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đàn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(cũ). </w:t>
      </w:r>
      <w:r>
        <w:t xml:space="preserve">Dàn </w:t>
      </w:r>
      <w:r>
        <w:t xml:space="preserve">hoà.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hồi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tự </w:t>
      </w:r>
      <w:r>
        <w:t xml:space="preserve">trở </w:t>
      </w:r>
      <w:r>
        <w:t xml:space="preserve">về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thể </w:t>
      </w:r>
      <w:r>
        <w:t xml:space="preserve">tích </w:t>
      </w:r>
      <w:r>
        <w:t xml:space="preserve">ban </w:t>
      </w:r>
      <w:r>
        <w:t xml:space="preserve">đầu, </w:t>
      </w:r>
      <w:r>
        <w:t xml:space="preserve">sau </w:t>
      </w:r>
      <w:r>
        <w:t xml:space="preserve">khi </w:t>
      </w:r>
      <w:r>
        <w:t xml:space="preserve">các </w:t>
      </w:r>
      <w:r>
        <w:t xml:space="preserve">lực </w:t>
      </w:r>
      <w:r>
        <w:t xml:space="preserve">gây </w:t>
      </w:r>
      <w:r>
        <w:t xml:space="preserve">ra </w:t>
      </w:r>
      <w:r>
        <w:t xml:space="preserve">biến </w:t>
      </w:r>
      <w:r>
        <w:t xml:space="preserve">dạng </w:t>
      </w:r>
      <w:r>
        <w:t xml:space="preserve">ngừng </w:t>
      </w:r>
      <w:r>
        <w:t xml:space="preserve">tác </w:t>
      </w:r>
      <w:r>
        <w:t xml:space="preserve">động. </w:t>
      </w:r>
      <w:r>
        <w:t xml:space="preserve">Tính </w:t>
      </w:r>
      <w:r>
        <w:t xml:space="preserve">đàn </w:t>
      </w:r>
      <w:r>
        <w:t xml:space="preserve">hồi </w:t>
      </w:r>
      <w:r>
        <w:rPr>
          <w:i/>
        </w:rPr>
        <w:t xml:space="preserve">của </w:t>
      </w:r>
      <w:r>
        <w:rPr>
          <w:i/>
        </w:rPr>
        <w:t xml:space="preserve">caosu. </w:t>
      </w:r>
      <w:r>
        <w:rPr>
          <w:i/>
        </w:rPr>
        <w:t xml:space="preserve">Độ </w:t>
      </w:r>
      <w:r>
        <w:rPr>
          <w:i/>
        </w:rPr>
        <w:t xml:space="preserve">đàn </w:t>
      </w:r>
      <w:r>
        <w:t xml:space="preserve">hồi.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Cây </w:t>
      </w:r>
      <w:r>
        <w:t xml:space="preserve">vùng </w:t>
      </w:r>
      <w:r>
        <w:t xml:space="preserve">nhiệt </w:t>
      </w:r>
      <w:r>
        <w:t xml:space="preserve">đới, </w:t>
      </w:r>
      <w:r>
        <w:t xml:space="preserve">gỗ </w:t>
      </w:r>
      <w:r>
        <w:t xml:space="preserve">cứng,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hương </w:t>
      </w:r>
      <w:r>
        <w:t xml:space="preserve">liệu,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(phương ngữ). </w:t>
      </w:r>
      <w:r>
        <w:t xml:space="preserve">Đàn </w:t>
      </w:r>
      <w:r>
        <w:t xml:space="preserve">nguyệt.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môi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 </w:t>
      </w:r>
      <w:r>
        <w:t xml:space="preserve">Việt </w:t>
      </w:r>
      <w:r>
        <w:t xml:space="preserve">Nam, </w:t>
      </w:r>
      <w:r>
        <w:t xml:space="preserve">làm </w:t>
      </w:r>
      <w:r>
        <w:t xml:space="preserve">bằng </w:t>
      </w:r>
      <w:r>
        <w:t xml:space="preserve">miếng </w:t>
      </w:r>
      <w:r>
        <w:t xml:space="preserve">đồng </w:t>
      </w:r>
      <w:r>
        <w:t xml:space="preserve">nhỏ, </w:t>
      </w:r>
      <w:r>
        <w:rPr>
          <w:i/>
        </w:rPr>
        <w:t xml:space="preserve">giữa </w:t>
      </w:r>
      <w:r>
        <w:t xml:space="preserve">có </w:t>
      </w:r>
      <w:r>
        <w:t xml:space="preserve">lưỡi </w:t>
      </w:r>
      <w:r>
        <w:t xml:space="preserve">gà, </w:t>
      </w:r>
      <w:r>
        <w:t xml:space="preserve">khi </w:t>
      </w:r>
      <w:r>
        <w:t xml:space="preserve">thổi </w:t>
      </w:r>
      <w:r>
        <w:t xml:space="preserve">để </w:t>
      </w:r>
      <w:r>
        <w:t xml:space="preserve">kề </w:t>
      </w:r>
      <w:r>
        <w:t xml:space="preserve">vào </w:t>
      </w:r>
      <w:r>
        <w:t xml:space="preserve">môi </w:t>
      </w:r>
      <w:r>
        <w:t xml:space="preserve">cho </w:t>
      </w:r>
      <w:r>
        <w:t xml:space="preserve">tiếng </w:t>
      </w:r>
      <w:r>
        <w:t xml:space="preserve">rung </w:t>
      </w:r>
      <w:r>
        <w:t xml:space="preserve">lên.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Đàn </w:t>
      </w:r>
      <w:r>
        <w:t xml:space="preserve">gẩy </w:t>
      </w:r>
      <w:r>
        <w:t xml:space="preserve">có </w:t>
      </w:r>
      <w:r>
        <w:t xml:space="preserve">hai </w:t>
      </w:r>
      <w:r>
        <w:t xml:space="preserve">dây,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tròn, </w:t>
      </w:r>
      <w:r>
        <w:t xml:space="preserve">cần </w:t>
      </w:r>
      <w:r>
        <w:t xml:space="preserve">dài, </w:t>
      </w:r>
      <w:r>
        <w:t xml:space="preserve">phím </w:t>
      </w:r>
      <w:r>
        <w:t xml:space="preserve">cao. </w:t>
      </w:r>
      <w:r>
        <w:t xml:space="preserve">đàn </w:t>
      </w:r>
      <w:r>
        <w:t xml:space="preserve">nhật </w:t>
      </w:r>
      <w:r>
        <w:t xml:space="preserve">danh từ </w:t>
      </w:r>
      <w:r>
        <w:t xml:space="preserve">xem </w:t>
      </w:r>
      <w:r>
        <w:t xml:space="preserve">đàn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Người </w:t>
      </w:r>
      <w:r>
        <w:t xml:space="preserve">lớn </w:t>
      </w:r>
      <w:r>
        <w:t xml:space="preserve">thuộc </w:t>
      </w:r>
      <w:r>
        <w:t xml:space="preserve">nam </w:t>
      </w:r>
      <w:r>
        <w:t xml:space="preserve">giới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ông </w:t>
      </w:r>
      <w:r>
        <w:rPr>
          <w:b/>
        </w:rPr>
        <w:t xml:space="preserve">đàn </w:t>
      </w:r>
      <w:r>
        <w:rPr>
          <w:b/>
        </w:rPr>
        <w:t xml:space="preserve">ang </w:t>
      </w:r>
      <w:r>
        <w:rPr>
          <w:i/>
        </w:rPr>
        <w:t xml:space="preserve">danh từ </w:t>
      </w:r>
      <w:r>
        <w:t xml:space="preserve">(khẩu ngữ). </w:t>
      </w:r>
      <w:r>
        <w:t xml:space="preserve">Đàn </w:t>
      </w:r>
      <w:r>
        <w:t xml:space="preserve">ông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Đàn </w:t>
      </w:r>
      <w:r>
        <w:t xml:space="preserve">hơi, </w:t>
      </w:r>
      <w:r>
        <w:t xml:space="preserve">kích </w:t>
      </w:r>
      <w:r>
        <w:t xml:space="preserve">thước </w:t>
      </w:r>
      <w:r>
        <w:t xml:space="preserve">rất </w:t>
      </w:r>
      <w:r>
        <w:t xml:space="preserve">lớn, </w:t>
      </w:r>
      <w:r>
        <w:t xml:space="preserve">có </w:t>
      </w:r>
      <w:r>
        <w:t xml:space="preserve">bàn </w:t>
      </w:r>
      <w:r>
        <w:t xml:space="preserve">phím </w:t>
      </w:r>
      <w:r>
        <w:t xml:space="preserve">và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ống </w:t>
      </w:r>
      <w:r>
        <w:t xml:space="preserve">kim </w:t>
      </w:r>
      <w:r>
        <w:t xml:space="preserve">loại,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nhà </w:t>
      </w:r>
      <w:r>
        <w:t xml:space="preserve">thờ </w:t>
      </w:r>
      <w:r>
        <w:t xml:space="preserve">lớn.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sáo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Đàn </w:t>
      </w:r>
      <w:r>
        <w:t xml:space="preserve">địch.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sến </w:t>
      </w:r>
      <w:r>
        <w:rPr>
          <w:i/>
        </w:rPr>
        <w:t xml:space="preserve">danh từ </w:t>
      </w:r>
      <w:r>
        <w:t xml:space="preserve">Đàn </w:t>
      </w:r>
      <w:r>
        <w:t xml:space="preserve">hai </w:t>
      </w:r>
      <w:r>
        <w:t xml:space="preserve">dây,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múi </w:t>
      </w:r>
      <w:r>
        <w:t xml:space="preserve">ghép </w:t>
      </w:r>
      <w:r>
        <w:t xml:space="preserve">tròn, </w:t>
      </w:r>
      <w:r>
        <w:t xml:space="preserve">cần </w:t>
      </w:r>
      <w:r>
        <w:t xml:space="preserve">dài, </w:t>
      </w:r>
      <w:r>
        <w:t xml:space="preserve">phím </w:t>
      </w:r>
      <w:r>
        <w:rPr>
          <w:i/>
        </w:rPr>
        <w:t xml:space="preserve">cao,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những </w:t>
      </w:r>
      <w:r>
        <w:t xml:space="preserve">bản </w:t>
      </w:r>
      <w:r>
        <w:t xml:space="preserve">nhạc </w:t>
      </w:r>
      <w:r>
        <w:t xml:space="preserve">vui.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tam </w:t>
      </w:r>
      <w:r>
        <w:rPr>
          <w:i/>
        </w:rPr>
        <w:t xml:space="preserve">danh từ </w:t>
      </w:r>
      <w:r>
        <w:t xml:space="preserve">Đàn </w:t>
      </w:r>
      <w:r>
        <w:t xml:space="preserve">ba </w:t>
      </w:r>
      <w:r>
        <w:t xml:space="preserve">dây, </w:t>
      </w:r>
      <w:r>
        <w:t xml:space="preserve">mặt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có </w:t>
      </w:r>
      <w:r>
        <w:t xml:space="preserve">bịt </w:t>
      </w:r>
      <w:r>
        <w:t xml:space="preserve">da, </w:t>
      </w:r>
      <w:r>
        <w:t xml:space="preserve">cần </w:t>
      </w:r>
      <w:r>
        <w:t xml:space="preserve">dài </w:t>
      </w:r>
      <w:r>
        <w:t xml:space="preserve">và </w:t>
      </w:r>
      <w:r>
        <w:t xml:space="preserve">trơn, </w:t>
      </w:r>
      <w:r>
        <w:t xml:space="preserve">không </w:t>
      </w:r>
      <w:r>
        <w:t xml:space="preserve">có </w:t>
      </w:r>
      <w:r>
        <w:t xml:space="preserve">phím,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dàn </w:t>
      </w:r>
      <w:r>
        <w:t xml:space="preserve">nhạc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tam </w:t>
      </w:r>
      <w:r>
        <w:rPr>
          <w:b/>
        </w:rPr>
        <w:t xml:space="preserve">thập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Đàn </w:t>
      </w:r>
      <w:r>
        <w:t xml:space="preserve">gõ </w:t>
      </w:r>
      <w:r>
        <w:t xml:space="preserve">bằng </w:t>
      </w:r>
      <w:r>
        <w:t xml:space="preserve">que </w:t>
      </w:r>
      <w:r>
        <w:t xml:space="preserve">đôi, </w:t>
      </w:r>
      <w:r>
        <w:t xml:space="preserve">có </w:t>
      </w:r>
      <w:r>
        <w:t xml:space="preserve">ba </w:t>
      </w:r>
      <w:r>
        <w:t xml:space="preserve">mươi </w:t>
      </w:r>
      <w:r>
        <w:t xml:space="preserve">sáu </w:t>
      </w:r>
      <w:r>
        <w:t xml:space="preserve">dây, </w:t>
      </w:r>
      <w:r>
        <w:t xml:space="preserve">mặt </w:t>
      </w:r>
      <w:r>
        <w:t xml:space="preserve">cộng </w:t>
      </w:r>
      <w:r>
        <w:t xml:space="preserve">hưởng </w:t>
      </w:r>
      <w:r>
        <w:t xml:space="preserve">là </w:t>
      </w:r>
      <w:r>
        <w:t xml:space="preserve">hình </w:t>
      </w:r>
      <w:r>
        <w:t xml:space="preserve">thang </w:t>
      </w:r>
      <w:r>
        <w:t xml:space="preserve">đều </w:t>
      </w:r>
      <w:r>
        <w:t xml:space="preserve">cạnh.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Đàn </w:t>
      </w:r>
      <w:r>
        <w:t xml:space="preserve">mặt </w:t>
      </w:r>
      <w:r>
        <w:t xml:space="preserve">tròn, </w:t>
      </w:r>
      <w:r>
        <w:t xml:space="preserve">cần </w:t>
      </w:r>
      <w:r>
        <w:t xml:space="preserve">ngắn, </w:t>
      </w:r>
      <w:r>
        <w:t xml:space="preserve">phím </w:t>
      </w:r>
      <w:r>
        <w:t xml:space="preserve">cao, </w:t>
      </w:r>
      <w:r>
        <w:t xml:space="preserve">có </w:t>
      </w:r>
      <w:r>
        <w:t xml:space="preserve">hai </w:t>
      </w:r>
      <w:r>
        <w:t xml:space="preserve">dây </w:t>
      </w:r>
      <w:r>
        <w:t xml:space="preserve">đôi.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thập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đàn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tì </w:t>
      </w:r>
      <w:r>
        <w:rPr>
          <w:i/>
        </w:rPr>
        <w:t xml:space="preserve">cũng viết </w:t>
      </w:r>
      <w:r>
        <w:rPr>
          <w:i/>
        </w:rPr>
        <w:t xml:space="preserve">đàn </w:t>
      </w:r>
      <w:r>
        <w:t xml:space="preserve">tỳ. </w:t>
      </w:r>
      <w: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tì </w:t>
      </w:r>
      <w:r>
        <w:t xml:space="preserve">bà.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tính, </w:t>
      </w:r>
      <w:r>
        <w:rPr>
          <w:i/>
        </w:rPr>
        <w:t xml:space="preserve">danh từ </w:t>
      </w:r>
      <w:r>
        <w:t xml:space="preserve">cũng nói </w:t>
      </w:r>
      <w:r>
        <w:t xml:space="preserve">tính </w:t>
      </w:r>
      <w:r>
        <w:rPr>
          <w:i/>
        </w:rPr>
        <w:t xml:space="preserve">tấu. </w:t>
      </w:r>
      <w:r>
        <w:t xml:space="preserve">Đàn </w:t>
      </w:r>
      <w:r>
        <w:t xml:space="preserve">gầy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 </w:t>
      </w:r>
      <w:r>
        <w:t xml:space="preserve">ở </w:t>
      </w:r>
      <w:r>
        <w:t xml:space="preserve">Việt </w:t>
      </w:r>
      <w:r>
        <w:t xml:space="preserve">Bắc </w:t>
      </w:r>
      <w:r>
        <w:t xml:space="preserve">và </w:t>
      </w:r>
      <w:r>
        <w:t xml:space="preserve">Tây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làm </w:t>
      </w:r>
      <w:r>
        <w:t xml:space="preserve">bằng </w:t>
      </w:r>
      <w:r>
        <w:t xml:space="preserve">vỏ </w:t>
      </w:r>
      <w:r>
        <w:t xml:space="preserve">quả </w:t>
      </w:r>
      <w:r>
        <w:t xml:space="preserve">bầu, </w:t>
      </w:r>
      <w:r>
        <w:t xml:space="preserve">mặt </w:t>
      </w:r>
      <w:r>
        <w:t xml:space="preserve">cộng </w:t>
      </w:r>
      <w:r>
        <w:t xml:space="preserve">hưởng </w:t>
      </w:r>
      <w:r>
        <w:t xml:space="preserve">bằng </w:t>
      </w:r>
      <w:r>
        <w:t xml:space="preserve">gỗ </w:t>
      </w:r>
      <w:r>
        <w:t xml:space="preserve">mỏng, </w:t>
      </w:r>
      <w:r>
        <w:t xml:space="preserve">cần </w:t>
      </w:r>
      <w:r>
        <w:t xml:space="preserve">dài.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tính. </w:t>
      </w:r>
      <w:r>
        <w:rPr>
          <w:i/>
        </w:rPr>
        <w:t xml:space="preserve">danh từ </w:t>
      </w:r>
      <w:r>
        <w:t xml:space="preserve">(cũ). </w:t>
      </w:r>
      <w:r>
        <w:t xml:space="preserve">Tính </w:t>
      </w:r>
      <w:r>
        <w:t xml:space="preserve">đàn </w:t>
      </w:r>
      <w:r>
        <w:t xml:space="preserve">hồi.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tơ </w:t>
      </w:r>
      <w:r>
        <w:rPr>
          <w:b/>
        </w:rPr>
        <w:t xml:space="preserve">rưng </w:t>
      </w:r>
      <w:r>
        <w:rPr>
          <w:i/>
        </w:rPr>
        <w:t xml:space="preserve">danh từ </w:t>
      </w:r>
      <w:r>
        <w:t xml:space="preserve">Đàn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Tây </w:t>
      </w:r>
      <w:r>
        <w:t xml:space="preserve">Nguyên,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đoạn </w:t>
      </w:r>
      <w:r>
        <w:t xml:space="preserve">nứa </w:t>
      </w:r>
      <w:r>
        <w:t xml:space="preserve">dài </w:t>
      </w:r>
      <w:r>
        <w:t xml:space="preserve">ngắn </w:t>
      </w:r>
      <w:r>
        <w:t xml:space="preserve">khác </w:t>
      </w:r>
      <w:r>
        <w:t xml:space="preserve">nhau </w:t>
      </w:r>
      <w:r>
        <w:t xml:space="preserve">treo </w:t>
      </w:r>
      <w:r>
        <w:t xml:space="preserve">trên </w:t>
      </w:r>
      <w:r>
        <w:t xml:space="preserve">một </w:t>
      </w:r>
      <w:r>
        <w:t xml:space="preserve">cái </w:t>
      </w:r>
      <w:r>
        <w:t xml:space="preserve">giá, </w:t>
      </w:r>
      <w:r>
        <w:t xml:space="preserve">gõ </w:t>
      </w:r>
      <w:r>
        <w:t xml:space="preserve">bằng </w:t>
      </w:r>
      <w:r>
        <w:t xml:space="preserve">dùi </w:t>
      </w:r>
      <w:r>
        <w:t xml:space="preserve">đôi.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Đàn </w:t>
      </w:r>
      <w:r>
        <w:t xml:space="preserve">dựng </w:t>
      </w:r>
      <w:r>
        <w:t xml:space="preserve">lên </w:t>
      </w:r>
      <w:r>
        <w:t xml:space="preserve">để </w:t>
      </w:r>
      <w:r>
        <w:t xml:space="preserve">làm </w:t>
      </w:r>
      <w:r>
        <w:t xml:space="preserve">lễ </w:t>
      </w:r>
      <w:r>
        <w:t xml:space="preserve">Phật,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làm </w:t>
      </w:r>
      <w:r>
        <w:t xml:space="preserve">lễ </w:t>
      </w:r>
      <w:r>
        <w:t xml:space="preserve">giải </w:t>
      </w:r>
      <w:r>
        <w:t xml:space="preserve">oan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t xml:space="preserve">cũng nói </w:t>
      </w:r>
      <w:r>
        <w:t xml:space="preserve">đàn </w:t>
      </w:r>
      <w:r>
        <w:rPr>
          <w:i/>
        </w:rPr>
        <w:t xml:space="preserve">thập </w:t>
      </w:r>
      <w:r>
        <w:t xml:space="preserve">lục. </w:t>
      </w:r>
      <w:r>
        <w:t xml:space="preserve">Đàn </w:t>
      </w:r>
      <w:r>
        <w:t xml:space="preserve">gấy </w:t>
      </w:r>
      <w:r>
        <w:t xml:space="preserve">có </w:t>
      </w:r>
      <w:r>
        <w:t xml:space="preserve">mười </w:t>
      </w:r>
      <w:r>
        <w:t xml:space="preserve">sáu </w:t>
      </w:r>
      <w:r>
        <w:t xml:space="preserve">dây </w:t>
      </w:r>
      <w:r>
        <w:t xml:space="preserve">kim </w:t>
      </w:r>
      <w:r>
        <w:t xml:space="preserve">loại </w:t>
      </w:r>
      <w:r>
        <w:t xml:space="preserve">kê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cộng </w:t>
      </w:r>
      <w:r>
        <w:t xml:space="preserve">hưởng </w:t>
      </w:r>
      <w:r>
        <w:t xml:space="preserve">uốn </w:t>
      </w:r>
      <w:r>
        <w:t xml:space="preserve">cong </w:t>
      </w:r>
      <w:r>
        <w:t xml:space="preserve">hình </w:t>
      </w:r>
      <w:r>
        <w:t xml:space="preserve">máng </w:t>
      </w:r>
      <w:r>
        <w:t xml:space="preserve">úp.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tứ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đàn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tỷ </w:t>
      </w:r>
      <w:r>
        <w:rPr>
          <w:i/>
        </w:rPr>
        <w:t xml:space="preserve">xem </w:t>
      </w:r>
      <w:r>
        <w:rPr>
          <w:i/>
        </w:rPr>
        <w:t xml:space="preserve">đàn </w:t>
      </w:r>
      <w:r>
        <w:t xml:space="preserve">ñ </w:t>
      </w:r>
      <w:r>
        <w:t xml:space="preserve">(tì </w:t>
      </w:r>
      <w:r>
        <w:t xml:space="preserve">bà).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việt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thường </w:t>
      </w:r>
      <w:r>
        <w:t xml:space="preserve">hay </w:t>
      </w:r>
      <w:r>
        <w:t xml:space="preserve">cúng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nhà </w:t>
      </w:r>
      <w:r>
        <w:t xml:space="preserve">chùa,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nhà </w:t>
      </w:r>
      <w:r>
        <w:t xml:space="preserve">chùa.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accordeon. </w:t>
      </w:r>
      <w:r>
        <w:br/>
      </w:r>
      <w:r>
        <w:rPr>
          <w:b/>
        </w:rPr>
        <w:t xml:space="preserve">đản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(cũ). </w:t>
      </w:r>
      <w:r>
        <w:t xml:space="preserve">Albumin. </w:t>
      </w:r>
      <w:r>
        <w:br/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Khối </w:t>
      </w:r>
      <w:r>
        <w:t xml:space="preserve">tròn </w:t>
      </w:r>
      <w:r>
        <w:t xml:space="preserve">hay </w:t>
      </w:r>
      <w:r>
        <w:t xml:space="preserve">nhọn, </w:t>
      </w:r>
      <w:r>
        <w:t xml:space="preserve">thường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được </w:t>
      </w:r>
      <w:r>
        <w:t xml:space="preserve">phóng </w:t>
      </w:r>
      <w:r>
        <w:t xml:space="preserve">đi </w:t>
      </w:r>
      <w:r>
        <w:t xml:space="preserve">bằng </w:t>
      </w:r>
      <w:r>
        <w:t xml:space="preserve">súng </w:t>
      </w:r>
      <w:r>
        <w:t xml:space="preserve">để </w:t>
      </w:r>
      <w:r>
        <w:t xml:space="preserve">sát </w:t>
      </w:r>
      <w:r>
        <w:t xml:space="preserve">thương, </w:t>
      </w:r>
      <w:r>
        <w:t xml:space="preserve">phá </w:t>
      </w:r>
      <w:r>
        <w:t xml:space="preserve">hoại </w:t>
      </w:r>
      <w:r>
        <w:t xml:space="preserve">mục </w:t>
      </w:r>
      <w:r>
        <w:t xml:space="preserve">tiêu. </w:t>
      </w:r>
      <w:r>
        <w:t xml:space="preserve">Viên </w:t>
      </w:r>
      <w:r>
        <w:t xml:space="preserve">đạn. </w:t>
      </w:r>
      <w:r>
        <w:t xml:space="preserve">Trúng </w:t>
      </w:r>
      <w:r>
        <w:rPr>
          <w:i/>
        </w:rPr>
        <w:t xml:space="preserve">đạn </w:t>
      </w:r>
      <w:r>
        <w:rPr>
          <w:i/>
        </w:rPr>
        <w:t xml:space="preserve">bị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bọc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Ví </w:t>
      </w:r>
      <w:r>
        <w:t xml:space="preserve">cái </w:t>
      </w:r>
      <w:r>
        <w:t xml:space="preserve">cám </w:t>
      </w:r>
      <w:r>
        <w:t xml:space="preserve">dỗ </w:t>
      </w:r>
      <w:r>
        <w:t xml:space="preserve">bằng </w:t>
      </w:r>
      <w:r>
        <w:t xml:space="preserve">vật </w:t>
      </w:r>
      <w:r>
        <w:t xml:space="preserve">chất </w:t>
      </w:r>
      <w:r>
        <w:t xml:space="preserve">để </w:t>
      </w:r>
      <w:r>
        <w:t xml:space="preserve">lôi </w:t>
      </w:r>
      <w:r>
        <w:t xml:space="preserve">kéo </w:t>
      </w:r>
      <w:r>
        <w:t xml:space="preserve">làm </w:t>
      </w:r>
      <w:r>
        <w:t xml:space="preserve">cho </w:t>
      </w:r>
      <w:r>
        <w:t xml:space="preserve">sa </w:t>
      </w:r>
      <w:r>
        <w:t xml:space="preserve">ngã, </w:t>
      </w:r>
      <w:r>
        <w:t xml:space="preserve">mất </w:t>
      </w:r>
      <w:r>
        <w:t xml:space="preserve">quan </w:t>
      </w:r>
      <w:r>
        <w:t xml:space="preserve">điểm, </w:t>
      </w:r>
      <w:r>
        <w:t xml:space="preserve">lập </w:t>
      </w:r>
      <w:r>
        <w:t xml:space="preserve">trường.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dumdum </w:t>
      </w:r>
      <w:r>
        <w:rPr>
          <w:i/>
        </w:rPr>
        <w:t xml:space="preserve">cũng viết </w:t>
      </w:r>
      <w:r>
        <w:rPr>
          <w:i/>
        </w:rPr>
        <w:t xml:space="preserve">đạn </w:t>
      </w:r>
      <w:r>
        <w:t xml:space="preserve">đuẦmđum. </w:t>
      </w:r>
      <w:r>
        <w:t xml:space="preserve">danh từ </w:t>
      </w:r>
      <w:r>
        <w:t xml:space="preserve">Đạn </w:t>
      </w:r>
      <w:r>
        <w:t xml:space="preserve">đầu </w:t>
      </w:r>
      <w:r>
        <w:t xml:space="preserve">bằng, </w:t>
      </w:r>
      <w:r>
        <w:t xml:space="preserve">khi </w:t>
      </w:r>
      <w:r>
        <w:t xml:space="preserve">trúng </w:t>
      </w:r>
      <w:r>
        <w:t xml:space="preserve">mục </w:t>
      </w:r>
      <w:r>
        <w:t xml:space="preserve">tiêu </w:t>
      </w:r>
      <w:r>
        <w:t xml:space="preserve">thì </w:t>
      </w:r>
      <w:r>
        <w:t xml:space="preserve">đầu </w:t>
      </w:r>
      <w:r>
        <w:t xml:space="preserve">đạn </w:t>
      </w:r>
      <w:r>
        <w:t xml:space="preserve">vỡ </w:t>
      </w:r>
      <w:r>
        <w:t xml:space="preserve">tung </w:t>
      </w:r>
      <w:r>
        <w:t xml:space="preserve">ra </w:t>
      </w:r>
      <w:r>
        <w:t xml:space="preserve">làm </w:t>
      </w:r>
      <w:r>
        <w:t xml:space="preserve">toác </w:t>
      </w:r>
      <w:r>
        <w:t xml:space="preserve">rộng </w:t>
      </w:r>
      <w:r>
        <w:t xml:space="preserve">vết </w:t>
      </w:r>
      <w:r>
        <w:t xml:space="preserve">thương, </w:t>
      </w:r>
      <w:r>
        <w:t xml:space="preserve">các </w:t>
      </w:r>
      <w:r>
        <w:t xml:space="preserve">mẩu </w:t>
      </w:r>
      <w:r>
        <w:t xml:space="preserve">chì </w:t>
      </w:r>
      <w:r>
        <w:t xml:space="preserve">vụn </w:t>
      </w:r>
      <w:r>
        <w:t xml:space="preserve">cắm </w:t>
      </w:r>
      <w:r>
        <w:t xml:space="preserve">sâu </w:t>
      </w:r>
      <w:r>
        <w:t xml:space="preserve">vào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Đạn </w:t>
      </w:r>
      <w:r>
        <w:t xml:space="preserve">và </w:t>
      </w:r>
      <w:r>
        <w:t xml:space="preserve">chất </w:t>
      </w:r>
      <w:r>
        <w:t xml:space="preserve">nổ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Trang </w:t>
      </w:r>
      <w:r>
        <w:t xml:space="preserve">bị </w:t>
      </w:r>
      <w:r>
        <w:t xml:space="preserve">uũ </w:t>
      </w:r>
      <w:r>
        <w:rPr>
          <w:i/>
        </w:rPr>
        <w:t xml:space="preserve">khí, </w:t>
      </w:r>
      <w:r>
        <w:t xml:space="preserve">đạn </w:t>
      </w:r>
      <w:r>
        <w:t xml:space="preserve">dược.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đumđum </w:t>
      </w:r>
      <w:r>
        <w:rPr>
          <w:b/>
        </w:rPr>
        <w:t xml:space="preserve">x, </w:t>
      </w:r>
      <w:r>
        <w:rPr>
          <w:b/>
        </w:rPr>
        <w:t xml:space="preserve">đạn </w:t>
      </w:r>
      <w:r>
        <w:rPr>
          <w:b/>
        </w:rPr>
        <w:t xml:space="preserve">durmdum.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ghém </w:t>
      </w:r>
      <w:r>
        <w:rPr>
          <w:i/>
        </w:rPr>
        <w:t xml:space="preserve">danh từ </w:t>
      </w:r>
      <w:r>
        <w:t xml:space="preserve">Đạn </w:t>
      </w:r>
      <w:r>
        <w:t xml:space="preserve">khi </w:t>
      </w:r>
      <w:r>
        <w:t xml:space="preserve">nổ </w:t>
      </w:r>
      <w:r>
        <w:t xml:space="preserve">làm </w:t>
      </w:r>
      <w:r>
        <w:t xml:space="preserve">văng </w:t>
      </w:r>
      <w:r>
        <w:t xml:space="preserve">đi </w:t>
      </w:r>
      <w:r>
        <w:t xml:space="preserve">những </w:t>
      </w:r>
      <w:r>
        <w:t xml:space="preserve">viên </w:t>
      </w:r>
      <w:r>
        <w:t xml:space="preserve">bi </w:t>
      </w:r>
      <w:r>
        <w:t xml:space="preserve">nhỏ </w:t>
      </w:r>
      <w:r>
        <w:t xml:space="preserve">để </w:t>
      </w:r>
      <w:r>
        <w:t xml:space="preserve">sát </w:t>
      </w:r>
      <w:r>
        <w:t xml:space="preserve">thương </w:t>
      </w:r>
      <w:r>
        <w:t xml:space="preserve">mục </w:t>
      </w:r>
      <w:r>
        <w:t xml:space="preserve">tiêu,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lõm </w:t>
      </w:r>
      <w:r>
        <w:rPr>
          <w:i/>
        </w:rPr>
        <w:t xml:space="preserve">danh từ </w:t>
      </w:r>
      <w:r>
        <w:t xml:space="preserve">Đạn </w:t>
      </w:r>
      <w:r>
        <w:t xml:space="preserve">chứa </w:t>
      </w:r>
      <w:r>
        <w:t xml:space="preserve">thuốc </w:t>
      </w:r>
      <w:r>
        <w:t xml:space="preserve">nổ </w:t>
      </w:r>
      <w:r>
        <w:t xml:space="preserve">đặt </w:t>
      </w:r>
      <w:r>
        <w:t xml:space="preserve">thành </w:t>
      </w:r>
      <w:r>
        <w:t xml:space="preserve">hình </w:t>
      </w:r>
      <w:r>
        <w:t xml:space="preserve">phễu </w:t>
      </w:r>
      <w:r>
        <w:t xml:space="preserve">có </w:t>
      </w:r>
      <w:r>
        <w:t xml:space="preserve">nắp, </w:t>
      </w:r>
      <w:r>
        <w:t xml:space="preserve">khi </w:t>
      </w:r>
      <w:r>
        <w:t xml:space="preserve">nổ </w:t>
      </w:r>
      <w:r>
        <w:t xml:space="preserve">tạo </w:t>
      </w:r>
      <w:r>
        <w:t xml:space="preserve">thành </w:t>
      </w:r>
      <w:r>
        <w:t xml:space="preserve">sức </w:t>
      </w:r>
      <w:r>
        <w:t xml:space="preserve">đẩy </w:t>
      </w:r>
      <w:r>
        <w:t xml:space="preserve">lớn, </w:t>
      </w:r>
      <w:r>
        <w:t xml:space="preserve">xuyên </w:t>
      </w:r>
      <w:r>
        <w:t xml:space="preserve">phá </w:t>
      </w:r>
      <w:r>
        <w:t xml:space="preserve">mạnh,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huỷ </w:t>
      </w:r>
      <w:r>
        <w:t xml:space="preserve">diệt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bọc </w:t>
      </w:r>
      <w:r>
        <w:t xml:space="preserve">thép.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nổ </w:t>
      </w:r>
      <w:r>
        <w:rPr>
          <w:i/>
        </w:rPr>
        <w:t xml:space="preserve">danh từ </w:t>
      </w:r>
      <w:r>
        <w:t xml:space="preserve">Đạn </w:t>
      </w:r>
      <w:r>
        <w:t xml:space="preserve">mà </w:t>
      </w:r>
      <w:r>
        <w:t xml:space="preserve">khi </w:t>
      </w:r>
      <w:r>
        <w:t xml:space="preserve">đầu </w:t>
      </w:r>
      <w:r>
        <w:t xml:space="preserve">đạn </w:t>
      </w:r>
      <w:r>
        <w:t xml:space="preserve">nổ </w:t>
      </w:r>
      <w:r>
        <w:t xml:space="preserve">vỡ </w:t>
      </w:r>
      <w:r>
        <w:t xml:space="preserve">ra </w:t>
      </w:r>
      <w:r>
        <w:t xml:space="preserve">làm </w:t>
      </w:r>
      <w:r>
        <w:t xml:space="preserve">nhiều </w:t>
      </w:r>
      <w:r>
        <w:t xml:space="preserve">mảnh </w:t>
      </w:r>
      <w:r>
        <w:t xml:space="preserve">(có </w:t>
      </w:r>
      <w:r>
        <w:t xml:space="preserve">thể </w:t>
      </w:r>
      <w:r>
        <w:t xml:space="preserve">hàng </w:t>
      </w:r>
      <w:r>
        <w:t xml:space="preserve">nghìn, </w:t>
      </w:r>
      <w:r>
        <w:t xml:space="preserve">chục </w:t>
      </w:r>
      <w:r>
        <w:t xml:space="preserve">nghìn </w:t>
      </w:r>
      <w:r>
        <w:t xml:space="preserve">mảnh), </w:t>
      </w:r>
      <w:r>
        <w:t xml:space="preserve">gây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có </w:t>
      </w:r>
      <w:r>
        <w:t xml:space="preserve">sức </w:t>
      </w:r>
      <w:r>
        <w:t xml:space="preserve">ép </w:t>
      </w:r>
      <w:r>
        <w:t xml:space="preserve">mạnh </w:t>
      </w:r>
      <w:r>
        <w:t xml:space="preserve">để </w:t>
      </w:r>
      <w:r>
        <w:t xml:space="preserve">phá </w:t>
      </w:r>
      <w:r>
        <w:t xml:space="preserve">hoại. </w:t>
      </w:r>
      <w:r>
        <w:br/>
      </w:r>
      <w:r>
        <w:rPr>
          <w:b/>
        </w:rPr>
        <w:t xml:space="preserve">đạn </w:t>
      </w:r>
      <w:r>
        <w:rPr>
          <w:b/>
        </w:rPr>
        <w:t xml:space="preserve">xuyên </w:t>
      </w:r>
      <w:r>
        <w:rPr>
          <w:i/>
        </w:rPr>
        <w:t xml:space="preserve">danh từ </w:t>
      </w:r>
      <w:r>
        <w:t xml:space="preserve">Đạn </w:t>
      </w:r>
      <w:r>
        <w:t xml:space="preserve">có </w:t>
      </w:r>
      <w:r>
        <w:t xml:space="preserve">đầu </w:t>
      </w:r>
      <w:r>
        <w:t xml:space="preserve">đạn </w:t>
      </w:r>
      <w:r>
        <w:t xml:space="preserve">bằng </w:t>
      </w:r>
      <w:r>
        <w:t xml:space="preserve">thép </w:t>
      </w:r>
      <w:r>
        <w:t xml:space="preserve">hay </w:t>
      </w:r>
      <w:r>
        <w:t xml:space="preserve">gang </w:t>
      </w:r>
      <w:r>
        <w:t xml:space="preserve">pha </w:t>
      </w:r>
      <w:r>
        <w:t xml:space="preserve">thép </w:t>
      </w:r>
      <w:r>
        <w:t xml:space="preserve">rất </w:t>
      </w:r>
      <w:r>
        <w:t xml:space="preserve">cứng,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xuyên </w:t>
      </w:r>
      <w:r>
        <w:t xml:space="preserve">phá </w:t>
      </w:r>
      <w:r>
        <w:t xml:space="preserve">mục </w:t>
      </w:r>
      <w:r>
        <w:t xml:space="preserve">tiêu </w:t>
      </w:r>
      <w:r>
        <w:t xml:space="preserve">rắn </w:t>
      </w:r>
      <w:r>
        <w:t xml:space="preserve">chắc. </w:t>
      </w:r>
      <w:r>
        <w:br w:type="page"/>
      </w:r>
      <w:r>
        <w:rPr>
          <w:b/>
        </w:rPr>
        <w:t xml:space="preserve">đang, </w:t>
      </w:r>
      <w:r>
        <w:rPr>
          <w:i/>
        </w:rPr>
        <w:t xml:space="preserve">động từ </w:t>
      </w:r>
      <w:r>
        <w:t xml:space="preserve">(vch.;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mà </w:t>
      </w:r>
      <w:r>
        <w:t xml:space="preserve">người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không </w:t>
      </w:r>
      <w:r>
        <w:t xml:space="preserve">thể </w:t>
      </w:r>
      <w:r>
        <w:t xml:space="preserve">làm. </w:t>
      </w:r>
      <w:r>
        <w:t xml:space="preserve">Nỡ </w:t>
      </w:r>
      <w:r>
        <w:rPr>
          <w:i/>
        </w:rPr>
        <w:t xml:space="preserve">làm </w:t>
      </w:r>
      <w:r>
        <w:t xml:space="preserve">uiệc </w:t>
      </w:r>
      <w:r>
        <w:t xml:space="preserve">đó </w:t>
      </w:r>
      <w:r>
        <w:t xml:space="preserve">sao </w:t>
      </w:r>
      <w:r>
        <w:t xml:space="preserve">đang?...VỀ </w:t>
      </w:r>
      <w:r>
        <w:t xml:space="preserve">sao </w:t>
      </w:r>
      <w:r>
        <w:t xml:space="preserve">cho </w:t>
      </w:r>
      <w:r>
        <w:rPr>
          <w:i/>
        </w:rPr>
        <w:t xml:space="preserve">dứt </w:t>
      </w:r>
      <w:r>
        <w:rPr>
          <w:i/>
        </w:rPr>
        <w:t xml:space="preserve">cho </w:t>
      </w:r>
      <w:r>
        <w:rPr>
          <w:i/>
        </w:rPr>
        <w:t xml:space="preserve">đang </w:t>
      </w:r>
      <w:r>
        <w:rPr>
          <w:i/>
        </w:rPr>
        <w:t xml:space="preserve">mà </w:t>
      </w:r>
      <w:r>
        <w:t xml:space="preserve">về? </w:t>
      </w:r>
      <w:r>
        <w:t xml:space="preserve">(cd.)). </w:t>
      </w:r>
      <w:r>
        <w:br/>
      </w:r>
      <w:r>
        <w:rPr>
          <w:b/>
        </w:rPr>
        <w:t xml:space="preserve">đang;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diễn </w:t>
      </w:r>
      <w:r>
        <w:t xml:space="preserve">ra </w:t>
      </w:r>
      <w:r>
        <w:t xml:space="preserve">chưa </w:t>
      </w:r>
      <w:r>
        <w:t xml:space="preserve">kết </w:t>
      </w:r>
      <w:r>
        <w:t xml:space="preserve">thúc </w:t>
      </w:r>
      <w:r>
        <w:t xml:space="preserve">trong </w:t>
      </w:r>
      <w:r>
        <w:t xml:space="preserve">thời </w:t>
      </w:r>
      <w:r>
        <w:t xml:space="preserve">điểm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thời </w:t>
      </w:r>
      <w:r>
        <w:t xml:space="preserve">điểm </w:t>
      </w:r>
      <w:r>
        <w:t xml:space="preserve">mốc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hiện </w:t>
      </w:r>
      <w:r>
        <w:t xml:space="preserve">tại, </w:t>
      </w:r>
      <w:r>
        <w:t xml:space="preserve">ngay </w:t>
      </w:r>
      <w:r>
        <w:t xml:space="preserve">khi </w:t>
      </w:r>
      <w:r>
        <w:t xml:space="preserve">nói). </w:t>
      </w:r>
      <w:r>
        <w:rPr>
          <w:i/>
        </w:rPr>
        <w:t xml:space="preserve">Ông </w:t>
      </w:r>
      <w:r>
        <w:rPr>
          <w:i/>
        </w:rPr>
        <w:t xml:space="preserve">ấy </w:t>
      </w:r>
      <w:r>
        <w:t xml:space="preserve">đang </w:t>
      </w:r>
      <w:r>
        <w:rPr>
          <w:i/>
        </w:rPr>
        <w:t xml:space="preserve">bận, </w:t>
      </w:r>
      <w:r>
        <w:rPr>
          <w:i/>
        </w:rPr>
        <w:t xml:space="preserve">không </w:t>
      </w:r>
      <w:r>
        <w:t xml:space="preserve">tiếp </w:t>
      </w:r>
      <w:r>
        <w:rPr>
          <w:i/>
        </w:rPr>
        <w:t xml:space="preserve">khách. </w:t>
      </w:r>
      <w:r>
        <w:t xml:space="preserve">Năm </w:t>
      </w:r>
      <w:r>
        <w:rPr>
          <w:i/>
        </w:rPr>
        <w:t xml:space="preserve">ngoái, </w:t>
      </w:r>
      <w:r>
        <w:rPr>
          <w:i/>
        </w:rPr>
        <w:t xml:space="preserve">đang </w:t>
      </w:r>
      <w:r>
        <w:rPr>
          <w:i/>
        </w:rPr>
        <w:t xml:space="preserve">mùa </w:t>
      </w:r>
      <w:r>
        <w:t xml:space="preserve">gặt </w:t>
      </w:r>
      <w:r>
        <w:t xml:space="preserve">thì </w:t>
      </w:r>
      <w:r>
        <w:rPr>
          <w:i/>
        </w:rPr>
        <w:t xml:space="preserve">bị </w:t>
      </w:r>
      <w:r>
        <w:rPr>
          <w:i/>
        </w:rPr>
        <w:t xml:space="preserve">bão... </w:t>
      </w:r>
      <w:r>
        <w:br/>
      </w:r>
      <w:r>
        <w:rPr>
          <w:b/>
        </w:rPr>
        <w:t xml:space="preserve">đang </w:t>
      </w:r>
      <w:r>
        <w:rPr>
          <w:b/>
        </w:rPr>
        <w:t xml:space="preserve">cai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Đăng </w:t>
      </w:r>
      <w:r>
        <w:t xml:space="preserve">cai. </w:t>
      </w:r>
      <w:r>
        <w:br/>
      </w:r>
      <w:r>
        <w:rPr>
          <w:b/>
        </w:rPr>
        <w:t xml:space="preserve">đang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Tự </w:t>
      </w:r>
      <w:r>
        <w:t xml:space="preserve">tay </w:t>
      </w:r>
      <w:r>
        <w:t xml:space="preserve">làm </w:t>
      </w:r>
      <w:r>
        <w:t xml:space="preserve">việc </w:t>
      </w:r>
      <w:r>
        <w:t xml:space="preserve">mà </w:t>
      </w:r>
      <w:r>
        <w:t xml:space="preserve">người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không </w:t>
      </w:r>
      <w:r>
        <w:t xml:space="preserve">thể </w:t>
      </w:r>
      <w:r>
        <w:t xml:space="preserve">làm. </w:t>
      </w:r>
      <w:r>
        <w:t xml:space="preserve">Đang </w:t>
      </w:r>
      <w:r>
        <w:rPr>
          <w:i/>
        </w:rPr>
        <w:t xml:space="preserve">tay </w:t>
      </w:r>
      <w:r>
        <w:rPr>
          <w:i/>
        </w:rPr>
        <w:t xml:space="preserve">bóp </w:t>
      </w:r>
      <w:r>
        <w:t xml:space="preserve">cổ </w:t>
      </w:r>
      <w:r>
        <w:rPr>
          <w:i/>
        </w:rPr>
        <w:t xml:space="preserve">đứa </w:t>
      </w:r>
      <w:r>
        <w:rPr>
          <w:i/>
        </w:rPr>
        <w:t xml:space="preserve">bé. </w:t>
      </w:r>
      <w:r>
        <w:br/>
      </w:r>
      <w:r>
        <w:rPr>
          <w:b/>
        </w:rPr>
        <w:t xml:space="preserve">đang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trái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con </w:t>
      </w:r>
      <w:r>
        <w:t xml:space="preserve">người. </w:t>
      </w:r>
      <w:r>
        <w:t xml:space="preserve">Øang </w:t>
      </w:r>
      <w:r>
        <w:rPr>
          <w:i/>
        </w:rPr>
        <w:t xml:space="preserve">tâm </w:t>
      </w:r>
      <w:r>
        <w:t xml:space="preserve">lừa </w:t>
      </w:r>
      <w:r>
        <w:t xml:space="preserve">dối </w:t>
      </w:r>
      <w:r>
        <w:rPr>
          <w:i/>
        </w:rPr>
        <w:t xml:space="preserve">bạn </w:t>
      </w:r>
      <w:r>
        <w:rPr>
          <w:i/>
        </w:rPr>
        <w:t xml:space="preserve">bê. </w:t>
      </w:r>
      <w:r>
        <w:t xml:space="preserve">. </w:t>
      </w:r>
      <w:r>
        <w:br/>
      </w:r>
      <w:r>
        <w:rPr>
          <w:b/>
        </w:rPr>
        <w:t xml:space="preserve">đàng,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Đường. </w:t>
      </w:r>
      <w:r>
        <w:t xml:space="preserve">Đi </w:t>
      </w:r>
      <w:r>
        <w:t xml:space="preserve">một </w:t>
      </w:r>
      <w:r>
        <w:t xml:space="preserve">ngày </w:t>
      </w:r>
      <w:r>
        <w:t xml:space="preserve">đàng </w:t>
      </w:r>
      <w:r>
        <w:t xml:space="preserve">học </w:t>
      </w:r>
      <w:r>
        <w:rPr>
          <w:i/>
        </w:rPr>
        <w:t xml:space="preserve">một </w:t>
      </w:r>
      <w:r>
        <w:t xml:space="preserve">sàng </w:t>
      </w:r>
      <w:r>
        <w:rPr>
          <w:i/>
        </w:rPr>
        <w:t xml:space="preserve">khôn </w:t>
      </w:r>
      <w:r>
        <w:t xml:space="preserve">(tục ngữ). </w:t>
      </w:r>
      <w:r>
        <w:br/>
      </w:r>
      <w:r>
        <w:rPr>
          <w:b/>
        </w:rPr>
        <w:t xml:space="preserve">đàng;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đằng, </w:t>
      </w:r>
      <w:r>
        <w:br/>
      </w:r>
      <w:r>
        <w:rPr>
          <w:b/>
        </w:rPr>
        <w:t xml:space="preserve">đàng </w:t>
      </w:r>
      <w:r>
        <w:rPr>
          <w:b/>
        </w:rPr>
        <w:t xml:space="preserve">điếm </w:t>
      </w:r>
      <w:r>
        <w:rPr>
          <w:i/>
        </w:rPr>
        <w:t xml:space="preserve">tính từ </w:t>
      </w:r>
      <w:r>
        <w:t xml:space="preserve">(Lối </w:t>
      </w:r>
      <w:r>
        <w:t xml:space="preserve">sống) </w:t>
      </w:r>
      <w:r>
        <w:t xml:space="preserve">lăng </w:t>
      </w:r>
      <w:r>
        <w:t xml:space="preserve">nhăng, </w:t>
      </w:r>
      <w:r>
        <w:t xml:space="preserve">trai </w:t>
      </w:r>
      <w:r>
        <w:t xml:space="preserve">gái </w:t>
      </w:r>
      <w:r>
        <w:t xml:space="preserve">bậy </w:t>
      </w:r>
      <w:r>
        <w:t xml:space="preserve">bạ, </w:t>
      </w:r>
      <w:r>
        <w:t xml:space="preserve">mất </w:t>
      </w:r>
      <w:r>
        <w:t xml:space="preserve">nhân </w:t>
      </w:r>
      <w:r>
        <w:t xml:space="preserve">cách. </w:t>
      </w:r>
      <w:r>
        <w:rPr>
          <w:i/>
        </w:rPr>
        <w:t xml:space="preserve">Ăn </w:t>
      </w:r>
      <w:r>
        <w:rPr>
          <w:i/>
        </w:rPr>
        <w:t xml:space="preserve">chơi </w:t>
      </w:r>
      <w:r>
        <w:rPr>
          <w:i/>
        </w:rPr>
        <w:t xml:space="preserve">đàng </w:t>
      </w:r>
      <w:r>
        <w:t xml:space="preserve">điếm. </w:t>
      </w:r>
      <w: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đàng </w:t>
      </w:r>
      <w:r>
        <w:t xml:space="preserve">điểm. </w:t>
      </w:r>
      <w:r>
        <w:br/>
      </w:r>
      <w:r>
        <w:rPr>
          <w:b/>
        </w:rPr>
        <w:t xml:space="preserve">đàng </w:t>
      </w:r>
      <w:r>
        <w:rPr>
          <w:b/>
        </w:rPr>
        <w:t xml:space="preserve">hoàng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đường </w:t>
      </w:r>
      <w:r>
        <w:t xml:space="preserve">hoàng. </w:t>
      </w:r>
      <w:r>
        <w:rPr>
          <w:b/>
        </w:rPr>
        <w:t xml:space="preserve">1 </w:t>
      </w:r>
      <w:r>
        <w:t xml:space="preserve">Có </w:t>
      </w:r>
      <w:r>
        <w:t xml:space="preserve">đầy </w:t>
      </w:r>
      <w:r>
        <w:t xml:space="preserve">đủ, </w:t>
      </w:r>
      <w:r>
        <w:t xml:space="preserve">thường </w:t>
      </w:r>
      <w:r>
        <w:t xml:space="preserve">về </w:t>
      </w:r>
      <w:r>
        <w:t xml:space="preserve">mặt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chất, </w:t>
      </w:r>
      <w:r>
        <w:t xml:space="preserve">theo </w:t>
      </w:r>
      <w:r>
        <w:t xml:space="preserve">mức </w:t>
      </w:r>
      <w:r>
        <w:t xml:space="preserve">yêu </w:t>
      </w:r>
      <w:r>
        <w:t xml:space="preserve">cầu </w:t>
      </w:r>
      <w:r>
        <w:t xml:space="preserve">chung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Nhà </w:t>
      </w:r>
      <w:r>
        <w:rPr>
          <w:i/>
        </w:rPr>
        <w:t xml:space="preserve">cửa </w:t>
      </w:r>
      <w:r>
        <w:t xml:space="preserve">đàng </w:t>
      </w:r>
      <w:r>
        <w:t xml:space="preserve">hoàng. </w:t>
      </w:r>
      <w:r>
        <w:t xml:space="preserve">Sống </w:t>
      </w:r>
      <w:r>
        <w:rPr>
          <w:i/>
        </w:rPr>
        <w:t xml:space="preserve">rất </w:t>
      </w:r>
      <w:r>
        <w:rPr>
          <w:i/>
        </w:rPr>
        <w:t xml:space="preserve">đàng </w:t>
      </w:r>
      <w:r>
        <w:t xml:space="preserve">hoàng. </w:t>
      </w:r>
      <w:r>
        <w:rPr>
          <w:b/>
        </w:rPr>
        <w:t xml:space="preserve">2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tư </w:t>
      </w:r>
      <w:r>
        <w:t xml:space="preserve">cách </w:t>
      </w:r>
      <w:r>
        <w:t xml:space="preserve">để </w:t>
      </w:r>
      <w:r>
        <w:t xml:space="preserve">được </w:t>
      </w:r>
      <w:r>
        <w:t xml:space="preserve">coi </w:t>
      </w:r>
      <w:r>
        <w:t xml:space="preserve">trọng. </w:t>
      </w:r>
      <w:r>
        <w:t xml:space="preserve">Tư </w:t>
      </w:r>
      <w:r>
        <w:t xml:space="preserve">thế </w:t>
      </w:r>
      <w:r>
        <w:t xml:space="preserve">đàng </w:t>
      </w:r>
      <w:r>
        <w:t xml:space="preserve">hoàng. </w:t>
      </w:r>
      <w:r>
        <w:t xml:space="preserve">Ăn </w:t>
      </w:r>
      <w:r>
        <w:t xml:space="preserve">nói </w:t>
      </w:r>
      <w:r>
        <w:t xml:space="preserve">đàng </w:t>
      </w:r>
      <w:r>
        <w:t xml:space="preserve">hoàng.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giấu </w:t>
      </w:r>
      <w:r>
        <w:t xml:space="preserve">giếm, </w:t>
      </w:r>
      <w:r>
        <w:t xml:space="preserve">phải </w:t>
      </w:r>
      <w:r>
        <w:t xml:space="preserve">sợ </w:t>
      </w:r>
      <w:r>
        <w:t xml:space="preserve">sệt. </w:t>
      </w:r>
      <w:r>
        <w:t xml:space="preserve">Lấy </w:t>
      </w:r>
      <w:r>
        <w:rPr>
          <w:i/>
        </w:rPr>
        <w:t xml:space="preserve">nhau </w:t>
      </w:r>
      <w:r>
        <w:rPr>
          <w:i/>
        </w:rPr>
        <w:t xml:space="preserve">có </w:t>
      </w:r>
      <w:r>
        <w:rPr>
          <w:i/>
        </w:rPr>
        <w:t xml:space="preserve">cưới </w:t>
      </w:r>
      <w:r>
        <w:t xml:space="preserve">xin </w:t>
      </w:r>
      <w:r>
        <w:rPr>
          <w:i/>
        </w:rPr>
        <w:t xml:space="preserve">đàng </w:t>
      </w:r>
      <w:r>
        <w:t xml:space="preserve">hoàng. </w:t>
      </w:r>
      <w:r>
        <w:t xml:space="preserve">Làm </w:t>
      </w:r>
      <w: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một </w:t>
      </w:r>
      <w:r>
        <w:t xml:space="preserve">cách </w:t>
      </w:r>
      <w:r>
        <w:t xml:space="preserve">đàng </w:t>
      </w:r>
      <w:r>
        <w:t xml:space="preserve">hoàng. </w:t>
      </w:r>
      <w:r>
        <w:br/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Nhóm </w:t>
      </w:r>
      <w:r>
        <w:t xml:space="preserve">người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nhóm </w:t>
      </w:r>
      <w:r>
        <w:t xml:space="preserve">người </w:t>
      </w:r>
      <w:r>
        <w:t xml:space="preserve">khác </w:t>
      </w:r>
      <w:r>
        <w:t xml:space="preserve">mục </w:t>
      </w:r>
      <w:r>
        <w:t xml:space="preserve">đích </w:t>
      </w:r>
      <w:r>
        <w:t xml:space="preserve">với </w:t>
      </w:r>
      <w:r>
        <w:t xml:space="preserve">mình. </w:t>
      </w:r>
      <w:r>
        <w:t xml:space="preserve">Chia </w:t>
      </w:r>
      <w:r>
        <w:rPr>
          <w:i/>
        </w:rPr>
        <w:t xml:space="preserve">nhiều </w:t>
      </w:r>
      <w:r>
        <w:t xml:space="preserve">bè </w:t>
      </w:r>
      <w:r>
        <w:rPr>
          <w:i/>
        </w:rPr>
        <w:t xml:space="preserve">nhiều </w:t>
      </w:r>
      <w:r>
        <w:t xml:space="preserve">đảng. </w:t>
      </w:r>
      <w:r>
        <w:rPr>
          <w:b/>
        </w:rPr>
        <w:t xml:space="preserve">2 </w:t>
      </w:r>
      <w:r>
        <w:t xml:space="preserve">Như </w:t>
      </w:r>
      <w:r>
        <w:t xml:space="preserve">chính </w:t>
      </w:r>
      <w:r>
        <w:rPr>
          <w:i/>
        </w:rPr>
        <w:t xml:space="preserve">đáng </w:t>
      </w:r>
      <w:r>
        <w:t xml:space="preserve">(thường </w:t>
      </w:r>
      <w:r>
        <w:t xml:space="preserve">chỉ </w:t>
      </w:r>
      <w:r>
        <w:t xml:space="preserve">một </w:t>
      </w:r>
      <w:r>
        <w:t xml:space="preserve">đăng </w:t>
      </w:r>
      <w:r>
        <w:t xml:space="preserve">cụ </w:t>
      </w:r>
      <w:r>
        <w:t xml:space="preserve">thể. </w:t>
      </w:r>
      <w:r>
        <w:t xml:space="preserve">Đảng </w:t>
      </w:r>
      <w:r>
        <w:t xml:space="preserve">dân </w:t>
      </w:r>
      <w:r>
        <w:t xml:space="preserve">chủ. </w:t>
      </w:r>
      <w:r>
        <w:rPr>
          <w:i/>
        </w:rPr>
        <w:t xml:space="preserve">Đảng </w:t>
      </w:r>
      <w:r>
        <w:t xml:space="preserve">xã </w:t>
      </w:r>
      <w:r>
        <w:t xml:space="preserve">hội. </w:t>
      </w:r>
      <w:r>
        <w:rPr>
          <w:b/>
        </w:rPr>
        <w:t xml:space="preserve">3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Việt </w:t>
      </w:r>
      <w:r>
        <w:t xml:space="preserve">Nam </w:t>
      </w:r>
      <w:r>
        <w:t xml:space="preserve">(nói </w:t>
      </w:r>
      <w:r>
        <w:t xml:space="preserve">tắt). </w:t>
      </w:r>
      <w:r>
        <w:rPr>
          <w:i/>
        </w:rPr>
        <w:t xml:space="preserve">Sự </w:t>
      </w:r>
      <w:r>
        <w:t xml:space="preserve">lãnh </w:t>
      </w:r>
      <w:r>
        <w:t xml:space="preserve">đạo </w:t>
      </w:r>
      <w:r>
        <w:t xml:space="preserve">của </w:t>
      </w:r>
      <w:r>
        <w:t xml:space="preserve">Đảng.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đảng </w:t>
      </w:r>
      <w:r>
        <w:t xml:space="preserve">ở </w:t>
      </w:r>
      <w:r>
        <w:t xml:space="preserve">các </w:t>
      </w:r>
      <w:r>
        <w:t xml:space="preserve">cấp, </w:t>
      </w:r>
      <w:r>
        <w:t xml:space="preserve">trên </w:t>
      </w:r>
      <w:r>
        <w:t xml:space="preserve">chi </w:t>
      </w:r>
      <w:r>
        <w:t xml:space="preserve">bộ </w:t>
      </w:r>
      <w:r>
        <w:t xml:space="preserve">hoặc </w:t>
      </w:r>
      <w:r>
        <w:t xml:space="preserve">liên </w:t>
      </w:r>
      <w:r>
        <w:t xml:space="preserve">chi. </w:t>
      </w:r>
      <w:r>
        <w:t xml:space="preserve">Đảng </w:t>
      </w:r>
      <w:r>
        <w:rPr>
          <w:i/>
        </w:rPr>
        <w:t xml:space="preserve">bộ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t xml:space="preserve">Đảng </w:t>
      </w:r>
      <w:r>
        <w:rPr>
          <w:i/>
        </w:rPr>
        <w:t xml:space="preserve">bộ </w:t>
      </w:r>
      <w:r>
        <w:t xml:space="preserve">tỉnh.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(ít dùng). </w:t>
      </w:r>
      <w:r>
        <w:t xml:space="preserve">Cương </w:t>
      </w:r>
      <w:r>
        <w:t xml:space="preserve">lĩnh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đẳng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 </w:t>
      </w:r>
      <w:r>
        <w:t xml:space="preserve">cử </w:t>
      </w:r>
      <w:r>
        <w:t xml:space="preserve">vào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hoặc </w:t>
      </w:r>
      <w:r>
        <w:t xml:space="preserve">đoàn </w:t>
      </w:r>
      <w:r>
        <w:t xml:space="preserve">thể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chủ </w:t>
      </w:r>
      <w:r>
        <w:t xml:space="preserve">trương, </w:t>
      </w:r>
      <w:r>
        <w:t xml:space="preserve">đường </w:t>
      </w:r>
      <w:r>
        <w:t xml:space="preserve">lối </w:t>
      </w:r>
      <w:r>
        <w:t xml:space="preserve">của </w:t>
      </w:r>
      <w:r>
        <w:t xml:space="preserve">mình </w:t>
      </w:r>
      <w:r>
        <w:t xml:space="preserve">ởnơi </w:t>
      </w:r>
      <w:r>
        <w:t xml:space="preserve">đó.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đảng </w:t>
      </w:r>
      <w:r>
        <w:rPr>
          <w:i/>
        </w:rPr>
        <w:t xml:space="preserve">kỷ </w:t>
      </w:r>
      <w:r>
        <w:t xml:space="preserve">danh từ </w:t>
      </w:r>
      <w:r>
        <w:t xml:space="preserve">Cờ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đảng; </w:t>
      </w:r>
      <w:r>
        <w:t xml:space="preserve">cờ </w:t>
      </w:r>
      <w:r>
        <w:t xml:space="preserve">đảng. </w:t>
      </w:r>
      <w:r>
        <w:t xml:space="preserve">. </w:t>
      </w:r>
      <w:r>
        <w:br/>
      </w:r>
      <w:r>
        <w:rPr>
          <w:b/>
        </w:rPr>
        <w:t xml:space="preserve">đảng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Chính </w:t>
      </w:r>
      <w:r>
        <w:t xml:space="preserve">đảng </w:t>
      </w:r>
      <w:r>
        <w:t xml:space="preserve">hoặc </w:t>
      </w:r>
      <w:r>
        <w:t xml:space="preserve">phe, </w:t>
      </w:r>
      <w:r>
        <w:t xml:space="preserve">phái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đảng </w:t>
      </w:r>
      <w:r>
        <w:t xml:space="preserve">phái </w:t>
      </w:r>
      <w:r>
        <w:t xml:space="preserve">dân </w:t>
      </w:r>
      <w:r>
        <w:t xml:space="preserve">chủ. </w:t>
      </w:r>
      <w:r>
        <w:t xml:space="preserve">Nhân </w:t>
      </w:r>
      <w:r>
        <w:rPr>
          <w:i/>
        </w:rPr>
        <w:t xml:space="preserve">sĩ </w:t>
      </w:r>
      <w:r>
        <w:rPr>
          <w:i/>
        </w:rPr>
        <w:t xml:space="preserve">không </w:t>
      </w:r>
      <w:r>
        <w:rPr>
          <w:i/>
        </w:rPr>
        <w:t xml:space="preserve">đảng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Tiền </w:t>
      </w:r>
      <w:r>
        <w:t xml:space="preserve">đẳng </w:t>
      </w:r>
      <w:r>
        <w:t xml:space="preserve">viên </w:t>
      </w:r>
      <w:r>
        <w:t xml:space="preserve">đóng </w:t>
      </w:r>
      <w:r>
        <w:t xml:space="preserve">cho </w:t>
      </w:r>
      <w:r>
        <w:t xml:space="preserve">tổ </w:t>
      </w:r>
      <w:r>
        <w:t xml:space="preserve">chức </w:t>
      </w:r>
      <w:r>
        <w:t xml:space="preserve">đảng </w:t>
      </w:r>
      <w:r>
        <w:t xml:space="preserve">theo </w:t>
      </w:r>
      <w:r>
        <w:t xml:space="preserve">định </w:t>
      </w:r>
      <w:r>
        <w:t xml:space="preserve">kì, </w:t>
      </w:r>
      <w:r>
        <w:t xml:space="preserve">thường </w:t>
      </w:r>
      <w:r>
        <w:t xml:space="preserve">là </w:t>
      </w:r>
      <w:r>
        <w:t xml:space="preserve">hằng </w:t>
      </w:r>
      <w:r>
        <w:t xml:space="preserve">tháng. </w:t>
      </w:r>
      <w:r>
        <w:br/>
      </w:r>
      <w:r>
        <w:rPr>
          <w:b/>
        </w:rPr>
        <w:t xml:space="preserve">đảng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bò </w:t>
      </w:r>
      <w:r>
        <w:t xml:space="preserve">hay </w:t>
      </w:r>
      <w:r>
        <w:t xml:space="preserve">leo, </w:t>
      </w:r>
      <w:r>
        <w:t xml:space="preserve">có </w:t>
      </w:r>
      <w:r>
        <w:t xml:space="preserve">nhựa </w:t>
      </w:r>
      <w:r>
        <w:t xml:space="preserve">mủ,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hình </w:t>
      </w:r>
      <w:r>
        <w:t xml:space="preserve">chuông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|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Sổ </w:t>
      </w:r>
      <w:r>
        <w:t xml:space="preserve">ghi </w:t>
      </w:r>
      <w:r>
        <w:t xml:space="preserve">danh </w:t>
      </w:r>
      <w:r>
        <w:t xml:space="preserve">sách </w:t>
      </w:r>
      <w:r>
        <w:t xml:space="preserve">đảng </w:t>
      </w:r>
      <w:r>
        <w:t xml:space="preserve">viên;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tư </w:t>
      </w:r>
      <w:r>
        <w:t xml:space="preserve">cách </w:t>
      </w:r>
      <w:r>
        <w:t xml:space="preserve">là </w:t>
      </w:r>
      <w:r>
        <w:t xml:space="preserve">một </w:t>
      </w:r>
      <w:r>
        <w:t xml:space="preserve">đảng </w:t>
      </w:r>
      <w:r>
        <w:t xml:space="preserve">viên </w:t>
      </w:r>
      <w:r>
        <w:t xml:space="preserve">của </w:t>
      </w:r>
      <w:r>
        <w:t xml:space="preserve">đảng. </w:t>
      </w:r>
      <w:r>
        <w:t xml:space="preserve">Phục </w:t>
      </w:r>
      <w:r>
        <w:rPr>
          <w:i/>
        </w:rPr>
        <w:t xml:space="preserve">hồi </w:t>
      </w:r>
      <w:r>
        <w:rPr>
          <w:i/>
        </w:rPr>
        <w:t xml:space="preserve">đảng </w:t>
      </w:r>
      <w:r>
        <w:t xml:space="preserve">tịch.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Như </w:t>
      </w:r>
      <w:r>
        <w:t xml:space="preserve">tính </w:t>
      </w:r>
      <w:r>
        <w:t xml:space="preserve">đảng.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t xml:space="preserve">(ít dùng). </w:t>
      </w:r>
      <w:r>
        <w:t xml:space="preserve">Sự </w:t>
      </w:r>
      <w:r>
        <w:t xml:space="preserve">tranh </w:t>
      </w:r>
      <w:r>
        <w:t xml:space="preserve">giành </w:t>
      </w:r>
      <w:r>
        <w:t xml:space="preserve">ảnh </w:t>
      </w:r>
      <w:r>
        <w:t xml:space="preserve">hưởng, </w:t>
      </w:r>
      <w:r>
        <w:t xml:space="preserve">quyền </w:t>
      </w:r>
      <w:r>
        <w:t xml:space="preserve">hành </w:t>
      </w:r>
      <w:r>
        <w:t xml:space="preserve">giữa </w:t>
      </w:r>
      <w:r>
        <w:t xml:space="preserve">các </w:t>
      </w:r>
      <w:r>
        <w:t xml:space="preserve">đảng </w:t>
      </w:r>
      <w:r>
        <w:t xml:space="preserve">phái.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một </w:t>
      </w:r>
      <w:r>
        <w:t xml:space="preserve">đảng </w:t>
      </w:r>
      <w:r>
        <w:t xml:space="preserve">cầm </w:t>
      </w:r>
      <w:r>
        <w:t xml:space="preserve">quyền </w:t>
      </w:r>
      <w:r>
        <w:t xml:space="preserve">nắm </w:t>
      </w:r>
      <w:r>
        <w:t xml:space="preserve">mọi </w:t>
      </w:r>
      <w:r>
        <w:t xml:space="preserve">quyền </w:t>
      </w:r>
      <w:r>
        <w:t xml:space="preserve">hành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Chế </w:t>
      </w:r>
      <w:r>
        <w:t xml:space="preserve">độ </w:t>
      </w:r>
      <w:r>
        <w:t xml:space="preserve">đảng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của </w:t>
      </w:r>
      <w:r>
        <w:t xml:space="preserve">một </w:t>
      </w:r>
      <w:r>
        <w:t xml:space="preserve">đảng </w:t>
      </w:r>
      <w:r>
        <w:t xml:space="preserve">bộ </w:t>
      </w:r>
      <w:r>
        <w:t xml:space="preserve">(không </w:t>
      </w:r>
      <w:r>
        <w:t xml:space="preserve">phải </w:t>
      </w:r>
      <w:r>
        <w:t xml:space="preserve">là </w:t>
      </w:r>
      <w:r>
        <w:t xml:space="preserve">đảng </w:t>
      </w:r>
      <w:r>
        <w:t xml:space="preserve">bộ </w:t>
      </w:r>
      <w:r>
        <w:t xml:space="preserve">huyện, </w:t>
      </w:r>
      <w:r>
        <w:t xml:space="preserve">tỉnh, </w:t>
      </w:r>
      <w:r>
        <w:t xml:space="preserve">khu). </w:t>
      </w:r>
      <w:r>
        <w:t xml:space="preserve">Đảng </w:t>
      </w:r>
      <w:r>
        <w:rPr>
          <w:i/>
        </w:rPr>
        <w:t xml:space="preserve">uỷ </w:t>
      </w:r>
      <w:r>
        <w:t xml:space="preserve">nhà </w:t>
      </w:r>
      <w:r>
        <w:t xml:space="preserve">máy. </w:t>
      </w:r>
      <w:r>
        <w:rPr>
          <w:i/>
        </w:rPr>
        <w:t xml:space="preserve">Đảng </w:t>
      </w:r>
      <w:r>
        <w:t xml:space="preserve">uý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đảng. </w:t>
      </w:r>
      <w:r>
        <w:rPr>
          <w:b/>
        </w:rPr>
        <w:t xml:space="preserve">2 </w:t>
      </w:r>
      <w:r>
        <w:t xml:space="preserve">Đảng </w:t>
      </w:r>
      <w:r>
        <w:t xml:space="preserve">viên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Việt </w:t>
      </w:r>
      <w:r>
        <w:t xml:space="preserve">Nam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tổ </w:t>
      </w:r>
      <w:r>
        <w:t xml:space="preserve">chức </w:t>
      </w:r>
      <w:r>
        <w:t xml:space="preserve">nội </w:t>
      </w:r>
      <w:r>
        <w:t xml:space="preserve">bộ </w:t>
      </w:r>
      <w:r>
        <w:t xml:space="preserve">của </w:t>
      </w:r>
      <w:r>
        <w:t xml:space="preserve">đảng, </w:t>
      </w:r>
      <w:r>
        <w:t xml:space="preserve">như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đảng, </w:t>
      </w:r>
      <w:r>
        <w:t xml:space="preserve">quản </w:t>
      </w:r>
      <w:r>
        <w:t xml:space="preserve">lí </w:t>
      </w:r>
      <w:r>
        <w:t xml:space="preserve">đẳng </w:t>
      </w:r>
      <w:r>
        <w:t xml:space="preserve">viên, </w:t>
      </w:r>
      <w:r>
        <w:t xml:space="preserve">v.v. </w:t>
      </w:r>
      <w:r>
        <w:br/>
      </w:r>
      <w:r>
        <w:rPr>
          <w:b/>
        </w:rPr>
        <w:t xml:space="preserve">đãng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Không </w:t>
      </w:r>
      <w:r>
        <w:t xml:space="preserve">tập </w:t>
      </w:r>
      <w:r>
        <w:t xml:space="preserve">trung </w:t>
      </w:r>
      <w:r>
        <w:t xml:space="preserve">chú </w:t>
      </w:r>
      <w:r>
        <w:t xml:space="preserve">ý </w:t>
      </w:r>
      <w:r>
        <w:t xml:space="preserve">vào </w:t>
      </w:r>
      <w:r>
        <w:t xml:space="preserve">việc </w:t>
      </w:r>
      <w:r>
        <w:t xml:space="preserve">trước </w:t>
      </w:r>
      <w:r>
        <w:t xml:space="preserve">mắt, </w:t>
      </w:r>
      <w:r>
        <w:t xml:space="preserve">do </w:t>
      </w:r>
      <w:r>
        <w:t xml:space="preserve">mải </w:t>
      </w:r>
      <w:r>
        <w:t xml:space="preserve">nghĩ </w:t>
      </w:r>
      <w:r>
        <w:t xml:space="preserve">về </w:t>
      </w:r>
      <w:r>
        <w:t xml:space="preserve">những </w:t>
      </w:r>
      <w:r>
        <w:t xml:space="preserve">việc </w:t>
      </w:r>
      <w:r>
        <w:t xml:space="preserve">nào </w:t>
      </w:r>
      <w:r>
        <w:t xml:space="preserve">khác </w:t>
      </w:r>
      <w:r>
        <w:t xml:space="preserve">hoặc </w:t>
      </w:r>
      <w:r>
        <w:t xml:space="preserve">do </w:t>
      </w:r>
      <w:r>
        <w:t xml:space="preserve">bệnh </w:t>
      </w:r>
      <w:r>
        <w:t xml:space="preserve">lí. </w:t>
      </w:r>
      <w:r>
        <w:rPr>
          <w:i/>
        </w:rPr>
        <w:t xml:space="preserve">Hay </w:t>
      </w:r>
      <w:r>
        <w:rPr>
          <w:i/>
        </w:rPr>
        <w:t xml:space="preserve">đãng </w:t>
      </w:r>
      <w:r>
        <w:t xml:space="preserve">trí, </w:t>
      </w:r>
      <w:r>
        <w:t xml:space="preserve">cái </w:t>
      </w:r>
      <w:r>
        <w:t xml:space="preserve">gì </w:t>
      </w:r>
      <w:r>
        <w:rPr>
          <w:i/>
        </w:rPr>
        <w:t xml:space="preserve">cũng </w:t>
      </w:r>
      <w:r>
        <w:rPr>
          <w:i/>
        </w:rPr>
        <w:t xml:space="preserve">quên. </w:t>
      </w:r>
      <w:r>
        <w:br/>
      </w:r>
      <w:r>
        <w:rPr>
          <w:b/>
        </w:rPr>
        <w:t xml:space="preserve">đáng, </w:t>
      </w:r>
      <w:r>
        <w:rPr>
          <w:i/>
        </w:rPr>
        <w:t xml:space="preserve">động từ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xứng, </w:t>
      </w:r>
      <w:r>
        <w:t xml:space="preserve">là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giá </w:t>
      </w:r>
      <w:r>
        <w:t xml:space="preserve">trị, </w:t>
      </w:r>
      <w:r>
        <w:t xml:space="preserve">một </w:t>
      </w:r>
      <w:r>
        <w:t xml:space="preserve">phẩm </w:t>
      </w:r>
      <w:r>
        <w:t xml:space="preserve">chất </w:t>
      </w:r>
      <w:r>
        <w:t xml:space="preserve">hoặc </w:t>
      </w:r>
      <w:r>
        <w:t xml:space="preserve">một </w:t>
      </w:r>
      <w:r>
        <w:t xml:space="preserve">cách </w:t>
      </w:r>
      <w:r>
        <w:t xml:space="preserve">đối </w:t>
      </w:r>
      <w:r>
        <w:t xml:space="preserve">xử </w:t>
      </w:r>
      <w:r>
        <w:t xml:space="preserve">nào </w:t>
      </w:r>
      <w:r>
        <w:t xml:space="preserve">đó. </w:t>
      </w:r>
      <w:r>
        <w:t xml:space="preserve">Một </w:t>
      </w:r>
      <w:r>
        <w:rPr>
          <w:i/>
        </w:rPr>
        <w:t xml:space="preserve">đồng </w:t>
      </w:r>
      <w:r>
        <w:rPr>
          <w:i/>
        </w:rPr>
        <w:t xml:space="preserve">cũng </w:t>
      </w:r>
      <w:r>
        <w:t xml:space="preserve">chẳng </w:t>
      </w:r>
      <w:r>
        <w:t xml:space="preserve">đáng. </w:t>
      </w:r>
      <w:r>
        <w:rPr>
          <w:i/>
        </w:rPr>
        <w:t xml:space="preserve">Đáng </w:t>
      </w:r>
      <w:r>
        <w:t xml:space="preserve">là </w:t>
      </w:r>
      <w:r>
        <w:rPr>
          <w:i/>
        </w:rPr>
        <w:t xml:space="preserve">bậc </w:t>
      </w:r>
      <w:r>
        <w:t xml:space="preserve">thầy. </w:t>
      </w:r>
      <w:r>
        <w:t xml:space="preserve">Việc </w:t>
      </w:r>
      <w:r>
        <w:t xml:space="preserve">đáng </w:t>
      </w:r>
      <w:r>
        <w:t xml:space="preserve">làm. </w:t>
      </w:r>
      <w:r>
        <w:t xml:space="preserve">Con </w:t>
      </w:r>
      <w:r>
        <w:t xml:space="preserve">người </w:t>
      </w:r>
      <w:r>
        <w:rPr>
          <w:i/>
        </w:rPr>
        <w:t xml:space="preserve">đáng </w:t>
      </w:r>
      <w:r>
        <w:rPr>
          <w:i/>
        </w:rPr>
        <w:t xml:space="preserve">khinh.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