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tiếp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Nói </w:t>
      </w:r>
      <w:r>
        <w:t xml:space="preserve">chuyện </w:t>
      </w:r>
      <w:r>
        <w:t xml:space="preserve">để </w:t>
      </w:r>
      <w:r>
        <w:t xml:space="preserve">tiếp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Tiếp </w:t>
      </w:r>
      <w:r>
        <w:t xml:space="preserve">chuyện </w:t>
      </w:r>
      <w:r>
        <w:t xml:space="preserve">khách.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cứu </w:t>
      </w:r>
      <w:r>
        <w:rPr>
          <w:i/>
        </w:rPr>
        <w:t xml:space="preserve">động từ </w:t>
      </w:r>
      <w:r>
        <w:t xml:space="preserve">Cứu </w:t>
      </w:r>
      <w:r>
        <w:t xml:space="preserve">nguy. </w:t>
      </w:r>
      <w:r>
        <w:rPr>
          <w:i/>
        </w:rPr>
        <w:t xml:space="preserve">Đánh </w:t>
      </w:r>
      <w:r>
        <w:t xml:space="preserve">SOS </w:t>
      </w:r>
      <w:r>
        <w:t xml:space="preserve">gọi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đến </w:t>
      </w:r>
      <w:r>
        <w:t xml:space="preserve">tiếp </w:t>
      </w:r>
      <w:r>
        <w:rPr>
          <w:i/>
        </w:rPr>
        <w:t xml:space="preserve">cứu.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Tiếp </w:t>
      </w:r>
      <w:r>
        <w:t xml:space="preserve">tục </w:t>
      </w:r>
      <w:r>
        <w:t xml:space="preserve">xảy </w:t>
      </w:r>
      <w:r>
        <w:t xml:space="preserve">ra, </w:t>
      </w:r>
      <w:r>
        <w:t xml:space="preserve">diễn </w:t>
      </w:r>
      <w:r>
        <w:t xml:space="preserve">ra, </w:t>
      </w:r>
      <w:r>
        <w:t xml:space="preserve">chưa </w:t>
      </w:r>
      <w:r>
        <w:t xml:space="preserve">chấm </w:t>
      </w:r>
      <w:r>
        <w:t xml:space="preserve">dứt. </w:t>
      </w:r>
      <w:r>
        <w:t xml:space="preserve">Ngăn </w:t>
      </w:r>
      <w:r>
        <w:t xml:space="preserve">ngừa </w:t>
      </w:r>
      <w:r>
        <w:t xml:space="preserve">không </w:t>
      </w:r>
      <w:r>
        <w:t xml:space="preserve">cho </w:t>
      </w:r>
      <w:r>
        <w:t xml:space="preserve">những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đó </w:t>
      </w:r>
      <w:r>
        <w:t xml:space="preserve">tiếp </w:t>
      </w:r>
      <w:r>
        <w:rPr>
          <w:i/>
        </w:rPr>
        <w:t xml:space="preserve">diễn. </w:t>
      </w:r>
      <w:r>
        <w:t xml:space="preserve">Chiến </w:t>
      </w:r>
      <w:r>
        <w:t xml:space="preserve">sự </w:t>
      </w:r>
      <w:r>
        <w:rPr>
          <w:i/>
        </w:rPr>
        <w:t xml:space="preserve">uân </w:t>
      </w:r>
      <w:r>
        <w:t xml:space="preserve">tiếp </w:t>
      </w:r>
      <w:r>
        <w:rPr>
          <w:i/>
        </w:rPr>
        <w:t xml:space="preserve">diễn.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Mặt </w:t>
      </w:r>
      <w:r>
        <w:t xml:space="preserve">phẳng </w:t>
      </w:r>
      <w:r>
        <w:t xml:space="preserve">đi </w:t>
      </w:r>
      <w:r>
        <w:t xml:space="preserve">qua </w:t>
      </w:r>
      <w:r>
        <w:t xml:space="preserve">một </w:t>
      </w:r>
      <w:r>
        <w:t xml:space="preserve">điểm </w:t>
      </w:r>
      <w:r>
        <w:t xml:space="preserve">của </w:t>
      </w:r>
      <w:r>
        <w:t xml:space="preserve">một </w:t>
      </w:r>
      <w:r>
        <w:t xml:space="preserve">mặt </w:t>
      </w:r>
      <w:r>
        <w:t xml:space="preserve">và </w:t>
      </w:r>
      <w:r>
        <w:t xml:space="preserve">chứa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tiếp </w:t>
      </w:r>
      <w:r>
        <w:t xml:space="preserve">tuyến </w:t>
      </w:r>
      <w:r>
        <w:t xml:space="preserve">của </w:t>
      </w:r>
      <w:r>
        <w:t xml:space="preserve">những </w:t>
      </w:r>
      <w:r>
        <w:t xml:space="preserve">đường </w:t>
      </w:r>
      <w:r>
        <w:t xml:space="preserve">cong </w:t>
      </w:r>
      <w:r>
        <w:t xml:space="preserve">nầm </w:t>
      </w:r>
      <w:r>
        <w:t xml:space="preserve">trong </w:t>
      </w:r>
      <w:r>
        <w:t xml:space="preserve">mặt </w:t>
      </w:r>
      <w:r>
        <w:t xml:space="preserve">đó </w:t>
      </w:r>
      <w:r>
        <w:t xml:space="preserve">tại </w:t>
      </w:r>
      <w:r>
        <w:t xml:space="preserve">điểm </w:t>
      </w:r>
      <w:r>
        <w:t xml:space="preserve">nói </w:t>
      </w:r>
      <w:r>
        <w:t xml:space="preserve">trên. </w:t>
      </w:r>
      <w:r>
        <w:rPr>
          <w:i/>
        </w:rPr>
        <w:t xml:space="preserve">Tiếp </w:t>
      </w:r>
      <w:r>
        <w:rPr>
          <w:i/>
        </w:rPr>
        <w:t xml:space="preserve">diện </w:t>
      </w:r>
      <w:r>
        <w:rPr>
          <w:i/>
        </w:rPr>
        <w:t xml:space="preserve">của </w:t>
      </w:r>
      <w:r>
        <w:rPr>
          <w:i/>
        </w:rPr>
        <w:t xml:space="preserve">mặt </w:t>
      </w:r>
      <w:r>
        <w:t xml:space="preserve">cầu </w:t>
      </w:r>
      <w:r>
        <w:rPr>
          <w:i/>
        </w:rPr>
        <w:t xml:space="preserve">ở </w:t>
      </w:r>
      <w:r>
        <w:rPr>
          <w:i/>
        </w:rPr>
        <w:t xml:space="preserve">điểm </w:t>
      </w:r>
      <w:r>
        <w:rPr>
          <w:i/>
        </w:rPr>
        <w:t xml:space="preserve">A.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Đón </w:t>
      </w:r>
      <w:r>
        <w:t xml:space="preserve">tiếp </w:t>
      </w:r>
      <w:r>
        <w:t xml:space="preserve">và </w:t>
      </w:r>
      <w:r>
        <w:t xml:space="preserve">mời </w:t>
      </w:r>
      <w:r>
        <w:t xml:space="preserve">ăn </w:t>
      </w:r>
      <w:r>
        <w:t xml:space="preserve">uống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Khách </w:t>
      </w:r>
      <w:r>
        <w:t xml:space="preserve">được </w:t>
      </w:r>
      <w:r>
        <w:rPr>
          <w:i/>
        </w:rPr>
        <w:t xml:space="preserve">tiếp </w:t>
      </w:r>
      <w:r>
        <w:rPr>
          <w:i/>
        </w:rPr>
        <w:t xml:space="preserve">đãi </w:t>
      </w:r>
      <w:r>
        <w:rPr>
          <w:i/>
        </w:rPr>
        <w:t xml:space="preserve">tử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Điểm </w:t>
      </w:r>
      <w:r>
        <w:t xml:space="preserve">tiếp </w:t>
      </w:r>
      <w:r>
        <w:t xml:space="preserve">xúc. </w:t>
      </w:r>
      <w:r>
        <w:rPr>
          <w:i/>
        </w:rPr>
        <w:t xml:space="preserve">Tiếp </w:t>
      </w:r>
      <w:r>
        <w:rPr>
          <w:i/>
        </w:rPr>
        <w:t xml:space="preserve">điểm </w:t>
      </w:r>
      <w:r>
        <w:rPr>
          <w:i/>
        </w:rPr>
        <w:t xml:space="preserve">trong </w:t>
      </w:r>
      <w:r>
        <w:rPr>
          <w:i/>
        </w:rPr>
        <w:t xml:space="preserve">contact </w:t>
      </w:r>
      <w:r>
        <w:rPr>
          <w:i/>
        </w:rPr>
        <w:t xml:space="preserve">điện </w:t>
      </w:r>
      <w:r>
        <w:t xml:space="preserve">cần </w:t>
      </w:r>
      <w:r>
        <w:t xml:space="preserve">phải </w:t>
      </w:r>
      <w:r>
        <w:rPr>
          <w:i/>
        </w:rPr>
        <w:t xml:space="preserve">thật </w:t>
      </w:r>
      <w:r>
        <w:t xml:space="preserve">khít.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đón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Như </w:t>
      </w:r>
      <w:r>
        <w:t xml:space="preserve">đón </w:t>
      </w:r>
      <w:r>
        <w:rPr>
          <w:i/>
        </w:rPr>
        <w:t xml:space="preserve">tiếp. </w:t>
      </w:r>
      <w:r>
        <w:t xml:space="preserve">Tiếp </w:t>
      </w:r>
      <w:r>
        <w:rPr>
          <w:i/>
        </w:rPr>
        <w:t xml:space="preserve">đón </w:t>
      </w:r>
      <w:r>
        <w:rPr>
          <w:i/>
        </w:rPr>
        <w:t xml:space="preserve">niêm </w:t>
      </w:r>
      <w:r>
        <w:rPr>
          <w:i/>
        </w:rPr>
        <w:t xml:space="preserve">nở.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giáp </w:t>
      </w:r>
      <w:r>
        <w:rPr>
          <w:i/>
        </w:rPr>
        <w:t xml:space="preserve">động từ </w:t>
      </w:r>
      <w:r>
        <w:t xml:space="preserve">Liển </w:t>
      </w:r>
      <w:r>
        <w:t xml:space="preserve">kể </w:t>
      </w:r>
      <w:r>
        <w:t xml:space="preserve">nhau, </w:t>
      </w:r>
      <w:r>
        <w:t xml:space="preserve">giáp </w:t>
      </w:r>
      <w:r>
        <w:t xml:space="preserve">nhau.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tiếp </w:t>
      </w:r>
      <w:r>
        <w:rPr>
          <w:i/>
        </w:rPr>
        <w:t xml:space="preserve">giáp </w:t>
      </w:r>
      <w:r>
        <w:t xml:space="preserve">với </w:t>
      </w:r>
      <w:r>
        <w:rPr>
          <w:i/>
        </w:rPr>
        <w:t xml:space="preserve">biên </w:t>
      </w:r>
      <w:r>
        <w:rPr>
          <w:i/>
        </w:rPr>
        <w:t xml:space="preserve">giới. </w:t>
      </w:r>
      <w:r>
        <w:t xml:space="preserve">Nơi </w:t>
      </w:r>
      <w:r>
        <w:rPr>
          <w:i/>
        </w:rPr>
        <w:t xml:space="preserve">tiếp </w:t>
      </w:r>
      <w:r>
        <w:t xml:space="preserve">giáp </w:t>
      </w:r>
      <w:r>
        <w:t xml:space="preserve">giữa </w:t>
      </w:r>
      <w:r>
        <w:rPr>
          <w:i/>
        </w:rPr>
        <w:t xml:space="preserve">ba </w:t>
      </w:r>
      <w:r>
        <w:t xml:space="preserve">tỉnh.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kiến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Gặp </w:t>
      </w:r>
      <w:r>
        <w:t xml:space="preserve">mặt </w:t>
      </w:r>
      <w:r>
        <w:t xml:space="preserve">và </w:t>
      </w:r>
      <w:r>
        <w:t xml:space="preserve">tiếp </w:t>
      </w:r>
      <w:r>
        <w:t xml:space="preserve">chuyện. </w:t>
      </w:r>
      <w:r>
        <w:t xml:space="preserve">Chủ </w:t>
      </w:r>
      <w:r>
        <w:t xml:space="preserve">tịch </w:t>
      </w:r>
      <w:r>
        <w:t xml:space="preserve">nước </w:t>
      </w:r>
      <w:r>
        <w:rPr>
          <w:i/>
        </w:rPr>
        <w:t xml:space="preserve">tiếp </w:t>
      </w:r>
      <w:r>
        <w:rPr>
          <w:i/>
        </w:rPr>
        <w:t xml:space="preserve">kiến </w:t>
      </w:r>
      <w:r>
        <w:rPr>
          <w:i/>
        </w:rPr>
        <w:t xml:space="preserve">đoàn </w:t>
      </w:r>
      <w:r>
        <w:rPr>
          <w:i/>
        </w:rPr>
        <w:t xml:space="preserve">ngoại </w:t>
      </w:r>
      <w:r>
        <w:t xml:space="preserve">giao.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liệu </w:t>
      </w:r>
      <w:r>
        <w:rPr>
          <w:i/>
        </w:rPr>
        <w:t xml:space="preserve">động từ </w:t>
      </w:r>
      <w:r>
        <w:t xml:space="preserve">Cung </w:t>
      </w:r>
      <w:r>
        <w:t xml:space="preserve">cấp </w:t>
      </w:r>
      <w:r>
        <w:t xml:space="preserve">nguyên </w:t>
      </w:r>
      <w:r>
        <w:t xml:space="preserve">vật </w:t>
      </w:r>
      <w:r>
        <w:t xml:space="preserve">liệu </w:t>
      </w:r>
      <w:r>
        <w:t xml:space="preserve">cho </w:t>
      </w:r>
      <w:r>
        <w:t xml:space="preserve">nhà </w:t>
      </w:r>
      <w:r>
        <w:t xml:space="preserve">máy, </w:t>
      </w:r>
      <w:r>
        <w:t xml:space="preserve">xí </w:t>
      </w:r>
      <w:r>
        <w:t xml:space="preserve">nghiệp, </w:t>
      </w:r>
      <w:r>
        <w:t xml:space="preserve">v.v. </w:t>
      </w:r>
      <w:r>
        <w:rPr>
          <w:i/>
        </w:rPr>
        <w:t xml:space="preserve">Phòng </w:t>
      </w:r>
      <w:r>
        <w:t xml:space="preserve">tiếp </w:t>
      </w:r>
      <w:r>
        <w:rPr>
          <w:i/>
        </w:rPr>
        <w:t xml:space="preserve">liệu </w:t>
      </w:r>
      <w:r>
        <w:rPr>
          <w:i/>
        </w:rPr>
        <w:t xml:space="preserve">của </w:t>
      </w:r>
      <w:r>
        <w:rPr>
          <w:i/>
        </w:rPr>
        <w:t xml:space="preserve">xí </w:t>
      </w:r>
      <w:r>
        <w:rPr>
          <w:i/>
        </w:rPr>
        <w:t xml:space="preserve">nghiệp. </w:t>
      </w:r>
      <w:r>
        <w:t xml:space="preserve">Nhân </w:t>
      </w:r>
      <w:r>
        <w:t xml:space="preserve">viên </w:t>
      </w:r>
      <w:r>
        <w:rPr>
          <w:i/>
        </w:rPr>
        <w:t xml:space="preserve">tiếp </w:t>
      </w:r>
      <w:r>
        <w:t xml:space="preserve">liệu.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tiếp </w:t>
      </w:r>
      <w:r>
        <w:t xml:space="preserve">theo </w:t>
      </w:r>
      <w:r>
        <w:t xml:space="preserve">để </w:t>
      </w:r>
      <w:r>
        <w:t xml:space="preserve">làm </w:t>
      </w:r>
      <w:r>
        <w:t xml:space="preserve">rõ </w:t>
      </w:r>
      <w:r>
        <w:t xml:space="preserve">thêm </w:t>
      </w:r>
      <w:r>
        <w:t xml:space="preserve">hoặc </w:t>
      </w:r>
      <w:r>
        <w:t xml:space="preserve">phát </w:t>
      </w:r>
      <w:r>
        <w:t xml:space="preserve">triển </w:t>
      </w:r>
      <w:r>
        <w:t xml:space="preserve">ý </w:t>
      </w:r>
      <w:r>
        <w:t xml:space="preserve">của </w:t>
      </w:r>
      <w:r>
        <w:t xml:space="preserve">người </w:t>
      </w:r>
      <w:r>
        <w:t xml:space="preserve">trước.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nhận </w:t>
      </w:r>
      <w:r>
        <w:rPr>
          <w:i/>
        </w:rPr>
        <w:t xml:space="preserve">động từ </w:t>
      </w:r>
      <w:r>
        <w:t xml:space="preserve">Đón </w:t>
      </w:r>
      <w:r>
        <w:t xml:space="preserve">nhận </w:t>
      </w:r>
      <w:r>
        <w:t xml:space="preserve">cái </w:t>
      </w:r>
      <w:r>
        <w:t xml:space="preserve">từ </w:t>
      </w:r>
      <w:r>
        <w:t xml:space="preserve">người </w:t>
      </w:r>
      <w:r>
        <w:t xml:space="preserve">khác, </w:t>
      </w:r>
      <w:r>
        <w:t xml:space="preserve">nơi </w:t>
      </w:r>
      <w:r>
        <w:t xml:space="preserve">khác </w:t>
      </w:r>
      <w:r>
        <w:t xml:space="preserve">chuyển </w:t>
      </w:r>
      <w:r>
        <w:t xml:space="preserve">giao </w:t>
      </w:r>
      <w:r>
        <w:t xml:space="preserve">cho. </w:t>
      </w:r>
      <w:r>
        <w:rPr>
          <w:i/>
        </w:rPr>
        <w:t xml:space="preserve">Tiếp </w:t>
      </w:r>
      <w:r>
        <w:t xml:space="preserve">nhận </w:t>
      </w:r>
      <w:r>
        <w:rPr>
          <w:i/>
        </w:rPr>
        <w:t xml:space="preserve">tặng </w:t>
      </w:r>
      <w:r>
        <w:rPr>
          <w:i/>
        </w:rPr>
        <w:t xml:space="preserve">phẩm. </w:t>
      </w:r>
      <w:r>
        <w:t xml:space="preserve">Tiếp </w:t>
      </w:r>
      <w:r>
        <w:t xml:space="preserve">nhận </w:t>
      </w:r>
      <w:r>
        <w:t xml:space="preserve">một </w:t>
      </w:r>
      <w:r>
        <w:rPr>
          <w:i/>
        </w:rPr>
        <w:t xml:space="preserve">bệnh </w:t>
      </w:r>
      <w:r>
        <w:rPr>
          <w:i/>
        </w:rPr>
        <w:t xml:space="preserve">nhân </w:t>
      </w:r>
      <w:r>
        <w:t xml:space="preserve">từ </w:t>
      </w:r>
      <w:r>
        <w:rPr>
          <w:i/>
        </w:rPr>
        <w:t xml:space="preserve">bệnh </w:t>
      </w:r>
      <w:r>
        <w:t xml:space="preserve">uiện </w:t>
      </w:r>
      <w:r>
        <w:rPr>
          <w:i/>
        </w:rPr>
        <w:t xml:space="preserve">khác </w:t>
      </w:r>
      <w:r>
        <w:t xml:space="preserve">gửi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nối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nối </w:t>
      </w:r>
      <w:r>
        <w:rPr>
          <w:i/>
        </w:rPr>
        <w:t xml:space="preserve">tiếp.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phẩm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Cung </w:t>
      </w:r>
      <w:r>
        <w:t xml:space="preserve">cấp </w:t>
      </w:r>
      <w:r>
        <w:t xml:space="preserve">thực </w:t>
      </w:r>
      <w:r>
        <w:t xml:space="preserve">phẩm </w:t>
      </w:r>
      <w:r>
        <w:t xml:space="preserve">cho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nghiệp, </w:t>
      </w:r>
      <w:r>
        <w:t xml:space="preserve">v.v.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Nhân </w:t>
      </w:r>
      <w:r>
        <w:t xml:space="preserve">viên </w:t>
      </w:r>
      <w:r>
        <w:t xml:space="preserve">làm </w:t>
      </w:r>
      <w:r>
        <w:t xml:space="preserve">công </w:t>
      </w:r>
      <w:r>
        <w:t xml:space="preserve">tác </w:t>
      </w:r>
      <w:r>
        <w:t xml:space="preserve">tiếp </w:t>
      </w:r>
      <w:r>
        <w:t xml:space="preserve">phẩm.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Thay </w:t>
      </w:r>
      <w:r>
        <w:t xml:space="preserve">thế </w:t>
      </w:r>
      <w:r>
        <w:t xml:space="preserve">để </w:t>
      </w:r>
      <w:r>
        <w:t xml:space="preserve">tiếp </w:t>
      </w:r>
      <w:r>
        <w:t xml:space="preserve">tục </w:t>
      </w:r>
      <w:r>
        <w:t xml:space="preserve">nhiệm </w:t>
      </w:r>
      <w:r>
        <w:t xml:space="preserve">vụ </w:t>
      </w:r>
      <w:r>
        <w:t xml:space="preserve">đóng </w:t>
      </w:r>
      <w:r>
        <w:t xml:space="preserve">quân </w:t>
      </w:r>
      <w:r>
        <w:t xml:space="preserve">phòng </w:t>
      </w:r>
      <w:r>
        <w:t xml:space="preserve">thủ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quân </w:t>
      </w:r>
      <w:r>
        <w:t xml:space="preserve">đội </w:t>
      </w:r>
      <w:r>
        <w:t xml:space="preserve">nước </w:t>
      </w:r>
      <w:r>
        <w:t xml:space="preserve">này </w:t>
      </w:r>
      <w:r>
        <w:t xml:space="preserve">thay </w:t>
      </w:r>
      <w:r>
        <w:t xml:space="preserve">thế </w:t>
      </w:r>
      <w:r>
        <w:t xml:space="preserve">quân </w:t>
      </w:r>
      <w:r>
        <w:t xml:space="preserve">đội </w:t>
      </w:r>
      <w:r>
        <w:t xml:space="preserve">nước </w:t>
      </w:r>
      <w:r>
        <w:t xml:space="preserve">khác </w:t>
      </w:r>
      <w:r>
        <w:t xml:space="preserve">ở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chiếm </w:t>
      </w:r>
      <w:r>
        <w:t xml:space="preserve">đóng </w:t>
      </w:r>
      <w:r>
        <w:t xml:space="preserve">nào </w:t>
      </w:r>
      <w:r>
        <w:t xml:space="preserve">đó).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quản </w:t>
      </w:r>
      <w:r>
        <w:rPr>
          <w:i/>
        </w:rPr>
        <w:t xml:space="preserve">động từ </w:t>
      </w:r>
      <w:r>
        <w:t xml:space="preserve">Thu </w:t>
      </w:r>
      <w:r>
        <w:t xml:space="preserve">nhận </w:t>
      </w:r>
      <w:r>
        <w:t xml:space="preserve">và </w:t>
      </w:r>
      <w:r>
        <w:t xml:space="preserve">quản </w:t>
      </w:r>
      <w:r>
        <w:t xml:space="preserve">lí </w:t>
      </w:r>
      <w:r>
        <w:t xml:space="preserve">cái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giao </w:t>
      </w:r>
      <w:r>
        <w:t xml:space="preserve">lại.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t xml:space="preserve">tiếp </w:t>
      </w:r>
      <w:r>
        <w:t xml:space="preserve">quản </w:t>
      </w:r>
      <w:r>
        <w:t xml:space="preserve">thành </w:t>
      </w:r>
      <w:r>
        <w:t xml:space="preserve">phố. </w:t>
      </w:r>
      <w:r>
        <w:rPr>
          <w:i/>
        </w:rPr>
        <w:t xml:space="preserve">Tiếp </w:t>
      </w:r>
      <w:r>
        <w:t xml:space="preserve">quản </w:t>
      </w:r>
      <w:r>
        <w:t xml:space="preserve">nhà </w:t>
      </w:r>
      <w:r>
        <w:rPr>
          <w:i/>
        </w:rPr>
        <w:t xml:space="preserve">máy.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Giúp </w:t>
      </w:r>
      <w:r>
        <w:t xml:space="preserve">sức </w:t>
      </w:r>
      <w:r>
        <w:t xml:space="preserve">vào </w:t>
      </w:r>
      <w:r>
        <w:t xml:space="preserve">làm </w:t>
      </w:r>
      <w:r>
        <w:t xml:space="preserve">tăng </w:t>
      </w:r>
      <w:r>
        <w:t xml:space="preserve">thêm </w:t>
      </w:r>
      <w:r>
        <w:t xml:space="preserve">sức </w:t>
      </w:r>
      <w:r>
        <w:t xml:space="preserve">mạnh. </w:t>
      </w:r>
      <w:r>
        <w:t xml:space="preserve">Đến </w:t>
      </w:r>
      <w:r>
        <w:t xml:space="preserve">tiếp </w:t>
      </w:r>
      <w:r>
        <w:rPr>
          <w:i/>
        </w:rPr>
        <w:t xml:space="preserve">sức </w:t>
      </w:r>
      <w:r>
        <w:rPr>
          <w:i/>
        </w:rPr>
        <w:t xml:space="preserve">cho </w:t>
      </w:r>
      <w:r>
        <w:rPr>
          <w:i/>
        </w:rPr>
        <w:t xml:space="preserve">đồng </w:t>
      </w:r>
      <w:r>
        <w:rPr>
          <w:i/>
        </w:rPr>
        <w:t xml:space="preserve">đội. </w:t>
      </w:r>
      <w:r>
        <w:rPr>
          <w:b/>
        </w:rPr>
        <w:t xml:space="preserve">2 </w:t>
      </w:r>
      <w:r>
        <w:t xml:space="preserve">(dùng </w:t>
      </w:r>
      <w:r>
        <w:t xml:space="preserve">v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Làm </w:t>
      </w:r>
      <w:r>
        <w:t xml:space="preserve">tiếp </w:t>
      </w:r>
      <w:r>
        <w:t xml:space="preserve">vào </w:t>
      </w:r>
      <w:r>
        <w:t xml:space="preserve">công </w:t>
      </w:r>
      <w:r>
        <w:t xml:space="preserve">việc. </w:t>
      </w:r>
      <w:r>
        <w:t xml:space="preserve">người </w:t>
      </w:r>
      <w:r>
        <w:t xml:space="preserve">khác </w:t>
      </w:r>
      <w:r>
        <w:t xml:space="preserve">đang </w:t>
      </w:r>
      <w:r>
        <w:t xml:space="preserve">làm. </w:t>
      </w:r>
      <w:r>
        <w:rPr>
          <w:i/>
        </w:rPr>
        <w:t xml:space="preserve">Chạy </w:t>
      </w:r>
      <w:r>
        <w:t xml:space="preserve">tiếp </w:t>
      </w:r>
      <w:r>
        <w:rPr>
          <w:i/>
        </w:rPr>
        <w:t xml:space="preserve">sức </w:t>
      </w:r>
      <w:r>
        <w:t xml:space="preserve">(nối </w:t>
      </w:r>
      <w:r>
        <w:t xml:space="preserve">nhau </w:t>
      </w:r>
      <w:r>
        <w:t xml:space="preserve">từng </w:t>
      </w:r>
      <w:r>
        <w:t xml:space="preserve">quãng </w:t>
      </w:r>
      <w:r>
        <w:t xml:space="preserve">trên </w:t>
      </w:r>
      <w:r>
        <w:t xml:space="preserve">chặng </w:t>
      </w:r>
      <w:r>
        <w:t xml:space="preserve">đường </w:t>
      </w:r>
      <w:r>
        <w:t xml:space="preserve">thi </w:t>
      </w:r>
      <w:r>
        <w:t xml:space="preserve">đấu).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Giúp </w:t>
      </w:r>
      <w:r>
        <w:t xml:space="preserve">thêm </w:t>
      </w:r>
      <w:r>
        <w:t xml:space="preserve">sức </w:t>
      </w:r>
      <w:r>
        <w:t xml:space="preserve">vào </w:t>
      </w:r>
      <w:r>
        <w:t xml:space="preserve">để </w:t>
      </w:r>
      <w:r>
        <w:t xml:space="preserve">công </w:t>
      </w:r>
      <w:r>
        <w:t xml:space="preserve">việc,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kẻ </w:t>
      </w:r>
      <w:r>
        <w:t xml:space="preserve">xấu, </w:t>
      </w:r>
      <w:r>
        <w:t xml:space="preserve">tiến </w:t>
      </w:r>
      <w:r>
        <w:t xml:space="preserve">hành </w:t>
      </w:r>
      <w:r>
        <w:t xml:space="preserve">thuận </w:t>
      </w:r>
      <w:r>
        <w:t xml:space="preserve">lợi </w:t>
      </w:r>
      <w:r>
        <w:t xml:space="preserve">hơn. </w:t>
      </w:r>
      <w:r>
        <w:t xml:space="preserve">Tiếp </w:t>
      </w:r>
      <w:r>
        <w:rPr>
          <w:i/>
        </w:rPr>
        <w:t xml:space="preserve">tay </w:t>
      </w:r>
      <w:r>
        <w:rPr>
          <w:i/>
        </w:rPr>
        <w:t xml:space="preserve">cho </w:t>
      </w:r>
      <w:r>
        <w:t xml:space="preserve">gian </w:t>
      </w:r>
      <w:r>
        <w:t xml:space="preserve">thương.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tân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Đón </w:t>
      </w:r>
      <w:r>
        <w:t xml:space="preserve">tiếp </w:t>
      </w:r>
      <w:r>
        <w:t xml:space="preserve">khách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Buổi </w:t>
      </w:r>
      <w:r>
        <w:t xml:space="preserve">tiếp </w:t>
      </w:r>
      <w:r>
        <w:t xml:space="preserve">tân. </w:t>
      </w:r>
      <w:r>
        <w:rPr>
          <w:i/>
        </w:rPr>
        <w:t xml:space="preserve">Ban </w:t>
      </w:r>
      <w:r>
        <w:t xml:space="preserve">tiếp </w:t>
      </w:r>
      <w:r>
        <w:t xml:space="preserve">tân </w:t>
      </w:r>
      <w:r>
        <w:t xml:space="preserve">của </w:t>
      </w:r>
      <w:r>
        <w:t xml:space="preserve">hội </w:t>
      </w:r>
      <w:r>
        <w:t xml:space="preserve">nghị.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Chuyển </w:t>
      </w:r>
      <w:r>
        <w:t xml:space="preserve">đến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lương </w:t>
      </w:r>
      <w:r>
        <w:t xml:space="preserve">thực </w:t>
      </w:r>
      <w:r>
        <w:t xml:space="preserve">và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thiết. </w:t>
      </w:r>
      <w:r>
        <w:t xml:space="preserve">Tiếp </w:t>
      </w:r>
      <w:r>
        <w:t xml:space="preserve">tế </w:t>
      </w:r>
      <w:r>
        <w:t xml:space="preserve">lương </w:t>
      </w:r>
      <w:r>
        <w:t xml:space="preserve">thực </w:t>
      </w:r>
      <w:r>
        <w:t xml:space="preserve">uà </w:t>
      </w:r>
      <w:r>
        <w:t xml:space="preserve">thuốc </w:t>
      </w:r>
      <w:r>
        <w:t xml:space="preserve">men </w:t>
      </w:r>
      <w:r>
        <w:t xml:space="preserve">cho </w:t>
      </w:r>
      <w:r>
        <w:t xml:space="preserve">vùng </w:t>
      </w:r>
      <w:r>
        <w:rPr>
          <w:i/>
        </w:rPr>
        <w:t xml:space="preserve">bị </w:t>
      </w:r>
      <w:r>
        <w:rPr>
          <w:i/>
        </w:rPr>
        <w:t xml:space="preserve">động </w:t>
      </w:r>
      <w:r>
        <w:rPr>
          <w:i/>
        </w:rPr>
        <w:t xml:space="preserve">đất. </w:t>
      </w:r>
      <w:r>
        <w:t xml:space="preserve">Nguồn </w:t>
      </w:r>
      <w:r>
        <w:t xml:space="preserve">tiếp </w:t>
      </w:r>
      <w:r>
        <w:t xml:space="preserve">tế.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theo </w:t>
      </w:r>
      <w:r>
        <w:rPr>
          <w:i/>
        </w:rPr>
        <w:t xml:space="preserve">động từ </w:t>
      </w:r>
      <w:r>
        <w:t xml:space="preserve">Tiếp </w:t>
      </w:r>
      <w:r>
        <w:t xml:space="preserve">liền </w:t>
      </w:r>
      <w:r>
        <w:t xml:space="preserve">theo </w:t>
      </w:r>
      <w:r>
        <w:t xml:space="preserve">sau. </w:t>
      </w:r>
      <w:r>
        <w:t xml:space="preserve">Phần </w:t>
      </w:r>
      <w:r>
        <w:t xml:space="preserve">tiếp </w:t>
      </w:r>
      <w:r>
        <w:rPr>
          <w:i/>
        </w:rPr>
        <w:t xml:space="preserve">theo </w:t>
      </w:r>
      <w:r>
        <w:rPr>
          <w:i/>
        </w:rPr>
        <w:t xml:space="preserve">của </w:t>
      </w:r>
      <w:r>
        <w:rPr>
          <w:i/>
        </w:rPr>
        <w:t xml:space="preserve">chương </w:t>
      </w:r>
      <w:r>
        <w:rPr>
          <w:i/>
        </w:rPr>
        <w:t xml:space="preserve">trình.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t xml:space="preserve">chuyện </w:t>
      </w:r>
      <w:r>
        <w:rPr>
          <w:i/>
        </w:rPr>
        <w:t xml:space="preserve">Xảy </w:t>
      </w:r>
      <w:r>
        <w:rPr>
          <w:i/>
        </w:rPr>
        <w:t xml:space="preserve">ra </w:t>
      </w:r>
      <w:r>
        <w:rPr>
          <w:i/>
        </w:rPr>
        <w:t xml:space="preserve">tiếp </w:t>
      </w:r>
      <w:r>
        <w:t xml:space="preserve">theo.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cách </w:t>
      </w:r>
      <w:r>
        <w:t xml:space="preserve">tiếp </w:t>
      </w:r>
      <w:r>
        <w:t xml:space="preserve">cận </w:t>
      </w:r>
      <w:r>
        <w:t xml:space="preserve">và </w:t>
      </w:r>
      <w:r>
        <w:t xml:space="preserve">chiếm </w:t>
      </w:r>
      <w:r>
        <w:t xml:space="preserve">lĩnh </w:t>
      </w:r>
      <w:r>
        <w:t xml:space="preserve">thị </w:t>
      </w:r>
      <w:r>
        <w:t xml:space="preserve">trường. </w:t>
      </w:r>
      <w:r>
        <w:t xml:space="preserve">Đẩy </w:t>
      </w:r>
      <w:r>
        <w:rPr>
          <w:i/>
        </w:rPr>
        <w:t xml:space="preserve">mạnh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tiếp </w:t>
      </w:r>
      <w:r>
        <w:t xml:space="preserve">thị. </w:t>
      </w:r>
      <w:r>
        <w:t xml:space="preserve">Phụ </w:t>
      </w:r>
      <w:r>
        <w:rPr>
          <w:i/>
        </w:rPr>
        <w:t xml:space="preserve">trách </w:t>
      </w:r>
      <w:r>
        <w:t xml:space="preserve">tiếp </w:t>
      </w:r>
      <w:r>
        <w:rPr>
          <w:i/>
        </w:rPr>
        <w:t xml:space="preserve">thị </w:t>
      </w:r>
      <w:r>
        <w:rPr>
          <w:i/>
        </w:rPr>
        <w:t xml:space="preserve">của </w:t>
      </w:r>
      <w:r>
        <w:rPr>
          <w:i/>
        </w:rPr>
        <w:t xml:space="preserve">công </w:t>
      </w:r>
      <w:r>
        <w:rPr>
          <w:i/>
        </w:rPr>
        <w:t xml:space="preserve">tỉ. </w:t>
      </w:r>
      <w:r>
        <w:rPr>
          <w:b/>
        </w:rPr>
        <w:t xml:space="preserve">2 </w:t>
      </w:r>
      <w:r>
        <w:t xml:space="preserve">(khẩu ngữ). </w:t>
      </w:r>
      <w:r>
        <w:t xml:space="preserve">Tìm </w:t>
      </w:r>
      <w:r>
        <w:t xml:space="preserve">khách </w:t>
      </w:r>
      <w:r>
        <w:t xml:space="preserve">hàng </w:t>
      </w:r>
      <w:r>
        <w:t xml:space="preserve">để </w:t>
      </w:r>
      <w:r>
        <w:t xml:space="preserve">giới </w:t>
      </w:r>
      <w:r>
        <w:t xml:space="preserve">thiệu, </w:t>
      </w:r>
      <w:r>
        <w:t xml:space="preserve">bán </w:t>
      </w:r>
      <w:r>
        <w:t xml:space="preserve">hàng. </w:t>
      </w:r>
      <w:r>
        <w:t xml:space="preserve">Nhân </w:t>
      </w:r>
      <w:r>
        <w:rPr>
          <w:i/>
        </w:rPr>
        <w:t xml:space="preserve">uiên </w:t>
      </w:r>
      <w:r>
        <w:rPr>
          <w:i/>
        </w:rPr>
        <w:t xml:space="preserve">tiếp </w:t>
      </w:r>
      <w:r>
        <w:t xml:space="preserve">thị. </w:t>
      </w:r>
      <w:r>
        <w:rPr>
          <w:i/>
        </w:rPr>
        <w:t xml:space="preserve">Đi </w:t>
      </w:r>
      <w:r>
        <w:t xml:space="preserve">tiếp </w:t>
      </w:r>
      <w:r>
        <w:rPr>
          <w:i/>
        </w:rPr>
        <w:t xml:space="preserve">thị </w:t>
      </w:r>
      <w:r>
        <w:rPr>
          <w:i/>
        </w:rPr>
        <w:t xml:space="preserve">tới </w:t>
      </w:r>
      <w:r>
        <w:t xml:space="preserve">từng </w:t>
      </w:r>
      <w:r>
        <w:t xml:space="preserve">nhà.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lại </w:t>
      </w:r>
      <w:r>
        <w:t xml:space="preserve">cái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lại, </w:t>
      </w:r>
      <w:r>
        <w:t xml:space="preserve">trao </w:t>
      </w:r>
      <w:r>
        <w:t xml:space="preserve">lại. </w:t>
      </w:r>
      <w:r>
        <w:rPr>
          <w:i/>
        </w:rPr>
        <w:t xml:space="preserve">Tiếp </w:t>
      </w:r>
      <w:r>
        <w:rPr>
          <w:i/>
        </w:rPr>
        <w:t xml:space="preserve">thu </w:t>
      </w:r>
      <w:r>
        <w:t xml:space="preserve">toàn </w:t>
      </w:r>
      <w:r>
        <w:rPr>
          <w:i/>
        </w:rPr>
        <w:t xml:space="preserve">bộ </w:t>
      </w:r>
      <w:r>
        <w:t xml:space="preserve">gia </w:t>
      </w:r>
      <w:r>
        <w:rPr>
          <w:i/>
        </w:rPr>
        <w:t xml:space="preserve">tài. </w:t>
      </w:r>
      <w:r>
        <w:rPr>
          <w:b/>
        </w:rPr>
        <w:t xml:space="preserve">2 </w:t>
      </w:r>
      <w:r>
        <w:t xml:space="preserve">Tiếp </w:t>
      </w:r>
      <w:r>
        <w:t xml:space="preserve">nhận </w:t>
      </w:r>
      <w:r>
        <w:t xml:space="preserve">và </w:t>
      </w:r>
      <w:r>
        <w:t xml:space="preserve">biến </w:t>
      </w:r>
      <w:r>
        <w:t xml:space="preserve">thành </w:t>
      </w:r>
      <w:r>
        <w:t xml:space="preserve">nhận </w:t>
      </w:r>
      <w:r>
        <w:t xml:space="preserve">thức </w:t>
      </w:r>
      <w:r>
        <w:t xml:space="preserve">của </w:t>
      </w:r>
      <w:r>
        <w:t xml:space="preserve">mình. </w:t>
      </w:r>
      <w:r>
        <w:rPr>
          <w:i/>
        </w:rPr>
        <w:t xml:space="preserve">Tiếp </w:t>
      </w:r>
      <w:r>
        <w:t xml:space="preserve">thu </w:t>
      </w:r>
      <w:r>
        <w:t xml:space="preserve">tư </w:t>
      </w:r>
      <w:r>
        <w:t xml:space="preserve">tưởng </w:t>
      </w:r>
      <w:r>
        <w:t xml:space="preserve">mới. </w:t>
      </w:r>
      <w:r>
        <w:rPr>
          <w:i/>
        </w:rPr>
        <w:t xml:space="preserve">Tiếp </w:t>
      </w:r>
      <w:r>
        <w:t xml:space="preserve">thu </w:t>
      </w:r>
      <w:r>
        <w:rPr>
          <w:i/>
        </w:rPr>
        <w:t xml:space="preserve">bài </w:t>
      </w:r>
      <w:r>
        <w:t xml:space="preserve">giảng. </w:t>
      </w:r>
      <w:r>
        <w:rPr>
          <w:i/>
        </w:rPr>
        <w:t xml:space="preserve">Khả </w:t>
      </w:r>
      <w:r>
        <w:t xml:space="preserve">năng </w:t>
      </w:r>
      <w:r>
        <w:rPr>
          <w:i/>
        </w:rPr>
        <w:t xml:space="preserve">tiếp </w:t>
      </w:r>
      <w:r>
        <w:rPr>
          <w:i/>
        </w:rPr>
        <w:t xml:space="preserve">thu </w:t>
      </w:r>
      <w:r>
        <w:t xml:space="preserve">của </w:t>
      </w:r>
      <w:r>
        <w:rPr>
          <w:i/>
        </w:rPr>
        <w:t xml:space="preserve">học </w:t>
      </w:r>
      <w:r>
        <w:rPr>
          <w:i/>
        </w:rPr>
        <w:t xml:space="preserve">sinh. </w:t>
      </w:r>
      <w:r>
        <w:t xml:space="preserve">Tiếp </w:t>
      </w:r>
      <w:r>
        <w:t xml:space="preserve">thu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rPr>
          <w:b/>
        </w:rPr>
        <w:t xml:space="preserve">3 </w:t>
      </w:r>
      <w:r>
        <w:t xml:space="preserve">cũng nói </w:t>
      </w:r>
      <w:r>
        <w:rPr>
          <w:i/>
        </w:rPr>
        <w:t xml:space="preserve">tập </w:t>
      </w:r>
      <w:r>
        <w:t xml:space="preserve">nhiễm. </w:t>
      </w:r>
      <w:r>
        <w:t xml:space="preserve">(chuyên môn). </w:t>
      </w:r>
      <w:r>
        <w:t xml:space="preserve">(Cơ </w:t>
      </w:r>
      <w:r>
        <w:t xml:space="preserve">thể </w:t>
      </w:r>
      <w:r>
        <w:t xml:space="preserve">sinh </w:t>
      </w:r>
      <w:r>
        <w:t xml:space="preserve">vật) </w:t>
      </w:r>
      <w:r>
        <w:t xml:space="preserve">nhận </w:t>
      </w:r>
      <w:r>
        <w:t xml:space="preserve">được </w:t>
      </w:r>
      <w:r>
        <w:t xml:space="preserve">đặc </w:t>
      </w:r>
      <w:r>
        <w:t xml:space="preserve">tính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cá </w:t>
      </w:r>
      <w:r>
        <w:t xml:space="preserve">thể,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hoàn </w:t>
      </w:r>
      <w:r>
        <w:t xml:space="preserve">cảnh </w:t>
      </w:r>
      <w:r>
        <w:t xml:space="preserve">sống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vốn </w:t>
      </w:r>
      <w:r>
        <w:t xml:space="preserve">có </w:t>
      </w:r>
      <w:r>
        <w:t xml:space="preserve">do </w:t>
      </w:r>
      <w:r>
        <w:t xml:space="preserve">di </w:t>
      </w:r>
      <w:r>
        <w:t xml:space="preserve">truyền.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thụ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tiếp </w:t>
      </w:r>
      <w:r>
        <w:t xml:space="preserve">thu </w:t>
      </w:r>
      <w:r>
        <w:t xml:space="preserve">(nghĩa </w:t>
      </w:r>
      <w:r>
        <w:t xml:space="preserve">2). </w:t>
      </w:r>
      <w:r>
        <w:t xml:space="preserve">Tiếp </w:t>
      </w:r>
      <w:r>
        <w:t xml:space="preserve">thụ </w:t>
      </w:r>
      <w:r>
        <w:t xml:space="preserve">tư </w:t>
      </w:r>
      <w:r>
        <w:t xml:space="preserve">tưởng </w:t>
      </w:r>
      <w:r>
        <w:t xml:space="preserve">tiến </w:t>
      </w:r>
      <w:r>
        <w:t xml:space="preserve">bộ.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tục </w:t>
      </w:r>
      <w:r>
        <w:rPr>
          <w:i/>
        </w:rPr>
        <w:t xml:space="preserve">động từ </w:t>
      </w:r>
      <w:r>
        <w:t xml:space="preserve">Không </w:t>
      </w:r>
      <w:r>
        <w:t xml:space="preserve">ngừng </w:t>
      </w:r>
      <w:r>
        <w:t xml:space="preserve">hoặc </w:t>
      </w:r>
      <w:r>
        <w:t xml:space="preserve">không </w:t>
      </w:r>
      <w:r>
        <w:t xml:space="preserve">ngừng </w:t>
      </w:r>
      <w:r>
        <w:t xml:space="preserve">hẳn, </w:t>
      </w:r>
      <w:r>
        <w:t xml:space="preserve">mà </w:t>
      </w:r>
      <w:r>
        <w:t xml:space="preserve">có </w:t>
      </w:r>
      <w:r>
        <w:t xml:space="preserve">sự </w:t>
      </w:r>
      <w:r>
        <w:t xml:space="preserve">nối </w:t>
      </w:r>
      <w:r>
        <w:t xml:space="preserve">tiếp, </w:t>
      </w:r>
      <w:r>
        <w:t xml:space="preserve">sự </w:t>
      </w:r>
      <w:r>
        <w:t xml:space="preserve">liên </w:t>
      </w:r>
      <w:r>
        <w:t xml:space="preserve">tục </w:t>
      </w:r>
      <w:r>
        <w:t xml:space="preserve">trong </w:t>
      </w:r>
      <w:r>
        <w:t xml:space="preserve">hoạt </w:t>
      </w:r>
      <w:r>
        <w:t xml:space="preserve">động, </w:t>
      </w:r>
      <w:r>
        <w:t xml:space="preserve">trong </w:t>
      </w:r>
      <w:r>
        <w:t xml:space="preserve">quá </w:t>
      </w:r>
      <w:r>
        <w:t xml:space="preserve">trình. </w:t>
      </w:r>
      <w:r>
        <w:rPr>
          <w:i/>
        </w:rPr>
        <w:t xml:space="preserve">Lửa </w:t>
      </w:r>
      <w:r>
        <w:t xml:space="preserve">vẫn </w:t>
      </w:r>
      <w:r>
        <w:rPr>
          <w:i/>
        </w:rPr>
        <w:t xml:space="preserve">tiếp </w:t>
      </w:r>
      <w:r>
        <w:rPr>
          <w:i/>
        </w:rPr>
        <w:t xml:space="preserve">tục </w:t>
      </w:r>
      <w:r>
        <w:t xml:space="preserve">cháy. </w:t>
      </w:r>
      <w:r>
        <w:rPr>
          <w:i/>
        </w:rPr>
        <w:t xml:space="preserve">Nghỉ </w:t>
      </w:r>
      <w:r>
        <w:rPr>
          <w:i/>
        </w:rPr>
        <w:t xml:space="preserve">một </w:t>
      </w:r>
      <w:r>
        <w:rPr>
          <w:i/>
        </w:rPr>
        <w:t xml:space="preserve">lát </w:t>
      </w:r>
      <w:r>
        <w:rPr>
          <w:i/>
        </w:rPr>
        <w:t xml:space="preserve">lại </w:t>
      </w:r>
      <w:r>
        <w:rPr>
          <w:i/>
        </w:rPr>
        <w:t xml:space="preserve">tiếp </w:t>
      </w:r>
      <w:r>
        <w:rPr>
          <w:i/>
        </w:rPr>
        <w:t xml:space="preserve">tục </w:t>
      </w:r>
      <w:r>
        <w:rPr>
          <w:i/>
        </w:rPr>
        <w:t xml:space="preserve">làm. </w:t>
      </w:r>
      <w:r>
        <w:rPr>
          <w:i/>
        </w:rPr>
        <w:t xml:space="preserve">Tiếp </w:t>
      </w:r>
      <w:r>
        <w:t xml:space="preserve">tục </w:t>
      </w:r>
      <w:r>
        <w:rPr>
          <w:i/>
        </w:rPr>
        <w:t xml:space="preserve">chương </w:t>
      </w:r>
      <w:r>
        <w:rPr>
          <w:i/>
        </w:rPr>
        <w:t xml:space="preserve">trình. </w:t>
      </w:r>
      <w:r>
        <w:t xml:space="preserve">Trận </w:t>
      </w:r>
      <w:r>
        <w:rPr>
          <w:i/>
        </w:rPr>
        <w:t xml:space="preserve">đấu </w:t>
      </w:r>
      <w:r>
        <w:rPr>
          <w:i/>
        </w:rPr>
        <w:t xml:space="preserve">tiếp </w:t>
      </w:r>
      <w:r>
        <w:rPr>
          <w:i/>
        </w:rPr>
        <w:t xml:space="preserve">tục. </w:t>
      </w:r>
      <w:r>
        <w:br w:type="page"/>
      </w:r>
      <w:r>
        <w:rPr>
          <w:b/>
        </w:rPr>
        <w:t xml:space="preserve">tiếp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Đường </w:t>
      </w:r>
      <w:r>
        <w:t xml:space="preserve">thẳng </w:t>
      </w:r>
      <w:r>
        <w:t xml:space="preserve">là </w:t>
      </w:r>
      <w:r>
        <w:t xml:space="preserve">vị </w:t>
      </w:r>
      <w:r>
        <w:t xml:space="preserve">trí </w:t>
      </w:r>
      <w:r>
        <w:t xml:space="preserve">giới </w:t>
      </w:r>
      <w:r>
        <w:t xml:space="preserve">hạn </w:t>
      </w:r>
      <w:r>
        <w:t xml:space="preserve">của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cắt </w:t>
      </w:r>
      <w:r>
        <w:t xml:space="preserve">một </w:t>
      </w:r>
      <w:r>
        <w:t xml:space="preserve">đường </w:t>
      </w:r>
      <w:r>
        <w:t xml:space="preserve">cong </w:t>
      </w:r>
      <w:r>
        <w:t xml:space="preserve">cho </w:t>
      </w:r>
      <w:r>
        <w:t xml:space="preserve">trước </w:t>
      </w:r>
      <w:r>
        <w:t xml:space="preserve">ở </w:t>
      </w:r>
      <w:r>
        <w:t xml:space="preserve">một </w:t>
      </w:r>
      <w:r>
        <w:t xml:space="preserve">điểm </w:t>
      </w:r>
      <w:r>
        <w:t xml:space="preserve">cố </w:t>
      </w:r>
      <w:r>
        <w:t xml:space="preserve">định </w:t>
      </w:r>
      <w:r>
        <w:t xml:space="preserve">và </w:t>
      </w:r>
      <w:r>
        <w:t xml:space="preserve">một </w:t>
      </w:r>
      <w:r>
        <w:t xml:space="preserve">điểm </w:t>
      </w:r>
      <w:r>
        <w:t xml:space="preserve">di </w:t>
      </w:r>
      <w:r>
        <w:t xml:space="preserve">động, </w:t>
      </w:r>
      <w:r>
        <w:t xml:space="preserve">khi </w:t>
      </w:r>
      <w:r>
        <w:t xml:space="preserve">điểm </w:t>
      </w:r>
      <w:r>
        <w:t xml:space="preserve">di </w:t>
      </w:r>
      <w:r>
        <w:t xml:space="preserve">động </w:t>
      </w:r>
      <w:r>
        <w:t xml:space="preserve">tiến </w:t>
      </w:r>
      <w:r>
        <w:t xml:space="preserve">dần </w:t>
      </w:r>
      <w:r>
        <w:t xml:space="preserve">tới </w:t>
      </w:r>
      <w:r>
        <w:t xml:space="preserve">điểm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Giúp </w:t>
      </w:r>
      <w:r>
        <w:t xml:space="preserve">thêm </w:t>
      </w:r>
      <w:r>
        <w:t xml:space="preserve">sức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đối </w:t>
      </w:r>
      <w:r>
        <w:t xml:space="preserve">phó </w:t>
      </w:r>
      <w:r>
        <w:t xml:space="preserve">được </w:t>
      </w:r>
      <w:r>
        <w:t xml:space="preserve">với </w:t>
      </w:r>
      <w:r>
        <w:t xml:space="preserve">tình </w:t>
      </w:r>
      <w:r>
        <w:t xml:space="preserve">hình </w:t>
      </w:r>
      <w:r>
        <w:t xml:space="preserve">đang </w:t>
      </w:r>
      <w:r>
        <w:t xml:space="preserve">khó </w:t>
      </w:r>
      <w:r>
        <w:t xml:space="preserve">khăn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chiến </w:t>
      </w:r>
      <w:r>
        <w:t xml:space="preserve">đấu). </w:t>
      </w:r>
      <w:r>
        <w:rPr>
          <w:i/>
        </w:rPr>
        <w:t xml:space="preserve">Có </w:t>
      </w:r>
      <w: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đến </w:t>
      </w:r>
      <w:r>
        <w:t xml:space="preserve">tiếp </w:t>
      </w:r>
      <w:r>
        <w:t xml:space="preserve">ứng. </w:t>
      </w:r>
      <w:r>
        <w:t xml:space="preserve">Quân </w:t>
      </w:r>
      <w:r>
        <w:t xml:space="preserve">tiếp </w:t>
      </w:r>
      <w:r>
        <w:t xml:space="preserve">ứng.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vận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Vận </w:t>
      </w:r>
      <w:r>
        <w:t xml:space="preserve">chuyển </w:t>
      </w:r>
      <w:r>
        <w:t xml:space="preserve">để </w:t>
      </w:r>
      <w:r>
        <w:t xml:space="preserve">tiếp </w:t>
      </w:r>
      <w:r>
        <w:t xml:space="preserve">tế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chiến </w:t>
      </w:r>
      <w:r>
        <w:t xml:space="preserve">đấu. </w:t>
      </w:r>
      <w:r>
        <w:t xml:space="preserve">Tiếp </w:t>
      </w:r>
      <w:r>
        <w:rPr>
          <w:i/>
        </w:rPr>
        <w:t xml:space="preserve">uận </w:t>
      </w:r>
      <w:r>
        <w:t xml:space="preserve">quân </w:t>
      </w:r>
      <w:r>
        <w:rPr>
          <w:i/>
        </w:rPr>
        <w:t xml:space="preserve">lương. </w:t>
      </w:r>
      <w:r>
        <w:rPr>
          <w:i/>
        </w:rPr>
        <w:t xml:space="preserve">Dân </w:t>
      </w:r>
      <w:r>
        <w:t xml:space="preserve">công </w:t>
      </w:r>
      <w:r>
        <w:rPr>
          <w:i/>
        </w:rPr>
        <w:t xml:space="preserve">tiếp </w:t>
      </w:r>
      <w:r>
        <w:rPr>
          <w:i/>
        </w:rPr>
        <w:t xml:space="preserve">uận. </w:t>
      </w:r>
      <w:r>
        <w:rPr>
          <w:b/>
        </w:rPr>
        <w:t xml:space="preserve">2 </w:t>
      </w:r>
      <w:r>
        <w:t xml:space="preserve">Phát </w:t>
      </w:r>
      <w:r>
        <w:t xml:space="preserve">tiếp </w:t>
      </w:r>
      <w:r>
        <w:t xml:space="preserve">một </w:t>
      </w:r>
      <w:r>
        <w:t xml:space="preserve">chương </w:t>
      </w:r>
      <w:r>
        <w:t xml:space="preserve">trình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hình </w:t>
      </w:r>
      <w:r>
        <w:t xml:space="preserve">đang </w:t>
      </w:r>
      <w:r>
        <w:t xml:space="preserve">thu </w:t>
      </w:r>
      <w:r>
        <w:t xml:space="preserve">được </w:t>
      </w:r>
      <w:r>
        <w:t xml:space="preserve">để </w:t>
      </w:r>
      <w:r>
        <w:t xml:space="preserve">truyền </w:t>
      </w:r>
      <w:r>
        <w:t xml:space="preserve">đi </w:t>
      </w:r>
      <w:r>
        <w:t xml:space="preserve">xa </w:t>
      </w:r>
      <w:r>
        <w:t xml:space="preserve">hơn.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Nhân </w:t>
      </w:r>
      <w:r>
        <w:t xml:space="preserve">viên </w:t>
      </w:r>
      <w:r>
        <w:t xml:space="preserve">tiếp </w:t>
      </w:r>
      <w:r>
        <w:t xml:space="preserve">đón, </w:t>
      </w:r>
      <w:r>
        <w:t xml:space="preserve">phục </w:t>
      </w:r>
      <w:r>
        <w:t xml:space="preserve">vụ </w:t>
      </w:r>
      <w:r>
        <w:t xml:space="preserve">khách </w:t>
      </w:r>
      <w:r>
        <w:t xml:space="preserve">trên </w:t>
      </w:r>
      <w:r>
        <w:t xml:space="preserve">máy </w:t>
      </w:r>
      <w:r>
        <w:t xml:space="preserve">bay, </w:t>
      </w:r>
      <w:r>
        <w:t xml:space="preserve">trong </w:t>
      </w:r>
      <w:r>
        <w:t xml:space="preserve">các </w:t>
      </w:r>
      <w:r>
        <w:t xml:space="preserve">nhà </w:t>
      </w:r>
      <w:r>
        <w:t xml:space="preserve">hàng, </w:t>
      </w:r>
      <w:r>
        <w:t xml:space="preserve">khách </w:t>
      </w:r>
      <w:r>
        <w:t xml:space="preserve">sạn,... </w:t>
      </w:r>
      <w:r>
        <w:t xml:space="preserve">Nghề </w:t>
      </w:r>
      <w:r>
        <w:rPr>
          <w:i/>
        </w:rPr>
        <w:t xml:space="preserve">tiếp </w:t>
      </w:r>
      <w:r>
        <w:rPr>
          <w:i/>
        </w:rPr>
        <w:t xml:space="preserve">uiên </w:t>
      </w:r>
      <w:r>
        <w:rPr>
          <w:i/>
        </w:rPr>
        <w:t xml:space="preserve">hàng </w:t>
      </w:r>
      <w:r>
        <w:t xml:space="preserve">không. </w:t>
      </w:r>
      <w:r>
        <w:t xml:space="preserve">Đội </w:t>
      </w:r>
      <w:r>
        <w:rPr>
          <w:i/>
        </w:rPr>
        <w:t xml:space="preserve">ngũ </w:t>
      </w:r>
      <w:r>
        <w:rPr>
          <w:i/>
        </w:rPr>
        <w:t xml:space="preserve">tiếp </w:t>
      </w:r>
      <w:r>
        <w:rPr>
          <w:i/>
        </w:rPr>
        <w:t xml:space="preserve">uiên </w:t>
      </w:r>
      <w:r>
        <w:rPr>
          <w:i/>
        </w:rPr>
        <w:t xml:space="preserve">của </w:t>
      </w:r>
      <w:r>
        <w:rPr>
          <w:i/>
        </w:rPr>
        <w:t xml:space="preserve">khách </w:t>
      </w:r>
      <w:r>
        <w:rPr>
          <w:i/>
        </w:rPr>
        <w:t xml:space="preserve">sạn.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Tăng </w:t>
      </w:r>
      <w:r>
        <w:t xml:space="preserve">thêm </w:t>
      </w:r>
      <w:r>
        <w:t xml:space="preserve">lực </w:t>
      </w:r>
      <w:r>
        <w:t xml:space="preserve">lượng </w:t>
      </w:r>
      <w:r>
        <w:t xml:space="preserve">để </w:t>
      </w:r>
      <w:r>
        <w:t xml:space="preserve">giúp </w:t>
      </w:r>
      <w:r>
        <w:t xml:space="preserve">sức </w:t>
      </w:r>
      <w:r>
        <w:t xml:space="preserve">cho </w:t>
      </w:r>
      <w:r>
        <w:t xml:space="preserve">bộ </w:t>
      </w:r>
      <w:r>
        <w:t xml:space="preserve">phận </w:t>
      </w:r>
      <w:r>
        <w:t xml:space="preserve">đang </w:t>
      </w:r>
      <w:r>
        <w:t xml:space="preserve">chiến </w:t>
      </w:r>
      <w:r>
        <w:t xml:space="preserve">đấu. </w:t>
      </w:r>
      <w:r>
        <w:rPr>
          <w:i/>
        </w:rPr>
        <w:t xml:space="preserve">Đi </w:t>
      </w:r>
      <w:r>
        <w:rPr>
          <w:i/>
        </w:rPr>
        <w:t xml:space="preserve">tiếp </w:t>
      </w:r>
      <w:r>
        <w:rPr>
          <w:i/>
        </w:rPr>
        <w:t xml:space="preserve">uiện </w:t>
      </w:r>
      <w:r>
        <w:t xml:space="preserve">cho </w:t>
      </w:r>
      <w:r>
        <w:t xml:space="preserve">chiến </w:t>
      </w:r>
      <w:r>
        <w:rPr>
          <w:i/>
        </w:rPr>
        <w:t xml:space="preserve">trường. </w:t>
      </w:r>
      <w:r>
        <w:t xml:space="preserve">Quân </w:t>
      </w:r>
      <w:r>
        <w:rPr>
          <w:i/>
        </w:rPr>
        <w:t xml:space="preserve">tiếp </w:t>
      </w:r>
      <w:r>
        <w:t xml:space="preserve">uiện. </w:t>
      </w:r>
      <w:r>
        <w:br/>
      </w:r>
      <w:r>
        <w:rPr>
          <w:b/>
        </w:rPr>
        <w:t xml:space="preserve">tiếp </w:t>
      </w:r>
      <w:r>
        <w:rPr>
          <w:b/>
        </w:rPr>
        <w:t xml:space="preserve">xúc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Chạm </w:t>
      </w:r>
      <w:r>
        <w:t xml:space="preserve">vào </w:t>
      </w:r>
      <w:r>
        <w:t xml:space="preserve">nhau </w:t>
      </w:r>
      <w:r>
        <w:t xml:space="preserve">và </w:t>
      </w:r>
      <w:r>
        <w:t xml:space="preserve">gây </w:t>
      </w:r>
      <w:r>
        <w:t xml:space="preserve">nên </w:t>
      </w:r>
      <w:r>
        <w:t xml:space="preserve">tác </w:t>
      </w:r>
      <w:r>
        <w:t xml:space="preserve">dụng. </w:t>
      </w:r>
      <w:r>
        <w:t xml:space="preserve">Chỗ </w:t>
      </w:r>
      <w:r>
        <w:t xml:space="preserve">đầu </w:t>
      </w:r>
      <w:r>
        <w:rPr>
          <w:i/>
        </w:rPr>
        <w:t xml:space="preserve">dây </w:t>
      </w:r>
      <w:r>
        <w:rPr>
          <w:i/>
        </w:rPr>
        <w:t xml:space="preserve">dẫn </w:t>
      </w:r>
      <w:r>
        <w:rPr>
          <w:i/>
        </w:rPr>
        <w:t xml:space="preserve">tiếp </w:t>
      </w:r>
      <w:r>
        <w:rPr>
          <w:i/>
        </w:rPr>
        <w:t xml:space="preserve">xúc </w:t>
      </w:r>
      <w:r>
        <w:rPr>
          <w:i/>
        </w:rPr>
        <w:t xml:space="preserve">không </w:t>
      </w:r>
      <w:r>
        <w:rPr>
          <w:i/>
        </w:rPr>
        <w:t xml:space="preserve">tốt </w:t>
      </w:r>
      <w:r>
        <w:rPr>
          <w:b/>
        </w:rPr>
        <w:t xml:space="preserve">2 </w:t>
      </w:r>
      <w:r>
        <w:t xml:space="preserve">Thường </w:t>
      </w:r>
      <w:r>
        <w:t xml:space="preserve">xuyên </w:t>
      </w:r>
      <w:r>
        <w:t xml:space="preserve">có </w:t>
      </w:r>
      <w:r>
        <w:t xml:space="preserve">sự </w:t>
      </w:r>
      <w:r>
        <w:t xml:space="preserve">đụng </w:t>
      </w:r>
      <w:r>
        <w:t xml:space="preserve">chạm </w:t>
      </w:r>
      <w:r>
        <w:t xml:space="preserve">hoặc </w:t>
      </w:r>
      <w:r>
        <w:t xml:space="preserve">ở </w:t>
      </w:r>
      <w:r>
        <w:t xml:space="preserve">gần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trực </w:t>
      </w:r>
      <w:r>
        <w:t xml:space="preserve">tiếp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không </w:t>
      </w:r>
      <w:r>
        <w:t xml:space="preserve">hay. </w:t>
      </w:r>
      <w:r>
        <w:t xml:space="preserve">Tiếp </w:t>
      </w:r>
      <w:r>
        <w:rPr>
          <w:i/>
        </w:rPr>
        <w:t xml:space="preserve">xúc </w:t>
      </w:r>
      <w:r>
        <w:t xml:space="preserve">với </w:t>
      </w:r>
      <w:r>
        <w:rPr>
          <w:i/>
        </w:rPr>
        <w:t xml:space="preserve">hoá </w:t>
      </w:r>
      <w:r>
        <w:rPr>
          <w:i/>
        </w:rPr>
        <w:t xml:space="preserve">chất </w:t>
      </w:r>
      <w:r>
        <w:t xml:space="preserve">độc. </w:t>
      </w:r>
      <w:r>
        <w:t xml:space="preserve">Bị </w:t>
      </w:r>
      <w:r>
        <w:t xml:space="preserve">lây </w:t>
      </w:r>
      <w:r>
        <w:rPr>
          <w:i/>
        </w:rPr>
        <w:t xml:space="preserve">do </w:t>
      </w:r>
      <w:r>
        <w:rPr>
          <w:i/>
        </w:rPr>
        <w:t xml:space="preserve">tiếp </w:t>
      </w:r>
      <w:r>
        <w:rPr>
          <w:i/>
        </w:rPr>
        <w:t xml:space="preserve">xúc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t xml:space="preserve">mắc </w:t>
      </w:r>
      <w:r>
        <w:t xml:space="preserve">bệnh. </w:t>
      </w:r>
      <w:r>
        <w:rPr>
          <w:b/>
        </w:rPr>
        <w:t xml:space="preserve">3 </w:t>
      </w:r>
      <w:r>
        <w:t xml:space="preserve">5ặp </w:t>
      </w:r>
      <w:r>
        <w:t xml:space="preserve">gỡ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quan </w:t>
      </w:r>
      <w:r>
        <w:t xml:space="preserve">hệ. </w:t>
      </w:r>
      <w:r>
        <w:t xml:space="preserve">Cuộc </w:t>
      </w:r>
      <w:r>
        <w:rPr>
          <w:i/>
        </w:rPr>
        <w:t xml:space="preserve">tiếp </w:t>
      </w:r>
      <w:r>
        <w:rPr>
          <w:i/>
        </w:rPr>
        <w:t xml:space="preserve">xúc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rPr>
          <w:i/>
        </w:rPr>
        <w:t xml:space="preserve">bộ </w:t>
      </w:r>
      <w:r>
        <w:rPr>
          <w:i/>
        </w:rPr>
        <w:t xml:space="preserve">trưởng </w:t>
      </w:r>
      <w:r>
        <w:t xml:space="preserve">ngoại </w:t>
      </w:r>
      <w:r>
        <w:rPr>
          <w:i/>
        </w:rPr>
        <w:t xml:space="preserve">giao. </w:t>
      </w:r>
      <w:r>
        <w:rPr>
          <w:i/>
        </w:rPr>
        <w:t xml:space="preserve">Tiếp </w:t>
      </w:r>
      <w:r>
        <w:rPr>
          <w:i/>
        </w:rPr>
        <w:t xml:space="preserve">xúc </w:t>
      </w:r>
      <w:r>
        <w:rPr>
          <w:i/>
        </w:rPr>
        <w:t xml:space="preserve">rộng </w:t>
      </w:r>
      <w:r>
        <w:rPr>
          <w:i/>
        </w:rPr>
        <w:t xml:space="preserve">rãi </w:t>
      </w:r>
      <w:r>
        <w:t xml:space="preserve">với </w:t>
      </w:r>
      <w:r>
        <w:rPr>
          <w:i/>
        </w:rPr>
        <w:t xml:space="preserve">quần </w:t>
      </w:r>
      <w:r>
        <w:rPr>
          <w:i/>
        </w:rPr>
        <w:t xml:space="preserve">chúng. </w:t>
      </w:r>
      <w:r>
        <w:rPr>
          <w:b/>
        </w:rPr>
        <w:t xml:space="preserve">4 </w:t>
      </w:r>
      <w:r>
        <w:t xml:space="preserve">(chuyên môn). </w:t>
      </w:r>
      <w:r>
        <w:t xml:space="preserve">Hai </w:t>
      </w:r>
      <w:r>
        <w:t xml:space="preserve">đường) </w:t>
      </w:r>
      <w:r>
        <w:t xml:space="preserve">cùng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tiếp </w:t>
      </w:r>
      <w:r>
        <w:t xml:space="preserve">tuyến </w:t>
      </w:r>
      <w:r>
        <w:t xml:space="preserve">ÿ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hay </w:t>
      </w:r>
      <w:r>
        <w:t xml:space="preserve">(hai </w:t>
      </w:r>
      <w:r>
        <w:t xml:space="preserve">mặt) </w:t>
      </w:r>
      <w:r>
        <w:t xml:space="preserve">cùng </w:t>
      </w:r>
      <w:r>
        <w:t xml:space="preserve">có </w:t>
      </w:r>
      <w:r>
        <w:t xml:space="preserve">:hung </w:t>
      </w:r>
      <w:r>
        <w:t xml:space="preserve">một </w:t>
      </w:r>
      <w:r>
        <w:t xml:space="preserve">tiếp </w:t>
      </w:r>
      <w:r>
        <w:t xml:space="preserve">diện </w:t>
      </w:r>
      <w:r>
        <w:t xml:space="preserve">ở </w:t>
      </w:r>
      <w:r>
        <w:t xml:space="preserve">một </w:t>
      </w:r>
      <w:r>
        <w:t xml:space="preserve">điểm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iệp </w:t>
      </w:r>
      <w:r>
        <w:rPr>
          <w:i/>
        </w:rPr>
        <w:t xml:space="preserve">động từ </w:t>
      </w:r>
      <w:r>
        <w:t xml:space="preserve">(ít dùng). </w:t>
      </w:r>
      <w:r>
        <w:t xml:space="preserve">(Màu </w:t>
      </w:r>
      <w:r>
        <w:t xml:space="preserve">sắc)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tạo </w:t>
      </w:r>
      <w:r>
        <w:t xml:space="preserve">nên </w:t>
      </w:r>
      <w:r>
        <w:t xml:space="preserve">hài </w:t>
      </w:r>
      <w:r>
        <w:t xml:space="preserve">hoà. </w:t>
      </w:r>
      <w:r>
        <w:rPr>
          <w:i/>
        </w:rPr>
        <w:t xml:space="preserve">Màu </w:t>
      </w:r>
      <w:r>
        <w:rPr>
          <w:i/>
        </w:rPr>
        <w:t xml:space="preserve">chiếc </w:t>
      </w:r>
      <w:r>
        <w:t xml:space="preserve">khăn </w:t>
      </w:r>
      <w:r>
        <w:rPr>
          <w:i/>
        </w:rPr>
        <w:t xml:space="preserve">tiệp </w:t>
      </w:r>
      <w:r>
        <w:rPr>
          <w:i/>
        </w:rPr>
        <w:t xml:space="preserve">với </w:t>
      </w:r>
      <w:r>
        <w:rPr>
          <w:i/>
        </w:rPr>
        <w:t xml:space="preserve">màu </w:t>
      </w:r>
      <w:r>
        <w:rPr>
          <w:i/>
        </w:rPr>
        <w:t xml:space="preserve">áo. </w:t>
      </w:r>
      <w:r>
        <w:br/>
      </w:r>
      <w:r>
        <w:rPr>
          <w:b/>
        </w:rPr>
        <w:t xml:space="preserve">iệp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Tin </w:t>
      </w:r>
      <w:r>
        <w:t xml:space="preserve">báo </w:t>
      </w:r>
      <w:r>
        <w:t xml:space="preserve">thắng </w:t>
      </w:r>
      <w:r>
        <w:t xml:space="preserve">trận. </w:t>
      </w:r>
      <w:r>
        <w:br/>
      </w:r>
      <w:r>
        <w:rPr>
          <w:b/>
        </w:rPr>
        <w:t xml:space="preserve">iết,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Máu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ương </w:t>
      </w:r>
      <w:r>
        <w:t xml:space="preserve">sống, </w:t>
      </w:r>
      <w:r>
        <w:t xml:space="preserve">dùng </w:t>
      </w:r>
      <w:r>
        <w:t xml:space="preserve">làm </w:t>
      </w:r>
      <w:r>
        <w:t xml:space="preserve">món </w:t>
      </w:r>
      <w:r>
        <w:t xml:space="preserve">ăn. </w:t>
      </w:r>
      <w:r>
        <w:rPr>
          <w:i/>
        </w:rPr>
        <w:t xml:space="preserve">Tiết </w:t>
      </w:r>
      <w:r>
        <w:rPr>
          <w:i/>
        </w:rPr>
        <w:t xml:space="preserve">gà. </w:t>
      </w:r>
      <w:r>
        <w:rPr>
          <w:i/>
        </w:rPr>
        <w:t xml:space="preserve">Tiết </w:t>
      </w:r>
      <w:r>
        <w:rPr>
          <w:i/>
        </w:rPr>
        <w:t xml:space="preserve">ơn. </w:t>
      </w:r>
      <w:r>
        <w:rPr>
          <w:i/>
        </w:rPr>
        <w:t xml:space="preserve">Đỏ </w:t>
      </w:r>
      <w:r>
        <w:rPr>
          <w:i/>
        </w:rPr>
        <w:t xml:space="preserve">như </w:t>
      </w:r>
      <w:r>
        <w:rPr>
          <w:i/>
        </w:rPr>
        <w:t xml:space="preserve">miếng </w:t>
      </w:r>
      <w:r>
        <w:rPr>
          <w:i/>
        </w:rPr>
        <w:t xml:space="preserve">tiết. </w:t>
      </w:r>
      <w:r>
        <w:rPr>
          <w:b/>
        </w:rPr>
        <w:t xml:space="preserve">2 </w:t>
      </w:r>
      <w:r>
        <w:t xml:space="preserve">(thpt.). </w:t>
      </w:r>
      <w:r>
        <w:t xml:space="preserve">(dùng </w:t>
      </w:r>
      <w:r>
        <w:t xml:space="preserve">sau </w:t>
      </w:r>
      <w:r>
        <w:rPr>
          <w:i/>
        </w:rPr>
        <w:t xml:space="preserve">„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Máu </w:t>
      </w:r>
      <w:r>
        <w:rPr>
          <w:i/>
        </w:rPr>
        <w:t xml:space="preserve">của </w:t>
      </w:r>
      <w:r>
        <w:rPr>
          <w:i/>
        </w:rPr>
        <w:t xml:space="preserve">con </w:t>
      </w:r>
      <w:r>
        <w:t xml:space="preserve">tười, </w:t>
      </w:r>
      <w:r>
        <w:t xml:space="preserve">coi </w:t>
      </w:r>
      <w:r>
        <w:rPr>
          <w:i/>
        </w:rPr>
        <w:t xml:space="preserve">là </w:t>
      </w:r>
      <w:r>
        <w:rPr>
          <w:i/>
        </w:rPr>
        <w:t xml:space="preserve">biểu </w:t>
      </w:r>
      <w:r>
        <w:rPr>
          <w:i/>
        </w:rPr>
        <w:t xml:space="preserve">trưng </w:t>
      </w:r>
      <w:r>
        <w:rPr>
          <w:i/>
        </w:rPr>
        <w:t xml:space="preserve">của </w:t>
      </w:r>
      <w:r>
        <w:t xml:space="preserve">tình </w:t>
      </w:r>
      <w:r>
        <w:rPr>
          <w:i/>
        </w:rPr>
        <w:t xml:space="preserve">cảm </w:t>
      </w:r>
      <w:r>
        <w:t xml:space="preserve">tức </w:t>
      </w:r>
      <w:r>
        <w:rPr>
          <w:i/>
        </w:rPr>
        <w:t xml:space="preserve">riận </w:t>
      </w:r>
      <w:r>
        <w:rPr>
          <w:i/>
        </w:rPr>
        <w:t xml:space="preserve">sôi </w:t>
      </w:r>
      <w:r>
        <w:t xml:space="preserve">sục. </w:t>
      </w:r>
      <w:r>
        <w:rPr>
          <w:i/>
        </w:rPr>
        <w:t xml:space="preserve">Điện </w:t>
      </w:r>
      <w:r>
        <w:rPr>
          <w:i/>
        </w:rPr>
        <w:t xml:space="preserve">tiết*. </w:t>
      </w:r>
      <w:r>
        <w:rPr>
          <w:i/>
        </w:rPr>
        <w:t xml:space="preserve">Cáu </w:t>
      </w:r>
      <w:r>
        <w:t xml:space="preserve">tiết*. </w:t>
      </w:r>
      <w:r>
        <w:t xml:space="preserve">Nóng </w:t>
      </w:r>
      <w:r>
        <w:t xml:space="preserve">tiết*. </w:t>
      </w:r>
      <w:r>
        <w:br/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ngày </w:t>
      </w:r>
      <w:r>
        <w:t xml:space="preserve">tiết </w:t>
      </w:r>
      <w:r>
        <w:t xml:space="preserve">Ngày </w:t>
      </w:r>
      <w:r>
        <w:t xml:space="preserve">cách </w:t>
      </w:r>
      <w:r>
        <w:t xml:space="preserve">nhau </w:t>
      </w:r>
      <w:r>
        <w:t xml:space="preserve">nửa </w:t>
      </w:r>
      <w:r>
        <w:t xml:space="preserve">tháng </w:t>
      </w:r>
      <w:r>
        <w:t xml:space="preserve">trong </w:t>
      </w:r>
      <w:r>
        <w:t xml:space="preserve">năm, </w:t>
      </w:r>
      <w:r>
        <w:t xml:space="preserve">ứng </w:t>
      </w:r>
      <w:r>
        <w:t xml:space="preserve">với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Mặt </w:t>
      </w:r>
      <w:r>
        <w:t xml:space="preserve">Trời </w:t>
      </w:r>
      <w:r>
        <w:t xml:space="preserve">trên </w:t>
      </w:r>
      <w:r>
        <w:t xml:space="preserve">đường </w:t>
      </w:r>
      <w:r>
        <w:t xml:space="preserve">hoàng </w:t>
      </w:r>
      <w:r>
        <w:t xml:space="preserve">đạo, </w:t>
      </w:r>
      <w:r>
        <w:t xml:space="preserve">được </w:t>
      </w:r>
      <w:r>
        <w:t xml:space="preserve">đưa </w:t>
      </w:r>
      <w:r>
        <w:t xml:space="preserve">vào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 </w:t>
      </w:r>
      <w:r>
        <w:t xml:space="preserve">nhằm </w:t>
      </w:r>
      <w:r>
        <w:t xml:space="preserve">xác </w:t>
      </w:r>
      <w:r>
        <w:t xml:space="preserve">định </w:t>
      </w:r>
      <w:r>
        <w:t xml:space="preserve">khí </w:t>
      </w:r>
      <w:r>
        <w:t xml:space="preserve">hậu, </w:t>
      </w:r>
      <w:r>
        <w:t xml:space="preserve">thời </w:t>
      </w:r>
      <w:r>
        <w:t xml:space="preserve">vụ </w:t>
      </w:r>
      <w:r>
        <w:t xml:space="preserve">cho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tự </w:t>
      </w:r>
      <w:r>
        <w:t xml:space="preserve">nhiên. </w:t>
      </w:r>
      <w:r>
        <w:rPr>
          <w:i/>
        </w:rPr>
        <w:t xml:space="preserve">Tiết </w:t>
      </w:r>
      <w:r>
        <w:rPr>
          <w:i/>
        </w:rPr>
        <w:t xml:space="preserve">lập </w:t>
      </w:r>
      <w:r>
        <w:rPr>
          <w:i/>
        </w:rPr>
        <w:t xml:space="preserve">xuân. </w:t>
      </w:r>
      <w:r>
        <w:t xml:space="preserve">Tiết </w:t>
      </w:r>
      <w:r>
        <w:rPr>
          <w:i/>
        </w:rPr>
        <w:t xml:space="preserve">hạ </w:t>
      </w:r>
      <w:r>
        <w:t xml:space="preserve">chí.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giữa </w:t>
      </w:r>
      <w:r>
        <w:t xml:space="preserve">hai </w:t>
      </w:r>
      <w:r>
        <w:t xml:space="preserve">ngày </w:t>
      </w:r>
      <w:r>
        <w:t xml:space="preserve">tiết </w:t>
      </w:r>
      <w:r>
        <w:t xml:space="preserve">kề </w:t>
      </w:r>
      <w:r>
        <w:t xml:space="preserve">nhau </w:t>
      </w:r>
      <w:r>
        <w:t xml:space="preserve">(15 </w:t>
      </w:r>
      <w:r>
        <w:t xml:space="preserve">- </w:t>
      </w:r>
      <w:r>
        <w:rPr>
          <w:b/>
        </w:rPr>
        <w:t xml:space="preserve">16 </w:t>
      </w:r>
      <w:r>
        <w:t xml:space="preserve">ngày),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khí </w:t>
      </w:r>
      <w:r>
        <w:t xml:space="preserve">hậu </w:t>
      </w:r>
      <w:r>
        <w:t xml:space="preserve">gần </w:t>
      </w:r>
      <w:r>
        <w:t xml:space="preserve">giống </w:t>
      </w:r>
      <w:r>
        <w:t xml:space="preserve">nhau. </w:t>
      </w:r>
      <w:r>
        <w:rPr>
          <w:b/>
        </w:rPr>
        <w:t xml:space="preserve">3 </w:t>
      </w:r>
      <w:r>
        <w:t xml:space="preserve">Thời </w:t>
      </w:r>
      <w:r>
        <w:t xml:space="preserve">tiết,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đặc </w:t>
      </w:r>
      <w:r>
        <w:t xml:space="preserve">điểm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trong </w:t>
      </w:r>
      <w:r>
        <w:t xml:space="preserve">năm. </w:t>
      </w:r>
      <w:r>
        <w:t xml:space="preserve">Trời </w:t>
      </w:r>
      <w:r>
        <w:rPr>
          <w:i/>
        </w:rPr>
        <w:t xml:space="preserve">đã </w:t>
      </w:r>
      <w:r>
        <w:rPr>
          <w:i/>
        </w:rPr>
        <w:t xml:space="preserve">chuyển </w:t>
      </w:r>
      <w:r>
        <w:t xml:space="preserve">sang </w:t>
      </w:r>
      <w:r>
        <w:t xml:space="preserve">tiết </w:t>
      </w:r>
      <w:r>
        <w:rPr>
          <w:i/>
        </w:rPr>
        <w:t xml:space="preserve">thu. </w:t>
      </w:r>
      <w:r>
        <w:t xml:space="preserve">Tiết </w:t>
      </w:r>
      <w:r>
        <w:rPr>
          <w:i/>
        </w:rPr>
        <w:t xml:space="preserve">trời </w:t>
      </w:r>
      <w:r>
        <w:rPr>
          <w:i/>
        </w:rPr>
        <w:t xml:space="preserve">ấp </w:t>
      </w:r>
      <w:r>
        <w:rPr>
          <w:i/>
        </w:rPr>
        <w:t xml:space="preserve">áp. </w:t>
      </w:r>
      <w:r>
        <w:t xml:space="preserve">Tiết </w:t>
      </w:r>
      <w:r>
        <w:rPr>
          <w:i/>
        </w:rPr>
        <w:t xml:space="preserve">tháng </w:t>
      </w:r>
      <w:r>
        <w:t xml:space="preserve">bảy </w:t>
      </w:r>
      <w:r>
        <w:rPr>
          <w:i/>
        </w:rPr>
        <w:t xml:space="preserve">mưa </w:t>
      </w:r>
      <w:r>
        <w:rPr>
          <w:i/>
        </w:rPr>
        <w:t xml:space="preserve">dầm. </w:t>
      </w:r>
      <w:r>
        <w:br/>
      </w:r>
      <w:r>
        <w:rPr>
          <w:b/>
        </w:rPr>
        <w:t xml:space="preserve">tiết,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Phần </w:t>
      </w:r>
      <w:r>
        <w:t xml:space="preserve">tương </w:t>
      </w:r>
      <w:r>
        <w:t xml:space="preserve">đối </w:t>
      </w:r>
      <w:r>
        <w:t xml:space="preserve">trọn </w:t>
      </w:r>
      <w:r>
        <w:t xml:space="preserve">vẹn </w:t>
      </w:r>
      <w:r>
        <w:t xml:space="preserve">của </w:t>
      </w:r>
      <w:r>
        <w:t xml:space="preserve">chương </w:t>
      </w:r>
      <w:r>
        <w:t xml:space="preserve">trong </w:t>
      </w:r>
      <w:r>
        <w:t xml:space="preserve">tác </w:t>
      </w:r>
      <w:r>
        <w:t xml:space="preserve">phẩm. </w:t>
      </w:r>
      <w:r>
        <w:t xml:space="preserve">Chương </w:t>
      </w:r>
      <w:r>
        <w:rPr>
          <w:i/>
        </w:rPr>
        <w:t xml:space="preserve">đầu </w:t>
      </w:r>
      <w:r>
        <w:rPr>
          <w:i/>
        </w:rPr>
        <w:t xml:space="preserve">có </w:t>
      </w:r>
      <w:r>
        <w:t xml:space="preserve">ba </w:t>
      </w:r>
      <w:r>
        <w:t xml:space="preserve">tiết.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tiết </w:t>
      </w:r>
      <w:r>
        <w:t xml:space="preserve">nhạc). </w:t>
      </w:r>
      <w:r>
        <w:t xml:space="preserve">Câu </w:t>
      </w:r>
      <w:r>
        <w:t xml:space="preserve">nhạc. </w:t>
      </w:r>
      <w:r>
        <w:rPr>
          <w:i/>
        </w:rPr>
        <w:t xml:space="preserve">Dạo </w:t>
      </w:r>
      <w:r>
        <w:rPr>
          <w:i/>
        </w:rPr>
        <w:t xml:space="preserve">tiết </w:t>
      </w:r>
      <w:r>
        <w:rPr>
          <w:i/>
        </w:rPr>
        <w:t xml:space="preserve">cuối </w:t>
      </w:r>
      <w:r>
        <w:rPr>
          <w:i/>
        </w:rPr>
        <w:t xml:space="preserve">cùng </w:t>
      </w:r>
      <w:r>
        <w:t xml:space="preserve">của </w:t>
      </w:r>
      <w:r>
        <w:rPr>
          <w:i/>
        </w:rPr>
        <w:t xml:space="preserve">bán </w:t>
      </w:r>
      <w:r>
        <w:rPr>
          <w:i/>
        </w:rPr>
        <w:t xml:space="preserve">nhạc. </w:t>
      </w:r>
      <w:r>
        <w:br/>
      </w:r>
      <w:r>
        <w:rPr>
          <w:b/>
        </w:rPr>
        <w:t xml:space="preserve">tiết,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lên </w:t>
      </w:r>
      <w:r>
        <w:t xml:space="preserve">lớp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một </w:t>
      </w:r>
      <w:r>
        <w:t xml:space="preserve">giờ. </w:t>
      </w:r>
      <w:r>
        <w:t xml:space="preserve">Tiết </w:t>
      </w:r>
      <w:r>
        <w:t xml:space="preserve">học. </w:t>
      </w:r>
      <w:r>
        <w:t xml:space="preserve">Buổi </w:t>
      </w:r>
      <w:r>
        <w:rPr>
          <w:i/>
        </w:rPr>
        <w:t xml:space="preserve">sáng </w:t>
      </w:r>
      <w:r>
        <w:t xml:space="preserve">học </w:t>
      </w:r>
      <w:r>
        <w:rPr>
          <w:i/>
        </w:rPr>
        <w:t xml:space="preserve">bốn </w:t>
      </w:r>
      <w:r>
        <w:rPr>
          <w:i/>
        </w:rPr>
        <w:t xml:space="preserve">tiết. </w:t>
      </w:r>
      <w:r>
        <w:t xml:space="preserve">Tiết </w:t>
      </w:r>
      <w:r>
        <w:rPr>
          <w:i/>
        </w:rPr>
        <w:t xml:space="preserve">toán. </w:t>
      </w:r>
      <w:r>
        <w:t xml:space="preserve">. </w:t>
      </w:r>
      <w:r>
        <w:br/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Lòng </w:t>
      </w:r>
      <w:r>
        <w:t xml:space="preserve">ngay </w:t>
      </w:r>
      <w:r>
        <w:t xml:space="preserve">thẳng, </w:t>
      </w:r>
      <w:r>
        <w:t xml:space="preserve">trong </w:t>
      </w:r>
      <w:r>
        <w:t xml:space="preserve">sạch, </w:t>
      </w:r>
      <w:r>
        <w:t xml:space="preserve">giữ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một. </w:t>
      </w:r>
      <w:r>
        <w:rPr>
          <w:i/>
        </w:rPr>
        <w:t xml:space="preserve">Giữ </w:t>
      </w:r>
      <w:r>
        <w:rPr>
          <w:i/>
        </w:rPr>
        <w:t xml:space="preserve">tiết </w:t>
      </w:r>
      <w:r>
        <w:t xml:space="preserve">trọn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tiết, </w:t>
      </w:r>
      <w:r>
        <w:rPr>
          <w:i/>
        </w:rPr>
        <w:t xml:space="preserve">động từ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sản </w:t>
      </w:r>
      <w:r>
        <w:t xml:space="preserve">sinh </w:t>
      </w:r>
      <w:r>
        <w:t xml:space="preserve">chất </w:t>
      </w:r>
      <w:r>
        <w:t xml:space="preserve">dịch. </w:t>
      </w:r>
      <w:r>
        <w:rPr>
          <w:i/>
        </w:rPr>
        <w:t xml:space="preserve">Dạ </w:t>
      </w:r>
      <w:r>
        <w:rPr>
          <w:i/>
        </w:rPr>
        <w:t xml:space="preserve">dày </w:t>
      </w:r>
      <w:r>
        <w:t xml:space="preserve">tiết </w:t>
      </w:r>
      <w:r>
        <w:rPr>
          <w:i/>
        </w:rPr>
        <w:t xml:space="preserve">dịch </w:t>
      </w:r>
      <w:r>
        <w:t xml:space="preserve">uị. </w:t>
      </w:r>
      <w:r>
        <w:t xml:space="preserve">Tiết </w:t>
      </w:r>
      <w:r>
        <w:t xml:space="preserve">nước </w:t>
      </w:r>
      <w:r>
        <w:rPr>
          <w:i/>
        </w:rPr>
        <w:t xml:space="preserve">bọt. </w:t>
      </w:r>
      <w:r>
        <w:t xml:space="preserve">Tiết </w:t>
      </w:r>
      <w:r>
        <w:t xml:space="preserve">sữa. </w:t>
      </w:r>
      <w:r>
        <w:rPr>
          <w:i/>
        </w:rPr>
        <w:t xml:space="preserve">Cây </w:t>
      </w:r>
      <w:r>
        <w:rPr>
          <w:i/>
        </w:rPr>
        <w:t xml:space="preserve">caosu </w:t>
      </w:r>
      <w:r>
        <w:t xml:space="preserve">tiết </w:t>
      </w:r>
      <w:r>
        <w:rPr>
          <w:i/>
        </w:rPr>
        <w:t xml:space="preserve">nhựa.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tiết </w:t>
      </w:r>
      <w:r>
        <w:t xml:space="preserve">sống </w:t>
      </w:r>
      <w:r>
        <w:t xml:space="preserve">trộn </w:t>
      </w:r>
      <w:r>
        <w:t xml:space="preserve">với </w:t>
      </w:r>
      <w:r>
        <w:t xml:space="preserve">gan, </w:t>
      </w:r>
      <w:r>
        <w:t xml:space="preserve">sụn </w:t>
      </w:r>
      <w:r>
        <w:t xml:space="preserve">luộc </w:t>
      </w:r>
      <w:r>
        <w:t xml:space="preserve">chín </w:t>
      </w:r>
      <w:r>
        <w:t xml:space="preserve">thái </w:t>
      </w:r>
      <w:r>
        <w:t xml:space="preserve">nhỏ </w:t>
      </w:r>
      <w:r>
        <w:t xml:space="preserve">và </w:t>
      </w:r>
      <w:r>
        <w:t xml:space="preserve">gia </w:t>
      </w:r>
      <w:r>
        <w:t xml:space="preserve">vị, </w:t>
      </w:r>
      <w:r>
        <w:t xml:space="preserve">để </w:t>
      </w:r>
      <w:r>
        <w:t xml:space="preserve">cho </w:t>
      </w:r>
      <w:r>
        <w:t xml:space="preserve">đông </w:t>
      </w:r>
      <w:r>
        <w:t xml:space="preserve">lại. </w:t>
      </w:r>
      <w:r>
        <w:t xml:space="preserve">Đánh </w:t>
      </w:r>
      <w:r>
        <w:t xml:space="preserve">tiết </w:t>
      </w:r>
      <w:r>
        <w:rPr>
          <w:i/>
        </w:rPr>
        <w:t xml:space="preserve">canh </w:t>
      </w:r>
      <w:r>
        <w:t xml:space="preserve">vịt.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Chỉ </w:t>
      </w:r>
      <w:r>
        <w:t xml:space="preserve">huy, </w:t>
      </w:r>
      <w:r>
        <w:t xml:space="preserve">điều </w:t>
      </w:r>
      <w:r>
        <w:t xml:space="preserve">khiển </w:t>
      </w:r>
      <w:r>
        <w:t xml:space="preserve">việc </w:t>
      </w:r>
      <w:r>
        <w:t xml:space="preserve">quân. </w:t>
      </w:r>
      <w:r>
        <w:t xml:space="preserve">Tiết </w:t>
      </w:r>
      <w:r>
        <w:t xml:space="preserve">chế </w:t>
      </w:r>
      <w:r>
        <w:t xml:space="preserve">binh </w:t>
      </w:r>
      <w:r>
        <w:t xml:space="preserve">nhung. </w:t>
      </w:r>
      <w:r>
        <w:rPr>
          <w:b/>
        </w:rPr>
        <w:t xml:space="preserve">2 </w:t>
      </w:r>
      <w:r>
        <w:t xml:space="preserve">(cũ; </w:t>
      </w:r>
      <w:r>
        <w:t xml:space="preserve">ìd.). </w:t>
      </w:r>
      <w:r>
        <w:t xml:space="preserve">Hạn </w:t>
      </w:r>
      <w:r>
        <w:t xml:space="preserve">chế, </w:t>
      </w:r>
      <w:r>
        <w:t xml:space="preserve">giữ </w:t>
      </w:r>
      <w:r>
        <w:t xml:space="preserve">không </w:t>
      </w:r>
      <w:r>
        <w:t xml:space="preserve">cho </w:t>
      </w:r>
      <w:r>
        <w:t xml:space="preserve">vượt </w:t>
      </w:r>
      <w:r>
        <w:t xml:space="preserve">qua </w:t>
      </w:r>
      <w:r>
        <w:t xml:space="preserve">một </w:t>
      </w:r>
      <w:r>
        <w:t xml:space="preserve">hạn </w:t>
      </w:r>
      <w:r>
        <w:t xml:space="preserve">độ </w:t>
      </w:r>
      <w:r>
        <w:t xml:space="preserve">nào </w:t>
      </w:r>
      <w:r>
        <w:t xml:space="preserve">đó. </w:t>
      </w:r>
      <w:r>
        <w:t xml:space="preserve">Tiết </w:t>
      </w:r>
      <w:r>
        <w:rPr>
          <w:i/>
        </w:rPr>
        <w:t xml:space="preserve">chế </w:t>
      </w:r>
      <w:r>
        <w:rPr>
          <w:i/>
        </w:rPr>
        <w:t xml:space="preserve">dục </w:t>
      </w:r>
      <w:r>
        <w:rPr>
          <w:i/>
        </w:rPr>
        <w:t xml:space="preserve">vọng.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t xml:space="preserve">Hình </w:t>
      </w:r>
      <w:r>
        <w:t xml:space="preserve">phẳng </w:t>
      </w:r>
      <w:r>
        <w:t xml:space="preserve">có </w:t>
      </w:r>
      <w:r>
        <w:t xml:space="preserve">được </w:t>
      </w:r>
      <w:r>
        <w:t xml:space="preserve">do </w:t>
      </w:r>
      <w:r>
        <w:t xml:space="preserve">cắt </w:t>
      </w:r>
      <w:r>
        <w:t xml:space="preserve">một </w:t>
      </w:r>
      <w:r>
        <w:t xml:space="preserve">hình </w:t>
      </w:r>
      <w:r>
        <w:t xml:space="preserve">khối </w:t>
      </w:r>
      <w:r>
        <w:t xml:space="preserve">bằng </w:t>
      </w:r>
      <w:r>
        <w:t xml:space="preserve">một </w:t>
      </w:r>
      <w:r>
        <w:t xml:space="preserve">mặt </w:t>
      </w:r>
      <w:r>
        <w:t xml:space="preserve">phẳng; </w:t>
      </w:r>
      <w:r>
        <w:t xml:space="preserve">mặt </w:t>
      </w:r>
      <w:r>
        <w:t xml:space="preserve">cắt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một </w:t>
      </w:r>
      <w:r>
        <w:t xml:space="preserve">hình </w:t>
      </w:r>
      <w:r>
        <w:t xml:space="preserve">hay </w:t>
      </w:r>
      <w:r>
        <w:t xml:space="preserve">một </w:t>
      </w:r>
      <w:r>
        <w:t xml:space="preserve">độ </w:t>
      </w:r>
      <w:r>
        <w:t xml:space="preserve">lớn </w:t>
      </w:r>
      <w:r>
        <w:t xml:space="preserve">nào </w:t>
      </w:r>
      <w:r>
        <w:t xml:space="preserve">đó). </w:t>
      </w:r>
      <w:r>
        <w:rPr>
          <w:i/>
        </w:rPr>
        <w:t xml:space="preserve">Tiết </w:t>
      </w:r>
      <w:r>
        <w:rPr>
          <w:i/>
        </w:rPr>
        <w:t xml:space="preserve">diện </w:t>
      </w:r>
      <w:r>
        <w:rPr>
          <w:i/>
        </w:rPr>
        <w:t xml:space="preserve">của </w:t>
      </w:r>
      <w:r>
        <w:rPr>
          <w:i/>
        </w:rPr>
        <w:t xml:space="preserve">mặt </w:t>
      </w:r>
      <w:r>
        <w:rPr>
          <w:i/>
        </w:rPr>
        <w:t xml:space="preserve">cầu </w:t>
      </w:r>
      <w:r>
        <w:rPr>
          <w:i/>
        </w:rPr>
        <w:t xml:space="preserve">bao </w:t>
      </w:r>
      <w:r>
        <w:t xml:space="preserve">giờ </w:t>
      </w:r>
      <w:r>
        <w:rPr>
          <w:i/>
        </w:rPr>
        <w:t xml:space="preserve">cũng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đường </w:t>
      </w:r>
      <w:r>
        <w:t xml:space="preserve">tròn. </w:t>
      </w:r>
      <w:r>
        <w:t xml:space="preserve">Loại </w:t>
      </w:r>
      <w:r>
        <w:rPr>
          <w:i/>
        </w:rPr>
        <w:t xml:space="preserve">dây </w:t>
      </w:r>
      <w:r>
        <w:rPr>
          <w:i/>
        </w:rPr>
        <w:t xml:space="preserve">dẫn </w:t>
      </w:r>
      <w:r>
        <w:rPr>
          <w:i/>
        </w:rPr>
        <w:t xml:space="preserve">có </w:t>
      </w:r>
      <w:r>
        <w:t xml:space="preserve">tiết </w:t>
      </w:r>
      <w:r>
        <w:rPr>
          <w:i/>
        </w:rPr>
        <w:t xml:space="preserve">điện </w:t>
      </w:r>
      <w:r>
        <w:rPr>
          <w:i/>
        </w:rPr>
        <w:t xml:space="preserve">lớn. </w:t>
      </w:r>
      <w:r>
        <w:rPr>
          <w:i/>
        </w:rPr>
        <w:t xml:space="preserve">Tiết </w:t>
      </w:r>
      <w:r>
        <w:rPr>
          <w:i/>
        </w:rPr>
        <w:t xml:space="preserve">diện </w:t>
      </w:r>
      <w:r>
        <w:t xml:space="preserve">1] </w:t>
      </w:r>
      <w:r>
        <w:t xml:space="preserve">millimet </w:t>
      </w:r>
      <w:r>
        <w:t xml:space="preserve">vuông.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dục </w:t>
      </w:r>
      <w:r>
        <w:rPr>
          <w:i/>
        </w:rPr>
        <w:t xml:space="preserve">động từ </w:t>
      </w:r>
      <w:r>
        <w:t xml:space="preserve">Tự </w:t>
      </w:r>
      <w:r>
        <w:t xml:space="preserve">hạn </w:t>
      </w:r>
      <w:r>
        <w:t xml:space="preserve">chế </w:t>
      </w:r>
      <w:r>
        <w:t xml:space="preserve">tình </w:t>
      </w:r>
      <w:r>
        <w:t xml:space="preserve">dục.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nhịp </w:t>
      </w:r>
      <w:r>
        <w:rPr>
          <w:i/>
        </w:rPr>
        <w:t xml:space="preserve">điệu. </w:t>
      </w:r>
      <w:r>
        <w:br/>
      </w:r>
      <w:r>
        <w:rPr>
          <w:b/>
        </w:rPr>
        <w:t xml:space="preserve">tiết </w:t>
      </w:r>
      <w:r>
        <w:rPr>
          <w:b/>
        </w:rPr>
        <w:t xml:space="preserve">độ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ở </w:t>
      </w:r>
      <w:r>
        <w:t xml:space="preserve">Trung </w:t>
      </w:r>
      <w:r>
        <w:t xml:space="preserve">Quốc </w:t>
      </w:r>
      <w:r>
        <w:t xml:space="preserve">cuối </w:t>
      </w:r>
      <w:r>
        <w:t xml:space="preserve">đời </w:t>
      </w:r>
      <w:r>
        <w:t xml:space="preserve">Đường,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vùng </w:t>
      </w:r>
      <w:r>
        <w:t xml:space="preserve">lớn </w:t>
      </w:r>
      <w:r>
        <w:t xml:space="preserve">ở </w:t>
      </w:r>
      <w:r>
        <w:t xml:space="preserve">biên </w:t>
      </w:r>
      <w:r>
        <w:t xml:space="preserve">giới.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