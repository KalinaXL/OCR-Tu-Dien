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đường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Đường </w:t>
      </w:r>
      <w:r>
        <w:t xml:space="preserve">trong </w:t>
      </w:r>
      <w:r>
        <w:t xml:space="preserve">thành </w:t>
      </w:r>
      <w:r>
        <w:t xml:space="preserve">phố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Do </w:t>
      </w:r>
      <w:r>
        <w:rPr>
          <w:i/>
        </w:rPr>
        <w:t xml:space="preserve">xem </w:t>
      </w:r>
      <w:r>
        <w:rPr>
          <w:i/>
        </w:rPr>
        <w:t xml:space="preserve">đường </w:t>
      </w:r>
      <w:r>
        <w:rPr>
          <w:i/>
        </w:rPr>
        <w:t xml:space="preserve">phố.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đường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phổi </w:t>
      </w:r>
      <w:r>
        <w:rPr>
          <w:i/>
        </w:rPr>
        <w:t xml:space="preserve">danh từ </w:t>
      </w:r>
      <w:r>
        <w:t xml:space="preserve">Đường </w:t>
      </w:r>
      <w:r>
        <w:t xml:space="preserve">đặc </w:t>
      </w:r>
      <w:r>
        <w:t xml:space="preserve">sản,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đường </w:t>
      </w:r>
      <w:r>
        <w:t xml:space="preserve">cát </w:t>
      </w:r>
      <w:r>
        <w:t xml:space="preserve">tỉnh, </w:t>
      </w:r>
      <w:r>
        <w:t xml:space="preserve">có </w:t>
      </w:r>
      <w:r>
        <w:t xml:space="preserve">dạng </w:t>
      </w:r>
      <w:r>
        <w:t xml:space="preserve">xốp, </w:t>
      </w:r>
      <w:r>
        <w:t xml:space="preserve">đóng </w:t>
      </w:r>
      <w:r>
        <w:t xml:space="preserve">thành </w:t>
      </w:r>
      <w:r>
        <w:t xml:space="preserve">bánh </w:t>
      </w:r>
      <w:r>
        <w:t xml:space="preserve">màu </w:t>
      </w:r>
      <w:r>
        <w:t xml:space="preserve">trắng.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(khẩu ngữ). </w:t>
      </w:r>
      <w:r>
        <w:t xml:space="preserve">Đường </w:t>
      </w:r>
      <w:r>
        <w:t xml:space="preserve">cái </w:t>
      </w:r>
      <w:r>
        <w:t xml:space="preserve">quan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quốc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quốc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ray </w:t>
      </w:r>
      <w:r>
        <w:rPr>
          <w:i/>
        </w:rPr>
        <w:t xml:space="preserve">danh từ </w:t>
      </w:r>
      <w:r>
        <w:t xml:space="preserve">Đường </w:t>
      </w:r>
      <w:r>
        <w:t xml:space="preserve">làm </w:t>
      </w:r>
      <w:r>
        <w:t xml:space="preserve">bằng </w:t>
      </w:r>
      <w:r>
        <w:t xml:space="preserve">các </w:t>
      </w:r>
      <w:r>
        <w:t xml:space="preserve">thanh </w:t>
      </w:r>
      <w:r>
        <w:t xml:space="preserve">thép </w:t>
      </w:r>
      <w:r>
        <w:t xml:space="preserve">hoặc </w:t>
      </w:r>
      <w:r>
        <w:t xml:space="preserve">sắt </w:t>
      </w:r>
      <w:r>
        <w:t xml:space="preserve">có </w:t>
      </w:r>
      <w:r>
        <w:t xml:space="preserve">mặt </w:t>
      </w:r>
      <w:r>
        <w:t xml:space="preserve">cắt </w:t>
      </w:r>
      <w:r>
        <w:t xml:space="preserve">hình </w:t>
      </w:r>
      <w:r>
        <w:t xml:space="preserve">chữ </w:t>
      </w:r>
      <w:r>
        <w:t xml:space="preserve">I </w:t>
      </w:r>
      <w:r>
        <w:t xml:space="preserve">ghép </w:t>
      </w:r>
      <w:r>
        <w:t xml:space="preserve">nối </w:t>
      </w:r>
      <w:r>
        <w:t xml:space="preserve">lại, </w:t>
      </w:r>
      <w:r>
        <w:t xml:space="preserve">để </w:t>
      </w:r>
      <w:r>
        <w:t xml:space="preserve">xe </w:t>
      </w:r>
      <w:r>
        <w:t xml:space="preserve">lửa, </w:t>
      </w:r>
      <w:r>
        <w:t xml:space="preserve">xe </w:t>
      </w:r>
      <w:r>
        <w:t xml:space="preserve">điện, </w:t>
      </w:r>
      <w:r>
        <w:t xml:space="preserve">xe </w:t>
      </w:r>
      <w:r>
        <w:t xml:space="preserve">goòng </w:t>
      </w:r>
      <w:r>
        <w:t xml:space="preserve">chạy.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rầy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đường </w:t>
      </w:r>
      <w:r>
        <w:t xml:space="preserve">ray.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sá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lại </w:t>
      </w:r>
      <w:r>
        <w:t xml:space="preserve">trên </w:t>
      </w:r>
      <w:r>
        <w:t xml:space="preserve">bộ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Đường </w:t>
      </w:r>
      <w:r>
        <w:t xml:space="preserve">sá </w:t>
      </w:r>
      <w:r>
        <w:rPr>
          <w:i/>
        </w:rPr>
        <w:t xml:space="preserve">lÀy </w:t>
      </w:r>
      <w:r>
        <w:rPr>
          <w:i/>
        </w:rPr>
        <w:t xml:space="preserve">lội. </w:t>
      </w:r>
      <w:r>
        <w:rPr>
          <w:i/>
        </w:rPr>
        <w:t xml:space="preserve">Đường </w:t>
      </w:r>
      <w:r>
        <w:rPr>
          <w:i/>
        </w:rPr>
        <w:t xml:space="preserve">sá </w:t>
      </w:r>
      <w:r>
        <w:rPr>
          <w:i/>
        </w:rPr>
        <w:t xml:space="preserve">xa </w:t>
      </w:r>
      <w:r>
        <w:rPr>
          <w:i/>
        </w:rPr>
        <w:t xml:space="preserve">xôi. </w:t>
      </w:r>
      <w:r>
        <w:t xml:space="preserve">Mở </w:t>
      </w:r>
      <w:r>
        <w:rPr>
          <w:i/>
        </w:rPr>
        <w:t xml:space="preserve">mang </w:t>
      </w:r>
      <w:r>
        <w:rPr>
          <w:i/>
        </w:rPr>
        <w:t xml:space="preserve">đường </w:t>
      </w:r>
      <w:r>
        <w:rPr>
          <w:i/>
        </w:rPr>
        <w:t xml:space="preserve">sá.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Đường </w:t>
      </w:r>
      <w:r>
        <w:t xml:space="preserve">xe </w:t>
      </w:r>
      <w:r>
        <w:t xml:space="preserve">lửa </w:t>
      </w:r>
      <w:r>
        <w:t xml:space="preserve">chạy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đường </w:t>
      </w:r>
      <w:r>
        <w:rPr>
          <w:i/>
        </w:rPr>
        <w:t xml:space="preserve">sắt. </w:t>
      </w:r>
      <w:r>
        <w:t xml:space="preserve">Ngành </w:t>
      </w:r>
      <w:r>
        <w:rPr>
          <w:i/>
        </w:rPr>
        <w:t xml:space="preserve">đường </w:t>
      </w:r>
      <w:r>
        <w:t xml:space="preserve">sắt </w:t>
      </w:r>
      <w:r>
        <w:t xml:space="preserve">(phụ </w:t>
      </w:r>
      <w:r>
        <w:t xml:space="preserve">trách </w:t>
      </w:r>
      <w:r>
        <w:t xml:space="preserve">việc </w:t>
      </w:r>
      <w:r>
        <w:t xml:space="preserve">giao </w:t>
      </w:r>
      <w:r>
        <w:t xml:space="preserve">thông </w:t>
      </w:r>
      <w:r>
        <w:t xml:space="preserve">vận </w:t>
      </w:r>
      <w:r>
        <w:t xml:space="preserve">tải </w:t>
      </w:r>
      <w:r>
        <w:t xml:space="preserve">bằng </w:t>
      </w:r>
      <w:r>
        <w:t xml:space="preserve">xe </w:t>
      </w:r>
      <w:r>
        <w:t xml:space="preserve">lửa).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mà </w:t>
      </w:r>
      <w:r>
        <w:rPr>
          <w:i/>
        </w:rPr>
        <w:t xml:space="preserve">khi </w:t>
      </w:r>
      <w:r>
        <w:t xml:space="preserve">chuyển </w:t>
      </w:r>
      <w:r>
        <w:t xml:space="preserve">động </w:t>
      </w:r>
      <w:r>
        <w:t xml:space="preserve">thì </w:t>
      </w:r>
      <w:r>
        <w:t xml:space="preserve">vạch </w:t>
      </w:r>
      <w:r>
        <w:t xml:space="preserve">nên </w:t>
      </w:r>
      <w:r>
        <w:t xml:space="preserve">mặt </w:t>
      </w:r>
      <w:r>
        <w:t xml:space="preserve">nón </w:t>
      </w:r>
      <w:r>
        <w:t xml:space="preserve">hoặc </w:t>
      </w:r>
      <w:r>
        <w:t xml:space="preserve">mặt </w:t>
      </w:r>
      <w:r>
        <w:t xml:space="preserve">trụ. </w:t>
      </w:r>
      <w:r>
        <w:t xml:space="preserve">đường </w:t>
      </w:r>
      <w:r>
        <w:t xml:space="preserve">sườn </w:t>
      </w:r>
      <w:r>
        <w:t xml:space="preserve">danh từ </w:t>
      </w:r>
      <w:r>
        <w:t xml:space="preserve">Đường </w:t>
      </w:r>
      <w:r>
        <w:t xml:space="preserve">chuẩn </w:t>
      </w:r>
      <w:r>
        <w:t xml:space="preserve">gấp </w:t>
      </w:r>
      <w:r>
        <w:t xml:space="preserve">khúc </w:t>
      </w:r>
      <w:r>
        <w:t xml:space="preserve">dùng </w:t>
      </w:r>
      <w:r>
        <w:t xml:space="preserve">trong </w:t>
      </w:r>
      <w:r>
        <w:t xml:space="preserve">trắc </w:t>
      </w:r>
      <w:r>
        <w:t xml:space="preserve">đạc,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đo </w:t>
      </w:r>
      <w:r>
        <w:t xml:space="preserve">đạc </w:t>
      </w:r>
      <w:r>
        <w:t xml:space="preserve">các </w:t>
      </w:r>
      <w:r>
        <w:t xml:space="preserve">điểm </w:t>
      </w:r>
      <w:r>
        <w:t xml:space="preserve">khác.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thẳng </w:t>
      </w:r>
      <w:r>
        <w:rPr>
          <w:i/>
        </w:rPr>
        <w:t xml:space="preserve">danh từ </w:t>
      </w:r>
      <w:r>
        <w:t xml:space="preserve">Đối </w:t>
      </w:r>
      <w:r>
        <w:t xml:space="preserve">tượng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hình </w:t>
      </w:r>
      <w:r>
        <w:t xml:space="preserve">học </w:t>
      </w:r>
      <w:r>
        <w:t xml:space="preserve">mà </w:t>
      </w:r>
      <w:r>
        <w:t xml:space="preserve">hình </w:t>
      </w:r>
      <w:r>
        <w:t xml:space="preserve">ảnh </w:t>
      </w:r>
      <w:r>
        <w:t xml:space="preserve">trực </w:t>
      </w:r>
      <w:r>
        <w:t xml:space="preserve">quan </w:t>
      </w:r>
      <w:r>
        <w:t xml:space="preserve">là </w:t>
      </w:r>
      <w:r>
        <w:t xml:space="preserve">một </w:t>
      </w:r>
      <w:r>
        <w:t xml:space="preserve">sợi </w:t>
      </w:r>
      <w:r>
        <w:t xml:space="preserve">dây </w:t>
      </w:r>
      <w:r>
        <w:t xml:space="preserve">rất </w:t>
      </w:r>
      <w:r>
        <w:t xml:space="preserve">mảnh, </w:t>
      </w:r>
      <w:r>
        <w:t xml:space="preserve">căng </w:t>
      </w:r>
      <w:r>
        <w:t xml:space="preserve">thật </w:t>
      </w:r>
      <w:r>
        <w:t xml:space="preserve">thẳng, </w:t>
      </w:r>
      <w:r>
        <w:t xml:space="preserve">có </w:t>
      </w:r>
      <w:r>
        <w:t xml:space="preserve">thuộc </w:t>
      </w:r>
      <w:r>
        <w:t xml:space="preserve">tính </w:t>
      </w:r>
      <w:r>
        <w:t xml:space="preserve">quan </w:t>
      </w:r>
      <w:r>
        <w:t xml:space="preserve">trọng </w:t>
      </w:r>
      <w:r>
        <w:t xml:space="preserve">nhất </w:t>
      </w:r>
      <w:r>
        <w:t xml:space="preserve">là: </w:t>
      </w:r>
      <w:r>
        <w:t xml:space="preserve">qua </w:t>
      </w:r>
      <w:r>
        <w:rPr>
          <w:i/>
        </w:rPr>
        <w:t xml:space="preserve">hai </w:t>
      </w:r>
      <w:r>
        <w:t xml:space="preserve">điểm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vạch </w:t>
      </w:r>
      <w:r>
        <w:t xml:space="preserve">được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mà </w:t>
      </w:r>
      <w:r>
        <w:t xml:space="preserve">thôi.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thi </w:t>
      </w:r>
      <w:r>
        <w:rPr>
          <w:i/>
        </w:rPr>
        <w:t xml:space="preserve">danh từ </w:t>
      </w:r>
      <w:r>
        <w:t xml:space="preserve">Thơ </w:t>
      </w:r>
      <w:r>
        <w:t xml:space="preserve">của </w:t>
      </w:r>
      <w:r>
        <w:t xml:space="preserve">các </w:t>
      </w:r>
      <w:r>
        <w:t xml:space="preserve">thi </w:t>
      </w:r>
      <w:r>
        <w:t xml:space="preserve">sĩ </w:t>
      </w:r>
      <w:r>
        <w:t xml:space="preserve">đời </w:t>
      </w:r>
      <w:r>
        <w:t xml:space="preserve">Đường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hoặc </w:t>
      </w:r>
      <w:r>
        <w:t xml:space="preserve">thơ </w:t>
      </w:r>
      <w:r>
        <w:t xml:space="preserve">làm </w:t>
      </w:r>
      <w:r>
        <w:t xml:space="preserve">theo </w:t>
      </w:r>
      <w:r>
        <w:t xml:space="preserve">Đường </w:t>
      </w:r>
      <w:r>
        <w:t xml:space="preserve">luật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sông, </w:t>
      </w:r>
      <w:r>
        <w:t xml:space="preserve">biển, </w:t>
      </w:r>
      <w:r>
        <w:t xml:space="preserve">kênh, </w:t>
      </w:r>
      <w:r>
        <w:t xml:space="preserve">hồ, </w:t>
      </w:r>
      <w:r>
        <w:t xml:space="preserve">dùng </w:t>
      </w:r>
      <w:r>
        <w:t xml:space="preserve">cho </w:t>
      </w:r>
      <w:r>
        <w:t xml:space="preserve">tàu </w:t>
      </w:r>
      <w:r>
        <w:t xml:space="preserve">thuyền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tiệm </w:t>
      </w:r>
      <w:r>
        <w:rPr>
          <w:b/>
        </w:rPr>
        <w:t xml:space="preserve">cận </w:t>
      </w:r>
      <w:r>
        <w:rPr>
          <w:b/>
        </w:rPr>
        <w:t xml:space="preserve">(của </w:t>
      </w:r>
      <w:r>
        <w:rPr>
          <w:b/>
        </w:rPr>
        <w:t xml:space="preserve">một </w:t>
      </w:r>
      <w:r>
        <w:rPr>
          <w:b/>
        </w:rPr>
        <w:t xml:space="preserve">đường </w:t>
      </w:r>
      <w:r>
        <w:rPr>
          <w:b/>
        </w:rPr>
        <w:t xml:space="preserve">cong)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mà </w:t>
      </w:r>
      <w:r>
        <w:t xml:space="preserve">có </w:t>
      </w:r>
      <w:r>
        <w:t xml:space="preserve">một </w:t>
      </w:r>
      <w:r>
        <w:t xml:space="preserve">nhánh </w:t>
      </w:r>
      <w:r>
        <w:t xml:space="preserve">vô </w:t>
      </w:r>
      <w:r>
        <w:t xml:space="preserve">cực </w:t>
      </w:r>
      <w:r>
        <w:t xml:space="preserve">của </w:t>
      </w:r>
      <w:r>
        <w:t xml:space="preserve">đường </w:t>
      </w:r>
      <w:r>
        <w:t xml:space="preserve">cong </w:t>
      </w:r>
      <w:r>
        <w:t xml:space="preserve">này </w:t>
      </w:r>
      <w:r>
        <w:t xml:space="preserve">tiến </w:t>
      </w:r>
      <w:r>
        <w:t xml:space="preserve">sát </w:t>
      </w:r>
      <w:r>
        <w:t xml:space="preserve">dần </w:t>
      </w:r>
      <w:r>
        <w:t xml:space="preserve">tới </w:t>
      </w:r>
      <w:r>
        <w:t xml:space="preserve">nó.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tiếng </w:t>
      </w:r>
      <w:r>
        <w:rPr>
          <w:i/>
        </w:rPr>
        <w:t xml:space="preserve">danh từ </w:t>
      </w:r>
      <w:r>
        <w:t xml:space="preserve">41 </w:t>
      </w:r>
      <w:r>
        <w:t xml:space="preserve">Đường </w:t>
      </w:r>
      <w:r>
        <w:t xml:space="preserve">đi </w:t>
      </w:r>
      <w:r>
        <w:t xml:space="preserve">của </w:t>
      </w:r>
      <w:r>
        <w:t xml:space="preserve">các </w:t>
      </w:r>
      <w:r>
        <w:t xml:space="preserve">tín </w:t>
      </w:r>
      <w:r>
        <w:t xml:space="preserve">hiệu </w:t>
      </w:r>
      <w:r>
        <w:t xml:space="preserve">âm </w:t>
      </w:r>
      <w:r>
        <w:t xml:space="preserve">thanh </w:t>
      </w:r>
      <w:r>
        <w:t xml:space="preserve">trong </w:t>
      </w:r>
      <w:r>
        <w:t xml:space="preserve">thiết </w:t>
      </w:r>
      <w:r>
        <w:t xml:space="preserve">bị. </w:t>
      </w:r>
      <w:r>
        <w:rPr>
          <w:b/>
        </w:rPr>
        <w:t xml:space="preserve">2 </w:t>
      </w:r>
      <w:r>
        <w:t xml:space="preserve">Dải </w:t>
      </w:r>
      <w:r>
        <w:t xml:space="preserve">hẹp </w:t>
      </w:r>
      <w:r>
        <w:t xml:space="preserve">ghi </w:t>
      </w:r>
      <w:r>
        <w:t xml:space="preserve">các </w:t>
      </w:r>
      <w:r>
        <w:t xml:space="preserve">tín </w:t>
      </w:r>
      <w:r>
        <w:t xml:space="preserve">hiệu </w:t>
      </w:r>
      <w:r>
        <w:t xml:space="preserve">âm </w:t>
      </w:r>
      <w:r>
        <w:t xml:space="preserve">thanh </w:t>
      </w:r>
      <w:r>
        <w:t xml:space="preserve">trên </w:t>
      </w:r>
      <w:r>
        <w:t xml:space="preserve">phim, </w:t>
      </w:r>
      <w:r>
        <w:t xml:space="preserve">băng </w:t>
      </w:r>
      <w:r>
        <w:t xml:space="preserve">hoặc </w:t>
      </w:r>
      <w:r>
        <w:t xml:space="preserve">đĩa.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tỉnh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tính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trắc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đường </w:t>
      </w:r>
      <w:r>
        <w:rPr>
          <w:i/>
        </w:rPr>
        <w:t xml:space="preserve">đoán </w:t>
      </w:r>
      <w:r>
        <w:t xml:space="preserve">trình.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cách </w:t>
      </w:r>
      <w:r>
        <w:t xml:space="preserve">đều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(gọi </w:t>
      </w:r>
      <w:r>
        <w:t xml:space="preserve">là </w:t>
      </w:r>
      <w:r>
        <w:rPr>
          <w:i/>
        </w:rPr>
        <w:t xml:space="preserve">2m)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đổi </w:t>
      </w:r>
      <w:r>
        <w:t xml:space="preserve">(gọi </w:t>
      </w:r>
      <w:r>
        <w:t xml:space="preserve">là </w:t>
      </w:r>
      <w:r>
        <w:rPr>
          <w:i/>
        </w:rPr>
        <w:t xml:space="preserve">bán </w:t>
      </w:r>
      <w:r>
        <w:rPr>
          <w:i/>
        </w:rPr>
        <w:t xml:space="preserve">kính).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trục </w:t>
      </w:r>
      <w:r>
        <w:rPr>
          <w:i/>
        </w:rPr>
        <w:t xml:space="preserve">danh từ </w:t>
      </w:r>
      <w:r>
        <w:t xml:space="preserve">Đường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đường </w:t>
      </w:r>
      <w:r>
        <w:t xml:space="preserve">sá </w:t>
      </w:r>
      <w:r>
        <w:t xml:space="preserve">từ </w:t>
      </w:r>
      <w:r>
        <w:t xml:space="preserve">đó </w:t>
      </w:r>
      <w:r>
        <w:t xml:space="preserve">toả </w:t>
      </w:r>
      <w:r>
        <w:t xml:space="preserve">ra </w:t>
      </w:r>
      <w:r>
        <w:t xml:space="preserve">nhiều </w:t>
      </w:r>
      <w:r>
        <w:t xml:space="preserve">đường </w:t>
      </w:r>
      <w:r>
        <w:t xml:space="preserve">nhánh.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trung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Đoạn </w:t>
      </w:r>
      <w:r>
        <w:t xml:space="preserve">thẳng </w:t>
      </w:r>
      <w:r>
        <w:t xml:space="preserve">nối </w:t>
      </w:r>
      <w:r>
        <w:t xml:space="preserve">các </w:t>
      </w:r>
      <w:r>
        <w:t xml:space="preserve">điểm </w:t>
      </w:r>
      <w:r>
        <w:t xml:space="preserve">giữa </w:t>
      </w:r>
      <w:r>
        <w:t xml:space="preserve">của </w:t>
      </w:r>
      <w:r>
        <w:t xml:space="preserve">hai </w:t>
      </w:r>
      <w:r>
        <w:t xml:space="preserve">cạnh </w:t>
      </w:r>
      <w:r>
        <w:t xml:space="preserve">bên </w:t>
      </w:r>
      <w:r>
        <w:t xml:space="preserve">của </w:t>
      </w:r>
      <w:r>
        <w:t xml:space="preserve">một </w:t>
      </w:r>
      <w:r>
        <w:t xml:space="preserve">tam </w:t>
      </w:r>
      <w:r>
        <w:t xml:space="preserve">giác </w:t>
      </w:r>
      <w:r>
        <w:t xml:space="preserve">hoặc </w:t>
      </w:r>
      <w:r>
        <w:t xml:space="preserve">một </w:t>
      </w:r>
      <w:r>
        <w:t xml:space="preserve">hình </w:t>
      </w:r>
      <w:r>
        <w:t xml:space="preserve">thang.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trung </w:t>
      </w:r>
      <w:r>
        <w:rPr>
          <w:b/>
        </w:rPr>
        <w:t xml:space="preserve">trực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một </w:t>
      </w:r>
      <w:r>
        <w:t xml:space="preserve">đoạn </w:t>
      </w:r>
      <w:r>
        <w:t xml:space="preserve">thẳng </w:t>
      </w:r>
      <w:r>
        <w:t xml:space="preserve">tại </w:t>
      </w:r>
      <w:r>
        <w:t xml:space="preserve">điểm </w:t>
      </w:r>
      <w:r>
        <w:rPr>
          <w:i/>
        </w:rPr>
        <w:t xml:space="preserve">giữa </w:t>
      </w:r>
      <w:r>
        <w:t xml:space="preserve">của </w:t>
      </w:r>
      <w:r>
        <w:t xml:space="preserve">đoạn </w:t>
      </w:r>
      <w:r>
        <w:t xml:space="preserve">ấy.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trường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Đường </w:t>
      </w:r>
      <w:r>
        <w:t xml:space="preserve">dài, </w:t>
      </w:r>
      <w:r>
        <w:t xml:space="preserve">đường </w:t>
      </w:r>
      <w:r>
        <w:t xml:space="preserve">xa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khó </w:t>
      </w:r>
      <w:r>
        <w:t xml:space="preserve">khăn, </w:t>
      </w:r>
      <w:r>
        <w:t xml:space="preserve">vất </w:t>
      </w:r>
      <w:r>
        <w:t xml:space="preserve">vả). </w:t>
      </w:r>
      <w:r>
        <w:t xml:space="preserve">Ngụzz </w:t>
      </w:r>
      <w:r>
        <w:rPr>
          <w:i/>
        </w:rPr>
        <w:t xml:space="preserve">chạy </w:t>
      </w:r>
      <w:r>
        <w:rPr>
          <w:i/>
        </w:rPr>
        <w:t xml:space="preserve">đường </w:t>
      </w:r>
      <w:r>
        <w:rPr>
          <w:i/>
        </w:rPr>
        <w:t xml:space="preserve">trường. </w:t>
      </w:r>
      <w:r>
        <w:t xml:space="preserve">II </w:t>
      </w:r>
      <w:r>
        <w:t xml:space="preserve">danh từ </w:t>
      </w:r>
      <w:r>
        <w:t xml:space="preserve">Điệu </w:t>
      </w:r>
      <w:r>
        <w:t xml:space="preserve">hát </w:t>
      </w:r>
      <w:r>
        <w:t xml:space="preserve">chèo </w:t>
      </w:r>
      <w:r>
        <w:t xml:space="preserve">phổ </w:t>
      </w:r>
      <w:r>
        <w:t xml:space="preserve">theo </w:t>
      </w:r>
      <w:r>
        <w:t xml:space="preserve">thơ </w:t>
      </w:r>
      <w:r>
        <w:t xml:space="preserve">lục </w:t>
      </w:r>
      <w:r>
        <w:t xml:space="preserve">bát, </w:t>
      </w:r>
      <w:r>
        <w:t xml:space="preserve">nét </w:t>
      </w:r>
      <w:r>
        <w:t xml:space="preserve">nhạc </w:t>
      </w:r>
      <w:r>
        <w:t xml:space="preserve">mềm </w:t>
      </w:r>
      <w:r>
        <w:t xml:space="preserve">mại, </w:t>
      </w:r>
      <w:r>
        <w:t xml:space="preserve">dùng </w:t>
      </w:r>
      <w:r>
        <w:t xml:space="preserve">nhiều </w:t>
      </w:r>
      <w:r>
        <w:t xml:space="preserve">tiếng </w:t>
      </w:r>
      <w:r>
        <w:t xml:space="preserve">đệm. </w:t>
      </w:r>
      <w:r>
        <w:t xml:space="preserve">H¿t </w:t>
      </w:r>
      <w:r>
        <w:t xml:space="preserve">đường </w:t>
      </w:r>
      <w:r>
        <w:t xml:space="preserve">trường.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vành </w:t>
      </w:r>
      <w:r>
        <w:rPr>
          <w:b/>
        </w:rPr>
        <w:t xml:space="preserve">đai </w:t>
      </w:r>
      <w:r>
        <w:rPr>
          <w:i/>
        </w:rPr>
        <w:t xml:space="preserve">danh từ </w:t>
      </w:r>
      <w:r>
        <w:t xml:space="preserve">Đường </w:t>
      </w:r>
      <w:r>
        <w:t xml:space="preserve">bao </w:t>
      </w:r>
      <w:r>
        <w:t xml:space="preserve">quanh </w:t>
      </w:r>
      <w:r>
        <w:t xml:space="preserve">phố, </w:t>
      </w:r>
      <w:r>
        <w:t xml:space="preserve">giúp </w:t>
      </w:r>
      <w:r>
        <w:t xml:space="preserve">cho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có </w:t>
      </w:r>
      <w:r>
        <w:t xml:space="preserve">thể </w:t>
      </w:r>
      <w:r>
        <w:t xml:space="preserve">đi </w:t>
      </w:r>
      <w:r>
        <w:t xml:space="preserve">vòng </w:t>
      </w:r>
      <w:r>
        <w:t xml:space="preserve">qua </w:t>
      </w:r>
      <w:r>
        <w:t xml:space="preserve">thành </w:t>
      </w:r>
      <w:r>
        <w:t xml:space="preserve">phố </w:t>
      </w:r>
      <w:r>
        <w:t xml:space="preserve">(không </w:t>
      </w:r>
      <w:r>
        <w:t xml:space="preserve">đi </w:t>
      </w:r>
      <w:r>
        <w:t xml:space="preserve">vào </w:t>
      </w:r>
      <w:r>
        <w:t xml:space="preserve">bên </w:t>
      </w:r>
      <w:r>
        <w:t xml:space="preserve">trong) </w:t>
      </w:r>
      <w:r>
        <w:t xml:space="preserve">để </w:t>
      </w:r>
      <w:r>
        <w:t xml:space="preserve">đến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khác, </w:t>
      </w:r>
      <w:r>
        <w:t xml:space="preserve">nhằm </w:t>
      </w:r>
      <w:r>
        <w:t xml:space="preserve">giải </w:t>
      </w:r>
      <w:r>
        <w:t xml:space="preserve">toả </w:t>
      </w:r>
      <w:r>
        <w:t xml:space="preserve">giao </w:t>
      </w:r>
      <w:r>
        <w:t xml:space="preserve">thông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xoáy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Đường </w:t>
      </w:r>
      <w:r>
        <w:t xml:space="preserve">cong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được </w:t>
      </w:r>
      <w:r>
        <w:t xml:space="preserve">vẽ </w:t>
      </w:r>
      <w:r>
        <w:t xml:space="preserve">ra </w:t>
      </w:r>
      <w:r>
        <w:t xml:space="preserve">do </w:t>
      </w:r>
      <w:r>
        <w:t xml:space="preserve">một </w:t>
      </w:r>
      <w:r>
        <w:t xml:space="preserve">điểm </w:t>
      </w:r>
      <w:r>
        <w:rPr>
          <w:i/>
        </w:rPr>
        <w:t xml:space="preserve">vừa </w:t>
      </w:r>
      <w:r>
        <w:t xml:space="preserve">quay </w:t>
      </w:r>
      <w:r>
        <w:t xml:space="preserve">quanh </w:t>
      </w:r>
      <w:r>
        <w:rPr>
          <w:i/>
        </w:rPr>
        <w:t xml:space="preserve">vừa </w:t>
      </w:r>
      <w:r>
        <w:t xml:space="preserve">xa </w:t>
      </w:r>
      <w:r>
        <w:t xml:space="preserve">dần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xoắn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Đường </w:t>
      </w:r>
      <w:r>
        <w:t xml:space="preserve">cong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do </w:t>
      </w:r>
      <w:r>
        <w:t xml:space="preserve">một </w:t>
      </w:r>
      <w:r>
        <w:t xml:space="preserve">điểm </w:t>
      </w:r>
      <w:r>
        <w:t xml:space="preserve">vừa </w:t>
      </w:r>
      <w:r>
        <w:t xml:space="preserve">quay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cố </w:t>
      </w:r>
      <w:r>
        <w:t xml:space="preserve">định </w:t>
      </w:r>
      <w:r>
        <w:t xml:space="preserve">vừa </w:t>
      </w:r>
      <w:r>
        <w:t xml:space="preserve">di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phương </w:t>
      </w:r>
      <w:r>
        <w:t xml:space="preserve">nào </w:t>
      </w:r>
      <w:r>
        <w:t xml:space="preserve">đó </w:t>
      </w:r>
      <w:r>
        <w:t xml:space="preserve">vẽ </w:t>
      </w:r>
      <w:r>
        <w:t xml:space="preserve">ra. </w:t>
      </w:r>
      <w:r>
        <w:t xml:space="preserve">Đường </w:t>
      </w:r>
      <w:r>
        <w:t xml:space="preserve">xoắn </w:t>
      </w:r>
      <w:r>
        <w:t xml:space="preserve">ốc </w:t>
      </w:r>
      <w:r>
        <w:t xml:space="preserve">trụ </w:t>
      </w:r>
      <w:r>
        <w:t xml:space="preserve">tròn </w:t>
      </w:r>
      <w:r>
        <w:t xml:space="preserve">(nằm </w:t>
      </w:r>
      <w:r>
        <w:t xml:space="preserve">trên </w:t>
      </w:r>
      <w:r>
        <w:t xml:space="preserve">mặt </w:t>
      </w:r>
      <w:r>
        <w:t xml:space="preserve">trụ </w:t>
      </w:r>
      <w:r>
        <w:t xml:space="preserve">tròn). </w:t>
      </w:r>
      <w:r>
        <w:rPr>
          <w:i/>
        </w:rPr>
        <w:t xml:space="preserve">Đường </w:t>
      </w:r>
      <w:r>
        <w:rPr>
          <w:i/>
        </w:rPr>
        <w:t xml:space="preserve">xoắn </w:t>
      </w:r>
      <w:r>
        <w:rPr>
          <w:i/>
        </w:rPr>
        <w:t xml:space="preserve">ốc </w:t>
      </w:r>
      <w:r>
        <w:t xml:space="preserve">nón </w:t>
      </w:r>
      <w:r>
        <w:t xml:space="preserve">(nầm </w:t>
      </w:r>
      <w:r>
        <w:t xml:space="preserve">trên </w:t>
      </w:r>
      <w:r>
        <w:t xml:space="preserve">mặt </w:t>
      </w:r>
      <w:r>
        <w:t xml:space="preserve">nón).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xương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Đường </w:t>
      </w:r>
      <w:r>
        <w:t xml:space="preserve">rẽ </w:t>
      </w:r>
      <w:r>
        <w:t xml:space="preserve">ngang, </w:t>
      </w:r>
      <w:r>
        <w:t xml:space="preserve">cắt </w:t>
      </w:r>
      <w:r>
        <w:t xml:space="preserve">hai </w:t>
      </w:r>
      <w:r>
        <w:t xml:space="preserve">bên </w:t>
      </w:r>
      <w:r>
        <w:t xml:space="preserve">đường </w:t>
      </w:r>
      <w:r>
        <w:t xml:space="preserve">trục, </w:t>
      </w:r>
      <w:r>
        <w:t xml:space="preserve">thường </w:t>
      </w:r>
      <w:r>
        <w:t xml:space="preserve">nhỏ </w:t>
      </w:r>
      <w:r>
        <w:t xml:space="preserve">hơn </w:t>
      </w:r>
      <w:r>
        <w:t xml:space="preserve">đường </w:t>
      </w:r>
      <w:r>
        <w:t xml:space="preserve">trục.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nhà </w:t>
      </w:r>
      <w:r>
        <w:rPr>
          <w:i/>
        </w:rPr>
        <w:t xml:space="preserve">theo </w:t>
      </w:r>
      <w:r>
        <w:t xml:space="preserve">từng </w:t>
      </w:r>
      <w:r>
        <w:rPr>
          <w:i/>
        </w:rPr>
        <w:t xml:space="preserve">ô, </w:t>
      </w:r>
      <w:r>
        <w:rPr>
          <w:i/>
        </w:rPr>
        <w:t xml:space="preserve">có </w:t>
      </w:r>
      <w:r>
        <w:rPr>
          <w:i/>
        </w:rPr>
        <w:t xml:space="preserve">đường </w:t>
      </w:r>
      <w:r>
        <w:t xml:space="preserve">trục, </w:t>
      </w:r>
      <w:r>
        <w:t xml:space="preserve">có </w:t>
      </w:r>
      <w:r>
        <w:rPr>
          <w:i/>
        </w:rPr>
        <w:t xml:space="preserve">đường </w:t>
      </w:r>
      <w:r>
        <w:rPr>
          <w:i/>
        </w:rPr>
        <w:t xml:space="preserve">xương </w:t>
      </w:r>
      <w:r>
        <w:rPr>
          <w:i/>
        </w:rPr>
        <w:t xml:space="preserve">cá. </w:t>
      </w:r>
      <w:r>
        <w:br/>
      </w:r>
      <w:r>
        <w:rPr>
          <w:b/>
        </w:rPr>
        <w:t xml:space="preserve">đút </w:t>
      </w:r>
      <w:r>
        <w:rPr>
          <w:b/>
        </w:rPr>
        <w:t xml:space="preserve">]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đoạn </w:t>
      </w:r>
      <w:r>
        <w:t xml:space="preserve">do </w:t>
      </w:r>
      <w:r>
        <w:t xml:space="preserve">bị </w:t>
      </w:r>
      <w:r>
        <w:t xml:space="preserve">kéo </w:t>
      </w:r>
      <w:r>
        <w:t xml:space="preserve">mạnh </w:t>
      </w:r>
      <w:r>
        <w:t xml:space="preserve">hoặc </w:t>
      </w:r>
      <w:r>
        <w:t xml:space="preserve">bị </w:t>
      </w:r>
      <w:r>
        <w:t xml:space="preserve">cắt, </w:t>
      </w:r>
      <w:r>
        <w:t xml:space="preserve">chặt, </w:t>
      </w:r>
      <w:r>
        <w:t xml:space="preserve">v.v. </w:t>
      </w:r>
      <w:r>
        <w:rPr>
          <w:i/>
        </w:rPr>
        <w:t xml:space="preserve">Dây </w:t>
      </w:r>
      <w:r>
        <w:rPr>
          <w:i/>
        </w:rPr>
        <w:t xml:space="preserve">điện </w:t>
      </w:r>
      <w:r>
        <w:rPr>
          <w:i/>
        </w:rPr>
        <w:t xml:space="preserve">đứt </w:t>
      </w:r>
      <w:r>
        <w:rPr>
          <w:i/>
        </w:rPr>
        <w:t xml:space="preserve">vì </w:t>
      </w:r>
      <w:r>
        <w:t xml:space="preserve">cây </w:t>
      </w:r>
      <w:r>
        <w:t xml:space="preserve">đố. </w:t>
      </w:r>
      <w:r>
        <w:t xml:space="preserve">Cua </w:t>
      </w:r>
      <w:r>
        <w:rPr>
          <w:i/>
        </w:rPr>
        <w:t xml:space="preserve">đứt </w:t>
      </w:r>
      <w:r>
        <w:rPr>
          <w:i/>
        </w:rPr>
        <w:t xml:space="preserve">đôi </w:t>
      </w:r>
      <w:r>
        <w:rPr>
          <w:i/>
        </w:rPr>
        <w:t xml:space="preserve">khúc </w:t>
      </w:r>
      <w:r>
        <w:t xml:space="preserve">gỗ. </w:t>
      </w:r>
      <w:r>
        <w:t xml:space="preserve">Đứt </w:t>
      </w:r>
      <w:r>
        <w:rPr>
          <w:i/>
        </w:rPr>
        <w:t xml:space="preserve">dòng </w:t>
      </w:r>
      <w:r>
        <w:rPr>
          <w:i/>
        </w:rPr>
        <w:t xml:space="preserve">suy </w:t>
      </w:r>
      <w:r>
        <w:t xml:space="preserve">nghĩ </w:t>
      </w:r>
      <w:r>
        <w:t xml:space="preserve">(bóng (nghĩa bóng)).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vật </w:t>
      </w:r>
      <w:r>
        <w:t xml:space="preserve">sắc </w:t>
      </w:r>
      <w:r>
        <w:t xml:space="preserve">cứa </w:t>
      </w:r>
      <w:r>
        <w:t xml:space="preserve">rách </w:t>
      </w:r>
      <w:r>
        <w:t xml:space="preserve">da </w:t>
      </w:r>
      <w:r>
        <w:t xml:space="preserve">thịt </w:t>
      </w:r>
      <w:r>
        <w:t xml:space="preserve">đến </w:t>
      </w:r>
      <w:r>
        <w:t xml:space="preserve">chảy </w:t>
      </w:r>
      <w:r>
        <w:t xml:space="preserve">máu. </w:t>
      </w:r>
      <w:r>
        <w:rPr>
          <w:i/>
        </w:rPr>
        <w:t xml:space="preserve">Dao </w:t>
      </w:r>
      <w:r>
        <w:t xml:space="preserve">sắc </w:t>
      </w:r>
      <w:r>
        <w:rPr>
          <w:i/>
        </w:rPr>
        <w:t xml:space="preserve">quá, </w:t>
      </w:r>
      <w:r>
        <w:t xml:space="preserve">đứt </w:t>
      </w:r>
      <w:r>
        <w:t xml:space="preserve">tay. </w:t>
      </w:r>
      <w:r>
        <w:rPr>
          <w:b/>
        </w:rPr>
        <w:t xml:space="preserve">3 </w:t>
      </w:r>
      <w:r>
        <w:t xml:space="preserve">Mất </w:t>
      </w:r>
      <w:r>
        <w:t xml:space="preserve">mối </w:t>
      </w:r>
      <w:r>
        <w:t xml:space="preserve">liên </w:t>
      </w:r>
      <w:r>
        <w:t xml:space="preserve">lạc </w:t>
      </w:r>
      <w:r>
        <w:t xml:space="preserve">hoặc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nữa. </w:t>
      </w:r>
      <w:r>
        <w:t xml:space="preserve">Liên </w:t>
      </w:r>
      <w:r>
        <w:rPr>
          <w:i/>
        </w:rPr>
        <w:t xml:space="preserve">lạc </w:t>
      </w:r>
      <w:r>
        <w:rPr>
          <w:i/>
        </w:rPr>
        <w:t xml:space="preserve">đứt </w:t>
      </w:r>
      <w:r>
        <w:t xml:space="preserve">vì </w:t>
      </w:r>
      <w:r>
        <w:t xml:space="preserve">chiến </w:t>
      </w:r>
      <w:r>
        <w:rPr>
          <w:i/>
        </w:rPr>
        <w:t xml:space="preserve">tranh. </w:t>
      </w:r>
      <w:r>
        <w:rPr>
          <w:i/>
        </w:rPr>
        <w:t xml:space="preserve">Cắt </w:t>
      </w:r>
      <w:r>
        <w:rPr>
          <w:i/>
        </w:rPr>
        <w:t xml:space="preserve">đứt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ngoại </w:t>
      </w:r>
      <w:r>
        <w:rPr>
          <w:i/>
        </w:rPr>
        <w:t xml:space="preserve">giao. </w:t>
      </w:r>
      <w:r>
        <w:t xml:space="preserve">Cắt </w:t>
      </w:r>
      <w:r>
        <w:t xml:space="preserve">đứt </w:t>
      </w:r>
      <w:r>
        <w:t xml:space="preserve">với </w:t>
      </w:r>
      <w:r>
        <w:t xml:space="preserve">người </w:t>
      </w:r>
      <w:r>
        <w:t xml:space="preserve">yêu </w:t>
      </w:r>
      <w:r>
        <w:t xml:space="preserve">(kng.; </w:t>
      </w:r>
      <w:r>
        <w:t xml:space="preserve">cắt </w:t>
      </w:r>
      <w:r>
        <w:t xml:space="preserve">đứt </w:t>
      </w:r>
      <w:r>
        <w:t xml:space="preserve">quan </w:t>
      </w:r>
      <w:r>
        <w:t xml:space="preserve">hệ). </w:t>
      </w:r>
      <w:r>
        <w:t xml:space="preserve">II </w:t>
      </w:r>
      <w:r>
        <w:t xml:space="preserve">phụ từ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khoát; </w:t>
      </w:r>
      <w:r>
        <w:t xml:space="preserve">hẳn. </w:t>
      </w:r>
      <w:r>
        <w:rPr>
          <w:i/>
        </w:rPr>
        <w:t xml:space="preserve">Bán </w:t>
      </w:r>
      <w:r>
        <w:rPr>
          <w:i/>
        </w:rPr>
        <w:t xml:space="preserve">đứt. </w:t>
      </w:r>
      <w:r>
        <w:t xml:space="preserve">Mất </w:t>
      </w:r>
      <w:r>
        <w:rPr>
          <w:i/>
        </w:rPr>
        <w:t xml:space="preserve">đứt </w:t>
      </w:r>
      <w:r>
        <w:rPr>
          <w:i/>
        </w:rPr>
        <w:t xml:space="preserve">một </w:t>
      </w:r>
      <w:r>
        <w:t xml:space="preserve">ngày </w:t>
      </w:r>
      <w:r>
        <w:t xml:space="preserve">không </w:t>
      </w:r>
      <w:r>
        <w:t xml:space="preserve">được </w:t>
      </w:r>
      <w:r>
        <w:t xml:space="preserve">uiệc </w:t>
      </w:r>
      <w:r>
        <w:t xml:space="preserve">gì, </w:t>
      </w:r>
      <w:r>
        <w:t xml:space="preserve">Quên </w:t>
      </w:r>
      <w:r>
        <w:t xml:space="preserve">đứt </w:t>
      </w:r>
      <w:r>
        <w:rPr>
          <w:i/>
        </w:rPr>
        <w:t xml:space="preserve">điểm </w:t>
      </w:r>
      <w:r>
        <w:rPr>
          <w:i/>
        </w:rPr>
        <w:t xml:space="preserve">ấy, </w:t>
      </w:r>
      <w:r>
        <w:t xml:space="preserve">không </w:t>
      </w:r>
      <w:r>
        <w:t xml:space="preserve">nêu </w:t>
      </w:r>
      <w:r>
        <w:t xml:space="preserve">ra. </w:t>
      </w:r>
      <w:r>
        <w:br w:type="page"/>
      </w:r>
      <w:r>
        <w:rPr>
          <w:b/>
        </w:rPr>
        <w:t xml:space="preserve">đứt </w:t>
      </w:r>
      <w:r>
        <w:rPr>
          <w:b/>
        </w:rPr>
        <w:t xml:space="preserve">bữa </w:t>
      </w:r>
      <w:r>
        <w:rPr>
          <w:i/>
        </w:rPr>
        <w:t xml:space="preserve">động từ </w:t>
      </w:r>
      <w:r>
        <w:t xml:space="preserve">(khẩu ngữ).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bữa </w:t>
      </w:r>
      <w:r>
        <w:t xml:space="preserve">có </w:t>
      </w:r>
      <w:r>
        <w:t xml:space="preserve">ăn, </w:t>
      </w:r>
      <w:r>
        <w:rPr>
          <w:i/>
        </w:rPr>
        <w:t xml:space="preserve">bữa </w:t>
      </w:r>
      <w:r>
        <w:t xml:space="preserve">không. </w:t>
      </w:r>
      <w:r>
        <w:t xml:space="preserve">Cứu </w:t>
      </w:r>
      <w:r>
        <w:rPr>
          <w:i/>
        </w:rPr>
        <w:t xml:space="preserve">đói </w:t>
      </w:r>
      <w:r>
        <w:rPr>
          <w:i/>
        </w:rPr>
        <w:t xml:space="preserve">cho </w:t>
      </w:r>
      <w:r>
        <w:t xml:space="preserve">những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bị </w:t>
      </w:r>
      <w:r>
        <w:rPr>
          <w:i/>
        </w:rPr>
        <w:t xml:space="preserve">đứt </w:t>
      </w:r>
      <w:r>
        <w:t xml:space="preserve">bữa. </w:t>
      </w:r>
      <w:r>
        <w:br/>
      </w:r>
      <w:r>
        <w:rPr>
          <w:b/>
        </w:rPr>
        <w:t xml:space="preserve">đứt </w:t>
      </w:r>
      <w:r>
        <w:rPr>
          <w:b/>
        </w:rPr>
        <w:t xml:space="preserve">đuôi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dứt </w:t>
      </w:r>
      <w:r>
        <w:t xml:space="preserve">khoát </w:t>
      </w:r>
      <w:r>
        <w:t xml:space="preserve">của </w:t>
      </w:r>
      <w:r>
        <w:t xml:space="preserve">một </w:t>
      </w:r>
      <w:r>
        <w:t xml:space="preserve">nhận </w:t>
      </w:r>
      <w:r>
        <w:t xml:space="preserve">định, </w:t>
      </w:r>
      <w:r>
        <w:t xml:space="preserve">của </w:t>
      </w:r>
      <w:r>
        <w:t xml:space="preserve">điều </w:t>
      </w:r>
      <w:r>
        <w:t xml:space="preserve">không </w:t>
      </w:r>
      <w:r>
        <w:t xml:space="preserve">tốt, </w:t>
      </w:r>
      <w:r>
        <w:t xml:space="preserve">không </w:t>
      </w:r>
      <w:r>
        <w:t xml:space="preserve">hay </w:t>
      </w:r>
      <w:r>
        <w:t xml:space="preserve">cho </w:t>
      </w:r>
      <w:r>
        <w:t xml:space="preserve">là </w:t>
      </w:r>
      <w:r>
        <w:t xml:space="preserve">quá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bàn </w:t>
      </w:r>
      <w:r>
        <w:t xml:space="preserve">cãi </w:t>
      </w:r>
      <w:r>
        <w:t xml:space="preserve">nữa </w:t>
      </w:r>
      <w:r>
        <w:t xml:space="preserve">. </w:t>
      </w:r>
      <w:r>
        <w:rPr>
          <w:i/>
        </w:rPr>
        <w:t xml:space="preserve">Sai </w:t>
      </w:r>
      <w:r>
        <w:rPr>
          <w:i/>
        </w:rPr>
        <w:t xml:space="preserve">đứt </w:t>
      </w:r>
      <w:r>
        <w:rPr>
          <w:i/>
        </w:rPr>
        <w:t xml:space="preserve">đuôi </w:t>
      </w:r>
      <w:r>
        <w:rPr>
          <w:i/>
        </w:rPr>
        <w:t xml:space="preserve">đi </w:t>
      </w:r>
      <w:r>
        <w:t xml:space="preserve">rồi, </w:t>
      </w:r>
      <w:r>
        <w:t xml:space="preserve">thế </w:t>
      </w:r>
      <w:r>
        <w:t xml:space="preserve">mà </w:t>
      </w:r>
      <w:r>
        <w:t xml:space="preserve">còn </w:t>
      </w:r>
      <w:r>
        <w:t xml:space="preserve">cãi! </w:t>
      </w:r>
      <w:r>
        <w:br/>
      </w:r>
      <w:r>
        <w:rPr>
          <w:b/>
        </w:rPr>
        <w:t xml:space="preserve">đứt </w:t>
      </w:r>
      <w:r>
        <w:rPr>
          <w:b/>
        </w:rPr>
        <w:t xml:space="preserve">đuôi </w:t>
      </w:r>
      <w:r>
        <w:rPr>
          <w:b/>
        </w:rPr>
        <w:t xml:space="preserve">con </w:t>
      </w:r>
      <w:r>
        <w:rPr>
          <w:b/>
        </w:rPr>
        <w:t xml:space="preserve">nòng </w:t>
      </w:r>
      <w:r>
        <w:rPr>
          <w:b/>
        </w:rPr>
        <w:t xml:space="preserve">nọc </w:t>
      </w:r>
      <w:r>
        <w:t xml:space="preserve">(khẩu ngữ). </w:t>
      </w:r>
      <w:r>
        <w:t xml:space="preserve">Như </w:t>
      </w:r>
      <w:r>
        <w:rPr>
          <w:i/>
        </w:rPr>
        <w:t xml:space="preserve">đứt </w:t>
      </w:r>
      <w:r>
        <w:t xml:space="preserve">đứt </w:t>
      </w:r>
      <w:r>
        <w:t xml:space="preserve">gẫy </w:t>
      </w:r>
      <w:r>
        <w:t xml:space="preserve">danh từ </w:t>
      </w:r>
      <w:r>
        <w:t xml:space="preserve">Nơi </w:t>
      </w:r>
      <w:r>
        <w:t xml:space="preserve">vỏ </w:t>
      </w:r>
      <w:r>
        <w:t xml:space="preserve">Trái </w:t>
      </w:r>
      <w:r>
        <w:t xml:space="preserve">Đất </w:t>
      </w:r>
      <w:r>
        <w:t xml:space="preserve">bị </w:t>
      </w:r>
      <w:r>
        <w:t xml:space="preserve">tách </w:t>
      </w:r>
      <w:r>
        <w:t xml:space="preserve">làm </w:t>
      </w:r>
      <w:r>
        <w:t xml:space="preserve">hai </w:t>
      </w:r>
      <w:r>
        <w:t xml:space="preserve">phần, </w:t>
      </w:r>
      <w:r>
        <w:t xml:space="preserve">một </w:t>
      </w:r>
      <w:r>
        <w:t xml:space="preserve">phần </w:t>
      </w:r>
      <w:r>
        <w:t xml:space="preserve">nâng </w:t>
      </w:r>
      <w:r>
        <w:t xml:space="preserve">lên, </w:t>
      </w:r>
      <w:r>
        <w:t xml:space="preserve">một </w:t>
      </w:r>
      <w:r>
        <w:t xml:space="preserve">phần </w:t>
      </w:r>
      <w:r>
        <w:t xml:space="preserve">sụt </w:t>
      </w:r>
      <w:r>
        <w:t xml:space="preserve">xuống. </w:t>
      </w:r>
      <w:r>
        <w:t xml:space="preserve">Đứt </w:t>
      </w:r>
      <w:r>
        <w:t xml:space="preserve">gẫy </w:t>
      </w:r>
      <w:r>
        <w:t xml:space="preserve">sông </w:t>
      </w:r>
      <w:r>
        <w:t xml:space="preserve">Hồng. </w:t>
      </w:r>
      <w:r>
        <w:br/>
      </w:r>
      <w:r>
        <w:rPr>
          <w:b/>
        </w:rPr>
        <w:t xml:space="preserve">đứt </w:t>
      </w:r>
      <w:r>
        <w:rPr>
          <w:b/>
        </w:rPr>
        <w:t xml:space="preserve">quãng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ngắt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quãng, </w:t>
      </w:r>
      <w:r>
        <w:t xml:space="preserve">từng </w:t>
      </w:r>
      <w:r>
        <w:t xml:space="preserve">đoạn, </w:t>
      </w:r>
      <w:r>
        <w:t xml:space="preserve">không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liền. </w:t>
      </w:r>
      <w:r>
        <w:t xml:space="preserve">Hơi </w:t>
      </w:r>
      <w:r>
        <w:t xml:space="preserve">thở </w:t>
      </w:r>
      <w:r>
        <w:rPr>
          <w:i/>
        </w:rPr>
        <w:t xml:space="preserve">đứt </w:t>
      </w:r>
      <w:r>
        <w:t xml:space="preserve">quãng. </w:t>
      </w:r>
      <w:r>
        <w:rPr>
          <w:i/>
        </w:rPr>
        <w:t xml:space="preserve">Giọng </w:t>
      </w:r>
      <w:r>
        <w:t xml:space="preserve">đứt </w:t>
      </w:r>
      <w:r>
        <w:rPr>
          <w:i/>
        </w:rPr>
        <w:t xml:space="preserve">quãng </w:t>
      </w:r>
      <w:r>
        <w:rPr>
          <w:i/>
        </w:rPr>
        <w:t xml:space="preserve">Uì </w:t>
      </w:r>
      <w:r>
        <w:rPr>
          <w:i/>
        </w:rPr>
        <w:t xml:space="preserve">mệt. </w:t>
      </w:r>
      <w:r>
        <w:br/>
      </w:r>
      <w:r>
        <w:rPr>
          <w:b/>
        </w:rPr>
        <w:t xml:space="preserve">đứt </w:t>
      </w:r>
      <w:r>
        <w:rPr>
          <w:b/>
        </w:rPr>
        <w:t xml:space="preserve">ruột </w:t>
      </w:r>
      <w:r>
        <w:t xml:space="preserve">Đau </w:t>
      </w:r>
      <w:r>
        <w:t xml:space="preserve">xót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đứt </w:t>
      </w:r>
      <w:r>
        <w:t xml:space="preserve">từng </w:t>
      </w:r>
      <w:r>
        <w:t xml:space="preserve">khúc </w:t>
      </w:r>
      <w:r>
        <w:t xml:space="preserve">ruột. </w:t>
      </w:r>
      <w:r>
        <w:rPr>
          <w:i/>
        </w:rPr>
        <w:t xml:space="preserve">Tiếc </w:t>
      </w:r>
      <w:r>
        <w:rPr>
          <w:i/>
        </w:rPr>
        <w:t xml:space="preserve">đứt </w:t>
      </w:r>
      <w:r>
        <w:t xml:space="preserve">ruột. </w:t>
      </w:r>
      <w:r>
        <w:rPr>
          <w:i/>
        </w:rPr>
        <w:t xml:space="preserve">Thương </w:t>
      </w:r>
      <w:r>
        <w:t xml:space="preserve">đứt </w:t>
      </w:r>
      <w:r>
        <w:t xml:space="preserve">ruột. </w:t>
      </w:r>
      <w:r>
        <w:t xml:space="preserve">đứt </w:t>
      </w:r>
      <w:r>
        <w:t xml:space="preserve">ruột </w:t>
      </w:r>
      <w:r>
        <w:t xml:space="preserve">đứt </w:t>
      </w:r>
      <w:r>
        <w:t xml:space="preserve">gan </w:t>
      </w:r>
      <w:r>
        <w:t xml:space="preserve">(khẩu ngữ). </w:t>
      </w:r>
      <w:r>
        <w:t xml:space="preserve">Như </w:t>
      </w:r>
      <w:r>
        <w:t xml:space="preserve">đứt </w:t>
      </w:r>
      <w:r>
        <w:t xml:space="preserve">ruột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