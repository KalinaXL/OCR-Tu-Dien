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(hoặc </w:t>
      </w:r>
      <w:r>
        <w:t xml:space="preserve">đpg. </w:t>
      </w:r>
      <w:r>
        <w:t xml:space="preserve">).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Lời </w:t>
      </w:r>
      <w:r>
        <w:t xml:space="preserve">nói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Đoạn </w:t>
      </w:r>
      <w:r>
        <w:t xml:space="preserve">thoại </w:t>
      </w:r>
      <w:r>
        <w:rPr>
          <w:i/>
        </w:rPr>
        <w:t xml:space="preserve">của </w:t>
      </w:r>
      <w:r>
        <w:t xml:space="preserve">nhân </w:t>
      </w:r>
      <w:r>
        <w:t xml:space="preserve">bật </w:t>
      </w:r>
      <w:r>
        <w:t xml:space="preserve">trong </w:t>
      </w:r>
      <w:r>
        <w:t xml:space="preserve">uớ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thoai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Kịch </w:t>
      </w:r>
      <w:r>
        <w:t xml:space="preserve">nói. </w:t>
      </w:r>
      <w:r>
        <w:br/>
      </w:r>
      <w:r>
        <w:rPr>
          <w:b/>
        </w:rPr>
        <w:t xml:space="preserve">thoán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(cũ). </w:t>
      </w:r>
      <w:r>
        <w:t xml:space="preserve">Cướp </w:t>
      </w:r>
      <w:r>
        <w:t xml:space="preserve">ngôi </w:t>
      </w:r>
      <w:r>
        <w:t xml:space="preserve">vua. </w:t>
      </w:r>
      <w:r>
        <w:br/>
      </w:r>
      <w:r>
        <w:rPr>
          <w:b/>
        </w:rPr>
        <w:t xml:space="preserve">thoán </w:t>
      </w:r>
      <w:r>
        <w:rPr>
          <w:b/>
        </w:rPr>
        <w:t xml:space="preserve">nghịch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phản, </w:t>
      </w:r>
      <w:r>
        <w:t xml:space="preserve">chiếm </w:t>
      </w:r>
      <w:r>
        <w:t xml:space="preserve">đoạt </w:t>
      </w:r>
      <w:r>
        <w:t xml:space="preserve">ngôi </w:t>
      </w:r>
      <w:r>
        <w:t xml:space="preserve">vua. </w:t>
      </w:r>
      <w:r>
        <w:br/>
      </w:r>
      <w:r>
        <w:rPr>
          <w:b/>
        </w:rPr>
        <w:t xml:space="preserve">thoang </w:t>
      </w:r>
      <w:r>
        <w:rPr>
          <w:b/>
        </w:rPr>
        <w:t xml:space="preserve">thoảng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thoảng </w:t>
      </w:r>
      <w:r>
        <w:t xml:space="preserve">(láy). </w:t>
      </w:r>
      <w:r>
        <w:br/>
      </w:r>
      <w:r>
        <w:rPr>
          <w:b/>
        </w:rPr>
        <w:t xml:space="preserve">thoảng </w:t>
      </w:r>
      <w:r>
        <w:rPr>
          <w:i/>
        </w:rPr>
        <w:t xml:space="preserve">động từ </w:t>
      </w:r>
      <w:r>
        <w:t xml:space="preserve">Lướt </w:t>
      </w:r>
      <w:r>
        <w:t xml:space="preserve">qua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ngắn, </w:t>
      </w:r>
      <w:r>
        <w:t xml:space="preserve">chỉ </w:t>
      </w:r>
      <w:r>
        <w:t xml:space="preserve">đủ </w:t>
      </w:r>
      <w:r>
        <w:t xml:space="preserve">để </w:t>
      </w:r>
      <w:r>
        <w:t xml:space="preserve">cảm </w:t>
      </w:r>
      <w:r>
        <w:t xml:space="preserve">nhận </w:t>
      </w:r>
      <w:r>
        <w:rPr>
          <w:i/>
        </w:rPr>
        <w:t xml:space="preserve">được. </w:t>
      </w:r>
      <w:r>
        <w:rPr>
          <w:i/>
        </w:rPr>
        <w:t xml:space="preserve">Cơn </w:t>
      </w:r>
      <w:r>
        <w:t xml:space="preserve">gió </w:t>
      </w:r>
      <w:r>
        <w:t xml:space="preserve">thoảng </w:t>
      </w:r>
      <w:r>
        <w:rPr>
          <w:i/>
        </w:rPr>
        <w:t xml:space="preserve">qua. </w:t>
      </w:r>
      <w:r>
        <w:t xml:space="preserve">Thoảng </w:t>
      </w:r>
      <w:r>
        <w:t xml:space="preserve">mùi </w:t>
      </w:r>
      <w:r>
        <w:t xml:space="preserve">hương.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thoang </w:t>
      </w:r>
      <w:r>
        <w:t xml:space="preserve">thoảng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Thoang </w:t>
      </w:r>
      <w:r>
        <w:t xml:space="preserve">thoảng </w:t>
      </w:r>
      <w:r>
        <w:rPr>
          <w:i/>
        </w:rPr>
        <w:t xml:space="preserve">mùi </w:t>
      </w:r>
      <w:r>
        <w:t xml:space="preserve">hoa </w:t>
      </w:r>
      <w:r>
        <w:t xml:space="preserve">cau. </w:t>
      </w:r>
      <w:r>
        <w:br/>
      </w:r>
      <w:r>
        <w:rPr>
          <w:b/>
        </w:rPr>
        <w:t xml:space="preserve">thoáng,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 </w:t>
      </w:r>
      <w:r>
        <w:t xml:space="preserve">trong </w:t>
      </w:r>
      <w:r>
        <w:t xml:space="preserve">đó </w:t>
      </w:r>
      <w:r>
        <w:t xml:space="preserve">xảy </w:t>
      </w:r>
      <w:r>
        <w:t xml:space="preserve">ra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nào </w:t>
      </w:r>
      <w:r>
        <w:t xml:space="preserve">đó. </w:t>
      </w:r>
      <w:r>
        <w:t xml:space="preserve">Chỉ </w:t>
      </w:r>
      <w:r>
        <w:t xml:space="preserve">một </w:t>
      </w:r>
      <w:r>
        <w:t xml:space="preserve">thoáng </w:t>
      </w:r>
      <w:r>
        <w:t xml:space="preserve">là </w:t>
      </w:r>
      <w:r>
        <w:t xml:space="preserve">đến </w:t>
      </w:r>
      <w:r>
        <w:t xml:space="preserve">nơi. </w:t>
      </w:r>
      <w:r>
        <w:rPr>
          <w:i/>
        </w:rPr>
        <w:t xml:space="preserve">Thoáng </w:t>
      </w:r>
      <w:r>
        <w:rPr>
          <w:i/>
        </w:rPr>
        <w:t xml:space="preserve">cái </w:t>
      </w:r>
      <w:r>
        <w:rPr>
          <w:i/>
        </w:rPr>
        <w:t xml:space="preserve">đã </w:t>
      </w:r>
      <w:r>
        <w:t xml:space="preserve">đâu </w:t>
      </w:r>
      <w:r>
        <w:rPr>
          <w:i/>
        </w:rPr>
        <w:t xml:space="preserve">mất </w:t>
      </w:r>
      <w:r>
        <w:t xml:space="preserve">(khẩu ngữ). </w:t>
      </w:r>
      <w:r>
        <w:t xml:space="preserve">I </w:t>
      </w:r>
      <w:r>
        <w:t xml:space="preserve">động từ </w:t>
      </w:r>
      <w:r>
        <w:t xml:space="preserve">Diễn </w:t>
      </w:r>
      <w:r>
        <w:t xml:space="preserve">ra </w:t>
      </w:r>
      <w:r>
        <w:t xml:space="preserve">và </w:t>
      </w:r>
      <w:r>
        <w:t xml:space="preserve">qua </w:t>
      </w:r>
      <w:r>
        <w:t xml:space="preserve">đi </w:t>
      </w:r>
      <w:r>
        <w:t xml:space="preserve">rất </w:t>
      </w:r>
      <w:r>
        <w:t xml:space="preserve">nhanh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ngắn. </w:t>
      </w:r>
      <w:r>
        <w:t xml:space="preserve">Ý»ghĩ </w:t>
      </w:r>
      <w:r>
        <w:t xml:space="preserve">thoáng </w:t>
      </w:r>
      <w:r>
        <w:t xml:space="preserve">qua. </w:t>
      </w:r>
      <w:r>
        <w:t xml:space="preserve">Thoáng </w:t>
      </w:r>
      <w:r>
        <w:t xml:space="preserve">nghe </w:t>
      </w:r>
      <w:r>
        <w:rPr>
          <w:i/>
        </w:rPr>
        <w:t xml:space="preserve">đã </w:t>
      </w:r>
      <w:r>
        <w:t xml:space="preserve">hiểu. </w:t>
      </w:r>
      <w:r>
        <w:t xml:space="preserve">Nét </w:t>
      </w:r>
      <w:r>
        <w:rPr>
          <w:i/>
        </w:rPr>
        <w:t xml:space="preserve">mặt </w:t>
      </w:r>
      <w:r>
        <w:t xml:space="preserve">thoáng </w:t>
      </w:r>
      <w:r>
        <w:t xml:space="preserve">uề </w:t>
      </w:r>
      <w:r>
        <w:t xml:space="preserve">ngạc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thoáng,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khí </w:t>
      </w:r>
      <w:r>
        <w:t xml:space="preserve">dễ </w:t>
      </w:r>
      <w:r>
        <w:t xml:space="preserve">lưu </w:t>
      </w:r>
      <w:r>
        <w:t xml:space="preserve">thông. </w:t>
      </w:r>
      <w:r>
        <w:t xml:space="preserve">Mở </w:t>
      </w:r>
      <w:r>
        <w:t xml:space="preserve">hết </w:t>
      </w:r>
      <w:r>
        <w:rPr>
          <w:i/>
        </w:rPr>
        <w:t xml:space="preserve">cửa </w:t>
      </w:r>
      <w:r>
        <w:t xml:space="preserve">cho </w:t>
      </w:r>
      <w:r>
        <w:t xml:space="preserve">thoáng </w:t>
      </w:r>
      <w:r>
        <w:rPr>
          <w:i/>
        </w:rPr>
        <w:t xml:space="preserve">nhà. </w:t>
      </w:r>
      <w:r>
        <w:rPr>
          <w:i/>
        </w:rPr>
        <w:t xml:space="preserve">Loại </w:t>
      </w:r>
      <w:r>
        <w:t xml:space="preserve">vải </w:t>
      </w:r>
      <w:r>
        <w:rPr>
          <w:i/>
        </w:rPr>
        <w:t xml:space="preserve">mỏng, </w:t>
      </w:r>
      <w:r>
        <w:rPr>
          <w:i/>
        </w:rPr>
        <w:t xml:space="preserve">mặc </w:t>
      </w:r>
      <w:r>
        <w:rPr>
          <w:i/>
        </w:rPr>
        <w:t xml:space="preserve">thoáng. </w:t>
      </w:r>
      <w:r>
        <w:rPr>
          <w:i/>
        </w:rPr>
        <w:t xml:space="preserve">Thoáng </w:t>
      </w:r>
      <w:r>
        <w:t xml:space="preserve">gió. </w:t>
      </w:r>
      <w:r>
        <w:t xml:space="preserve">Năng </w:t>
      </w:r>
      <w:r>
        <w:rPr>
          <w:i/>
        </w:rPr>
        <w:t xml:space="preserve">uun </w:t>
      </w:r>
      <w:r>
        <w:rPr>
          <w:i/>
        </w:rPr>
        <w:t xml:space="preserve">xới </w:t>
      </w:r>
      <w:r>
        <w:t xml:space="preserve">cho </w:t>
      </w:r>
      <w:r>
        <w:rPr>
          <w:i/>
        </w:rPr>
        <w:t xml:space="preserve">đất </w:t>
      </w:r>
      <w:r>
        <w:t xml:space="preserve">thoáng. </w:t>
      </w:r>
      <w:r>
        <w:rPr>
          <w:b/>
        </w:rPr>
        <w:t xml:space="preserve">2 </w:t>
      </w:r>
      <w:r>
        <w:t xml:space="preserve">(khẩu ngữ). </w:t>
      </w:r>
      <w:r>
        <w:t xml:space="preserve">Không </w:t>
      </w:r>
      <w:r>
        <w:t xml:space="preserve">có </w:t>
      </w:r>
      <w:r>
        <w:t xml:space="preserve">đường </w:t>
      </w:r>
      <w:r>
        <w:t xml:space="preserve">nét, </w:t>
      </w:r>
      <w:r>
        <w:t xml:space="preserve">chỉ </w:t>
      </w:r>
      <w:r>
        <w:t xml:space="preserve">tiết </w:t>
      </w:r>
      <w:r>
        <w:t xml:space="preserve">rườm </w:t>
      </w:r>
      <w:r>
        <w:t xml:space="preserve">rà. </w:t>
      </w:r>
      <w:r>
        <w:t xml:space="preserve">Nét </w:t>
      </w:r>
      <w:r>
        <w:t xml:space="preserve">uẽ </w:t>
      </w:r>
      <w:r>
        <w:rPr>
          <w:i/>
        </w:rPr>
        <w:t xml:space="preserve">thoáng. </w:t>
      </w:r>
      <w:r>
        <w:t xml:space="preserve">Cách </w:t>
      </w:r>
      <w:r>
        <w:rPr>
          <w:i/>
        </w:rPr>
        <w:t xml:space="preserve">trình </w:t>
      </w:r>
      <w:r>
        <w:rPr>
          <w:i/>
        </w:rPr>
        <w:t xml:space="preserve">bày </w:t>
      </w:r>
      <w:r>
        <w:t xml:space="preserve">thoáng. </w:t>
      </w:r>
      <w:r>
        <w:rPr>
          <w:b/>
        </w:rPr>
        <w:t xml:space="preserve">3 </w:t>
      </w:r>
      <w:r>
        <w:t xml:space="preserve">Rộng </w:t>
      </w:r>
      <w:r>
        <w:t xml:space="preserve">rãi, </w:t>
      </w:r>
      <w:r>
        <w:t xml:space="preserve">không </w:t>
      </w:r>
      <w:r>
        <w:t xml:space="preserve">bảo </w:t>
      </w:r>
      <w:r>
        <w:t xml:space="preserve">thủ, </w:t>
      </w:r>
      <w:r>
        <w:t xml:space="preserve">dễ </w:t>
      </w:r>
      <w:r>
        <w:t xml:space="preserve">dàng </w:t>
      </w:r>
      <w:r>
        <w:t xml:space="preserve">tiếp </w:t>
      </w:r>
      <w:r>
        <w:t xml:space="preserve">nhận </w:t>
      </w:r>
      <w:r>
        <w:t xml:space="preserve">cái </w:t>
      </w:r>
      <w:r>
        <w:t xml:space="preserve">mới. </w:t>
      </w:r>
      <w:r>
        <w:t xml:space="preserve">Tư </w:t>
      </w:r>
      <w:r>
        <w:t xml:space="preserve">tưởng </w:t>
      </w:r>
      <w:r>
        <w:rPr>
          <w:i/>
        </w:rPr>
        <w:t xml:space="preserve">thoáng. </w:t>
      </w:r>
      <w:r>
        <w:br/>
      </w:r>
      <w:r>
        <w:rPr>
          <w:b/>
        </w:rPr>
        <w:t xml:space="preserve">thoáng </w:t>
      </w:r>
      <w:r>
        <w:rPr>
          <w:b/>
        </w:rPr>
        <w:t xml:space="preserve">đãng </w:t>
      </w:r>
      <w:r>
        <w:rPr>
          <w:i/>
        </w:rPr>
        <w:t xml:space="preserve">tính từ </w:t>
      </w:r>
      <w:r>
        <w:t xml:space="preserve">Thoáng </w:t>
      </w:r>
      <w:r>
        <w:t xml:space="preserve">và </w:t>
      </w:r>
      <w:r>
        <w:t xml:space="preserve">rộng </w:t>
      </w:r>
      <w:r>
        <w:t xml:space="preserve">rãi,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Căn </w:t>
      </w:r>
      <w:r>
        <w:rPr>
          <w:i/>
        </w:rPr>
        <w:t xml:space="preserve">nhà </w:t>
      </w:r>
      <w:r>
        <w:t xml:space="preserve">thoáng </w:t>
      </w:r>
      <w:r>
        <w:rPr>
          <w:i/>
        </w:rPr>
        <w:t xml:space="preserve">đãng. </w:t>
      </w:r>
      <w:r>
        <w:rPr>
          <w:i/>
        </w:rPr>
        <w:t xml:space="preserve">Nơi </w:t>
      </w:r>
      <w:r>
        <w:t xml:space="preserve">đồng </w:t>
      </w:r>
      <w:r>
        <w:t xml:space="preserve">quê </w:t>
      </w:r>
      <w:r>
        <w:t xml:space="preserve">thoáng </w:t>
      </w:r>
      <w:r>
        <w:t xml:space="preserve">đãng. </w:t>
      </w:r>
      <w:r>
        <w:br/>
      </w:r>
      <w:r>
        <w:rPr>
          <w:b/>
        </w:rPr>
        <w:t xml:space="preserve">thoáng </w:t>
      </w:r>
      <w:r>
        <w:rPr>
          <w:b/>
        </w:rPr>
        <w:t xml:space="preserve">khí </w:t>
      </w:r>
      <w:r>
        <w:rPr>
          <w:i/>
        </w:rPr>
        <w:t xml:space="preserve">tính từ </w:t>
      </w:r>
      <w:r>
        <w:t xml:space="preserve">Thoáng, </w:t>
      </w:r>
      <w:r>
        <w:t xml:space="preserve">có </w:t>
      </w:r>
      <w:r>
        <w:t xml:space="preserve">nhiều </w:t>
      </w:r>
      <w:r>
        <w:t xml:space="preserve">không </w:t>
      </w:r>
      <w:r>
        <w:t xml:space="preserve">khí </w:t>
      </w:r>
      <w:r>
        <w:t xml:space="preserve">lưu </w:t>
      </w:r>
      <w:r>
        <w:t xml:space="preserve">thông. </w:t>
      </w:r>
      <w:r>
        <w:t xml:space="preserve">Luyện </w:t>
      </w:r>
      <w:r>
        <w:rPr>
          <w:i/>
        </w:rPr>
        <w:t xml:space="preserve">tập </w:t>
      </w:r>
      <w:r>
        <w:rPr>
          <w:i/>
        </w:rPr>
        <w:t xml:space="preserve">ở </w:t>
      </w:r>
      <w:r>
        <w:t xml:space="preserve">nơi </w:t>
      </w:r>
      <w:r>
        <w:rPr>
          <w:i/>
        </w:rPr>
        <w:t xml:space="preserve">thoáng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thoát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Ra </w:t>
      </w:r>
      <w:r>
        <w:t xml:space="preserve">khỏi </w:t>
      </w:r>
      <w:r>
        <w:t xml:space="preserve">nơi </w:t>
      </w:r>
      <w:r>
        <w:t xml:space="preserve">bị </w:t>
      </w:r>
      <w:r>
        <w:t xml:space="preserve">vây </w:t>
      </w:r>
      <w:r>
        <w:t xml:space="preserve">hãm, </w:t>
      </w:r>
      <w:r>
        <w:t xml:space="preserve">nơi </w:t>
      </w:r>
      <w:r>
        <w:t xml:space="preserve">đe </w:t>
      </w:r>
      <w:r>
        <w:t xml:space="preserve">doạ </w:t>
      </w:r>
      <w:r>
        <w:t xml:space="preserve">sự </w:t>
      </w:r>
      <w:r>
        <w:t xml:space="preserve">an </w:t>
      </w:r>
      <w:r>
        <w:t xml:space="preserve">toàn, </w:t>
      </w:r>
      <w:r>
        <w:t xml:space="preserve">hoặc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ràng </w:t>
      </w:r>
      <w:r>
        <w:t xml:space="preserve">buộc, </w:t>
      </w:r>
      <w:r>
        <w:t xml:space="preserve">kìm </w:t>
      </w:r>
      <w:r>
        <w:t xml:space="preserve">hãm. </w:t>
      </w:r>
      <w:r>
        <w:rPr>
          <w:i/>
        </w:rPr>
        <w:t xml:space="preserve">Thoát </w:t>
      </w:r>
      <w:r>
        <w:t xml:space="preserve">vòng </w:t>
      </w:r>
      <w:r>
        <w:rPr>
          <w:i/>
        </w:rPr>
        <w:t xml:space="preserve">uây. </w:t>
      </w:r>
      <w:r>
        <w:t xml:space="preserve">Sa </w:t>
      </w:r>
      <w:r>
        <w:rPr>
          <w:i/>
        </w:rPr>
        <w:t xml:space="preserve">uào </w:t>
      </w:r>
      <w:r>
        <w:rPr>
          <w:i/>
        </w:rPr>
        <w:t xml:space="preserve">đường </w:t>
      </w:r>
      <w:r>
        <w:t xml:space="preserve">hằm </w:t>
      </w:r>
      <w:r>
        <w:t xml:space="preserve">không </w:t>
      </w:r>
      <w:r>
        <w:t xml:space="preserve">lối </w:t>
      </w:r>
      <w:r>
        <w:rPr>
          <w:i/>
        </w:rPr>
        <w:t xml:space="preserve">thoát. </w:t>
      </w:r>
      <w:r>
        <w:rPr>
          <w:i/>
        </w:rPr>
        <w:t xml:space="preserve">Thoát </w:t>
      </w:r>
      <w:r>
        <w:t xml:space="preserve">chết. </w:t>
      </w:r>
      <w:r>
        <w:rPr>
          <w:i/>
        </w:rPr>
        <w:t xml:space="preserve">Thoát </w:t>
      </w:r>
      <w:r>
        <w:rPr>
          <w:i/>
        </w:rPr>
        <w:t xml:space="preserve">cảnh </w:t>
      </w:r>
      <w:r>
        <w:t xml:space="preserve">đói </w:t>
      </w:r>
      <w:r>
        <w:t xml:space="preserve">nghèo. </w:t>
      </w:r>
      <w:r>
        <w:t xml:space="preserve">Thoát </w:t>
      </w:r>
      <w:r>
        <w:t xml:space="preserve">nợ. </w:t>
      </w:r>
      <w:r>
        <w:t xml:space="preserve">Chạy </w:t>
      </w:r>
      <w:r>
        <w:rPr>
          <w:i/>
        </w:rPr>
        <w:t xml:space="preserve">thoát.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ra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tắc </w:t>
      </w:r>
      <w:r>
        <w:t xml:space="preserve">nghẽn, </w:t>
      </w:r>
      <w:r>
        <w:t xml:space="preserve">ứ </w:t>
      </w:r>
      <w:r>
        <w:t xml:space="preserve">đọng </w:t>
      </w:r>
      <w:r>
        <w:t xml:space="preserve">hoặc </w:t>
      </w:r>
      <w:r>
        <w:t xml:space="preserve">bị </w:t>
      </w:r>
      <w:r>
        <w:t xml:space="preserve">ràng </w:t>
      </w:r>
      <w:r>
        <w:t xml:space="preserve">buộc, </w:t>
      </w:r>
      <w:r>
        <w:t xml:space="preserve">kìm </w:t>
      </w:r>
      <w:r>
        <w:t xml:space="preserve">hãm.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mỏng, </w:t>
      </w:r>
      <w:r>
        <w:rPr>
          <w:i/>
        </w:rPr>
        <w:t xml:space="preserve">dễ </w:t>
      </w:r>
      <w:r>
        <w:rPr>
          <w:i/>
        </w:rPr>
        <w:t xml:space="preserve">thoát </w:t>
      </w:r>
      <w:r>
        <w:rPr>
          <w:i/>
        </w:rPr>
        <w:t xml:space="preserve">mỗ </w:t>
      </w:r>
      <w:r>
        <w:t xml:space="preserve">hôi. </w:t>
      </w:r>
      <w:r>
        <w:rPr>
          <w:i/>
        </w:rPr>
        <w:t xml:space="preserve">Cống </w:t>
      </w:r>
      <w:r>
        <w:rPr>
          <w:i/>
        </w:rPr>
        <w:t xml:space="preserve">thoát </w:t>
      </w:r>
      <w:r>
        <w:rPr>
          <w:i/>
        </w:rPr>
        <w:t xml:space="preserve">nước. </w:t>
      </w:r>
      <w:r>
        <w:rPr>
          <w:b/>
        </w:rPr>
        <w:t xml:space="preserve">3 </w:t>
      </w:r>
      <w:r>
        <w:t xml:space="preserve">Thể </w:t>
      </w:r>
      <w:r>
        <w:t xml:space="preserve">hiện </w:t>
      </w:r>
      <w:r>
        <w:t xml:space="preserve">được </w:t>
      </w:r>
      <w:r>
        <w:t xml:space="preserve">nội </w:t>
      </w:r>
      <w:r>
        <w:t xml:space="preserve">dung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 </w:t>
      </w:r>
      <w:r>
        <w:t xml:space="preserve">gò </w:t>
      </w:r>
      <w:r>
        <w:t xml:space="preserve">bó, </w:t>
      </w:r>
      <w:r>
        <w:t xml:space="preserve">gượng </w:t>
      </w:r>
      <w:r>
        <w:t xml:space="preserve">ép </w:t>
      </w:r>
      <w:r>
        <w:t xml:space="preserve">(nói </w:t>
      </w:r>
      <w:r>
        <w:t xml:space="preserve">về </w:t>
      </w:r>
      <w:r>
        <w:t xml:space="preserve">cách </w:t>
      </w:r>
      <w:r>
        <w:t xml:space="preserve">diễn </w:t>
      </w:r>
      <w:r>
        <w:t xml:space="preserve">đạt, </w:t>
      </w:r>
      <w:r>
        <w:t xml:space="preserve">cách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thuật). </w:t>
      </w:r>
      <w:r>
        <w:rPr>
          <w:i/>
        </w:rPr>
        <w:t xml:space="preserve">Bài </w:t>
      </w:r>
      <w:r>
        <w:t xml:space="preserve">thơ </w:t>
      </w:r>
      <w:r>
        <w:t xml:space="preserve">dịch </w:t>
      </w:r>
      <w:r>
        <w:t xml:space="preserve">chưa </w:t>
      </w:r>
      <w:r>
        <w:t xml:space="preserve">thoát. </w:t>
      </w:r>
      <w:r>
        <w:t xml:space="preserve">Nghệ </w:t>
      </w:r>
      <w:r>
        <w:t xml:space="preserve">sĩ </w:t>
      </w:r>
      <w:r>
        <w:t xml:space="preserve">tuông </w:t>
      </w:r>
      <w:r>
        <w:t xml:space="preserve">điên </w:t>
      </w:r>
      <w:r>
        <w:t xml:space="preserve">rất </w:t>
      </w:r>
      <w:r>
        <w:t xml:space="preserve">thoát </w:t>
      </w:r>
      <w:r>
        <w:t xml:space="preserve">uai. </w:t>
      </w:r>
      <w:r>
        <w:br/>
      </w:r>
      <w:r>
        <w:rPr>
          <w:b/>
        </w:rPr>
        <w:t xml:space="preserve">thoát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thoát </w:t>
      </w:r>
      <w:r>
        <w:t xml:space="preserve">ly </w:t>
      </w:r>
      <w: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Xa </w:t>
      </w:r>
      <w:r>
        <w:t xml:space="preserve">rời, </w:t>
      </w:r>
      <w:r>
        <w:t xml:space="preserve">tách </w:t>
      </w:r>
      <w:r>
        <w:t xml:space="preserve">khỏi </w:t>
      </w:r>
      <w:r>
        <w:t xml:space="preserve">đối </w:t>
      </w:r>
      <w:r>
        <w:t xml:space="preserve">tượng </w:t>
      </w:r>
      <w:r>
        <w:t xml:space="preserve">vốn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mật </w:t>
      </w:r>
      <w:r>
        <w:t xml:space="preserve">thiết. </w:t>
      </w:r>
      <w:r>
        <w:t xml:space="preserve">Thoát </w:t>
      </w:r>
      <w:r>
        <w:t xml:space="preserve">li </w:t>
      </w:r>
      <w:r>
        <w:rPr>
          <w:i/>
        </w:rPr>
        <w:t xml:space="preserve">gia </w:t>
      </w:r>
      <w:r>
        <w:t xml:space="preserve">đình. </w:t>
      </w:r>
      <w:r>
        <w:t xml:space="preserve">Thoát </w:t>
      </w:r>
      <w:r>
        <w:rPr>
          <w:i/>
        </w:rPr>
        <w:t xml:space="preserve">li </w:t>
      </w:r>
      <w:r>
        <w:rPr>
          <w:i/>
        </w:rPr>
        <w:t xml:space="preserve">quần </w:t>
      </w:r>
      <w:r>
        <w:t xml:space="preserve">chúng. </w:t>
      </w:r>
      <w:r>
        <w:rPr>
          <w:i/>
        </w:rPr>
        <w:t xml:space="preserve">Lí </w:t>
      </w:r>
      <w:r>
        <w:rPr>
          <w:i/>
        </w:rPr>
        <w:t xml:space="preserve">luận </w:t>
      </w:r>
      <w:r>
        <w:rPr>
          <w:i/>
        </w:rPr>
        <w:t xml:space="preserve">thoát </w:t>
      </w:r>
      <w:r>
        <w:t xml:space="preserve">lí </w:t>
      </w:r>
      <w:r>
        <w:t xml:space="preserve">thực </w:t>
      </w:r>
      <w:r>
        <w:t xml:space="preserve">tiễn.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Rời </w:t>
      </w:r>
      <w:r>
        <w:t xml:space="preserve">khỏi </w:t>
      </w:r>
      <w:r>
        <w:t xml:space="preserve">gia </w:t>
      </w:r>
      <w:r>
        <w:t xml:space="preserve">đình, </w:t>
      </w:r>
      <w:r>
        <w:t xml:space="preserve">địa </w:t>
      </w:r>
      <w:r>
        <w:t xml:space="preserve">phương, </w:t>
      </w:r>
      <w:r>
        <w:t xml:space="preserve">công </w:t>
      </w:r>
      <w:r>
        <w:t xml:space="preserve">việc </w:t>
      </w:r>
      <w:r>
        <w:t xml:space="preserve">sản </w:t>
      </w:r>
      <w:r>
        <w:t xml:space="preserve">xuất </w:t>
      </w:r>
      <w:r>
        <w:t xml:space="preserve">để </w:t>
      </w:r>
      <w:r>
        <w:t xml:space="preserve">tham </w:t>
      </w:r>
      <w:r>
        <w:t xml:space="preserve">gia </w:t>
      </w:r>
      <w:r>
        <w:t xml:space="preserve">công </w:t>
      </w:r>
      <w:r>
        <w:t xml:space="preserve">tác </w:t>
      </w:r>
      <w:r>
        <w:t xml:space="preserve">cách </w:t>
      </w:r>
      <w:r>
        <w:t xml:space="preserve">mạng </w:t>
      </w:r>
      <w:r>
        <w:t xml:space="preserve">(và </w:t>
      </w:r>
      <w:r>
        <w:t xml:space="preserve">thường </w:t>
      </w:r>
      <w:r>
        <w:t xml:space="preserve">sống </w:t>
      </w:r>
      <w:r>
        <w:t xml:space="preserve">thoát </w:t>
      </w:r>
      <w:r>
        <w:t xml:space="preserve">li </w:t>
      </w:r>
      <w:r>
        <w:t xml:space="preserve">gia </w:t>
      </w:r>
      <w:r>
        <w:t xml:space="preserve">đình).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thoát </w:t>
      </w:r>
      <w:r>
        <w:t xml:space="preserve">li. </w:t>
      </w:r>
      <w:r>
        <w:t xml:space="preserve">Tổ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rPr>
          <w:i/>
        </w:rPr>
        <w:t xml:space="preserve">thoát </w:t>
      </w:r>
      <w:r>
        <w:rPr>
          <w:i/>
        </w:rPr>
        <w:t xml:space="preserve">li. </w:t>
      </w:r>
      <w:r>
        <w:t xml:space="preserve">Thoát </w:t>
      </w:r>
      <w:r>
        <w:t xml:space="preserve">li </w:t>
      </w:r>
      <w:r>
        <w:rPr>
          <w:i/>
        </w:rPr>
        <w:t xml:space="preserve">từ </w:t>
      </w:r>
      <w:r>
        <w:t xml:space="preserve">năm </w:t>
      </w:r>
      <w:r>
        <w:t xml:space="preserve">hai </w:t>
      </w:r>
      <w:r>
        <w:rPr>
          <w:i/>
        </w:rPr>
        <w:t xml:space="preserve">mươi </w:t>
      </w:r>
      <w:r>
        <w:rPr>
          <w:i/>
        </w:rPr>
        <w:t xml:space="preserve">tuổi </w:t>
      </w:r>
      <w:r>
        <w:t xml:space="preserve">(khẩu ngữ). </w:t>
      </w:r>
      <w:r>
        <w:br/>
      </w:r>
      <w:r>
        <w:rPr>
          <w:b/>
        </w:rPr>
        <w:t xml:space="preserve">thoát </w:t>
      </w:r>
      <w:r>
        <w:rPr>
          <w:b/>
        </w:rPr>
        <w:t xml:space="preserve">thai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Được </w:t>
      </w:r>
      <w:r>
        <w:t xml:space="preserve">sinh </w:t>
      </w:r>
      <w:r>
        <w:t xml:space="preserve">ra </w:t>
      </w:r>
      <w:r>
        <w:t xml:space="preserve">từ </w:t>
      </w:r>
      <w:r>
        <w:t xml:space="preserve">một </w:t>
      </w:r>
      <w:r>
        <w:t xml:space="preserve">cái </w:t>
      </w:r>
      <w:r>
        <w:t xml:space="preserve">cũ </w:t>
      </w:r>
      <w:r>
        <w:t xml:space="preserve">nào </w:t>
      </w:r>
      <w:r>
        <w:t xml:space="preserve">đó. </w:t>
      </w:r>
      <w:r>
        <w:t xml:space="preserve">Vhững </w:t>
      </w:r>
      <w:r>
        <w:t xml:space="preserve">con </w:t>
      </w:r>
      <w:r>
        <w:rPr>
          <w:i/>
        </w:rPr>
        <w:t xml:space="preserve">người </w:t>
      </w:r>
      <w:r>
        <w:t xml:space="preserve">thoát </w:t>
      </w:r>
      <w:r>
        <w:t xml:space="preserve">thai </w:t>
      </w:r>
      <w:r>
        <w:t xml:space="preserve">từ </w:t>
      </w:r>
      <w:r>
        <w:t xml:space="preserve">xã </w:t>
      </w:r>
      <w:r>
        <w:rPr>
          <w:i/>
        </w:rPr>
        <w:t xml:space="preserve">hội </w:t>
      </w:r>
      <w:r>
        <w:t xml:space="preserve">cũ. </w:t>
      </w:r>
      <w:r>
        <w:br/>
      </w:r>
      <w:r>
        <w:rPr>
          <w:b/>
        </w:rPr>
        <w:t xml:space="preserve">thoát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nguy </w:t>
      </w:r>
      <w:r>
        <w:t xml:space="preserve">hại </w:t>
      </w:r>
      <w:r>
        <w:t xml:space="preserve">đến </w:t>
      </w:r>
      <w:r>
        <w:t xml:space="preserve">tính </w:t>
      </w:r>
      <w:r>
        <w:t xml:space="preserve">mạng. </w:t>
      </w:r>
      <w:r>
        <w:t xml:space="preserve">Tìm </w:t>
      </w:r>
      <w:r>
        <w:rPr>
          <w:i/>
        </w:rPr>
        <w:t xml:space="preserve">kế </w:t>
      </w:r>
      <w:r>
        <w:t xml:space="preserve">thoát </w:t>
      </w:r>
      <w:r>
        <w:rPr>
          <w:i/>
        </w:rPr>
        <w:t xml:space="preserve">thân. </w:t>
      </w:r>
      <w:r>
        <w:t xml:space="preserve">Mong </w:t>
      </w:r>
      <w:r>
        <w:t xml:space="preserve">được </w:t>
      </w:r>
      <w:r>
        <w:rPr>
          <w:i/>
        </w:rPr>
        <w:t xml:space="preserve">thoát </w:t>
      </w:r>
      <w:r>
        <w:t xml:space="preserve">thân. </w:t>
      </w:r>
      <w:r>
        <w:br/>
      </w:r>
      <w:r>
        <w:rPr>
          <w:b/>
        </w:rPr>
        <w:t xml:space="preserve">thoát </w:t>
      </w:r>
      <w:r>
        <w:rPr>
          <w:b/>
        </w:rPr>
        <w:t xml:space="preserve">tục </w:t>
      </w:r>
      <w:r>
        <w:rPr>
          <w:i/>
        </w:rPr>
        <w:t xml:space="preserve">động từ </w:t>
      </w:r>
      <w:r>
        <w:t xml:space="preserve">Sống </w:t>
      </w:r>
      <w:r>
        <w:t xml:space="preserve">thoát </w:t>
      </w:r>
      <w:r>
        <w:t xml:space="preserve">ra </w:t>
      </w:r>
      <w:r>
        <w:t xml:space="preserve">ngoài </w:t>
      </w:r>
      <w:r>
        <w:t xml:space="preserve">cõi </w:t>
      </w:r>
      <w:r>
        <w:t xml:space="preserve">đời </w:t>
      </w:r>
      <w:r>
        <w:t xml:space="preserve">trần </w:t>
      </w:r>
      <w:r>
        <w:t xml:space="preserve">tục,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người </w:t>
      </w:r>
      <w:r>
        <w:t xml:space="preserve">tu </w:t>
      </w:r>
      <w:r>
        <w:t xml:space="preserve">hành). </w:t>
      </w:r>
      <w:r>
        <w:t xml:space="preserve">7z </w:t>
      </w:r>
      <w:r>
        <w:t xml:space="preserve">tưởng </w:t>
      </w:r>
      <w:r>
        <w:rPr>
          <w:i/>
        </w:rPr>
        <w:t xml:space="preserve">thoát </w:t>
      </w:r>
      <w:r>
        <w:t xml:space="preserve">tực. </w:t>
      </w:r>
      <w:r>
        <w:br/>
      </w:r>
      <w:r>
        <w:rPr>
          <w:b/>
        </w:rPr>
        <w:t xml:space="preserve">thoát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(Bộ </w:t>
      </w:r>
      <w:r>
        <w:t xml:space="preserve">phận </w:t>
      </w:r>
      <w:r>
        <w:t xml:space="preserve">bên </w:t>
      </w:r>
      <w:r>
        <w:t xml:space="preserve">trong </w:t>
      </w:r>
      <w:r>
        <w:t xml:space="preserve">cơ </w:t>
      </w:r>
      <w:r>
        <w:t xml:space="preserve">thể) </w:t>
      </w:r>
      <w:r>
        <w:t xml:space="preserve">ra </w:t>
      </w:r>
      <w:r>
        <w:t xml:space="preserve">ngoài </w:t>
      </w:r>
      <w:r>
        <w:t xml:space="preserve">khoang </w:t>
      </w:r>
      <w:r>
        <w:t xml:space="preserve">chứa </w:t>
      </w:r>
      <w:r>
        <w:t xml:space="preserve">nó </w:t>
      </w:r>
      <w:r>
        <w:t xml:space="preserve">qua </w:t>
      </w:r>
      <w:r>
        <w:t xml:space="preserve">một </w:t>
      </w:r>
      <w:r>
        <w:t xml:space="preserve">lỗ </w:t>
      </w:r>
      <w:r>
        <w:t xml:space="preserve">(một </w:t>
      </w:r>
      <w:r>
        <w:t xml:space="preserve">hiện </w:t>
      </w:r>
      <w:r>
        <w:t xml:space="preserve">tượng </w:t>
      </w:r>
      <w:r>
        <w:t xml:space="preserve">bệnh </w:t>
      </w:r>
      <w:r>
        <w:t xml:space="preserve">1). </w:t>
      </w:r>
      <w:r>
        <w:rPr>
          <w:i/>
        </w:rPr>
        <w:t xml:space="preserve">Thoát </w:t>
      </w:r>
      <w:r>
        <w:t xml:space="preserve">uị </w:t>
      </w:r>
      <w:r>
        <w:rPr>
          <w:i/>
        </w:rPr>
        <w:t xml:space="preserve">rốn. </w:t>
      </w:r>
      <w:r>
        <w:br/>
      </w:r>
      <w:r>
        <w:rPr>
          <w:b/>
        </w:rPr>
        <w:t xml:space="preserve">thoát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(ít dùng). </w:t>
      </w:r>
      <w:r>
        <w:t xml:space="preserve">Lột </w:t>
      </w:r>
      <w:r>
        <w:t xml:space="preserve">xác. </w:t>
      </w:r>
      <w:r>
        <w:br/>
      </w:r>
      <w:r>
        <w:rPr>
          <w:b/>
        </w:rPr>
        <w:t xml:space="preserve">thoát </w:t>
      </w:r>
      <w:r>
        <w:rPr>
          <w:b/>
        </w:rPr>
        <w:t xml:space="preserve">y </w:t>
      </w:r>
      <w:r>
        <w:rPr>
          <w:b/>
        </w:rPr>
        <w:t xml:space="preserve">vũ </w:t>
      </w:r>
      <w:r>
        <w:rPr>
          <w:i/>
        </w:rPr>
        <w:t xml:space="preserve">danh từ </w:t>
      </w:r>
      <w:r>
        <w:t xml:space="preserve">Điệu </w:t>
      </w:r>
      <w:r>
        <w:t xml:space="preserve">vũ </w:t>
      </w:r>
      <w:r>
        <w:t xml:space="preserve">trong </w:t>
      </w:r>
      <w:r>
        <w:t xml:space="preserve">đó </w:t>
      </w:r>
      <w:r>
        <w:t xml:space="preserve">vũ </w:t>
      </w:r>
      <w:r>
        <w:t xml:space="preserve">nữ </w:t>
      </w:r>
      <w:r>
        <w:t xml:space="preserve">cởi </w:t>
      </w:r>
      <w:r>
        <w:t xml:space="preserve">bỏ </w:t>
      </w:r>
      <w:r>
        <w:t xml:space="preserve">dần </w:t>
      </w:r>
      <w:r>
        <w:t xml:space="preserve">quần </w:t>
      </w:r>
      <w:r>
        <w:t xml:space="preserve">áo, </w:t>
      </w:r>
      <w:r>
        <w:t xml:space="preserve">múa </w:t>
      </w:r>
      <w:r>
        <w:t xml:space="preserve">khoả </w:t>
      </w:r>
      <w:r>
        <w:t xml:space="preserve">thân. </w:t>
      </w:r>
      <w:r>
        <w:br/>
      </w:r>
      <w:r>
        <w:rPr>
          <w:b/>
        </w:rPr>
        <w:t xml:space="preserve">thoạt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đg., </w:t>
      </w:r>
      <w:r>
        <w:t xml:space="preserve">thường </w:t>
      </w:r>
      <w:r>
        <w:t xml:space="preserve">là </w:t>
      </w:r>
      <w:r>
        <w:t xml:space="preserve">động từ </w:t>
      </w:r>
      <w:r>
        <w:t xml:space="preserve">cảm </w:t>
      </w:r>
      <w:r>
        <w:t xml:space="preserve">biết). </w:t>
      </w:r>
      <w:r>
        <w:t xml:space="preserve">Vừa </w:t>
      </w:r>
      <w:r>
        <w:t xml:space="preserve">mới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đó </w:t>
      </w:r>
      <w:r>
        <w:rPr>
          <w:i/>
        </w:rPr>
        <w:t xml:space="preserve">(thì </w:t>
      </w:r>
      <w:r>
        <w:t xml:space="preserve">đã </w:t>
      </w:r>
      <w:r>
        <w:t xml:space="preserve">có </w:t>
      </w:r>
      <w:r>
        <w:t xml:space="preserve">ngay </w:t>
      </w:r>
      <w:r>
        <w:t xml:space="preserve">nhận </w:t>
      </w:r>
      <w:r>
        <w:t xml:space="preserve">thức, </w:t>
      </w:r>
      <w:r>
        <w:t xml:space="preserve">tình </w:t>
      </w:r>
      <w:r>
        <w:t xml:space="preserve">cảm, </w:t>
      </w:r>
      <w:r>
        <w:t xml:space="preserve">hoặc </w:t>
      </w:r>
      <w:r>
        <w:t xml:space="preserve">xảy </w:t>
      </w:r>
      <w:r>
        <w:t xml:space="preserve">ngay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sẽ </w:t>
      </w:r>
      <w:r>
        <w:t xml:space="preserve">nói </w:t>
      </w:r>
      <w:r>
        <w:t xml:space="preserve">đến). </w:t>
      </w:r>
      <w:r>
        <w:t xml:space="preserve">Thoạt </w:t>
      </w:r>
      <w:r>
        <w:rPr>
          <w:i/>
        </w:rPr>
        <w:t xml:space="preserve">nghe </w:t>
      </w:r>
      <w:r>
        <w:t xml:space="preserve">đã </w:t>
      </w:r>
      <w:r>
        <w:rPr>
          <w:i/>
        </w:rPr>
        <w:t xml:space="preserve">biết </w:t>
      </w:r>
      <w:r>
        <w:t xml:space="preserve">Thoạt </w:t>
      </w:r>
      <w:r>
        <w:t xml:space="preserve">nhìn, </w:t>
      </w:r>
      <w:r>
        <w:t xml:space="preserve">tưởng </w:t>
      </w:r>
      <w:r>
        <w:t xml:space="preserve">là </w:t>
      </w:r>
      <w:r>
        <w:t xml:space="preserve">dễ. </w:t>
      </w:r>
      <w:r>
        <w:t xml:space="preserve">Thoạt </w:t>
      </w:r>
      <w:r>
        <w:t xml:space="preserve">về, </w:t>
      </w:r>
      <w:r>
        <w:t xml:space="preserve">chưa </w:t>
      </w:r>
      <w:r>
        <w:t xml:space="preserve">hiểu </w:t>
      </w:r>
      <w:r>
        <w:t xml:space="preserve">gì </w:t>
      </w:r>
      <w:r>
        <w:t xml:space="preserve">đã </w:t>
      </w:r>
      <w:r>
        <w:t xml:space="preserve">gắt </w:t>
      </w:r>
      <w:r>
        <w:t xml:space="preserve">ầm </w:t>
      </w:r>
      <w:r>
        <w:rPr>
          <w:b/>
        </w:rPr>
        <w:t xml:space="preserve">1 </w:t>
      </w:r>
      <w:r>
        <w:t xml:space="preserve">lên. </w:t>
      </w:r>
      <w:r>
        <w:rPr>
          <w:b/>
        </w:rPr>
        <w:t xml:space="preserve">2 </w:t>
      </w:r>
      <w:r>
        <w:t xml:space="preserve">(id.;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lặp </w:t>
      </w:r>
      <w:r>
        <w:t xml:space="preserve">thoạt... </w:t>
      </w:r>
      <w:r>
        <w:t xml:space="preserve">thoạt...).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nối </w:t>
      </w:r>
      <w:r>
        <w:t xml:space="preserve">tiếp </w:t>
      </w:r>
      <w:r>
        <w:t xml:space="preserve">nhanh </w:t>
      </w:r>
      <w:r>
        <w:t xml:space="preserve">chóng </w:t>
      </w:r>
      <w:r>
        <w:t xml:space="preserve">của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trái </w:t>
      </w:r>
      <w:r>
        <w:t xml:space="preserve">ngược </w:t>
      </w:r>
      <w:r>
        <w:t xml:space="preserve">nhau, </w:t>
      </w:r>
      <w:r>
        <w:t xml:space="preserve">điều </w:t>
      </w:r>
      <w:r>
        <w:t xml:space="preserve">này </w:t>
      </w:r>
      <w:r>
        <w:t xml:space="preserve">vừa </w:t>
      </w:r>
      <w:r>
        <w:t xml:space="preserve">xảy </w:t>
      </w:r>
      <w:r>
        <w:t xml:space="preserve">ra </w:t>
      </w:r>
      <w:r>
        <w:t xml:space="preserve">đã </w:t>
      </w:r>
      <w:r>
        <w:t xml:space="preserve">tiếp </w:t>
      </w:r>
      <w:r>
        <w:t xml:space="preserve">ngay </w:t>
      </w:r>
      <w:r>
        <w:t xml:space="preserve">đến </w:t>
      </w:r>
      <w:r>
        <w:t xml:space="preserve">điều </w:t>
      </w:r>
      <w:r>
        <w:t xml:space="preserve">kia; </w:t>
      </w:r>
      <w:r>
        <w:t xml:space="preserve">vừa </w:t>
      </w:r>
      <w:r>
        <w:t xml:space="preserve">mới </w:t>
      </w:r>
      <w:r>
        <w:t xml:space="preserve">thế </w:t>
      </w:r>
      <w:r>
        <w:t xml:space="preserve">này, </w:t>
      </w:r>
      <w:r>
        <w:t xml:space="preserve">đã </w:t>
      </w:r>
      <w:r>
        <w:t xml:space="preserve">ngay </w:t>
      </w:r>
      <w:r>
        <w:t xml:space="preserve">thế </w:t>
      </w:r>
      <w:r>
        <w:t xml:space="preserve">khác </w:t>
      </w:r>
      <w:r>
        <w:t xml:space="preserve">rồi. </w:t>
      </w:r>
      <w:r>
        <w:t xml:space="preserve">Thoạt </w:t>
      </w:r>
      <w:r>
        <w:t xml:space="preserve">đến </w:t>
      </w:r>
      <w:r>
        <w:rPr>
          <w:i/>
        </w:rPr>
        <w:t xml:space="preserve">thoạt </w:t>
      </w:r>
      <w:r>
        <w:rPr>
          <w:i/>
        </w:rPr>
        <w:t xml:space="preserve">đi, </w:t>
      </w:r>
      <w:r>
        <w:t xml:space="preserve">không </w:t>
      </w:r>
      <w:r>
        <w:t xml:space="preserve">sao </w:t>
      </w:r>
      <w:r>
        <w:rPr>
          <w:i/>
        </w:rPr>
        <w:t xml:space="preserve">biết </w:t>
      </w:r>
      <w:r>
        <w:t xml:space="preserve">trước </w:t>
      </w:r>
      <w:r>
        <w:t xml:space="preserve">được. </w:t>
      </w:r>
      <w:r>
        <w:br/>
      </w:r>
      <w:r>
        <w:rPr>
          <w:b/>
        </w:rPr>
        <w:t xml:space="preserve">thoạt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(đùng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Lúc </w:t>
      </w:r>
      <w:r>
        <w:t xml:space="preserve">ban </w:t>
      </w:r>
      <w:r>
        <w:t xml:space="preserve">đầu </w:t>
      </w:r>
      <w:r>
        <w:t xml:space="preserve">(nhưng </w:t>
      </w:r>
      <w:r>
        <w:t xml:space="preserve">sau </w:t>
      </w:r>
      <w:r>
        <w:t xml:space="preserve">đó </w:t>
      </w:r>
      <w:r>
        <w:t xml:space="preserve">khác </w:t>
      </w:r>
      <w:r>
        <w:t xml:space="preserve">đi). </w:t>
      </w:r>
      <w:r>
        <w:t xml:space="preserve">Thoạt </w:t>
      </w:r>
      <w:r>
        <w:rPr>
          <w:i/>
        </w:rPr>
        <w:t xml:space="preserve">đầu </w:t>
      </w:r>
      <w:r>
        <w:rPr>
          <w:i/>
        </w:rPr>
        <w:t xml:space="preserve">vắng, </w:t>
      </w:r>
      <w:r>
        <w:rPr>
          <w:i/>
        </w:rPr>
        <w:t xml:space="preserve">sau </w:t>
      </w:r>
      <w:r>
        <w:rPr>
          <w:i/>
        </w:rPr>
        <w:t xml:space="preserve">đông </w:t>
      </w:r>
      <w:r>
        <w:t xml:space="preserve">dân. </w:t>
      </w:r>
      <w:r>
        <w:br w:type="page"/>
      </w:r>
      <w:r>
        <w:rPr>
          <w:b/>
        </w:rPr>
        <w:t xml:space="preserve">thoạt </w:t>
      </w:r>
      <w:r>
        <w:rPr>
          <w:b/>
        </w:rPr>
        <w:t xml:space="preserve">kì </w:t>
      </w:r>
      <w:r>
        <w:rPr>
          <w:b/>
        </w:rPr>
        <w:t xml:space="preserve">thuỷ </w:t>
      </w:r>
      <w:r>
        <w:rPr>
          <w:i/>
        </w:rPr>
        <w:t xml:space="preserve">cũng viết </w:t>
      </w:r>
      <w:r>
        <w:rPr>
          <w:i/>
        </w:rPr>
        <w:t xml:space="preserve">thoạt </w:t>
      </w:r>
      <w:r>
        <w:rPr>
          <w:i/>
        </w:rPr>
        <w:t xml:space="preserve">kỳ </w:t>
      </w:r>
      <w:r>
        <w:rPr>
          <w:i/>
        </w:rPr>
        <w:t xml:space="preserve">thuỷ </w:t>
      </w:r>
      <w:r>
        <w:t xml:space="preserve">danh từ </w:t>
      </w:r>
      <w:r>
        <w:t xml:space="preserve">(cũ; </w:t>
      </w:r>
      <w:r>
        <w:t xml:space="preserve">id.;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rPr>
          <w:i/>
        </w:rPr>
        <w:t xml:space="preserve">Như </w:t>
      </w:r>
      <w:r>
        <w:rPr>
          <w:i/>
        </w:rPr>
        <w:t xml:space="preserve">thoạt </w:t>
      </w:r>
      <w:r>
        <w:t xml:space="preserve">tiên. </w:t>
      </w:r>
      <w:r>
        <w:t xml:space="preserve">Thoạt </w:t>
      </w:r>
      <w:r>
        <w:rPr>
          <w:i/>
        </w:rPr>
        <w:t xml:space="preserve">kì </w:t>
      </w:r>
      <w:r>
        <w:rPr>
          <w:i/>
        </w:rPr>
        <w:t xml:space="preserve">thuỷ, </w:t>
      </w:r>
      <w:r>
        <w:rPr>
          <w:i/>
        </w:rPr>
        <w:t xml:space="preserve">uùng </w:t>
      </w:r>
      <w:r>
        <w:rPr>
          <w:i/>
        </w:rPr>
        <w:t xml:space="preserve">này </w:t>
      </w:r>
      <w:r>
        <w:rPr>
          <w:i/>
        </w:rPr>
        <w:t xml:space="preserve">chỉ </w:t>
      </w:r>
      <w:r>
        <w:t xml:space="preserve">có </w:t>
      </w:r>
      <w:r>
        <w:rPr>
          <w:i/>
        </w:rPr>
        <w:t xml:space="preserve">mươi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thoạt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Lúc </w:t>
      </w:r>
      <w:r>
        <w:t xml:space="preserve">mới </w:t>
      </w:r>
      <w:r>
        <w:t xml:space="preserve">đầu </w:t>
      </w:r>
      <w:r>
        <w:t xml:space="preserve">(nhưng </w:t>
      </w:r>
      <w:r>
        <w:t xml:space="preserve">sau </w:t>
      </w:r>
      <w:r>
        <w:t xml:space="preserve">đó </w:t>
      </w:r>
      <w:r>
        <w:t xml:space="preserve">khác </w:t>
      </w:r>
      <w:r>
        <w:t xml:space="preserve">đi). </w:t>
      </w:r>
      <w:r>
        <w:t xml:space="preserve">Thoạt </w:t>
      </w:r>
      <w:r>
        <w:t xml:space="preserve">tiên </w:t>
      </w:r>
      <w:r>
        <w:rPr>
          <w:i/>
        </w:rPr>
        <w:t xml:space="preserve">tưởng </w:t>
      </w:r>
      <w:r>
        <w:t xml:space="preserve">đơn </w:t>
      </w:r>
      <w:r>
        <w:rPr>
          <w:i/>
        </w:rPr>
        <w:t xml:space="preserve">giản, </w:t>
      </w:r>
      <w:r>
        <w:rPr>
          <w:i/>
        </w:rPr>
        <w:t xml:space="preserve">uễ </w:t>
      </w:r>
      <w:r>
        <w:t xml:space="preserve">sau </w:t>
      </w:r>
      <w:r>
        <w:rPr>
          <w:i/>
        </w:rPr>
        <w:t xml:space="preserve">mới </w:t>
      </w:r>
      <w:r>
        <w:t xml:space="preserve">thấy </w:t>
      </w:r>
      <w:r>
        <w:rPr>
          <w:i/>
        </w:rPr>
        <w:t xml:space="preserve">phức </w:t>
      </w:r>
      <w:r>
        <w:rPr>
          <w:i/>
        </w:rPr>
        <w:t xml:space="preserve">tạp. </w:t>
      </w:r>
      <w:r>
        <w:br/>
      </w:r>
      <w:r>
        <w:rPr>
          <w:b/>
        </w:rPr>
        <w:t xml:space="preserve">thoăn </w:t>
      </w:r>
      <w:r>
        <w:rPr>
          <w:b/>
        </w:rPr>
        <w:t xml:space="preserve">thoắt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cử </w:t>
      </w:r>
      <w:r>
        <w:t xml:space="preserve">động </w:t>
      </w:r>
      <w:r>
        <w:t xml:space="preserve">tay </w:t>
      </w:r>
      <w:r>
        <w:t xml:space="preserve">chân </w:t>
      </w:r>
      <w:r>
        <w:t xml:space="preserve">rất </w:t>
      </w:r>
      <w:r>
        <w:t xml:space="preserve">nhanh </w:t>
      </w:r>
      <w:r>
        <w:t xml:space="preserve">nhẹn, </w:t>
      </w:r>
      <w:r>
        <w:t xml:space="preserve">nhịp </w:t>
      </w:r>
      <w:r>
        <w:t xml:space="preserve">nhàng </w:t>
      </w:r>
      <w:r>
        <w:t xml:space="preserve">trong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liên </w:t>
      </w:r>
      <w:r>
        <w:t xml:space="preserve">tục. </w:t>
      </w:r>
      <w:r>
        <w:rPr>
          <w:i/>
        </w:rP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thoăn </w:t>
      </w:r>
      <w:r>
        <w:rPr>
          <w:i/>
        </w:rPr>
        <w:t xml:space="preserve">thoắt. </w:t>
      </w:r>
      <w:r>
        <w:rPr>
          <w:i/>
        </w:rPr>
        <w:t xml:space="preserve">Lên </w:t>
      </w:r>
      <w:r>
        <w:rPr>
          <w:i/>
        </w:rPr>
        <w:t xml:space="preserve">xuống </w:t>
      </w:r>
      <w:r>
        <w:rPr>
          <w:i/>
        </w:rPr>
        <w:t xml:space="preserve">thoăn </w:t>
      </w:r>
      <w:r>
        <w:rPr>
          <w:i/>
        </w:rPr>
        <w:t xml:space="preserve">thoắt. </w:t>
      </w:r>
      <w:r>
        <w:rPr>
          <w:i/>
        </w:rPr>
        <w:t xml:space="preserve">Đôi </w:t>
      </w:r>
      <w:r>
        <w:rPr>
          <w:i/>
        </w:rPr>
        <w:t xml:space="preserve">tay </w:t>
      </w:r>
      <w:r>
        <w:rPr>
          <w:i/>
        </w:rPr>
        <w:t xml:space="preserve">cô </w:t>
      </w:r>
      <w:r>
        <w:rPr>
          <w:i/>
        </w:rPr>
        <w:t xml:space="preserve">thợ </w:t>
      </w:r>
      <w:r>
        <w:t xml:space="preserve">dệt </w:t>
      </w:r>
      <w:r>
        <w:rPr>
          <w:i/>
        </w:rPr>
        <w:t xml:space="preserve">thoăn </w:t>
      </w:r>
      <w:r>
        <w:rPr>
          <w:i/>
        </w:rPr>
        <w:t xml:space="preserve">thoặắt. </w:t>
      </w:r>
      <w:r>
        <w:br/>
      </w:r>
      <w:r>
        <w:rPr>
          <w:b/>
        </w:rPr>
        <w:t xml:space="preserve">thoắng </w:t>
      </w:r>
      <w:r>
        <w:rPr>
          <w:i/>
        </w:rPr>
        <w:t xml:space="preserve">tính từ </w:t>
      </w:r>
      <w:r>
        <w:t xml:space="preserve">(ít dùng). </w:t>
      </w:r>
      <w:r>
        <w:t xml:space="preserve">(Lối </w:t>
      </w:r>
      <w:r>
        <w:t xml:space="preserve">nói, </w:t>
      </w:r>
      <w:r>
        <w:t xml:space="preserve">cách </w:t>
      </w:r>
      <w:r>
        <w:t xml:space="preserve">viết) </w:t>
      </w:r>
      <w:r>
        <w:t xml:space="preserve">rất </w:t>
      </w:r>
      <w:r>
        <w:t xml:space="preserve">nhanh, </w:t>
      </w:r>
      <w:r>
        <w:t xml:space="preserve">làm </w:t>
      </w:r>
      <w:r>
        <w:t xml:space="preserve">cho </w:t>
      </w:r>
      <w:r>
        <w:t xml:space="preserve">khó </w:t>
      </w:r>
      <w:r>
        <w:t xml:space="preserve">nhận </w:t>
      </w:r>
      <w:r>
        <w:t xml:space="preserve">ra </w:t>
      </w:r>
      <w:r>
        <w:t xml:space="preserve">từng </w:t>
      </w:r>
      <w:r>
        <w:t xml:space="preserve">chỉ </w:t>
      </w:r>
      <w:r>
        <w:t xml:space="preserve">tiết. </w:t>
      </w:r>
      <w:r>
        <w:t xml:space="preserve">Nói </w:t>
      </w:r>
      <w:r>
        <w:rPr>
          <w:i/>
        </w:rPr>
        <w:t xml:space="preserve">thoắng. </w:t>
      </w:r>
      <w:r>
        <w:t xml:space="preserve">Chữ </w:t>
      </w:r>
      <w:r>
        <w:t xml:space="preserve">kí </w:t>
      </w:r>
      <w:r>
        <w:rPr>
          <w:i/>
        </w:rPr>
        <w:t xml:space="preserve">thoắng. </w:t>
      </w:r>
      <w:r>
        <w:br/>
      </w:r>
      <w:r>
        <w:rPr>
          <w:b/>
        </w:rPr>
        <w:t xml:space="preserve">thoắt </w:t>
      </w:r>
      <w:r>
        <w:rPr>
          <w:i/>
        </w:rPr>
        <w:t xml:space="preserve">tính từ </w:t>
      </w:r>
      <w:r>
        <w:t xml:space="preserve">Rất </w:t>
      </w:r>
      <w:r>
        <w:t xml:space="preserve">nhanh </w:t>
      </w:r>
      <w:r>
        <w:t xml:space="preserve">chóng, </w:t>
      </w:r>
      <w:r>
        <w:t xml:space="preserve">đột </w:t>
      </w:r>
      <w:r>
        <w:t xml:space="preserve">ngột. </w:t>
      </w:r>
      <w:r>
        <w:rPr>
          <w:i/>
        </w:rPr>
        <w:t xml:space="preserve">Thoắt </w:t>
      </w:r>
      <w:r>
        <w:rPr>
          <w:i/>
        </w:rPr>
        <w:t xml:space="preserve">hiện </w:t>
      </w:r>
      <w:r>
        <w:rPr>
          <w:i/>
        </w:rPr>
        <w:t xml:space="preserve">ra. </w:t>
      </w:r>
      <w:r>
        <w:rPr>
          <w:i/>
        </w:rPr>
        <w:t xml:space="preserve">Thoắt </w:t>
      </w:r>
      <w:r>
        <w:rPr>
          <w:i/>
        </w:rPr>
        <w:t xml:space="preserve">cái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xong. </w:t>
      </w:r>
      <w:r>
        <w:rPr>
          <w:i/>
        </w:rPr>
        <w:t xml:space="preserve">Bước </w:t>
      </w:r>
      <w:r>
        <w:rPr>
          <w:i/>
        </w:rPr>
        <w:t xml:space="preserve">thoắt </w:t>
      </w:r>
      <w:r>
        <w:rPr>
          <w:i/>
        </w:rPr>
        <w:t xml:space="preserve">ra </w:t>
      </w:r>
      <w:r>
        <w:rPr>
          <w:i/>
        </w:rPr>
        <w:t xml:space="preserve">cửa. </w:t>
      </w:r>
      <w:r>
        <w:rPr>
          <w:i/>
        </w:rPr>
        <w:t xml:space="preserve">Thoắt </w:t>
      </w:r>
      <w:r>
        <w:rPr>
          <w:i/>
        </w:rPr>
        <w:t xml:space="preserve">ẩn </w:t>
      </w:r>
      <w:r>
        <w:rPr>
          <w:i/>
        </w:rPr>
        <w:t xml:space="preserve">thoắt </w:t>
      </w:r>
      <w:r>
        <w:rPr>
          <w:i/>
        </w:rPr>
        <w:t xml:space="preserve">hiện. </w:t>
      </w:r>
      <w:r>
        <w:br/>
      </w:r>
      <w:r>
        <w:rPr>
          <w:b/>
        </w:rPr>
        <w:t xml:space="preserve">thóc </w:t>
      </w:r>
      <w:r>
        <w:rPr>
          <w:i/>
        </w:rPr>
        <w:t xml:space="preserve">danh từ </w:t>
      </w:r>
      <w:r>
        <w:t xml:space="preserve">Hạt </w:t>
      </w:r>
      <w:r>
        <w:t xml:space="preserve">lúa </w:t>
      </w:r>
      <w:r>
        <w:t xml:space="preserve">còn </w:t>
      </w:r>
      <w:r>
        <w:t xml:space="preserve">nguyên </w:t>
      </w:r>
      <w:r>
        <w:t xml:space="preserve">cả </w:t>
      </w:r>
      <w:r>
        <w:t xml:space="preserve">vỏ </w:t>
      </w:r>
      <w:r>
        <w:t xml:space="preserve">trấu. </w:t>
      </w:r>
      <w:r>
        <w:rPr>
          <w:i/>
        </w:rPr>
        <w:t xml:space="preserve">Hạt </w:t>
      </w:r>
      <w:r>
        <w:rPr>
          <w:i/>
        </w:rPr>
        <w:t xml:space="preserve">thóc </w:t>
      </w:r>
      <w:r>
        <w:rPr>
          <w:i/>
        </w:rPr>
        <w:t xml:space="preserve">hạt </w:t>
      </w:r>
      <w:r>
        <w:rPr>
          <w:i/>
        </w:rPr>
        <w:t xml:space="preserve">uàng </w:t>
      </w:r>
      <w:r>
        <w:t xml:space="preserve">(tục ngữ). </w:t>
      </w:r>
      <w:r>
        <w:br/>
      </w:r>
      <w:r>
        <w:rPr>
          <w:b/>
        </w:rPr>
        <w:t xml:space="preserve">thóc </w:t>
      </w:r>
      <w:r>
        <w:rPr>
          <w:b/>
        </w:rPr>
        <w:t xml:space="preserve">gạo </w:t>
      </w:r>
      <w:r>
        <w:rPr>
          <w:i/>
        </w:rPr>
        <w:t xml:space="preserve">danh từ </w:t>
      </w:r>
      <w:r>
        <w:t xml:space="preserve">Thóc </w:t>
      </w:r>
      <w:r>
        <w:t xml:space="preserve">và </w:t>
      </w:r>
      <w:r>
        <w:t xml:space="preserve">gạo,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lương </w:t>
      </w:r>
      <w:r>
        <w:t xml:space="preserve">thực </w:t>
      </w:r>
      <w:r>
        <w:t xml:space="preserve">chủ </w:t>
      </w:r>
      <w:r>
        <w:t xml:space="preserve">yếu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Thóc </w:t>
      </w:r>
      <w:r>
        <w:rPr>
          <w:i/>
        </w:rPr>
        <w:t xml:space="preserve">cao </w:t>
      </w:r>
      <w:r>
        <w:t xml:space="preserve">gạo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thóc </w:t>
      </w:r>
      <w:r>
        <w:rPr>
          <w:b/>
        </w:rPr>
        <w:t xml:space="preserve">lúa </w:t>
      </w:r>
      <w:r>
        <w:rPr>
          <w:i/>
        </w:rPr>
        <w:t xml:space="preserve">danh từ </w:t>
      </w:r>
      <w:r>
        <w:t xml:space="preserve">Thóc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thóc </w:t>
      </w:r>
      <w:r>
        <w:rPr>
          <w:b/>
        </w:rPr>
        <w:t xml:space="preserve">mách </w:t>
      </w:r>
      <w:r>
        <w:rPr>
          <w:i/>
        </w:rPr>
        <w:t xml:space="preserve">động từ </w:t>
      </w:r>
      <w:r>
        <w:t xml:space="preserve">Thích </w:t>
      </w:r>
      <w:r>
        <w:t xml:space="preserve">nghe </w:t>
      </w:r>
      <w:r>
        <w:t xml:space="preserve">chuyện </w:t>
      </w:r>
      <w:r>
        <w:t xml:space="preserve">riêng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đem </w:t>
      </w:r>
      <w:r>
        <w:t xml:space="preserve">đi </w:t>
      </w:r>
      <w:r>
        <w:t xml:space="preserve">nói </w:t>
      </w:r>
      <w:r>
        <w:t xml:space="preserve">chỗ </w:t>
      </w:r>
      <w:r>
        <w:t xml:space="preserve">này </w:t>
      </w:r>
      <w:r>
        <w:t xml:space="preserve">chỗ </w:t>
      </w:r>
      <w:r>
        <w:t xml:space="preserve">kia. </w:t>
      </w:r>
      <w:r>
        <w:t xml:space="preserve">Tính </w:t>
      </w:r>
      <w:r>
        <w:t xml:space="preserve">hay </w:t>
      </w:r>
      <w:r>
        <w:rPr>
          <w:i/>
        </w:rPr>
        <w:t xml:space="preserve">tò </w:t>
      </w:r>
      <w:r>
        <w:t xml:space="preserve">mò, </w:t>
      </w:r>
      <w:r>
        <w:rPr>
          <w:i/>
        </w:rPr>
        <w:t xml:space="preserve">thóc </w:t>
      </w:r>
      <w:r>
        <w:t xml:space="preserve">mách. </w:t>
      </w:r>
      <w:r>
        <w:rPr>
          <w:i/>
        </w:rPr>
        <w:t xml:space="preserve">Thóc </w:t>
      </w:r>
      <w:r>
        <w:rPr>
          <w:i/>
        </w:rPr>
        <w:t xml:space="preserve">méách </w:t>
      </w:r>
      <w:r>
        <w:rPr>
          <w:i/>
        </w:rPr>
        <w:t xml:space="preserve">những </w:t>
      </w:r>
      <w:r>
        <w:t xml:space="preserve">chuyện </w:t>
      </w:r>
      <w:r>
        <w:rPr>
          <w:i/>
        </w:rPr>
        <w:t xml:space="preserve">đâu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thọc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mạnh </w:t>
      </w:r>
      <w:r>
        <w:t xml:space="preserve">vào </w:t>
      </w:r>
      <w:r>
        <w:t xml:space="preserve">sâu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vật </w:t>
      </w:r>
      <w:r>
        <w:t xml:space="preserve">khác. </w:t>
      </w:r>
      <w:r>
        <w:rPr>
          <w:i/>
        </w:rPr>
        <w:t xml:space="preserve">Thọc </w:t>
      </w:r>
      <w:r>
        <w:rPr>
          <w:i/>
        </w:rPr>
        <w:t xml:space="preserve">tay </w:t>
      </w:r>
      <w:r>
        <w:rPr>
          <w:i/>
        </w:rPr>
        <w:t xml:space="preserve">bào </w:t>
      </w:r>
      <w:r>
        <w:rPr>
          <w:i/>
        </w:rPr>
        <w:t xml:space="preserve">túi. </w:t>
      </w:r>
      <w:r>
        <w:t xml:space="preserve">Thọc </w:t>
      </w:r>
      <w:r>
        <w:t xml:space="preserve">gậy </w:t>
      </w:r>
      <w:r>
        <w:rPr>
          <w:i/>
        </w:rPr>
        <w:t xml:space="preserve">xuống </w:t>
      </w:r>
      <w:r>
        <w:rPr>
          <w:i/>
        </w:rPr>
        <w:t xml:space="preserve">nước </w:t>
      </w:r>
      <w:r>
        <w:rPr>
          <w:i/>
        </w:rPr>
        <w:t xml:space="preserve">xem </w:t>
      </w:r>
      <w:r>
        <w:rPr>
          <w:i/>
        </w:rPr>
        <w:t xml:space="preserve">nông </w:t>
      </w:r>
      <w:r>
        <w:rPr>
          <w:i/>
        </w:rPr>
        <w:t xml:space="preserve">sâu. </w:t>
      </w:r>
      <w:r>
        <w:rPr>
          <w:i/>
        </w:rPr>
        <w:t xml:space="preserve">Thọc </w:t>
      </w:r>
      <w:r>
        <w:rPr>
          <w:i/>
        </w:rPr>
        <w:t xml:space="preserve">sâu*. </w:t>
      </w:r>
      <w:r>
        <w:rPr>
          <w:b/>
        </w:rPr>
        <w:t xml:space="preserve">2 </w:t>
      </w:r>
      <w:r>
        <w:t xml:space="preserve">(khẩu ngữ). </w:t>
      </w:r>
      <w:r>
        <w:t xml:space="preserve">Xen </w:t>
      </w:r>
      <w:r>
        <w:t xml:space="preserve">ngang </w:t>
      </w:r>
      <w:r>
        <w:t xml:space="preserve">vào, </w:t>
      </w:r>
      <w:r>
        <w:t xml:space="preserve">can </w:t>
      </w:r>
      <w:r>
        <w:t xml:space="preserve">thiệp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bạo. </w:t>
      </w:r>
      <w:r>
        <w:t xml:space="preserve">Đừng </w:t>
      </w:r>
      <w:r>
        <w:rPr>
          <w:i/>
        </w:rPr>
        <w:t xml:space="preserve">thọc </w:t>
      </w:r>
      <w:r>
        <w:t xml:space="preserve">uào </w:t>
      </w:r>
      <w:r>
        <w:t xml:space="preserve">chuyện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thọc </w:t>
      </w:r>
      <w:r>
        <w:rPr>
          <w:b/>
        </w:rPr>
        <w:t xml:space="preserve">gậy </w:t>
      </w:r>
      <w:r>
        <w:rPr>
          <w:b/>
        </w:rPr>
        <w:t xml:space="preserve">bánh </w:t>
      </w:r>
      <w:r>
        <w:rPr>
          <w:b/>
        </w:rPr>
        <w:t xml:space="preserve">xe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đâm </w:t>
      </w:r>
      <w:r>
        <w:t xml:space="preserve">ngang, </w:t>
      </w:r>
      <w:r>
        <w:t xml:space="preserve">làm </w:t>
      </w:r>
      <w:r>
        <w:t xml:space="preserve">ngăn </w:t>
      </w:r>
      <w:r>
        <w:t xml:space="preserve">trở </w:t>
      </w:r>
      <w:r>
        <w:t xml:space="preserve">công </w:t>
      </w:r>
      <w:r>
        <w:t xml:space="preserve">việc </w:t>
      </w:r>
      <w:r>
        <w:t xml:space="preserve">đang </w:t>
      </w:r>
      <w:r>
        <w:t xml:space="preserve">tiến </w:t>
      </w:r>
      <w:r>
        <w:t xml:space="preserve">triển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thọc </w:t>
      </w:r>
      <w:r>
        <w:rPr>
          <w:b/>
        </w:rPr>
        <w:t xml:space="preserve">léc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cũng nói </w:t>
      </w:r>
      <w:r>
        <w:t xml:space="preserve">chọc </w:t>
      </w:r>
      <w:r>
        <w:t xml:space="preserve">léc. </w:t>
      </w:r>
      <w:r>
        <w:t xml:space="preserve">Cù </w:t>
      </w:r>
      <w:r>
        <w:rPr>
          <w:i/>
        </w:rPr>
        <w:t xml:space="preserve">vào </w:t>
      </w:r>
      <w:r>
        <w:rPr>
          <w:i/>
        </w:rPr>
        <w:t xml:space="preserve">người </w:t>
      </w:r>
      <w:r>
        <w:rPr>
          <w:i/>
        </w:rPr>
        <w:t xml:space="preserve">cho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thọc </w:t>
      </w:r>
      <w:r>
        <w:rPr>
          <w:b/>
        </w:rPr>
        <w:t xml:space="preserve">lét </w:t>
      </w:r>
      <w:r>
        <w:rPr>
          <w:i/>
        </w:rPr>
        <w:t xml:space="preserve">xem </w:t>
      </w:r>
      <w:r>
        <w:rPr>
          <w:i/>
        </w:rPr>
        <w:t xml:space="preserve">thọc </w:t>
      </w:r>
      <w:r>
        <w:t xml:space="preserve">lóc.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sâu </w:t>
      </w:r>
      <w:r>
        <w:rPr>
          <w:i/>
        </w:rPr>
        <w:t xml:space="preserve">động từ </w:t>
      </w:r>
      <w:r>
        <w:t xml:space="preserve">Tiến </w:t>
      </w:r>
      <w:r>
        <w:t xml:space="preserve">vào </w:t>
      </w:r>
      <w:r>
        <w:t xml:space="preserve">tiêu </w:t>
      </w:r>
      <w:r>
        <w:t xml:space="preserve">diệt </w:t>
      </w:r>
      <w:r>
        <w:t xml:space="preserve">một </w:t>
      </w:r>
      <w:r>
        <w:t xml:space="preserve">số </w:t>
      </w:r>
      <w:r>
        <w:t xml:space="preserve">mục </w:t>
      </w:r>
      <w:r>
        <w:t xml:space="preserve">tiêu </w:t>
      </w:r>
      <w:r>
        <w:t xml:space="preserve">nằm </w:t>
      </w:r>
      <w:r>
        <w:t xml:space="preserve">sâu </w:t>
      </w:r>
      <w:r>
        <w:t xml:space="preserve">trong </w:t>
      </w:r>
      <w:r>
        <w:t xml:space="preserve">trận </w:t>
      </w:r>
      <w:r>
        <w:t xml:space="preserve">địa </w:t>
      </w:r>
      <w:r>
        <w:t xml:space="preserve">hoặc </w:t>
      </w:r>
      <w:r>
        <w:t xml:space="preserve">đội </w:t>
      </w:r>
      <w:r>
        <w:t xml:space="preserve">Ểình </w:t>
      </w:r>
      <w:r>
        <w:t xml:space="preserve">đối </w:t>
      </w:r>
      <w:r>
        <w:t xml:space="preserve">phương. </w:t>
      </w:r>
      <w:r>
        <w:rPr>
          <w:i/>
        </w:rPr>
        <w:t xml:space="preserve">Đánh </w:t>
      </w:r>
      <w:r>
        <w:rPr>
          <w:i/>
        </w:rPr>
        <w:t xml:space="preserve">thọc </w:t>
      </w:r>
      <w:r>
        <w:rPr>
          <w:i/>
        </w:rPr>
        <w:t xml:space="preserve">sâu. </w:t>
      </w:r>
      <w:r>
        <w:br/>
      </w:r>
      <w:r>
        <w:rPr>
          <w:b/>
        </w:rPr>
        <w:t xml:space="preserve">thoi,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khung </w:t>
      </w:r>
      <w:r>
        <w:t xml:space="preserve">cửi </w:t>
      </w:r>
      <w:r>
        <w:t xml:space="preserve">hay </w:t>
      </w:r>
      <w:r>
        <w:t xml:space="preserve">máy </w:t>
      </w:r>
      <w:r>
        <w:t xml:space="preserve">dệt, </w:t>
      </w:r>
      <w:r>
        <w:t xml:space="preserve">ở </w:t>
      </w:r>
      <w:r>
        <w:t xml:space="preserve">giữa </w:t>
      </w:r>
      <w:r>
        <w:t xml:space="preserve">phình </w:t>
      </w:r>
      <w:r>
        <w:t xml:space="preserve">to, </w:t>
      </w:r>
      <w:r>
        <w:t xml:space="preserve">hai </w:t>
      </w:r>
      <w:r>
        <w:t xml:space="preserve">đầu </w:t>
      </w:r>
      <w:r>
        <w:t xml:space="preserve">thon </w:t>
      </w:r>
      <w:r>
        <w:t xml:space="preserve">dần </w:t>
      </w:r>
      <w:r>
        <w:t xml:space="preserve">và </w:t>
      </w:r>
      <w:r>
        <w:t xml:space="preserve">nhọn, </w:t>
      </w:r>
      <w:r>
        <w:t xml:space="preserve">trong </w:t>
      </w:r>
      <w:r>
        <w:t xml:space="preserve">có </w:t>
      </w:r>
      <w:r>
        <w:t xml:space="preserve">lắp </w:t>
      </w:r>
      <w:r>
        <w:t xml:space="preserve">suốt </w:t>
      </w:r>
      <w:r>
        <w:t xml:space="preserve">để </w:t>
      </w:r>
      <w:r>
        <w:t xml:space="preserve">luồn </w:t>
      </w:r>
      <w:r>
        <w:t xml:space="preserve">sợi </w:t>
      </w:r>
      <w:r>
        <w:t xml:space="preserve">ngang </w:t>
      </w:r>
      <w:r>
        <w:t xml:space="preserve">qua </w:t>
      </w:r>
      <w:r>
        <w:t xml:space="preserve">các </w:t>
      </w:r>
      <w:r>
        <w:t xml:space="preserve">lớp </w:t>
      </w:r>
      <w:r>
        <w:t xml:space="preserve">sợi </w:t>
      </w:r>
      <w:r>
        <w:t xml:space="preserve">dọc </w:t>
      </w:r>
      <w:r>
        <w:t xml:space="preserve">khi </w:t>
      </w:r>
      <w:r>
        <w:t xml:space="preserve">dệt. </w:t>
      </w:r>
      <w:r>
        <w:t xml:space="preserve">Chạy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t xml:space="preserve">thoi. </w:t>
      </w:r>
      <w:r>
        <w:t xml:space="preserve">Ngày </w:t>
      </w:r>
      <w:r>
        <w:t xml:space="preserve">tháng </w:t>
      </w:r>
      <w:r>
        <w:rPr>
          <w:i/>
        </w:rPr>
        <w:t xml:space="preserve">thoi </w:t>
      </w:r>
      <w:r>
        <w:rPr>
          <w:i/>
        </w:rPr>
        <w:t xml:space="preserve">đưa </w:t>
      </w:r>
      <w:r>
        <w:t xml:space="preserve">(qua </w:t>
      </w:r>
      <w:r>
        <w:t xml:space="preserve">rất </w:t>
      </w:r>
      <w:r>
        <w:t xml:space="preserve">nhanh). </w:t>
      </w:r>
      <w:r>
        <w:br/>
      </w:r>
      <w:r>
        <w:rPr>
          <w:b/>
        </w:rPr>
        <w:t xml:space="preserve">thoi, </w:t>
      </w:r>
      <w:r>
        <w:rPr>
          <w:i/>
        </w:rPr>
        <w:t xml:space="preserve">danh từ </w:t>
      </w:r>
      <w:r>
        <w:t xml:space="preserve">Thỏi </w:t>
      </w:r>
      <w:r>
        <w:t xml:space="preserve">nhỏ. </w:t>
      </w:r>
      <w:r>
        <w:t xml:space="preserve">7hoi </w:t>
      </w:r>
      <w:r>
        <w:t xml:space="preserve">mực </w:t>
      </w:r>
      <w:r>
        <w:rPr>
          <w:i/>
        </w:rPr>
        <w:t xml:space="preserve">tàu. </w:t>
      </w:r>
      <w:r>
        <w:t xml:space="preserve">Thoi </w:t>
      </w:r>
      <w:r>
        <w:t xml:space="preserve">uàng. </w:t>
      </w:r>
      <w:r>
        <w:br/>
      </w:r>
      <w:r>
        <w:rPr>
          <w:b/>
        </w:rPr>
        <w:t xml:space="preserve">thoi,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t xml:space="preserve">bằng </w:t>
      </w:r>
      <w:r>
        <w:t xml:space="preserve">cách </w:t>
      </w:r>
      <w:r>
        <w:t xml:space="preserve">thúc </w:t>
      </w:r>
      <w:r>
        <w:t xml:space="preserve">mạnh </w:t>
      </w:r>
      <w:r>
        <w:t xml:space="preserve">nắm </w:t>
      </w:r>
      <w:r>
        <w:t xml:space="preserve">đấm </w:t>
      </w:r>
      <w:r>
        <w:t xml:space="preserve">hoặc </w:t>
      </w:r>
      <w:r>
        <w:t xml:space="preserve">cùi </w:t>
      </w:r>
      <w:r>
        <w:t xml:space="preserve">tay. </w:t>
      </w:r>
      <w:r>
        <w:rPr>
          <w:i/>
        </w:rPr>
        <w:t xml:space="preserve">7hoi </w:t>
      </w:r>
      <w:r>
        <w:rPr>
          <w:i/>
        </w:rPr>
        <w:t xml:space="preserve">cho </w:t>
      </w:r>
      <w:r>
        <w:rPr>
          <w:i/>
        </w:rPr>
        <w:t xml:space="preserve">mấy </w:t>
      </w:r>
      <w:r>
        <w:rPr>
          <w:i/>
        </w:rPr>
        <w:t xml:space="preserve">quả </w:t>
      </w:r>
      <w:r>
        <w:rPr>
          <w:i/>
        </w:rPr>
        <w:t xml:space="preserve">upào </w:t>
      </w:r>
      <w:r>
        <w:rPr>
          <w:i/>
        </w:rPr>
        <w:t xml:space="preserve">ngực. </w:t>
      </w:r>
      <w:r>
        <w:br/>
      </w:r>
      <w:r>
        <w:rPr>
          <w:b/>
        </w:rPr>
        <w:t xml:space="preserve">thoi </w:t>
      </w:r>
      <w:r>
        <w:rPr>
          <w:b/>
        </w:rPr>
        <w:t xml:space="preserve">loi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trí </w:t>
      </w:r>
      <w:r>
        <w:t xml:space="preserve">nhô </w:t>
      </w:r>
      <w:r>
        <w:t xml:space="preserve">lên </w:t>
      </w:r>
      <w:r>
        <w:t xml:space="preserve">và </w:t>
      </w:r>
      <w:r>
        <w:t xml:space="preserve">trơ </w:t>
      </w:r>
      <w:r>
        <w:t xml:space="preserve">trọi </w:t>
      </w:r>
      <w:r>
        <w:t xml:space="preserve">giữa </w:t>
      </w:r>
      <w:r>
        <w:t xml:space="preserve">khoảng </w:t>
      </w:r>
      <w:r>
        <w:t xml:space="preserve">trống, </w:t>
      </w:r>
      <w:r>
        <w:t xml:space="preserve">rộng. </w:t>
      </w:r>
      <w:r>
        <w:t xml:space="preserve">Túp </w:t>
      </w:r>
      <w:r>
        <w:t xml:space="preserve">lều </w:t>
      </w:r>
      <w:r>
        <w:rPr>
          <w:i/>
        </w:rPr>
        <w:t xml:space="preserve">thoi </w:t>
      </w:r>
      <w:r>
        <w:rPr>
          <w:i/>
        </w:rPr>
        <w:t xml:space="preserve">loi </w:t>
      </w:r>
      <w:r>
        <w:rPr>
          <w:i/>
        </w:rPr>
        <w:t xml:space="preserve">giữa </w:t>
      </w:r>
      <w:r>
        <w:rPr>
          <w:i/>
        </w:rPr>
        <w:t xml:space="preserve">cánh </w:t>
      </w:r>
      <w:r>
        <w:rPr>
          <w:i/>
        </w:rPr>
        <w:t xml:space="preserve">đồng. </w:t>
      </w:r>
      <w:r>
        <w:t xml:space="preserve">Một </w:t>
      </w:r>
      <w:r>
        <w:rPr>
          <w:i/>
        </w:rPr>
        <w:t xml:space="preserve">cây </w:t>
      </w:r>
      <w:r>
        <w:t xml:space="preserve">mọc </w:t>
      </w:r>
      <w:r>
        <w:rPr>
          <w:i/>
        </w:rPr>
        <w:t xml:space="preserve">thoi </w:t>
      </w:r>
      <w:r>
        <w:rPr>
          <w:i/>
        </w:rPr>
        <w:t xml:space="preserve">loi </w:t>
      </w:r>
      <w:r>
        <w:rPr>
          <w:i/>
        </w:rPr>
        <w:t xml:space="preserve">giữa </w:t>
      </w:r>
      <w:r>
        <w:rPr>
          <w:i/>
        </w:rPr>
        <w:t xml:space="preserve">đồi </w:t>
      </w:r>
      <w:r>
        <w:t xml:space="preserve">thoi </w:t>
      </w:r>
      <w:r>
        <w:t xml:space="preserve">thóp </w:t>
      </w:r>
      <w:r>
        <w:t xml:space="preserve">động từ </w:t>
      </w:r>
      <w:r>
        <w:t xml:space="preserve">Thở </w:t>
      </w:r>
      <w:r>
        <w:t xml:space="preserve">rất </w:t>
      </w:r>
      <w:r>
        <w:t xml:space="preserve">yếu </w:t>
      </w:r>
      <w:r>
        <w:t xml:space="preserve">và </w:t>
      </w:r>
      <w:r>
        <w:t xml:space="preserve">không </w:t>
      </w:r>
      <w:r>
        <w:t xml:space="preserve">đều </w:t>
      </w:r>
      <w:r>
        <w:t xml:space="preserve">một </w:t>
      </w:r>
      <w:r>
        <w:t xml:space="preserve">cách </w:t>
      </w:r>
      <w:r>
        <w:t xml:space="preserve">mệt </w:t>
      </w:r>
      <w:r>
        <w:t xml:space="preserve">nhọc, </w:t>
      </w:r>
      <w:r>
        <w:t xml:space="preserve">biểu </w:t>
      </w:r>
      <w:r>
        <w:t xml:space="preserve">hiện </w:t>
      </w:r>
      <w:r>
        <w:t xml:space="preserve">sắp </w:t>
      </w:r>
      <w:r>
        <w:t xml:space="preserve">chết. </w:t>
      </w:r>
      <w: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thoi </w:t>
      </w:r>
      <w:r>
        <w:rPr>
          <w:i/>
        </w:rPr>
        <w:t xml:space="preserve">thóp. </w:t>
      </w:r>
      <w:r>
        <w:rPr>
          <w:i/>
        </w:rPr>
        <w:t xml:space="preserve">Sống </w:t>
      </w:r>
      <w:r>
        <w:rPr>
          <w:i/>
        </w:rPr>
        <w:t xml:space="preserve">thoi </w:t>
      </w:r>
      <w:r>
        <w:rPr>
          <w:i/>
        </w:rPr>
        <w:t xml:space="preserve">thóp </w:t>
      </w:r>
      <w:r>
        <w:t xml:space="preserve">(bóng (nghĩa bóng)). </w:t>
      </w:r>
      <w:r>
        <w:br/>
      </w:r>
      <w:r>
        <w:rPr>
          <w:b/>
        </w:rPr>
        <w:t xml:space="preserve">thòi </w:t>
      </w:r>
      <w:r>
        <w:rPr>
          <w:i/>
        </w:rPr>
        <w:t xml:space="preserve">động từ </w:t>
      </w:r>
      <w:r>
        <w:t xml:space="preserve">Nhô </w:t>
      </w:r>
      <w:r>
        <w:t xml:space="preserve">ra, </w:t>
      </w:r>
      <w:r>
        <w:t xml:space="preserve">lộ </w:t>
      </w:r>
      <w:r>
        <w:t xml:space="preserve">hẳn </w:t>
      </w:r>
      <w:r>
        <w:t xml:space="preserve">ra </w:t>
      </w:r>
      <w:r>
        <w:t xml:space="preserve">ngoài </w:t>
      </w:r>
      <w:r>
        <w:t xml:space="preserve">lớp </w:t>
      </w:r>
      <w:r>
        <w:t xml:space="preserve">bao </w:t>
      </w:r>
      <w:r>
        <w:t xml:space="preserve">bọc. </w:t>
      </w:r>
      <w:r>
        <w:t xml:space="preserve">Đầu </w:t>
      </w:r>
      <w:r>
        <w:rPr>
          <w:i/>
        </w:rPr>
        <w:t xml:space="preserve">bút </w:t>
      </w:r>
      <w:r>
        <w:rPr>
          <w:i/>
        </w:rPr>
        <w:t xml:space="preserve">máy </w:t>
      </w:r>
      <w:r>
        <w:t xml:space="preserve">thòi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t xml:space="preserve">miệng </w:t>
      </w:r>
      <w:r>
        <w:rPr>
          <w:i/>
        </w:rPr>
        <w:t xml:space="preserve">túi. </w:t>
      </w:r>
      <w:r>
        <w:t xml:space="preserve">Bít </w:t>
      </w:r>
      <w:r>
        <w:rPr>
          <w:i/>
        </w:rPr>
        <w:t xml:space="preserve">tất </w:t>
      </w:r>
      <w:r>
        <w:rPr>
          <w:i/>
        </w:rPr>
        <w:t xml:space="preserve">rách, </w:t>
      </w:r>
      <w:r>
        <w:t xml:space="preserve">thòi </w:t>
      </w:r>
      <w:r>
        <w:t xml:space="preserve">cả </w:t>
      </w:r>
      <w:r>
        <w:rPr>
          <w:i/>
        </w:rPr>
        <w:t xml:space="preserve">ngón </w:t>
      </w:r>
      <w:r>
        <w:rPr>
          <w:i/>
        </w:rPr>
        <w:t xml:space="preserve">chân </w:t>
      </w:r>
      <w:r>
        <w:rPr>
          <w:i/>
        </w:rPr>
        <w:t xml:space="preserve">ra </w:t>
      </w:r>
      <w:r>
        <w:t xml:space="preserve">ngoài. </w:t>
      </w:r>
      <w:r>
        <w:br/>
      </w:r>
      <w:r>
        <w:rPr>
          <w:b/>
        </w:rPr>
        <w:t xml:space="preserve">thòi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Lòi </w:t>
      </w:r>
      <w:r>
        <w:t xml:space="preserve">ra </w:t>
      </w:r>
      <w:r>
        <w:t xml:space="preserve">ngoài </w:t>
      </w:r>
      <w:r>
        <w:t xml:space="preserve">một </w:t>
      </w:r>
      <w:r>
        <w:t xml:space="preserve">cách </w:t>
      </w:r>
      <w:r>
        <w:t xml:space="preserve">lôi </w:t>
      </w:r>
      <w:r>
        <w:t xml:space="preserve">thôi. </w:t>
      </w:r>
      <w:r>
        <w:rPr>
          <w:i/>
        </w:rPr>
        <w:t xml:space="preserve">Khăn </w:t>
      </w:r>
      <w:r>
        <w:rPr>
          <w:i/>
        </w:rPr>
        <w:t xml:space="preserve">tay </w:t>
      </w:r>
      <w:r>
        <w:rPr>
          <w:i/>
        </w:rPr>
        <w:t xml:space="preserve">thòi </w:t>
      </w:r>
      <w:r>
        <w:rPr>
          <w:i/>
        </w:rPr>
        <w:t xml:space="preserve">lòi </w:t>
      </w:r>
      <w:r>
        <w:rPr>
          <w:i/>
        </w:rPr>
        <w:t xml:space="preserve">ra </w:t>
      </w:r>
      <w:r>
        <w:t xml:space="preserve">ngoài </w:t>
      </w:r>
      <w:r>
        <w:t xml:space="preserve">túi </w:t>
      </w:r>
      <w:r>
        <w:t xml:space="preserve">quần. </w:t>
      </w:r>
      <w:r>
        <w:br/>
      </w:r>
      <w:r>
        <w:rPr>
          <w:b/>
        </w:rPr>
        <w:t xml:space="preserve">thỏi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hình </w:t>
      </w:r>
      <w:r>
        <w:t xml:space="preserve">thanh </w:t>
      </w:r>
      <w:r>
        <w:t xml:space="preserve">nhỏ </w:t>
      </w:r>
      <w:r>
        <w:t xml:space="preserve">và </w:t>
      </w:r>
      <w:r>
        <w:t xml:space="preserve">ngắn, </w:t>
      </w:r>
      <w:r>
        <w:t xml:space="preserve">có </w:t>
      </w:r>
      <w:r>
        <w:t xml:space="preserve">thể </w:t>
      </w:r>
      <w:r>
        <w:t xml:space="preserve">cầm </w:t>
      </w:r>
      <w:r>
        <w:t xml:space="preserve">gọn </w:t>
      </w:r>
      <w:r>
        <w:t xml:space="preserve">trong </w:t>
      </w:r>
      <w:r>
        <w:t xml:space="preserve">bàn </w:t>
      </w:r>
      <w:r>
        <w:t xml:space="preserve">tay, </w:t>
      </w:r>
      <w:r>
        <w:t xml:space="preserve">thường </w:t>
      </w:r>
      <w:r>
        <w:t xml:space="preserve">được </w:t>
      </w:r>
      <w:r>
        <w:t xml:space="preserve">đúc </w:t>
      </w:r>
      <w:r>
        <w:t xml:space="preserve">thành. </w:t>
      </w:r>
      <w:r>
        <w:t xml:space="preserve">Thỏi </w:t>
      </w:r>
      <w:r>
        <w:t xml:space="preserve">sắt </w:t>
      </w:r>
      <w:r>
        <w:rPr>
          <w:i/>
        </w:rPr>
        <w:t xml:space="preserve">Thỏi </w:t>
      </w:r>
      <w:r>
        <w:rPr>
          <w:i/>
        </w:rPr>
        <w:t xml:space="preserve">mực. </w:t>
      </w:r>
      <w:r>
        <w:rPr>
          <w:i/>
        </w:rPr>
        <w:t xml:space="preserve">Lương </w:t>
      </w:r>
      <w:r>
        <w:rPr>
          <w:i/>
        </w:rPr>
        <w:t xml:space="preserve">khô </w:t>
      </w:r>
      <w:r>
        <w:rPr>
          <w:i/>
        </w:rPr>
        <w:t xml:space="preserve">được </w:t>
      </w:r>
      <w:r>
        <w:rPr>
          <w:i/>
        </w:rPr>
        <w:t xml:space="preserve">đóng </w:t>
      </w:r>
      <w:r>
        <w:rPr>
          <w:i/>
        </w:rPr>
        <w:t xml:space="preserve">thành </w:t>
      </w:r>
      <w:r>
        <w:t xml:space="preserve">thỏi. </w:t>
      </w:r>
      <w:r>
        <w:t xml:space="preserve">Vàng </w:t>
      </w:r>
      <w:r>
        <w:t xml:space="preserve">thỏi. </w:t>
      </w:r>
      <w:r>
        <w:br/>
      </w:r>
      <w:r>
        <w:rPr>
          <w:b/>
        </w:rPr>
        <w:t xml:space="preserve">thói </w:t>
      </w:r>
      <w:r>
        <w:rPr>
          <w:i/>
        </w:rPr>
        <w:t xml:space="preserve">danh từ </w:t>
      </w:r>
      <w:r>
        <w:t xml:space="preserve">Lối, </w:t>
      </w:r>
      <w:r>
        <w:t xml:space="preserve">cách </w:t>
      </w:r>
      <w:r>
        <w:t xml:space="preserve">sống </w:t>
      </w:r>
      <w:r>
        <w:t xml:space="preserve">hay </w:t>
      </w:r>
      <w:r>
        <w:t xml:space="preserve">hoạt </w:t>
      </w:r>
      <w:r>
        <w:t xml:space="preserve">động, </w:t>
      </w:r>
      <w:r>
        <w:t xml:space="preserve">thường </w:t>
      </w:r>
      <w:r>
        <w:t xml:space="preserve">không </w:t>
      </w:r>
      <w:r>
        <w:t xml:space="preserve">tốt, </w:t>
      </w:r>
      <w:r>
        <w:t xml:space="preserve">được </w:t>
      </w:r>
      <w:r>
        <w:t xml:space="preserve">lặp </w:t>
      </w:r>
      <w:r>
        <w:t xml:space="preserve">lại </w:t>
      </w:r>
      <w:r>
        <w:t xml:space="preserve">lâu </w:t>
      </w:r>
      <w:r>
        <w:t xml:space="preserve">ngày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quen. </w:t>
      </w:r>
      <w:r>
        <w:t xml:space="preserve">Thói </w:t>
      </w:r>
      <w:r>
        <w:rPr>
          <w:i/>
        </w:rPr>
        <w:t xml:space="preserve">hư </w:t>
      </w:r>
      <w:r>
        <w:rPr>
          <w:i/>
        </w:rPr>
        <w:t xml:space="preserve">tật </w:t>
      </w:r>
      <w:r>
        <w:rPr>
          <w:i/>
        </w:rPr>
        <w:t xml:space="preserve">xấu. </w:t>
      </w:r>
      <w:r>
        <w:t xml:space="preserve">Giở </w:t>
      </w:r>
      <w:r>
        <w:t xml:space="preserve">thói </w:t>
      </w:r>
      <w:r>
        <w:rPr>
          <w:i/>
        </w:rPr>
        <w:t xml:space="preserve">du </w:t>
      </w:r>
      <w:r>
        <w:rPr>
          <w:i/>
        </w:rPr>
        <w:t xml:space="preserve">côn.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t xml:space="preserve">bỏ </w:t>
      </w:r>
      <w:r>
        <w:rPr>
          <w:i/>
        </w:rPr>
        <w:t xml:space="preserve">được </w:t>
      </w:r>
      <w:r>
        <w:rPr>
          <w:i/>
        </w:rPr>
        <w:t xml:space="preserve">thói </w:t>
      </w:r>
      <w:r>
        <w:t xml:space="preserve">nghiện </w:t>
      </w:r>
      <w:r>
        <w:rPr>
          <w:i/>
        </w:rPr>
        <w:t xml:space="preserve">ngập. </w:t>
      </w:r>
      <w:r>
        <w:rPr>
          <w:i/>
        </w:rPr>
        <w:t xml:space="preserve">Đất </w:t>
      </w:r>
      <w:r>
        <w:t xml:space="preserve">có </w:t>
      </w:r>
      <w:r>
        <w:rPr>
          <w:i/>
        </w:rPr>
        <w:t xml:space="preserve">lồ, </w:t>
      </w:r>
      <w:r>
        <w:rPr>
          <w:i/>
        </w:rPr>
        <w:t xml:space="preserve">quê </w:t>
      </w:r>
      <w:r>
        <w:rPr>
          <w:i/>
        </w:rPr>
        <w:t xml:space="preserve">có </w:t>
      </w:r>
      <w:r>
        <w:rPr>
          <w:i/>
        </w:rPr>
        <w:t xml:space="preserve">thói </w:t>
      </w:r>
      <w:r>
        <w:t xml:space="preserve">(tục ngữ). </w:t>
      </w:r>
      <w:r>
        <w:br/>
      </w:r>
      <w:r>
        <w:rPr>
          <w:b/>
        </w:rPr>
        <w:t xml:space="preserve">thói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(khẩu ngữ). </w:t>
      </w:r>
      <w:r>
        <w:t xml:space="preserve">Cách </w:t>
      </w:r>
      <w:r>
        <w:t xml:space="preserve">ăn </w:t>
      </w:r>
      <w:r>
        <w:t xml:space="preserve">ở, </w:t>
      </w:r>
      <w:r>
        <w:t xml:space="preserve">cư </w:t>
      </w:r>
      <w:r>
        <w:t xml:space="preserve">xử </w:t>
      </w:r>
      <w:r>
        <w:t xml:space="preserve">không </w:t>
      </w:r>
      <w:r>
        <w:t xml:space="preserve">tốt </w:t>
      </w:r>
      <w:r>
        <w:t xml:space="preserve">thường </w:t>
      </w:r>
      <w:r>
        <w:t xml:space="preserve">thấy </w:t>
      </w:r>
      <w:r>
        <w:t xml:space="preserve">ở </w:t>
      </w:r>
      <w:r>
        <w:t xml:space="preserve">nhiều </w:t>
      </w:r>
      <w:r>
        <w:t xml:space="preserve">người. </w:t>
      </w:r>
      <w:r>
        <w:rPr>
          <w:i/>
        </w:rPr>
        <w:t xml:space="preserve">Thói </w:t>
      </w:r>
      <w:r>
        <w:t xml:space="preserve">đời </w:t>
      </w:r>
      <w:r>
        <w:rPr>
          <w:i/>
        </w:rPr>
        <w:t xml:space="preserve">trâu </w:t>
      </w:r>
      <w:r>
        <w:rPr>
          <w:i/>
        </w:rPr>
        <w:t xml:space="preserve">buộc </w:t>
      </w:r>
      <w:r>
        <w:rPr>
          <w:i/>
        </w:rPr>
        <w:t xml:space="preserve">ghét </w:t>
      </w:r>
      <w:r>
        <w:rPr>
          <w:i/>
        </w:rPr>
        <w:t xml:space="preserve">trâu </w:t>
      </w:r>
      <w:r>
        <w:rPr>
          <w:i/>
        </w:rPr>
        <w:t xml:space="preserve">ăn. </w:t>
      </w:r>
      <w:r>
        <w:rPr>
          <w:i/>
        </w:rPr>
        <w:t xml:space="preserve">Thói </w:t>
      </w:r>
      <w:r>
        <w:rPr>
          <w:i/>
        </w:rPr>
        <w:t xml:space="preserve">đời </w:t>
      </w:r>
      <w:r>
        <w:rPr>
          <w:i/>
        </w:rPr>
        <w:t xml:space="preserve">đen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thói </w:t>
      </w:r>
      <w:r>
        <w:rPr>
          <w:b/>
        </w:rPr>
        <w:t xml:space="preserve">phép </w:t>
      </w:r>
      <w:r>
        <w:rPr>
          <w:i/>
        </w:rPr>
        <w:t xml:space="preserve">danh từ </w:t>
      </w:r>
      <w:r>
        <w:t xml:space="preserve">(ít dùng). </w:t>
      </w:r>
      <w:r>
        <w:t xml:space="preserve">Cách </w:t>
      </w:r>
      <w:r>
        <w:t xml:space="preserve">ăn </w:t>
      </w:r>
      <w:r>
        <w:t xml:space="preserve">ở, </w:t>
      </w:r>
      <w:r>
        <w:t xml:space="preserve">cư </w:t>
      </w:r>
      <w:r>
        <w:t xml:space="preserve">xử </w:t>
      </w:r>
      <w:r>
        <w:t xml:space="preserve">đã </w:t>
      </w:r>
      <w:r>
        <w:t xml:space="preserve">quen </w:t>
      </w:r>
      <w:r>
        <w:t xml:space="preserve">từ </w:t>
      </w:r>
      <w:r>
        <w:t xml:space="preserve">lâu, </w:t>
      </w:r>
      <w:r>
        <w:t xml:space="preserve">trở </w:t>
      </w:r>
      <w:r>
        <w:t xml:space="preserve">thành </w:t>
      </w:r>
      <w:r>
        <w:t xml:space="preserve">phép </w:t>
      </w:r>
      <w:r>
        <w:t xml:space="preserve">tắc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Thói </w:t>
      </w:r>
      <w:r>
        <w:rPr>
          <w:i/>
        </w:rPr>
        <w:t xml:space="preserve">phép </w:t>
      </w:r>
      <w:r>
        <w:rPr>
          <w:i/>
        </w:rPr>
        <w:t xml:space="preserve">uùng </w:t>
      </w:r>
      <w:r>
        <w:rPr>
          <w:i/>
        </w:rPr>
        <w:t xml:space="preserve">này </w:t>
      </w:r>
      <w:r>
        <w:rPr>
          <w:i/>
        </w:rPr>
        <w:t xml:space="preserve">rất </w:t>
      </w:r>
      <w:r>
        <w:rPr>
          <w:i/>
        </w:rPr>
        <w:t xml:space="preserve">nghiêm. </w:t>
      </w:r>
      <w:r>
        <w:br/>
      </w:r>
      <w:r>
        <w:rPr>
          <w:b/>
        </w:rPr>
        <w:t xml:space="preserve">thói </w:t>
      </w:r>
      <w:r>
        <w:rPr>
          <w:b/>
        </w:rPr>
        <w:t xml:space="preserve">quen </w:t>
      </w:r>
      <w:r>
        <w:rPr>
          <w:i/>
        </w:rPr>
        <w:t xml:space="preserve">danh từ </w:t>
      </w:r>
      <w:r>
        <w:t xml:space="preserve">lối, </w:t>
      </w:r>
      <w:r>
        <w:t xml:space="preserve">cách </w:t>
      </w:r>
      <w:r>
        <w:t xml:space="preserve">sống </w:t>
      </w:r>
      <w:r>
        <w:t xml:space="preserve">hay </w:t>
      </w:r>
      <w:r>
        <w:t xml:space="preserve">hoạt </w:t>
      </w:r>
      <w:r>
        <w:t xml:space="preserve">động </w:t>
      </w:r>
      <w:r>
        <w:t xml:space="preserve">do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lâu </w:t>
      </w:r>
      <w:r>
        <w:t xml:space="preserve">ngày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quen, </w:t>
      </w:r>
      <w:r>
        <w:t xml:space="preserve">khó </w:t>
      </w:r>
      <w:r>
        <w:t xml:space="preserve">thay </w:t>
      </w:r>
      <w:r>
        <w:t xml:space="preserve">đổi. </w:t>
      </w:r>
      <w:r>
        <w:t xml:space="preserve">Có </w:t>
      </w:r>
      <w:r>
        <w:t xml:space="preserve">thói </w:t>
      </w:r>
      <w:r>
        <w:t xml:space="preserve">quen </w:t>
      </w:r>
      <w:r>
        <w:rPr>
          <w:i/>
        </w:rPr>
        <w:t xml:space="preserve">dậy </w:t>
      </w:r>
      <w:r>
        <w:t xml:space="preserve">sớm. </w:t>
      </w:r>
      <w:r>
        <w:rPr>
          <w:i/>
        </w:rPr>
        <w:t xml:space="preserve">Thói </w:t>
      </w:r>
      <w:r>
        <w:rPr>
          <w:i/>
        </w:rPr>
        <w:t xml:space="preserve">quen </w:t>
      </w:r>
      <w:r>
        <w:rPr>
          <w:i/>
        </w:rPr>
        <w:t xml:space="preserve">nghề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thói </w:t>
      </w:r>
      <w:r>
        <w:rPr>
          <w:b/>
        </w:rPr>
        <w:t xml:space="preserve">thường </w:t>
      </w:r>
      <w:r>
        <w:rPr>
          <w:i/>
        </w:rPr>
        <w:t xml:space="preserve">danh từ </w:t>
      </w:r>
      <w:r>
        <w:t xml:space="preserve">Điều </w:t>
      </w:r>
      <w:r>
        <w:t xml:space="preserve">thường </w:t>
      </w:r>
      <w:r>
        <w:t xml:space="preserve">thấy, </w:t>
      </w:r>
      <w:r>
        <w:t xml:space="preserve">thường </w:t>
      </w:r>
      <w:r>
        <w:t xml:space="preserve">có </w:t>
      </w:r>
      <w:r>
        <w:t xml:space="preserve">ở </w:t>
      </w:r>
      <w:r>
        <w:t xml:space="preserve">nhiều </w:t>
      </w:r>
      <w:r>
        <w:t xml:space="preserve">người,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ngạc </w:t>
      </w:r>
      <w:r>
        <w:t xml:space="preserve">nhiên </w:t>
      </w:r>
      <w:r>
        <w:t xml:space="preserve">hoặc </w:t>
      </w:r>
      <w:r>
        <w:t xml:space="preserve">đáng </w:t>
      </w:r>
      <w:r>
        <w:t xml:space="preserve">phải </w:t>
      </w:r>
      <w:r>
        <w:t xml:space="preserve">chê </w:t>
      </w:r>
      <w:r>
        <w:t xml:space="preserve">trách. </w:t>
      </w:r>
      <w:r>
        <w:t xml:space="preserve">Ghen </w:t>
      </w:r>
      <w:r>
        <w:t xml:space="preserve">tuông </w:t>
      </w:r>
      <w:r>
        <w:rPr>
          <w:i/>
        </w:rPr>
        <w:t xml:space="preserve">là </w:t>
      </w:r>
      <w:r>
        <w:t xml:space="preserve">thói </w:t>
      </w:r>
      <w:r>
        <w:rPr>
          <w:i/>
        </w:rPr>
        <w:t xml:space="preserve">thường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t xml:space="preserve">đời.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