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trơn. </w:t>
      </w:r>
      <w:r>
        <w:rPr>
          <w:i/>
        </w:rPr>
        <w:t xml:space="preserve">xem </w:t>
      </w:r>
      <w:r>
        <w:t xml:space="preserve">chợn. </w:t>
      </w:r>
      <w:r>
        <w:br/>
      </w:r>
      <w:r>
        <w:rPr>
          <w:b/>
        </w:rPr>
        <w:t xml:space="preserve">trợn </w:t>
      </w:r>
      <w:r>
        <w:rPr>
          <w:b/>
        </w:rPr>
        <w:t xml:space="preserve">trạo </w:t>
      </w:r>
      <w:r>
        <w:rPr>
          <w:b/>
        </w:rPr>
        <w:t xml:space="preserve">Í </w:t>
      </w:r>
      <w:r>
        <w:rPr>
          <w:i/>
        </w:rPr>
        <w:t xml:space="preserve">động từ </w:t>
      </w:r>
      <w:r>
        <w:t xml:space="preserve">(Mắt) </w:t>
      </w:r>
      <w:r>
        <w:t xml:space="preserve">trợn </w:t>
      </w:r>
      <w:r>
        <w:t xml:space="preserve">lên </w:t>
      </w:r>
      <w:r>
        <w:t xml:space="preserve">vẻ </w:t>
      </w:r>
      <w:r>
        <w:t xml:space="preserve">càn </w:t>
      </w:r>
      <w:r>
        <w:t xml:space="preserve">rỡ, </w:t>
      </w:r>
      <w:r>
        <w:t xml:space="preserve">dữ </w:t>
      </w:r>
      <w:r>
        <w:t xml:space="preserve">tợn. </w:t>
      </w:r>
      <w:r>
        <w:rPr>
          <w:i/>
        </w:rPr>
        <w:t xml:space="preserve">Cặp </w:t>
      </w:r>
      <w:r>
        <w:t xml:space="preserve">mắt </w:t>
      </w:r>
      <w:r>
        <w:t xml:space="preserve">trắng </w:t>
      </w:r>
      <w:r>
        <w:t xml:space="preserve">dã </w:t>
      </w:r>
      <w:r>
        <w:rPr>
          <w:i/>
        </w:rPr>
        <w:t xml:space="preserve">trợn </w:t>
      </w:r>
      <w:r>
        <w:rPr>
          <w:i/>
        </w:rPr>
        <w:t xml:space="preserve">trạo </w:t>
      </w:r>
      <w:r>
        <w:rPr>
          <w:i/>
        </w:rPr>
        <w:t xml:space="preserve">đảo </w:t>
      </w:r>
      <w:r>
        <w:rPr>
          <w:i/>
        </w:rPr>
        <w:t xml:space="preserve">nhanh: </w:t>
      </w:r>
      <w:r>
        <w:t xml:space="preserve">I!t. </w:t>
      </w:r>
      <w:r>
        <w:t xml:space="preserve">(danh từ). </w:t>
      </w:r>
      <w:r>
        <w:t xml:space="preserve">Xấc </w:t>
      </w:r>
      <w:r>
        <w:t xml:space="preserve">láo, </w:t>
      </w:r>
      <w:r>
        <w:t xml:space="preserve">tỏ </w:t>
      </w:r>
      <w:r>
        <w:t xml:space="preserve">vẻ </w:t>
      </w:r>
      <w:r>
        <w:t xml:space="preserve">không </w:t>
      </w:r>
      <w:r>
        <w:t xml:space="preserve">coi </w:t>
      </w:r>
      <w:r>
        <w:t xml:space="preserve">ai </w:t>
      </w:r>
      <w:r>
        <w:t xml:space="preserve">ra </w:t>
      </w:r>
      <w:r>
        <w:t xml:space="preserve">gì. </w:t>
      </w:r>
      <w:r>
        <w:br/>
      </w:r>
      <w:r>
        <w:rPr>
          <w:b/>
        </w:rPr>
        <w:t xml:space="preserve">trợn </w:t>
      </w:r>
      <w:r>
        <w:rPr>
          <w:b/>
        </w:rPr>
        <w:t xml:space="preserve">trừng </w:t>
      </w:r>
      <w:r>
        <w:rPr>
          <w:i/>
        </w:rPr>
        <w:t xml:space="preserve">động từ </w:t>
      </w:r>
      <w:r>
        <w:t xml:space="preserve">(Mắt) </w:t>
      </w:r>
      <w:r>
        <w:t xml:space="preserve">trợn </w:t>
      </w:r>
      <w:r>
        <w:t xml:space="preserve">lên </w:t>
      </w:r>
      <w:r>
        <w:t xml:space="preserve">nhìn </w:t>
      </w:r>
      <w:r>
        <w:t xml:space="preserve">thẳng </w:t>
      </w:r>
      <w:r>
        <w:t xml:space="preserve">không </w:t>
      </w:r>
      <w:r>
        <w:t xml:space="preserve">chớp, </w:t>
      </w:r>
      <w:r>
        <w:t xml:space="preserve">lộ </w:t>
      </w:r>
      <w:r>
        <w:t xml:space="preserve">rõ </w:t>
      </w:r>
      <w:r>
        <w:t xml:space="preserve">vẻ </w:t>
      </w:r>
      <w:r>
        <w:t xml:space="preserve">tức </w:t>
      </w:r>
      <w:r>
        <w:t xml:space="preserve">giận </w:t>
      </w:r>
      <w:r>
        <w:t xml:space="preserve">hùng </w:t>
      </w:r>
      <w:r>
        <w:t xml:space="preserve">hổ, </w:t>
      </w:r>
      <w:r>
        <w:t xml:space="preserve">hoặc </w:t>
      </w:r>
      <w:r>
        <w:t xml:space="preserve">khiếp </w:t>
      </w:r>
      <w:r>
        <w:t xml:space="preserve">sợ. </w:t>
      </w:r>
      <w:r>
        <w:t xml:space="preserve">Mắt </w:t>
      </w:r>
      <w:r>
        <w:t xml:space="preserve">trợn </w:t>
      </w:r>
      <w:r>
        <w:t xml:space="preserve">trừng </w:t>
      </w:r>
      <w:r>
        <w:t xml:space="preserve">đây </w:t>
      </w:r>
      <w:r>
        <w:t xml:space="preserve">vẻ </w:t>
      </w:r>
      <w:r>
        <w:rPr>
          <w:i/>
        </w:rPr>
        <w:t xml:space="preserve">tức </w:t>
      </w:r>
      <w:r>
        <w:t xml:space="preserve">giận.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rợn </w:t>
      </w:r>
      <w:r>
        <w:t xml:space="preserve">trừng </w:t>
      </w:r>
      <w:r>
        <w:rPr>
          <w:i/>
        </w:rPr>
        <w:t xml:space="preserve">trợn </w:t>
      </w:r>
      <w:r>
        <w:rPr>
          <w:i/>
        </w:rPr>
        <w:t xml:space="preserve">trạo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trợn </w:t>
      </w:r>
      <w:r>
        <w:rPr>
          <w:b/>
        </w:rPr>
        <w:t xml:space="preserve">trừng </w:t>
      </w:r>
      <w:r>
        <w:rPr>
          <w:b/>
        </w:rPr>
        <w:t xml:space="preserve">trợn </w:t>
      </w:r>
      <w:r>
        <w:rPr>
          <w:b/>
        </w:rPr>
        <w:t xml:space="preserve">trạo </w:t>
      </w:r>
      <w:r>
        <w:rPr>
          <w:i/>
        </w:rPr>
        <w:t xml:space="preserve">động từ </w:t>
      </w:r>
      <w:r>
        <w:t xml:space="preserve">x </w:t>
      </w:r>
      <w:r>
        <w:rPr>
          <w:i/>
        </w:rPr>
        <w:t xml:space="preserve">trợn </w:t>
      </w:r>
      <w:r>
        <w:rPr>
          <w:i/>
        </w:rPr>
        <w:t xml:space="preserve">trừng </w:t>
      </w:r>
      <w:r>
        <w:rPr>
          <w:i/>
        </w:rPr>
        <w:t xml:space="preserve">láy). </w:t>
      </w:r>
      <w:r>
        <w:br/>
      </w:r>
      <w:r>
        <w:rPr>
          <w:b/>
        </w:rPr>
        <w:t xml:space="preserve">trớt </w:t>
      </w:r>
      <w:r>
        <w:rPr>
          <w:i/>
        </w:rPr>
        <w:t xml:space="preserve">tính từ </w:t>
      </w:r>
      <w:r>
        <w:t xml:space="preserve">(ph.;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Quách. </w:t>
      </w:r>
      <w:r>
        <w:t xml:space="preserve">Bán </w:t>
      </w:r>
      <w:r>
        <w:t xml:space="preserve">trớt. </w:t>
      </w:r>
      <w:r>
        <w:rPr>
          <w:i/>
        </w:rPr>
        <w:t xml:space="preserve">Bỏ </w:t>
      </w:r>
      <w:r>
        <w:rPr>
          <w:i/>
        </w:rPr>
        <w:t xml:space="preserve">trớt. </w:t>
      </w:r>
      <w:r>
        <w:br/>
      </w:r>
      <w:r>
        <w:rPr>
          <w:b/>
        </w:rPr>
        <w:t xml:space="preserve">trợt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trượt. </w:t>
      </w:r>
      <w:r>
        <w:br/>
      </w:r>
      <w:r>
        <w:rPr>
          <w:b/>
        </w:rPr>
        <w:t xml:space="preserve">trợt </w:t>
      </w:r>
      <w:r>
        <w:rPr>
          <w:b/>
        </w:rPr>
        <w:t xml:space="preserve">lớt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Trượt </w:t>
      </w:r>
      <w:r>
        <w:t xml:space="preserve">hết </w:t>
      </w:r>
      <w:r>
        <w:t xml:space="preserve">cả. </w:t>
      </w:r>
      <w:r>
        <w:t xml:space="preserve">Trợt </w:t>
      </w:r>
      <w:r>
        <w:rPr>
          <w:i/>
        </w:rPr>
        <w:t xml:space="preserve">lới, </w:t>
      </w:r>
      <w:r>
        <w:rPr>
          <w:i/>
        </w:rPr>
        <w:t xml:space="preserve">chẳng </w:t>
      </w:r>
      <w:r>
        <w:t xml:space="preserve">được </w:t>
      </w:r>
      <w:r>
        <w:rPr>
          <w:i/>
        </w:rPr>
        <w:t xml:space="preserve">gì. </w:t>
      </w:r>
      <w:r>
        <w:br/>
      </w:r>
      <w:r>
        <w:rPr>
          <w:b/>
        </w:rPr>
        <w:t xml:space="preserve">tru </w:t>
      </w:r>
      <w:r>
        <w:rPr>
          <w:i/>
        </w:rPr>
        <w:t xml:space="preserve">động từ </w:t>
      </w:r>
      <w:r>
        <w:t xml:space="preserve">Kêu </w:t>
      </w:r>
      <w:r>
        <w:t xml:space="preserve">rú </w:t>
      </w:r>
      <w:r>
        <w:t xml:space="preserve">lên </w:t>
      </w:r>
      <w:r>
        <w:t xml:space="preserve">thành </w:t>
      </w:r>
      <w:r>
        <w:t xml:space="preserve">tiếng </w:t>
      </w:r>
      <w:r>
        <w:t xml:space="preserve">to </w:t>
      </w:r>
      <w:r>
        <w:t xml:space="preserve">và </w:t>
      </w:r>
      <w:r>
        <w:t xml:space="preserve">kéo </w:t>
      </w:r>
      <w:r>
        <w:t xml:space="preserve">dài. </w:t>
      </w:r>
      <w:r>
        <w:t xml:space="preserve">Chó </w:t>
      </w:r>
      <w:r>
        <w:t xml:space="preserve">tru </w:t>
      </w:r>
      <w:r>
        <w:rPr>
          <w:i/>
        </w:rPr>
        <w:t xml:space="preserve">lên </w:t>
      </w:r>
      <w:r>
        <w:rPr>
          <w:i/>
        </w:rPr>
        <w:t xml:space="preserve">từng </w:t>
      </w:r>
      <w:r>
        <w:t xml:space="preserve">hồi. </w:t>
      </w:r>
      <w:r>
        <w:t xml:space="preserve">Khóc </w:t>
      </w:r>
      <w:r>
        <w:rPr>
          <w:i/>
        </w:rPr>
        <w:t xml:space="preserve">tru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tru </w:t>
      </w:r>
      <w:r>
        <w:rPr>
          <w:b/>
        </w:rPr>
        <w:t xml:space="preserve">di </w:t>
      </w:r>
      <w:r>
        <w:rPr>
          <w:i/>
        </w:rPr>
        <w:t xml:space="preserve">động từ </w:t>
      </w:r>
      <w:r>
        <w:t xml:space="preserve">Giết </w:t>
      </w:r>
      <w:r>
        <w:t xml:space="preserve">người </w:t>
      </w:r>
      <w:r>
        <w:t xml:space="preserve">bị </w:t>
      </w:r>
      <w:r>
        <w:rPr>
          <w:i/>
        </w:rPr>
        <w:t xml:space="preserve">án </w:t>
      </w:r>
      <w:r>
        <w:t xml:space="preserve">tử </w:t>
      </w:r>
      <w:r>
        <w:t xml:space="preserve">hình </w:t>
      </w:r>
      <w:r>
        <w:t xml:space="preserve">và </w:t>
      </w:r>
      <w:r>
        <w:t xml:space="preserve">cả </w:t>
      </w:r>
      <w:r>
        <w:t xml:space="preserve">nhà </w:t>
      </w:r>
      <w:r>
        <w:t xml:space="preserve">(một </w:t>
      </w:r>
      <w:r>
        <w:t xml:space="preserve">hình </w:t>
      </w:r>
      <w:r>
        <w:t xml:space="preserve">phạt </w:t>
      </w:r>
      <w:r>
        <w:t xml:space="preserve">thời </w:t>
      </w:r>
      <w:r>
        <w:t xml:space="preserve">phong </w:t>
      </w:r>
      <w:r>
        <w:t xml:space="preserve">kiến). </w:t>
      </w:r>
      <w:r>
        <w:rPr>
          <w:i/>
        </w:rPr>
        <w:t xml:space="preserve">Thám </w:t>
      </w:r>
      <w:r>
        <w:rPr>
          <w:i/>
        </w:rPr>
        <w:t xml:space="preserve">hoạ </w:t>
      </w:r>
      <w:r>
        <w:rPr>
          <w:i/>
        </w:rPr>
        <w:t xml:space="preserve">trụ </w:t>
      </w:r>
      <w:r>
        <w:rPr>
          <w:i/>
        </w:rPr>
        <w:t xml:space="preserve">di. </w:t>
      </w:r>
      <w:r>
        <w:br/>
      </w:r>
      <w:r>
        <w:rPr>
          <w:b/>
        </w:rPr>
        <w:t xml:space="preserve">tru </w:t>
      </w:r>
      <w:r>
        <w:rPr>
          <w:b/>
        </w:rPr>
        <w:t xml:space="preserve">di </w:t>
      </w:r>
      <w:r>
        <w:rPr>
          <w:b/>
        </w:rPr>
        <w:t xml:space="preserve">tam </w:t>
      </w:r>
      <w:r>
        <w:rPr>
          <w:b/>
        </w:rPr>
        <w:t xml:space="preserve">tộc </w:t>
      </w:r>
      <w:r>
        <w:t xml:space="preserve">Giết </w:t>
      </w:r>
      <w:r>
        <w:t xml:space="preserve">cả </w:t>
      </w:r>
      <w:r>
        <w:t xml:space="preserve">nhà </w:t>
      </w:r>
      <w:r>
        <w:t xml:space="preserve">người </w:t>
      </w:r>
      <w:r>
        <w:t xml:space="preserve">bị </w:t>
      </w:r>
      <w:r>
        <w:t xml:space="preserve">án </w:t>
      </w:r>
      <w:r>
        <w:t xml:space="preserve">tử </w:t>
      </w:r>
      <w:r>
        <w:t xml:space="preserve">hình, </w:t>
      </w:r>
      <w:r>
        <w:t xml:space="preserve">gồm </w:t>
      </w:r>
      <w:r>
        <w:t xml:space="preserve">ba </w:t>
      </w:r>
      <w:r>
        <w:t xml:space="preserve">đời: </w:t>
      </w:r>
      <w:r>
        <w:t xml:space="preserve">cha, </w:t>
      </w:r>
      <w:r>
        <w:t xml:space="preserve">con, </w:t>
      </w:r>
      <w:r>
        <w:t xml:space="preserve">cháu </w:t>
      </w:r>
      <w:r>
        <w:t xml:space="preserve">(hoặc </w:t>
      </w:r>
      <w:r>
        <w:t xml:space="preserve">giết </w:t>
      </w:r>
      <w:r>
        <w:t xml:space="preserve">cả </w:t>
      </w:r>
      <w:r>
        <w:t xml:space="preserve">nhà </w:t>
      </w:r>
      <w:r>
        <w:t xml:space="preserve">người </w:t>
      </w:r>
      <w:r>
        <w:t xml:space="preserve">ấy </w:t>
      </w:r>
      <w:r>
        <w:t xml:space="preserve">và </w:t>
      </w:r>
      <w:r>
        <w:t xml:space="preserve">gia </w:t>
      </w:r>
      <w:r>
        <w:t xml:space="preserve">đình </w:t>
      </w:r>
      <w:r>
        <w:t xml:space="preserve">bên </w:t>
      </w:r>
      <w:r>
        <w:t xml:space="preserve">mẹ, </w:t>
      </w:r>
      <w:r>
        <w:t xml:space="preserve">gia </w:t>
      </w:r>
      <w:r>
        <w:t xml:space="preserve">đình </w:t>
      </w:r>
      <w:r>
        <w:t xml:space="preserve">bên </w:t>
      </w:r>
      <w:r>
        <w:t xml:space="preserve">vợ) </w:t>
      </w:r>
      <w:r>
        <w:t xml:space="preserve">(hình </w:t>
      </w:r>
      <w:r>
        <w:t xml:space="preserve">phạt </w:t>
      </w:r>
      <w:r>
        <w:t xml:space="preserve">nặng </w:t>
      </w:r>
      <w:r>
        <w:t xml:space="preserve">nhất </w:t>
      </w:r>
      <w:r>
        <w:t xml:space="preserve">thời </w:t>
      </w:r>
      <w:r>
        <w:t xml:space="preserve">phong </w:t>
      </w:r>
      <w:r>
        <w:t xml:space="preserve">kiến). </w:t>
      </w:r>
      <w:r>
        <w:br/>
      </w:r>
      <w:r>
        <w:rPr>
          <w:b/>
        </w:rPr>
        <w:t xml:space="preserve">tru </w:t>
      </w:r>
      <w:r>
        <w:rPr>
          <w:b/>
        </w:rPr>
        <w:t xml:space="preserve">tréo </w:t>
      </w:r>
      <w:r>
        <w:rPr>
          <w:i/>
        </w:rPr>
        <w:t xml:space="preserve">động từ </w:t>
      </w:r>
      <w:r>
        <w:t xml:space="preserve">Kêu </w:t>
      </w:r>
      <w:r>
        <w:t xml:space="preserve">la, </w:t>
      </w:r>
      <w:r>
        <w:t xml:space="preserve">làm </w:t>
      </w:r>
      <w:r>
        <w:t xml:space="preserve">ẩm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đáng. </w:t>
      </w:r>
      <w:r>
        <w:t xml:space="preserve">Có </w:t>
      </w:r>
      <w:r>
        <w:t xml:space="preserve">thế </w:t>
      </w:r>
      <w:r>
        <w:rPr>
          <w:i/>
        </w:rPr>
        <w:t xml:space="preserve">mà </w:t>
      </w:r>
      <w:r>
        <w:t xml:space="preserve">cũng </w:t>
      </w:r>
      <w:r>
        <w:t xml:space="preserve">tru </w:t>
      </w:r>
      <w:r>
        <w:t xml:space="preserve">tréo </w:t>
      </w:r>
      <w:r>
        <w:t xml:space="preserve">lên. </w:t>
      </w:r>
      <w:r>
        <w:t xml:space="preserve">Khóc </w:t>
      </w:r>
      <w:r>
        <w:t xml:space="preserve">tru </w:t>
      </w:r>
      <w:r>
        <w:t xml:space="preserve">tréo. </w:t>
      </w:r>
      <w:r>
        <w:br/>
      </w:r>
      <w:r>
        <w:rPr>
          <w:b/>
        </w:rPr>
        <w:t xml:space="preserve">trù,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Rủa. </w:t>
      </w:r>
      <w:r>
        <w:rPr>
          <w:i/>
        </w:rPr>
        <w:t xml:space="preserve">Trù </w:t>
      </w:r>
      <w:r>
        <w:rPr>
          <w:i/>
        </w:rPr>
        <w:t xml:space="preserve">cho </w:t>
      </w:r>
      <w:r>
        <w:t xml:space="preserve">chết. </w:t>
      </w:r>
      <w:r>
        <w:rPr>
          <w:b/>
        </w:rPr>
        <w:t xml:space="preserve">2 </w:t>
      </w:r>
      <w:r>
        <w:t xml:space="preserve">Lợi </w:t>
      </w:r>
      <w:r>
        <w:t xml:space="preserve">dụng </w:t>
      </w:r>
      <w:r>
        <w:t xml:space="preserve">quyền </w:t>
      </w:r>
      <w:r>
        <w:t xml:space="preserve">lực </w:t>
      </w:r>
      <w:r>
        <w:t xml:space="preserve">đối </w:t>
      </w:r>
      <w:r>
        <w:t xml:space="preserve">xử </w:t>
      </w:r>
      <w:r>
        <w:t xml:space="preserve">thô </w:t>
      </w:r>
      <w:r>
        <w:t xml:space="preserve">bạo </w:t>
      </w:r>
      <w:r>
        <w:t xml:space="preserve">hoặc </w:t>
      </w:r>
      <w:r>
        <w:t xml:space="preserve">bất </w:t>
      </w:r>
      <w:r>
        <w:t xml:space="preserve">công </w:t>
      </w:r>
      <w:r>
        <w:t xml:space="preserve">với </w:t>
      </w:r>
      <w:r>
        <w:t xml:space="preserve">người </w:t>
      </w:r>
      <w:r>
        <w:t xml:space="preserve">dưới </w:t>
      </w:r>
      <w:r>
        <w:t xml:space="preserve">quyền </w:t>
      </w:r>
      <w:r>
        <w:t xml:space="preserve">mình </w:t>
      </w:r>
      <w:r>
        <w:t xml:space="preserve">để </w:t>
      </w:r>
      <w:r>
        <w:t xml:space="preserve">trả </w:t>
      </w:r>
      <w:r>
        <w:t xml:space="preserve">thù </w:t>
      </w:r>
      <w:r>
        <w:t xml:space="preserve">một </w:t>
      </w:r>
      <w:r>
        <w:t xml:space="preserve">cách </w:t>
      </w:r>
      <w:r>
        <w:t xml:space="preserve">nhỏ </w:t>
      </w:r>
      <w:r>
        <w:t xml:space="preserve">nhen. </w:t>
      </w:r>
      <w:r>
        <w:t xml:space="preserve">Vì </w:t>
      </w:r>
      <w:r>
        <w:t xml:space="preserve">phê </w:t>
      </w:r>
      <w:r>
        <w:t xml:space="preserve">bình </w:t>
      </w:r>
      <w:r>
        <w:t xml:space="preserve">thẳng </w:t>
      </w:r>
      <w:r>
        <w:t xml:space="preserve">thắn </w:t>
      </w:r>
      <w:r>
        <w:t xml:space="preserve">mà </w:t>
      </w:r>
      <w:r>
        <w:rPr>
          <w:i/>
        </w:rPr>
        <w:t xml:space="preserve">bị </w:t>
      </w:r>
      <w:r>
        <w:t xml:space="preserve">trù. </w:t>
      </w:r>
      <w:r>
        <w:br/>
      </w:r>
      <w:r>
        <w:rPr>
          <w:b/>
        </w:rPr>
        <w:t xml:space="preserve">trù, </w:t>
      </w:r>
      <w:r>
        <w:rPr>
          <w:i/>
        </w:rPr>
        <w:t xml:space="preserve">động từ </w:t>
      </w:r>
      <w:r>
        <w:t xml:space="preserve">(khẩu ngữ). </w:t>
      </w:r>
      <w:r>
        <w:t xml:space="preserve">Tính </w:t>
      </w:r>
      <w:r>
        <w:t xml:space="preserve">toán </w:t>
      </w:r>
      <w:r>
        <w:t xml:space="preserve">trước, </w:t>
      </w:r>
      <w:r>
        <w:t xml:space="preserve">lo </w:t>
      </w:r>
      <w:r>
        <w:t xml:space="preserve">liệu. </w:t>
      </w:r>
      <w:r>
        <w:t xml:space="preserve">Trù </w:t>
      </w:r>
      <w:r>
        <w:rPr>
          <w:i/>
        </w:rPr>
        <w:t xml:space="preserve">sẵn </w:t>
      </w:r>
      <w:r>
        <w:rPr>
          <w:i/>
        </w:rPr>
        <w:t xml:space="preserve">một </w:t>
      </w:r>
      <w:r>
        <w:rPr>
          <w:i/>
        </w:rPr>
        <w:t xml:space="preserve">món </w:t>
      </w:r>
      <w:r>
        <w:rPr>
          <w:i/>
        </w:rPr>
        <w:t xml:space="preserve">tiền. </w:t>
      </w:r>
      <w:r>
        <w:rPr>
          <w:i/>
        </w:rPr>
        <w:t xml:space="preserve">Trù </w:t>
      </w:r>
      <w:r>
        <w:rPr>
          <w:i/>
        </w:rPr>
        <w:t xml:space="preserve">kế </w:t>
      </w:r>
      <w:r>
        <w:rPr>
          <w:i/>
        </w:rPr>
        <w:t xml:space="preserve">đối </w:t>
      </w:r>
      <w:r>
        <w:t xml:space="preserve">phó. </w:t>
      </w:r>
      <w:r>
        <w:t xml:space="preserve">Trù </w:t>
      </w:r>
      <w:r>
        <w:t xml:space="preserve">một </w:t>
      </w:r>
      <w:r>
        <w:t xml:space="preserve">tháng </w:t>
      </w:r>
      <w:r>
        <w:rPr>
          <w:i/>
        </w:rPr>
        <w:t xml:space="preserve">mới </w:t>
      </w:r>
      <w:r>
        <w:rPr>
          <w:i/>
        </w:rPr>
        <w:t xml:space="preserve">làm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trù </w:t>
      </w:r>
      <w:r>
        <w:rPr>
          <w:b/>
        </w:rPr>
        <w:t xml:space="preserve">bị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Chuẩn </w:t>
      </w:r>
      <w:r>
        <w:t xml:space="preserve">bị, </w:t>
      </w:r>
      <w:r>
        <w:t xml:space="preserve">sắp </w:t>
      </w:r>
      <w:r>
        <w:t xml:space="preserve">xếp </w:t>
      </w:r>
      <w:r>
        <w:t xml:space="preserve">trước </w:t>
      </w:r>
      <w:r>
        <w:t xml:space="preserve">cho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chung </w:t>
      </w:r>
      <w:r>
        <w:t xml:space="preserve">quan </w:t>
      </w:r>
      <w:r>
        <w:t xml:space="preserve">trọng </w:t>
      </w:r>
      <w:r>
        <w:t xml:space="preserve">(thường </w:t>
      </w:r>
      <w:r>
        <w:t xml:space="preserve">là </w:t>
      </w:r>
      <w:r>
        <w:t xml:space="preserve">hội </w:t>
      </w:r>
      <w:r>
        <w:t xml:space="preserve">nghị) </w:t>
      </w:r>
      <w:r>
        <w:t xml:space="preserve">nào </w:t>
      </w:r>
      <w:r>
        <w:t xml:space="preserve">đó. </w:t>
      </w:r>
      <w:r>
        <w:t xml:space="preserve">Hội </w:t>
      </w:r>
      <w:r>
        <w:t xml:space="preserve">nghị </w:t>
      </w:r>
      <w:r>
        <w:rPr>
          <w:i/>
        </w:rPr>
        <w:t xml:space="preserve">trù </w:t>
      </w:r>
      <w:r>
        <w:rPr>
          <w:i/>
        </w:rPr>
        <w:t xml:space="preserve">bị </w:t>
      </w:r>
      <w:r>
        <w:t xml:space="preserve">(cho </w:t>
      </w:r>
      <w:r>
        <w:t xml:space="preserve">hội </w:t>
      </w:r>
      <w:r>
        <w:t xml:space="preserve">nghị </w:t>
      </w:r>
      <w:r>
        <w:t xml:space="preserve">chính </w:t>
      </w:r>
      <w:r>
        <w:t xml:space="preserve">thức). </w:t>
      </w:r>
      <w:r>
        <w:rPr>
          <w:i/>
        </w:rPr>
        <w:t xml:space="preserve">Ban </w:t>
      </w:r>
      <w:r>
        <w:rPr>
          <w:i/>
        </w:rPr>
        <w:t xml:space="preserve">trù </w:t>
      </w:r>
      <w:r>
        <w:rPr>
          <w:i/>
        </w:rPr>
        <w:t xml:space="preserve">bị </w:t>
      </w:r>
      <w:r>
        <w:rPr>
          <w:i/>
        </w:rPr>
        <w:t xml:space="preserve">đại </w:t>
      </w:r>
      <w:r>
        <w:t xml:space="preserve">hội. </w:t>
      </w:r>
      <w:r>
        <w:rPr>
          <w:b/>
        </w:rPr>
        <w:t xml:space="preserve">2 </w:t>
      </w:r>
      <w:r>
        <w:t xml:space="preserve">úd.). </w:t>
      </w:r>
      <w:r>
        <w:t xml:space="preserve">Như </w:t>
      </w:r>
      <w:r>
        <w:rPr>
          <w:i/>
        </w:rPr>
        <w:t xml:space="preserve">dự </w:t>
      </w:r>
      <w:r>
        <w:rPr>
          <w:i/>
        </w:rPr>
        <w:t xml:space="preserve">bị. </w:t>
      </w:r>
      <w:r>
        <w:t xml:space="preserve">Quân </w:t>
      </w:r>
      <w:r>
        <w:t xml:space="preserve">trù </w:t>
      </w:r>
      <w:r>
        <w:t xml:space="preserve">bị. </w:t>
      </w:r>
      <w:r>
        <w:rPr>
          <w:i/>
        </w:rPr>
        <w:t xml:space="preserve">Lực </w:t>
      </w:r>
      <w:r>
        <w:t xml:space="preserve">lượng </w:t>
      </w:r>
      <w:r>
        <w:t xml:space="preserve">trù </w:t>
      </w:r>
      <w:r>
        <w:t xml:space="preserve">dập </w:t>
      </w:r>
      <w:r>
        <w:t xml:space="preserve">động từ </w:t>
      </w:r>
      <w:r>
        <w:t xml:space="preserve">Trù </w:t>
      </w:r>
      <w:r>
        <w:t xml:space="preserve">và </w:t>
      </w:r>
      <w:r>
        <w:t xml:space="preserve">vùi </w:t>
      </w:r>
      <w:r>
        <w:t xml:space="preserve">dập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Trù </w:t>
      </w:r>
      <w:r>
        <w:rPr>
          <w:i/>
        </w:rPr>
        <w:t xml:space="preserve">dập </w:t>
      </w:r>
      <w:r>
        <w:rPr>
          <w:i/>
        </w:rP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tố </w:t>
      </w:r>
      <w:r>
        <w:rPr>
          <w:i/>
        </w:rPr>
        <w:t xml:space="preserve">cáo </w:t>
      </w:r>
      <w:r>
        <w:t xml:space="preserve">mình. </w:t>
      </w:r>
      <w:r>
        <w:br/>
      </w:r>
      <w:r>
        <w:rPr>
          <w:b/>
        </w:rPr>
        <w:t xml:space="preserve">trù </w:t>
      </w:r>
      <w:r>
        <w:rPr>
          <w:b/>
        </w:rPr>
        <w:t xml:space="preserve">ẻo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Trù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Thú </w:t>
      </w:r>
      <w:r>
        <w:t xml:space="preserve">đoạn </w:t>
      </w:r>
      <w:r>
        <w:t xml:space="preserve">trù </w:t>
      </w:r>
      <w:r>
        <w:t xml:space="preserve">éo. </w:t>
      </w:r>
      <w:r>
        <w:br/>
      </w:r>
      <w:r>
        <w:rPr>
          <w:b/>
        </w:rPr>
        <w:t xml:space="preserve">trù </w:t>
      </w:r>
      <w:r>
        <w:rPr>
          <w:b/>
        </w:rPr>
        <w:t xml:space="preserve">hoạch </w:t>
      </w:r>
      <w:r>
        <w:rPr>
          <w:i/>
        </w:rPr>
        <w:t xml:space="preserve">động từ </w:t>
      </w:r>
      <w:r>
        <w:t xml:space="preserve">(ít dùng). </w:t>
      </w:r>
      <w:r>
        <w:t xml:space="preserve">Tính </w:t>
      </w:r>
      <w:r>
        <w:t xml:space="preserve">toán, </w:t>
      </w:r>
      <w:r>
        <w:t xml:space="preserve">vạch </w:t>
      </w:r>
      <w:r>
        <w:t xml:space="preserve">ra </w:t>
      </w:r>
      <w:r>
        <w:t xml:space="preserve">và </w:t>
      </w:r>
      <w:r>
        <w:t xml:space="preserve">xếp </w:t>
      </w:r>
      <w:r>
        <w:t xml:space="preserve">đặt. </w:t>
      </w:r>
      <w:r>
        <w:rPr>
          <w:i/>
        </w:rPr>
        <w:t xml:space="preserve">Mọi </w:t>
      </w:r>
      <w:r>
        <w:rPr>
          <w:i/>
        </w:rPr>
        <w:t xml:space="preserve">uiệc </w:t>
      </w:r>
      <w:r>
        <w:rPr>
          <w:i/>
        </w:rPr>
        <w:t xml:space="preserve">đã </w:t>
      </w:r>
      <w:r>
        <w:t xml:space="preserve">trù </w:t>
      </w:r>
      <w:r>
        <w:t xml:space="preserve">hoạch </w:t>
      </w:r>
      <w:r>
        <w:t xml:space="preserve">xong. </w:t>
      </w:r>
      <w:r>
        <w:br/>
      </w:r>
      <w:r>
        <w:rPr>
          <w:b/>
        </w:rPr>
        <w:t xml:space="preserve">trù </w:t>
      </w:r>
      <w:r>
        <w:rPr>
          <w:b/>
        </w:rPr>
        <w:t xml:space="preserve">liệu </w:t>
      </w:r>
      <w:r>
        <w:rPr>
          <w:i/>
        </w:rPr>
        <w:t xml:space="preserve">động từ </w:t>
      </w:r>
      <w:r>
        <w:t xml:space="preserve">Tính </w:t>
      </w:r>
      <w:r>
        <w:t xml:space="preserve">toán, </w:t>
      </w:r>
      <w:r>
        <w:t xml:space="preserve">lo </w:t>
      </w:r>
      <w:r>
        <w:t xml:space="preserve">liệu. </w:t>
      </w:r>
      <w:r>
        <w:t xml:space="preserve">Trù </w:t>
      </w:r>
      <w:r>
        <w:t xml:space="preserve">liệu </w:t>
      </w:r>
      <w:r>
        <w:rPr>
          <w:i/>
        </w:rPr>
        <w:t xml:space="preserve">các </w:t>
      </w:r>
      <w:r>
        <w:rPr>
          <w:i/>
        </w:rPr>
        <w:t xml:space="preserve">khoản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khởi </w:t>
      </w:r>
      <w:r>
        <w:t xml:space="preserve">công. </w:t>
      </w:r>
      <w:r>
        <w:rPr>
          <w:i/>
        </w:rPr>
        <w:t xml:space="preserve">Bữa </w:t>
      </w:r>
      <w:r>
        <w:rPr>
          <w:i/>
        </w:rPr>
        <w:t xml:space="preserve">tiệc </w:t>
      </w:r>
      <w:r>
        <w:rPr>
          <w:i/>
        </w:rPr>
        <w:t xml:space="preserve">được </w:t>
      </w:r>
      <w:r>
        <w:t xml:space="preserve">trù </w:t>
      </w:r>
      <w:r>
        <w:t xml:space="preserve">liệu </w:t>
      </w:r>
      <w:r>
        <w:t xml:space="preserve">cho </w:t>
      </w:r>
      <w:r>
        <w:rPr>
          <w:i/>
        </w:rPr>
        <w:t xml:space="preserve">hai </w:t>
      </w:r>
      <w:r>
        <w:t xml:space="preserve">mươi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trù </w:t>
      </w:r>
      <w:r>
        <w:rPr>
          <w:b/>
        </w:rPr>
        <w:t xml:space="preserve">mật </w:t>
      </w:r>
      <w:r>
        <w:rPr>
          <w:i/>
        </w:rPr>
        <w:t xml:space="preserve">tính từ </w:t>
      </w:r>
      <w:r>
        <w:t xml:space="preserve">Đông </w:t>
      </w:r>
      <w:r>
        <w:t xml:space="preserve">đúc, </w:t>
      </w:r>
      <w:r>
        <w:t xml:space="preserve">người </w:t>
      </w:r>
      <w:r>
        <w:t xml:space="preserve">ở </w:t>
      </w:r>
      <w:r>
        <w:t xml:space="preserve">dày </w:t>
      </w:r>
      <w:r>
        <w:t xml:space="preserve">đặc </w:t>
      </w:r>
      <w:r>
        <w:t xml:space="preserve">và </w:t>
      </w:r>
      <w:r>
        <w:t xml:space="preserve">làm </w:t>
      </w:r>
      <w:r>
        <w:t xml:space="preserve">ăn </w:t>
      </w:r>
      <w:r>
        <w:t xml:space="preserve">có </w:t>
      </w:r>
      <w:r>
        <w:t xml:space="preserve">vẻ </w:t>
      </w:r>
      <w:r>
        <w:t xml:space="preserve">thịnh </w:t>
      </w:r>
      <w:r>
        <w:t xml:space="preserve">vượng. </w:t>
      </w:r>
      <w:r>
        <w:t xml:space="preserve">Dân </w:t>
      </w:r>
      <w:r>
        <w:t xml:space="preserve">cư </w:t>
      </w:r>
      <w:r>
        <w:rPr>
          <w:i/>
        </w:rPr>
        <w:t xml:space="preserve">trù </w:t>
      </w:r>
      <w:r>
        <w:rPr>
          <w:i/>
        </w:rPr>
        <w:t xml:space="preserve">mật. </w:t>
      </w:r>
      <w:r>
        <w:t xml:space="preserve">Xóm </w:t>
      </w:r>
      <w:r>
        <w:t xml:space="preserve">làng </w:t>
      </w:r>
      <w:r>
        <w:t xml:space="preserve">trù </w:t>
      </w:r>
      <w:r>
        <w:t xml:space="preserve">mật </w:t>
      </w:r>
      <w:r>
        <w:t xml:space="preserve">ở </w:t>
      </w:r>
      <w:r>
        <w:t xml:space="preserve">uen </w:t>
      </w:r>
      <w:r>
        <w:t xml:space="preserve">sông. </w:t>
      </w:r>
      <w:r>
        <w:br/>
      </w:r>
      <w:r>
        <w:rPr>
          <w:b/>
        </w:rPr>
        <w:t xml:space="preserve">trù </w:t>
      </w:r>
      <w:r>
        <w:rPr>
          <w:b/>
        </w:rPr>
        <w:t xml:space="preserve">phú </w:t>
      </w:r>
      <w:r>
        <w:rPr>
          <w:i/>
        </w:rPr>
        <w:t xml:space="preserve">tính từ </w:t>
      </w:r>
      <w:r>
        <w:t xml:space="preserve">Đông </w:t>
      </w:r>
      <w:r>
        <w:t xml:space="preserve">người </w:t>
      </w:r>
      <w:r>
        <w:t xml:space="preserve">ở </w:t>
      </w:r>
      <w:r>
        <w:t xml:space="preserve">và </w:t>
      </w:r>
      <w:r>
        <w:t xml:space="preserve">giàu </w:t>
      </w:r>
      <w:r>
        <w:t xml:space="preserve">có. </w:t>
      </w:r>
      <w:r>
        <w:t xml:space="preserve">Làng </w:t>
      </w:r>
      <w:r>
        <w:rPr>
          <w:i/>
        </w:rPr>
        <w:t xml:space="preserve">mạc </w:t>
      </w:r>
      <w:r>
        <w:t xml:space="preserve">trù </w:t>
      </w:r>
      <w:r>
        <w:t xml:space="preserve">phú. </w:t>
      </w:r>
      <w:r>
        <w:t xml:space="preserve">Vùng </w:t>
      </w:r>
      <w:r>
        <w:rPr>
          <w:i/>
        </w:rPr>
        <w:t xml:space="preserve">đất </w:t>
      </w:r>
      <w:r>
        <w:rPr>
          <w:i/>
        </w:rPr>
        <w:t xml:space="preserve">đai </w:t>
      </w:r>
      <w:r>
        <w:t xml:space="preserve">trù </w:t>
      </w:r>
      <w:r>
        <w:t xml:space="preserve">phú. </w:t>
      </w:r>
      <w:r>
        <w:br/>
      </w:r>
      <w:r>
        <w:rPr>
          <w:b/>
        </w:rPr>
        <w:t xml:space="preserve">trù </w:t>
      </w:r>
      <w:r>
        <w:rPr>
          <w:b/>
        </w:rPr>
        <w:t xml:space="preserve">tính </w:t>
      </w:r>
      <w:r>
        <w:rPr>
          <w:i/>
        </w:rPr>
        <w:t xml:space="preserve">động từ </w:t>
      </w:r>
      <w:r>
        <w:t xml:space="preserve">Tính </w:t>
      </w:r>
      <w:r>
        <w:t xml:space="preserve">toán </w:t>
      </w:r>
      <w:r>
        <w:t xml:space="preserve">trước </w:t>
      </w:r>
      <w:r>
        <w:t xml:space="preserve">một </w:t>
      </w:r>
      <w:r>
        <w:t xml:space="preserve">cách </w:t>
      </w:r>
      <w:r>
        <w:t xml:space="preserve">cụ </w:t>
      </w:r>
      <w:r>
        <w:t xml:space="preserve">thể. </w:t>
      </w:r>
      <w:r>
        <w:t xml:space="preserve">Trù </w:t>
      </w:r>
      <w:r>
        <w:t xml:space="preserve">tính </w:t>
      </w:r>
      <w:r>
        <w:t xml:space="preserve">sản </w:t>
      </w:r>
      <w:r>
        <w:rPr>
          <w:i/>
        </w:rPr>
        <w:t xml:space="preserve">lượng </w:t>
      </w:r>
      <w:r>
        <w:t xml:space="preserve">thu </w:t>
      </w:r>
      <w:r>
        <w:rPr>
          <w:i/>
        </w:rPr>
        <w:t xml:space="preserve">hoạch. </w:t>
      </w:r>
      <w:r>
        <w:br/>
      </w:r>
      <w:r>
        <w:rPr>
          <w:b/>
        </w:rPr>
        <w:t xml:space="preserve">trù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còn </w:t>
      </w:r>
      <w:r>
        <w:t xml:space="preserve">e </w:t>
      </w:r>
      <w:r>
        <w:t xml:space="preserve">ngại, </w:t>
      </w:r>
      <w:r>
        <w:t xml:space="preserve">do </w:t>
      </w:r>
      <w:r>
        <w:t xml:space="preserve">dự </w:t>
      </w:r>
      <w:r>
        <w:t xml:space="preserve">chưa </w:t>
      </w:r>
      <w:r>
        <w:t xml:space="preserve">đủ </w:t>
      </w:r>
      <w:r>
        <w:t xml:space="preserve">quyết </w:t>
      </w:r>
      <w:r>
        <w:t xml:space="preserve">tâm </w:t>
      </w:r>
      <w:r>
        <w:t xml:space="preserve">để </w:t>
      </w:r>
      <w:r>
        <w:t xml:space="preserve">quyết </w:t>
      </w:r>
      <w:r>
        <w:t xml:space="preserve">định </w:t>
      </w:r>
      <w:r>
        <w:t xml:space="preserve">ngay. </w:t>
      </w:r>
      <w:r>
        <w:rPr>
          <w:i/>
        </w:rPr>
        <w:t xml:space="preserve">Trù </w:t>
      </w:r>
      <w:r>
        <w:t xml:space="preserve">trừ </w:t>
      </w:r>
      <w:r>
        <w:t xml:space="preserve">một </w:t>
      </w:r>
      <w:r>
        <w:t xml:space="preserve">lúc </w:t>
      </w:r>
      <w:r>
        <w:t xml:space="preserve">rồi </w:t>
      </w:r>
      <w:r>
        <w:t xml:space="preserve">mới </w:t>
      </w:r>
      <w:r>
        <w:rPr>
          <w:i/>
        </w:rPr>
        <w:t xml:space="preserve">quyết </w:t>
      </w:r>
      <w:r>
        <w:t xml:space="preserve">định. </w:t>
      </w:r>
      <w:r>
        <w:t xml:space="preserve">Cứ </w:t>
      </w:r>
      <w:r>
        <w:t xml:space="preserve">trù </w:t>
      </w:r>
      <w:r>
        <w:t xml:space="preserve">trừ </w:t>
      </w:r>
      <w:r>
        <w:t xml:space="preserve">thì </w:t>
      </w:r>
      <w:r>
        <w:rPr>
          <w:i/>
        </w:rPr>
        <w:t xml:space="preserve">lỡ </w:t>
      </w:r>
      <w:r>
        <w:t xml:space="preserve">mất </w:t>
      </w:r>
      <w:r>
        <w:rPr>
          <w:i/>
        </w:rPr>
        <w:t xml:space="preserve">cơ </w:t>
      </w:r>
      <w:r>
        <w:t xml:space="preserve">hội. </w:t>
      </w:r>
      <w:r>
        <w:br/>
      </w:r>
      <w:r>
        <w:rPr>
          <w:b/>
        </w:rPr>
        <w:t xml:space="preserve">trù </w:t>
      </w:r>
      <w:r>
        <w:rPr>
          <w:b/>
        </w:rPr>
        <w:t xml:space="preserve">úm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Trù </w:t>
      </w:r>
      <w:r>
        <w:t xml:space="preserve">người </w:t>
      </w:r>
      <w:r>
        <w:t xml:space="preserve">dưới </w:t>
      </w:r>
      <w:r>
        <w:t xml:space="preserve">quyền </w:t>
      </w:r>
      <w:r>
        <w:t xml:space="preserve">mình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trủ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thưa </w:t>
      </w:r>
      <w:r>
        <w:t xml:space="preserve">bằng </w:t>
      </w:r>
      <w:r>
        <w:t xml:space="preserve">tơ </w:t>
      </w:r>
      <w:r>
        <w:t xml:space="preserve">gốc, </w:t>
      </w:r>
      <w:r>
        <w:t xml:space="preserve">tơ </w:t>
      </w:r>
      <w:r>
        <w:t xml:space="preserve">thô,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lưới </w:t>
      </w:r>
      <w:r>
        <w:t xml:space="preserve">đánh </w:t>
      </w:r>
      <w:r>
        <w:t xml:space="preserve">cá </w:t>
      </w:r>
      <w:r>
        <w:t xml:space="preserve">ở </w:t>
      </w:r>
      <w:r>
        <w:t xml:space="preserve">biến. </w:t>
      </w:r>
      <w:r>
        <w:br/>
      </w:r>
      <w:r>
        <w:rPr>
          <w:b/>
        </w:rPr>
        <w:t xml:space="preserve">trú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tạm </w:t>
      </w:r>
      <w:r>
        <w:t xml:space="preserve">nơi </w:t>
      </w:r>
      <w:r>
        <w:t xml:space="preserve">không </w:t>
      </w:r>
      <w:r>
        <w:t xml:space="preserve">phải </w:t>
      </w:r>
      <w:r>
        <w:t xml:space="preserve">nhà </w:t>
      </w:r>
      <w:r>
        <w:t xml:space="preserve">mình. </w:t>
      </w:r>
      <w:r>
        <w:t xml:space="preserve">Trú </w:t>
      </w:r>
      <w:r>
        <w:rPr>
          <w:i/>
        </w:rPr>
        <w:t xml:space="preserve">ở </w:t>
      </w:r>
      <w:r>
        <w:t xml:space="preserve">nhà </w:t>
      </w:r>
      <w:r>
        <w:rPr>
          <w:i/>
        </w:rPr>
        <w:t xml:space="preserve">người </w:t>
      </w:r>
      <w:r>
        <w:rPr>
          <w:i/>
        </w:rPr>
        <w:t xml:space="preserve">quen. </w:t>
      </w:r>
      <w:r>
        <w:rPr>
          <w:i/>
        </w:rPr>
        <w:t xml:space="preserve">Trú </w:t>
      </w:r>
      <w:r>
        <w:t xml:space="preserve">nhờ </w:t>
      </w:r>
      <w:r>
        <w:t xml:space="preserve">một </w:t>
      </w:r>
      <w:r>
        <w:t xml:space="preserve">đêm. </w:t>
      </w:r>
      <w:r>
        <w:rPr>
          <w:b/>
        </w:rPr>
        <w:t xml:space="preserve">2 </w:t>
      </w:r>
      <w:r>
        <w:t xml:space="preserve">Lánh </w:t>
      </w:r>
      <w:r>
        <w:t xml:space="preserve">tạm </w:t>
      </w:r>
      <w:r>
        <w:t xml:space="preserve">vào </w:t>
      </w:r>
      <w:r>
        <w:t xml:space="preserve">nơi </w:t>
      </w:r>
      <w:r>
        <w:t xml:space="preserve">được </w:t>
      </w:r>
      <w:r>
        <w:t xml:space="preserve">che </w:t>
      </w:r>
      <w:r>
        <w:t xml:space="preserve">chắn. </w:t>
      </w:r>
      <w:r>
        <w:rPr>
          <w:i/>
        </w:rPr>
        <w:t xml:space="preserve">Trú </w:t>
      </w:r>
      <w:r>
        <w:rPr>
          <w:i/>
        </w:rPr>
        <w:t xml:space="preserve">mưa. </w:t>
      </w:r>
      <w:r>
        <w:rPr>
          <w:i/>
        </w:rPr>
        <w:t xml:space="preserve">Tàu </w:t>
      </w:r>
      <w:r>
        <w:t xml:space="preserve">thuyền </w:t>
      </w:r>
      <w:r>
        <w:t xml:space="preserve">uào </w:t>
      </w:r>
      <w:r>
        <w:rPr>
          <w:i/>
        </w:rPr>
        <w:t xml:space="preserve">vịnh </w:t>
      </w:r>
      <w:r>
        <w:t xml:space="preserve">trú </w:t>
      </w:r>
      <w:r>
        <w:t xml:space="preserve">bão. </w:t>
      </w:r>
      <w:r>
        <w:t xml:space="preserve">Trú </w:t>
      </w:r>
      <w:r>
        <w:t xml:space="preserve">nạn. </w:t>
      </w:r>
      <w:r>
        <w:br/>
      </w:r>
      <w:r>
        <w:rPr>
          <w:b/>
        </w:rPr>
        <w:t xml:space="preserve">trú </w:t>
      </w:r>
      <w:r>
        <w:rPr>
          <w:b/>
        </w:rPr>
        <w:t xml:space="preserve">ẩn </w:t>
      </w:r>
      <w:r>
        <w:rPr>
          <w:i/>
        </w:rPr>
        <w:t xml:space="preserve">động từ </w:t>
      </w:r>
      <w:r>
        <w:t xml:space="preserve">Ấn </w:t>
      </w:r>
      <w:r>
        <w:t xml:space="preserve">giấu </w:t>
      </w:r>
      <w:r>
        <w:t xml:space="preserve">mình </w:t>
      </w:r>
      <w:r>
        <w:t xml:space="preserve">ở </w:t>
      </w:r>
      <w:r>
        <w:t xml:space="preserve">nơi </w:t>
      </w:r>
      <w:r>
        <w:t xml:space="preserve">có </w:t>
      </w:r>
      <w:r>
        <w:t xml:space="preserve">vật </w:t>
      </w:r>
      <w:r>
        <w:t xml:space="preserve">che </w:t>
      </w:r>
      <w:r>
        <w:t xml:space="preserve">chắn </w:t>
      </w:r>
      <w:r>
        <w:t xml:space="preserve">để </w:t>
      </w:r>
      <w:r>
        <w:t xml:space="preserve">được </w:t>
      </w:r>
      <w:r>
        <w:t xml:space="preserve">an </w:t>
      </w:r>
      <w:r>
        <w:t xml:space="preserve">toàn. </w:t>
      </w:r>
      <w:r>
        <w:t xml:space="preserve">Vào </w:t>
      </w:r>
      <w:r>
        <w:rPr>
          <w:i/>
        </w:rPr>
        <w:t xml:space="preserve">hang </w:t>
      </w:r>
      <w:r>
        <w:t xml:space="preserve">trú </w:t>
      </w:r>
      <w:r>
        <w:rPr>
          <w:i/>
        </w:rPr>
        <w:t xml:space="preserve">ẩn. </w:t>
      </w:r>
      <w:r>
        <w:rPr>
          <w:i/>
        </w:rPr>
        <w:t xml:space="preserve">Tàu </w:t>
      </w:r>
      <w:r>
        <w:rPr>
          <w:i/>
        </w:rPr>
        <w:t xml:space="preserve">bè </w:t>
      </w:r>
      <w:r>
        <w:rPr>
          <w:i/>
        </w:rPr>
        <w:t xml:space="preserve">tìm </w:t>
      </w:r>
      <w:r>
        <w:rPr>
          <w:i/>
        </w:rPr>
        <w:t xml:space="preserve">chỗ </w:t>
      </w:r>
      <w:r>
        <w:t xml:space="preserve">trú </w:t>
      </w:r>
      <w:r>
        <w:t xml:space="preserve">ẩn. </w:t>
      </w:r>
      <w:r>
        <w:rPr>
          <w:i/>
        </w:rPr>
        <w:t xml:space="preserve">Hầm </w:t>
      </w:r>
      <w:r>
        <w:t xml:space="preserve">trú </w:t>
      </w:r>
      <w:r>
        <w:rPr>
          <w:i/>
        </w:rPr>
        <w:t xml:space="preserve">ẩn". </w:t>
      </w:r>
      <w:r>
        <w:br/>
      </w:r>
      <w:r>
        <w:rPr>
          <w:b/>
        </w:rPr>
        <w:t xml:space="preserve">trú </w:t>
      </w:r>
      <w:r>
        <w:rPr>
          <w:b/>
        </w:rPr>
        <w:t xml:space="preserve">chân </w:t>
      </w:r>
      <w:r>
        <w:rPr>
          <w:i/>
        </w:rPr>
        <w:t xml:space="preserve">động từ </w:t>
      </w:r>
      <w:r>
        <w:t xml:space="preserve">(khẩu ngữ). </w:t>
      </w:r>
      <w:r>
        <w:t xml:space="preserve">Dừng </w:t>
      </w:r>
      <w:r>
        <w:t xml:space="preserve">lại </w:t>
      </w:r>
      <w:r>
        <w:t xml:space="preserve">nghỉ </w:t>
      </w:r>
      <w:r>
        <w:t xml:space="preserve">tạm, </w:t>
      </w:r>
      <w:r>
        <w:t xml:space="preserve">ở </w:t>
      </w:r>
      <w:r>
        <w:t xml:space="preserve">tạm, </w:t>
      </w:r>
      <w:r>
        <w:t xml:space="preserve">trước </w:t>
      </w:r>
      <w:r>
        <w:t xml:space="preserve">khi </w:t>
      </w:r>
      <w:r>
        <w:t xml:space="preserve">đi </w:t>
      </w:r>
      <w:r>
        <w:t xml:space="preserve">tiếp. </w:t>
      </w:r>
      <w:r>
        <w:rPr>
          <w:i/>
        </w:rPr>
        <w:t xml:space="preserve">Trú </w:t>
      </w:r>
      <w:r>
        <w:t xml:space="preserve">chân </w:t>
      </w:r>
      <w:r>
        <w:t xml:space="preserve">một </w:t>
      </w:r>
      <w:r>
        <w:t xml:space="preserve">đêm </w:t>
      </w:r>
      <w:r>
        <w:rPr>
          <w:i/>
        </w:rPr>
        <w:t xml:space="preserve">tại </w:t>
      </w:r>
      <w:r>
        <w:t xml:space="preserve">quán </w:t>
      </w:r>
      <w:r>
        <w:rPr>
          <w:i/>
        </w:rPr>
        <w:t xml:space="preserve">trọ. </w:t>
      </w:r>
      <w:r>
        <w:br/>
      </w:r>
      <w:r>
        <w:rPr>
          <w:b/>
        </w:rPr>
        <w:t xml:space="preserve">trú </w:t>
      </w:r>
      <w:r>
        <w:rPr>
          <w:b/>
        </w:rPr>
        <w:t xml:space="preserve">ngụ </w:t>
      </w:r>
      <w:r>
        <w:rPr>
          <w:i/>
        </w:rPr>
        <w:t xml:space="preserve">động từ </w:t>
      </w:r>
      <w:r>
        <w:t xml:space="preserve">Ở, </w:t>
      </w:r>
      <w:r>
        <w:t xml:space="preserve">sinh </w:t>
      </w:r>
      <w:r>
        <w:t xml:space="preserve">sống </w:t>
      </w:r>
      <w:r>
        <w:t xml:space="preserve">tại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phải </w:t>
      </w:r>
      <w:r>
        <w:t xml:space="preserve">quê </w:t>
      </w:r>
      <w:r>
        <w:t xml:space="preserve">hương </w:t>
      </w:r>
      <w:r>
        <w:t xml:space="preserve">mình. </w:t>
      </w:r>
      <w:r>
        <w:rPr>
          <w:i/>
        </w:rPr>
        <w:t xml:space="preserve">Tìm </w:t>
      </w:r>
      <w:r>
        <w:rPr>
          <w:i/>
        </w:rPr>
        <w:t xml:space="preserve">nơi </w:t>
      </w:r>
      <w:r>
        <w:t xml:space="preserve">trú </w:t>
      </w:r>
      <w:r>
        <w:t xml:space="preserve">ngụ. </w:t>
      </w:r>
      <w:r>
        <w:t xml:space="preserve">Trú </w:t>
      </w:r>
      <w:r>
        <w:t xml:space="preserve">ngự </w:t>
      </w:r>
      <w:r>
        <w:rPr>
          <w:i/>
        </w:rPr>
        <w:t xml:space="preserve">ở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trú </w:t>
      </w:r>
      <w:r>
        <w:rPr>
          <w:b/>
        </w:rPr>
        <w:t xml:space="preserve">phòng </w:t>
      </w:r>
      <w:r>
        <w:rPr>
          <w:i/>
        </w:rPr>
        <w:t xml:space="preserve">động từ </w:t>
      </w:r>
      <w:r>
        <w:t xml:space="preserve">(cũ). </w:t>
      </w:r>
      <w:r>
        <w:t xml:space="preserve">Đóng </w:t>
      </w:r>
      <w:r>
        <w:t xml:space="preserve">quân </w:t>
      </w:r>
      <w:r>
        <w:t xml:space="preserve">để </w:t>
      </w:r>
      <w:r>
        <w:t xml:space="preserve">phòng </w:t>
      </w:r>
      <w:r>
        <w:t xml:space="preserve">giữ. </w:t>
      </w:r>
      <w:r>
        <w:t xml:space="preserve">trú </w:t>
      </w:r>
      <w:r>
        <w:t xml:space="preserve">quán </w:t>
      </w:r>
      <w:r>
        <w:t xml:space="preserve">danh từ </w:t>
      </w:r>
      <w:r>
        <w:t xml:space="preserve">Nơi </w:t>
      </w:r>
      <w:r>
        <w:t xml:space="preserve">thường </w:t>
      </w:r>
      <w:r>
        <w:t xml:space="preserve">ở </w:t>
      </w:r>
      <w:r>
        <w:t xml:space="preserve">và </w:t>
      </w:r>
      <w:r>
        <w:t xml:space="preserve">đang </w:t>
      </w:r>
      <w:r>
        <w:t xml:space="preserve">ở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quê </w:t>
      </w:r>
      <w:r>
        <w:rPr>
          <w:i/>
        </w:rPr>
        <w:t xml:space="preserve">ở </w:t>
      </w:r>
      <w:r>
        <w:rPr>
          <w:i/>
        </w:rPr>
        <w:t xml:space="preserve">Thanh </w:t>
      </w:r>
      <w:r>
        <w:t xml:space="preserve">Hoá, </w:t>
      </w:r>
      <w:r>
        <w:t xml:space="preserve">trú </w:t>
      </w:r>
      <w:r>
        <w:t xml:space="preserve">quán </w:t>
      </w:r>
      <w:r>
        <w:rPr>
          <w:i/>
        </w:rPr>
        <w:t xml:space="preserve">ở </w:t>
      </w:r>
      <w:r>
        <w:rPr>
          <w:i/>
        </w:rPr>
        <w:t xml:space="preserve">Hà </w:t>
      </w:r>
      <w:r>
        <w:t xml:space="preserve">Nội. </w:t>
      </w:r>
      <w:r>
        <w:br/>
      </w:r>
      <w:r>
        <w:rPr>
          <w:b/>
        </w:rPr>
        <w:t xml:space="preserve">trú </w:t>
      </w:r>
      <w:r>
        <w:rPr>
          <w:b/>
        </w:rPr>
        <w:t xml:space="preserve">quân </w:t>
      </w:r>
      <w:r>
        <w:rPr>
          <w:i/>
        </w:rPr>
        <w:t xml:space="preserve">động từ </w:t>
      </w:r>
      <w:r>
        <w:t xml:space="preserve">Tạm </w:t>
      </w:r>
      <w:r>
        <w:t xml:space="preserve">dừng </w:t>
      </w:r>
      <w:r>
        <w:t xml:space="preserve">lại </w:t>
      </w:r>
      <w:r>
        <w:t xml:space="preserve">đóng </w:t>
      </w:r>
      <w:r>
        <w:t xml:space="preserve">quân </w:t>
      </w:r>
      <w:r>
        <w:t xml:space="preserve">để </w:t>
      </w:r>
      <w:r>
        <w:t xml:space="preserve">nghỉ </w:t>
      </w:r>
      <w:r>
        <w:t xml:space="preserve">ngơi </w:t>
      </w:r>
      <w:r>
        <w:t xml:space="preserve">trước </w:t>
      </w:r>
      <w:r>
        <w:t xml:space="preserve">khi </w:t>
      </w:r>
      <w:r>
        <w:t xml:space="preserve">hành </w:t>
      </w:r>
      <w:r>
        <w:t xml:space="preserve">quân </w:t>
      </w:r>
      <w:r>
        <w:t xml:space="preserve">tiếp. </w:t>
      </w:r>
      <w:r>
        <w:rPr>
          <w:i/>
        </w:rPr>
        <w:t xml:space="preserve">Trú </w:t>
      </w:r>
      <w:r>
        <w:rPr>
          <w:i/>
        </w:rPr>
        <w:t xml:space="preserve">quân </w:t>
      </w:r>
      <w:r>
        <w:rPr>
          <w:i/>
        </w:rPr>
        <w:t xml:space="preserve">cạnh </w:t>
      </w:r>
      <w:r>
        <w:t xml:space="preserve">rừng. </w:t>
      </w:r>
      <w:r>
        <w:t xml:space="preserve">Chọn </w:t>
      </w:r>
      <w:r>
        <w:t xml:space="preserve">uị </w:t>
      </w:r>
      <w:r>
        <w:rPr>
          <w:i/>
        </w:rPr>
        <w:t xml:space="preserve">trí </w:t>
      </w:r>
      <w:r>
        <w:rPr>
          <w:i/>
        </w:rPr>
        <w:t xml:space="preserve">trú </w:t>
      </w:r>
      <w:r>
        <w:t xml:space="preserve">quân. </w:t>
      </w:r>
      <w:r>
        <w:br/>
      </w:r>
      <w:r>
        <w:rPr>
          <w:b/>
        </w:rPr>
        <w:t xml:space="preserve">trú </w:t>
      </w:r>
      <w:r>
        <w:rPr>
          <w:b/>
        </w:rPr>
        <w:t xml:space="preserve">sở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(cũ; </w:t>
      </w:r>
      <w:r>
        <w:t xml:space="preserve">ít dùng). </w:t>
      </w:r>
      <w:r>
        <w:t xml:space="preserve">Nơi </w:t>
      </w:r>
      <w:r>
        <w:t xml:space="preserve">ở </w:t>
      </w:r>
      <w:r>
        <w:t xml:space="preserve">tạm, </w:t>
      </w:r>
      <w:r>
        <w:t xml:space="preserve">nơi </w:t>
      </w:r>
      <w:r>
        <w:t xml:space="preserve">trú </w:t>
      </w:r>
      <w:r>
        <w:t xml:space="preserve">ngụ. </w:t>
      </w:r>
      <w:r>
        <w:br w:type="page"/>
      </w:r>
      <w:r>
        <w:rPr>
          <w:b/>
        </w:rPr>
        <w:t xml:space="preserve">trụ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Cột </w:t>
      </w:r>
      <w:r>
        <w:t xml:space="preserve">vững </w:t>
      </w:r>
      <w:r>
        <w:t xml:space="preserve">chắc </w:t>
      </w:r>
      <w:r>
        <w:t xml:space="preserve">để </w:t>
      </w:r>
      <w:r>
        <w:t xml:space="preserve">đỡ </w:t>
      </w:r>
      <w:r>
        <w:t xml:space="preserve">vật </w:t>
      </w:r>
      <w:r>
        <w:t xml:space="preserve">nặng. </w:t>
      </w:r>
      <w:r>
        <w:t xml:space="preserve">Câu </w:t>
      </w:r>
      <w:r>
        <w:t xml:space="preserve">có </w:t>
      </w:r>
      <w:r>
        <w:t xml:space="preserve">ba </w:t>
      </w:r>
      <w:r>
        <w:t xml:space="preserve">trụ. </w:t>
      </w:r>
      <w:r>
        <w:rPr>
          <w:i/>
        </w:rPr>
        <w:t xml:space="preserve">Dùng </w:t>
      </w:r>
      <w:r>
        <w:rPr>
          <w:i/>
        </w:rPr>
        <w:t xml:space="preserve">gỗ </w:t>
      </w:r>
      <w:r>
        <w:rPr>
          <w:i/>
        </w:rPr>
        <w:t xml:space="preserve">tốt </w:t>
      </w:r>
      <w:r>
        <w:rPr>
          <w:i/>
        </w:rPr>
        <w:t xml:space="preserve">làm </w:t>
      </w:r>
      <w:r>
        <w:t xml:space="preserve">trụ </w:t>
      </w:r>
      <w:r>
        <w:rPr>
          <w:i/>
        </w:rPr>
        <w:t xml:space="preserve">mô </w:t>
      </w:r>
      <w:r>
        <w:t xml:space="preserve">(trụ </w:t>
      </w:r>
      <w:r>
        <w:rPr>
          <w:i/>
        </w:rPr>
        <w:t xml:space="preserve">lò </w:t>
      </w:r>
      <w:r>
        <w:rPr>
          <w:i/>
        </w:rPr>
        <w:t xml:space="preserve">ở </w:t>
      </w:r>
      <w:r>
        <w:rPr>
          <w:i/>
        </w:rPr>
        <w:t xml:space="preserve">mỏ). </w:t>
      </w:r>
      <w:r>
        <w:t xml:space="preserve">II </w:t>
      </w:r>
      <w:r>
        <w:t xml:space="preserve">động từ </w:t>
      </w:r>
      <w:r>
        <w:t xml:space="preserve">Ở </w:t>
      </w:r>
      <w:r>
        <w:t xml:space="preserve">chắc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ở </w:t>
      </w:r>
      <w:r>
        <w:t xml:space="preserve">chắc </w:t>
      </w:r>
      <w:r>
        <w:t xml:space="preserve">tại </w:t>
      </w:r>
      <w:r>
        <w:t xml:space="preserve">một </w:t>
      </w:r>
      <w:r>
        <w:t xml:space="preserve">vị </w:t>
      </w:r>
      <w:r>
        <w:t xml:space="preserve">trí,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bị </w:t>
      </w:r>
      <w:r>
        <w:t xml:space="preserve">bật </w:t>
      </w:r>
      <w:r>
        <w:t xml:space="preserve">đi </w:t>
      </w:r>
      <w:r>
        <w:t xml:space="preserve">nơi </w:t>
      </w:r>
      <w:r>
        <w:t xml:space="preserve">khác. </w:t>
      </w:r>
      <w:r>
        <w:rPr>
          <w:i/>
        </w:rPr>
        <w:t xml:space="preserve">Du </w:t>
      </w:r>
      <w:r>
        <w:rPr>
          <w:i/>
        </w:rPr>
        <w:t xml:space="preserve">kích </w:t>
      </w:r>
      <w:r>
        <w:t xml:space="preserve">trụ </w:t>
      </w:r>
      <w:r>
        <w:rPr>
          <w:i/>
        </w:rPr>
        <w:t xml:space="preserve">lại </w:t>
      </w:r>
      <w:r>
        <w:rPr>
          <w:i/>
        </w:rPr>
        <w:t xml:space="preserve">để </w:t>
      </w:r>
      <w:r>
        <w:rPr>
          <w:i/>
        </w:rPr>
        <w:t xml:space="preserve">đánh </w:t>
      </w:r>
      <w:r>
        <w:rPr>
          <w:i/>
        </w:rPr>
        <w:t xml:space="preserve">địch. </w:t>
      </w:r>
      <w:r>
        <w:rPr>
          <w:i/>
        </w:rPr>
        <w:t xml:space="preserve">Đứng </w:t>
      </w:r>
      <w:r>
        <w:rPr>
          <w:i/>
        </w:rPr>
        <w:t xml:space="preserve">trụ </w:t>
      </w:r>
      <w:r>
        <w:rPr>
          <w:i/>
        </w:rPr>
        <w:t xml:space="preserve">chân. </w:t>
      </w:r>
      <w:r>
        <w:br/>
      </w:r>
      <w:r>
        <w:rPr>
          <w:b/>
        </w:rPr>
        <w:t xml:space="preserve">trụ </w:t>
      </w:r>
      <w:r>
        <w:rPr>
          <w:b/>
        </w:rPr>
        <w:t xml:space="preserve">cột </w:t>
      </w:r>
      <w:r>
        <w:rPr>
          <w:i/>
        </w:rPr>
        <w:t xml:space="preserve">danh từ </w:t>
      </w:r>
      <w:r>
        <w:t xml:space="preserve">Người, </w:t>
      </w:r>
      <w:r>
        <w:t xml:space="preserve">lực </w:t>
      </w:r>
      <w:r>
        <w:t xml:space="preserve">lượng </w:t>
      </w:r>
      <w:r>
        <w:t xml:space="preserve">làm </w:t>
      </w:r>
      <w:r>
        <w:t xml:space="preserve">chỗ </w:t>
      </w:r>
      <w:r>
        <w:t xml:space="preserve">dựa </w:t>
      </w:r>
      <w:r>
        <w:t xml:space="preserve">chủ </w:t>
      </w:r>
      <w:r>
        <w:t xml:space="preserve">yếu </w:t>
      </w:r>
      <w:r>
        <w:t xml:space="preserve">và </w:t>
      </w:r>
      <w:r>
        <w:t xml:space="preserve">vững </w:t>
      </w:r>
      <w:r>
        <w:t xml:space="preserve">chắc. </w:t>
      </w:r>
      <w:r>
        <w:t xml:space="preserve">Trụ </w:t>
      </w:r>
      <w:r>
        <w:rPr>
          <w:i/>
        </w:rPr>
        <w:t xml:space="preserve">cột </w:t>
      </w:r>
      <w:r>
        <w:t xml:space="preserve">của </w:t>
      </w:r>
      <w:r>
        <w:rPr>
          <w:i/>
        </w:rPr>
        <w:t xml:space="preserve">gia </w:t>
      </w:r>
      <w:r>
        <w:t xml:space="preserve">đình. </w:t>
      </w:r>
      <w:r>
        <w:rPr>
          <w:i/>
        </w:rPr>
        <w:t xml:space="preserve">Cỗốu </w:t>
      </w:r>
      <w:r>
        <w:t xml:space="preserve">thủ </w:t>
      </w:r>
      <w:r>
        <w:rPr>
          <w:i/>
        </w:rPr>
        <w:t xml:space="preserve">trụ </w:t>
      </w:r>
      <w:r>
        <w:t xml:space="preserve">cột </w:t>
      </w:r>
      <w:r>
        <w:t xml:space="preserve">của </w:t>
      </w:r>
      <w:r>
        <w:t xml:space="preserve">đội </w:t>
      </w:r>
      <w:r>
        <w:rPr>
          <w:i/>
        </w:rPr>
        <w:t xml:space="preserve">tuyển. </w:t>
      </w:r>
      <w:r>
        <w:br/>
      </w:r>
      <w:r>
        <w:rPr>
          <w:b/>
        </w:rPr>
        <w:t xml:space="preserve">trụ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Kháng </w:t>
      </w:r>
      <w:r>
        <w:t xml:space="preserve">sinh. </w:t>
      </w:r>
      <w:r>
        <w:t xml:space="preserve">Thuốc </w:t>
      </w:r>
      <w:r>
        <w:rPr>
          <w:i/>
        </w:rPr>
        <w:t xml:space="preserve">trụ </w:t>
      </w:r>
      <w:r>
        <w:t xml:space="preserve">trụ </w:t>
      </w:r>
      <w:r>
        <w:t xml:space="preserve">sở </w:t>
      </w:r>
      <w:r>
        <w:t xml:space="preserve">danh từ </w:t>
      </w:r>
      <w:r>
        <w:t xml:space="preserve">Nơi </w:t>
      </w:r>
      <w:r>
        <w:t xml:space="preserve">làm </w:t>
      </w:r>
      <w:r>
        <w:t xml:space="preserve">việc </w:t>
      </w:r>
      <w:r>
        <w:t xml:space="preserve">hằng </w:t>
      </w:r>
      <w:r>
        <w:t xml:space="preserve">ngày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quan. </w:t>
      </w:r>
      <w:r>
        <w:rPr>
          <w:i/>
        </w:rPr>
        <w:t xml:space="preserve">7ru </w:t>
      </w:r>
      <w:r>
        <w:rPr>
          <w:i/>
        </w:rPr>
        <w:t xml:space="preserve">sở </w:t>
      </w:r>
      <w:r>
        <w:rPr>
          <w:i/>
        </w:rPr>
        <w:t xml:space="preserve">uỷ </w:t>
      </w:r>
      <w:r>
        <w:rPr>
          <w:i/>
        </w:rPr>
        <w:t xml:space="preserve">ban </w:t>
      </w:r>
      <w: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xã. </w:t>
      </w:r>
      <w:r>
        <w:t xml:space="preserve">Chuyên </w:t>
      </w:r>
      <w:r>
        <w:t xml:space="preserve">trụ </w:t>
      </w:r>
      <w:r>
        <w:t xml:space="preserve">sở. </w:t>
      </w:r>
      <w:r>
        <w:br/>
      </w:r>
      <w:r>
        <w:rPr>
          <w:b/>
        </w:rPr>
        <w:t xml:space="preserve">trụ </w:t>
      </w:r>
      <w:r>
        <w:rPr>
          <w:b/>
        </w:rPr>
        <w:t xml:space="preserve">trì </w:t>
      </w:r>
      <w:r>
        <w:rPr>
          <w:i/>
        </w:rPr>
        <w:t xml:space="preserve">động từ </w:t>
      </w:r>
      <w:r>
        <w:t xml:space="preserve">Chủ </w:t>
      </w:r>
      <w:r>
        <w:t xml:space="preserve">trì, </w:t>
      </w:r>
      <w:r>
        <w:t xml:space="preserve">trông </w:t>
      </w:r>
      <w:r>
        <w:t xml:space="preserve">nom </w:t>
      </w:r>
      <w:r>
        <w:t xml:space="preserve">công </w:t>
      </w:r>
      <w:r>
        <w:t xml:space="preserve">việc </w:t>
      </w:r>
      <w:r>
        <w:t xml:space="preserve">ở </w:t>
      </w:r>
      <w:r>
        <w:t xml:space="preserve">chùa. </w:t>
      </w:r>
      <w:r>
        <w:rPr>
          <w:i/>
        </w:rPr>
        <w:t xml:space="preserve">Nhà </w:t>
      </w:r>
      <w:r>
        <w:rPr>
          <w:i/>
        </w:rPr>
        <w:t xml:space="preserve">sư </w:t>
      </w:r>
      <w:r>
        <w:rPr>
          <w:i/>
        </w:rPr>
        <w:t xml:space="preserve">trụ </w:t>
      </w:r>
      <w:r>
        <w:t xml:space="preserve">trì </w:t>
      </w:r>
      <w:r>
        <w:t xml:space="preserve">chùa </w:t>
      </w:r>
      <w:r>
        <w:rPr>
          <w:i/>
        </w:rPr>
        <w:t xml:space="preserve">này. </w:t>
      </w:r>
      <w:r>
        <w:br/>
      </w:r>
      <w:r>
        <w:rPr>
          <w:b/>
        </w:rPr>
        <w:t xml:space="preserve">truân </w:t>
      </w:r>
      <w:r>
        <w:rPr>
          <w:b/>
        </w:rPr>
        <w:t xml:space="preserve">chiên </w:t>
      </w:r>
      <w:r>
        <w:rPr>
          <w:i/>
        </w:rPr>
        <w:t xml:space="preserve">xem </w:t>
      </w:r>
      <w:r>
        <w:rPr>
          <w:i/>
        </w:rPr>
        <w:t xml:space="preserve">truân </w:t>
      </w:r>
      <w:r>
        <w:t xml:space="preserve">chuyên. </w:t>
      </w:r>
      <w:r>
        <w:br/>
      </w:r>
      <w:r>
        <w:rPr>
          <w:b/>
        </w:rPr>
        <w:t xml:space="preserve">truân </w:t>
      </w:r>
      <w:r>
        <w:rPr>
          <w:b/>
        </w:rPr>
        <w:t xml:space="preserve">chuyên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Gian </w:t>
      </w:r>
      <w:r>
        <w:t xml:space="preserve">nan, </w:t>
      </w:r>
      <w:r>
        <w:t xml:space="preserve">vất </w:t>
      </w:r>
      <w:r>
        <w:t xml:space="preserve">vả. </w:t>
      </w:r>
      <w:r>
        <w:rPr>
          <w:i/>
        </w:rPr>
        <w:t xml:space="preserve">Gặp </w:t>
      </w:r>
      <w:r>
        <w:rPr>
          <w:i/>
        </w:rPr>
        <w:t xml:space="preserve">bước </w:t>
      </w:r>
      <w:r>
        <w:rPr>
          <w:i/>
        </w:rPr>
        <w:t xml:space="preserve">truân </w:t>
      </w:r>
      <w:r>
        <w:t xml:space="preserve">chuyên. </w:t>
      </w:r>
      <w:r>
        <w:br/>
      </w:r>
      <w:r>
        <w:rPr>
          <w:b/>
        </w:rPr>
        <w:t xml:space="preserve">truất </w:t>
      </w:r>
      <w:r>
        <w:rPr>
          <w:i/>
        </w:rPr>
        <w:t xml:space="preserve">động từ </w:t>
      </w:r>
      <w:r>
        <w:t xml:space="preserve">† </w:t>
      </w:r>
      <w:r>
        <w:t xml:space="preserve">Tước </w:t>
      </w:r>
      <w:r>
        <w:t xml:space="preserve">bỏ </w:t>
      </w:r>
      <w:r>
        <w:t xml:space="preserve">không </w:t>
      </w:r>
      <w:r>
        <w:t xml:space="preserve">cho </w:t>
      </w:r>
      <w:r>
        <w:t xml:space="preserve">giữ, </w:t>
      </w:r>
      <w:r>
        <w:t xml:space="preserve">không </w:t>
      </w:r>
      <w:r>
        <w:t xml:space="preserve">cho </w:t>
      </w:r>
      <w:r>
        <w:t xml:space="preserve">hưởng </w:t>
      </w:r>
      <w:r>
        <w:t xml:space="preserve">địa </w:t>
      </w:r>
      <w:r>
        <w:t xml:space="preserve">vị, </w:t>
      </w:r>
      <w:r>
        <w:t xml:space="preserve">chức </w:t>
      </w:r>
      <w:r>
        <w:t xml:space="preserve">vụ, </w:t>
      </w:r>
      <w:r>
        <w:t xml:space="preserve">quyền </w:t>
      </w:r>
      <w:r>
        <w:t xml:space="preserve">lợi </w:t>
      </w:r>
      <w:r>
        <w:t xml:space="preserve">nào </w:t>
      </w:r>
      <w:r>
        <w:t xml:space="preserve">đó. </w:t>
      </w:r>
      <w:r>
        <w:t xml:space="preserve">Vua </w:t>
      </w:r>
      <w:r>
        <w:rPr>
          <w:i/>
        </w:rPr>
        <w:t xml:space="preserve">bị </w:t>
      </w:r>
      <w:r>
        <w:t xml:space="preserve">truất </w:t>
      </w:r>
      <w:r>
        <w:rPr>
          <w:i/>
        </w:rPr>
        <w:t xml:space="preserve">ngôi. </w:t>
      </w:r>
      <w:r>
        <w:rPr>
          <w:i/>
        </w:rPr>
        <w:t xml:space="preserve">Truất </w:t>
      </w:r>
      <w:r>
        <w:t xml:space="preserve">chức </w:t>
      </w:r>
      <w:r>
        <w:t xml:space="preserve">(cũ; </w:t>
      </w:r>
      <w:r>
        <w:t xml:space="preserve">cách </w:t>
      </w:r>
      <w:r>
        <w:t xml:space="preserve">chức). </w:t>
      </w:r>
      <w:r>
        <w:t xml:space="preserve">Truất </w:t>
      </w:r>
      <w:r>
        <w:rPr>
          <w:i/>
        </w:rPr>
        <w:t xml:space="preserve">quyền </w:t>
      </w:r>
      <w:r>
        <w:t xml:space="preserve">thi </w:t>
      </w:r>
      <w:r>
        <w:rPr>
          <w:i/>
        </w:rPr>
        <w:t xml:space="preserve">đấu. </w:t>
      </w:r>
      <w:r>
        <w:rPr>
          <w:b/>
        </w:rPr>
        <w:t xml:space="preserve">2 </w:t>
      </w:r>
      <w:r>
        <w:t xml:space="preserve">(cũ; </w:t>
      </w:r>
      <w:r>
        <w:t xml:space="preserve">ít dùng). </w:t>
      </w:r>
      <w:r>
        <w:rPr>
          <w:i/>
        </w:rPr>
        <w:t xml:space="preserve">Giáng </w:t>
      </w:r>
      <w:r>
        <w:t xml:space="preserve">xuống. </w:t>
      </w:r>
      <w:r>
        <w:t xml:space="preserve">Đáng </w:t>
      </w:r>
      <w:r>
        <w:rPr>
          <w:i/>
        </w:rPr>
        <w:t xml:space="preserve">đỗ </w:t>
      </w:r>
      <w:r>
        <w:rPr>
          <w:i/>
        </w:rPr>
        <w:t xml:space="preserve">tiến </w:t>
      </w:r>
      <w:r>
        <w:rPr>
          <w:i/>
        </w:rPr>
        <w:t xml:space="preserve">sĩ, </w:t>
      </w:r>
      <w:r>
        <w:rPr>
          <w:i/>
        </w:rPr>
        <w:t xml:space="preserve">nhưng </w:t>
      </w:r>
      <w:r>
        <w:rPr>
          <w:i/>
        </w:rPr>
        <w:t xml:space="preserve">bị </w:t>
      </w:r>
      <w:r>
        <w:rPr>
          <w:i/>
        </w:rPr>
        <w:t xml:space="preserve">truất </w:t>
      </w:r>
      <w:r>
        <w:rPr>
          <w:i/>
        </w:rPr>
        <w:t xml:space="preserve">xuống </w:t>
      </w:r>
      <w:r>
        <w:t xml:space="preserve">hàng </w:t>
      </w:r>
      <w:r>
        <w:rPr>
          <w:i/>
        </w:rPr>
        <w:t xml:space="preserve">phó </w:t>
      </w:r>
      <w:r>
        <w:t xml:space="preserve">bảng. </w:t>
      </w:r>
      <w:r>
        <w:br/>
      </w:r>
      <w:r>
        <w:rPr>
          <w:b/>
        </w:rPr>
        <w:t xml:space="preserve">truất </w:t>
      </w:r>
      <w:r>
        <w:rPr>
          <w:b/>
        </w:rPr>
        <w:t xml:space="preserve">phế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phế </w:t>
      </w:r>
      <w:r>
        <w:rPr>
          <w:i/>
        </w:rPr>
        <w:t xml:space="preserve">truất. </w:t>
      </w:r>
      <w:r>
        <w:br/>
      </w:r>
      <w:r>
        <w:rPr>
          <w:b/>
        </w:rPr>
        <w:t xml:space="preserve">trúc, </w:t>
      </w:r>
      <w:r>
        <w:rPr>
          <w:i/>
        </w:rPr>
        <w:t xml:space="preserve">danh từ </w:t>
      </w:r>
      <w:r>
        <w:t xml:space="preserve">†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của </w:t>
      </w:r>
      <w:r>
        <w:t xml:space="preserve">nhiều </w:t>
      </w:r>
      <w:r>
        <w:t xml:space="preserve">loài </w:t>
      </w:r>
      <w:r>
        <w:t xml:space="preserve">tre </w:t>
      </w:r>
      <w:r>
        <w:t xml:space="preserve">nhỏ, </w:t>
      </w:r>
      <w:r>
        <w:t xml:space="preserve">gióng </w:t>
      </w:r>
      <w:r>
        <w:t xml:space="preserve">thẳng. </w:t>
      </w:r>
      <w:r>
        <w:t xml:space="preserve">Gậy </w:t>
      </w:r>
      <w:r>
        <w:rPr>
          <w:i/>
        </w:rPr>
        <w:t xml:space="preserve">trúc. </w:t>
      </w:r>
      <w:r>
        <w:rPr>
          <w:i/>
        </w:rPr>
        <w:t xml:space="preserve">Mành </w:t>
      </w:r>
      <w:r>
        <w:rPr>
          <w:i/>
        </w:rPr>
        <w:t xml:space="preserve">trúc. </w:t>
      </w:r>
      <w:r>
        <w:rPr>
          <w:b/>
        </w:rPr>
        <w:t xml:space="preserve">2 </w:t>
      </w:r>
      <w:r>
        <w:t xml:space="preserve">(cũ; </w:t>
      </w:r>
      <w:r>
        <w:t xml:space="preserve">văn chương). </w:t>
      </w:r>
      <w:r>
        <w:t xml:space="preserve">Ống </w:t>
      </w:r>
      <w:r>
        <w:t xml:space="preserve">sáo </w:t>
      </w:r>
      <w:r>
        <w:t xml:space="preserve">bằng </w:t>
      </w:r>
      <w:r>
        <w:t xml:space="preserve">trúc. </w:t>
      </w:r>
      <w:r>
        <w:rPr>
          <w:i/>
        </w:rPr>
        <w:t xml:space="preserve">Tiếng </w:t>
      </w:r>
      <w:r>
        <w:rPr>
          <w:i/>
        </w:rPr>
        <w:t xml:space="preserve">trúc. </w:t>
      </w:r>
      <w:r>
        <w:br/>
      </w:r>
      <w:r>
        <w:rPr>
          <w:b/>
        </w:rPr>
        <w:t xml:space="preserve">trúc; </w:t>
      </w:r>
      <w:r>
        <w:rPr>
          <w:i/>
        </w:rPr>
        <w:t xml:space="preserve">động từ </w:t>
      </w:r>
      <w:r>
        <w:t xml:space="preserve">(ít dùng). </w:t>
      </w:r>
      <w:r>
        <w:t xml:space="preserve">Đổ </w:t>
      </w:r>
      <w:r>
        <w:t xml:space="preserve">nhào </w:t>
      </w:r>
      <w:r>
        <w:t xml:space="preserve">xuống. </w:t>
      </w:r>
      <w:r>
        <w:t xml:space="preserve">Giật </w:t>
      </w:r>
      <w:r>
        <w:rPr>
          <w:i/>
        </w:rPr>
        <w:t xml:space="preserve">mìn </w:t>
      </w:r>
      <w:r>
        <w:rPr>
          <w:i/>
        </w:rPr>
        <w:t xml:space="preserve">đánh </w:t>
      </w:r>
      <w:r>
        <w:t xml:space="preserve">trúc </w:t>
      </w:r>
      <w:r>
        <w:rPr>
          <w:i/>
        </w:rPr>
        <w:t xml:space="preserve">đoàn </w:t>
      </w:r>
      <w:r>
        <w:rPr>
          <w:i/>
        </w:rPr>
        <w:t xml:space="preserve">tàu. </w:t>
      </w:r>
      <w:r>
        <w:br/>
      </w:r>
      <w:r>
        <w:rPr>
          <w:b/>
        </w:rPr>
        <w:t xml:space="preserve">trúc </w:t>
      </w:r>
      <w:r>
        <w:rPr>
          <w:b/>
        </w:rPr>
        <w:t xml:space="preserve">bâu </w:t>
      </w:r>
      <w:r>
        <w:rPr>
          <w:i/>
        </w:rPr>
        <w:t xml:space="preserve">danh từ </w:t>
      </w:r>
      <w:r>
        <w:t xml:space="preserve">Vải </w:t>
      </w:r>
      <w:r>
        <w:t xml:space="preserve">trắng </w:t>
      </w:r>
      <w:r>
        <w:t xml:space="preserve">mịn, </w:t>
      </w:r>
      <w:r>
        <w:t xml:space="preserve">khổ </w:t>
      </w:r>
      <w:r>
        <w:t xml:space="preserve">rộng. </w:t>
      </w:r>
      <w:r>
        <w:br/>
      </w:r>
      <w:r>
        <w:rPr>
          <w:b/>
        </w:rPr>
        <w:t xml:space="preserve">trúc </w:t>
      </w:r>
      <w:r>
        <w:rPr>
          <w:b/>
        </w:rPr>
        <w:t xml:space="preserve">chẻ </w:t>
      </w:r>
      <w:r>
        <w:rPr>
          <w:b/>
        </w:rPr>
        <w:t xml:space="preserve">ngói </w:t>
      </w:r>
      <w:r>
        <w:rPr>
          <w:b/>
        </w:rPr>
        <w:t xml:space="preserve">tan </w:t>
      </w:r>
      <w:r>
        <w:t xml:space="preserve">(cũ; </w:t>
      </w:r>
      <w:r>
        <w:t xml:space="preserve">văn chương). </w:t>
      </w:r>
      <w:r>
        <w:t xml:space="preserve">Ví </w:t>
      </w:r>
      <w:r>
        <w:t xml:space="preserve">thế </w:t>
      </w:r>
      <w:r>
        <w:t xml:space="preserve">quân </w:t>
      </w:r>
      <w:r>
        <w:t xml:space="preserve">mạnh </w:t>
      </w:r>
      <w:r>
        <w:t xml:space="preserve">như </w:t>
      </w:r>
      <w:r>
        <w:t xml:space="preserve">chẻ </w:t>
      </w:r>
      <w:r>
        <w:t xml:space="preserve">tre, </w:t>
      </w:r>
      <w:r>
        <w:t xml:space="preserve">đánh </w:t>
      </w:r>
      <w:r>
        <w:t xml:space="preserve">đến </w:t>
      </w:r>
      <w:r>
        <w:t xml:space="preserve">đâu, </w:t>
      </w:r>
      <w:r>
        <w:t xml:space="preserve">quân </w:t>
      </w:r>
      <w:r>
        <w:t xml:space="preserve">đối </w:t>
      </w:r>
      <w:r>
        <w:t xml:space="preserve">phương </w:t>
      </w:r>
      <w:r>
        <w:t xml:space="preserve">tan </w:t>
      </w:r>
      <w:r>
        <w:t xml:space="preserve">rã </w:t>
      </w:r>
      <w:r>
        <w:t xml:space="preserve">đến </w:t>
      </w:r>
      <w:r>
        <w:t xml:space="preserve">đó. </w:t>
      </w:r>
      <w:r>
        <w:br/>
      </w:r>
      <w:r>
        <w:rPr>
          <w:b/>
        </w:rPr>
        <w:t xml:space="preserve">trúc </w:t>
      </w:r>
      <w:r>
        <w:rPr>
          <w:b/>
        </w:rPr>
        <w:t xml:space="preserve">đào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hoa </w:t>
      </w:r>
      <w:r>
        <w:t xml:space="preserve">gần </w:t>
      </w:r>
      <w:r>
        <w:t xml:space="preserve">giống </w:t>
      </w:r>
      <w:r>
        <w:t xml:space="preserve">hoa </w:t>
      </w:r>
      <w:r>
        <w:t xml:space="preserve">đào, </w:t>
      </w:r>
      <w:r>
        <w:t xml:space="preserve">lá </w:t>
      </w:r>
      <w:r>
        <w:t xml:space="preserve">có </w:t>
      </w:r>
      <w:r>
        <w:t xml:space="preserve">hoạt </w:t>
      </w:r>
      <w:r>
        <w:t xml:space="preserve">chất </w:t>
      </w:r>
      <w:r>
        <w:t xml:space="preserve">đùng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trúc </w:t>
      </w:r>
      <w:r>
        <w:rPr>
          <w:b/>
        </w:rPr>
        <w:t xml:space="preserve">mai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Cây </w:t>
      </w:r>
      <w:r>
        <w:t xml:space="preserve">trúc </w:t>
      </w:r>
      <w:r>
        <w:t xml:space="preserve">và </w:t>
      </w:r>
      <w:r>
        <w:t xml:space="preserve">cây </w:t>
      </w:r>
      <w:r>
        <w:t xml:space="preserve">mai, </w:t>
      </w:r>
      <w:r>
        <w:t xml:space="preserve">hai </w:t>
      </w:r>
      <w:r>
        <w:t xml:space="preserve">cây </w:t>
      </w:r>
      <w:r>
        <w:t xml:space="preserve">thường </w:t>
      </w:r>
      <w:r>
        <w:t xml:space="preserve">trồng </w:t>
      </w:r>
      <w:r>
        <w:t xml:space="preserve">hoặc </w:t>
      </w:r>
      <w:r>
        <w:t xml:space="preserve">vẽ </w:t>
      </w:r>
      <w:r>
        <w:t xml:space="preserve">cạnh </w:t>
      </w:r>
      <w:r>
        <w:t xml:space="preserve">nhau;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tình </w:t>
      </w:r>
      <w:r>
        <w:t xml:space="preserve">nghĩa </w:t>
      </w:r>
      <w:r>
        <w:t xml:space="preserve">chung </w:t>
      </w:r>
      <w:r>
        <w:t xml:space="preserve">thuỷ, </w:t>
      </w:r>
      <w:r>
        <w:t xml:space="preserve">thân </w:t>
      </w:r>
      <w:r>
        <w:t xml:space="preserve">thiết, </w:t>
      </w:r>
      <w:r>
        <w:t xml:space="preserve">bền </w:t>
      </w:r>
      <w:r>
        <w:t xml:space="preserve">chặt, </w:t>
      </w:r>
      <w:r>
        <w:t xml:space="preserve">khăng </w:t>
      </w:r>
      <w:r>
        <w:t xml:space="preserve">khít </w:t>
      </w:r>
      <w:r>
        <w:t xml:space="preserve">giữa </w:t>
      </w:r>
      <w:r>
        <w:t xml:space="preserve">bạn </w:t>
      </w:r>
      <w:r>
        <w:t xml:space="preserve">bè, </w:t>
      </w:r>
      <w:r>
        <w:t xml:space="preserve">vợ </w:t>
      </w:r>
      <w:r>
        <w:t xml:space="preserve">chồng. </w:t>
      </w:r>
      <w:r>
        <w:t xml:space="preserve">Trúc </w:t>
      </w:r>
      <w:r>
        <w:rPr>
          <w:i/>
        </w:rPr>
        <w:t xml:space="preserve">mại </w:t>
      </w:r>
      <w:r>
        <w:t xml:space="preserve">sum </w:t>
      </w:r>
      <w:r>
        <w:rPr>
          <w:i/>
        </w:rPr>
        <w:t xml:space="preserve">họp. </w:t>
      </w:r>
      <w:r>
        <w:br/>
      </w:r>
      <w:r>
        <w:rPr>
          <w:b/>
        </w:rPr>
        <w:t xml:space="preserve">trúc </w:t>
      </w:r>
      <w:r>
        <w:rPr>
          <w:b/>
        </w:rPr>
        <w:t xml:space="preserve">trắc </w:t>
      </w:r>
      <w:r>
        <w:rPr>
          <w:i/>
        </w:rPr>
        <w:t xml:space="preserve">tính từ </w:t>
      </w:r>
      <w:r>
        <w:t xml:space="preserve">(Lời </w:t>
      </w:r>
      <w:r>
        <w:t xml:space="preserve">văn) </w:t>
      </w:r>
      <w:r>
        <w:t xml:space="preserve">có </w:t>
      </w:r>
      <w:r>
        <w:t xml:space="preserve">nhiều </w:t>
      </w:r>
      <w:r>
        <w:t xml:space="preserve">chỗ </w:t>
      </w:r>
      <w:r>
        <w:t xml:space="preserve">đọc </w:t>
      </w:r>
      <w:r>
        <w:t xml:space="preserve">nghe </w:t>
      </w:r>
      <w:r>
        <w:t xml:space="preserve">không </w:t>
      </w:r>
      <w:r>
        <w:t xml:space="preserve">xuôi, </w:t>
      </w:r>
      <w:r>
        <w:t xml:space="preserve">không </w:t>
      </w:r>
      <w:r>
        <w:t xml:space="preserve">trôi </w:t>
      </w:r>
      <w:r>
        <w:t xml:space="preserve">chảy. </w:t>
      </w:r>
      <w:r>
        <w:t xml:space="preserve">Câu </w:t>
      </w:r>
      <w:r>
        <w:rPr>
          <w:i/>
        </w:rPr>
        <w:t xml:space="preserve">thơ </w:t>
      </w:r>
      <w:r>
        <w:rPr>
          <w:i/>
        </w:rPr>
        <w:t xml:space="preserve">trúc </w:t>
      </w:r>
      <w:r>
        <w:rPr>
          <w:i/>
        </w:rPr>
        <w:t xml:space="preserve">trắc </w:t>
      </w:r>
      <w:r>
        <w:rPr>
          <w:i/>
        </w:rPr>
        <w:t xml:space="preserve">khó </w:t>
      </w:r>
      <w:r>
        <w:rPr>
          <w:i/>
        </w:rPr>
        <w:t xml:space="preserve">đọc. </w:t>
      </w:r>
      <w:r>
        <w:rPr>
          <w:i/>
        </w:rPr>
        <w:t xml:space="preserve">Đặt </w:t>
      </w:r>
      <w:r>
        <w:rPr>
          <w:i/>
        </w:rPr>
        <w:t xml:space="preserve">câu </w:t>
      </w:r>
      <w:r>
        <w:t xml:space="preserve">trúc </w:t>
      </w:r>
      <w:r>
        <w:t xml:space="preserve">trắc. </w:t>
      </w:r>
      <w:r>
        <w:br/>
      </w:r>
      <w:r>
        <w:rPr>
          <w:b/>
        </w:rPr>
        <w:t xml:space="preserve">trúc </w:t>
      </w:r>
      <w:r>
        <w:rPr>
          <w:b/>
        </w:rPr>
        <w:t xml:space="preserve">sênh </w:t>
      </w:r>
      <w:r>
        <w:rPr>
          <w:i/>
        </w:rPr>
        <w:t xml:space="preserve">danh từ </w:t>
      </w:r>
      <w:r>
        <w:t xml:space="preserve">Đàn </w:t>
      </w:r>
      <w:r>
        <w:t xml:space="preserve">làm </w:t>
      </w:r>
      <w:r>
        <w:t xml:space="preserve">bằng </w:t>
      </w:r>
      <w:r>
        <w:t xml:space="preserve">nhiều </w:t>
      </w:r>
      <w:r>
        <w:t xml:space="preserve">thanh </w:t>
      </w:r>
      <w:r>
        <w:t xml:space="preserve">tre </w:t>
      </w:r>
      <w:r>
        <w:t xml:space="preserve">dài </w:t>
      </w:r>
      <w:r>
        <w:t xml:space="preserve">ngắn </w:t>
      </w:r>
      <w:r>
        <w:t xml:space="preserve">khác </w:t>
      </w:r>
      <w:r>
        <w:t xml:space="preserve">nhau </w:t>
      </w:r>
      <w:r>
        <w:t xml:space="preserve">đặt </w:t>
      </w:r>
      <w:r>
        <w:t xml:space="preserve">trên </w:t>
      </w:r>
      <w:r>
        <w:t xml:space="preserve">một </w:t>
      </w:r>
      <w:r>
        <w:t xml:space="preserve">giá, </w:t>
      </w:r>
      <w:r>
        <w:t xml:space="preserve">gõ </w:t>
      </w:r>
      <w:r>
        <w:t xml:space="preserve">bằng </w:t>
      </w:r>
      <w:r>
        <w:t xml:space="preserve">dùi </w:t>
      </w:r>
      <w:r>
        <w:t xml:space="preserve">đôi. </w:t>
      </w:r>
      <w:r>
        <w:br/>
      </w:r>
      <w:r>
        <w:rPr>
          <w:b/>
        </w:rPr>
        <w:t xml:space="preserve">trục,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Thanh </w:t>
      </w:r>
      <w:r>
        <w:t xml:space="preserve">tròn </w:t>
      </w:r>
      <w:r>
        <w:t xml:space="preserve">quay </w:t>
      </w:r>
      <w:r>
        <w:t xml:space="preserve">được </w:t>
      </w:r>
      <w:r>
        <w:t xml:space="preserve">hoặc </w:t>
      </w:r>
      <w:r>
        <w:t xml:space="preserve">mang </w:t>
      </w:r>
      <w:r>
        <w:t xml:space="preserve">các </w:t>
      </w:r>
      <w:r>
        <w:t xml:space="preserve">vật </w:t>
      </w:r>
      <w:r>
        <w:t xml:space="preserve">quay. </w:t>
      </w:r>
      <w:r>
        <w:t xml:space="preserve">Trục </w:t>
      </w:r>
      <w:r>
        <w:rPr>
          <w:i/>
        </w:rPr>
        <w:t xml:space="preserve">bánh </w:t>
      </w:r>
      <w:r>
        <w:t xml:space="preserve">xe. </w:t>
      </w:r>
      <w:r>
        <w:t xml:space="preserve">Trục </w:t>
      </w:r>
      <w:r>
        <w:rPr>
          <w:i/>
        </w:rPr>
        <w:t xml:space="preserve">giữa </w:t>
      </w:r>
      <w:r>
        <w:rPr>
          <w:i/>
        </w:rPr>
        <w:t xml:space="preserve">xe </w:t>
      </w:r>
      <w:r>
        <w:rPr>
          <w:i/>
        </w:rPr>
        <w:t xml:space="preserve">đạp. </w:t>
      </w:r>
      <w:r>
        <w:rPr>
          <w:b/>
        </w:rPr>
        <w:t xml:space="preserve">2 </w:t>
      </w:r>
      <w:r>
        <w:t xml:space="preserve">Trục </w:t>
      </w:r>
      <w:r>
        <w:t xml:space="preserve">lăn </w:t>
      </w:r>
      <w:r>
        <w:t xml:space="preserve">(nói </w:t>
      </w:r>
      <w:r>
        <w:t xml:space="preserve">tắt). </w:t>
      </w:r>
      <w:r>
        <w:rPr>
          <w:b/>
        </w:rPr>
        <w:t xml:space="preserve">3 </w:t>
      </w:r>
      <w:r>
        <w:t xml:space="preserve">Đường </w:t>
      </w:r>
      <w:r>
        <w:t xml:space="preserve">tưởng </w:t>
      </w:r>
      <w:r>
        <w:t xml:space="preserve">tượng </w:t>
      </w:r>
      <w:r>
        <w:t xml:space="preserve">quanh </w:t>
      </w:r>
      <w:r>
        <w:t xml:space="preserve">đó </w:t>
      </w:r>
      <w:r>
        <w:t xml:space="preserve">một </w:t>
      </w:r>
      <w:r>
        <w:t xml:space="preserve">vật </w:t>
      </w:r>
      <w:r>
        <w:t xml:space="preserve">quay. </w:t>
      </w:r>
      <w:r>
        <w:rPr>
          <w:i/>
        </w:rPr>
        <w:t xml:space="preserve">Trục </w:t>
      </w:r>
      <w:r>
        <w:t xml:space="preserve">của </w:t>
      </w:r>
      <w:r>
        <w:t xml:space="preserve">Trái </w:t>
      </w:r>
      <w:r>
        <w:rPr>
          <w:i/>
        </w:rPr>
        <w:t xml:space="preserve">Đất. </w:t>
      </w:r>
      <w:r>
        <w:rPr>
          <w:b/>
        </w:rPr>
        <w:t xml:space="preserve">4 </w:t>
      </w:r>
      <w:r>
        <w:t xml:space="preserve">Đường </w:t>
      </w:r>
      <w:r>
        <w:t xml:space="preserve">thẳng </w:t>
      </w:r>
      <w:r>
        <w:t xml:space="preserve">trên </w:t>
      </w:r>
      <w:r>
        <w:t xml:space="preserve">đó </w:t>
      </w:r>
      <w:r>
        <w:t xml:space="preserve">đã </w:t>
      </w:r>
      <w:r>
        <w:t xml:space="preserve">chọn </w:t>
      </w:r>
      <w:r>
        <w:t xml:space="preserve">một </w:t>
      </w:r>
      <w:r>
        <w:t xml:space="preserve">chiều </w:t>
      </w:r>
      <w:r>
        <w:t xml:space="preserve">gọi </w:t>
      </w:r>
      <w:r>
        <w:t xml:space="preserve">là </w:t>
      </w:r>
      <w:r>
        <w:t xml:space="preserve">chiều </w:t>
      </w:r>
      <w:r>
        <w:t xml:space="preserve">dương. </w:t>
      </w:r>
      <w:r>
        <w:t xml:space="preserve">Trục </w:t>
      </w:r>
      <w:r>
        <w:rPr>
          <w:i/>
        </w:rPr>
        <w:t xml:space="preserve">toạ </w:t>
      </w:r>
      <w:r>
        <w:rPr>
          <w:i/>
        </w:rPr>
        <w:t xml:space="preserve">độ. </w:t>
      </w:r>
      <w:r>
        <w:t xml:space="preserve">Trục </w:t>
      </w:r>
      <w:r>
        <w:rPr>
          <w:i/>
        </w:rPr>
        <w:t xml:space="preserve">thời </w:t>
      </w:r>
      <w:r>
        <w:rPr>
          <w:i/>
        </w:rPr>
        <w:t xml:space="preserve">gian </w:t>
      </w:r>
      <w:r>
        <w:t xml:space="preserve">(bóng (nghĩa bóng)). </w:t>
      </w:r>
      <w:r>
        <w:rPr>
          <w:b/>
        </w:rPr>
        <w:t xml:space="preserve">5 </w:t>
      </w:r>
      <w:r>
        <w:t xml:space="preserve">Tuyến </w:t>
      </w:r>
      <w:r>
        <w:t xml:space="preserve">chính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giao </w:t>
      </w:r>
      <w:r>
        <w:t xml:space="preserve">thông, </w:t>
      </w:r>
      <w:r>
        <w:t xml:space="preserve">thuỷ </w:t>
      </w:r>
      <w:r>
        <w:t xml:space="preserve">lợi, </w:t>
      </w:r>
      <w:r>
        <w:t xml:space="preserve">v.v. </w:t>
      </w:r>
      <w:r>
        <w:t xml:space="preserve">Trục </w:t>
      </w:r>
      <w:r>
        <w:t xml:space="preserve">giao </w:t>
      </w:r>
      <w:r>
        <w:rPr>
          <w:i/>
        </w:rPr>
        <w:t xml:space="preserve">thông. </w:t>
      </w:r>
      <w:r>
        <w:rPr>
          <w:i/>
        </w:rPr>
        <w:t xml:space="preserve">Trục </w:t>
      </w:r>
      <w:r>
        <w:rPr>
          <w:i/>
        </w:rPr>
        <w:t xml:space="preserve">đường </w:t>
      </w:r>
      <w:r>
        <w:t xml:space="preserve">sông. </w:t>
      </w:r>
      <w:r>
        <w:t xml:space="preserve">II </w:t>
      </w:r>
      <w:r>
        <w:t xml:space="preserve">động từ </w:t>
      </w:r>
      <w:r>
        <w:t xml:space="preserve">(phương ngữ). </w:t>
      </w:r>
      <w:r>
        <w:t xml:space="preserve">Dùng </w:t>
      </w:r>
      <w:r>
        <w:t xml:space="preserve">trục </w:t>
      </w:r>
      <w:r>
        <w:t xml:space="preserve">lăn </w:t>
      </w:r>
      <w:r>
        <w:t xml:space="preserve">làm </w:t>
      </w:r>
      <w:r>
        <w:t xml:space="preserve">nhỏ </w:t>
      </w:r>
      <w:r>
        <w:t xml:space="preserve">đất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hạt </w:t>
      </w:r>
      <w:r>
        <w:t xml:space="preserve">lúa </w:t>
      </w:r>
      <w:r>
        <w:t xml:space="preserve">rụng </w:t>
      </w:r>
      <w:r>
        <w:t xml:space="preserve">khỏi </w:t>
      </w:r>
      <w:r>
        <w:t xml:space="preserve">bông. </w:t>
      </w:r>
      <w:r>
        <w:rPr>
          <w:i/>
        </w:rPr>
        <w:t xml:space="preserve">Trục </w:t>
      </w:r>
      <w:r>
        <w:rPr>
          <w:i/>
        </w:rPr>
        <w:t xml:space="preserve">đất. </w:t>
      </w:r>
      <w:r>
        <w:rPr>
          <w:i/>
        </w:rPr>
        <w:t xml:space="preserve">Dùng </w:t>
      </w:r>
      <w:r>
        <w:rPr>
          <w:i/>
        </w:rPr>
        <w:t xml:space="preserve">trâu </w:t>
      </w:r>
      <w:r>
        <w:rPr>
          <w:i/>
        </w:rPr>
        <w:t xml:space="preserve">kéo </w:t>
      </w:r>
      <w:r>
        <w:rPr>
          <w:i/>
        </w:rPr>
        <w:t xml:space="preserve">xe </w:t>
      </w:r>
      <w:r>
        <w:rPr>
          <w:i/>
        </w:rPr>
        <w:t xml:space="preserve">trục </w:t>
      </w:r>
      <w:r>
        <w:rPr>
          <w:i/>
        </w:rPr>
        <w:t xml:space="preserve">lúa. </w:t>
      </w:r>
      <w:r>
        <w:br/>
      </w:r>
      <w:r>
        <w:rPr>
          <w:b/>
        </w:rPr>
        <w:t xml:space="preserve">trục; </w:t>
      </w:r>
      <w:r>
        <w:rPr>
          <w:i/>
        </w:rPr>
        <w:t xml:space="preserve">động từ </w:t>
      </w:r>
      <w:r>
        <w:t xml:space="preserve">Nhấc </w:t>
      </w:r>
      <w:r>
        <w:t xml:space="preserve">vật </w:t>
      </w:r>
      <w:r>
        <w:t xml:space="preserve">nặng </w:t>
      </w:r>
      <w:r>
        <w:t xml:space="preserve">từ </w:t>
      </w:r>
      <w:r>
        <w:t xml:space="preserve">đưới </w:t>
      </w:r>
      <w:r>
        <w:t xml:space="preserve">lên, </w:t>
      </w:r>
      <w:r>
        <w:t xml:space="preserve">thường </w:t>
      </w:r>
      <w:r>
        <w:t xml:space="preserve">bằng </w:t>
      </w:r>
      <w:r>
        <w:t xml:space="preserve">máy </w:t>
      </w:r>
      <w:r>
        <w:t xml:space="preserve">hoặc </w:t>
      </w:r>
      <w:r>
        <w:t xml:space="preserve">bằng </w:t>
      </w:r>
      <w:r>
        <w:t xml:space="preserve">tời. </w:t>
      </w:r>
      <w:r>
        <w:t xml:space="preserve">Trục </w:t>
      </w:r>
      <w:r>
        <w:rPr>
          <w:i/>
        </w:rPr>
        <w:t xml:space="preserve">một </w:t>
      </w:r>
      <w:r>
        <w:t xml:space="preserve">chiếc </w:t>
      </w:r>
      <w:r>
        <w:rPr>
          <w:i/>
        </w:rPr>
        <w:t xml:space="preserve">tàu </w:t>
      </w:r>
      <w:r>
        <w:t xml:space="preserve">đăm. </w:t>
      </w:r>
      <w:r>
        <w:br/>
      </w:r>
      <w:r>
        <w:rPr>
          <w:b/>
        </w:rPr>
        <w:t xml:space="preserve">trục, </w:t>
      </w:r>
      <w:r>
        <w:rPr>
          <w:i/>
        </w:rPr>
        <w:t xml:space="preserve">động từ </w:t>
      </w:r>
      <w:r>
        <w:t xml:space="preserve">(cũ). </w:t>
      </w:r>
      <w:r>
        <w:t xml:space="preserve">Đuổi, </w:t>
      </w:r>
      <w:r>
        <w:t xml:space="preserve">buộc </w:t>
      </w:r>
      <w:r>
        <w:t xml:space="preserve">phải </w:t>
      </w:r>
      <w:r>
        <w:t xml:space="preserve">rời </w:t>
      </w:r>
      <w:r>
        <w:t xml:space="preserve">bỏ. </w:t>
      </w:r>
      <w:r>
        <w:br/>
      </w:r>
      <w:r>
        <w:rPr>
          <w:b/>
        </w:rPr>
        <w:t xml:space="preserve">trục </w:t>
      </w:r>
      <w:r>
        <w:rPr>
          <w:b/>
        </w:rPr>
        <w:t xml:space="preserve">hoành </w:t>
      </w:r>
      <w:r>
        <w:rPr>
          <w:i/>
        </w:rPr>
        <w:t xml:space="preserve">danh từ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trục </w:t>
      </w:r>
      <w:r>
        <w:t xml:space="preserve">toạ </w:t>
      </w:r>
      <w:r>
        <w:t xml:space="preserve">độ </w:t>
      </w:r>
      <w:r>
        <w:t xml:space="preserve">(thường </w:t>
      </w:r>
      <w:r>
        <w:t xml:space="preserve">là </w:t>
      </w:r>
      <w:r>
        <w:t xml:space="preserve">trục </w:t>
      </w:r>
      <w:r>
        <w:t xml:space="preserve">ngang), </w:t>
      </w:r>
      <w:r>
        <w:t xml:space="preserve">dùng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hoành </w:t>
      </w:r>
      <w:r>
        <w:t xml:space="preserve">độ </w:t>
      </w:r>
      <w:r>
        <w:t xml:space="preserve">của </w:t>
      </w:r>
      <w:r>
        <w:t xml:space="preserve">các </w:t>
      </w:r>
      <w:r>
        <w:t xml:space="preserve">điểm </w:t>
      </w:r>
      <w:r>
        <w:t xml:space="preserve">trong </w:t>
      </w:r>
      <w:r>
        <w:t xml:space="preserve">mặt </w:t>
      </w:r>
      <w:r>
        <w:t xml:space="preserve">phẳng. </w:t>
      </w:r>
      <w:r>
        <w:br/>
      </w:r>
      <w:r>
        <w:rPr>
          <w:b/>
        </w:rPr>
        <w:t xml:space="preserve">trục </w:t>
      </w:r>
      <w:r>
        <w:rPr>
          <w:b/>
        </w:rPr>
        <w:t xml:space="preserve">lăn </w:t>
      </w:r>
      <w:r>
        <w:rPr>
          <w:i/>
        </w:rPr>
        <w:t xml:space="preserve">danh từ </w:t>
      </w:r>
      <w:r>
        <w:t xml:space="preserve">Khối </w:t>
      </w:r>
      <w:r>
        <w:t xml:space="preserve">nặng </w:t>
      </w:r>
      <w:r>
        <w:t xml:space="preserve">hình </w:t>
      </w:r>
      <w:r>
        <w:t xml:space="preserve">trụ </w:t>
      </w:r>
      <w:r>
        <w:t xml:space="preserve">tròn </w:t>
      </w:r>
      <w:r>
        <w:t xml:space="preserve">dùng </w:t>
      </w:r>
      <w:r>
        <w:t xml:space="preserve">để </w:t>
      </w:r>
      <w:r>
        <w:t xml:space="preserve">lăn </w:t>
      </w:r>
      <w:r>
        <w:t xml:space="preserve">cho </w:t>
      </w:r>
      <w:r>
        <w:t xml:space="preserve">rụng </w:t>
      </w:r>
      <w:r>
        <w:t xml:space="preserve">hạt </w:t>
      </w:r>
      <w:r>
        <w:t xml:space="preserve">lúa </w:t>
      </w:r>
      <w:r>
        <w:t xml:space="preserve">hoặc </w:t>
      </w:r>
      <w:r>
        <w:t xml:space="preserve">làm </w:t>
      </w:r>
      <w:r>
        <w:t xml:space="preserve">nhỏ </w:t>
      </w:r>
      <w:r>
        <w:t xml:space="preserve">đất. </w:t>
      </w:r>
      <w:r>
        <w:t xml:space="preserve">trục </w:t>
      </w:r>
      <w:r>
        <w:t xml:space="preserve">lợi </w:t>
      </w:r>
      <w:r>
        <w:t xml:space="preserve">động từ </w:t>
      </w:r>
      <w:r>
        <w:t xml:space="preserve">Kiếm </w:t>
      </w:r>
      <w:r>
        <w:t xml:space="preserve">lợi </w:t>
      </w:r>
      <w:r>
        <w:t xml:space="preserve">riêng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chính </w:t>
      </w:r>
      <w:r>
        <w:t xml:space="preserve">đáng. </w:t>
      </w:r>
      <w:r>
        <w:rPr>
          <w:i/>
        </w:rPr>
        <w:t xml:space="preserve">Ninh </w:t>
      </w:r>
      <w:r>
        <w:rPr>
          <w:i/>
        </w:rPr>
        <w:t xml:space="preserve">bợ </w:t>
      </w:r>
      <w:r>
        <w:rPr>
          <w:i/>
        </w:rPr>
        <w:t xml:space="preserve">để </w:t>
      </w:r>
      <w:r>
        <w:rPr>
          <w:i/>
        </w:rPr>
        <w:t xml:space="preserve">trục </w:t>
      </w:r>
      <w:r>
        <w:t xml:space="preserve">lợi. </w:t>
      </w:r>
      <w:r>
        <w:rPr>
          <w:i/>
        </w:rPr>
        <w:t xml:space="preserve">Đầu </w:t>
      </w:r>
      <w:r>
        <w:rPr>
          <w:i/>
        </w:rPr>
        <w:t xml:space="preserve">cơ </w:t>
      </w:r>
      <w:r>
        <w:rPr>
          <w:i/>
        </w:rPr>
        <w:t xml:space="preserve">trục </w:t>
      </w:r>
      <w:r>
        <w:t xml:space="preserve">trục </w:t>
      </w:r>
      <w:r>
        <w:t xml:space="preserve">quay </w:t>
      </w:r>
      <w:r>
        <w:t xml:space="preserve">danh từ </w:t>
      </w:r>
      <w:r>
        <w:t xml:space="preserve">Đường </w:t>
      </w:r>
      <w:r>
        <w:t xml:space="preserve">thẳng </w:t>
      </w:r>
      <w:r>
        <w:t xml:space="preserve">đứng </w:t>
      </w:r>
      <w:r>
        <w:t xml:space="preserve">yên </w:t>
      </w:r>
      <w:r>
        <w:t xml:space="preserve">trong </w:t>
      </w:r>
      <w:r>
        <w:t xml:space="preserve">chuyển </w:t>
      </w:r>
      <w:r>
        <w:t xml:space="preserve">động </w:t>
      </w:r>
      <w:r>
        <w:t xml:space="preserve">quay. </w:t>
      </w:r>
      <w:r>
        <w:br/>
      </w:r>
      <w:r>
        <w:rPr>
          <w:b/>
        </w:rPr>
        <w:t xml:space="preserve">trục </w:t>
      </w:r>
      <w:r>
        <w:rPr>
          <w:b/>
        </w:rPr>
        <w:t xml:space="preserve">trặc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rPr>
          <w:b/>
        </w:rPr>
        <w:t xml:space="preserve">1 </w:t>
      </w:r>
      <w:r>
        <w:t xml:space="preserve">(Máy </w:t>
      </w:r>
      <w:r>
        <w:t xml:space="preserve">móc)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hoạt </w:t>
      </w:r>
      <w:r>
        <w:t xml:space="preserve">động </w:t>
      </w:r>
      <w:r>
        <w:t xml:space="preserve">không </w:t>
      </w:r>
      <w:r>
        <w:t xml:space="preserve">bình </w:t>
      </w:r>
      <w:r>
        <w:t xml:space="preserve">thường </w:t>
      </w:r>
      <w:r>
        <w:t xml:space="preserve">do </w:t>
      </w:r>
      <w:r>
        <w:t xml:space="preserve">có </w:t>
      </w:r>
      <w:r>
        <w:t xml:space="preserve">bộ </w:t>
      </w:r>
      <w:r>
        <w:t xml:space="preserve">phận </w:t>
      </w:r>
      <w:r>
        <w:t xml:space="preserve">bị </w:t>
      </w:r>
      <w:r>
        <w:t xml:space="preserve">sai, </w:t>
      </w:r>
      <w:r>
        <w:t xml:space="preserve">hỏng. </w:t>
      </w:r>
      <w:r>
        <w:t xml:space="preserve">Máy </w:t>
      </w:r>
      <w:r>
        <w:rPr>
          <w:i/>
        </w:rPr>
        <w:t xml:space="preserve">bay </w:t>
      </w:r>
      <w:r>
        <w:rPr>
          <w:i/>
        </w:rPr>
        <w:t xml:space="preserve">trục </w:t>
      </w:r>
      <w:r>
        <w:rPr>
          <w:i/>
        </w:rPr>
        <w:t xml:space="preserve">trặc </w:t>
      </w:r>
      <w:r>
        <w:rPr>
          <w:i/>
        </w:rPr>
        <w:t xml:space="preserve">trước </w:t>
      </w:r>
      <w:r>
        <w:rPr>
          <w:i/>
        </w:rPr>
        <w:t xml:space="preserve">lúc </w:t>
      </w:r>
      <w:r>
        <w:rPr>
          <w:i/>
        </w:rPr>
        <w:t xml:space="preserve">cất </w:t>
      </w:r>
      <w:r>
        <w:rPr>
          <w:i/>
        </w:rPr>
        <w:t xml:space="preserve">cánh. </w:t>
      </w:r>
      <w:r>
        <w:t xml:space="preserve">Xe </w:t>
      </w:r>
      <w:r>
        <w:t xml:space="preserve">mới </w:t>
      </w:r>
      <w:r>
        <w:t xml:space="preserve">chạy </w:t>
      </w:r>
      <w:r>
        <w:rPr>
          <w:i/>
        </w:rPr>
        <w:t xml:space="preserve">uài </w:t>
      </w:r>
      <w:r>
        <w:rPr>
          <w:i/>
        </w:rPr>
        <w:t xml:space="preserve">hôm </w:t>
      </w:r>
      <w:r>
        <w:rPr>
          <w:i/>
        </w:rPr>
        <w:t xml:space="preserve">đã </w:t>
      </w:r>
      <w:r>
        <w:rPr>
          <w:i/>
        </w:rPr>
        <w:t xml:space="preserve">thấy </w:t>
      </w:r>
      <w:r>
        <w:t xml:space="preserve">trục </w:t>
      </w:r>
      <w:r>
        <w:rPr>
          <w:i/>
        </w:rPr>
        <w:t xml:space="preserve">trặc. </w:t>
      </w:r>
      <w:r>
        <w:t xml:space="preserve">Những </w:t>
      </w:r>
      <w:r>
        <w:t xml:space="preserve">trục </w:t>
      </w:r>
      <w:r>
        <w:t xml:space="preserve">trặc </w:t>
      </w:r>
      <w:r>
        <w:rPr>
          <w:i/>
        </w:rPr>
        <w:t xml:space="preserve">về </w:t>
      </w:r>
      <w:r>
        <w:rPr>
          <w:i/>
        </w:rPr>
        <w:t xml:space="preserve">kĩ </w:t>
      </w:r>
      <w:r>
        <w:rPr>
          <w:i/>
        </w:rPr>
        <w:t xml:space="preserve">thuật. </w:t>
      </w:r>
      <w:r>
        <w:rPr>
          <w:b/>
        </w:rPr>
        <w:t xml:space="preserve">2 </w:t>
      </w:r>
      <w:r>
        <w:t xml:space="preserve">(khẩu ngữ).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gặp </w:t>
      </w:r>
      <w:r>
        <w:t xml:space="preserve">khó </w:t>
      </w:r>
      <w:r>
        <w:t xml:space="preserve">khăn, </w:t>
      </w:r>
      <w:r>
        <w:t xml:space="preserve">vướng </w:t>
      </w:r>
      <w:r>
        <w:t xml:space="preserve">mắc, </w:t>
      </w:r>
      <w:r>
        <w:t xml:space="preserve">không </w:t>
      </w:r>
      <w:r>
        <w:t xml:space="preserve">được </w:t>
      </w:r>
      <w:r>
        <w:t xml:space="preserve">trôi </w:t>
      </w:r>
      <w:r>
        <w:t xml:space="preserve">chảy. </w:t>
      </w:r>
      <w:r>
        <w:t xml:space="preserve">Công </w:t>
      </w:r>
      <w:r>
        <w:rPr>
          <w:i/>
        </w:rPr>
        <w:t xml:space="preserve">uiệc </w:t>
      </w:r>
      <w:r>
        <w:t xml:space="preserve">trục </w:t>
      </w:r>
      <w:r>
        <w:rPr>
          <w:i/>
        </w:rPr>
        <w:t xml:space="preserve">trặc. </w:t>
      </w:r>
      <w:r>
        <w:t xml:space="preserve">Trục </w:t>
      </w:r>
      <w:r>
        <w:rPr>
          <w:i/>
        </w:rPr>
        <w:t xml:space="preserve">trặc </w:t>
      </w:r>
      <w:r>
        <w:t xml:space="preserve">về </w:t>
      </w:r>
      <w:r>
        <w:t xml:space="preserve">mặt </w:t>
      </w:r>
      <w:r>
        <w:t xml:space="preserve">thủ </w:t>
      </w:r>
      <w:r>
        <w:t xml:space="preserve">tục, </w:t>
      </w:r>
      <w:r>
        <w:rPr>
          <w:i/>
        </w:rPr>
        <w:t xml:space="preserve">giấy </w:t>
      </w:r>
      <w:r>
        <w:rPr>
          <w:i/>
        </w:rPr>
        <w:t xml:space="preserve">tờ. </w:t>
      </w:r>
      <w:r>
        <w:br/>
      </w:r>
      <w:r>
        <w:rPr>
          <w:b/>
        </w:rPr>
        <w:t xml:space="preserve">trục </w:t>
      </w:r>
      <w:r>
        <w:rPr>
          <w:b/>
        </w:rPr>
        <w:t xml:space="preserve">tung </w:t>
      </w:r>
      <w:r>
        <w:rPr>
          <w:i/>
        </w:rPr>
        <w:t xml:space="preserve">danh từ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trục </w:t>
      </w:r>
      <w:r>
        <w:t xml:space="preserve">toạ </w:t>
      </w:r>
      <w:r>
        <w:t xml:space="preserve">độ </w:t>
      </w:r>
      <w:r>
        <w:t xml:space="preserve">(thường </w:t>
      </w:r>
      <w:r>
        <w:t xml:space="preserve">là </w:t>
      </w:r>
      <w:r>
        <w:t xml:space="preserve">trục </w:t>
      </w:r>
      <w:r>
        <w:t xml:space="preserve">dọc) </w:t>
      </w:r>
      <w:r>
        <w:t xml:space="preserve">dùng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tung </w:t>
      </w:r>
      <w:r>
        <w:t xml:space="preserve">độ </w:t>
      </w:r>
      <w:r>
        <w:t xml:space="preserve">của </w:t>
      </w:r>
      <w:r>
        <w:t xml:space="preserve">các </w:t>
      </w:r>
      <w:r>
        <w:t xml:space="preserve">điểm </w:t>
      </w:r>
      <w:r>
        <w:t xml:space="preserve">trong </w:t>
      </w:r>
      <w:r>
        <w:t xml:space="preserve">mặt </w:t>
      </w:r>
      <w:r>
        <w:t xml:space="preserve">phẳng. </w:t>
      </w:r>
      <w:r>
        <w:br/>
      </w:r>
      <w:r>
        <w:rPr>
          <w:b/>
        </w:rPr>
        <w:t xml:space="preserve">trục </w:t>
      </w:r>
      <w:r>
        <w:rPr>
          <w:b/>
        </w:rPr>
        <w:t xml:space="preserve">vít </w:t>
      </w:r>
      <w:r>
        <w:rPr>
          <w:i/>
        </w:rPr>
        <w:t xml:space="preserve">danh từ </w:t>
      </w:r>
      <w:r>
        <w:t xml:space="preserve">Trục </w:t>
      </w:r>
      <w:r>
        <w:t xml:space="preserve">có </w:t>
      </w:r>
      <w:r>
        <w:t xml:space="preserve">ren, </w:t>
      </w:r>
      <w:r>
        <w:t xml:space="preserve">dùng </w:t>
      </w:r>
      <w:r>
        <w:t xml:space="preserve">để </w:t>
      </w:r>
      <w:r>
        <w:t xml:space="preserve">truyền </w:t>
      </w:r>
      <w:r>
        <w:t xml:space="preserve">chuyên </w:t>
      </w:r>
      <w:r>
        <w:t xml:space="preserve">động. </w:t>
      </w:r>
      <w:r>
        <w:br/>
      </w:r>
      <w:r>
        <w:rPr>
          <w:b/>
        </w:rPr>
        <w:t xml:space="preserve">trục </w:t>
      </w:r>
      <w:r>
        <w:rPr>
          <w:b/>
        </w:rPr>
        <w:t xml:space="preserve">vớt </w:t>
      </w:r>
      <w:r>
        <w:rPr>
          <w:i/>
        </w:rPr>
        <w:t xml:space="preserve">động từ </w:t>
      </w:r>
      <w:r>
        <w:t xml:space="preserve">Đưa </w:t>
      </w:r>
      <w:r>
        <w:t xml:space="preserve">vật </w:t>
      </w:r>
      <w:r>
        <w:t xml:space="preserve">nặng </w:t>
      </w:r>
      <w:r>
        <w:t xml:space="preserve">chìm </w:t>
      </w:r>
      <w:r>
        <w:t xml:space="preserve">dưới </w:t>
      </w:r>
      <w:r>
        <w:t xml:space="preserve">nước </w:t>
      </w:r>
      <w:r>
        <w:t xml:space="preserve">lên </w:t>
      </w:r>
      <w:r>
        <w:t xml:space="preserve">bằng </w:t>
      </w:r>
      <w:r>
        <w:t xml:space="preserve">máy </w:t>
      </w:r>
      <w:r>
        <w:t xml:space="preserve">móc, </w:t>
      </w:r>
      <w:r>
        <w:t xml:space="preserve">thiết </w:t>
      </w:r>
      <w:r>
        <w:t xml:space="preserve">bị. </w:t>
      </w:r>
      <w:r>
        <w:t xml:space="preserve">Trục </w:t>
      </w:r>
      <w:r>
        <w:rPr>
          <w:i/>
        </w:rPr>
        <w:t xml:space="preserve">vớt </w:t>
      </w:r>
      <w:r>
        <w:t xml:space="preserve">tàu </w:t>
      </w:r>
      <w:r>
        <w:rPr>
          <w:i/>
        </w:rPr>
        <w:t xml:space="preserve">đắm.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