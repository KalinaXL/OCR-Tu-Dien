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rR </w:t>
      </w:r>
      <w:r>
        <w:t xml:space="preserve">[*e-rờ', </w:t>
      </w:r>
      <w:r>
        <w:t xml:space="preserve">hoặc </w:t>
      </w:r>
      <w:r>
        <w:t xml:space="preserve">"rờ" </w:t>
      </w:r>
      <w:r>
        <w:t xml:space="preserve">khi </w:t>
      </w:r>
      <w:r>
        <w:t xml:space="preserve">đánh </w:t>
      </w:r>
      <w:r>
        <w:t xml:space="preserve">vằn]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hai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ngữ.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quặt </w:t>
      </w:r>
      <w:r>
        <w:t xml:space="preserve">lưỡi </w:t>
      </w:r>
      <w:r>
        <w:t xml:space="preserve">"r" </w:t>
      </w:r>
      <w:r>
        <w:t xml:space="preserve">của </w:t>
      </w:r>
      <w:r>
        <w:t xml:space="preserve">tiếng </w:t>
      </w:r>
      <w:r>
        <w:t xml:space="preserve">Việt; </w:t>
      </w:r>
      <w:r>
        <w:t xml:space="preserve">2)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"r" </w:t>
      </w:r>
      <w:r>
        <w:t xml:space="preserve">rung </w:t>
      </w:r>
      <w:r>
        <w:t xml:space="preserve">đầu </w:t>
      </w:r>
      <w:r>
        <w:t xml:space="preserve">lưỡi </w:t>
      </w:r>
      <w:r>
        <w:t xml:space="preserve">trong </w:t>
      </w:r>
      <w:r>
        <w:t xml:space="preserve">những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viết </w:t>
      </w:r>
      <w:r>
        <w:t xml:space="preserve">phiên </w:t>
      </w:r>
      <w:r>
        <w:t xml:space="preserve">âm </w:t>
      </w:r>
      <w:r>
        <w:t xml:space="preserve">hoặc </w:t>
      </w:r>
      <w:r>
        <w:t xml:space="preserve">viết </w:t>
      </w:r>
      <w:r>
        <w:t xml:space="preserve">nguyên </w:t>
      </w:r>
      <w:r>
        <w:t xml:space="preserve">dạng </w:t>
      </w:r>
      <w:r>
        <w:t xml:space="preserve">(thí </w:t>
      </w:r>
      <w:r>
        <w:t xml:space="preserve">dụ: </w:t>
      </w:r>
      <w:r>
        <w:rPr>
          <w:i/>
        </w:rPr>
        <w:t xml:space="preserve">cari, </w:t>
      </w:r>
      <w:r>
        <w:rPr>
          <w:i/>
        </w:rPr>
        <w:t xml:space="preserve">radio/rađiô, </w:t>
      </w:r>
      <w:r>
        <w:t xml:space="preserve">rôti, </w:t>
      </w:r>
      <w:r>
        <w:rPr>
          <w:i/>
        </w:rPr>
        <w:t xml:space="preserve">carate, </w:t>
      </w:r>
      <w:r>
        <w:t xml:space="preserve">V.V.). </w:t>
      </w:r>
      <w:r>
        <w:t xml:space="preserve">ra </w:t>
      </w:r>
      <w: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ở </w:t>
      </w:r>
      <w:r>
        <w:t xml:space="preserve">phía </w:t>
      </w:r>
      <w:r>
        <w:t xml:space="preserve">ngoài, </w:t>
      </w:r>
      <w:r>
        <w:t xml:space="preserve">ở </w:t>
      </w:r>
      <w:r>
        <w:t xml:space="preserve">nơi </w:t>
      </w:r>
      <w:r>
        <w:t xml:space="preserve">rộng </w:t>
      </w:r>
      <w:r>
        <w:t xml:space="preserve">hơn, </w:t>
      </w:r>
      <w:r>
        <w:t xml:space="preserve">ở </w:t>
      </w:r>
      <w:r>
        <w:t xml:space="preserve">nơi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đi </w:t>
      </w:r>
      <w:r>
        <w:t xml:space="preserve">xa, </w:t>
      </w:r>
      <w:r>
        <w:t xml:space="preserve">hoặc </w:t>
      </w:r>
      <w:r>
        <w:t xml:space="preserve">ở </w:t>
      </w:r>
      <w:r>
        <w:t xml:space="preserve">về </w:t>
      </w:r>
      <w:r>
        <w:t xml:space="preserve">phía </w:t>
      </w:r>
      <w:r>
        <w:t xml:space="preserve">Bắc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nước </w:t>
      </w:r>
      <w:r>
        <w:t xml:space="preserve">Việt </w:t>
      </w:r>
      <w:r>
        <w:t xml:space="preserve">Nam. </w:t>
      </w:r>
      <w:r>
        <w:rPr>
          <w:i/>
        </w:rPr>
        <w:t xml:space="preserve">Ra </w:t>
      </w:r>
      <w:r>
        <w:rPr>
          <w:i/>
        </w:rPr>
        <w:t xml:space="preserve">đi. </w:t>
      </w:r>
      <w:r>
        <w:rPr>
          <w:i/>
        </w:rPr>
        <w:t xml:space="preserve">Ra </w:t>
      </w:r>
      <w:r>
        <w:rPr>
          <w:i/>
        </w:rPr>
        <w:t xml:space="preserve">đồng. </w:t>
      </w:r>
      <w:r>
        <w:rPr>
          <w:i/>
        </w:rPr>
        <w:t xml:space="preserve">Đi </w:t>
      </w:r>
      <w:r>
        <w:rPr>
          <w:i/>
        </w:rPr>
        <w:t xml:space="preserve">ra </w:t>
      </w:r>
      <w:r>
        <w:t xml:space="preserve">ga. </w:t>
      </w:r>
      <w:r>
        <w:rPr>
          <w:i/>
        </w:rPr>
        <w:t xml:space="preserve">Từ </w:t>
      </w:r>
      <w:r>
        <w:t xml:space="preserve">Đà </w:t>
      </w:r>
      <w:r>
        <w:t xml:space="preserve">Nẵng </w:t>
      </w:r>
      <w:r>
        <w:rPr>
          <w:i/>
        </w:rPr>
        <w:t xml:space="preserve">ra </w:t>
      </w:r>
      <w:r>
        <w:t xml:space="preserve">Huế. </w:t>
      </w:r>
      <w:r>
        <w:t xml:space="preserve">Mô </w:t>
      </w:r>
      <w:r>
        <w:t xml:space="preserve">hôi </w:t>
      </w:r>
      <w:r>
        <w:rPr>
          <w:i/>
        </w:rPr>
        <w:t xml:space="preserve">ra </w:t>
      </w:r>
      <w:r>
        <w:t xml:space="preserve">như </w:t>
      </w:r>
      <w:r>
        <w:rPr>
          <w:i/>
        </w:rPr>
        <w:t xml:space="preserve">tắm. </w:t>
      </w:r>
      <w:r>
        <w:t xml:space="preserve">Ra </w:t>
      </w:r>
      <w:r>
        <w:t xml:space="preserve">ứng </w:t>
      </w:r>
      <w:r>
        <w:rPr>
          <w:i/>
        </w:rPr>
        <w:t xml:space="preserve">cứ </w:t>
      </w:r>
      <w:r>
        <w:t xml:space="preserve">(bóng (nghĩa bóng)). </w:t>
      </w:r>
      <w:r>
        <w:rPr>
          <w:b/>
        </w:rPr>
        <w:t xml:space="preserve">2 </w:t>
      </w:r>
      <w:r>
        <w:t xml:space="preserve">Tách </w:t>
      </w:r>
      <w:r>
        <w:t xml:space="preserve">đi </w:t>
      </w:r>
      <w:r>
        <w:t xml:space="preserve">khỏi, </w:t>
      </w:r>
      <w:r>
        <w:t xml:space="preserve">không </w:t>
      </w:r>
      <w:r>
        <w:t xml:space="preserve">còn </w:t>
      </w:r>
      <w:r>
        <w:t xml:space="preserve">sinh </w:t>
      </w:r>
      <w:r>
        <w:t xml:space="preserve">hoạt, </w:t>
      </w:r>
      <w:r>
        <w:t xml:space="preserve">hoạt </w:t>
      </w:r>
      <w:r>
        <w:t xml:space="preserve">động, </w:t>
      </w:r>
      <w:r>
        <w:t xml:space="preserve">v.v.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nào </w:t>
      </w:r>
      <w:r>
        <w:t xml:space="preserve">đó </w:t>
      </w:r>
      <w:r>
        <w:t xml:space="preserve">nữa. </w:t>
      </w:r>
      <w:r>
        <w:t xml:space="preserve">Bệnh </w:t>
      </w:r>
      <w:r>
        <w:t xml:space="preserve">nhân </w:t>
      </w:r>
      <w:r>
        <w:rPr>
          <w:i/>
        </w:rPr>
        <w:t xml:space="preserve">ra </w:t>
      </w:r>
      <w:r>
        <w:t xml:space="preserve">uiện. </w:t>
      </w:r>
      <w:r>
        <w:t xml:space="preserve">Ra </w:t>
      </w:r>
      <w:r>
        <w:rPr>
          <w:i/>
        </w:rPr>
        <w:t xml:space="preserve">trường, </w:t>
      </w:r>
      <w:r>
        <w:rPr>
          <w:i/>
        </w:rPr>
        <w:t xml:space="preserve">đang </w:t>
      </w:r>
      <w:r>
        <w:t xml:space="preserve">xin </w:t>
      </w:r>
      <w:r>
        <w:t xml:space="preserve">uiệc. </w:t>
      </w:r>
      <w:r>
        <w:t xml:space="preserve">Ra </w:t>
      </w:r>
      <w:r>
        <w:rPr>
          <w:i/>
        </w:rPr>
        <w:t xml:space="preserve">ở </w:t>
      </w:r>
      <w:r>
        <w:rPr>
          <w:i/>
        </w:rPr>
        <w:t xml:space="preserve">riêng. </w:t>
      </w:r>
      <w:r>
        <w:rPr>
          <w:i/>
        </w:rPr>
        <w:t xml:space="preserve">Một </w:t>
      </w:r>
      <w:r>
        <w:t xml:space="preserve">hội </w:t>
      </w:r>
      <w:r>
        <w:rPr>
          <w:i/>
        </w:rPr>
        <w:t xml:space="preserve">uiên </w:t>
      </w:r>
      <w:r>
        <w:t xml:space="preserve">ra </w:t>
      </w:r>
      <w:r>
        <w:rPr>
          <w:i/>
        </w:rPr>
        <w:t xml:space="preserve">hội. </w:t>
      </w:r>
      <w:r>
        <w:rPr>
          <w:b/>
        </w:rPr>
        <w:t xml:space="preserve">3 </w:t>
      </w:r>
      <w:r>
        <w:t xml:space="preserve">(Cây </w:t>
      </w:r>
      <w:r>
        <w:t xml:space="preserve">cối) </w:t>
      </w:r>
      <w:r>
        <w:t xml:space="preserve">nảy </w:t>
      </w:r>
      <w:r>
        <w:t xml:space="preserve">sinh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đó. </w:t>
      </w:r>
      <w:r>
        <w:t xml:space="preserve">Cây </w:t>
      </w:r>
      <w:r>
        <w:t xml:space="preserve">ra </w:t>
      </w:r>
      <w:r>
        <w:rPr>
          <w:i/>
        </w:rPr>
        <w:t xml:space="preserve">hoa, </w:t>
      </w:r>
      <w:r>
        <w:t xml:space="preserve">ra </w:t>
      </w:r>
      <w:r>
        <w:rPr>
          <w:i/>
        </w:rPr>
        <w:t xml:space="preserve">quả. </w:t>
      </w:r>
      <w:r>
        <w:rPr>
          <w:i/>
        </w:rPr>
        <w:t xml:space="preserve">Vườn </w:t>
      </w:r>
      <w:r>
        <w:rPr>
          <w:i/>
        </w:rPr>
        <w:t xml:space="preserve">chè </w:t>
      </w:r>
      <w:r>
        <w:rPr>
          <w:i/>
        </w:rPr>
        <w:t xml:space="preserve">đang </w:t>
      </w:r>
      <w:r>
        <w:rPr>
          <w:i/>
        </w:rPr>
        <w:t xml:space="preserve">ra </w:t>
      </w:r>
      <w:r>
        <w:t xml:space="preserve">búp. </w:t>
      </w:r>
      <w:r>
        <w:rPr>
          <w:b/>
        </w:rPr>
        <w:t xml:space="preserve">4 </w:t>
      </w:r>
      <w:r>
        <w:t xml:space="preserve">Nêu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biết, </w:t>
      </w:r>
      <w:r>
        <w:t xml:space="preserve">thường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chấp </w:t>
      </w:r>
      <w:r>
        <w:t xml:space="preserve">hành, </w:t>
      </w:r>
      <w:r>
        <w:t xml:space="preserve">phải </w:t>
      </w:r>
      <w:r>
        <w:t xml:space="preserve">thực </w:t>
      </w:r>
      <w:r>
        <w:t xml:space="preserve">hiện. </w:t>
      </w:r>
      <w:r>
        <w:t xml:space="preserve">R4 </w:t>
      </w:r>
      <w:r>
        <w:t xml:space="preserve">đề </w:t>
      </w:r>
      <w:r>
        <w:t xml:space="preserve">thi. </w:t>
      </w:r>
      <w:r>
        <w:rPr>
          <w:i/>
        </w:rPr>
        <w:t xml:space="preserve">Ra </w:t>
      </w:r>
      <w:r>
        <w:t xml:space="preserve">điều </w:t>
      </w:r>
      <w:r>
        <w:rPr>
          <w:i/>
        </w:rPr>
        <w:t xml:space="preserve">kiện. </w:t>
      </w:r>
      <w:r>
        <w:rPr>
          <w:i/>
        </w:rPr>
        <w:t xml:space="preserve">Ra </w:t>
      </w:r>
      <w:r>
        <w:t xml:space="preserve">câu </w:t>
      </w:r>
      <w:r>
        <w:rPr>
          <w:i/>
        </w:rPr>
        <w:t xml:space="preserve">đố. </w:t>
      </w:r>
      <w:r>
        <w:rPr>
          <w:i/>
        </w:rPr>
        <w:t xml:space="preserve">Ra </w:t>
      </w:r>
      <w:r>
        <w:t xml:space="preserve">thông </w:t>
      </w:r>
      <w:r>
        <w:t xml:space="preserve">cáo. </w:t>
      </w:r>
      <w:r>
        <w:rPr>
          <w:b/>
        </w:rPr>
        <w:t xml:space="preserve">5 </w:t>
      </w:r>
      <w:r>
        <w:t xml:space="preserve">Thành, </w:t>
      </w:r>
      <w:r>
        <w:t xml:space="preserve">thành </w:t>
      </w:r>
      <w:r>
        <w:t xml:space="preserve">hình, </w:t>
      </w:r>
      <w:r>
        <w:t xml:space="preserve">hoá </w:t>
      </w:r>
      <w:r>
        <w:t xml:space="preserve">thành. </w:t>
      </w:r>
      <w:r>
        <w:t xml:space="preserve">Ăn </w:t>
      </w:r>
      <w:r>
        <w:t xml:space="preserve">cho </w:t>
      </w:r>
      <w:r>
        <w:rPr>
          <w:i/>
        </w:rPr>
        <w:t xml:space="preserve">ra </w:t>
      </w:r>
      <w:r>
        <w:rPr>
          <w:i/>
        </w:rPr>
        <w:t xml:space="preserve">bữa. </w:t>
      </w:r>
      <w:r>
        <w:t xml:space="preserve">Nói </w:t>
      </w:r>
      <w:r>
        <w:rPr>
          <w:i/>
        </w:rPr>
        <w:t xml:space="preserve">lằng </w:t>
      </w:r>
      <w:r>
        <w:rPr>
          <w:i/>
        </w:rPr>
        <w:t xml:space="preserve">nhằng, </w:t>
      </w:r>
      <w:r>
        <w:rPr>
          <w:i/>
        </w:rPr>
        <w:t xml:space="preserve">dây </w:t>
      </w:r>
      <w:r>
        <w:rPr>
          <w:i/>
        </w:rPr>
        <w:t xml:space="preserve">cà </w:t>
      </w:r>
      <w:r>
        <w:rPr>
          <w:i/>
        </w:rPr>
        <w:t xml:space="preserve">ra </w:t>
      </w:r>
      <w:r>
        <w:t xml:space="preserve">dây </w:t>
      </w:r>
      <w:r>
        <w:rPr>
          <w:i/>
        </w:rPr>
        <w:t xml:space="preserve">muống. </w:t>
      </w:r>
      <w:r>
        <w:rPr>
          <w:i/>
        </w:rPr>
        <w:t xml:space="preserve">Chẳng </w:t>
      </w:r>
      <w:r>
        <w:rPr>
          <w:i/>
        </w:rPr>
        <w:t xml:space="preserve">ra </w:t>
      </w:r>
      <w:r>
        <w:t xml:space="preserve">gì </w:t>
      </w:r>
      <w:r>
        <w:t xml:space="preserve">cả. </w:t>
      </w:r>
      <w:r>
        <w:rPr>
          <w:b/>
        </w:rPr>
        <w:t xml:space="preserve">6 </w:t>
      </w:r>
      <w:r>
        <w:t xml:space="preserve">(dùng </w:t>
      </w:r>
      <w:r>
        <w:t xml:space="preserve">xen </w:t>
      </w:r>
      <w:r>
        <w:rPr>
          <w:i/>
        </w:rPr>
        <w:t xml:space="preserve">giữa </w:t>
      </w:r>
      <w:r>
        <w:t xml:space="preserve">một </w:t>
      </w:r>
      <w:r>
        <w:t xml:space="preserve">từ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lại </w:t>
      </w:r>
      <w:r>
        <w:t xml:space="preserve">của </w:t>
      </w:r>
      <w:r>
        <w:t xml:space="preserve">nó). </w:t>
      </w:r>
      <w:r>
        <w:t xml:space="preserve">Biểu </w:t>
      </w:r>
      <w:r>
        <w:t xml:space="preserve">hiện </w:t>
      </w:r>
      <w:r>
        <w:t xml:space="preserve">cho </w:t>
      </w:r>
      <w:r>
        <w:t xml:space="preserve">thấy </w:t>
      </w:r>
      <w:r>
        <w:t xml:space="preserve">thật </w:t>
      </w:r>
      <w:r>
        <w:t xml:space="preserve">đúng </w:t>
      </w:r>
      <w:r>
        <w:t xml:space="preserve">với </w:t>
      </w:r>
      <w:r>
        <w:t xml:space="preserve">tính </w:t>
      </w:r>
      <w:r>
        <w:t xml:space="preserve">chất, </w:t>
      </w:r>
      <w:r>
        <w:t xml:space="preserve">ý </w:t>
      </w:r>
      <w:r>
        <w:t xml:space="preserve">nghĩa, </w:t>
      </w:r>
      <w:r>
        <w:t xml:space="preserve">Sống </w:t>
      </w:r>
      <w:r>
        <w:t xml:space="preserve">cho </w:t>
      </w:r>
      <w:r>
        <w:t xml:space="preserve">ra </w:t>
      </w:r>
      <w:r>
        <w:t xml:space="preserve">sống.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t xml:space="preserve">làm, </w:t>
      </w:r>
      <w:r>
        <w:rPr>
          <w:i/>
        </w:rPr>
        <w:t xml:space="preserve">chơi </w:t>
      </w:r>
      <w:r>
        <w:rPr>
          <w:i/>
        </w:rPr>
        <w:t xml:space="preserve">ra </w:t>
      </w:r>
      <w:r>
        <w:t xml:space="preserve">chơi. </w:t>
      </w:r>
      <w:r>
        <w:t xml:space="preserve">Nhà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rPr>
          <w:i/>
        </w:rPr>
        <w:t xml:space="preserve">nhà, </w:t>
      </w:r>
      <w:r>
        <w:t xml:space="preserve">cứ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t xml:space="preserve">quán </w:t>
      </w:r>
      <w:r>
        <w:rPr>
          <w:i/>
        </w:rPr>
        <w:t xml:space="preserve">trọ. </w:t>
      </w:r>
      <w:r>
        <w:rPr>
          <w:b/>
        </w:rPr>
        <w:t xml:space="preserve">7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Qua </w:t>
      </w:r>
      <w:r>
        <w:t xml:space="preserve">khỏi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bước </w:t>
      </w:r>
      <w:r>
        <w:t xml:space="preserve">sang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mới </w:t>
      </w:r>
      <w:r>
        <w:t xml:space="preserve">(thường </w:t>
      </w:r>
      <w:r>
        <w:t xml:space="preserve">là </w:t>
      </w:r>
      <w:r>
        <w:t xml:space="preserve">năm). </w:t>
      </w:r>
      <w:r>
        <w:rPr>
          <w:i/>
        </w:rPr>
        <w:t xml:space="preserve">Ra </w:t>
      </w:r>
      <w:r>
        <w:t xml:space="preserve">năm. </w:t>
      </w:r>
      <w:r>
        <w:rPr>
          <w:i/>
        </w:rPr>
        <w:t xml:space="preserve">Ra </w:t>
      </w:r>
      <w:r>
        <w:t xml:space="preserve">giêng </w:t>
      </w:r>
      <w:r>
        <w:t xml:space="preserve">(sang </w:t>
      </w:r>
      <w:r>
        <w:t xml:space="preserve">tháng </w:t>
      </w:r>
      <w:r>
        <w:t xml:space="preserve">giêng). </w:t>
      </w:r>
      <w:r>
        <w:rPr>
          <w:i/>
        </w:rPr>
        <w:t xml:space="preserve">Ra </w:t>
      </w:r>
      <w:r>
        <w:rPr>
          <w:i/>
        </w:rPr>
        <w:t xml:space="preserve">Tết </w:t>
      </w:r>
      <w:r>
        <w:t xml:space="preserve">(ngay </w:t>
      </w:r>
      <w:r>
        <w:t xml:space="preserve">sau </w:t>
      </w:r>
      <w:r>
        <w:t xml:space="preserve">Tết). </w:t>
      </w:r>
      <w:r>
        <w:t xml:space="preserve">Ra </w:t>
      </w:r>
      <w:r>
        <w:rPr>
          <w:i/>
        </w:rPr>
        <w:t xml:space="preserve">tháng </w:t>
      </w:r>
      <w:r>
        <w:t xml:space="preserve">(đầu </w:t>
      </w:r>
      <w:r>
        <w:t xml:space="preserve">tháng </w:t>
      </w:r>
      <w:r>
        <w:t xml:space="preserve">tới). </w:t>
      </w:r>
      <w:r>
        <w:rPr>
          <w:b/>
        </w:rPr>
        <w:t xml:space="preserve">8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từ </w:t>
      </w:r>
      <w:r>
        <w:t xml:space="preserve">trong </w:t>
      </w:r>
      <w:r>
        <w:t xml:space="preserve">đến </w:t>
      </w:r>
      <w:r>
        <w:t xml:space="preserve">ngoài, </w:t>
      </w:r>
      <w:r>
        <w:t xml:space="preserve">từ </w:t>
      </w:r>
      <w:r>
        <w:t xml:space="preserve">hẹp </w:t>
      </w:r>
      <w:r>
        <w:t xml:space="preserve">đến </w:t>
      </w:r>
      <w:r>
        <w:t xml:space="preserve">rộng, </w:t>
      </w:r>
      <w:r>
        <w:t xml:space="preserve">từ </w:t>
      </w:r>
      <w:r>
        <w:t xml:space="preserve">không </w:t>
      </w:r>
      <w:r>
        <w:t xml:space="preserve">đến </w:t>
      </w:r>
      <w:r>
        <w:t xml:space="preserve">có, </w:t>
      </w:r>
      <w:r>
        <w:t xml:space="preserve">từ </w:t>
      </w:r>
      <w:r>
        <w:t xml:space="preserve">bị </w:t>
      </w:r>
      <w:r>
        <w:t xml:space="preserve">kim </w:t>
      </w:r>
      <w:r>
        <w:t xml:space="preserve">giữ </w:t>
      </w:r>
      <w:r>
        <w:t xml:space="preserve">đến </w:t>
      </w:r>
      <w:r>
        <w:t xml:space="preserve">được </w:t>
      </w:r>
      <w:r>
        <w:t xml:space="preserve">tháo </w:t>
      </w:r>
      <w:r>
        <w:t xml:space="preserve">gỡ, </w:t>
      </w:r>
      <w:r>
        <w:t xml:space="preserve">tự </w:t>
      </w:r>
      <w:r>
        <w:t xml:space="preserve">do. </w:t>
      </w:r>
      <w:r>
        <w:t xml:space="preserve">Nhìn </w:t>
      </w:r>
      <w:r>
        <w:t xml:space="preserve">ra </w:t>
      </w:r>
      <w:r>
        <w:t xml:space="preserve">biển. </w:t>
      </w:r>
      <w:r>
        <w:t xml:space="preserve">Mở </w:t>
      </w:r>
      <w:r>
        <w:rPr>
          <w:i/>
        </w:rPr>
        <w:t xml:space="preserve">ra. </w:t>
      </w:r>
      <w:r>
        <w:rPr>
          <w:i/>
        </w:rPr>
        <w:t xml:space="preserve">Buông </w:t>
      </w:r>
      <w:r>
        <w:t xml:space="preserve">ra. </w:t>
      </w:r>
      <w:r>
        <w:t xml:space="preserve">Vạch </w:t>
      </w:r>
      <w:r>
        <w:t xml:space="preserve">rõ </w:t>
      </w:r>
      <w:r>
        <w:t xml:space="preserve">ra. </w:t>
      </w:r>
      <w:r>
        <w:t xml:space="preserve">Việc </w:t>
      </w:r>
      <w:r>
        <w:t xml:space="preserve">xảy </w:t>
      </w:r>
      <w:r>
        <w:t xml:space="preserve">ra. </w:t>
      </w:r>
      <w:r>
        <w:t xml:space="preserve">Đứng </w:t>
      </w:r>
      <w:r>
        <w:t xml:space="preserve">ra </w:t>
      </w:r>
      <w:r>
        <w:t xml:space="preserve">chịu </w:t>
      </w:r>
      <w:r>
        <w:rPr>
          <w:i/>
        </w:rPr>
        <w:t xml:space="preserve">trách </w:t>
      </w:r>
      <w:r>
        <w:rPr>
          <w:i/>
        </w:rPr>
        <w:t xml:space="preserve">nhiệm. </w:t>
      </w:r>
      <w:r>
        <w:rPr>
          <w:b/>
        </w:rPr>
        <w:t xml:space="preserve">9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hiệu </w:t>
      </w:r>
      <w:r>
        <w:t xml:space="preserve">quả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như </w:t>
      </w:r>
      <w:r>
        <w:t xml:space="preserve">mong </w:t>
      </w:r>
      <w:r>
        <w:t xml:space="preserve">muốn. </w:t>
      </w:r>
      <w:r>
        <w:rPr>
          <w:i/>
        </w:rPr>
        <w:t xml:space="preserve">7ìm </w:t>
      </w:r>
      <w:r>
        <w:t xml:space="preserve">ra. </w:t>
      </w:r>
      <w:r>
        <w:rPr>
          <w:i/>
        </w:rPr>
        <w:t xml:space="preserve">Tính </w:t>
      </w:r>
      <w:r>
        <w:rPr>
          <w:i/>
        </w:rPr>
        <w:t xml:space="preserve">không </w:t>
      </w:r>
      <w:r>
        <w:rPr>
          <w:i/>
        </w:rPr>
        <w:t xml:space="preserve">ra. </w:t>
      </w:r>
      <w:r>
        <w:t xml:space="preserve">Nhận </w:t>
      </w:r>
      <w:r>
        <w:t xml:space="preserve">ra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Nghe </w:t>
      </w:r>
      <w:r>
        <w:t xml:space="preserve">ra. </w:t>
      </w:r>
      <w:r>
        <w:t xml:space="preserve">Lấy </w:t>
      </w:r>
      <w:r>
        <w:t xml:space="preserve">đâu </w:t>
      </w:r>
      <w:r>
        <w:t xml:space="preserve">ra. </w:t>
      </w:r>
      <w:r>
        <w:rPr>
          <w:b/>
        </w:rPr>
        <w:t xml:space="preserve">10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t)).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xu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tăng </w:t>
      </w:r>
      <w:r>
        <w:t xml:space="preserve">thêm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thái, </w:t>
      </w:r>
      <w:r>
        <w:t xml:space="preserve">từ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thấy </w:t>
      </w:r>
      <w:r>
        <w:t xml:space="preserve">rõ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rệt. </w:t>
      </w:r>
      <w:r>
        <w:t xml:space="preserve">Béo </w:t>
      </w:r>
      <w:r>
        <w:t xml:space="preserve">ra. </w:t>
      </w:r>
      <w:r>
        <w:rPr>
          <w:i/>
        </w:rPr>
        <w:t xml:space="preserve">Ngày </w:t>
      </w:r>
      <w:r>
        <w:t xml:space="preserve">càng </w:t>
      </w:r>
      <w:r>
        <w:t xml:space="preserve">đẹp </w:t>
      </w:r>
      <w:r>
        <w:t xml:space="preserve">ra. </w:t>
      </w:r>
      <w:r>
        <w:t xml:space="preserve">Bệnh </w:t>
      </w:r>
      <w:r>
        <w:t xml:space="preserve">nặng </w:t>
      </w:r>
      <w:r>
        <w:rPr>
          <w:i/>
        </w:rPr>
        <w:t xml:space="preserve">ra. </w:t>
      </w:r>
      <w:r>
        <w:t xml:space="preserve">Ngồi </w:t>
      </w:r>
      <w:r>
        <w:t xml:space="preserve">ngẩn </w:t>
      </w:r>
      <w:r>
        <w:rPr>
          <w:i/>
        </w:rPr>
        <w:t xml:space="preserve">ra. </w:t>
      </w:r>
      <w:r>
        <w:t xml:space="preserve">Cứ </w:t>
      </w:r>
      <w:r>
        <w:t xml:space="preserve">trơ </w:t>
      </w:r>
      <w:r>
        <w:rPr>
          <w:i/>
        </w:rPr>
        <w:t xml:space="preserve">ra </w:t>
      </w:r>
      <w:r>
        <w:t xml:space="preserve">không </w:t>
      </w:r>
      <w:r>
        <w:t xml:space="preserve">biết </w:t>
      </w:r>
      <w:r>
        <w:rPr>
          <w:i/>
        </w:rPr>
        <w:t xml:space="preserve">xấu </w:t>
      </w:r>
      <w:r>
        <w:t xml:space="preserve">hổ. </w:t>
      </w:r>
      <w:r>
        <w:rPr>
          <w:b/>
        </w:rPr>
        <w:t xml:space="preserve">11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rPr>
          <w:i/>
        </w:rPr>
        <w:t xml:space="preserve">sau </w:t>
      </w:r>
      <w:r>
        <w:t xml:space="preserve">tính từ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giả </w:t>
      </w:r>
      <w:r>
        <w:t xml:space="preserve">thiết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do </w:t>
      </w:r>
      <w:r>
        <w:t xml:space="preserve">tính từ </w:t>
      </w:r>
      <w:r>
        <w:t xml:space="preserve">biểu </w:t>
      </w:r>
      <w:r>
        <w:t xml:space="preserve">đạt. </w:t>
      </w:r>
      <w:r>
        <w:t xml:space="preserve">Xoàng </w:t>
      </w:r>
      <w:r>
        <w:t xml:space="preserve">ra </w:t>
      </w:r>
      <w:r>
        <w:t xml:space="preserve">(nếu </w:t>
      </w:r>
      <w:r>
        <w:t xml:space="preserve">có </w:t>
      </w:r>
      <w:r>
        <w:t xml:space="preserve">xoàng </w:t>
      </w:r>
      <w:r>
        <w:t xml:space="preserve">thì) </w:t>
      </w:r>
      <w:r>
        <w:rPr>
          <w:i/>
        </w:rPr>
        <w:t xml:space="preserve">năng </w:t>
      </w:r>
      <w:r>
        <w:t xml:space="preserve">suất </w:t>
      </w:r>
      <w:r>
        <w:t xml:space="preserve">cũng </w:t>
      </w:r>
      <w:r>
        <w:rPr>
          <w:i/>
        </w:rPr>
        <w:t xml:space="preserve">được </w:t>
      </w:r>
      <w:r>
        <w:rPr>
          <w:b/>
        </w:rPr>
        <w:t xml:space="preserve">5 </w:t>
      </w:r>
      <w:r>
        <w:rPr>
          <w:i/>
        </w:rPr>
        <w:t xml:space="preserve">tấn. </w:t>
      </w:r>
      <w:r>
        <w:t xml:space="preserve">Đằng </w:t>
      </w:r>
      <w:r>
        <w:t xml:space="preserve">thằng </w:t>
      </w:r>
      <w:r>
        <w:rPr>
          <w:i/>
        </w:rPr>
        <w:t xml:space="preserve">ra </w:t>
      </w:r>
      <w:r>
        <w:rPr>
          <w:i/>
        </w:rPr>
        <w:t xml:space="preserve">nó </w:t>
      </w:r>
      <w:r>
        <w:rPr>
          <w:i/>
        </w:rPr>
        <w:t xml:space="preserve">đã </w:t>
      </w:r>
      <w:r>
        <w:t xml:space="preserve">tốt </w:t>
      </w:r>
      <w:r>
        <w:t xml:space="preserve">nghiệp </w:t>
      </w:r>
      <w:r>
        <w:rPr>
          <w:i/>
        </w:rPr>
        <w:t xml:space="preserve">đại </w:t>
      </w:r>
      <w:r>
        <w:t xml:space="preserve">học. </w:t>
      </w:r>
      <w:r>
        <w:t xml:space="preserve">Đúng </w:t>
      </w:r>
      <w:r>
        <w:rPr>
          <w:i/>
        </w:rPr>
        <w:t xml:space="preserve">lí </w:t>
      </w:r>
      <w:r>
        <w:t xml:space="preserve">ra. </w:t>
      </w:r>
      <w:r>
        <w:t xml:space="preserve">ít </w:t>
      </w:r>
      <w:r>
        <w:rPr>
          <w:i/>
        </w:rPr>
        <w:t xml:space="preserve">ra*. </w:t>
      </w:r>
      <w:r>
        <w:rPr>
          <w:b/>
        </w:rPr>
        <w:t xml:space="preserve">12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đột </w:t>
      </w:r>
      <w:r>
        <w:t xml:space="preserve">nhiên </w:t>
      </w:r>
      <w:r>
        <w:t xml:space="preserve">nhận </w:t>
      </w:r>
      <w:r>
        <w:t xml:space="preserve">thấy, </w:t>
      </w:r>
      <w:r>
        <w:t xml:space="preserve">đột </w:t>
      </w:r>
      <w:r>
        <w:t xml:space="preserve">nhiên </w:t>
      </w:r>
      <w:r>
        <w:t xml:space="preserve">nhận </w:t>
      </w:r>
      <w:r>
        <w:t xml:space="preserve">thức </w:t>
      </w:r>
      <w:r>
        <w:t xml:space="preserve">điều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ngờ </w:t>
      </w:r>
      <w:r>
        <w:t xml:space="preserve">tới. </w:t>
      </w:r>
      <w:r>
        <w:rPr>
          <w:i/>
        </w:rPr>
        <w:t xml:space="preserve">à, </w:t>
      </w:r>
      <w:r>
        <w:t xml:space="preserve">ra </w:t>
      </w:r>
      <w:r>
        <w:t xml:space="preserve">thế </w:t>
      </w:r>
      <w:r>
        <w:rPr>
          <w:i/>
        </w:rPr>
        <w:t xml:space="preserve">! </w:t>
      </w:r>
      <w:r>
        <w:t xml:space="preserve">Ra </w:t>
      </w:r>
      <w:r>
        <w:t xml:space="preserve">nó </w:t>
      </w:r>
      <w:r>
        <w:t xml:space="preserve">chỉ </w:t>
      </w:r>
      <w:r>
        <w:rPr>
          <w:i/>
        </w:rPr>
        <w:t xml:space="preserve">húa </w:t>
      </w:r>
      <w:r>
        <w:rPr>
          <w:i/>
        </w:rPr>
        <w:t xml:space="preserve">để </w:t>
      </w:r>
      <w:r>
        <w:rPr>
          <w:i/>
        </w:rPr>
        <w:t xml:space="preserve">đánh </w:t>
      </w:r>
      <w:r>
        <w:rPr>
          <w:i/>
        </w:rPr>
        <w:t xml:space="preserve">lừa </w:t>
      </w:r>
      <w:r>
        <w:t xml:space="preserve">(khẩu ngữ). </w:t>
      </w:r>
      <w:r>
        <w:t xml:space="preserve">Té </w:t>
      </w:r>
      <w:r>
        <w:rPr>
          <w:i/>
        </w:rPr>
        <w:t xml:space="preserve">ra*. </w:t>
      </w:r>
      <w:r>
        <w:br/>
      </w:r>
      <w:r>
        <w:rPr>
          <w:b/>
        </w:rPr>
        <w:t xml:space="preserve">Ra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radium </w:t>
      </w:r>
      <w:r>
        <w:t xml:space="preserve">(rađium). </w:t>
      </w:r>
      <w:r>
        <w:br/>
      </w:r>
      <w:r>
        <w:rPr>
          <w:b/>
        </w:rPr>
        <w:t xml:space="preserve">ra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là. </w:t>
      </w:r>
      <w:r>
        <w:t xml:space="preserve">Ngồi </w:t>
      </w:r>
      <w:r>
        <w:rPr>
          <w:i/>
        </w:rPr>
        <w:t xml:space="preserve">im, </w:t>
      </w:r>
      <w:r>
        <w:rPr>
          <w:i/>
        </w:rPr>
        <w:t xml:space="preserve">ra </w:t>
      </w:r>
      <w:r>
        <w:rPr>
          <w:i/>
        </w:rPr>
        <w:t xml:space="preserve">bộ </w:t>
      </w:r>
      <w:r>
        <w:rPr>
          <w:i/>
        </w:rPr>
        <w:t xml:space="preserve">không </w:t>
      </w:r>
      <w:r>
        <w:t xml:space="preserve">nghe </w:t>
      </w:r>
      <w:r>
        <w:t xml:space="preserve">thấy </w:t>
      </w:r>
      <w:r>
        <w:t xml:space="preserve">Bì. </w:t>
      </w:r>
      <w:r>
        <w:br w:type="page"/>
      </w:r>
      <w:r>
        <w:rPr>
          <w:b/>
        </w:rPr>
        <w:t xml:space="preserve">ra </w:t>
      </w:r>
      <w:r>
        <w:rPr>
          <w:b/>
        </w:rPr>
        <w:t xml:space="preserve">cái </w:t>
      </w:r>
      <w:r>
        <w:rPr>
          <w:b/>
        </w:rPr>
        <w:t xml:space="preserve">điều </w:t>
      </w:r>
      <w:r>
        <w:t xml:space="preserve">(khẩu ngữ). </w:t>
      </w:r>
      <w:r>
        <w:t xml:space="preserve">Như </w:t>
      </w:r>
      <w:r>
        <w:t xml:space="preserve">ra </w:t>
      </w:r>
      <w:r>
        <w:rPr>
          <w:i/>
        </w:rPr>
        <w:t xml:space="preserve">điều. </w:t>
      </w:r>
      <w:r>
        <w:t xml:space="preserve">Ra </w:t>
      </w:r>
      <w:r>
        <w:rPr>
          <w:i/>
        </w:rPr>
        <w:t xml:space="preserve">cái </w:t>
      </w:r>
      <w:r>
        <w:rPr>
          <w:i/>
        </w:rPr>
        <w:t xml:space="preserve">điều </w:t>
      </w:r>
      <w:r>
        <w:t xml:space="preserve">học </w:t>
      </w:r>
      <w:r>
        <w:t xml:space="preserve">giỏi </w:t>
      </w:r>
      <w:r>
        <w:rPr>
          <w:i/>
        </w:rPr>
        <w:t xml:space="preserve">! </w:t>
      </w:r>
      <w:r>
        <w:br/>
      </w:r>
      <w:r>
        <w:rPr>
          <w:b/>
        </w:rPr>
        <w:t xml:space="preserve">ra </w:t>
      </w:r>
      <w:r>
        <w:rPr>
          <w:b/>
        </w:rPr>
        <w:t xml:space="preserve">cái </w:t>
      </w:r>
      <w:r>
        <w:rPr>
          <w:b/>
        </w:rPr>
        <w:t xml:space="preserve">vẻ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một </w:t>
      </w:r>
      <w:r>
        <w:t xml:space="preserve">cách </w:t>
      </w:r>
      <w:r>
        <w:t xml:space="preserve">giả </w:t>
      </w:r>
      <w:r>
        <w:t xml:space="preserve">tạo. </w:t>
      </w:r>
      <w:r>
        <w:t xml:space="preserve">Ra </w:t>
      </w:r>
      <w:r>
        <w:t xml:space="preserve">cái </w:t>
      </w:r>
      <w:r>
        <w:t xml:space="preserve">uẻ </w:t>
      </w:r>
      <w:r>
        <w:rPr>
          <w:i/>
        </w:rPr>
        <w:t xml:space="preserve">thật </w:t>
      </w:r>
      <w:r>
        <w:rPr>
          <w:i/>
        </w:rPr>
        <w:t xml:space="preserve">thà </w:t>
      </w:r>
      <w:r>
        <w:rPr>
          <w:i/>
        </w:rPr>
        <w:t xml:space="preserve">lắm </w:t>
      </w:r>
      <w:r>
        <w:rPr>
          <w:i/>
        </w:rPr>
        <w:t xml:space="preserve">! </w:t>
      </w:r>
      <w:r>
        <w:br/>
      </w:r>
      <w:r>
        <w:rPr>
          <w:b/>
        </w:rPr>
        <w:t xml:space="preserve">ra </w:t>
      </w:r>
      <w:r>
        <w:rPr>
          <w:b/>
        </w:rPr>
        <w:t xml:space="preserve">chiều </w:t>
      </w:r>
      <w:r>
        <w:t xml:space="preserve">Ra </w:t>
      </w:r>
      <w:r>
        <w:t xml:space="preserve">vẻ, </w:t>
      </w:r>
      <w:r>
        <w:t xml:space="preserve">tỏ </w:t>
      </w:r>
      <w:r>
        <w:t xml:space="preserve">vẻ. </w:t>
      </w:r>
      <w:r>
        <w:t xml:space="preserve">Gật </w:t>
      </w:r>
      <w:r>
        <w:t xml:space="preserve">gù, </w:t>
      </w:r>
      <w:r>
        <w:rPr>
          <w:i/>
        </w:rPr>
        <w:t xml:space="preserve">ra </w:t>
      </w:r>
      <w:r>
        <w:t xml:space="preserve">chiều </w:t>
      </w:r>
      <w:r>
        <w:rPr>
          <w:i/>
        </w:rPr>
        <w:t xml:space="preserve">vừa </w:t>
      </w:r>
      <w:r>
        <w:t xml:space="preserve">ý </w:t>
      </w:r>
      <w:r>
        <w:rPr>
          <w:i/>
        </w:rPr>
        <w:t xml:space="preserve">Lắm. </w:t>
      </w:r>
      <w:r>
        <w:t xml:space="preserve">Làm </w:t>
      </w:r>
      <w:r>
        <w:rPr>
          <w:i/>
        </w:rPr>
        <w:t xml:space="preserve">ra </w:t>
      </w:r>
      <w:r>
        <w:t xml:space="preserve">chiều </w:t>
      </w:r>
      <w:r>
        <w:t xml:space="preserve">xúc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ra </w:t>
      </w:r>
      <w:r>
        <w:rPr>
          <w:b/>
        </w:rPr>
        <w:t xml:space="preserve">công </w:t>
      </w:r>
      <w:r>
        <w:t xml:space="preserve">(động từ). </w:t>
      </w:r>
      <w:r>
        <w:t xml:space="preserve">Đem </w:t>
      </w:r>
      <w:r>
        <w:t xml:space="preserve">hết </w:t>
      </w:r>
      <w:r>
        <w:t xml:space="preserve">công </w:t>
      </w:r>
      <w:r>
        <w:t xml:space="preserve">sức </w:t>
      </w:r>
      <w:r>
        <w:t xml:space="preserve">ra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Ra </w:t>
      </w:r>
      <w:r>
        <w:t xml:space="preserve">công </w:t>
      </w:r>
      <w:r>
        <w:rPr>
          <w:i/>
        </w:rPr>
        <w:t xml:space="preserve">chăm </w:t>
      </w:r>
      <w:r>
        <w:t xml:space="preserve">bón </w:t>
      </w:r>
      <w:r>
        <w:rPr>
          <w:i/>
        </w:rPr>
        <w:t xml:space="preserve">lúa. </w:t>
      </w:r>
      <w:r>
        <w:t xml:space="preserve">Ra </w:t>
      </w:r>
      <w:r>
        <w:t xml:space="preserve">công </w:t>
      </w:r>
      <w:r>
        <w:t xml:space="preserve">luyện </w:t>
      </w:r>
      <w:r>
        <w:rPr>
          <w:i/>
        </w:rPr>
        <w:t xml:space="preserve">tập </w:t>
      </w:r>
      <w:r>
        <w:rPr>
          <w:i/>
        </w:rPr>
        <w:t xml:space="preserve">đêm </w:t>
      </w:r>
      <w:r>
        <w:t xml:space="preserve">ngày. </w:t>
      </w:r>
      <w:r>
        <w:br/>
      </w:r>
      <w:r>
        <w:rPr>
          <w:b/>
        </w:rPr>
        <w:t xml:space="preserve">ra </w:t>
      </w:r>
      <w:r>
        <w:rPr>
          <w:b/>
        </w:rPr>
        <w:t xml:space="preserve">dáng </w:t>
      </w:r>
      <w:r>
        <w:rPr>
          <w:b/>
        </w:rPr>
        <w:t xml:space="preserve">1 </w:t>
      </w:r>
      <w:r>
        <w:t xml:space="preserve">Có </w:t>
      </w:r>
      <w:r>
        <w:t xml:space="preserve">đáng </w:t>
      </w:r>
      <w:r>
        <w:t xml:space="preserve">vẻ </w:t>
      </w:r>
      <w:r>
        <w:t xml:space="preserve">giống </w:t>
      </w:r>
      <w:r>
        <w:t xml:space="preserve">như </w:t>
      </w:r>
      <w:r>
        <w:t xml:space="preserve">(trong </w:t>
      </w:r>
      <w:r>
        <w:t xml:space="preserve">khi </w:t>
      </w:r>
      <w:r>
        <w:t xml:space="preserve">chưa </w:t>
      </w:r>
      <w:r>
        <w:t xml:space="preserve">phải </w:t>
      </w:r>
      <w:r>
        <w:t xml:space="preserve">đã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thể). </w:t>
      </w:r>
      <w:r>
        <w:t xml:space="preserve">Trông </w:t>
      </w:r>
      <w:r>
        <w:rPr>
          <w:i/>
        </w:rPr>
        <w:t xml:space="preserve">đã </w:t>
      </w:r>
      <w:r>
        <w:rPr>
          <w:i/>
        </w:rPr>
        <w:t xml:space="preserve">ra </w:t>
      </w:r>
      <w:r>
        <w:rPr>
          <w:i/>
        </w:rPr>
        <w:t xml:space="preserve">dáng </w:t>
      </w:r>
      <w:r>
        <w:rPr>
          <w:i/>
        </w:rPr>
        <w:t xml:space="preserve">một </w:t>
      </w:r>
      <w:r>
        <w:rPr>
          <w:i/>
        </w:rPr>
        <w:t xml:space="preserve">thiếu </w:t>
      </w:r>
      <w:r>
        <w:t xml:space="preserve">nữ. </w:t>
      </w:r>
      <w:r>
        <w:t xml:space="preserve">Nói </w:t>
      </w:r>
      <w:r>
        <w:t xml:space="preserve">ra </w:t>
      </w:r>
      <w:r>
        <w:rPr>
          <w:i/>
        </w:rPr>
        <w:t xml:space="preserve">dáng </w:t>
      </w:r>
      <w:r>
        <w:rPr>
          <w:i/>
        </w:rPr>
        <w:t xml:space="preserve">người </w:t>
      </w:r>
      <w:r>
        <w:t xml:space="preserve">lớn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(khẩu ngữ).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Trông </w:t>
      </w:r>
      <w:r>
        <w:rPr>
          <w:i/>
        </w:rPr>
        <w:t xml:space="preserve">đẹp </w:t>
      </w:r>
      <w:r>
        <w:rPr>
          <w:i/>
        </w:rPr>
        <w:t xml:space="preserve">ra </w:t>
      </w:r>
      <w:r>
        <w:rPr>
          <w:i/>
        </w:rPr>
        <w:t xml:space="preserve">dáng.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đa </w:t>
      </w:r>
      <w:r>
        <w:rPr>
          <w:i/>
        </w:rPr>
        <w:t xml:space="preserve">xem </w:t>
      </w:r>
      <w:r>
        <w:rPr>
          <w:i/>
        </w:rPr>
        <w:t xml:space="preserve">radar.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đầu </w:t>
      </w:r>
      <w:r>
        <w:rPr>
          <w:b/>
        </w:rPr>
        <w:t xml:space="preserve">ra </w:t>
      </w:r>
      <w:r>
        <w:rPr>
          <w:b/>
        </w:rPr>
        <w:t xml:space="preserve">đũa </w:t>
      </w:r>
      <w:r>
        <w:t xml:space="preserve">(khẩu ngữ). </w:t>
      </w:r>
      <w:r>
        <w:t xml:space="preserve">(Cách </w:t>
      </w:r>
      <w:r>
        <w:t xml:space="preserve">ăn </w:t>
      </w:r>
      <w:r>
        <w:t xml:space="preserve">nói) </w:t>
      </w:r>
      <w:r>
        <w:t xml:space="preserve">rành </w:t>
      </w:r>
      <w:r>
        <w:t xml:space="preserve">mạch, </w:t>
      </w:r>
      <w:r>
        <w:t xml:space="preserve">cặn </w:t>
      </w:r>
      <w:r>
        <w:t xml:space="preserve">kẽ, </w:t>
      </w:r>
      <w:r>
        <w:t xml:space="preserve">có </w:t>
      </w:r>
      <w:r>
        <w:t xml:space="preserve">đầu </w:t>
      </w:r>
      <w:r>
        <w:t xml:space="preserve">có </w:t>
      </w:r>
      <w:r>
        <w:t xml:space="preserve">đuôi. </w:t>
      </w:r>
      <w:r>
        <w:br/>
      </w:r>
      <w:r>
        <w:rPr>
          <w:b/>
        </w:rPr>
        <w:t xml:space="preserve">"ra-đi-an" </w:t>
      </w:r>
      <w:r>
        <w:rPr>
          <w:i/>
        </w:rPr>
        <w:t xml:space="preserve">xem </w:t>
      </w:r>
      <w:r>
        <w:t xml:space="preserve">radian.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đi </w:t>
      </w:r>
      <w:r>
        <w:t xml:space="preserve">Ôx. </w:t>
      </w:r>
      <w:r>
        <w:t xml:space="preserve">radio.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đi </w:t>
      </w:r>
      <w:r>
        <w:rPr>
          <w:b/>
        </w:rPr>
        <w:t xml:space="preserve">ô </w:t>
      </w:r>
      <w:r>
        <w:rPr>
          <w:b/>
        </w:rPr>
        <w:t xml:space="preserve">cát </w:t>
      </w:r>
      <w:r>
        <w:rPr>
          <w:b/>
        </w:rPr>
        <w:t xml:space="preserve">xét </w:t>
      </w:r>
      <w:r>
        <w:rPr>
          <w:i/>
        </w:rPr>
        <w:t xml:space="preserve">xem </w:t>
      </w:r>
      <w:r>
        <w:t xml:space="preserve">radio-casseft. </w:t>
      </w:r>
      <w:r>
        <w:br/>
      </w:r>
      <w:r>
        <w:rPr>
          <w:b/>
        </w:rPr>
        <w:t xml:space="preserve">"ra-đi-um” </w:t>
      </w:r>
      <w:r>
        <w:rPr>
          <w:i/>
        </w:rPr>
        <w:t xml:space="preserve">xem </w:t>
      </w:r>
      <w:r>
        <w:rPr>
          <w:i/>
        </w:rPr>
        <w:t xml:space="preserve">radium.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điều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là. </w:t>
      </w:r>
      <w:r>
        <w:t xml:space="preserve">Ra </w:t>
      </w:r>
      <w:r>
        <w:rPr>
          <w:i/>
        </w:rPr>
        <w:t xml:space="preserve">điều </w:t>
      </w:r>
      <w:r>
        <w:rPr>
          <w:i/>
        </w:rPr>
        <w:t xml:space="preserve">mình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ra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Sinh </w:t>
      </w:r>
      <w:r>
        <w:t xml:space="preserve">ra </w:t>
      </w:r>
      <w:r>
        <w:t xml:space="preserve">trên </w:t>
      </w:r>
      <w:r>
        <w:t xml:space="preserve">đời. </w:t>
      </w:r>
      <w:r>
        <w:rPr>
          <w:i/>
        </w:rPr>
        <w:t xml:space="preserve">Đứa </w:t>
      </w:r>
      <w:r>
        <w:t xml:space="preserve">bé </w:t>
      </w:r>
      <w:r>
        <w:rPr>
          <w:i/>
        </w:rPr>
        <w:t xml:space="preserve">mới </w:t>
      </w:r>
      <w:r>
        <w:t xml:space="preserve">ra </w:t>
      </w:r>
      <w:r>
        <w:rPr>
          <w:i/>
        </w:rPr>
        <w:t xml:space="preserve">đời. </w:t>
      </w:r>
      <w:r>
        <w:t xml:space="preserve">Sự </w:t>
      </w:r>
      <w:r>
        <w:rPr>
          <w:i/>
        </w:rPr>
        <w:t xml:space="preserve">ra </w:t>
      </w:r>
      <w:r>
        <w:rPr>
          <w:i/>
        </w:rPr>
        <w:t xml:space="preserve">đời </w:t>
      </w:r>
      <w:r>
        <w:t xml:space="preserve">của </w:t>
      </w:r>
      <w:r>
        <w:rPr>
          <w:i/>
        </w:rPr>
        <w:t xml:space="preserve">một </w:t>
      </w:r>
      <w:r>
        <w:t xml:space="preserve">học </w:t>
      </w:r>
      <w:r>
        <w:rPr>
          <w:i/>
        </w:rPr>
        <w:t xml:space="preserve">thuyết </w:t>
      </w:r>
      <w:r>
        <w:t xml:space="preserve">(bóng (nghĩa bóng)). </w:t>
      </w:r>
      <w:r>
        <w:br/>
      </w:r>
      <w:r>
        <w:rPr>
          <w:b/>
        </w:rPr>
        <w:t xml:space="preserve">ra </w:t>
      </w:r>
      <w:r>
        <w:rPr>
          <w:b/>
        </w:rPr>
        <w:t xml:space="preserve">gì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rPr>
          <w:i/>
        </w:rPr>
        <w:t xml:space="preserve">phú </w:t>
      </w:r>
      <w:r>
        <w:rPr>
          <w:i/>
        </w:rPr>
        <w:t xml:space="preserve">định).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chút </w:t>
      </w:r>
      <w:r>
        <w:t xml:space="preserve">giá </w:t>
      </w:r>
      <w:r>
        <w:t xml:space="preserve">trị </w:t>
      </w:r>
      <w:r>
        <w:t xml:space="preserve">nào </w:t>
      </w:r>
      <w:r>
        <w:t xml:space="preserve">đó. </w:t>
      </w:r>
      <w:r>
        <w:t xml:space="preserve">Không </w:t>
      </w:r>
      <w:r>
        <w:t xml:space="preserve">coi </w:t>
      </w:r>
      <w:r>
        <w:rPr>
          <w:i/>
        </w:rPr>
        <w:t xml:space="preserve">ai </w:t>
      </w:r>
      <w:r>
        <w:rPr>
          <w:i/>
        </w:rPr>
        <w:t xml:space="preserve">ra </w:t>
      </w:r>
      <w:r>
        <w:t xml:space="preserve">gì </w:t>
      </w:r>
      <w:r>
        <w:t xml:space="preserve">cả. </w:t>
      </w:r>
      <w:r>
        <w:rPr>
          <w:i/>
        </w:rPr>
        <w:t xml:space="preserve">Làm </w:t>
      </w:r>
      <w:r>
        <w:t xml:space="preserve">có </w:t>
      </w:r>
      <w:r>
        <w:t xml:space="preserve">ra </w:t>
      </w:r>
      <w:r>
        <w:t xml:space="preserve">gì </w:t>
      </w:r>
      <w:r>
        <w:rPr>
          <w:i/>
        </w:rPr>
        <w:t xml:space="preserve">thì </w:t>
      </w:r>
      <w:r>
        <w:rPr>
          <w:i/>
        </w:rPr>
        <w:t xml:space="preserve">hãy </w:t>
      </w:r>
      <w:r>
        <w:rPr>
          <w:i/>
        </w:rPr>
        <w:t xml:space="preserve">làm. </w:t>
      </w:r>
      <w:r>
        <w:rPr>
          <w:i/>
        </w:rPr>
        <w:t xml:space="preserve">Nào </w:t>
      </w:r>
      <w:r>
        <w:t xml:space="preserve">có </w:t>
      </w:r>
      <w:r>
        <w:t xml:space="preserve">ra </w:t>
      </w:r>
      <w:r>
        <w:t xml:space="preserve">Bì. </w:t>
      </w:r>
      <w:r>
        <w:br/>
      </w:r>
      <w:r>
        <w:rPr>
          <w:b/>
        </w:rPr>
        <w:t xml:space="preserve">ra </w:t>
      </w:r>
      <w:r>
        <w:rPr>
          <w:b/>
        </w:rPr>
        <w:t xml:space="preserve">hiệu </w:t>
      </w:r>
      <w:r>
        <w:rPr>
          <w:i/>
        </w:rPr>
        <w:t xml:space="preserve">động từ </w:t>
      </w:r>
      <w:r>
        <w:t xml:space="preserve">Làm </w:t>
      </w:r>
      <w:r>
        <w:t xml:space="preserve">dấu </w:t>
      </w:r>
      <w:r>
        <w:t xml:space="preserve">hiệu, </w:t>
      </w:r>
      <w:r>
        <w:t xml:space="preserve">thường </w:t>
      </w:r>
      <w:r>
        <w:t xml:space="preserve">bằng </w:t>
      </w:r>
      <w:r>
        <w:t xml:space="preserve">cử </w:t>
      </w:r>
      <w:r>
        <w:t xml:space="preserve">chỉ, </w:t>
      </w:r>
      <w:r>
        <w:t xml:space="preserve">để </w:t>
      </w:r>
      <w:r>
        <w:t xml:space="preserve">báo </w:t>
      </w:r>
      <w:r>
        <w:t xml:space="preserve">cho </w:t>
      </w:r>
      <w:r>
        <w:t xml:space="preserve">biết. </w:t>
      </w:r>
      <w:r>
        <w:rPr>
          <w:i/>
        </w:rPr>
        <w:t xml:space="preserve">Giơ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t xml:space="preserve">hiệu </w:t>
      </w:r>
      <w:r>
        <w:t xml:space="preserve">cho </w:t>
      </w:r>
      <w:r>
        <w:t xml:space="preserve">xe </w:t>
      </w:r>
      <w:r>
        <w:t xml:space="preserve">đỗ </w:t>
      </w:r>
      <w:r>
        <w:rPr>
          <w:i/>
        </w:rPr>
        <w:t xml:space="preserve">lại. </w:t>
      </w:r>
      <w:r>
        <w:t xml:space="preserve">Nháy </w:t>
      </w:r>
      <w:r>
        <w:t xml:space="preserve">mắt </w:t>
      </w:r>
      <w:r>
        <w:rPr>
          <w:i/>
        </w:rPr>
        <w:t xml:space="preserve">ra </w:t>
      </w:r>
      <w:r>
        <w:t xml:space="preserve">hiệu. </w:t>
      </w:r>
      <w:r>
        <w:br/>
      </w:r>
      <w:r>
        <w:rPr>
          <w:b/>
        </w:rPr>
        <w:t xml:space="preserve">ra </w:t>
      </w:r>
      <w:r>
        <w:rPr>
          <w:b/>
        </w:rPr>
        <w:t xml:space="preserve">hồn </w:t>
      </w:r>
      <w:r>
        <w:t xml:space="preserve">(khẩu ngữ).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giá </w:t>
      </w:r>
      <w:r>
        <w:t xml:space="preserve">trị </w:t>
      </w:r>
      <w:r>
        <w:t xml:space="preserve">cằn </w:t>
      </w:r>
      <w:r>
        <w:t xml:space="preserve">phải </w:t>
      </w:r>
      <w:r>
        <w:t xml:space="preserve">có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gọi </w:t>
      </w:r>
      <w:r>
        <w:t xml:space="preserve">được </w:t>
      </w:r>
      <w:r>
        <w:t xml:space="preserve">là </w:t>
      </w:r>
      <w:r>
        <w:t xml:space="preserve">như </w:t>
      </w:r>
      <w:r>
        <w:t xml:space="preserve">vậy. </w:t>
      </w:r>
      <w:r>
        <w:rPr>
          <w:i/>
        </w:rPr>
        <w:t xml:space="preserve">Đã </w:t>
      </w:r>
      <w:r>
        <w:t xml:space="preserve">mời </w:t>
      </w:r>
      <w:r>
        <w:rPr>
          <w:i/>
        </w:rPr>
        <w:t xml:space="preserve">khách </w:t>
      </w:r>
      <w:r>
        <w:t xml:space="preserve">thì </w:t>
      </w:r>
      <w:r>
        <w:t xml:space="preserve">phải </w:t>
      </w:r>
      <w:r>
        <w:rPr>
          <w:i/>
        </w:rPr>
        <w:t xml:space="preserve">dọn </w:t>
      </w:r>
      <w:r>
        <w:rPr>
          <w:i/>
        </w:rPr>
        <w:t xml:space="preserve">cho </w:t>
      </w:r>
      <w:r>
        <w:rPr>
          <w:i/>
        </w:rPr>
        <w:t xml:space="preserve">ra </w:t>
      </w:r>
      <w:r>
        <w:rPr>
          <w:i/>
        </w:rPr>
        <w:t xml:space="preserve">hồn </w:t>
      </w:r>
      <w:r>
        <w:rPr>
          <w:i/>
        </w:rPr>
        <w:t xml:space="preserve">một </w:t>
      </w:r>
      <w:r>
        <w:t xml:space="preserve">mâm </w:t>
      </w:r>
      <w:r>
        <w:t xml:space="preserve">cơm. </w:t>
      </w:r>
      <w:r>
        <w:t xml:space="preserve">Nói </w:t>
      </w:r>
      <w:r>
        <w:rPr>
          <w:i/>
        </w:rPr>
        <w:t xml:space="preserve">một </w:t>
      </w:r>
      <w:r>
        <w:t xml:space="preserve">câu </w:t>
      </w:r>
      <w:r>
        <w:t xml:space="preserve">cũng </w:t>
      </w:r>
      <w:r>
        <w:t xml:space="preserve">không </w:t>
      </w:r>
      <w:r>
        <w:rPr>
          <w:i/>
        </w:rPr>
        <w:t xml:space="preserve">ra </w:t>
      </w:r>
      <w:r>
        <w:t xml:space="preserve">hôn. </w:t>
      </w:r>
      <w:r>
        <w:br/>
      </w:r>
      <w:r>
        <w:rPr>
          <w:b/>
        </w:rPr>
        <w:t xml:space="preserve">ra </w:t>
      </w:r>
      <w:r>
        <w:rPr>
          <w:b/>
        </w:rPr>
        <w:t xml:space="preserve">lệnh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mệnh </w:t>
      </w:r>
      <w:r>
        <w:t xml:space="preserve">lệnh. </w:t>
      </w:r>
      <w:r>
        <w:br/>
      </w:r>
      <w:r>
        <w:rPr>
          <w:b/>
        </w:rPr>
        <w:t xml:space="preserve">ra </w:t>
      </w:r>
      <w:r>
        <w:rPr>
          <w:b/>
        </w:rPr>
        <w:t xml:space="preserve">lò </w:t>
      </w:r>
      <w:r>
        <w:rPr>
          <w:i/>
        </w:rPr>
        <w:t xml:space="preserve">động từ </w:t>
      </w:r>
      <w:r>
        <w:t xml:space="preserve">Vừa </w:t>
      </w:r>
      <w:r>
        <w:t xml:space="preserve">mới </w:t>
      </w:r>
      <w:r>
        <w:t xml:space="preserve">được </w:t>
      </w:r>
      <w:r>
        <w:t xml:space="preserve">sắn </w:t>
      </w:r>
      <w:r>
        <w:t xml:space="preserve">xuất </w:t>
      </w:r>
      <w:r>
        <w:t xml:space="preserve">ra. </w:t>
      </w:r>
      <w:r>
        <w:rPr>
          <w:i/>
        </w:rPr>
        <w:t xml:space="preserve">Gạch </w:t>
      </w:r>
      <w:r>
        <w:rPr>
          <w:i/>
        </w:rPr>
        <w:t xml:space="preserve">Tới </w:t>
      </w:r>
      <w:r>
        <w:rPr>
          <w:i/>
        </w:rPr>
        <w:t xml:space="preserve">ra </w:t>
      </w:r>
      <w:r>
        <w:t xml:space="preserve">LÒ. </w:t>
      </w:r>
      <w:r>
        <w:br/>
      </w:r>
      <w:r>
        <w:rPr>
          <w:b/>
        </w:rPr>
        <w:t xml:space="preserve">ra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Xuất </w:t>
      </w:r>
      <w:r>
        <w:t xml:space="preserve">hiện </w:t>
      </w:r>
      <w:r>
        <w:t xml:space="preserve">lần </w:t>
      </w:r>
      <w:r>
        <w:t xml:space="preserve">đầu </w:t>
      </w:r>
      <w:r>
        <w:t xml:space="preserve">tiên </w:t>
      </w:r>
      <w:r>
        <w:t xml:space="preserve">trước </w:t>
      </w:r>
      <w:r>
        <w:t xml:space="preserve">ai, </w:t>
      </w:r>
      <w:r>
        <w:t xml:space="preserve">thường </w:t>
      </w:r>
      <w:r>
        <w:t xml:space="preserve">là </w:t>
      </w:r>
      <w:r>
        <w:t xml:space="preserve">số </w:t>
      </w:r>
      <w:r>
        <w:t xml:space="preserve">đông,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biết </w:t>
      </w:r>
      <w:r>
        <w:t xml:space="preserve">mình. </w:t>
      </w:r>
      <w:r>
        <w:t xml:space="preserve">Ứng </w:t>
      </w:r>
      <w:r>
        <w:rPr>
          <w:i/>
        </w:rPr>
        <w:t xml:space="preserve">cử </w:t>
      </w:r>
      <w:r>
        <w:t xml:space="preserve">viên </w:t>
      </w:r>
      <w:r>
        <w:rPr>
          <w:i/>
        </w:rPr>
        <w:t xml:space="preserve">ra </w:t>
      </w:r>
      <w:r>
        <w:t xml:space="preserve">mắt </w:t>
      </w:r>
      <w:r>
        <w:rPr>
          <w:i/>
        </w:rPr>
        <w:t xml:space="preserve">cử </w:t>
      </w:r>
      <w:r>
        <w:t xml:space="preserve">trị. </w:t>
      </w:r>
      <w:r>
        <w:rPr>
          <w:i/>
        </w:rPr>
        <w:t xml:space="preserve">Cuốn </w:t>
      </w:r>
      <w:r>
        <w:t xml:space="preserve">sách </w:t>
      </w:r>
      <w:r>
        <w:rPr>
          <w:i/>
        </w:rPr>
        <w:t xml:space="preserve">ra </w:t>
      </w:r>
      <w:r>
        <w:rPr>
          <w:i/>
        </w:rPr>
        <w:t xml:space="preserve">mắt </w:t>
      </w:r>
      <w:r>
        <w:t xml:space="preserve">bạn </w:t>
      </w:r>
      <w:r>
        <w:t xml:space="preserve">đọc. </w:t>
      </w:r>
      <w:r>
        <w:t xml:space="preserve">Buổi </w:t>
      </w:r>
      <w:r>
        <w:rPr>
          <w:i/>
        </w:rPr>
        <w:t xml:space="preserve">biểu </w:t>
      </w:r>
      <w:r>
        <w:t xml:space="preserve">diễn </w:t>
      </w:r>
      <w:r>
        <w:t xml:space="preserve">ra </w:t>
      </w:r>
      <w:r>
        <w:rPr>
          <w:i/>
        </w:rPr>
        <w:t xml:space="preserve">mắt </w:t>
      </w:r>
      <w:r>
        <w:rPr>
          <w:i/>
        </w:rPr>
        <w:t xml:space="preserve">của </w:t>
      </w:r>
      <w:r>
        <w:rPr>
          <w:i/>
        </w:rPr>
        <w:t xml:space="preserve">đoàn </w:t>
      </w:r>
      <w: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ra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Tỏ </w:t>
      </w:r>
      <w:r>
        <w:t xml:space="preserve">rõ </w:t>
      </w:r>
      <w:r>
        <w:t xml:space="preserve">ra, </w:t>
      </w:r>
      <w:r>
        <w:t xml:space="preserve">không </w:t>
      </w:r>
      <w:r>
        <w:t xml:space="preserve">che </w:t>
      </w:r>
      <w:r>
        <w:t xml:space="preserve">đậy </w:t>
      </w:r>
      <w:r>
        <w:t xml:space="preserve">giấu </w:t>
      </w:r>
      <w:r>
        <w:t xml:space="preserve">giếm </w:t>
      </w:r>
      <w:r>
        <w:rPr>
          <w:i/>
        </w:rPr>
        <w:t xml:space="preserve">gì. </w:t>
      </w:r>
      <w:r>
        <w:t xml:space="preserve">Ra </w:t>
      </w:r>
      <w:r>
        <w:rPr>
          <w:i/>
        </w:rPr>
        <w:t xml:space="preserve">mặt </w:t>
      </w:r>
      <w:r>
        <w:rPr>
          <w:i/>
        </w:rPr>
        <w:t xml:space="preserve">chống </w:t>
      </w:r>
      <w:r>
        <w:rPr>
          <w:i/>
        </w:rPr>
        <w:t xml:space="preserve">đối. </w:t>
      </w:r>
      <w:r>
        <w:t xml:space="preserve">Khinh </w:t>
      </w:r>
      <w:r>
        <w:rPr>
          <w:i/>
        </w:rPr>
        <w:t xml:space="preserve">ra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ra </w:t>
      </w:r>
      <w:r>
        <w:rPr>
          <w:b/>
        </w:rPr>
        <w:t xml:space="preserve">môn </w:t>
      </w:r>
      <w:r>
        <w:rPr>
          <w:b/>
        </w:rPr>
        <w:t xml:space="preserve">ra </w:t>
      </w:r>
      <w:r>
        <w:rPr>
          <w:b/>
        </w:rPr>
        <w:t xml:space="preserve">khoai </w:t>
      </w:r>
      <w:r>
        <w:t xml:space="preserve">(khẩu ngữ). </w:t>
      </w:r>
      <w:r>
        <w:t xml:space="preserve">Ví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mạch, </w:t>
      </w:r>
      <w:r>
        <w:t xml:space="preserve">đâu </w:t>
      </w:r>
      <w:r>
        <w:t xml:space="preserve">ra </w:t>
      </w:r>
      <w:r>
        <w:t xml:space="preserve">đấy. </w:t>
      </w:r>
      <w:r>
        <w:br/>
      </w:r>
      <w:r>
        <w:rPr>
          <w:b/>
        </w:rPr>
        <w:t xml:space="preserve">ra </w:t>
      </w:r>
      <w:r>
        <w:rPr>
          <w:b/>
        </w:rPr>
        <w:t xml:space="preserve">ngô </w:t>
      </w:r>
      <w:r>
        <w:rPr>
          <w:b/>
        </w:rPr>
        <w:t xml:space="preserve">ra </w:t>
      </w:r>
      <w:r>
        <w:rPr>
          <w:b/>
        </w:rPr>
        <w:t xml:space="preserve">khoai </w:t>
      </w:r>
      <w:r>
        <w:t xml:space="preserve">(khẩu ngữ). </w:t>
      </w:r>
      <w:r>
        <w:t xml:space="preserve">Như </w:t>
      </w:r>
      <w:r>
        <w:rPr>
          <w:i/>
        </w:rPr>
        <w:t xml:space="preserve">r4 </w:t>
      </w:r>
      <w:r>
        <w:rPr>
          <w:i/>
        </w:rPr>
        <w:t xml:space="preserve">môn </w:t>
      </w:r>
      <w:r>
        <w:rPr>
          <w:i/>
        </w:rPr>
        <w:t xml:space="preserve">ra </w:t>
      </w:r>
      <w:r>
        <w:t xml:space="preserve">khoai. </w:t>
      </w:r>
      <w:r>
        <w:br/>
      </w:r>
      <w:r>
        <w:rPr>
          <w:b/>
        </w:rPr>
        <w:t xml:space="preserve">ra </w:t>
      </w:r>
      <w:r>
        <w:rPr>
          <w:b/>
        </w:rPr>
        <w:t xml:space="preserve">ngôi </w:t>
      </w:r>
      <w:r>
        <w:rPr>
          <w:i/>
        </w:rPr>
        <w:t xml:space="preserve">động từ </w:t>
      </w:r>
      <w:r>
        <w:t xml:space="preserve">Nhổ </w:t>
      </w:r>
      <w:r>
        <w:t xml:space="preserve">cây </w:t>
      </w:r>
      <w:r>
        <w:t xml:space="preserve">non </w:t>
      </w:r>
      <w:r>
        <w:t xml:space="preserve">đã </w:t>
      </w:r>
      <w:r>
        <w:t xml:space="preserve">phát </w:t>
      </w:r>
      <w:r>
        <w:t xml:space="preserve">triển </w:t>
      </w:r>
      <w:r>
        <w:t xml:space="preserve">đến </w:t>
      </w:r>
      <w:r>
        <w:t xml:space="preserve">mức </w:t>
      </w:r>
      <w:r>
        <w:t xml:space="preserve">nhất </w:t>
      </w:r>
      <w:r>
        <w:t xml:space="preserve">định </w:t>
      </w:r>
      <w:r>
        <w:t xml:space="preserve">ở </w:t>
      </w:r>
      <w:r>
        <w:t xml:space="preserve">nơi </w:t>
      </w:r>
      <w:r>
        <w:t xml:space="preserve">ươm </w:t>
      </w:r>
      <w:r>
        <w:t xml:space="preserve">ra </w:t>
      </w:r>
      <w:r>
        <w:t xml:space="preserve">trồng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chỗ </w:t>
      </w:r>
      <w:r>
        <w:t xml:space="preserve">khác. </w:t>
      </w:r>
      <w:r>
        <w:t xml:space="preserve">Đánh </w:t>
      </w:r>
      <w:r>
        <w:t xml:space="preserve">cây </w:t>
      </w:r>
      <w:r>
        <w:rPr>
          <w:i/>
        </w:rPr>
        <w:t xml:space="preserve">ra </w:t>
      </w:r>
      <w:r>
        <w:rPr>
          <w:i/>
        </w:rPr>
        <w:t xml:space="preserve">ngôi. </w:t>
      </w:r>
      <w:r>
        <w:br/>
      </w:r>
      <w:r>
        <w:rPr>
          <w:b/>
        </w:rPr>
        <w:t xml:space="preserve">ra </w:t>
      </w:r>
      <w:r>
        <w:rPr>
          <w:b/>
        </w:rPr>
        <w:t xml:space="preserve">oai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tỏ </w:t>
      </w:r>
      <w:r>
        <w:t xml:space="preserve">ra </w:t>
      </w:r>
      <w:r>
        <w:t xml:space="preserve">là </w:t>
      </w:r>
      <w:r>
        <w:t xml:space="preserve">có </w:t>
      </w:r>
      <w:r>
        <w:t xml:space="preserve">sức </w:t>
      </w:r>
      <w:r>
        <w:t xml:space="preserve">mạnh, </w:t>
      </w:r>
      <w:r>
        <w:t xml:space="preserve">quyền </w:t>
      </w:r>
      <w:r>
        <w:t xml:space="preserve">thế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nể </w:t>
      </w:r>
      <w:r>
        <w:t xml:space="preserve">sợ. </w:t>
      </w:r>
      <w:r>
        <w:t xml:space="preserve">Ra </w:t>
      </w:r>
      <w:r>
        <w:rPr>
          <w:i/>
        </w:rPr>
        <w:t xml:space="preserve">oai </w:t>
      </w:r>
      <w:r>
        <w:rPr>
          <w:i/>
        </w:rPr>
        <w:t xml:space="preserve">nạt </w:t>
      </w:r>
      <w:r>
        <w:rPr>
          <w:i/>
        </w:rPr>
        <w:t xml:space="preserve">nộ. </w:t>
      </w:r>
      <w:r>
        <w:rPr>
          <w:i/>
        </w:rPr>
        <w:t xml:space="preserve">Bắn </w:t>
      </w:r>
      <w:r>
        <w:rPr>
          <w:i/>
        </w:rPr>
        <w:t xml:space="preserve">mấy </w:t>
      </w:r>
      <w:r>
        <w:rPr>
          <w:i/>
        </w:rPr>
        <w:t xml:space="preserve">phát </w:t>
      </w:r>
      <w:r>
        <w:rPr>
          <w:i/>
        </w:rPr>
        <w:t xml:space="preserve">súng </w:t>
      </w:r>
      <w:r>
        <w:rPr>
          <w:i/>
        </w:rPr>
        <w:t xml:space="preserve">ra </w:t>
      </w:r>
      <w:r>
        <w:rPr>
          <w:i/>
        </w:rPr>
        <w:t xml:space="preserve">oai. </w:t>
      </w:r>
      <w:r>
        <w:br/>
      </w:r>
      <w:r>
        <w:rPr>
          <w:b/>
        </w:rPr>
        <w:t xml:space="preserve">ra </w:t>
      </w:r>
      <w:r>
        <w:rPr>
          <w:b/>
        </w:rPr>
        <w:t xml:space="preserve">phết </w:t>
      </w:r>
      <w:r>
        <w:rPr>
          <w:i/>
        </w:rPr>
        <w:t xml:space="preserve">phụ từ </w:t>
      </w:r>
      <w:r>
        <w:t xml:space="preserve">(khẩu ngữ). </w:t>
      </w:r>
      <w:r>
        <w:t xml:space="preserve">Đến </w:t>
      </w:r>
      <w:r>
        <w:t xml:space="preserve">mức </w:t>
      </w:r>
      <w:r>
        <w:t xml:space="preserve">tương </w:t>
      </w:r>
      <w:r>
        <w:t xml:space="preserve">đối </w:t>
      </w:r>
      <w:r>
        <w:t xml:space="preserve">cao. </w:t>
      </w:r>
      <w:r>
        <w:t xml:space="preserve">Đẹp </w:t>
      </w:r>
      <w:r>
        <w:rPr>
          <w:i/>
        </w:rPr>
        <w:t xml:space="preserve">ra </w:t>
      </w:r>
      <w:r>
        <w:rPr>
          <w:i/>
        </w:rPr>
        <w:t xml:space="preserve">phết.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khá </w:t>
      </w:r>
      <w:r>
        <w:rPr>
          <w:i/>
        </w:rPr>
        <w:t xml:space="preserve">ra </w:t>
      </w:r>
      <w:r>
        <w:rPr>
          <w:i/>
        </w:rPr>
        <w:t xml:space="preserve">phết. </w:t>
      </w:r>
      <w:r>
        <w:br/>
      </w:r>
      <w:r>
        <w:rPr>
          <w:b/>
        </w:rPr>
        <w:t xml:space="preserve">ra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Đưa </w:t>
      </w:r>
      <w:r>
        <w:t xml:space="preserve">quân </w:t>
      </w:r>
      <w:r>
        <w:t xml:space="preserve">ra </w:t>
      </w:r>
      <w:r>
        <w:t xml:space="preserve">trận </w:t>
      </w:r>
      <w:r>
        <w:t xml:space="preserve">để </w:t>
      </w:r>
      <w:r>
        <w:t xml:space="preserve">chiến </w:t>
      </w:r>
      <w:r>
        <w:t xml:space="preserve">đấu. </w:t>
      </w:r>
      <w:r>
        <w:t xml:space="preserve">Trận </w:t>
      </w:r>
      <w:r>
        <w:rPr>
          <w:i/>
        </w:rPr>
        <w:t xml:space="preserve">đầu </w:t>
      </w:r>
      <w:r>
        <w:rPr>
          <w:i/>
        </w:rPr>
        <w:t xml:space="preserve">ra </w:t>
      </w:r>
      <w:r>
        <w:rPr>
          <w:i/>
        </w:rPr>
        <w:t xml:space="preserve">quân </w:t>
      </w:r>
      <w:r>
        <w:rPr>
          <w:i/>
        </w:rPr>
        <w:t xml:space="preserve">đã </w:t>
      </w:r>
      <w:r>
        <w:rPr>
          <w:i/>
        </w:rPr>
        <w:t xml:space="preserve">thắng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ra </w:t>
      </w:r>
      <w:r>
        <w:rPr>
          <w:b/>
        </w:rPr>
        <w:t xml:space="preserve">rả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cao </w:t>
      </w:r>
      <w:r>
        <w:t xml:space="preserve">và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lại, </w:t>
      </w:r>
      <w:r>
        <w:t xml:space="preserve">kéo </w:t>
      </w:r>
      <w:r>
        <w:t xml:space="preserve">dài </w:t>
      </w:r>
      <w:r>
        <w:t xml:space="preserve">mãi, </w:t>
      </w:r>
      <w:r>
        <w:t xml:space="preserve">nghe </w:t>
      </w:r>
      <w:r>
        <w:t xml:space="preserve">khó </w:t>
      </w:r>
      <w:r>
        <w:t xml:space="preserve">chịu. </w:t>
      </w:r>
      <w:r>
        <w:t xml:space="preserve">Tiếng </w:t>
      </w:r>
      <w:r>
        <w:t xml:space="preserve">ue </w:t>
      </w:r>
      <w:r>
        <w:t xml:space="preserve">kêu </w:t>
      </w:r>
      <w:r>
        <w:rPr>
          <w:i/>
        </w:rPr>
        <w:t xml:space="preserve">ra </w:t>
      </w:r>
      <w:r>
        <w:rPr>
          <w:i/>
        </w:rPr>
        <w:t xml:space="preserve">rả. </w:t>
      </w:r>
      <w:r>
        <w:t xml:space="preserve">Nói </w:t>
      </w:r>
      <w:r>
        <w:rPr>
          <w:i/>
        </w:rPr>
        <w:t xml:space="preserve">ra </w:t>
      </w:r>
      <w:r>
        <w:rPr>
          <w:i/>
        </w:rPr>
        <w:t xml:space="preserve">rả </w:t>
      </w:r>
      <w:r>
        <w:rPr>
          <w:i/>
        </w:rPr>
        <w:t xml:space="preserve">suốt </w:t>
      </w:r>
      <w:r>
        <w:t xml:space="preserve">ngày. </w:t>
      </w:r>
      <w:r>
        <w:br/>
      </w:r>
      <w:r>
        <w:rPr>
          <w:b/>
        </w:rPr>
        <w:t xml:space="preserve">ra </w:t>
      </w:r>
      <w:r>
        <w:rPr>
          <w:b/>
        </w:rPr>
        <w:t xml:space="preserve">ràng </w:t>
      </w:r>
      <w:r>
        <w:rPr>
          <w:i/>
        </w:rPr>
        <w:t xml:space="preserve">động từ </w:t>
      </w:r>
      <w:r>
        <w:t xml:space="preserve">(Chim </w:t>
      </w:r>
      <w:r>
        <w:t xml:space="preserve">non) </w:t>
      </w:r>
      <w:r>
        <w:t xml:space="preserve">vừa </w:t>
      </w:r>
      <w:r>
        <w:t xml:space="preserve">mới </w:t>
      </w:r>
      <w:r>
        <w:t xml:space="preserve">đủ </w:t>
      </w:r>
      <w:r>
        <w:t xml:space="preserve">lông, </w:t>
      </w:r>
      <w:r>
        <w:t xml:space="preserve">đủ </w:t>
      </w:r>
      <w:r>
        <w:t xml:space="preserve">cánh,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thể </w:t>
      </w:r>
      <w:r>
        <w:t xml:space="preserve">bay </w:t>
      </w:r>
      <w:r>
        <w:t xml:space="preserve">ra </w:t>
      </w:r>
      <w:r>
        <w:t xml:space="preserve">khỏi </w:t>
      </w:r>
      <w:r>
        <w:t xml:space="preserve">tổ. </w:t>
      </w:r>
      <w:r>
        <w:rPr>
          <w:i/>
        </w:rPr>
        <w:t xml:space="preserve">Bồ </w:t>
      </w:r>
      <w:r>
        <w:rPr>
          <w:i/>
        </w:rPr>
        <w:t xml:space="preserve">câu </w:t>
      </w:r>
      <w:r>
        <w:t xml:space="preserve">mới </w:t>
      </w:r>
      <w:r>
        <w:rPr>
          <w:i/>
        </w:rPr>
        <w:t xml:space="preserve">ra </w:t>
      </w:r>
      <w:r>
        <w:rPr>
          <w:i/>
        </w:rPr>
        <w:t xml:space="preserve">ràng. </w:t>
      </w:r>
      <w:r>
        <w:br/>
      </w:r>
      <w:r>
        <w:rPr>
          <w:b/>
        </w:rPr>
        <w:t xml:space="preserve">ra </w:t>
      </w:r>
      <w:r>
        <w:rPr>
          <w:b/>
        </w:rPr>
        <w:t xml:space="preserve">rìa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gạt </w:t>
      </w:r>
      <w:r>
        <w:t xml:space="preserve">ra </w:t>
      </w:r>
      <w:r>
        <w:t xml:space="preserve">một </w:t>
      </w:r>
      <w:r>
        <w:t xml:space="preserve">bên,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chú </w:t>
      </w:r>
      <w:r>
        <w:t xml:space="preserve">ý </w:t>
      </w:r>
      <w:r>
        <w:t xml:space="preserve">gì </w:t>
      </w:r>
      <w:r>
        <w:t xml:space="preserve">đến </w:t>
      </w:r>
      <w:r>
        <w:t xml:space="preserve">nữa. </w:t>
      </w:r>
      <w:r>
        <w:br/>
      </w:r>
      <w:r>
        <w:rPr>
          <w:b/>
        </w:rPr>
        <w:t xml:space="preserve">ra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Đem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Ra </w:t>
      </w:r>
      <w:r>
        <w:rPr>
          <w:i/>
        </w:rPr>
        <w:t xml:space="preserve">sức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ra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Bắt </w:t>
      </w:r>
      <w:r>
        <w:t xml:space="preserve">đầu </w:t>
      </w:r>
      <w:r>
        <w:t xml:space="preserve">làm, </w:t>
      </w:r>
      <w:r>
        <w:t xml:space="preserve">bắt </w:t>
      </w:r>
      <w:r>
        <w:t xml:space="preserve">đầu </w:t>
      </w:r>
      <w:r>
        <w:t xml:space="preserve">hành </w:t>
      </w:r>
      <w:r>
        <w:t xml:space="preserve">động </w:t>
      </w:r>
      <w:r>
        <w:t xml:space="preserve">để </w:t>
      </w:r>
      <w:r>
        <w:t xml:space="preserve">tỏ </w:t>
      </w:r>
      <w:r>
        <w:t xml:space="preserve">rõ </w:t>
      </w:r>
      <w:r>
        <w:t xml:space="preserve">khả </w:t>
      </w:r>
      <w:r>
        <w:t xml:space="preserve">năng, </w:t>
      </w:r>
      <w:r>
        <w:t xml:space="preserve">tài </w:t>
      </w:r>
      <w:r>
        <w:t xml:space="preserve">trí </w:t>
      </w:r>
      <w:r>
        <w:t xml:space="preserve">của </w:t>
      </w:r>
      <w:r>
        <w:t xml:space="preserve">mình. </w:t>
      </w:r>
      <w:r>
        <w:t xml:space="preserve">Chờ </w:t>
      </w:r>
      <w:r>
        <w:rPr>
          <w:i/>
        </w:rPr>
        <w:t xml:space="preserve">có </w:t>
      </w:r>
      <w:r>
        <w:rPr>
          <w:i/>
        </w:rPr>
        <w:t xml:space="preserve">thời </w:t>
      </w:r>
      <w:r>
        <w:rPr>
          <w:i/>
        </w:rPr>
        <w:t xml:space="preserve">cơ </w:t>
      </w:r>
      <w:r>
        <w:t xml:space="preserve">mới </w:t>
      </w:r>
      <w:r>
        <w:rPr>
          <w:i/>
        </w:rPr>
        <w:t xml:space="preserve">ra </w:t>
      </w:r>
      <w:r>
        <w:t xml:space="preserve">tay. </w:t>
      </w:r>
      <w:r>
        <w:br/>
      </w:r>
      <w:r>
        <w:rPr>
          <w:b/>
        </w:rPr>
        <w:t xml:space="preserve">ra </w:t>
      </w:r>
      <w:r>
        <w:rPr>
          <w:b/>
        </w:rPr>
        <w:t xml:space="preserve">trò </w:t>
      </w:r>
      <w:r>
        <w:rPr>
          <w:i/>
        </w:rPr>
        <w:t xml:space="preserve">phụ từ </w:t>
      </w:r>
      <w:r>
        <w:t xml:space="preserve">(khẩu ngữ). </w:t>
      </w:r>
      <w:r>
        <w:t xml:space="preserve">ở </w:t>
      </w:r>
      <w:r>
        <w:t xml:space="preserve">cái </w:t>
      </w:r>
      <w:r>
        <w:t xml:space="preserve">mức </w:t>
      </w:r>
      <w:r>
        <w:t xml:space="preserve">thật </w:t>
      </w:r>
      <w:r>
        <w:t xml:space="preserve">đáng </w:t>
      </w:r>
      <w:r>
        <w:t xml:space="preserve">kể.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uui </w:t>
      </w:r>
      <w:r>
        <w:rPr>
          <w:i/>
        </w:rPr>
        <w:t xml:space="preserve">ra </w:t>
      </w:r>
      <w:r>
        <w:rPr>
          <w:i/>
        </w:rPr>
        <w:t xml:space="preserve">trò. </w:t>
      </w:r>
      <w:r>
        <w:t xml:space="preserve">Chẳng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uiệc </w:t>
      </w:r>
      <w:r>
        <w:rPr>
          <w:i/>
        </w:rPr>
        <w:t xml:space="preserve">gì </w:t>
      </w:r>
      <w:r>
        <w:rPr>
          <w:i/>
        </w:rPr>
        <w:t xml:space="preserve">ra </w:t>
      </w:r>
      <w:r>
        <w:t xml:space="preserve">trò. </w:t>
      </w:r>
      <w:r>
        <w:br/>
      </w:r>
      <w:r>
        <w:rPr>
          <w:b/>
        </w:rPr>
        <w:t xml:space="preserve">ra </w:t>
      </w:r>
      <w:r>
        <w:rPr>
          <w:b/>
        </w:rPr>
        <w:t xml:space="preserve">tuồng </w:t>
      </w:r>
      <w:r>
        <w:t xml:space="preserve">(kng.; </w:t>
      </w:r>
      <w:r>
        <w:t xml:space="preserve">ít dùng). </w:t>
      </w:r>
      <w:r>
        <w:rPr>
          <w:b/>
        </w:rPr>
        <w:t xml:space="preserve">1 </w:t>
      </w:r>
      <w:r>
        <w:t xml:space="preserve">Ra </w:t>
      </w:r>
      <w:r>
        <w:t xml:space="preserve">vẻ, </w:t>
      </w:r>
      <w:r>
        <w:t xml:space="preserve">có </w:t>
      </w:r>
      <w:r>
        <w:t xml:space="preserve">cái </w:t>
      </w:r>
      <w:r>
        <w:t xml:space="preserve">vẻ </w:t>
      </w:r>
      <w:r>
        <w:t xml:space="preserve">như. </w:t>
      </w:r>
      <w:r>
        <w:rPr>
          <w:i/>
        </w:rPr>
        <w:t xml:space="preserve">Điệu </w:t>
      </w:r>
      <w:r>
        <w:t xml:space="preserve">bộ </w:t>
      </w:r>
      <w:r>
        <w:rPr>
          <w:i/>
        </w:rPr>
        <w:t xml:space="preserve">ra </w:t>
      </w:r>
      <w:r>
        <w:rPr>
          <w:i/>
        </w:rPr>
        <w:t xml:space="preserve">tuông </w:t>
      </w:r>
      <w:r>
        <w:rPr>
          <w:i/>
        </w:rPr>
        <w:t xml:space="preserve">dân </w:t>
      </w:r>
      <w:r>
        <w:rPr>
          <w:i/>
        </w:rPr>
        <w:t xml:space="preserve">ăn </w:t>
      </w:r>
      <w:r>
        <w:rPr>
          <w:i/>
        </w:rPr>
        <w:t xml:space="preserve">chơi. </w:t>
      </w:r>
      <w:r>
        <w:rPr>
          <w:b/>
        </w:rPr>
        <w:t xml:space="preserve">2 </w:t>
      </w:r>
      <w:r>
        <w:t xml:space="preserve">Như </w:t>
      </w:r>
      <w:r>
        <w:t xml:space="preserve">ra </w:t>
      </w:r>
      <w:r>
        <w:t xml:space="preserve">trò. </w:t>
      </w:r>
      <w:r>
        <w:rPr>
          <w:i/>
        </w:rPr>
        <w:t xml:space="preserve">Khoẻ </w:t>
      </w:r>
      <w:r>
        <w:rPr>
          <w:i/>
        </w:rPr>
        <w:t xml:space="preserve">ra </w:t>
      </w:r>
      <w:r>
        <w:t xml:space="preserve">tuông. </w:t>
      </w:r>
      <w:r>
        <w:br/>
      </w:r>
      <w:r>
        <w:rPr>
          <w:b/>
        </w:rPr>
        <w:t xml:space="preserve">ra </w:t>
      </w:r>
      <w:r>
        <w:rPr>
          <w:b/>
        </w:rPr>
        <w:t xml:space="preserve">vẻ </w:t>
      </w:r>
      <w:r>
        <w:rPr>
          <w:b/>
        </w:rPr>
        <w:t xml:space="preserve">1 </w:t>
      </w:r>
      <w:r>
        <w:t xml:space="preserve">Có </w:t>
      </w:r>
      <w:r>
        <w:t xml:space="preserve">vẻ </w:t>
      </w:r>
      <w:r>
        <w:t xml:space="preserve">như </w:t>
      </w:r>
      <w:r>
        <w:t xml:space="preserve">là. </w:t>
      </w:r>
      <w:r>
        <w:rPr>
          <w:i/>
        </w:rPr>
        <w:t xml:space="preserve">Ra </w:t>
      </w:r>
      <w:r>
        <w:rPr>
          <w:i/>
        </w:rPr>
        <w:t xml:space="preserve">uẻ </w:t>
      </w:r>
      <w:r>
        <w:rPr>
          <w:i/>
        </w:rPr>
        <w:t xml:space="preserve">thành </w:t>
      </w:r>
      <w:r>
        <w:t xml:space="preserve">thạo.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uẻ </w:t>
      </w:r>
      <w:r>
        <w:t xml:space="preserve">rất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vẻ, </w:t>
      </w:r>
      <w:r>
        <w:t xml:space="preserve">cái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ngoài. </w:t>
      </w:r>
      <w:r>
        <w:rPr>
          <w:i/>
        </w:rPr>
        <w:t xml:space="preserve">Sửa </w:t>
      </w:r>
      <w:r>
        <w:t xml:space="preserve">sang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cho </w:t>
      </w:r>
      <w:r>
        <w:rPr>
          <w:i/>
        </w:rPr>
        <w:t xml:space="preserve">ra </w:t>
      </w:r>
      <w:r>
        <w:rPr>
          <w:i/>
        </w:rPr>
        <w:t xml:space="preserve">uẻ </w:t>
      </w:r>
      <w:r>
        <w:t xml:space="preserve">một </w:t>
      </w:r>
      <w:r>
        <w:t xml:space="preserve">tí.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ra </w:t>
      </w:r>
      <w:r>
        <w:t xml:space="preserve">uẻ </w:t>
      </w:r>
      <w:r>
        <w:rPr>
          <w:i/>
        </w:rPr>
        <w:t xml:space="preserve">lắm. </w:t>
      </w:r>
      <w:r>
        <w:t xml:space="preserve">rà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sát </w:t>
      </w:r>
      <w:r>
        <w:t xml:space="preserve">một </w:t>
      </w:r>
      <w:r>
        <w:t xml:space="preserve">bên </w:t>
      </w:r>
      <w:r>
        <w:t xml:space="preserve">hay </w:t>
      </w:r>
      <w:r>
        <w:t xml:space="preserve">sát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thường </w:t>
      </w:r>
      <w:r>
        <w:t xml:space="preserve">với </w:t>
      </w:r>
      <w:r>
        <w:t xml:space="preserve">ý </w:t>
      </w:r>
      <w:r>
        <w:t xml:space="preserve">thăm </w:t>
      </w:r>
      <w:r>
        <w:t xml:space="preserve">dò, </w:t>
      </w:r>
      <w:r>
        <w:t xml:space="preserve">tìm </w:t>
      </w:r>
      <w:r>
        <w:t xml:space="preserve">kiếm. </w:t>
      </w:r>
      <w:r>
        <w:t xml:space="preserve">Rà </w:t>
      </w:r>
      <w:r>
        <w:t xml:space="preserve">theo </w:t>
      </w:r>
      <w:r>
        <w:rPr>
          <w:i/>
        </w:rPr>
        <w:t xml:space="preserve">người </w:t>
      </w:r>
      <w:r>
        <w:rPr>
          <w:i/>
        </w:rPr>
        <w:t xml:space="preserve">lạ </w:t>
      </w:r>
      <w:r>
        <w:t xml:space="preserve">mặt </w:t>
      </w:r>
      <w:r>
        <w:rPr>
          <w:i/>
        </w:rPr>
        <w:t xml:space="preserve">khả </w:t>
      </w:r>
      <w:r>
        <w:t xml:space="preserve">nghỉ. </w:t>
      </w:r>
      <w:r>
        <w:t xml:space="preserve">Máy </w:t>
      </w:r>
      <w:r>
        <w:t xml:space="preserve">bay </w:t>
      </w:r>
      <w:r>
        <w:rPr>
          <w:i/>
        </w:rPr>
        <w:t xml:space="preserve">rà </w:t>
      </w:r>
      <w:r>
        <w:rPr>
          <w:i/>
        </w:rPr>
        <w:t xml:space="preserve">thấp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t xml:space="preserve">nước. </w:t>
      </w:r>
      <w:r>
        <w:rPr>
          <w:b/>
        </w:rPr>
        <w:t xml:space="preserve">2 </w:t>
      </w:r>
      <w:r>
        <w:t xml:space="preserve">Đưa </w:t>
      </w:r>
      <w:r>
        <w:t xml:space="preserve">từ </w:t>
      </w:r>
      <w:r>
        <w:t xml:space="preserve">từ </w:t>
      </w:r>
      <w:r>
        <w:t xml:space="preserve">theo </w:t>
      </w:r>
      <w:r>
        <w:t xml:space="preserve">khắp </w:t>
      </w:r>
      <w:r>
        <w:t xml:space="preserve">bề </w:t>
      </w:r>
      <w:r>
        <w:t xml:space="preserve">mặt </w:t>
      </w:r>
      <w:r>
        <w:t xml:space="preserve">cái </w:t>
      </w:r>
      <w:r>
        <w:t xml:space="preserve">gì, </w:t>
      </w:r>
      <w:r>
        <w:t xml:space="preserve">thường </w:t>
      </w:r>
      <w:r>
        <w:t xml:space="preserve">để </w:t>
      </w:r>
      <w:r>
        <w:t xml:space="preserve">tìm </w:t>
      </w:r>
      <w:r>
        <w:t xml:space="preserve">kiếm. </w:t>
      </w:r>
      <w:r>
        <w:t xml:space="preserve">Rà </w:t>
      </w:r>
      <w:r>
        <w:t xml:space="preserve">ngón </w:t>
      </w:r>
      <w:r>
        <w:t xml:space="preserve">tay </w:t>
      </w:r>
      <w:r>
        <w:rPr>
          <w:i/>
        </w:rPr>
        <w:t xml:space="preserve">theo </w:t>
      </w:r>
      <w:r>
        <w:t xml:space="preserve">cột </w:t>
      </w:r>
      <w:r>
        <w:rPr>
          <w:i/>
        </w:rPr>
        <w:t xml:space="preserve">các </w:t>
      </w:r>
      <w:r>
        <w:rPr>
          <w:i/>
        </w:rPr>
        <w:t xml:space="preserve">con </w:t>
      </w:r>
      <w:r>
        <w:t xml:space="preserve">số. </w:t>
      </w:r>
      <w:r>
        <w:t xml:space="preserve">Dụng </w:t>
      </w:r>
      <w:r>
        <w:t xml:space="preserve">cụ </w:t>
      </w:r>
      <w:r>
        <w:t xml:space="preserve">rà </w:t>
      </w:r>
      <w:r>
        <w:t xml:space="preserve">mìn. </w:t>
      </w:r>
      <w:r>
        <w:t xml:space="preserve">Sờ </w:t>
      </w:r>
      <w:r>
        <w:t xml:space="preserve">chẳng </w:t>
      </w:r>
      <w:r>
        <w:rPr>
          <w:i/>
        </w:rPr>
        <w:t xml:space="preserve">ra, </w:t>
      </w:r>
      <w:r>
        <w:rPr>
          <w:i/>
        </w:rPr>
        <w:t xml:space="preserve">rà </w:t>
      </w:r>
      <w:r>
        <w:t xml:space="preserve">chẳng </w:t>
      </w:r>
      <w:r>
        <w:t xml:space="preserve">thấy </w:t>
      </w:r>
      <w:r>
        <w:t xml:space="preserve">(tục ngữ). </w:t>
      </w:r>
      <w:r>
        <w:rPr>
          <w:b/>
        </w:rPr>
        <w:t xml:space="preserve">3 </w:t>
      </w:r>
      <w:r>
        <w:t xml:space="preserve">Xem </w:t>
      </w:r>
      <w:r>
        <w:t xml:space="preserve">lại </w:t>
      </w:r>
      <w:r>
        <w:t xml:space="preserve">kĩ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xem </w:t>
      </w:r>
      <w:r>
        <w:t xml:space="preserve">có </w:t>
      </w:r>
      <w:r>
        <w:t xml:space="preserve">gì </w:t>
      </w:r>
      <w:r>
        <w:t xml:space="preserve">sai </w:t>
      </w:r>
      <w:r>
        <w:t xml:space="preserve">sót </w:t>
      </w:r>
      <w:r>
        <w:t xml:space="preserve">không. </w:t>
      </w:r>
      <w:r>
        <w:t xml:space="preserve">Rà </w:t>
      </w:r>
      <w:r>
        <w:rPr>
          <w:i/>
        </w:rPr>
        <w:t xml:space="preserve">lại </w:t>
      </w:r>
      <w:r>
        <w:t xml:space="preserve">sổ </w:t>
      </w:r>
      <w:r>
        <w:t xml:space="preserve">sách. </w:t>
      </w:r>
      <w:r>
        <w:t xml:space="preserve">Rà </w:t>
      </w:r>
      <w:r>
        <w:rPr>
          <w:i/>
        </w:rPr>
        <w:t xml:space="preserve">đi </w:t>
      </w:r>
      <w:r>
        <w:t xml:space="preserve">rà </w:t>
      </w:r>
      <w:r>
        <w:rPr>
          <w:i/>
        </w:rPr>
        <w:t xml:space="preserve">lại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Rà </w:t>
      </w:r>
      <w:r>
        <w:t xml:space="preserve">xét </w:t>
      </w:r>
      <w:r>
        <w:t xml:space="preserve">toàn </w:t>
      </w:r>
      <w:r>
        <w:t xml:space="preserve">bộ </w:t>
      </w:r>
      <w:r>
        <w:rPr>
          <w:i/>
        </w:rPr>
        <w:t xml:space="preserve">thiết </w:t>
      </w:r>
      <w:r>
        <w:rPr>
          <w:i/>
        </w:rPr>
        <w:t xml:space="preserve">bị.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