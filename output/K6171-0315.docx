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í </w:t>
      </w:r>
      <w:r>
        <w:rPr>
          <w:b/>
        </w:rPr>
        <w:t xml:space="preserve">ới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nhiều </w:t>
      </w:r>
      <w:r>
        <w:t xml:space="preserve">người </w:t>
      </w:r>
      <w:r>
        <w:t xml:space="preserve">gọi </w:t>
      </w:r>
      <w:r>
        <w:t xml:space="preserve">nhau </w:t>
      </w:r>
      <w:r>
        <w:t xml:space="preserve">ồn </w:t>
      </w:r>
      <w:r>
        <w:t xml:space="preserve">ào, </w:t>
      </w:r>
      <w:r>
        <w:t xml:space="preserve">nghe </w:t>
      </w:r>
      <w:r>
        <w:t xml:space="preserve">không </w:t>
      </w:r>
      <w:r>
        <w:t xml:space="preserve">rõ </w:t>
      </w:r>
      <w:r>
        <w:t xml:space="preserve">lắm. </w:t>
      </w:r>
      <w:r>
        <w:rPr>
          <w:i/>
        </w:rPr>
        <w:t xml:space="preserve">/ới </w:t>
      </w:r>
      <w:r>
        <w:rPr>
          <w:i/>
        </w:rPr>
        <w:t xml:space="preserve">gọi </w:t>
      </w:r>
      <w:r>
        <w:rPr>
          <w:i/>
        </w:rPr>
        <w:t xml:space="preserve">nhau </w:t>
      </w:r>
      <w:r>
        <w:t xml:space="preserve">rađồng. </w:t>
      </w:r>
      <w:r>
        <w:rPr>
          <w:i/>
        </w:rPr>
        <w:t xml:space="preserve">!! </w:t>
      </w:r>
      <w:r>
        <w:t xml:space="preserve">Lây: </w:t>
      </w:r>
      <w:r>
        <w:rPr>
          <w:i/>
        </w:rPr>
        <w:t xml:space="preserve">ía </w:t>
      </w:r>
      <w:r>
        <w:t xml:space="preserve">íới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¡ </w:t>
      </w:r>
      <w:r>
        <w:rPr>
          <w:i/>
        </w:rPr>
        <w:t xml:space="preserve">động từ </w:t>
      </w:r>
      <w:r>
        <w:t xml:space="preserve">(khẩu ngữ). </w:t>
      </w:r>
      <w:r>
        <w:t xml:space="preserve">Ía </w:t>
      </w:r>
      <w:r>
        <w:t xml:space="preserve">(nói </w:t>
      </w:r>
      <w:r>
        <w:t xml:space="preserve">về </w:t>
      </w:r>
      <w:r>
        <w:t xml:space="preserve">trẻ </w:t>
      </w:r>
      <w:r>
        <w:t xml:space="preserve">con). </w:t>
      </w:r>
      <w:r>
        <w:br/>
      </w:r>
      <w:r>
        <w:rPr>
          <w:b/>
        </w:rPr>
        <w:t xml:space="preserve">it. </w:t>
      </w:r>
      <w:r>
        <w:t xml:space="preserve">Béo </w:t>
      </w:r>
      <w:r>
        <w:t xml:space="preserve">mập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chảy </w:t>
      </w:r>
      <w:r>
        <w:t xml:space="preserve">xệ </w:t>
      </w:r>
      <w:r>
        <w:t xml:space="preserve">xuống </w:t>
      </w:r>
      <w:r>
        <w:t xml:space="preserve">(hàm </w:t>
      </w:r>
      <w:r>
        <w:t xml:space="preserve">ý </w:t>
      </w:r>
      <w:r>
        <w:t xml:space="preserve">chê). </w:t>
      </w:r>
      <w:r>
        <w:rPr>
          <w:i/>
        </w:rPr>
        <w:t xml:space="preserve">Béo </w:t>
      </w:r>
      <w:r>
        <w:t xml:space="preserve">j. </w:t>
      </w:r>
      <w:r>
        <w:t xml:space="preserve">Người </w:t>
      </w:r>
      <w:r>
        <w:t xml:space="preserve">càng </w:t>
      </w:r>
      <w:r>
        <w:t xml:space="preserve">ngày </w:t>
      </w:r>
      <w:r>
        <w:rPr>
          <w:i/>
        </w:rPr>
        <w:t xml:space="preserve">càng </w:t>
      </w:r>
      <w:r>
        <w:rPr>
          <w:i/>
        </w:rPr>
        <w:t xml:space="preserve">ỉ </w:t>
      </w:r>
      <w:r>
        <w:rPr>
          <w:i/>
        </w:rPr>
        <w:t xml:space="preserve">ra. </w:t>
      </w:r>
      <w:r>
        <w:br/>
      </w:r>
      <w:r>
        <w:rPr>
          <w:b/>
        </w:rPr>
        <w:t xml:space="preserve">ỉa </w:t>
      </w:r>
      <w:r>
        <w:rPr>
          <w:i/>
        </w:rPr>
        <w:t xml:space="preserve">động từ </w:t>
      </w:r>
      <w:r>
        <w:t xml:space="preserve">Thải </w:t>
      </w:r>
      <w:r>
        <w:t xml:space="preserve">phân </w:t>
      </w:r>
      <w:r>
        <w:t xml:space="preserve">ra </w:t>
      </w:r>
      <w:r>
        <w:t xml:space="preserve">ngoài </w:t>
      </w:r>
      <w:r>
        <w:t xml:space="preserve">cơ </w:t>
      </w:r>
      <w:r>
        <w:t xml:space="preserve">thể </w:t>
      </w:r>
      <w:r>
        <w:t xml:space="preserve">qua </w:t>
      </w:r>
      <w:r>
        <w:t xml:space="preserve">hậu </w:t>
      </w:r>
      <w:r>
        <w:t xml:space="preserve">môn. </w:t>
      </w:r>
      <w:r>
        <w:br/>
      </w:r>
      <w:r>
        <w:rPr>
          <w:b/>
        </w:rPr>
        <w:t xml:space="preserve">ỉa </w:t>
      </w:r>
      <w:r>
        <w:rPr>
          <w:b/>
        </w:rPr>
        <w:t xml:space="preserve">chảy </w:t>
      </w:r>
      <w:r>
        <w:rPr>
          <w:i/>
        </w:rPr>
        <w:t xml:space="preserve">động từ </w:t>
      </w:r>
      <w:r>
        <w:t xml:space="preserve">(Bệnh) </w:t>
      </w:r>
      <w:r>
        <w:t xml:space="preserve">Ïa </w:t>
      </w:r>
      <w:r>
        <w:t xml:space="preserve">phân </w:t>
      </w:r>
      <w:r>
        <w:t xml:space="preserve">lỏng </w:t>
      </w:r>
      <w:r>
        <w:t xml:space="preserve">như </w:t>
      </w:r>
      <w:r>
        <w:t xml:space="preserve">nước. </w:t>
      </w:r>
      <w:r>
        <w:br/>
      </w:r>
      <w:r>
        <w:rPr>
          <w:b/>
        </w:rPr>
        <w:t xml:space="preserve">ic </w:t>
      </w:r>
      <w:r>
        <w:rPr>
          <w:b/>
        </w:rPr>
        <w:t xml:space="preserve">cv.lCx </w:t>
      </w:r>
      <w:r>
        <w:rPr>
          <w:b/>
        </w:rPr>
        <w:t xml:space="preserve">¿-c. </w:t>
      </w:r>
      <w:r>
        <w:br/>
      </w:r>
      <w:r>
        <w:rPr>
          <w:b/>
        </w:rPr>
        <w:t xml:space="preserve">ích </w:t>
      </w:r>
      <w:r>
        <w:rPr>
          <w:i/>
        </w:rPr>
        <w:t xml:space="preserve">danh từ </w:t>
      </w:r>
      <w:r>
        <w:t xml:space="preserve">Cái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tốt, </w:t>
      </w:r>
      <w:r>
        <w:t xml:space="preserve">đáp </w:t>
      </w:r>
      <w:r>
        <w:t xml:space="preserve">ứng </w:t>
      </w:r>
      <w:r>
        <w:t xml:space="preserve">một </w:t>
      </w:r>
      <w:r>
        <w:t xml:space="preserve">nhu </w:t>
      </w:r>
      <w:r>
        <w:t xml:space="preserve">cầu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do </w:t>
      </w:r>
      <w:r>
        <w:t xml:space="preserve">người </w:t>
      </w:r>
      <w:r>
        <w:t xml:space="preserve">hay </w:t>
      </w:r>
      <w:r>
        <w:t xml:space="preserve">vật </w:t>
      </w:r>
      <w:r>
        <w:t xml:space="preserve">tạo </w:t>
      </w:r>
      <w:r>
        <w:t xml:space="preserve">ra. </w:t>
      </w:r>
      <w:r>
        <w:rPr>
          <w:i/>
        </w:rPr>
        <w:t xml:space="preserve">Người </w:t>
      </w:r>
      <w:r>
        <w:t xml:space="preserve">có </w:t>
      </w:r>
      <w:r>
        <w:t xml:space="preserve">ích </w:t>
      </w:r>
      <w:r>
        <w:rPr>
          <w:i/>
        </w:rPr>
        <w:t xml:space="preserve">cho </w:t>
      </w:r>
      <w:r>
        <w:rPr>
          <w:i/>
        </w:rPr>
        <w:t xml:space="preserve">xã </w:t>
      </w:r>
      <w:r>
        <w:t xml:space="preserve">hội. </w:t>
      </w:r>
      <w:r>
        <w:t xml:space="preserve">Loài </w:t>
      </w:r>
      <w:r>
        <w:rPr>
          <w:i/>
        </w:rPr>
        <w:t xml:space="preserve">chim </w:t>
      </w:r>
      <w:r>
        <w:rPr>
          <w:i/>
        </w:rPr>
        <w:t xml:space="preserve">có </w:t>
      </w:r>
      <w:r>
        <w:t xml:space="preserve">ích. </w:t>
      </w:r>
      <w:r>
        <w:br/>
      </w:r>
      <w:r>
        <w:rPr>
          <w:b/>
        </w:rPr>
        <w:t xml:space="preserve">ích </w:t>
      </w:r>
      <w:r>
        <w:rPr>
          <w:b/>
        </w:rPr>
        <w:t xml:space="preserve">dụng </w:t>
      </w:r>
      <w:r>
        <w:rPr>
          <w:i/>
        </w:rPr>
        <w:t xml:space="preserve">danh từ </w:t>
      </w:r>
      <w:r>
        <w:t xml:space="preserve">(cũ). </w:t>
      </w:r>
      <w:r>
        <w:t xml:space="preserve">Khả </w:t>
      </w:r>
      <w:r>
        <w:t xml:space="preserve">năng </w:t>
      </w:r>
      <w:r>
        <w:t xml:space="preserve">có </w:t>
      </w:r>
      <w:r>
        <w:t xml:space="preserve">thể </w:t>
      </w:r>
      <w:r>
        <w:t xml:space="preserve">đem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có </w:t>
      </w:r>
      <w:r>
        <w:t xml:space="preserve">ích. </w:t>
      </w:r>
      <w:r>
        <w:rPr>
          <w:i/>
        </w:rPr>
        <w:t xml:space="preserve">Thu </w:t>
      </w:r>
      <w:r>
        <w:rPr>
          <w:i/>
        </w:rPr>
        <w:t xml:space="preserve">nhặt </w:t>
      </w:r>
      <w:r>
        <w:rPr>
          <w:i/>
        </w:rPr>
        <w:t xml:space="preserve">phế </w:t>
      </w:r>
      <w:r>
        <w:rPr>
          <w:i/>
        </w:rPr>
        <w:t xml:space="preserve">liệu </w:t>
      </w:r>
      <w:r>
        <w:t xml:space="preserve">có </w:t>
      </w:r>
      <w:r>
        <w:rPr>
          <w:i/>
        </w:rPr>
        <w:t xml:space="preserve">ích </w:t>
      </w:r>
      <w:r>
        <w:t xml:space="preserve">dụng. </w:t>
      </w:r>
      <w:r>
        <w:br/>
      </w:r>
      <w:r>
        <w:rPr>
          <w:b/>
        </w:rPr>
        <w:t xml:space="preserve">ích </w:t>
      </w:r>
      <w:r>
        <w:rPr>
          <w:b/>
        </w:rPr>
        <w:t xml:space="preserve">kỈ </w:t>
      </w:r>
      <w:r>
        <w:rPr>
          <w:i/>
        </w:rPr>
        <w:t xml:space="preserve">cũng viết </w:t>
      </w:r>
      <w:r>
        <w:t xml:space="preserve">ích </w:t>
      </w:r>
      <w:r>
        <w:rPr>
          <w:i/>
        </w:rPr>
        <w:t xml:space="preserve">ký. </w:t>
      </w:r>
      <w:r>
        <w:t xml:space="preserve">tính từ </w:t>
      </w:r>
      <w:r>
        <w:t xml:space="preserve">Chỉ </w:t>
      </w:r>
      <w:r>
        <w:t xml:space="preserve">biết, </w:t>
      </w:r>
      <w:r>
        <w:t xml:space="preserve">chỉ </w:t>
      </w:r>
      <w:r>
        <w:t xml:space="preserve">vì </w:t>
      </w:r>
      <w:r>
        <w:t xml:space="preserve">lợi </w:t>
      </w:r>
      <w:r>
        <w:t xml:space="preserve">cho </w:t>
      </w:r>
      <w:r>
        <w:t xml:space="preserve">riêng </w:t>
      </w:r>
      <w:r>
        <w:t xml:space="preserve">mình </w:t>
      </w:r>
      <w:r>
        <w:t xml:space="preserve">mà </w:t>
      </w:r>
      <w:r>
        <w:t xml:space="preserve">không </w:t>
      </w:r>
      <w:r>
        <w:t xml:space="preserve">biết </w:t>
      </w:r>
      <w:r>
        <w:t xml:space="preserve">đến </w:t>
      </w:r>
      <w:r>
        <w:t xml:space="preserve">người </w:t>
      </w:r>
      <w:r>
        <w:t xml:space="preserve">khác. </w:t>
      </w:r>
      <w:r>
        <w:rPr>
          <w:i/>
        </w:rPr>
        <w:t xml:space="preserve">Thói </w:t>
      </w:r>
      <w:r>
        <w:t xml:space="preserve">ích </w:t>
      </w:r>
      <w:r>
        <w:rPr>
          <w:i/>
        </w:rPr>
        <w:t xml:space="preserve">kí. </w:t>
      </w:r>
      <w:r>
        <w:t xml:space="preserve">Những </w:t>
      </w:r>
      <w:r>
        <w:t xml:space="preserve">tính </w:t>
      </w:r>
      <w:r>
        <w:rPr>
          <w:i/>
        </w:rPr>
        <w:t xml:space="preserve">toán </w:t>
      </w:r>
      <w:r>
        <w:t xml:space="preserve">ích </w:t>
      </w:r>
      <w:r>
        <w:rPr>
          <w:i/>
        </w:rPr>
        <w:t xml:space="preserve">kỉ. </w:t>
      </w:r>
      <w:r>
        <w:t xml:space="preserve">ích </w:t>
      </w:r>
      <w:r>
        <w:t xml:space="preserve">kỉ </w:t>
      </w:r>
      <w:r>
        <w:t xml:space="preserve">hại </w:t>
      </w:r>
      <w:r>
        <w:t xml:space="preserve">nhân </w:t>
      </w:r>
      <w:r>
        <w:t xml:space="preserve">cũng viết </w:t>
      </w:r>
      <w:r>
        <w:t xml:space="preserve">ích </w:t>
      </w:r>
      <w:r>
        <w:t xml:space="preserve">kỷ </w:t>
      </w:r>
      <w:r>
        <w:rPr>
          <w:i/>
        </w:rPr>
        <w:t xml:space="preserve">hại </w:t>
      </w:r>
      <w:r>
        <w:rPr>
          <w:i/>
        </w:rPr>
        <w:t xml:space="preserve">nhân. </w:t>
      </w:r>
      <w:r>
        <w:t xml:space="preserve">Chỉ </w:t>
      </w:r>
      <w:r>
        <w:t xml:space="preserve">biết </w:t>
      </w:r>
      <w:r>
        <w:t xml:space="preserve">vì </w:t>
      </w:r>
      <w:r>
        <w:t xml:space="preserve">lợi </w:t>
      </w:r>
      <w:r>
        <w:t xml:space="preserve">ích </w:t>
      </w:r>
      <w:r>
        <w:t xml:space="preserve">riêng </w:t>
      </w:r>
      <w:r>
        <w:t xml:space="preserve">mà </w:t>
      </w:r>
      <w:r>
        <w:t xml:space="preserve">làm </w:t>
      </w:r>
      <w:r>
        <w:t xml:space="preserve">hại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ích </w:t>
      </w:r>
      <w:r>
        <w:rPr>
          <w:b/>
        </w:rPr>
        <w:t xml:space="preserve">ky </w:t>
      </w:r>
      <w:r>
        <w:rPr>
          <w:b/>
        </w:rPr>
        <w:t xml:space="preserve">x </w:t>
      </w:r>
      <w:r>
        <w:rPr>
          <w:b/>
        </w:rPr>
        <w:t xml:space="preserve">ích </w:t>
      </w:r>
      <w:r>
        <w:rPr>
          <w:b/>
        </w:rPr>
        <w:t xml:space="preserve">kí. </w:t>
      </w:r>
      <w:r>
        <w:br/>
      </w:r>
      <w:r>
        <w:rPr>
          <w:b/>
        </w:rPr>
        <w:t xml:space="preserve">ích </w:t>
      </w:r>
      <w:r>
        <w:rPr>
          <w:b/>
        </w:rPr>
        <w:t xml:space="preserve">ký </w:t>
      </w:r>
      <w:r>
        <w:rPr>
          <w:b/>
        </w:rPr>
        <w:t xml:space="preserve">hại </w:t>
      </w:r>
      <w:r>
        <w:rPr>
          <w:b/>
        </w:rPr>
        <w:t xml:space="preserve">nhân </w:t>
      </w:r>
      <w:r>
        <w:rPr>
          <w:i/>
        </w:rPr>
        <w:t xml:space="preserve">xem </w:t>
      </w:r>
      <w:r>
        <w:t xml:space="preserve">ích </w:t>
      </w:r>
      <w:r>
        <w:rPr>
          <w:i/>
        </w:rPr>
        <w:t xml:space="preserve">kỉ </w:t>
      </w:r>
      <w:r>
        <w:rPr>
          <w:i/>
        </w:rPr>
        <w:t xml:space="preserve">hại </w:t>
      </w:r>
      <w:r>
        <w:rPr>
          <w:i/>
        </w:rPr>
        <w:t xml:space="preserve">nhân. </w:t>
      </w:r>
      <w:r>
        <w:br/>
      </w:r>
      <w:r>
        <w:rPr>
          <w:b/>
        </w:rPr>
        <w:t xml:space="preserve">ích </w:t>
      </w:r>
      <w:r>
        <w:rPr>
          <w:b/>
        </w:rPr>
        <w:t xml:space="preserve">lợi </w:t>
      </w:r>
      <w:r>
        <w:rPr>
          <w:i/>
        </w:rPr>
        <w:t xml:space="preserve">danh từ </w:t>
      </w:r>
      <w:r>
        <w:t xml:space="preserve">Điều </w:t>
      </w:r>
      <w:r>
        <w:t xml:space="preserve">có </w:t>
      </w:r>
      <w:r>
        <w:t xml:space="preserve">lợi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ích </w:t>
      </w:r>
      <w:r>
        <w:rPr>
          <w:i/>
        </w:rPr>
        <w:t xml:space="preserve">lợi </w:t>
      </w:r>
      <w:r>
        <w:rPr>
          <w:i/>
        </w:rPr>
        <w:t xml:space="preserve">của </w:t>
      </w:r>
      <w:r>
        <w:t xml:space="preserve">uiệc </w:t>
      </w:r>
      <w:r>
        <w:rPr>
          <w:i/>
        </w:rPr>
        <w:t xml:space="preserve">tập </w:t>
      </w:r>
      <w:r>
        <w:rPr>
          <w:i/>
        </w:rPr>
        <w:t xml:space="preserve">thể </w:t>
      </w:r>
      <w:r>
        <w:rPr>
          <w:i/>
        </w:rPr>
        <w:t xml:space="preserve">dục. </w:t>
      </w:r>
      <w:r>
        <w:t xml:space="preserve">Nói </w:t>
      </w:r>
      <w:r>
        <w:rPr>
          <w:i/>
        </w:rPr>
        <w:t xml:space="preserve">dài </w:t>
      </w:r>
      <w:r>
        <w:rPr>
          <w:i/>
        </w:rPr>
        <w:t xml:space="preserve">chẳng </w:t>
      </w:r>
      <w:r>
        <w:t xml:space="preserve">có </w:t>
      </w:r>
      <w:r>
        <w:t xml:space="preserve">ích </w:t>
      </w:r>
      <w:r>
        <w:rPr>
          <w:i/>
        </w:rPr>
        <w:t xml:space="preserve">lợi </w:t>
      </w:r>
      <w:r>
        <w:t xml:space="preserve">gì. </w:t>
      </w:r>
      <w:r>
        <w:br/>
      </w:r>
      <w:r>
        <w:rPr>
          <w:b/>
        </w:rPr>
        <w:t xml:space="preserve">ích </w:t>
      </w:r>
      <w:r>
        <w:rPr>
          <w:b/>
        </w:rPr>
        <w:t xml:space="preserve">mẫu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bạc </w:t>
      </w:r>
      <w:r>
        <w:t xml:space="preserve">hà, </w:t>
      </w:r>
      <w:r>
        <w:t xml:space="preserve">lá </w:t>
      </w:r>
      <w:r>
        <w:t xml:space="preserve">hình </w:t>
      </w:r>
      <w:r>
        <w:t xml:space="preserve">chân </w:t>
      </w:r>
      <w:r>
        <w:t xml:space="preserve">vịt, </w:t>
      </w:r>
      <w:r>
        <w:t xml:space="preserve">hoa </w:t>
      </w:r>
      <w:r>
        <w:t xml:space="preserve">màu </w:t>
      </w:r>
      <w:r>
        <w:t xml:space="preserve">đỏ </w:t>
      </w:r>
      <w:r>
        <w:t xml:space="preserve">hay </w:t>
      </w:r>
      <w:r>
        <w:t xml:space="preserve">tím, </w:t>
      </w:r>
      <w:r>
        <w:t xml:space="preserve">thân </w:t>
      </w:r>
      <w:r>
        <w:t xml:space="preserve">1á </w:t>
      </w:r>
      <w:r>
        <w:t xml:space="preserve">và </w:t>
      </w:r>
      <w:r>
        <w:t xml:space="preserve">quả </w:t>
      </w:r>
      <w:r>
        <w:t xml:space="preserve">dùng </w:t>
      </w:r>
      <w:r>
        <w:t xml:space="preserve">làm </w:t>
      </w:r>
      <w:r>
        <w:t xml:space="preserve">thuốc. </w:t>
      </w:r>
      <w:r>
        <w:rPr>
          <w:i/>
        </w:rPr>
        <w:t xml:space="preserve">Cao </w:t>
      </w:r>
      <w:r>
        <w:rPr>
          <w:i/>
        </w:rPr>
        <w:t xml:space="preserve">ích </w:t>
      </w:r>
      <w:r>
        <w:t xml:space="preserve">mẫu. </w:t>
      </w:r>
      <w:r>
        <w:br/>
      </w:r>
      <w:r>
        <w:rPr>
          <w:b/>
        </w:rPr>
        <w:t xml:space="preserve">ích </w:t>
      </w:r>
      <w:r>
        <w:rPr>
          <w:b/>
        </w:rPr>
        <w:t xml:space="preserve">quốc </w:t>
      </w:r>
      <w:r>
        <w:rPr>
          <w:b/>
        </w:rPr>
        <w:t xml:space="preserve">lợi </w:t>
      </w:r>
      <w:r>
        <w:rPr>
          <w:b/>
        </w:rPr>
        <w:t xml:space="preserve">dân </w:t>
      </w:r>
      <w:r>
        <w:rPr>
          <w:i/>
        </w:rPr>
        <w:t xml:space="preserve">tính từ </w:t>
      </w:r>
      <w:r>
        <w:t xml:space="preserve">(cũ). </w:t>
      </w:r>
      <w:r>
        <w:t xml:space="preserve">Ích </w:t>
      </w:r>
      <w:r>
        <w:t xml:space="preserve">nước </w:t>
      </w:r>
      <w:r>
        <w:t xml:space="preserve">lợi </w:t>
      </w:r>
      <w:r>
        <w:t xml:space="preserve">dân. </w:t>
      </w:r>
      <w:r>
        <w:t xml:space="preserve">ích </w:t>
      </w:r>
      <w:r>
        <w:t xml:space="preserve">xì </w:t>
      </w:r>
      <w:r>
        <w:t xml:space="preserve">danh từ </w:t>
      </w:r>
      <w:r>
        <w:t xml:space="preserve">Lối </w:t>
      </w:r>
      <w:r>
        <w:t xml:space="preserve">chơi </w:t>
      </w:r>
      <w:r>
        <w:t xml:space="preserve">cờ </w:t>
      </w:r>
      <w:r>
        <w:t xml:space="preserve">bạc </w:t>
      </w:r>
      <w:r>
        <w:t xml:space="preserve">bằng </w:t>
      </w:r>
      <w:r>
        <w:t xml:space="preserve">các </w:t>
      </w:r>
      <w:r>
        <w:t xml:space="preserve">quân </w:t>
      </w:r>
      <w:r>
        <w:t xml:space="preserve">bài </w:t>
      </w:r>
      <w:r>
        <w:t xml:space="preserve">tây. </w:t>
      </w:r>
      <w:r>
        <w:br/>
      </w:r>
      <w:r>
        <w:rPr>
          <w:b/>
        </w:rPr>
        <w:t xml:space="preserve">im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có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hoạt </w:t>
      </w:r>
      <w:r>
        <w:t xml:space="preserve">động,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di </w:t>
      </w:r>
      <w:r>
        <w:t xml:space="preserve">động, </w:t>
      </w:r>
      <w:r>
        <w:t xml:space="preserve">sự </w:t>
      </w:r>
      <w:r>
        <w:t xml:space="preserve">đổi </w:t>
      </w:r>
      <w:r>
        <w:t xml:space="preserve">chỗ; </w:t>
      </w:r>
      <w:r>
        <w:t xml:space="preserve">yên. </w:t>
      </w:r>
      <w:r>
        <w:t xml:space="preserve">Ngởi </w:t>
      </w:r>
      <w:r>
        <w:t xml:space="preserve">im </w:t>
      </w:r>
      <w:r>
        <w:rPr>
          <w:i/>
        </w:rPr>
        <w:t xml:space="preserve">không </w:t>
      </w:r>
      <w:r>
        <w:rPr>
          <w:i/>
        </w:rPr>
        <w:t xml:space="preserve">động </w:t>
      </w:r>
      <w:r>
        <w:rPr>
          <w:i/>
        </w:rPr>
        <w:t xml:space="preserve">đậy. </w:t>
      </w:r>
      <w:r>
        <w:rPr>
          <w:i/>
        </w:rPr>
        <w:t xml:space="preserve">Trời </w:t>
      </w:r>
      <w:r>
        <w:rPr>
          <w:i/>
        </w:rPr>
        <w:t xml:space="preserve">im </w:t>
      </w:r>
      <w:r>
        <w:rPr>
          <w:i/>
        </w:rPr>
        <w:t xml:space="preserve">gió.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có </w:t>
      </w:r>
      <w:r>
        <w:t xml:space="preserve">tiếng </w:t>
      </w:r>
      <w:r>
        <w:t xml:space="preserve">động </w:t>
      </w:r>
      <w:r>
        <w:t xml:space="preserve">phát </w:t>
      </w:r>
      <w:r>
        <w:t xml:space="preserve">ra; </w:t>
      </w:r>
      <w:r>
        <w:t xml:space="preserve">lặng. </w:t>
      </w:r>
      <w: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đã </w:t>
      </w:r>
      <w:r>
        <w:t xml:space="preserve">nín </w:t>
      </w:r>
      <w:r>
        <w:rPr>
          <w:i/>
        </w:rPr>
        <w:t xml:space="preserve">im. </w:t>
      </w:r>
      <w:r>
        <w:rPr>
          <w:i/>
        </w:rPr>
        <w:t xml:space="preserve">Lớp </w:t>
      </w:r>
      <w:r>
        <w:t xml:space="preserve">học </w:t>
      </w:r>
      <w:r>
        <w:t xml:space="preserve">im </w:t>
      </w:r>
      <w:r>
        <w:rPr>
          <w:i/>
        </w:rPr>
        <w:t xml:space="preserve">phăng </w:t>
      </w:r>
      <w:r>
        <w:rPr>
          <w:i/>
        </w:rPr>
        <w:t xml:space="preserve">phắc. </w:t>
      </w:r>
      <w:r>
        <w:br/>
      </w:r>
      <w:r>
        <w:rPr>
          <w:b/>
        </w:rPr>
        <w:t xml:space="preserve">im </w:t>
      </w:r>
      <w:r>
        <w:rPr>
          <w:b/>
        </w:rPr>
        <w:t xml:space="preserve">ắ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tĩnh </w:t>
      </w:r>
      <w:r>
        <w:t xml:space="preserve">và </w:t>
      </w:r>
      <w:r>
        <w:t xml:space="preserve">lặng, </w:t>
      </w:r>
      <w:r>
        <w:t xml:space="preserve">đem </w:t>
      </w:r>
      <w:r>
        <w:t xml:space="preserve">lại </w:t>
      </w:r>
      <w:r>
        <w:t xml:space="preserve">căm </w:t>
      </w:r>
      <w:r>
        <w:t xml:space="preserve">giác </w:t>
      </w:r>
      <w:r>
        <w:t xml:space="preserve">dễ </w:t>
      </w:r>
      <w:r>
        <w:t xml:space="preserve">chịu. </w:t>
      </w:r>
      <w:r>
        <w:t xml:space="preserve">Gian </w:t>
      </w:r>
      <w:r>
        <w:rPr>
          <w:i/>
        </w:rPr>
        <w:t xml:space="preserve">phòng </w:t>
      </w:r>
      <w:r>
        <w:rPr>
          <w:i/>
        </w:rPr>
        <w:t xml:space="preserve">im </w:t>
      </w:r>
      <w:r>
        <w:rPr>
          <w:i/>
        </w:rPr>
        <w:t xml:space="preserve">á. </w:t>
      </w:r>
      <w:r>
        <w:rPr>
          <w:i/>
        </w:rPr>
        <w:t xml:space="preserve">Bốn </w:t>
      </w:r>
      <w:r>
        <w:rPr>
          <w:i/>
        </w:rPr>
        <w:t xml:space="preserve">bê </w:t>
      </w:r>
      <w:r>
        <w:rPr>
          <w:i/>
        </w:rPr>
        <w:t xml:space="preserve">im </w:t>
      </w:r>
      <w:r>
        <w:rPr>
          <w:i/>
        </w:rPr>
        <w:t xml:space="preserve">á. </w:t>
      </w:r>
      <w:r>
        <w:br/>
      </w:r>
      <w:r>
        <w:rPr>
          <w:b/>
        </w:rPr>
        <w:t xml:space="preserve">im </w:t>
      </w:r>
      <w:r>
        <w:rPr>
          <w:b/>
        </w:rPr>
        <w:t xml:space="preserve">ắng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tiếng </w:t>
      </w:r>
      <w:r>
        <w:t xml:space="preserve">động </w:t>
      </w:r>
      <w:r>
        <w:t xml:space="preserve">do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sự </w:t>
      </w:r>
      <w:r>
        <w:t xml:space="preserve">hoạt </w:t>
      </w:r>
      <w:r>
        <w:t xml:space="preserve">động. </w:t>
      </w:r>
      <w:r>
        <w:rPr>
          <w:i/>
        </w:rPr>
        <w:t xml:space="preserve">Gian </w:t>
      </w:r>
      <w:r>
        <w:t xml:space="preserve">phòng </w:t>
      </w:r>
      <w:r>
        <w:t xml:space="preserve">im </w:t>
      </w:r>
      <w:r>
        <w:t xml:space="preserve">Ắng </w:t>
      </w:r>
      <w:r>
        <w:t xml:space="preserve">trở </w:t>
      </w:r>
      <w:r>
        <w:rPr>
          <w:i/>
        </w:rPr>
        <w:t xml:space="preserve">lại. </w:t>
      </w:r>
      <w:r>
        <w:t xml:space="preserve">Buổi </w:t>
      </w:r>
      <w:r>
        <w:rPr>
          <w:i/>
        </w:rPr>
        <w:t xml:space="preserve">trưa </w:t>
      </w:r>
      <w:r>
        <w:t xml:space="preserve">hè </w:t>
      </w:r>
      <w:r>
        <w:rPr>
          <w:i/>
        </w:rPr>
        <w:t xml:space="preserve">im </w:t>
      </w:r>
      <w:r>
        <w:rPr>
          <w:i/>
        </w:rPr>
        <w:t xml:space="preserve">ảng. </w:t>
      </w:r>
      <w:r>
        <w:br/>
      </w:r>
      <w:r>
        <w:rPr>
          <w:b/>
        </w:rPr>
        <w:t xml:space="preserve">im </w:t>
      </w:r>
      <w:r>
        <w:rPr>
          <w:b/>
        </w:rPr>
        <w:t xml:space="preserve">bặt </w:t>
      </w:r>
      <w:r>
        <w:rPr>
          <w:i/>
        </w:rPr>
        <w:t xml:space="preserve">tính từ </w:t>
      </w:r>
      <w:r>
        <w:t xml:space="preserve">Im </w:t>
      </w:r>
      <w:r>
        <w:t xml:space="preserve">hẳn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ngột. </w:t>
      </w:r>
      <w:r>
        <w:t xml:space="preserve">Đang </w:t>
      </w:r>
      <w:r>
        <w:rPr>
          <w:i/>
        </w:rPr>
        <w:t xml:space="preserve">khóc </w:t>
      </w:r>
      <w:r>
        <w:rPr>
          <w:i/>
        </w:rPr>
        <w:t xml:space="preserve">bỗng </w:t>
      </w:r>
      <w:r>
        <w:t xml:space="preserve">im </w:t>
      </w:r>
      <w:r>
        <w:t xml:space="preserve">bặt. </w:t>
      </w:r>
      <w:r>
        <w:br/>
      </w:r>
      <w:r>
        <w:rPr>
          <w:b/>
        </w:rPr>
        <w:t xml:space="preserve">im </w:t>
      </w:r>
      <w:r>
        <w:rPr>
          <w:b/>
        </w:rPr>
        <w:t xml:space="preserve">ỉÏm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tiếng </w:t>
      </w:r>
      <w:r>
        <w:t xml:space="preserve">động </w:t>
      </w:r>
      <w:r>
        <w:t xml:space="preserve">phát </w:t>
      </w:r>
      <w:r>
        <w:t xml:space="preserve">ra, </w:t>
      </w:r>
      <w:r>
        <w:t xml:space="preserve">tựa </w:t>
      </w:r>
      <w:r>
        <w:t xml:space="preserve">như </w:t>
      </w:r>
      <w:r>
        <w:t xml:space="preserve">không </w:t>
      </w:r>
      <w:r>
        <w:t xml:space="preserve">muốn </w:t>
      </w:r>
      <w:r>
        <w:t xml:space="preserve">để </w:t>
      </w:r>
      <w:r>
        <w:t xml:space="preserve">thấy </w:t>
      </w:r>
      <w:r>
        <w:t xml:space="preserve">có </w:t>
      </w:r>
      <w:r>
        <w:t xml:space="preserve">một </w:t>
      </w:r>
      <w:r>
        <w:t xml:space="preserve">biểu </w:t>
      </w:r>
      <w:r>
        <w:t xml:space="preserve">hiện </w:t>
      </w:r>
      <w:r>
        <w:t xml:space="preserve">nào </w:t>
      </w:r>
      <w:r>
        <w:t xml:space="preserve">của </w:t>
      </w:r>
      <w:r>
        <w:t xml:space="preserve">hoạt </w:t>
      </w:r>
      <w:r>
        <w:t xml:space="preserve">động. </w:t>
      </w:r>
      <w:r>
        <w:rPr>
          <w:i/>
        </w:rPr>
        <w:t xml:space="preserve">Cửa </w:t>
      </w:r>
      <w:r>
        <w:t xml:space="preserve">đóng </w:t>
      </w:r>
      <w:r>
        <w:t xml:space="preserve">im </w:t>
      </w:r>
      <w:r>
        <w:t xml:space="preserve">tm </w:t>
      </w:r>
      <w:r>
        <w:t xml:space="preserve">suốt </w:t>
      </w:r>
      <w:r>
        <w:t xml:space="preserve">ngày. </w:t>
      </w:r>
      <w:r>
        <w:br/>
      </w:r>
      <w:r>
        <w:rPr>
          <w:b/>
        </w:rPr>
        <w:t xml:space="preserve">im </w:t>
      </w:r>
      <w:r>
        <w:rPr>
          <w:b/>
        </w:rPr>
        <w:t xml:space="preserve">lặng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rPr>
          <w:b/>
        </w:rPr>
        <w:t xml:space="preserve">1 </w:t>
      </w:r>
      <w:r>
        <w:t xml:space="preserve">Không </w:t>
      </w:r>
      <w:r>
        <w:rPr>
          <w:i/>
        </w:rPr>
        <w:t xml:space="preserve">phát </w:t>
      </w:r>
      <w:r>
        <w:t xml:space="preserve">ra </w:t>
      </w:r>
      <w:r>
        <w:t xml:space="preserve">tiếng </w:t>
      </w:r>
      <w:r>
        <w:t xml:space="preserve">động, </w:t>
      </w:r>
      <w:r>
        <w:t xml:space="preserve">tiếng </w:t>
      </w:r>
      <w:r>
        <w:t xml:space="preserve">nói, </w:t>
      </w:r>
      <w:r>
        <w:t xml:space="preserve">dù </w:t>
      </w:r>
      <w:r>
        <w:t xml:space="preserve">đang </w:t>
      </w:r>
      <w:r>
        <w:t xml:space="preserve">có </w:t>
      </w:r>
      <w:r>
        <w:t xml:space="preserve">hoạt </w:t>
      </w:r>
      <w:r>
        <w:t xml:space="preserve">động. </w:t>
      </w:r>
      <w:r>
        <w:t xml:space="preserve">Im </w:t>
      </w:r>
      <w:r>
        <w:rPr>
          <w:i/>
        </w:rPr>
        <w:t xml:space="preserve">lặng. </w:t>
      </w:r>
      <w:r>
        <w:rPr>
          <w:i/>
        </w:rPr>
        <w:t xml:space="preserve">trong </w:t>
      </w:r>
      <w:r>
        <w:rPr>
          <w:i/>
        </w:rPr>
        <w:t xml:space="preserve">giờ </w:t>
      </w:r>
      <w:r>
        <w:rPr>
          <w:i/>
        </w:rPr>
        <w:t xml:space="preserve">làm </w:t>
      </w:r>
      <w:r>
        <w:t xml:space="preserve">việc. </w:t>
      </w:r>
      <w:r>
        <w:t xml:space="preserve">Hai </w:t>
      </w:r>
      <w:r>
        <w:t xml:space="preserve">người </w:t>
      </w:r>
      <w:r>
        <w:rPr>
          <w:i/>
        </w:rPr>
        <w:t xml:space="preserve">im </w:t>
      </w:r>
      <w:r>
        <w:t xml:space="preserve">lặng </w:t>
      </w:r>
      <w:r>
        <w:t xml:space="preserve">nhìn </w:t>
      </w:r>
      <w:r>
        <w:t xml:space="preserve">nhau. </w:t>
      </w:r>
      <w:r>
        <w:rPr>
          <w:b/>
        </w:rPr>
        <w:t xml:space="preserve">2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hành </w:t>
      </w:r>
      <w:r>
        <w:t xml:space="preserve">động </w:t>
      </w:r>
      <w:r>
        <w:t xml:space="preserve">gì, </w:t>
      </w:r>
      <w:r>
        <w:t xml:space="preserve">trước </w:t>
      </w:r>
      <w:r>
        <w:t xml:space="preserve">sự </w:t>
      </w:r>
      <w:r>
        <w:t xml:space="preserve">việc </w:t>
      </w:r>
      <w:r>
        <w:t xml:space="preserve">đáng </w:t>
      </w:r>
      <w:r>
        <w:t xml:space="preserve">lẽ </w:t>
      </w:r>
      <w:r>
        <w:t xml:space="preserve">phải </w:t>
      </w:r>
      <w:r>
        <w:t xml:space="preserve">có </w:t>
      </w:r>
      <w:r>
        <w:t xml:space="preserve">thái </w:t>
      </w:r>
      <w:r>
        <w:t xml:space="preserve">độ, </w:t>
      </w:r>
      <w:r>
        <w:t xml:space="preserve">phải </w:t>
      </w:r>
      <w:r>
        <w:t xml:space="preserve">có </w:t>
      </w:r>
      <w:r>
        <w:t xml:space="preserve">phản </w:t>
      </w:r>
      <w:r>
        <w:t xml:space="preserve">ứng, </w:t>
      </w:r>
      <w:r>
        <w:t xml:space="preserve">Im </w:t>
      </w:r>
      <w:r>
        <w:t xml:space="preserve">lặng </w:t>
      </w:r>
      <w:r>
        <w:t xml:space="preserve">ngồi </w:t>
      </w:r>
      <w:r>
        <w:rPr>
          <w:i/>
        </w:rPr>
        <w:t xml:space="preserve">nhìn </w:t>
      </w:r>
      <w:r>
        <w:t xml:space="preserve">việc </w:t>
      </w:r>
      <w:r>
        <w:t xml:space="preserve">sai </w:t>
      </w:r>
      <w:r>
        <w:rPr>
          <w:i/>
        </w:rPr>
        <w:t xml:space="preserve">trái. </w:t>
      </w:r>
      <w:r>
        <w:br/>
      </w:r>
      <w:r>
        <w:rPr>
          <w:b/>
        </w:rPr>
        <w:t xml:space="preserve">im </w:t>
      </w:r>
      <w:r>
        <w:rPr>
          <w:b/>
        </w:rPr>
        <w:t xml:space="preserve">lìm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tiếng </w:t>
      </w:r>
      <w:r>
        <w:t xml:space="preserve">động, </w:t>
      </w:r>
      <w:r>
        <w:t xml:space="preserve">tựa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biểu </w:t>
      </w:r>
      <w:r>
        <w:t xml:space="preserve">hiện </w:t>
      </w:r>
      <w:r>
        <w:t xml:space="preserve">gì </w:t>
      </w:r>
      <w:r>
        <w:t xml:space="preserve">của </w:t>
      </w:r>
      <w:r>
        <w:t xml:space="preserve">sự </w:t>
      </w:r>
      <w:r>
        <w:t xml:space="preserve">sống. </w:t>
      </w:r>
      <w:r>
        <w:t xml:space="preserve">Đứng </w:t>
      </w:r>
      <w:r>
        <w:t xml:space="preserve">im </w:t>
      </w:r>
      <w:r>
        <w:t xml:space="preserve">lìm </w:t>
      </w:r>
      <w:r>
        <w:t xml:space="preserve">như </w:t>
      </w:r>
      <w:r>
        <w:t xml:space="preserve">pho </w:t>
      </w:r>
      <w:r>
        <w:t xml:space="preserve">tượng. </w:t>
      </w:r>
      <w:r>
        <w:t xml:space="preserve">Cảnh </w:t>
      </w:r>
      <w:r>
        <w:rPr>
          <w:i/>
        </w:rPr>
        <w:t xml:space="preserve">uật </w:t>
      </w:r>
      <w:r>
        <w:rPr>
          <w:i/>
        </w:rPr>
        <w:t xml:space="preserve">im </w:t>
      </w:r>
      <w:r>
        <w:rPr>
          <w:i/>
        </w:rPr>
        <w:t xml:space="preserve">làm, </w:t>
      </w:r>
      <w:r>
        <w:t xml:space="preserve">chìm </w:t>
      </w:r>
      <w:r>
        <w:t xml:space="preserve">trong </w:t>
      </w:r>
      <w:r>
        <w:rPr>
          <w:i/>
        </w:rPr>
        <w:t xml:space="preserve">bóng </w:t>
      </w:r>
      <w:r>
        <w:t xml:space="preserve">tối. </w:t>
      </w:r>
      <w:r>
        <w:br/>
      </w:r>
      <w:r>
        <w:rPr>
          <w:b/>
        </w:rPr>
        <w:t xml:space="preserve">im </w:t>
      </w:r>
      <w:r>
        <w:rPr>
          <w:b/>
        </w:rPr>
        <w:t xml:space="preserve">re </w:t>
      </w:r>
      <w:r>
        <w:rPr>
          <w:i/>
        </w:rPr>
        <w:t xml:space="preserve">tính từ </w:t>
      </w:r>
      <w:r>
        <w:t xml:space="preserve">(khẩu ngữ). </w:t>
      </w:r>
      <w:r>
        <w:t xml:space="preserve">Im </w:t>
      </w:r>
      <w:r>
        <w:t xml:space="preserve">lặng, </w:t>
      </w:r>
      <w:r>
        <w:t xml:space="preserve">không </w:t>
      </w:r>
      <w:r>
        <w:t xml:space="preserve">dám </w:t>
      </w:r>
      <w:r>
        <w:t xml:space="preserve">có </w:t>
      </w:r>
      <w:r>
        <w:t xml:space="preserve">thái </w:t>
      </w:r>
      <w:r>
        <w:t xml:space="preserve">độ </w:t>
      </w:r>
      <w:r>
        <w:t xml:space="preserve">hoặc </w:t>
      </w:r>
      <w:r>
        <w:t xml:space="preserve">phản </w:t>
      </w:r>
      <w:r>
        <w:t xml:space="preserve">ứng </w:t>
      </w:r>
      <w:r>
        <w:t xml:space="preserve">gì. </w:t>
      </w:r>
      <w:r>
        <w:t xml:space="preserve">Về </w:t>
      </w:r>
      <w:r>
        <w:t xml:space="preserve">chuyện </w:t>
      </w:r>
      <w:r>
        <w:t xml:space="preserve">này </w:t>
      </w:r>
      <w:r>
        <w:t xml:space="preserve">họ </w:t>
      </w:r>
      <w:r>
        <w:rPr>
          <w:i/>
        </w:rPr>
        <w:t xml:space="preserve">uẫn </w:t>
      </w:r>
      <w:r>
        <w:rPr>
          <w:i/>
        </w:rPr>
        <w:t xml:space="preserve">im </w:t>
      </w:r>
      <w:r>
        <w:t xml:space="preserve">re. </w:t>
      </w:r>
      <w:r>
        <w:rPr>
          <w:i/>
        </w:rPr>
        <w:t xml:space="preserve">Đuối </w:t>
      </w:r>
      <w:r>
        <w:rPr>
          <w:i/>
        </w:rPr>
        <w:t xml:space="preserve">lí, </w:t>
      </w:r>
      <w:r>
        <w:rPr>
          <w:i/>
        </w:rPr>
        <w:t xml:space="preserve">đành </w:t>
      </w:r>
      <w:r>
        <w:t xml:space="preserve">im </w:t>
      </w:r>
      <w:r>
        <w:rPr>
          <w:i/>
        </w:rPr>
        <w:t xml:space="preserve">re. </w:t>
      </w:r>
      <w:r>
        <w:br/>
      </w:r>
      <w:r>
        <w:rPr>
          <w:b/>
        </w:rPr>
        <w:t xml:space="preserve">im </w:t>
      </w:r>
      <w:r>
        <w:rPr>
          <w:b/>
        </w:rPr>
        <w:t xml:space="preserve">thin </w:t>
      </w:r>
      <w:r>
        <w:rPr>
          <w:b/>
        </w:rPr>
        <w:t xml:space="preserve">thít </w:t>
      </w:r>
      <w:r>
        <w:rPr>
          <w:i/>
        </w:rPr>
        <w:t xml:space="preserve">tính từ </w:t>
      </w:r>
      <w:r>
        <w:t xml:space="preserve">xem </w:t>
      </w:r>
      <w:r>
        <w:t xml:space="preserve">mz </w:t>
      </w:r>
      <w:r>
        <w:t xml:space="preserve">thít </w:t>
      </w:r>
      <w:r>
        <w:t xml:space="preserve">(láy). </w:t>
      </w:r>
      <w:r>
        <w:br/>
      </w:r>
      <w:r>
        <w:rPr>
          <w:b/>
        </w:rPr>
        <w:t xml:space="preserve">im </w:t>
      </w:r>
      <w:r>
        <w:rPr>
          <w:b/>
        </w:rPr>
        <w:t xml:space="preserve">thít </w:t>
      </w:r>
      <w:r>
        <w:rPr>
          <w:i/>
        </w:rPr>
        <w:t xml:space="preserve">tính từ </w:t>
      </w:r>
      <w:r>
        <w:t xml:space="preserve">(khẩu ngữ). </w:t>
      </w:r>
      <w:r>
        <w:t xml:space="preserve">Im </w:t>
      </w:r>
      <w:r>
        <w:t xml:space="preserve">lặng </w:t>
      </w:r>
      <w:r>
        <w:t xml:space="preserve">hoàn </w:t>
      </w:r>
      <w:r>
        <w:t xml:space="preserve">toàn, </w:t>
      </w:r>
      <w:r>
        <w:t xml:space="preserve">không </w:t>
      </w:r>
      <w:r>
        <w:t xml:space="preserve">nói </w:t>
      </w:r>
      <w:r>
        <w:t xml:space="preserve">năng, </w:t>
      </w:r>
      <w:r>
        <w:t xml:space="preserve">không </w:t>
      </w:r>
      <w:r>
        <w:t xml:space="preserve">để </w:t>
      </w:r>
      <w:r>
        <w:t xml:space="preserve">có </w:t>
      </w:r>
      <w:r>
        <w:t xml:space="preserve">một </w:t>
      </w:r>
      <w:r>
        <w:t xml:space="preserve">tiếng </w:t>
      </w:r>
      <w:r>
        <w:t xml:space="preserve">động </w:t>
      </w:r>
      <w:r>
        <w:t xml:space="preserve">nào </w:t>
      </w:r>
      <w:r>
        <w:t xml:space="preserve">cả. </w:t>
      </w:r>
      <w:r>
        <w:rPr>
          <w:i/>
        </w:rPr>
        <w:t xml:space="preserve">Sợ </w:t>
      </w:r>
      <w:r>
        <w:rPr>
          <w:i/>
        </w:rPr>
        <w:t xml:space="preserve">quá, </w:t>
      </w:r>
      <w:r>
        <w:t xml:space="preserve">ngồi </w:t>
      </w:r>
      <w:r>
        <w:t xml:space="preserve">im </w:t>
      </w:r>
      <w:r>
        <w:rPr>
          <w:i/>
        </w:rPr>
        <w:t xml:space="preserve">thít. </w:t>
      </w:r>
      <w:r>
        <w:rPr>
          <w:i/>
        </w:rPr>
        <w:t xml:space="preserve">/J </w:t>
      </w:r>
      <w:r>
        <w:rPr>
          <w:i/>
        </w:rPr>
        <w:t xml:space="preserve">Láy: </w:t>
      </w:r>
      <w:r>
        <w:rPr>
          <w:i/>
        </w:rPr>
        <w:t xml:space="preserve">bm </w:t>
      </w:r>
      <w:r>
        <w:rPr>
          <w:i/>
        </w:rPr>
        <w:t xml:space="preserve">thỉn </w:t>
      </w:r>
      <w:r>
        <w:t xml:space="preserve">thắt </w:t>
      </w:r>
      <w:r>
        <w:t xml:space="preserve">(ý </w:t>
      </w:r>
      <w:r>
        <w:t xml:space="preserve">nhấn </w:t>
      </w:r>
      <w:r>
        <w:t xml:space="preserve">mạnh). </w:t>
      </w:r>
      <w:r>
        <w:t xml:space="preserve">Nằm </w:t>
      </w:r>
      <w:r>
        <w:t xml:space="preserve">trùm </w:t>
      </w:r>
      <w:r>
        <w:t xml:space="preserve">kín </w:t>
      </w:r>
      <w:r>
        <w:rPr>
          <w:i/>
        </w:rPr>
        <w:t xml:space="preserve">chăn, </w:t>
      </w:r>
      <w:r>
        <w:rPr>
          <w:i/>
        </w:rPr>
        <w:t xml:space="preserve">im </w:t>
      </w:r>
      <w:r>
        <w:rPr>
          <w:i/>
        </w:rPr>
        <w:t xml:space="preserve">thin </w:t>
      </w:r>
      <w:r>
        <w:t xml:space="preserve">thít, </w:t>
      </w:r>
      <w:r>
        <w:t xml:space="preserve">không </w:t>
      </w:r>
      <w:r>
        <w:rPr>
          <w:i/>
        </w:rPr>
        <w:t xml:space="preserve">dám </w:t>
      </w:r>
      <w:r>
        <w:rPr>
          <w:i/>
        </w:rPr>
        <w:t xml:space="preserve">cựa </w:t>
      </w:r>
      <w:r>
        <w:rPr>
          <w:i/>
        </w:rPr>
        <w:t xml:space="preserve">quậy. </w:t>
      </w:r>
      <w:r>
        <w:br/>
      </w:r>
      <w:r>
        <w:rPr>
          <w:b/>
        </w:rPr>
        <w:t xml:space="preserve">im </w:t>
      </w:r>
      <w:r>
        <w:rPr>
          <w:i/>
        </w:rPr>
        <w:t xml:space="preserve">động từ </w:t>
      </w:r>
      <w:r>
        <w:t xml:space="preserve">Không </w:t>
      </w:r>
      <w:r>
        <w:t xml:space="preserve">cho </w:t>
      </w:r>
      <w:r>
        <w:t xml:space="preserve">ai </w:t>
      </w:r>
      <w:r>
        <w:t xml:space="preserve">biết, </w:t>
      </w:r>
      <w:r>
        <w:t xml:space="preserve">không </w:t>
      </w:r>
      <w:r>
        <w:t xml:space="preserve">để </w:t>
      </w:r>
      <w:r>
        <w:t xml:space="preserve">lộ </w:t>
      </w:r>
      <w:r>
        <w:t xml:space="preserve">ra,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ta </w:t>
      </w:r>
      <w:r>
        <w:t xml:space="preserve">tưởng </w:t>
      </w:r>
      <w:r>
        <w:t xml:space="preserve">là </w:t>
      </w:r>
      <w:r>
        <w:t xml:space="preserve">không </w:t>
      </w:r>
      <w:r>
        <w:t xml:space="preserve">có. </w:t>
      </w:r>
      <w:r>
        <w:t xml:space="preserve">Vụ </w:t>
      </w:r>
      <w:r>
        <w:t xml:space="preserve">bê </w:t>
      </w:r>
      <w:r>
        <w:rPr>
          <w:i/>
        </w:rPr>
        <w:t xml:space="preserve">bối </w:t>
      </w:r>
      <w:r>
        <w:t xml:space="preserve">bị </w:t>
      </w:r>
      <w:r>
        <w:t xml:space="preserve">ỉm </w:t>
      </w:r>
      <w:r>
        <w:rPr>
          <w:i/>
        </w:rPr>
        <w:t xml:space="preserve">đi. </w:t>
      </w:r>
      <w:r>
        <w:rPr>
          <w:i/>
        </w:rPr>
        <w:t xml:space="preserve">Én </w:t>
      </w:r>
      <w:r>
        <w:rPr>
          <w:i/>
        </w:rPr>
        <w:t xml:space="preserve">đơn </w:t>
      </w:r>
      <w:r>
        <w:rPr>
          <w:i/>
        </w:rPr>
        <w:t xml:space="preserve">khiếu </w:t>
      </w:r>
      <w:r>
        <w:t xml:space="preserve">nại. </w:t>
      </w:r>
      <w:r>
        <w:br/>
      </w:r>
      <w:r>
        <w:rPr>
          <w:b/>
        </w:rPr>
        <w:t xml:space="preserve">in,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Tạo </w:t>
      </w:r>
      <w:r>
        <w:t xml:space="preserve">ra </w:t>
      </w:r>
      <w:r>
        <w:t xml:space="preserve">nhiều </w:t>
      </w:r>
      <w:r>
        <w:t xml:space="preserve">bản </w:t>
      </w:r>
      <w:r>
        <w:t xml:space="preserve">bằng </w:t>
      </w:r>
      <w:r>
        <w:t xml:space="preserve">cách </w:t>
      </w:r>
      <w:r>
        <w:t xml:space="preserve">ép </w:t>
      </w:r>
      <w:r>
        <w:t xml:space="preserve">sát </w:t>
      </w:r>
      <w:r>
        <w:t xml:space="preserve">giấy </w:t>
      </w:r>
      <w:r>
        <w:t xml:space="preserve">(hoặc </w:t>
      </w:r>
      <w:r>
        <w:t xml:space="preserve">vải) </w:t>
      </w:r>
      <w:r>
        <w:t xml:space="preserve">vào </w:t>
      </w:r>
      <w:r>
        <w:t xml:space="preserve">một </w:t>
      </w:r>
      <w:r>
        <w:t xml:space="preserve">bản </w:t>
      </w:r>
      <w:r>
        <w:t xml:space="preserve">chữ </w:t>
      </w:r>
      <w:r>
        <w:t xml:space="preserve">hay </w:t>
      </w:r>
      <w:r>
        <w:t xml:space="preserve">hình </w:t>
      </w:r>
      <w:r>
        <w:t xml:space="preserve">có </w:t>
      </w:r>
      <w:r>
        <w:t xml:space="preserve">sẵn. </w:t>
      </w:r>
      <w:r>
        <w:t xml:space="preserve">Khắc </w:t>
      </w:r>
      <w:r>
        <w:t xml:space="preserve">bán </w:t>
      </w:r>
      <w:r>
        <w:t xml:space="preserve">in. </w:t>
      </w:r>
      <w:r>
        <w:rPr>
          <w:i/>
        </w:rPr>
        <w:t xml:space="preserve">Vải </w:t>
      </w:r>
      <w:r>
        <w:t xml:space="preserve">in </w:t>
      </w:r>
      <w:r>
        <w:t xml:space="preserve">hoa. </w:t>
      </w:r>
      <w:r>
        <w:t xml:space="preserve">in </w:t>
      </w:r>
      <w:r>
        <w:t xml:space="preserve">ảnh. </w:t>
      </w:r>
      <w:r>
        <w:t xml:space="preserve">Nhà </w:t>
      </w:r>
      <w:r>
        <w:t xml:space="preserve">in*. </w:t>
      </w:r>
      <w:r>
        <w:rPr>
          <w:b/>
        </w:rPr>
        <w:t xml:space="preserve">2 </w:t>
      </w:r>
      <w:r>
        <w:t xml:space="preserve">Được </w:t>
      </w:r>
      <w:r>
        <w:t xml:space="preserve">gìữ </w:t>
      </w:r>
      <w:r>
        <w:t xml:space="preserve">lại </w:t>
      </w:r>
      <w:r>
        <w:t xml:space="preserve">trong </w:t>
      </w:r>
      <w:r>
        <w:t xml:space="preserve">tâm </w:t>
      </w:r>
      <w:r>
        <w:t xml:space="preserve">trí </w:t>
      </w:r>
      <w:r>
        <w:t xml:space="preserve">bằng </w:t>
      </w:r>
      <w:r>
        <w:t xml:space="preserve">cách </w:t>
      </w:r>
      <w:r>
        <w:t xml:space="preserve">để </w:t>
      </w:r>
      <w:r>
        <w:t xml:space="preserve">lại </w:t>
      </w:r>
      <w:r>
        <w:t xml:space="preserve">một </w:t>
      </w:r>
      <w:r>
        <w:t xml:space="preserve">hình </w:t>
      </w:r>
      <w:r>
        <w:t xml:space="preserve">ảnh, </w:t>
      </w:r>
      <w:r>
        <w:t xml:space="preserve">dấu </w:t>
      </w:r>
      <w:r>
        <w:t xml:space="preserve">vết </w:t>
      </w:r>
      <w:r>
        <w:t xml:space="preserve">lâu </w:t>
      </w:r>
      <w:r>
        <w:t xml:space="preserve">không </w:t>
      </w:r>
      <w:r>
        <w:t xml:space="preserve">phai </w:t>
      </w:r>
      <w:r>
        <w:t xml:space="preserve">mờ. </w:t>
      </w:r>
      <w:r>
        <w:rPr>
          <w:i/>
        </w:rPr>
        <w:t xml:space="preserve">Hình </w:t>
      </w:r>
      <w:r>
        <w:rPr>
          <w:i/>
        </w:rPr>
        <w:t xml:space="preserve">ảnh </w:t>
      </w:r>
      <w:r>
        <w:rPr>
          <w:i/>
        </w:rPr>
        <w:t xml:space="preserve">in </w:t>
      </w:r>
      <w:r>
        <w:t xml:space="preserve">sâu </w:t>
      </w:r>
      <w:r>
        <w:t xml:space="preserve">trong </w:t>
      </w:r>
      <w:r>
        <w:t xml:space="preserve">trí. </w:t>
      </w:r>
      <w:r>
        <w:t xml:space="preserve">Nhớ </w:t>
      </w:r>
      <w:r>
        <w:rPr>
          <w:i/>
        </w:rPr>
        <w:t xml:space="preserve">như </w:t>
      </w:r>
      <w:r>
        <w:t xml:space="preserve">in. </w:t>
      </w:r>
      <w:r>
        <w:br/>
      </w:r>
      <w:r>
        <w:rPr>
          <w:b/>
        </w:rPr>
        <w:t xml:space="preserve">in,Inch, </w:t>
      </w:r>
      <w:r>
        <w:rPr>
          <w:b/>
        </w:rPr>
        <w:t xml:space="preserve">viết </w:t>
      </w:r>
      <w:r>
        <w:rPr>
          <w:b/>
        </w:rPr>
        <w:t xml:space="preserve">tắt. </w:t>
      </w:r>
      <w:r>
        <w:br/>
      </w:r>
      <w:r>
        <w:rPr>
          <w:b/>
        </w:rPr>
        <w:t xml:space="preserve">in </w:t>
      </w:r>
      <w:r>
        <w:rPr>
          <w:b/>
        </w:rPr>
        <w:t xml:space="preserve">ấn </w:t>
      </w:r>
      <w:r>
        <w:rPr>
          <w:i/>
        </w:rPr>
        <w:t xml:space="preserve">động từ </w:t>
      </w:r>
      <w:r>
        <w:t xml:space="preserve">In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In </w:t>
      </w:r>
      <w:r>
        <w:rPr>
          <w:i/>
        </w:rPr>
        <w:t xml:space="preserve">ấn </w:t>
      </w:r>
      <w:r>
        <w:rPr>
          <w:i/>
        </w:rPr>
        <w:t xml:space="preserve">sách </w:t>
      </w:r>
      <w:r>
        <w:rPr>
          <w:i/>
        </w:rPr>
        <w:t xml:space="preserve">báo. </w:t>
      </w:r>
      <w:r>
        <w:t xml:space="preserve">Công </w:t>
      </w:r>
      <w:r>
        <w:t xml:space="preserve">nghệ </w:t>
      </w:r>
      <w:r>
        <w:t xml:space="preserve">in </w:t>
      </w:r>
      <w:r>
        <w:rPr>
          <w:i/>
        </w:rPr>
        <w:t xml:space="preserve">ẩn. </w:t>
      </w:r>
      <w:r>
        <w:br/>
      </w:r>
      <w:r>
        <w:rPr>
          <w:b/>
        </w:rPr>
        <w:t xml:space="preserve">in </w:t>
      </w:r>
      <w:r>
        <w:rPr>
          <w:b/>
        </w:rPr>
        <w:t xml:space="preserve">đá </w:t>
      </w:r>
      <w:r>
        <w:rPr>
          <w:i/>
        </w:rPr>
        <w:t xml:space="preserve">động từ </w:t>
      </w:r>
      <w:r>
        <w:t xml:space="preserve">(cũ). </w:t>
      </w:r>
      <w:r>
        <w:t xml:space="preserve">Inlito. </w:t>
      </w:r>
      <w:r>
        <w:br w:type="page"/>
      </w:r>
      <w:r>
        <w:rPr>
          <w:b/>
        </w:rPr>
        <w:t xml:space="preserve">in </w:t>
      </w:r>
      <w:r>
        <w:rPr>
          <w:b/>
        </w:rPr>
        <w:t xml:space="preserve">hệt </w:t>
      </w:r>
      <w:r>
        <w:rPr>
          <w:i/>
        </w:rPr>
        <w:t xml:space="preserve">tính từ </w:t>
      </w:r>
      <w:r>
        <w:t xml:space="preserve">(phương ngữ). </w:t>
      </w:r>
      <w:r>
        <w:t xml:space="preserve">Giống </w:t>
      </w:r>
      <w:r>
        <w:t xml:space="preserve">nhau </w:t>
      </w:r>
      <w:r>
        <w:t xml:space="preserve">hoàn </w:t>
      </w:r>
      <w:r>
        <w:t xml:space="preserve">toàn, </w:t>
      </w:r>
      <w:r>
        <w:t xml:space="preserve">giống </w:t>
      </w:r>
      <w:r>
        <w:t xml:space="preserve">nhưin. </w:t>
      </w:r>
      <w:r>
        <w:t xml:space="preserve">Hai </w:t>
      </w:r>
      <w:r>
        <w:rPr>
          <w:i/>
        </w:rPr>
        <w:t xml:space="preserve">cái </w:t>
      </w:r>
      <w:r>
        <w:rPr>
          <w:i/>
        </w:rPr>
        <w:t xml:space="preserve">mũ </w:t>
      </w:r>
      <w:r>
        <w:rPr>
          <w:i/>
        </w:rPr>
        <w:t xml:space="preserve">trông </w:t>
      </w:r>
      <w:r>
        <w:rPr>
          <w:i/>
        </w:rPr>
        <w:t xml:space="preserve">in </w:t>
      </w:r>
      <w:r>
        <w:rPr>
          <w:i/>
        </w:rPr>
        <w:t xml:space="preserve">hệt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in </w:t>
      </w:r>
      <w:r>
        <w:rPr>
          <w:b/>
        </w:rPr>
        <w:t xml:space="preserve">in </w:t>
      </w:r>
      <w:r>
        <w:rPr>
          <w:i/>
        </w:rPr>
        <w:t xml:space="preserve">động từ </w:t>
      </w:r>
      <w:r>
        <w:t xml:space="preserve">xem </w:t>
      </w:r>
      <w:r>
        <w:rPr>
          <w:i/>
        </w:rPr>
        <w:t xml:space="preserve">ín </w:t>
      </w:r>
      <w:r>
        <w:t xml:space="preserve">(láy). </w:t>
      </w:r>
      <w:r>
        <w:br/>
      </w:r>
      <w:r>
        <w:rPr>
          <w:b/>
        </w:rPr>
        <w:t xml:space="preserve">inftt.x </w:t>
      </w:r>
      <w:r>
        <w:rPr>
          <w:b/>
        </w:rPr>
        <w:t xml:space="preserve">ít </w:t>
      </w:r>
      <w:r>
        <w:t xml:space="preserve">(láy). </w:t>
      </w:r>
      <w:r>
        <w:br/>
      </w:r>
      <w:r>
        <w:rPr>
          <w:b/>
        </w:rPr>
        <w:t xml:space="preserve">in </w:t>
      </w:r>
      <w:r>
        <w:rPr>
          <w:b/>
        </w:rPr>
        <w:t xml:space="preserve">li </w:t>
      </w:r>
      <w:r>
        <w:rPr>
          <w:b/>
        </w:rPr>
        <w:t xml:space="preserve">tô </w:t>
      </w:r>
      <w:r>
        <w:rPr>
          <w:i/>
        </w:rPr>
        <w:t xml:space="preserve">xem </w:t>
      </w:r>
      <w:r>
        <w:t xml:space="preserve">ín </w:t>
      </w:r>
      <w:r>
        <w:t xml:space="preserve">lito. </w:t>
      </w:r>
      <w:r>
        <w:br/>
      </w:r>
      <w:r>
        <w:rPr>
          <w:b/>
        </w:rPr>
        <w:t xml:space="preserve">in </w:t>
      </w:r>
      <w:r>
        <w:rPr>
          <w:b/>
        </w:rPr>
        <w:t xml:space="preserve">kim </w:t>
      </w:r>
      <w:r>
        <w:rPr>
          <w:i/>
        </w:rPr>
        <w:t xml:space="preserve">động từ </w:t>
      </w:r>
      <w:r>
        <w:t xml:space="preserve">In </w:t>
      </w:r>
      <w:r>
        <w:t xml:space="preserve">bằng </w:t>
      </w:r>
      <w:r>
        <w:t xml:space="preserve">cách </w:t>
      </w:r>
      <w:r>
        <w:t xml:space="preserve">tạo </w:t>
      </w:r>
      <w:r>
        <w:t xml:space="preserve">hình </w:t>
      </w:r>
      <w:r>
        <w:t xml:space="preserve">các </w:t>
      </w:r>
      <w:r>
        <w:t xml:space="preserve">kí </w:t>
      </w:r>
      <w:r>
        <w:t xml:space="preserve">tự </w:t>
      </w:r>
      <w:r>
        <w:t xml:space="preserve">bằng </w:t>
      </w:r>
      <w:r>
        <w:t xml:space="preserve">những </w:t>
      </w:r>
      <w:r>
        <w:t xml:space="preserve">chấm </w:t>
      </w:r>
      <w:r>
        <w:t xml:space="preserve">mực </w:t>
      </w:r>
      <w:r>
        <w:t xml:space="preserve">rất </w:t>
      </w:r>
      <w:r>
        <w:t xml:space="preserve">nhỏ.in </w:t>
      </w:r>
      <w:r>
        <w:t xml:space="preserve">sát </w:t>
      </w:r>
      <w:r>
        <w:t xml:space="preserve">vào </w:t>
      </w:r>
      <w:r>
        <w:t xml:space="preserve">nhau. </w:t>
      </w:r>
      <w:r>
        <w:br/>
      </w:r>
      <w:r>
        <w:rPr>
          <w:b/>
        </w:rPr>
        <w:t xml:space="preserve">in </w:t>
      </w:r>
      <w:r>
        <w:rPr>
          <w:b/>
        </w:rPr>
        <w:t xml:space="preserve">laser </w:t>
      </w:r>
      <w:r>
        <w:rPr>
          <w:i/>
        </w:rPr>
        <w:t xml:space="preserve">động từ </w:t>
      </w:r>
      <w:r>
        <w:t xml:space="preserve">In </w:t>
      </w:r>
      <w:r>
        <w:t xml:space="preserve">bằng </w:t>
      </w:r>
      <w:r>
        <w:t xml:space="preserve">cách </w:t>
      </w:r>
      <w:r>
        <w:t xml:space="preserve">áp </w:t>
      </w:r>
      <w:r>
        <w:t xml:space="preserve">dụng </w:t>
      </w:r>
      <w:r>
        <w:t xml:space="preserve">công </w:t>
      </w:r>
      <w:r>
        <w:t xml:space="preserve">nghệ </w:t>
      </w:r>
      <w:r>
        <w:t xml:space="preserve">của </w:t>
      </w:r>
      <w:r>
        <w:t xml:space="preserve">máy </w:t>
      </w:r>
      <w:r>
        <w:t xml:space="preserve">photocopy, </w:t>
      </w:r>
      <w:r>
        <w:t xml:space="preserve">nội </w:t>
      </w:r>
      <w:r>
        <w:t xml:space="preserve">dung </w:t>
      </w:r>
      <w:r>
        <w:rPr>
          <w:i/>
        </w:rPr>
        <w:t xml:space="preserve">in </w:t>
      </w:r>
      <w:r>
        <w:t xml:space="preserve">được </w:t>
      </w:r>
      <w:r>
        <w:t xml:space="preserve">bố </w:t>
      </w:r>
      <w:r>
        <w:t xml:space="preserve">trí </w:t>
      </w:r>
      <w:r>
        <w:t xml:space="preserve">trên </w:t>
      </w:r>
      <w:r>
        <w:t xml:space="preserve">toàn </w:t>
      </w:r>
      <w:r>
        <w:t xml:space="preserve">trang </w:t>
      </w:r>
      <w:r>
        <w:t xml:space="preserve">giấy </w:t>
      </w:r>
      <w:r>
        <w:t xml:space="preserve">theo </w:t>
      </w:r>
      <w:r>
        <w:t xml:space="preserve">các </w:t>
      </w:r>
      <w:r>
        <w:t xml:space="preserve">hạt </w:t>
      </w:r>
      <w:r>
        <w:t xml:space="preserve">mực, </w:t>
      </w:r>
      <w:r>
        <w:t xml:space="preserve">sau </w:t>
      </w:r>
      <w:r>
        <w:t xml:space="preserve">đó </w:t>
      </w:r>
      <w:r>
        <w:t xml:space="preserve">làm </w:t>
      </w:r>
      <w:r>
        <w:t xml:space="preserve">nóng </w:t>
      </w:r>
      <w:r>
        <w:t xml:space="preserve">chảy </w:t>
      </w:r>
      <w:r>
        <w:t xml:space="preserve">mực </w:t>
      </w:r>
      <w:r>
        <w:t xml:space="preserve">bột </w:t>
      </w:r>
      <w:r>
        <w:t xml:space="preserve">trên </w:t>
      </w:r>
      <w:r>
        <w:t xml:space="preserve">mặt </w:t>
      </w:r>
      <w:r>
        <w:t xml:space="preserve">giấy, </w:t>
      </w:r>
      <w:r>
        <w:t xml:space="preserve">tạo </w:t>
      </w:r>
      <w:r>
        <w:t xml:space="preserve">ra </w:t>
      </w:r>
      <w:r>
        <w:t xml:space="preserve">sản </w:t>
      </w:r>
      <w:r>
        <w:t xml:space="preserve">phẩm </w:t>
      </w:r>
      <w:r>
        <w:t xml:space="preserve">cả </w:t>
      </w:r>
      <w:r>
        <w:t xml:space="preserve">trang </w:t>
      </w:r>
      <w:r>
        <w:t xml:space="preserve">in </w:t>
      </w:r>
      <w:r>
        <w:t xml:space="preserve">có </w:t>
      </w:r>
      <w:r>
        <w:t xml:space="preserve">chất </w:t>
      </w:r>
      <w:r>
        <w:t xml:space="preserve">lượng </w:t>
      </w:r>
      <w:r>
        <w:t xml:space="preserve">cao. </w:t>
      </w:r>
      <w:r>
        <w:br/>
      </w:r>
      <w:r>
        <w:rPr>
          <w:b/>
        </w:rPr>
        <w:t xml:space="preserve">in </w:t>
      </w:r>
      <w:r>
        <w:rPr>
          <w:b/>
        </w:rPr>
        <w:t xml:space="preserve">lito </w:t>
      </w:r>
      <w:r>
        <w:rPr>
          <w:i/>
        </w:rPr>
        <w:t xml:space="preserve">cũng viết </w:t>
      </w:r>
      <w:r>
        <w:rPr>
          <w:i/>
        </w:rPr>
        <w:t xml:space="preserve">¡x </w:t>
      </w:r>
      <w:r>
        <w:t xml:space="preserve">litô </w:t>
      </w:r>
      <w:r>
        <w:t xml:space="preserve">động từ </w:t>
      </w:r>
      <w:r>
        <w:t xml:space="preserve">In </w:t>
      </w:r>
      <w:r>
        <w:t xml:space="preserve">bằng </w:t>
      </w:r>
      <w:r>
        <w:t xml:space="preserve">cách </w:t>
      </w:r>
      <w:r>
        <w:t xml:space="preserve">dập </w:t>
      </w:r>
      <w:r>
        <w:t xml:space="preserve">vào </w:t>
      </w:r>
      <w:r>
        <w:t xml:space="preserve">khuôn </w:t>
      </w:r>
      <w:r>
        <w:t xml:space="preserve">in </w:t>
      </w:r>
      <w:r>
        <w:t xml:space="preserve">là </w:t>
      </w:r>
      <w:r>
        <w:t xml:space="preserve">một </w:t>
      </w:r>
      <w:r>
        <w:t xml:space="preserve">phiến </w:t>
      </w:r>
      <w:r>
        <w:t xml:space="preserve">đá </w:t>
      </w:r>
      <w:r>
        <w:t xml:space="preserve">vôi </w:t>
      </w:r>
      <w:r>
        <w:t xml:space="preserve">nhẫn </w:t>
      </w:r>
      <w:r>
        <w:t xml:space="preserve">mặt, </w:t>
      </w:r>
      <w:r>
        <w:t xml:space="preserve">trên </w:t>
      </w:r>
      <w:r>
        <w:t xml:space="preserve">đó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in </w:t>
      </w:r>
      <w:r>
        <w:t xml:space="preserve">được </w:t>
      </w:r>
      <w:r>
        <w:t xml:space="preserve">viết, </w:t>
      </w:r>
      <w:r>
        <w:t xml:space="preserve">vẽ </w:t>
      </w:r>
      <w:r>
        <w:t xml:space="preserve">bằng </w:t>
      </w:r>
      <w:r>
        <w:t xml:space="preserve">mực </w:t>
      </w:r>
      <w:r>
        <w:t xml:space="preserve">đặc. </w:t>
      </w:r>
      <w:r>
        <w:br/>
      </w:r>
      <w:r>
        <w:rPr>
          <w:b/>
        </w:rPr>
        <w:t xml:space="preserve">in </w:t>
      </w:r>
      <w:r>
        <w:rPr>
          <w:b/>
        </w:rPr>
        <w:t xml:space="preserve">offset </w:t>
      </w:r>
      <w:r>
        <w:rPr>
          <w:i/>
        </w:rPr>
        <w:t xml:space="preserve">cũng viết </w:t>
      </w:r>
      <w:r>
        <w:rPr>
          <w:i/>
        </w:rPr>
        <w:t xml:space="preserve">ín </w:t>
      </w:r>
      <w:r>
        <w:rPr>
          <w:i/>
        </w:rPr>
        <w:t xml:space="preserve">opset, </w:t>
      </w:r>
      <w:r>
        <w:rPr>
          <w:i/>
        </w:rPr>
        <w:t xml:space="preserve">in </w:t>
      </w:r>
      <w:r>
        <w:t xml:space="preserve">opxet </w:t>
      </w:r>
      <w:r>
        <w:t xml:space="preserve">động từ </w:t>
      </w:r>
      <w:r>
        <w:t xml:space="preserve">In </w:t>
      </w:r>
      <w:r>
        <w:t xml:space="preserve">bằng </w:t>
      </w:r>
      <w:r>
        <w:t xml:space="preserve">phương </w:t>
      </w:r>
      <w:r>
        <w:t xml:space="preserve">pháp </w:t>
      </w:r>
      <w:r>
        <w:t xml:space="preserve">dùng </w:t>
      </w:r>
      <w:r>
        <w:t xml:space="preserve">khuôn </w:t>
      </w:r>
      <w:r>
        <w:t xml:space="preserve">in </w:t>
      </w:r>
      <w:r>
        <w:t xml:space="preserve">là </w:t>
      </w:r>
      <w:r>
        <w:t xml:space="preserve">một </w:t>
      </w:r>
      <w:r>
        <w:t xml:space="preserve">mặt </w:t>
      </w:r>
      <w:r>
        <w:t xml:space="preserve">phẳng </w:t>
      </w:r>
      <w:r>
        <w:t xml:space="preserve">như </w:t>
      </w:r>
      <w:r>
        <w:t xml:space="preserve">trong </w:t>
      </w:r>
      <w:r>
        <w:t xml:space="preserve">in </w:t>
      </w:r>
      <w:r>
        <w:t xml:space="preserve">lito, </w:t>
      </w:r>
      <w:r>
        <w:t xml:space="preserve">nhưng </w:t>
      </w:r>
      <w:r>
        <w:t xml:space="preserve">mực </w:t>
      </w:r>
      <w:r>
        <w:t xml:space="preserve">được </w:t>
      </w:r>
      <w:r>
        <w:t xml:space="preserve">truyền </w:t>
      </w:r>
      <w:r>
        <w:t xml:space="preserve">từ </w:t>
      </w:r>
      <w:r>
        <w:t xml:space="preserve">khuôn </w:t>
      </w:r>
      <w:r>
        <w:t xml:space="preserve">in </w:t>
      </w:r>
      <w:r>
        <w:t xml:space="preserve">sang </w:t>
      </w:r>
      <w:r>
        <w:t xml:space="preserve">một </w:t>
      </w:r>
      <w:r>
        <w:t xml:space="preserve">mặt </w:t>
      </w:r>
      <w:r>
        <w:t xml:space="preserve">phẳng </w:t>
      </w:r>
      <w:r>
        <w:t xml:space="preserve">caosu, </w:t>
      </w:r>
      <w:r>
        <w:t xml:space="preserve">sau </w:t>
      </w:r>
      <w:r>
        <w:t xml:space="preserve">đó </w:t>
      </w:r>
      <w:r>
        <w:t xml:space="preserve">mới </w:t>
      </w:r>
      <w:r>
        <w:t xml:space="preserve">truyền </w:t>
      </w:r>
      <w:r>
        <w:t xml:space="preserve">sang </w:t>
      </w:r>
      <w:r>
        <w:t xml:space="preserve">giấy </w:t>
      </w:r>
      <w:r>
        <w:t xml:space="preserve">in, </w:t>
      </w:r>
      <w:r>
        <w:t xml:space="preserve">cho </w:t>
      </w:r>
      <w:r>
        <w:t xml:space="preserve">phép </w:t>
      </w:r>
      <w:r>
        <w:t xml:space="preserve">in </w:t>
      </w:r>
      <w:r>
        <w:t xml:space="preserve">những </w:t>
      </w:r>
      <w:r>
        <w:t xml:space="preserve">xuất </w:t>
      </w:r>
      <w:r>
        <w:t xml:space="preserve">bản </w:t>
      </w:r>
      <w:r>
        <w:t xml:space="preserve">phẩm </w:t>
      </w:r>
      <w:r>
        <w:t xml:space="preserve">nhiều </w:t>
      </w:r>
      <w:r>
        <w:t xml:space="preserve">màu </w:t>
      </w:r>
      <w:r>
        <w:t xml:space="preserve">với </w:t>
      </w:r>
      <w:r>
        <w:t xml:space="preserve">số </w:t>
      </w:r>
      <w:r>
        <w:t xml:space="preserve">lượng </w:t>
      </w:r>
      <w:r>
        <w:t xml:space="preserve">lớn. </w:t>
      </w:r>
      <w:r>
        <w:br/>
      </w:r>
      <w:r>
        <w:rPr>
          <w:b/>
        </w:rPr>
        <w:t xml:space="preserve">in </w:t>
      </w:r>
      <w:r>
        <w:rPr>
          <w:b/>
        </w:rPr>
        <w:t xml:space="preserve">phun </w:t>
      </w:r>
      <w:r>
        <w:rPr>
          <w:i/>
        </w:rPr>
        <w:t xml:space="preserve">động từ </w:t>
      </w:r>
      <w:r>
        <w:t xml:space="preserve">In </w:t>
      </w:r>
      <w:r>
        <w:t xml:space="preserve">bằng </w:t>
      </w:r>
      <w:r>
        <w:t xml:space="preserve">cách </w:t>
      </w:r>
      <w:r>
        <w:t xml:space="preserve">sử </w:t>
      </w:r>
      <w:r>
        <w:t xml:space="preserve">dụng </w:t>
      </w:r>
      <w:r>
        <w:t xml:space="preserve">loại </w:t>
      </w:r>
      <w:r>
        <w:t xml:space="preserve">thiết </w:t>
      </w:r>
      <w:r>
        <w:t xml:space="preserve">bị </w:t>
      </w:r>
      <w:r>
        <w:t xml:space="preserve">in </w:t>
      </w:r>
      <w:r>
        <w:t xml:space="preserve">để </w:t>
      </w:r>
      <w:r>
        <w:t xml:space="preserve">phun </w:t>
      </w:r>
      <w:r>
        <w:t xml:space="preserve">mực </w:t>
      </w:r>
      <w:r>
        <w:t xml:space="preserve">trực </w:t>
      </w:r>
      <w:r>
        <w:t xml:space="preserve">tiếp </w:t>
      </w:r>
      <w:r>
        <w:t xml:space="preserve">lên </w:t>
      </w:r>
      <w:r>
        <w:t xml:space="preserve">giấy, </w:t>
      </w:r>
      <w:r>
        <w:t xml:space="preserve">tạo </w:t>
      </w:r>
      <w:r>
        <w:t xml:space="preserve">hình </w:t>
      </w:r>
      <w:r>
        <w:t xml:space="preserve">từng </w:t>
      </w:r>
      <w:r>
        <w:t xml:space="preserve">kí </w:t>
      </w:r>
      <w:r>
        <w:t xml:space="preserve">tự. </w:t>
      </w:r>
      <w:r>
        <w:br/>
      </w:r>
      <w:r>
        <w:rPr>
          <w:b/>
        </w:rPr>
        <w:t xml:space="preserve">in </w:t>
      </w:r>
      <w:r>
        <w:rPr>
          <w:b/>
        </w:rPr>
        <w:t xml:space="preserve">roneo </w:t>
      </w:r>
      <w:r>
        <w:rPr>
          <w:i/>
        </w:rPr>
        <w:t xml:space="preserve">cũng viết </w:t>
      </w:r>
      <w:r>
        <w:t xml:space="preserve">¡n </w:t>
      </w:r>
      <w:r>
        <w:t xml:space="preserve">rônêô. </w:t>
      </w:r>
      <w:r>
        <w:t xml:space="preserve">động từ </w:t>
      </w:r>
      <w:r>
        <w:t xml:space="preserve">In </w:t>
      </w:r>
      <w:r>
        <w:t xml:space="preserve">bằng </w:t>
      </w:r>
      <w:r>
        <w:t xml:space="preserve">cách </w:t>
      </w:r>
      <w:r>
        <w:t xml:space="preserve">dập </w:t>
      </w:r>
      <w:r>
        <w:t xml:space="preserve">vào </w:t>
      </w:r>
      <w:r>
        <w:t xml:space="preserve">khuôn </w:t>
      </w:r>
      <w:r>
        <w:t xml:space="preserve">in </w:t>
      </w:r>
      <w:r>
        <w:t xml:space="preserve">là </w:t>
      </w:r>
      <w:r>
        <w:t xml:space="preserve">một </w:t>
      </w:r>
      <w:r>
        <w:t xml:space="preserve">trục </w:t>
      </w:r>
      <w:r>
        <w:t xml:space="preserve">tẩm </w:t>
      </w:r>
      <w:r>
        <w:t xml:space="preserve">mực </w:t>
      </w:r>
      <w:r>
        <w:t xml:space="preserve">trên </w:t>
      </w:r>
      <w:r>
        <w:t xml:space="preserve">có </w:t>
      </w:r>
      <w:r>
        <w:t xml:space="preserve">giấy </w:t>
      </w:r>
      <w:r>
        <w:t xml:space="preserve">sáp </w:t>
      </w:r>
      <w:r>
        <w:t xml:space="preserve">đánh </w:t>
      </w:r>
      <w:r>
        <w:t xml:space="preserve">máy </w:t>
      </w:r>
      <w:r>
        <w:t xml:space="preserve">hoặc </w:t>
      </w:r>
      <w:r>
        <w:t xml:space="preserve">viết </w:t>
      </w:r>
      <w:r>
        <w:t xml:space="preserve">thủng. </w:t>
      </w:r>
      <w:r>
        <w:br/>
      </w:r>
      <w:r>
        <w:rPr>
          <w:b/>
        </w:rPr>
        <w:t xml:space="preserve">in </w:t>
      </w:r>
      <w:r>
        <w:rPr>
          <w:b/>
        </w:rPr>
        <w:t xml:space="preserve">rô </w:t>
      </w:r>
      <w:r>
        <w:rPr>
          <w:b/>
        </w:rPr>
        <w:t xml:space="preserve">nê </w:t>
      </w:r>
      <w:r>
        <w:rPr>
          <w:b/>
        </w:rPr>
        <w:t xml:space="preserve">ô </w:t>
      </w:r>
      <w:r>
        <w:rPr>
          <w:i/>
        </w:rPr>
        <w:t xml:space="preserve">xem </w:t>
      </w:r>
      <w:r>
        <w:rPr>
          <w:i/>
        </w:rPr>
        <w:t xml:space="preserve">ín </w:t>
      </w:r>
      <w:r>
        <w:t xml:space="preserve">roneo. </w:t>
      </w:r>
      <w:r>
        <w:br/>
      </w:r>
      <w:r>
        <w:rPr>
          <w:b/>
        </w:rPr>
        <w:t xml:space="preserve">in </w:t>
      </w:r>
      <w:r>
        <w:rPr>
          <w:b/>
        </w:rPr>
        <w:t xml:space="preserve">rônêô </w:t>
      </w:r>
      <w:r>
        <w:rPr>
          <w:i/>
        </w:rPr>
        <w:t xml:space="preserve">xem </w:t>
      </w:r>
      <w:r>
        <w:rPr>
          <w:i/>
        </w:rPr>
        <w:t xml:space="preserve">ín </w:t>
      </w:r>
      <w:r>
        <w:t xml:space="preserve">roneo. </w:t>
      </w:r>
      <w:r>
        <w:br/>
      </w:r>
      <w:r>
        <w:rPr>
          <w:b/>
        </w:rPr>
        <w:t xml:space="preserve">"in-su-lin" </w:t>
      </w:r>
      <w:r>
        <w:rPr>
          <w:i/>
        </w:rPr>
        <w:t xml:space="preserve">xem </w:t>
      </w:r>
      <w:r>
        <w:rPr>
          <w:i/>
        </w:rPr>
        <w:t xml:space="preserve">ínsulin. </w:t>
      </w:r>
      <w:r>
        <w:br/>
      </w:r>
      <w:r>
        <w:rPr>
          <w:b/>
        </w:rPr>
        <w:t xml:space="preserve">in </w:t>
      </w:r>
      <w:r>
        <w:rPr>
          <w:b/>
        </w:rPr>
        <w:t xml:space="preserve">thạch </w:t>
      </w:r>
      <w:r>
        <w:rPr>
          <w:i/>
        </w:rPr>
        <w:t xml:space="preserve">động từ </w:t>
      </w:r>
      <w:r>
        <w:t xml:space="preserve">In </w:t>
      </w:r>
      <w:r>
        <w:t xml:space="preserve">bằng </w:t>
      </w:r>
      <w:r>
        <w:t xml:space="preserve">cách </w:t>
      </w:r>
      <w:r>
        <w:t xml:space="preserve">ép </w:t>
      </w:r>
      <w:r>
        <w:t xml:space="preserve">sát </w:t>
      </w:r>
      <w:r>
        <w:t xml:space="preserve">giấy </w:t>
      </w:r>
      <w:r>
        <w:t xml:space="preserve">vào </w:t>
      </w:r>
      <w:r>
        <w:t xml:space="preserve">khuôn </w:t>
      </w:r>
      <w:r>
        <w:t xml:space="preserve">in </w:t>
      </w:r>
      <w:r>
        <w:t xml:space="preserve">bằng </w:t>
      </w:r>
      <w:r>
        <w:t xml:space="preserve">thạch, </w:t>
      </w:r>
      <w:r>
        <w:t xml:space="preserve">trên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in </w:t>
      </w:r>
      <w:r>
        <w:t xml:space="preserve">được </w:t>
      </w:r>
      <w:r>
        <w:t xml:space="preserve">viết, </w:t>
      </w:r>
      <w:r>
        <w:t xml:space="preserve">vẽ </w:t>
      </w:r>
      <w:r>
        <w:t xml:space="preserve">bằng </w:t>
      </w:r>
      <w:r>
        <w:t xml:space="preserve">mực </w:t>
      </w:r>
      <w:r>
        <w:t xml:space="preserve">đặc. </w:t>
      </w:r>
      <w:r>
        <w:br/>
      </w:r>
      <w:r>
        <w:rPr>
          <w:b/>
        </w:rPr>
        <w:t xml:space="preserve">in </w:t>
      </w:r>
      <w:r>
        <w:rPr>
          <w:b/>
        </w:rPr>
        <w:t xml:space="preserve">thạch </w:t>
      </w:r>
      <w:r>
        <w:rPr>
          <w:b/>
        </w:rPr>
        <w:t xml:space="preserve">bản </w:t>
      </w:r>
      <w:r>
        <w:rPr>
          <w:i/>
        </w:rPr>
        <w:t xml:space="preserve">động từ </w:t>
      </w:r>
      <w:r>
        <w:t xml:space="preserve">(cũ). </w:t>
      </w:r>
      <w:r>
        <w:t xml:space="preserve">Inlito. </w:t>
      </w:r>
      <w:r>
        <w:br/>
      </w:r>
      <w:r>
        <w:rPr>
          <w:b/>
        </w:rPr>
        <w:t xml:space="preserve">in </w:t>
      </w:r>
      <w:r>
        <w:rPr>
          <w:b/>
        </w:rPr>
        <w:t xml:space="preserve">tỉ </w:t>
      </w:r>
      <w:r>
        <w:rPr>
          <w:b/>
        </w:rPr>
        <w:t xml:space="preserve">Đô </w:t>
      </w:r>
      <w:r>
        <w:rPr>
          <w:i/>
        </w:rPr>
        <w:t xml:space="preserve">xem </w:t>
      </w:r>
      <w:r>
        <w:rPr>
          <w:i/>
        </w:rPr>
        <w:t xml:space="preserve">ít </w:t>
      </w:r>
      <w:r>
        <w:t xml:space="preserve">ypoO. </w:t>
      </w:r>
      <w:r>
        <w:br/>
      </w:r>
      <w:r>
        <w:rPr>
          <w:b/>
        </w:rPr>
        <w:t xml:space="preserve">in </w:t>
      </w:r>
      <w:r>
        <w:rPr>
          <w:b/>
        </w:rPr>
        <w:t xml:space="preserve">tipô </w:t>
      </w:r>
      <w:r>
        <w:rPr>
          <w:i/>
        </w:rPr>
        <w:t xml:space="preserve">cũng viết </w:t>
      </w:r>
      <w:r>
        <w:rPr>
          <w:i/>
        </w:rPr>
        <w:t xml:space="preserve">¡z </w:t>
      </w:r>
      <w:r>
        <w:rPr>
          <w:i/>
        </w:rPr>
        <w:t xml:space="preserve">typo </w:t>
      </w:r>
      <w:r>
        <w:t xml:space="preserve">động từ </w:t>
      </w:r>
      <w:r>
        <w:t xml:space="preserve">In </w:t>
      </w:r>
      <w:r>
        <w:t xml:space="preserve">bằng </w:t>
      </w:r>
      <w:r>
        <w:t xml:space="preserve">phương </w:t>
      </w:r>
      <w:r>
        <w:t xml:space="preserve">pháp </w:t>
      </w:r>
      <w:r>
        <w:t xml:space="preserve">dùng </w:t>
      </w:r>
      <w:r>
        <w:t xml:space="preserve">khuôn </w:t>
      </w:r>
      <w:r>
        <w:t xml:space="preserve">in </w:t>
      </w:r>
      <w:r>
        <w:t xml:space="preserve">trên </w:t>
      </w:r>
      <w:r>
        <w:t xml:space="preserve">đó </w:t>
      </w:r>
      <w:r>
        <w:t xml:space="preserve">nội </w:t>
      </w:r>
      <w:r>
        <w:t xml:space="preserve">dung:in </w:t>
      </w:r>
      <w:r>
        <w:t xml:space="preserve">là </w:t>
      </w:r>
      <w:r>
        <w:t xml:space="preserve">những </w:t>
      </w:r>
      <w:r>
        <w:t xml:space="preserve">phần </w:t>
      </w:r>
      <w:r>
        <w:t xml:space="preserve">tử </w:t>
      </w:r>
      <w:r>
        <w:t xml:space="preserve">nổi </w:t>
      </w:r>
      <w:r>
        <w:t xml:space="preserve">có </w:t>
      </w:r>
      <w:r>
        <w:t xml:space="preserve">độ </w:t>
      </w:r>
      <w:r>
        <w:t xml:space="preserve">cao </w:t>
      </w:r>
      <w:r>
        <w:t xml:space="preserve">tuyệt </w:t>
      </w:r>
      <w:r>
        <w:t xml:space="preserve">đối </w:t>
      </w:r>
      <w:r>
        <w:t xml:space="preserve">bằng </w:t>
      </w:r>
      <w:r>
        <w:t xml:space="preserve">nhau, </w:t>
      </w:r>
      <w:r>
        <w:t xml:space="preserve">được </w:t>
      </w:r>
      <w:r>
        <w:t xml:space="preserve">tẩm </w:t>
      </w:r>
      <w:r>
        <w:t xml:space="preserve">mực </w:t>
      </w:r>
      <w:r>
        <w:rPr>
          <w:i/>
        </w:rPr>
        <w:t xml:space="preserve">khi </w:t>
      </w:r>
      <w:r>
        <w:t xml:space="preserve">in. </w:t>
      </w:r>
      <w:r>
        <w:br/>
      </w:r>
      <w:r>
        <w:rPr>
          <w:b/>
        </w:rPr>
        <w:t xml:space="preserve">in </w:t>
      </w:r>
      <w:r>
        <w:rPr>
          <w:b/>
        </w:rPr>
        <w:t xml:space="preserve">jtđg.x. </w:t>
      </w:r>
      <w:r>
        <w:rPr>
          <w:b/>
        </w:rPr>
        <w:t xml:space="preserve">ỷ£ </w:t>
      </w:r>
      <w:r>
        <w:rPr>
          <w:b/>
        </w:rPr>
        <w:t xml:space="preserve">láy). </w:t>
      </w:r>
      <w:r>
        <w:br/>
      </w:r>
      <w:r>
        <w:rPr>
          <w:b/>
        </w:rPr>
        <w:t xml:space="preserve">ỉn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lợn </w:t>
      </w:r>
      <w:r>
        <w:t xml:space="preserve">kêu </w:t>
      </w:r>
      <w:r>
        <w:t xml:space="preserve">đòi </w:t>
      </w:r>
      <w:r>
        <w:t xml:space="preserve">ăn.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in </w:t>
      </w:r>
      <w:r>
        <w:rPr>
          <w:i/>
        </w:rPr>
        <w:t xml:space="preserve">ỉn </w:t>
      </w:r>
      <w:r>
        <w:t xml:space="preserve">(ý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inch </w:t>
      </w:r>
      <w:r>
        <w:rPr>
          <w:b/>
        </w:rPr>
        <w:t xml:space="preserve">[in]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độ </w:t>
      </w:r>
      <w:r>
        <w:t xml:space="preserve">dài </w:t>
      </w:r>
      <w:r>
        <w:t xml:space="preserve">của </w:t>
      </w:r>
      <w:r>
        <w:t xml:space="preserve">nước </w:t>
      </w:r>
      <w:r>
        <w:t xml:space="preserve">Anh </w:t>
      </w:r>
      <w:r>
        <w:t xml:space="preserve">và </w:t>
      </w:r>
      <w:r>
        <w:t xml:space="preserve">các </w:t>
      </w:r>
      <w:r>
        <w:t xml:space="preserve">nước </w:t>
      </w:r>
      <w:r>
        <w:t xml:space="preserve">nói </w:t>
      </w:r>
      <w:r>
        <w:t xml:space="preserve">tiếng </w:t>
      </w:r>
      <w:r>
        <w:t xml:space="preserve">Anh, </w:t>
      </w:r>
      <w:r>
        <w:t xml:space="preserve">bằng </w:t>
      </w:r>
      <w:r>
        <w:rPr>
          <w:i/>
        </w:rPr>
        <w:t xml:space="preserve">2,54cm </w:t>
      </w:r>
      <w:r>
        <w:t xml:space="preserve">(viết </w:t>
      </w:r>
      <w:r>
        <w:t xml:space="preserve">tắt </w:t>
      </w:r>
      <w:r>
        <w:t xml:space="preserve">in). </w:t>
      </w:r>
      <w:r>
        <w:rPr>
          <w:i/>
        </w:rPr>
        <w:t xml:space="preserve">Tiui </w:t>
      </w:r>
      <w:r>
        <w:rPr>
          <w:b/>
        </w:rPr>
        <w:t xml:space="preserve">14 </w:t>
      </w:r>
      <w:r>
        <w:t xml:space="preserve">inch. </w:t>
      </w:r>
      <w:r>
        <w:br/>
      </w:r>
      <w:r>
        <w:rPr>
          <w:b/>
        </w:rPr>
        <w:t xml:space="preserve">inh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(Âm </w:t>
      </w:r>
      <w:r>
        <w:t xml:space="preserve">thanh) </w:t>
      </w:r>
      <w:r>
        <w:t xml:space="preserve">vang </w:t>
      </w:r>
      <w:r>
        <w:t xml:space="preserve">to </w:t>
      </w:r>
      <w:r>
        <w:t xml:space="preserve">đến </w:t>
      </w:r>
      <w:r>
        <w:t xml:space="preserve">mức </w:t>
      </w:r>
      <w:r>
        <w:t xml:space="preserve">chói </w:t>
      </w:r>
      <w:r>
        <w:t xml:space="preserve">tai,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t xml:space="preserve">Huýt </w:t>
      </w:r>
      <w:r>
        <w:t xml:space="preserve">còi </w:t>
      </w:r>
      <w:r>
        <w:rPr>
          <w:i/>
        </w:rPr>
        <w:t xml:space="preserve">inh </w:t>
      </w:r>
      <w:r>
        <w:rPr>
          <w:i/>
        </w:rPr>
        <w:t xml:space="preserve">lên. </w:t>
      </w:r>
      <w:r>
        <w:rPr>
          <w:i/>
        </w:rPr>
        <w:t xml:space="preserve">Gắt </w:t>
      </w:r>
      <w:r>
        <w:rPr>
          <w:i/>
        </w:rPr>
        <w:t xml:space="preserve">inh.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tính từ). </w:t>
      </w:r>
      <w:r>
        <w:t xml:space="preserve">(Mùi </w:t>
      </w:r>
      <w:r>
        <w:t xml:space="preserve">khai, </w:t>
      </w:r>
      <w:r>
        <w:t xml:space="preserve">thối) </w:t>
      </w:r>
      <w:r>
        <w:t xml:space="preserve">xông </w:t>
      </w:r>
      <w:r>
        <w:t xml:space="preserve">lên </w:t>
      </w:r>
      <w:r>
        <w:t xml:space="preserve">mạnh </w:t>
      </w:r>
      <w:r>
        <w:t xml:space="preserve">và </w:t>
      </w:r>
      <w:r>
        <w:rPr>
          <w:i/>
        </w:rPr>
        <w:t xml:space="preserve">lan </w:t>
      </w:r>
      <w:r>
        <w:t xml:space="preserve">toả </w:t>
      </w:r>
      <w:r>
        <w:rPr>
          <w:i/>
        </w:rPr>
        <w:t xml:space="preserve">rộng. </w:t>
      </w:r>
      <w:r>
        <w:t xml:space="preserve">Thối </w:t>
      </w:r>
      <w:r>
        <w:t xml:space="preserve">inh </w:t>
      </w:r>
      <w:r>
        <w:t xml:space="preserve">cả </w:t>
      </w:r>
      <w:r>
        <w:t xml:space="preserve">phòng. </w:t>
      </w:r>
      <w:r>
        <w:br/>
      </w:r>
      <w:r>
        <w:rPr>
          <w:b/>
        </w:rPr>
        <w:t xml:space="preserve">inh </w:t>
      </w:r>
      <w:r>
        <w:rPr>
          <w:b/>
        </w:rPr>
        <w:t xml:space="preserve">ỏi </w:t>
      </w:r>
      <w:r>
        <w:rPr>
          <w:i/>
        </w:rPr>
        <w:t xml:space="preserve">tính từ </w:t>
      </w:r>
      <w:r>
        <w:t xml:space="preserve">(Tiếng </w:t>
      </w:r>
      <w:r>
        <w:t xml:space="preserve">kêu, </w:t>
      </w:r>
      <w:r>
        <w:t xml:space="preserve">réo) </w:t>
      </w:r>
      <w:r>
        <w:t xml:space="preserve">vang </w:t>
      </w:r>
      <w:r>
        <w:t xml:space="preserve">to, </w:t>
      </w:r>
      <w:r>
        <w:t xml:space="preserve">lộn </w:t>
      </w:r>
      <w:r>
        <w:t xml:space="preserve">xộn </w:t>
      </w:r>
      <w:r>
        <w:t xml:space="preserve">và </w:t>
      </w:r>
      <w:r>
        <w:t xml:space="preserve">chói </w:t>
      </w:r>
      <w:r>
        <w:t xml:space="preserve">tai. </w:t>
      </w:r>
      <w:r>
        <w:rPr>
          <w:i/>
        </w:rPr>
        <w:t xml:space="preserve">Đám </w:t>
      </w:r>
      <w:r>
        <w:t xml:space="preserve">trẻ </w:t>
      </w:r>
      <w:r>
        <w:rPr>
          <w:i/>
        </w:rPr>
        <w:t xml:space="preserve">cười </w:t>
      </w:r>
      <w:r>
        <w:rPr>
          <w:i/>
        </w:rPr>
        <w:t xml:space="preserve">đùa, </w:t>
      </w:r>
      <w:r>
        <w:rPr>
          <w:i/>
        </w:rPr>
        <w:t xml:space="preserve">la </w:t>
      </w:r>
      <w:r>
        <w:rPr>
          <w:i/>
        </w:rPr>
        <w:t xml:space="preserve">hét </w:t>
      </w:r>
      <w:r>
        <w:rPr>
          <w:i/>
        </w:rPr>
        <w:t xml:space="preserve">ính </w:t>
      </w:r>
      <w:r>
        <w:rPr>
          <w:i/>
        </w:rPr>
        <w:t xml:space="preserve">ỏi. </w:t>
      </w:r>
      <w:r>
        <w:rPr>
          <w:i/>
        </w:rPr>
        <w:t xml:space="preserve">Xe </w:t>
      </w:r>
      <w:r>
        <w:rPr>
          <w:i/>
        </w:rPr>
        <w:t xml:space="preserve">bóp </w:t>
      </w:r>
      <w:r>
        <w:rPr>
          <w:i/>
        </w:rPr>
        <w:t xml:space="preserve">cồi </w:t>
      </w:r>
      <w:r>
        <w:rPr>
          <w:i/>
        </w:rPr>
        <w:t xml:space="preserve">inh </w:t>
      </w:r>
      <w:r>
        <w:t xml:space="preserve">Ôi. </w:t>
      </w:r>
      <w:r>
        <w:br/>
      </w:r>
      <w:r>
        <w:rPr>
          <w:b/>
        </w:rPr>
        <w:t xml:space="preserve">inh </w:t>
      </w:r>
      <w:r>
        <w:rPr>
          <w:b/>
        </w:rPr>
        <w:t xml:space="preserve">tai </w:t>
      </w:r>
      <w:r>
        <w:rPr>
          <w:i/>
        </w:rPr>
        <w:t xml:space="preserve">tính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chói </w:t>
      </w:r>
      <w:r>
        <w:t xml:space="preserve">tai, </w:t>
      </w:r>
      <w:r>
        <w:t xml:space="preserve">khó </w:t>
      </w:r>
      <w:r>
        <w:t xml:space="preserve">chịu,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của </w:t>
      </w:r>
      <w:r>
        <w:t xml:space="preserve">âm </w:t>
      </w:r>
      <w:r>
        <w:t xml:space="preserve">thanh </w:t>
      </w:r>
      <w:r>
        <w:t xml:space="preserve">có </w:t>
      </w:r>
      <w:r>
        <w:t xml:space="preserve">cường </w:t>
      </w:r>
      <w:r>
        <w:t xml:space="preserve">độ </w:t>
      </w:r>
      <w:r>
        <w:t xml:space="preserve">quá </w:t>
      </w:r>
      <w:r>
        <w:t xml:space="preserve">lớn. </w:t>
      </w:r>
      <w:r>
        <w:t xml:space="preserve">Tiếng </w:t>
      </w:r>
      <w:r>
        <w:rPr>
          <w:i/>
        </w:rPr>
        <w:t xml:space="preserve">nổ </w:t>
      </w:r>
      <w:r>
        <w:rPr>
          <w:i/>
        </w:rPr>
        <w:t xml:space="preserve">ỉnh </w:t>
      </w:r>
      <w:r>
        <w:rPr>
          <w:i/>
        </w:rPr>
        <w:t xml:space="preserve">tai. </w:t>
      </w:r>
      <w:r>
        <w:br/>
      </w:r>
      <w:r>
        <w:rPr>
          <w:b/>
        </w:rPr>
        <w:t xml:space="preserve">inh </w:t>
      </w:r>
      <w:r>
        <w:rPr>
          <w:b/>
        </w:rPr>
        <w:t xml:space="preserve">tai </w:t>
      </w:r>
      <w:r>
        <w:rPr>
          <w:b/>
        </w:rPr>
        <w:t xml:space="preserve">nhức </w:t>
      </w:r>
      <w:r>
        <w:rPr>
          <w:b/>
        </w:rPr>
        <w:t xml:space="preserve">óc </w:t>
      </w:r>
      <w:r>
        <w:rPr>
          <w:i/>
        </w:rPr>
        <w:t xml:space="preserve">tính từ </w:t>
      </w:r>
      <w:r>
        <w:t xml:space="preserve">(Tiếng </w:t>
      </w:r>
      <w:r>
        <w:t xml:space="preserve">động) </w:t>
      </w:r>
      <w:r>
        <w:t xml:space="preserve">vang </w:t>
      </w:r>
      <w:r>
        <w:t xml:space="preserve">to, </w:t>
      </w:r>
      <w:r>
        <w:t xml:space="preserve">đập </w:t>
      </w:r>
      <w:r>
        <w:t xml:space="preserve">vào </w:t>
      </w:r>
      <w:r>
        <w:t xml:space="preserve">thính </w:t>
      </w:r>
      <w:r>
        <w:t xml:space="preserve">giác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chịu </w:t>
      </w:r>
      <w:r>
        <w:t xml:space="preserve">được, </w:t>
      </w:r>
      <w:r>
        <w:t xml:space="preserve">làm </w:t>
      </w:r>
      <w:r>
        <w:t xml:space="preserve">choáng </w:t>
      </w:r>
      <w:r>
        <w:t xml:space="preserve">váng. </w:t>
      </w:r>
      <w:r>
        <w:br/>
      </w:r>
      <w:r>
        <w:rPr>
          <w:b/>
        </w:rPr>
        <w:t xml:space="preserve">ình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ônh. </w:t>
      </w:r>
      <w:r>
        <w:br/>
      </w:r>
      <w:r>
        <w:rPr>
          <w:b/>
        </w:rPr>
        <w:t xml:space="preserve">inh </w:t>
      </w:r>
      <w:r>
        <w:rPr>
          <w:b/>
        </w:rPr>
        <w:t xml:space="preserve">oàng </w:t>
      </w:r>
      <w:r>
        <w:rPr>
          <w:i/>
        </w:rPr>
        <w:t xml:space="preserve">động từ </w:t>
      </w:r>
      <w:r>
        <w:t xml:space="preserve">Từ </w:t>
      </w:r>
      <w:r>
        <w:t xml:space="preserve">mô </w:t>
      </w:r>
      <w:r>
        <w:t xml:space="preserve">phóng </w:t>
      </w:r>
      <w:r>
        <w:t xml:space="preserve">tiếng </w:t>
      </w:r>
      <w:r>
        <w:t xml:space="preserve">động </w:t>
      </w:r>
      <w:r>
        <w:t xml:space="preserve">liên </w:t>
      </w:r>
      <w:r>
        <w:t xml:space="preserve">tiếp, </w:t>
      </w:r>
      <w:r>
        <w:t xml:space="preserve">to </w:t>
      </w:r>
      <w:r>
        <w:t xml:space="preserve">và </w:t>
      </w:r>
      <w:r>
        <w:t xml:space="preserve">rền. </w:t>
      </w:r>
      <w:r>
        <w:rPr>
          <w:i/>
        </w:rPr>
        <w:t xml:space="preserve">Tiếng </w:t>
      </w:r>
      <w:r>
        <w:rPr>
          <w:i/>
        </w:rPr>
        <w:t xml:space="preserve">đại </w:t>
      </w:r>
      <w:r>
        <w:rPr>
          <w:i/>
        </w:rPr>
        <w:t xml:space="preserve">bác </w:t>
      </w:r>
      <w:r>
        <w:rPr>
          <w:i/>
        </w:rPr>
        <w:t xml:space="preserve">ình </w:t>
      </w:r>
      <w:r>
        <w:t xml:space="preserve">oàng. </w:t>
      </w:r>
      <w:r>
        <w:br/>
      </w:r>
      <w:r>
        <w:rPr>
          <w:b/>
        </w:rPr>
        <w:t xml:space="preserve">inôc </w:t>
      </w:r>
      <w:r>
        <w:rPr>
          <w:i/>
        </w:rPr>
        <w:t xml:space="preserve">danh từ </w:t>
      </w:r>
      <w:r>
        <w:t xml:space="preserve">(khẩu ngữ). </w:t>
      </w:r>
      <w:r>
        <w:t xml:space="preserve">Thép </w:t>
      </w:r>
      <w:r>
        <w:t xml:space="preserve">không </w:t>
      </w:r>
      <w:r>
        <w:t xml:space="preserve">gỉ. </w:t>
      </w:r>
      <w:r>
        <w:t xml:space="preserve">Đồng </w:t>
      </w:r>
      <w:r>
        <w:t xml:space="preserve">hỗ </w:t>
      </w:r>
      <w:r>
        <w:t xml:space="preserve">bỏ </w:t>
      </w:r>
      <w:r>
        <w:rPr>
          <w:i/>
        </w:rPr>
        <w:t xml:space="preserve">in </w:t>
      </w:r>
      <w:r>
        <w:t xml:space="preserve">ôc. </w:t>
      </w:r>
      <w:r>
        <w:br/>
      </w:r>
      <w:r>
        <w:rPr>
          <w:b/>
        </w:rPr>
        <w:t xml:space="preserve">input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đầu </w:t>
      </w:r>
      <w:r>
        <w:t xml:space="preserve">vào. </w:t>
      </w:r>
      <w:r>
        <w:br/>
      </w:r>
      <w:r>
        <w:rPr>
          <w:b/>
        </w:rPr>
        <w:t xml:space="preserve">insulin </w:t>
      </w:r>
      <w:r>
        <w:rPr>
          <w:i/>
        </w:rPr>
        <w:t xml:space="preserve">danh từ </w:t>
      </w:r>
      <w:r>
        <w:t xml:space="preserve">Thuốc </w:t>
      </w:r>
      <w:r>
        <w:t xml:space="preserve">chữa </w:t>
      </w:r>
      <w:r>
        <w:t xml:space="preserve">bệnh </w:t>
      </w:r>
      <w:r>
        <w:t xml:space="preserve">đái </w:t>
      </w:r>
      <w:r>
        <w:t xml:space="preserve">đường, </w:t>
      </w:r>
      <w:r>
        <w:t xml:space="preserve">lấy </w:t>
      </w:r>
      <w:r>
        <w:t xml:space="preserve">từ </w:t>
      </w:r>
      <w:r>
        <w:t xml:space="preserve">tuy </w:t>
      </w:r>
      <w:r>
        <w:t xml:space="preserve">tạng. </w:t>
      </w:r>
      <w:r>
        <w:br/>
      </w:r>
      <w:r>
        <w:rPr>
          <w:b/>
        </w:rPr>
        <w:t xml:space="preserve">internet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gỒm </w:t>
      </w:r>
      <w:r>
        <w:t xml:space="preserve">các </w:t>
      </w:r>
      <w:r>
        <w:t xml:space="preserve">mạng </w:t>
      </w:r>
      <w:r>
        <w:t xml:space="preserve">máy </w:t>
      </w:r>
      <w:r>
        <w:t xml:space="preserve">tính </w:t>
      </w:r>
      <w:r>
        <w:t xml:space="preserve">được </w:t>
      </w:r>
      <w:r>
        <w:t xml:space="preserve">nối </w:t>
      </w:r>
      <w:r>
        <w:t xml:space="preserve">với </w:t>
      </w:r>
      <w:r>
        <w:t xml:space="preserve">nhau </w:t>
      </w:r>
      <w:r>
        <w:t xml:space="preserve">trên </w:t>
      </w:r>
      <w:r>
        <w:t xml:space="preserve">phạm </w:t>
      </w:r>
      <w:r>
        <w:t xml:space="preserve">vi </w:t>
      </w:r>
      <w:r>
        <w:t xml:space="preserve">toàn </w:t>
      </w:r>
      <w:r>
        <w:t xml:space="preserve">thế </w:t>
      </w:r>
      <w:r>
        <w:t xml:space="preserve">giới, </w:t>
      </w:r>
      <w:r>
        <w:t xml:space="preserve">tạo </w:t>
      </w:r>
      <w:r>
        <w:t xml:space="preserve">điều </w:t>
      </w:r>
      <w:r>
        <w:t xml:space="preserve">kiện </w:t>
      </w:r>
      <w:r>
        <w:t xml:space="preserve">cho </w:t>
      </w:r>
      <w:r>
        <w:t xml:space="preserve">các </w:t>
      </w:r>
      <w:r>
        <w:t xml:space="preserve">dịch </w:t>
      </w:r>
      <w:r>
        <w:t xml:space="preserve">vụ </w:t>
      </w:r>
      <w:r>
        <w:t xml:space="preserve">truyền </w:t>
      </w:r>
      <w:r>
        <w:t xml:space="preserve">thông </w:t>
      </w:r>
      <w:r>
        <w:t xml:space="preserve">dữ </w:t>
      </w:r>
      <w:r>
        <w:t xml:space="preserve">liệu, </w:t>
      </w:r>
      <w:r>
        <w:t xml:space="preserve">như </w:t>
      </w:r>
      <w:r>
        <w:t xml:space="preserve">tìm </w:t>
      </w:r>
      <w:r>
        <w:t xml:space="preserve">đọc </w:t>
      </w:r>
      <w:r>
        <w:t xml:space="preserve">thông </w:t>
      </w:r>
      <w:r>
        <w:t xml:space="preserve">tin </w:t>
      </w:r>
      <w:r>
        <w:t xml:space="preserve">từ </w:t>
      </w:r>
      <w:r>
        <w:t xml:space="preserve">xa, </w:t>
      </w:r>
      <w:r>
        <w:t xml:space="preserve">truyền </w:t>
      </w:r>
      <w:r>
        <w:t xml:space="preserve">các </w:t>
      </w:r>
      <w:r>
        <w:t xml:space="preserve">tệp </w:t>
      </w:r>
      <w:r>
        <w:t xml:space="preserve">tin, </w:t>
      </w:r>
      <w:r>
        <w:t xml:space="preserve">thư </w:t>
      </w:r>
      <w:r>
        <w:t xml:space="preserve">tín </w:t>
      </w:r>
      <w:r>
        <w:t xml:space="preserve">điện </w:t>
      </w:r>
      <w:r>
        <w:t xml:space="preserve">tử </w:t>
      </w:r>
      <w:r>
        <w:t xml:space="preserve">và </w:t>
      </w:r>
      <w:r>
        <w:t xml:space="preserve">nhóm </w:t>
      </w:r>
      <w:r>
        <w:t xml:space="preserve">thông </w:t>
      </w:r>
      <w:r>
        <w:t xml:space="preserve">tin. </w:t>
      </w:r>
      <w:r>
        <w:br/>
      </w:r>
      <w:r>
        <w:rPr>
          <w:b/>
        </w:rPr>
        <w:t xml:space="preserve">intranet </w:t>
      </w:r>
      <w:r>
        <w:rPr>
          <w:i/>
        </w:rPr>
        <w:t xml:space="preserve">danh từ </w:t>
      </w:r>
      <w:r>
        <w:t xml:space="preserve">Mạng </w:t>
      </w:r>
      <w:r>
        <w:t xml:space="preserve">nội </w:t>
      </w:r>
      <w:r>
        <w:t xml:space="preserve">bộ </w:t>
      </w:r>
      <w:r>
        <w:t xml:space="preserve">hệ </w:t>
      </w:r>
      <w:r>
        <w:t xml:space="preserve">thống </w:t>
      </w:r>
      <w:r>
        <w:t xml:space="preserve">các </w:t>
      </w:r>
      <w:r>
        <w:t xml:space="preserve">máy </w:t>
      </w:r>
      <w:r>
        <w:t xml:space="preserve">tính </w:t>
      </w:r>
      <w:r>
        <w:t xml:space="preserve">được </w:t>
      </w:r>
      <w:r>
        <w:t xml:space="preserve">liên </w:t>
      </w:r>
      <w:r>
        <w:t xml:space="preserve">kết </w:t>
      </w:r>
      <w:r>
        <w:t xml:space="preserve">với </w:t>
      </w:r>
      <w:r>
        <w:t xml:space="preserve">nhau, </w:t>
      </w:r>
      <w:r>
        <w:t xml:space="preserve">hoạt </w:t>
      </w:r>
      <w:r>
        <w:t xml:space="preserve">động </w:t>
      </w:r>
      <w:r>
        <w:t xml:space="preserve">theo </w:t>
      </w:r>
      <w:r>
        <w:t xml:space="preserve">nguyên </w:t>
      </w:r>
      <w:r>
        <w:t xml:space="preserve">tắc </w:t>
      </w:r>
      <w:r>
        <w:t xml:space="preserve">của </w:t>
      </w:r>
      <w:r>
        <w:t xml:space="preserve">Internet. </w:t>
      </w:r>
      <w:r>
        <w:br/>
      </w:r>
      <w:r>
        <w:rPr>
          <w:b/>
        </w:rPr>
        <w:t xml:space="preserve">inti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Peru. </w:t>
      </w:r>
      <w:r>
        <w:br/>
      </w:r>
      <w:r>
        <w:rPr>
          <w:b/>
        </w:rPr>
        <w:t xml:space="preserve">iod </w:t>
      </w:r>
      <w:r>
        <w:rPr>
          <w:i/>
        </w:rPr>
        <w:t xml:space="preserve">cũng viết </w:t>
      </w:r>
      <w:r>
        <w:rPr>
          <w:i/>
        </w:rPr>
        <w:t xml:space="preserve">iot. </w:t>
      </w:r>
      <w:r>
        <w:t xml:space="preserve">danh từ </w:t>
      </w:r>
      <w:r>
        <w:t xml:space="preserve">Đơn </w:t>
      </w:r>
      <w:r>
        <w:t xml:space="preserve">chất </w:t>
      </w:r>
      <w:r>
        <w:t xml:space="preserve">rắn, </w:t>
      </w:r>
      <w:r>
        <w:t xml:space="preserve">màu </w:t>
      </w:r>
      <w:r>
        <w:t xml:space="preserve">xám </w:t>
      </w:r>
      <w:r>
        <w:t xml:space="preserve">xanh, </w:t>
      </w:r>
      <w:r>
        <w:t xml:space="preserve">có </w:t>
      </w:r>
      <w:r>
        <w:t xml:space="preserve">ánh </w:t>
      </w:r>
      <w:r>
        <w:t xml:space="preserve">kim, </w:t>
      </w:r>
      <w:r>
        <w:t xml:space="preserve">tan </w:t>
      </w:r>
      <w:r>
        <w:t xml:space="preserve">nhiều </w:t>
      </w:r>
      <w:r>
        <w:t xml:space="preserve">trong </w:t>
      </w:r>
      <w:r>
        <w:t xml:space="preserve">rượu,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thuốc </w:t>
      </w:r>
      <w:r>
        <w:t xml:space="preserve">sát </w:t>
      </w:r>
      <w:r>
        <w:t xml:space="preserve">trùng. </w:t>
      </w:r>
      <w:r>
        <w:br/>
      </w:r>
      <w:r>
        <w:rPr>
          <w:b/>
        </w:rPr>
        <w:t xml:space="preserve">ion </w:t>
      </w:r>
      <w:r>
        <w:rPr>
          <w:i/>
        </w:rPr>
        <w:t xml:space="preserve">danh từ </w:t>
      </w:r>
      <w:r>
        <w:t xml:space="preserve">Nguyên </w:t>
      </w:r>
      <w:r>
        <w:t xml:space="preserve">tử </w:t>
      </w:r>
      <w:r>
        <w:t xml:space="preserve">hoặc </w:t>
      </w:r>
      <w:r>
        <w:t xml:space="preserve">nhóm </w:t>
      </w:r>
      <w:r>
        <w:t xml:space="preserve">nguyên </w:t>
      </w:r>
      <w:r>
        <w:t xml:space="preserve">tử </w:t>
      </w:r>
      <w:r>
        <w:t xml:space="preserve">bị </w:t>
      </w:r>
      <w:r>
        <w:t xml:space="preserve">mất </w:t>
      </w:r>
      <w:r>
        <w:t xml:space="preserve">đi </w:t>
      </w:r>
      <w:r>
        <w:t xml:space="preserve">hoặc </w:t>
      </w:r>
      <w:r>
        <w:t xml:space="preserve">được </w:t>
      </w:r>
      <w:r>
        <w:t xml:space="preserve">thêm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electron. </w:t>
      </w:r>
      <w:r>
        <w:t xml:space="preserve">iotx. </w:t>
      </w:r>
      <w:r>
        <w:t xml:space="preserve">iod.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