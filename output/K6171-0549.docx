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sáng </w:t>
      </w:r>
      <w:r>
        <w:rPr>
          <w:b/>
        </w:rPr>
        <w:t xml:space="preserve">tỏ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Sáng, </w:t>
      </w:r>
      <w:r>
        <w:t xml:space="preserve">trông </w:t>
      </w:r>
      <w:r>
        <w:t xml:space="preserve">thấy </w:t>
      </w:r>
      <w:r>
        <w:t xml:space="preserve">rõ. </w:t>
      </w:r>
      <w:r>
        <w:t xml:space="preserve">Trời </w:t>
      </w:r>
      <w:r>
        <w:rPr>
          <w:i/>
        </w:rPr>
        <w:t xml:space="preserve">đã </w:t>
      </w:r>
      <w:r>
        <w:t xml:space="preserve">sáng </w:t>
      </w:r>
      <w:r>
        <w:rPr>
          <w:i/>
        </w:rPr>
        <w:t xml:space="preserve">tỏ. </w:t>
      </w:r>
      <w:r>
        <w:rPr>
          <w:b/>
        </w:rPr>
        <w:t xml:space="preserve">2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còn </w:t>
      </w:r>
      <w:r>
        <w:t xml:space="preserve">nghi </w:t>
      </w:r>
      <w:r>
        <w:t xml:space="preserve">vấn </w:t>
      </w:r>
      <w:r>
        <w:t xml:space="preserve">gì </w:t>
      </w:r>
      <w:r>
        <w:t xml:space="preserve">nữa. </w:t>
      </w:r>
      <w:r>
        <w:rPr>
          <w:i/>
        </w:rPr>
        <w:t xml:space="preserve">Làm </w:t>
      </w:r>
      <w:r>
        <w:t xml:space="preserve">sáng </w:t>
      </w:r>
      <w:r>
        <w:rPr>
          <w:i/>
        </w:rPr>
        <w:t xml:space="preserve">tỏ </w:t>
      </w:r>
      <w:r>
        <w:rPr>
          <w:i/>
        </w:rPr>
        <w:t xml:space="preserve">sự </w:t>
      </w:r>
      <w:r>
        <w:t xml:space="preserve">uiệc.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t xml:space="preserve">được </w:t>
      </w:r>
      <w:r>
        <w:t xml:space="preserve">sáng </w:t>
      </w:r>
      <w:r>
        <w:t xml:space="preserve">tỏ.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trưng </w:t>
      </w:r>
      <w:r>
        <w:rPr>
          <w:i/>
        </w:rPr>
        <w:t xml:space="preserve">tính từ </w:t>
      </w:r>
      <w:r>
        <w:t xml:space="preserve">Sáng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rõ </w:t>
      </w:r>
      <w:r>
        <w:t xml:space="preserve">mồn </w:t>
      </w:r>
      <w:r>
        <w:t xml:space="preserve">một </w:t>
      </w:r>
      <w:r>
        <w:t xml:space="preserve">mọi </w:t>
      </w:r>
      <w:r>
        <w:t xml:space="preserve">vật </w:t>
      </w:r>
      <w:r>
        <w:rPr>
          <w:i/>
        </w:rPr>
        <w:t xml:space="preserve">tựa </w:t>
      </w:r>
      <w:r>
        <w:t xml:space="preserve">như </w:t>
      </w:r>
      <w:r>
        <w:t xml:space="preserve">ban </w:t>
      </w:r>
      <w:r>
        <w:t xml:space="preserve">ngày, </w:t>
      </w:r>
      <w:r>
        <w:t xml:space="preserve">nhờ </w:t>
      </w:r>
      <w:r>
        <w:t xml:space="preserve">có </w:t>
      </w:r>
      <w:r>
        <w:t xml:space="preserve">ánh </w:t>
      </w:r>
      <w:r>
        <w:t xml:space="preserve">đèn, </w:t>
      </w:r>
      <w:r>
        <w:t xml:space="preserve">ánh </w:t>
      </w:r>
      <w:r>
        <w:t xml:space="preserve">lửa. </w:t>
      </w:r>
      <w:r>
        <w:t xml:space="preserve">Đèn </w:t>
      </w:r>
      <w:r>
        <w:rPr>
          <w:i/>
        </w:rPr>
        <w:t xml:space="preserve">măngsông </w:t>
      </w:r>
      <w:r>
        <w:t xml:space="preserve">sáng </w:t>
      </w:r>
      <w:r>
        <w:t xml:space="preserve">trưng. </w:t>
      </w:r>
      <w:r>
        <w:t xml:space="preserve">Đường </w:t>
      </w:r>
      <w:r>
        <w:rPr>
          <w:i/>
        </w:rPr>
        <w:t xml:space="preserve">phố </w:t>
      </w:r>
      <w:r>
        <w:rPr>
          <w:i/>
        </w:rPr>
        <w:t xml:space="preserve">sáng </w:t>
      </w:r>
      <w:r>
        <w:t xml:space="preserve">trưng </w:t>
      </w:r>
      <w:r>
        <w:rPr>
          <w:i/>
        </w:rPr>
        <w:t xml:space="preserve">dưới </w:t>
      </w:r>
      <w:r>
        <w:rPr>
          <w:i/>
        </w:rPr>
        <w:t xml:space="preserve">ánh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hiểu </w:t>
      </w:r>
      <w:r>
        <w:t xml:space="preserve">nhanh, </w:t>
      </w:r>
      <w:r>
        <w:t xml:space="preserve">tiếp </w:t>
      </w:r>
      <w:r>
        <w:t xml:space="preserve">thu </w:t>
      </w:r>
      <w:r>
        <w:t xml:space="preserve">nhanh </w:t>
      </w:r>
      <w:r>
        <w:t xml:space="preserve">và </w:t>
      </w:r>
      <w:r>
        <w:t xml:space="preserve">một </w:t>
      </w:r>
      <w:r>
        <w:t xml:space="preserve">cách </w:t>
      </w:r>
      <w:r>
        <w:t xml:space="preserve">thông </w:t>
      </w:r>
      <w:r>
        <w:t xml:space="preserve">minh. </w:t>
      </w:r>
      <w:r>
        <w:t xml:space="preserve">Sáng </w:t>
      </w:r>
      <w:r>
        <w:rPr>
          <w:i/>
        </w:rPr>
        <w:t xml:space="preserve">ý </w:t>
      </w:r>
      <w:r>
        <w:t xml:space="preserve">nên </w:t>
      </w:r>
      <w:r>
        <w:t xml:space="preserve">chỉ </w:t>
      </w:r>
      <w:r>
        <w:rPr>
          <w:i/>
        </w:rPr>
        <w:t xml:space="preserve">thấy </w:t>
      </w:r>
      <w:r>
        <w:rPr>
          <w:i/>
        </w:rPr>
        <w:t xml:space="preserve">một </w:t>
      </w:r>
      <w:r>
        <w:t xml:space="preserve">lần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theo </w:t>
      </w:r>
      <w:r>
        <w:t xml:space="preserve">sanh,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sung, </w:t>
      </w:r>
      <w:r>
        <w:t xml:space="preserve">sỉ, </w:t>
      </w:r>
      <w:r>
        <w:t xml:space="preserve">rễ </w:t>
      </w:r>
      <w:r>
        <w:t xml:space="preserve">mọc </w:t>
      </w:r>
      <w:r>
        <w:t xml:space="preserve">thõng </w:t>
      </w:r>
      <w:r>
        <w:t xml:space="preserve">từ </w:t>
      </w:r>
      <w:r>
        <w:t xml:space="preserve">cành </w:t>
      </w:r>
      <w:r>
        <w:t xml:space="preserve">xuống, </w:t>
      </w:r>
      <w:r>
        <w:t xml:space="preserve">lá </w:t>
      </w:r>
      <w:r>
        <w:t xml:space="preserve">đơn </w:t>
      </w:r>
      <w:r>
        <w:t xml:space="preserve">nguyên,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sanh.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sênh.. </w:t>
      </w:r>
      <w:r>
        <w:br/>
      </w:r>
      <w:r>
        <w:rPr>
          <w:b/>
        </w:rPr>
        <w:t xml:space="preserve">sanh, </w:t>
      </w:r>
      <w:r>
        <w:t xml:space="preserve">(phương ngữ). </w:t>
      </w:r>
      <w:r>
        <w:rPr>
          <w:i/>
        </w:rPr>
        <w:t xml:space="preserve">xsinh›. </w:t>
      </w:r>
      <w:r>
        <w:br/>
      </w:r>
      <w:r>
        <w:rPr>
          <w:b/>
        </w:rPr>
        <w:t xml:space="preserve">sanh </w:t>
      </w:r>
      <w:r>
        <w:rPr>
          <w:b/>
        </w:rPr>
        <w:t xml:space="preserve">sánh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sánh, </w:t>
      </w:r>
      <w:r>
        <w:t xml:space="preserve">(láy). </w:t>
      </w:r>
      <w:r>
        <w:br/>
      </w:r>
      <w:r>
        <w:rPr>
          <w:b/>
        </w:rPr>
        <w:t xml:space="preserve">sành, </w:t>
      </w:r>
      <w:r>
        <w:rPr>
          <w:i/>
        </w:rPr>
        <w:t xml:space="preserve">danh từ </w:t>
      </w:r>
      <w:r>
        <w:t xml:space="preserve">Gốm </w:t>
      </w:r>
      <w:r>
        <w:t xml:space="preserve">rất </w:t>
      </w:r>
      <w:r>
        <w:t xml:space="preserve">rắn, </w:t>
      </w:r>
      <w:r>
        <w:t xml:space="preserve">chế </w:t>
      </w:r>
      <w:r>
        <w:t xml:space="preserve">từ </w:t>
      </w:r>
      <w:r>
        <w:t xml:space="preserve">đất </w:t>
      </w:r>
      <w:r>
        <w:t xml:space="preserve">sét </w:t>
      </w:r>
      <w:r>
        <w:t xml:space="preserve">thô, </w:t>
      </w:r>
      <w:r>
        <w:t xml:space="preserve">có </w:t>
      </w:r>
      <w:r>
        <w:t xml:space="preserve">tráng </w:t>
      </w:r>
      <w:r>
        <w:t xml:space="preserve">men, </w:t>
      </w:r>
      <w:r>
        <w:t xml:space="preserve">nung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khoảng </w:t>
      </w:r>
      <w:r>
        <w:t xml:space="preserve">1.000°C. </w:t>
      </w:r>
      <w:r>
        <w:t xml:space="preserve">Chén </w:t>
      </w:r>
      <w:r>
        <w:t xml:space="preserve">sành. </w:t>
      </w:r>
      <w:r>
        <w:rPr>
          <w:i/>
        </w:rPr>
        <w:t xml:space="preserve">Rán </w:t>
      </w:r>
      <w:r>
        <w:rPr>
          <w:i/>
        </w:rPr>
        <w:t xml:space="preserve">sành </w:t>
      </w:r>
      <w:r>
        <w:t xml:space="preserve">ra </w:t>
      </w:r>
      <w:r>
        <w:rPr>
          <w:i/>
        </w:rPr>
        <w:t xml:space="preserve">mỡ*. </w:t>
      </w:r>
      <w:r>
        <w:br/>
      </w:r>
      <w:r>
        <w:rPr>
          <w:b/>
        </w:rPr>
        <w:t xml:space="preserve">sành,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Am </w:t>
      </w:r>
      <w:r>
        <w:t xml:space="preserve">hiểu </w:t>
      </w:r>
      <w:r>
        <w:t xml:space="preserve">sâu </w:t>
      </w:r>
      <w:r>
        <w:t xml:space="preserve">sắc, </w:t>
      </w:r>
      <w:r>
        <w:t xml:space="preserve">biết </w:t>
      </w:r>
      <w:r>
        <w:t xml:space="preserve">đánh </w:t>
      </w:r>
      <w:r>
        <w:t xml:space="preserve">giá </w:t>
      </w:r>
      <w:r>
        <w:t xml:space="preserve">hoặc </w:t>
      </w:r>
      <w:r>
        <w:t xml:space="preserve">biết </w:t>
      </w:r>
      <w:r>
        <w:t xml:space="preserve">làm </w:t>
      </w:r>
      <w:r>
        <w:t xml:space="preserve">với </w:t>
      </w:r>
      <w:r>
        <w:t xml:space="preserve">nhiều </w:t>
      </w:r>
      <w:r>
        <w:t xml:space="preserve">kinh </w:t>
      </w:r>
      <w:r>
        <w:t xml:space="preserve">nghiệm. </w:t>
      </w:r>
      <w:r>
        <w:t xml:space="preserve">Sành </w:t>
      </w:r>
      <w:r>
        <w:t xml:space="preserve">đồ </w:t>
      </w:r>
      <w:r>
        <w:t xml:space="preserve">cổ. </w:t>
      </w:r>
      <w:r>
        <w:rPr>
          <w:i/>
        </w:rPr>
        <w:t xml:space="preserve">Ăn, </w:t>
      </w:r>
      <w:r>
        <w:t xml:space="preserve">mặc </w:t>
      </w:r>
      <w:r>
        <w:rPr>
          <w:i/>
        </w:rPr>
        <w:t xml:space="preserve">đều </w:t>
      </w:r>
      <w:r>
        <w:rPr>
          <w:i/>
        </w:rPr>
        <w:t xml:space="preserve">rất </w:t>
      </w:r>
      <w:r>
        <w:t xml:space="preserve">sành. </w:t>
      </w:r>
      <w:r>
        <w:t xml:space="preserve">Việc </w:t>
      </w:r>
      <w:r>
        <w:rPr>
          <w:i/>
        </w:rPr>
        <w:t xml:space="preserve">đó </w:t>
      </w:r>
      <w:r>
        <w:t xml:space="preserve">anh </w:t>
      </w:r>
      <w:r>
        <w:rPr>
          <w:i/>
        </w:rPr>
        <w:t xml:space="preserve">ta </w:t>
      </w:r>
      <w:r>
        <w:t xml:space="preserve">không </w:t>
      </w:r>
      <w:r>
        <w:t xml:space="preserve">sành. </w:t>
      </w:r>
      <w:r>
        <w:br/>
      </w:r>
      <w:r>
        <w:rPr>
          <w:b/>
        </w:rPr>
        <w:t xml:space="preserve">sành </w:t>
      </w:r>
      <w:r>
        <w:rPr>
          <w:b/>
        </w:rPr>
        <w:t xml:space="preserve">điệu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sành, </w:t>
      </w:r>
      <w:r>
        <w:t xml:space="preserve">biết </w:t>
      </w:r>
      <w:r>
        <w:t xml:space="preserve">thưởng </w:t>
      </w:r>
      <w:r>
        <w:t xml:space="preserve">thức, </w:t>
      </w:r>
      <w:r>
        <w:t xml:space="preserve">đánh </w:t>
      </w:r>
      <w:r>
        <w:t xml:space="preserve">giá. </w:t>
      </w:r>
      <w:r>
        <w:t xml:space="preserve">Người </w:t>
      </w:r>
      <w:r>
        <w:t xml:space="preserve">chơi </w:t>
      </w:r>
      <w:r>
        <w:t xml:space="preserve">hoa </w:t>
      </w:r>
      <w:r>
        <w:t xml:space="preserve">sành </w:t>
      </w:r>
      <w:r>
        <w:rPr>
          <w:i/>
        </w:rPr>
        <w:t xml:space="preserve">điệu. </w:t>
      </w:r>
      <w:r>
        <w:t xml:space="preserve">Thính </w:t>
      </w:r>
      <w:r>
        <w:rPr>
          <w:i/>
        </w:rPr>
        <w:t xml:space="preserve">giả </w:t>
      </w:r>
      <w:r>
        <w:t xml:space="preserve">trẻ </w:t>
      </w:r>
      <w:r>
        <w:rPr>
          <w:i/>
        </w:rPr>
        <w:t xml:space="preserve">sành </w:t>
      </w:r>
      <w:r>
        <w:rPr>
          <w:i/>
        </w:rPr>
        <w:t xml:space="preserve">điệu </w:t>
      </w:r>
      <w:r>
        <w:rPr>
          <w:i/>
        </w:rPr>
        <w:t xml:space="preserve">với </w:t>
      </w:r>
      <w:r>
        <w:rPr>
          <w:i/>
        </w:rPr>
        <w:t xml:space="preserve">các </w:t>
      </w:r>
      <w:r>
        <w:rPr>
          <w:i/>
        </w:rPr>
        <w:t xml:space="preserve">ca </w:t>
      </w:r>
      <w:r>
        <w:rPr>
          <w:i/>
        </w:rPr>
        <w:t xml:space="preserve">khúc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sành </w:t>
      </w:r>
      <w:r>
        <w:rPr>
          <w:b/>
        </w:rPr>
        <w:t xml:space="preserve">sỏi </w:t>
      </w:r>
      <w:r>
        <w:rPr>
          <w:i/>
        </w:rPr>
        <w:t xml:space="preserve">tính từ </w:t>
      </w:r>
      <w:r>
        <w:t xml:space="preserve">Thành </w:t>
      </w:r>
      <w:r>
        <w:t xml:space="preserve">thạo, </w:t>
      </w:r>
      <w:r>
        <w:t xml:space="preserve">nhiều </w:t>
      </w:r>
      <w:r>
        <w:t xml:space="preserve">kinh </w:t>
      </w:r>
      <w:r>
        <w:t xml:space="preserve">nghiệm, </w:t>
      </w:r>
      <w:r>
        <w:t xml:space="preserve">biết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Sành </w:t>
      </w:r>
      <w:r>
        <w:rPr>
          <w:i/>
        </w:rPr>
        <w:t xml:space="preserve">sỏi </w:t>
      </w:r>
      <w:r>
        <w:rPr>
          <w:i/>
        </w:rPr>
        <w:t xml:space="preserve">trong </w:t>
      </w:r>
      <w:r>
        <w:t xml:space="preserve">nghề </w:t>
      </w:r>
      <w:r>
        <w:rPr>
          <w:i/>
        </w:rPr>
        <w:t xml:space="preserve">buôn </w:t>
      </w:r>
      <w:r>
        <w:t xml:space="preserve">bán. </w:t>
      </w:r>
      <w:r>
        <w:t xml:space="preserve">Ra </w:t>
      </w:r>
      <w:r>
        <w:rPr>
          <w:i/>
        </w:rPr>
        <w:t xml:space="preserve">mặt </w:t>
      </w:r>
      <w:r>
        <w:rPr>
          <w:i/>
        </w:rPr>
        <w:t xml:space="preserve">sành </w:t>
      </w:r>
      <w:r>
        <w:t xml:space="preserve">sỎi. </w:t>
      </w:r>
      <w:r>
        <w:br/>
      </w:r>
      <w:r>
        <w:rPr>
          <w:b/>
        </w:rPr>
        <w:t xml:space="preserve">sảnh </w:t>
      </w:r>
      <w:r>
        <w:rPr>
          <w:i/>
        </w:rPr>
        <w:t xml:space="preserve">danh từ </w:t>
      </w:r>
      <w:r>
        <w:t xml:space="preserve">(cũ). </w:t>
      </w:r>
      <w:r>
        <w:t xml:space="preserve">Phòng </w:t>
      </w:r>
      <w:r>
        <w:rPr>
          <w:i/>
        </w:rPr>
        <w:t xml:space="preserve">lớn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tiếp </w:t>
      </w:r>
      <w:r>
        <w:t xml:space="preserve">khách. </w:t>
      </w:r>
      <w:r>
        <w:br/>
      </w:r>
      <w:r>
        <w:rPr>
          <w:b/>
        </w:rPr>
        <w:t xml:space="preserve">sảnh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Như </w:t>
      </w:r>
      <w:r>
        <w:t xml:space="preserve">công </w:t>
      </w:r>
      <w:r>
        <w:t xml:space="preserve">đường. </w:t>
      </w:r>
      <w:r>
        <w:rPr>
          <w:b/>
        </w:rPr>
        <w:t xml:space="preserve">2 </w:t>
      </w:r>
      <w:r>
        <w:t xml:space="preserve">Nhà </w:t>
      </w:r>
      <w:r>
        <w:t xml:space="preserve">ở </w:t>
      </w:r>
      <w:r>
        <w:t xml:space="preserve">của </w:t>
      </w:r>
      <w:r>
        <w:t xml:space="preserve">quan </w:t>
      </w:r>
      <w:r>
        <w:t xml:space="preserve">to,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sánh,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So. </w:t>
      </w:r>
      <w:r>
        <w:t xml:space="preserve">Sánh </w:t>
      </w:r>
      <w:r>
        <w:t xml:space="preserve">với </w:t>
      </w:r>
      <w:r>
        <w:t xml:space="preserve">họ </w:t>
      </w:r>
      <w:r>
        <w:t xml:space="preserve">thì </w:t>
      </w:r>
      <w:r>
        <w:t xml:space="preserve">còn </w:t>
      </w:r>
      <w:r>
        <w:t xml:space="preserve">thua </w:t>
      </w:r>
      <w:r>
        <w:t xml:space="preserve">xa. </w:t>
      </w:r>
      <w:r>
        <w:rPr>
          <w:b/>
        </w:rPr>
        <w:t xml:space="preserve">2 </w:t>
      </w:r>
      <w:r>
        <w:t xml:space="preserve">Đạt </w:t>
      </w:r>
      <w:r>
        <w:t xml:space="preserve">mức </w:t>
      </w:r>
      <w:r>
        <w:t xml:space="preserve">độ </w:t>
      </w:r>
      <w:r>
        <w:t xml:space="preserve">bằng </w:t>
      </w:r>
      <w:r>
        <w:t xml:space="preserve">khi </w:t>
      </w:r>
      <w:r>
        <w:t xml:space="preserve">so </w:t>
      </w:r>
      <w:r>
        <w:t xml:space="preserve">với </w:t>
      </w:r>
      <w:r>
        <w:t xml:space="preserve">cái </w:t>
      </w:r>
      <w:r>
        <w:t xml:space="preserve">làm </w:t>
      </w:r>
      <w:r>
        <w:t xml:space="preserve">chuẩn. </w:t>
      </w:r>
      <w:r>
        <w:t xml:space="preserve">Không </w:t>
      </w:r>
      <w:r>
        <w:t xml:space="preserve">thể </w:t>
      </w:r>
      <w:r>
        <w:t xml:space="preserve">sánh </w:t>
      </w:r>
      <w:r>
        <w:t xml:space="preserve">được </w:t>
      </w:r>
      <w:r>
        <w:rPr>
          <w:i/>
        </w:rPr>
        <w:t xml:space="preserve">với </w:t>
      </w:r>
      <w:r>
        <w:t xml:space="preserve">ông </w:t>
      </w:r>
      <w:r>
        <w:rPr>
          <w:i/>
        </w:rPr>
        <w:t xml:space="preserve">đấy. </w:t>
      </w:r>
      <w:r>
        <w:t xml:space="preserve">ít </w:t>
      </w:r>
      <w:r>
        <w:rPr>
          <w:i/>
        </w:rPr>
        <w:t xml:space="preserve">người </w:t>
      </w:r>
      <w:r>
        <w:t xml:space="preserve">sánh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sánh, </w:t>
      </w:r>
      <w:r>
        <w:rPr>
          <w:i/>
        </w:rPr>
        <w:t xml:space="preserve">động từ </w:t>
      </w:r>
      <w:r>
        <w:t xml:space="preserve">(Chất </w:t>
      </w:r>
      <w:r>
        <w:t xml:space="preserve">lỏng) </w:t>
      </w:r>
      <w:r>
        <w:t xml:space="preserve">tràn </w:t>
      </w:r>
      <w:r>
        <w:t xml:space="preserve">ra </w:t>
      </w:r>
      <w:r>
        <w:t xml:space="preserve">ngoài </w:t>
      </w:r>
      <w:r>
        <w:t xml:space="preserve">vật </w:t>
      </w:r>
      <w:r>
        <w:t xml:space="preserve">chứa </w:t>
      </w:r>
      <w:r>
        <w:t xml:space="preserve">vì </w:t>
      </w:r>
      <w:r>
        <w:t xml:space="preserve">bị </w:t>
      </w:r>
      <w:r>
        <w:t xml:space="preserve">chao </w:t>
      </w:r>
      <w:r>
        <w:t xml:space="preserve">động. </w:t>
      </w:r>
      <w:r>
        <w:t xml:space="preserve">Chén </w:t>
      </w:r>
      <w:r>
        <w:t xml:space="preserve">nước </w:t>
      </w:r>
      <w:r>
        <w:t xml:space="preserve">đây </w:t>
      </w:r>
      <w:r>
        <w:rPr>
          <w:i/>
        </w:rPr>
        <w:t xml:space="preserve">sánh </w:t>
      </w:r>
      <w:r>
        <w:t xml:space="preserve">cả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sánh,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rPr>
          <w:i/>
        </w:rPr>
        <w:t xml:space="preserve">thái </w:t>
      </w:r>
      <w:r>
        <w:t xml:space="preserve">gần </w:t>
      </w:r>
      <w:r>
        <w:t xml:space="preserve">như </w:t>
      </w:r>
      <w:r>
        <w:t xml:space="preserve">đặc </w:t>
      </w:r>
      <w:r>
        <w:t xml:space="preserve">quánh </w:t>
      </w:r>
      <w:r>
        <w:t xml:space="preserve">lại. </w:t>
      </w:r>
      <w:r>
        <w:rPr>
          <w:i/>
        </w:rPr>
        <w:t xml:space="preserve">Dầu </w:t>
      </w:r>
      <w:r>
        <w:rPr>
          <w:i/>
        </w:rPr>
        <w:t xml:space="preserve">lạc </w:t>
      </w:r>
      <w:r>
        <w:t xml:space="preserve">sánh. </w:t>
      </w:r>
      <w:r>
        <w:t xml:space="preserve">Cháo </w:t>
      </w:r>
      <w:r>
        <w:rPr>
          <w:i/>
        </w:rPr>
        <w:t xml:space="preserve">sánh.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sanh </w:t>
      </w:r>
      <w:r>
        <w:t xml:space="preserve">sánh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sánh </w:t>
      </w:r>
      <w:r>
        <w:rPr>
          <w:b/>
        </w:rPr>
        <w:t xml:space="preserve">bước </w:t>
      </w:r>
      <w:r>
        <w:rPr>
          <w:i/>
        </w:rPr>
        <w:t xml:space="preserve">động từ </w:t>
      </w:r>
      <w:r>
        <w:t xml:space="preserve">Đi </w:t>
      </w:r>
      <w:r>
        <w:t xml:space="preserve">kề </w:t>
      </w:r>
      <w:r>
        <w:t xml:space="preserve">nhau, </w:t>
      </w:r>
      <w:r>
        <w:t xml:space="preserve">giữ </w:t>
      </w:r>
      <w:r>
        <w:t xml:space="preserve">đều </w:t>
      </w:r>
      <w:r>
        <w:t xml:space="preserve">bước </w:t>
      </w:r>
      <w:r>
        <w:t xml:space="preserve">cho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nhau. </w:t>
      </w:r>
      <w:r>
        <w:t xml:space="preserve">Sánh </w:t>
      </w:r>
      <w:r>
        <w:t xml:space="preserve">bước </w:t>
      </w:r>
      <w:r>
        <w:t xml:space="preserve">nhau </w:t>
      </w:r>
      <w:r>
        <w:rPr>
          <w:i/>
        </w:rPr>
        <w:t xml:space="preserve">đi </w:t>
      </w:r>
      <w:r>
        <w:t xml:space="preserve">đạo. </w:t>
      </w:r>
      <w:r>
        <w:br/>
      </w:r>
      <w:r>
        <w:rPr>
          <w:b/>
        </w:rPr>
        <w:t xml:space="preserve">sánh </w:t>
      </w:r>
      <w:r>
        <w:rPr>
          <w:b/>
        </w:rPr>
        <w:t xml:space="preserve">đôi </w:t>
      </w:r>
      <w:r>
        <w:rPr>
          <w:i/>
        </w:rPr>
        <w:t xml:space="preserve">động từ </w:t>
      </w:r>
      <w:r>
        <w:t xml:space="preserve">(cũ; </w:t>
      </w:r>
      <w:r>
        <w:t xml:space="preserve">¡d.). </w:t>
      </w:r>
      <w:r>
        <w:t xml:space="preserve">Kết </w:t>
      </w:r>
      <w:r>
        <w:t xml:space="preserve">duyên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sánh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Kề </w:t>
      </w:r>
      <w:r>
        <w:t xml:space="preserve">vai </w:t>
      </w:r>
      <w:r>
        <w:t xml:space="preserve">đi </w:t>
      </w:r>
      <w:r>
        <w:t xml:space="preserve">ngang </w:t>
      </w:r>
      <w:r>
        <w:t xml:space="preserve">nhau. </w:t>
      </w:r>
      <w:r>
        <w:t xml:space="preserve">Sánh </w:t>
      </w:r>
      <w:r>
        <w:rPr>
          <w:i/>
        </w:rPr>
        <w:t xml:space="preserve">uai </w:t>
      </w:r>
      <w:r>
        <w:rPr>
          <w:i/>
        </w:rPr>
        <w:t xml:space="preserve">nhau </w:t>
      </w:r>
      <w:r>
        <w:rPr>
          <w:i/>
        </w:rPr>
        <w:t xml:space="preserve">đạo </w:t>
      </w:r>
      <w:r>
        <w:t xml:space="preserve">chơi. </w:t>
      </w:r>
      <w:r>
        <w:br/>
      </w:r>
      <w:r>
        <w:rPr>
          <w:b/>
        </w:rPr>
        <w:t xml:space="preserve">santonin </w:t>
      </w:r>
      <w:r>
        <w:rPr>
          <w:i/>
        </w:rPr>
        <w:t xml:space="preserve">danh từ </w:t>
      </w:r>
      <w:r>
        <w:t xml:space="preserve">Hoạt </w:t>
      </w:r>
      <w:r>
        <w:t xml:space="preserve">chất </w:t>
      </w:r>
      <w:r>
        <w:t xml:space="preserve">lấy </w:t>
      </w:r>
      <w:r>
        <w:t xml:space="preserve">ở </w:t>
      </w:r>
      <w:r>
        <w:t xml:space="preserve">nụ </w:t>
      </w:r>
      <w:r>
        <w:t xml:space="preserve">hoa </w:t>
      </w:r>
      <w:r>
        <w:t xml:space="preserve">một </w:t>
      </w:r>
      <w:r>
        <w:t xml:space="preserve">thứ </w:t>
      </w:r>
      <w:r>
        <w:t xml:space="preserve">cây,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trị </w:t>
      </w:r>
      <w:r>
        <w:t xml:space="preserve">giun. </w:t>
      </w:r>
      <w:r>
        <w:br/>
      </w:r>
      <w:r>
        <w:rPr>
          <w:b/>
        </w:rPr>
        <w:t xml:space="preserve">sao,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thiên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như </w:t>
      </w:r>
      <w:r>
        <w:t xml:space="preserve">những </w:t>
      </w:r>
      <w:r>
        <w:t xml:space="preserve">điểm </w:t>
      </w:r>
      <w:r>
        <w:t xml:space="preserve">sáng </w:t>
      </w:r>
      <w:r>
        <w:t xml:space="preserve">lấp </w:t>
      </w:r>
      <w:r>
        <w:t xml:space="preserve">lánh </w:t>
      </w:r>
      <w:r>
        <w:t xml:space="preserve">trên </w:t>
      </w:r>
      <w:r>
        <w:t xml:space="preserve">bầu </w:t>
      </w:r>
      <w:r>
        <w:t xml:space="preserve">trời </w:t>
      </w:r>
      <w:r>
        <w:t xml:space="preserve">ban </w:t>
      </w:r>
      <w:r>
        <w:t xml:space="preserve">đêm. </w:t>
      </w:r>
      <w:r>
        <w:rPr>
          <w:i/>
        </w:rPr>
        <w:t xml:space="preserve">Trời </w:t>
      </w:r>
      <w:r>
        <w:rPr>
          <w:i/>
        </w:rPr>
        <w:t xml:space="preserve">đầy </w:t>
      </w:r>
      <w:r>
        <w:t xml:space="preserve">sao. </w:t>
      </w:r>
      <w:r>
        <w:t xml:space="preserve">Sao </w:t>
      </w:r>
      <w:r>
        <w:t xml:space="preserve">Hôm”. </w:t>
      </w:r>
      <w:r>
        <w:t xml:space="preserve">Mắt </w:t>
      </w:r>
      <w:r>
        <w:t xml:space="preserve">sáng </w:t>
      </w:r>
      <w:r>
        <w:t xml:space="preserve">như </w:t>
      </w:r>
      <w:r>
        <w:rPr>
          <w:i/>
        </w:rPr>
        <w:t xml:space="preserve">sao. </w:t>
      </w:r>
      <w:r>
        <w:t xml:space="preserve">Trăng </w:t>
      </w:r>
      <w:r>
        <w:rPr>
          <w:i/>
        </w:rPr>
        <w:t xml:space="preserve">mờ </w:t>
      </w:r>
      <w:r>
        <w:t xml:space="preserve">còn </w:t>
      </w:r>
      <w:r>
        <w:t xml:space="preserve">tỏ </w:t>
      </w:r>
      <w:r>
        <w:rPr>
          <w:i/>
        </w:rPr>
        <w:t xml:space="preserve">hơn </w:t>
      </w:r>
      <w:r>
        <w:t xml:space="preserve">sao... </w:t>
      </w:r>
      <w:r>
        <w:t xml:space="preserve">(ca dao). </w:t>
      </w:r>
      <w:r>
        <w:rPr>
          <w:b/>
        </w:rPr>
        <w:t xml:space="preserve">2 </w:t>
      </w:r>
      <w:r>
        <w:t xml:space="preserve">Hình </w:t>
      </w:r>
      <w:r>
        <w:t xml:space="preserve">tượng </w:t>
      </w:r>
      <w:r>
        <w:t xml:space="preserve">trung </w:t>
      </w:r>
      <w:r>
        <w:t xml:space="preserve">cho </w:t>
      </w:r>
      <w:r>
        <w:t xml:space="preserve">ngôi </w:t>
      </w:r>
      <w:r>
        <w:t xml:space="preserve">sao, </w:t>
      </w:r>
      <w:r>
        <w:t xml:space="preserve">thường </w:t>
      </w:r>
      <w:r>
        <w:t xml:space="preserve">có </w:t>
      </w:r>
      <w:r>
        <w:t xml:space="preserve">nhiều </w:t>
      </w:r>
      <w:r>
        <w:t xml:space="preserve">cánh </w:t>
      </w:r>
      <w:r>
        <w:t xml:space="preserve">nhọn </w:t>
      </w:r>
      <w:r>
        <w:t xml:space="preserve">toả </w:t>
      </w:r>
      <w:r>
        <w:t xml:space="preserve">ra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trung </w:t>
      </w:r>
      <w:r>
        <w:t xml:space="preserve">tâm. </w:t>
      </w:r>
      <w:r>
        <w:t xml:space="preserve">Ngôi </w:t>
      </w:r>
      <w:r>
        <w:t xml:space="preserve">sao </w:t>
      </w:r>
      <w:r>
        <w:t xml:space="preserve">năm </w:t>
      </w:r>
      <w:r>
        <w:t xml:space="preserve">cánh. </w:t>
      </w:r>
      <w:r>
        <w:rPr>
          <w:i/>
        </w:rPr>
        <w:t xml:space="preserve">Cờ </w:t>
      </w:r>
      <w:r>
        <w:rPr>
          <w:i/>
        </w:rPr>
        <w:t xml:space="preserve">đỏ </w:t>
      </w:r>
      <w:r>
        <w:rPr>
          <w:i/>
        </w:rPr>
        <w:t xml:space="preserve">sao </w:t>
      </w:r>
      <w:r>
        <w:t xml:space="preserve">uàng. </w:t>
      </w:r>
      <w:r>
        <w:rPr>
          <w:i/>
        </w:rPr>
        <w:t xml:space="preserve">Gắn </w:t>
      </w:r>
      <w:r>
        <w:rPr>
          <w:i/>
        </w:rPr>
        <w:t xml:space="preserve">sao </w:t>
      </w:r>
      <w:r>
        <w:t xml:space="preserve">lên </w:t>
      </w:r>
      <w:r>
        <w:t xml:space="preserve">mũ. </w:t>
      </w:r>
      <w:r>
        <w:rPr>
          <w:b/>
        </w:rPr>
        <w:t xml:space="preserve">3 </w:t>
      </w:r>
      <w:r>
        <w:t xml:space="preserve">Váng </w:t>
      </w:r>
      <w:r>
        <w:t xml:space="preserve">dầu, </w:t>
      </w:r>
      <w:r>
        <w:t xml:space="preserve">mỡ </w:t>
      </w:r>
      <w:r>
        <w:t xml:space="preserve">có </w:t>
      </w:r>
      <w:r>
        <w:t xml:space="preserve">hình </w:t>
      </w:r>
      <w:r>
        <w:t xml:space="preserve">tròn, </w:t>
      </w:r>
      <w:r>
        <w:t xml:space="preserve">nhỏ, </w:t>
      </w:r>
      <w:r>
        <w:t xml:space="preserve">lóng </w:t>
      </w:r>
      <w:r>
        <w:t xml:space="preserve">lánh </w:t>
      </w:r>
      <w:r>
        <w:t xml:space="preserve">trên </w:t>
      </w:r>
      <w:r>
        <w:t xml:space="preserve">mặt </w:t>
      </w:r>
      <w:r>
        <w:t xml:space="preserve">chất </w:t>
      </w:r>
      <w:r>
        <w:t xml:space="preserve">lỏng. </w:t>
      </w:r>
      <w:r>
        <w:rPr>
          <w:i/>
        </w:rPr>
        <w:t xml:space="preserve">Bát </w:t>
      </w:r>
      <w:r>
        <w:t xml:space="preserve">canh </w:t>
      </w:r>
      <w:r>
        <w:t xml:space="preserve">béo </w:t>
      </w:r>
      <w:r>
        <w:t xml:space="preserve">nổi </w:t>
      </w:r>
      <w:r>
        <w:t xml:space="preserve">đây </w:t>
      </w:r>
      <w:r>
        <w:rPr>
          <w:i/>
        </w:rPr>
        <w:t xml:space="preserve">sao.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Chấm </w:t>
      </w:r>
      <w:r>
        <w:rPr>
          <w:i/>
        </w:rPr>
        <w:t xml:space="preserve">trắng </w:t>
      </w:r>
      <w:r>
        <w:rPr>
          <w:i/>
        </w:rPr>
        <w:t xml:space="preserve">nổi </w:t>
      </w:r>
      <w:r>
        <w:t xml:space="preserve">lên </w:t>
      </w:r>
      <w:r>
        <w:t xml:space="preserve">trên </w:t>
      </w:r>
      <w:r>
        <w:t xml:space="preserve">bộ </w:t>
      </w:r>
      <w:r>
        <w:t xml:space="preserve">lông </w:t>
      </w:r>
      <w:r>
        <w:t xml:space="preserve">một </w:t>
      </w:r>
      <w:r>
        <w:t xml:space="preserve">số </w:t>
      </w:r>
      <w:r>
        <w:rPr>
          <w:i/>
        </w:rPr>
        <w:t xml:space="preserve">động </w:t>
      </w:r>
      <w:r>
        <w:rPr>
          <w:i/>
        </w:rPr>
        <w:t xml:space="preserve">uật. </w:t>
      </w:r>
      <w:r>
        <w:rPr>
          <w:i/>
        </w:rPr>
        <w:t xml:space="preserve">Hươu </w:t>
      </w:r>
      <w:r>
        <w:rPr>
          <w:i/>
        </w:rPr>
        <w:t xml:space="preserve">sao. </w:t>
      </w:r>
      <w:r>
        <w:br/>
      </w:r>
      <w:r>
        <w:rPr>
          <w:b/>
        </w:rPr>
        <w:t xml:space="preserve">sao,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chò, </w:t>
      </w:r>
      <w:r>
        <w:t xml:space="preserve">vỏ </w:t>
      </w:r>
      <w:r>
        <w:t xml:space="preserve">cây </w:t>
      </w:r>
      <w:r>
        <w:t xml:space="preserve">màu </w:t>
      </w:r>
      <w:r>
        <w:t xml:space="preserve">vàng, </w:t>
      </w:r>
      <w:r>
        <w:t xml:space="preserve">lá </w:t>
      </w:r>
      <w:r>
        <w:t xml:space="preserve">hình </w:t>
      </w:r>
      <w:r>
        <w:t xml:space="preserve">trứng, </w:t>
      </w:r>
      <w:r>
        <w:t xml:space="preserve">quả </w:t>
      </w:r>
      <w:r>
        <w:t xml:space="preserve">có </w:t>
      </w:r>
      <w:r>
        <w:t xml:space="preserve">hai </w:t>
      </w:r>
      <w:r>
        <w:t xml:space="preserve">cánh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đóng </w:t>
      </w:r>
      <w:r>
        <w:t xml:space="preserve">thuyền. </w:t>
      </w:r>
      <w:r>
        <w:br/>
      </w:r>
      <w:r>
        <w:rPr>
          <w:b/>
        </w:rPr>
        <w:t xml:space="preserve">sao.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thật </w:t>
      </w:r>
      <w:r>
        <w:t xml:space="preserve">khô </w:t>
      </w:r>
      <w:r>
        <w:t xml:space="preserve">và </w:t>
      </w:r>
      <w:r>
        <w:t xml:space="preserve">có </w:t>
      </w:r>
      <w:r>
        <w:t xml:space="preserve">sự </w:t>
      </w:r>
      <w:r>
        <w:t xml:space="preserve">biến </w:t>
      </w:r>
      <w:r>
        <w:t xml:space="preserve">đối </w:t>
      </w:r>
      <w:r>
        <w:t xml:space="preserve">về </w:t>
      </w:r>
      <w:r>
        <w:t xml:space="preserve">chất </w:t>
      </w:r>
      <w:r>
        <w:t xml:space="preserve">bằng </w:t>
      </w:r>
      <w:r>
        <w:t xml:space="preserve">cách </w:t>
      </w:r>
      <w:r>
        <w:t xml:space="preserve">đảo </w:t>
      </w:r>
      <w:r>
        <w:t xml:space="preserve">trong </w:t>
      </w:r>
      <w:r>
        <w:t xml:space="preserve">chảo </w:t>
      </w:r>
      <w:r>
        <w:t xml:space="preserve">nóng. </w:t>
      </w:r>
      <w:r>
        <w:rPr>
          <w:i/>
        </w:rPr>
        <w:t xml:space="preserve">Sao </w:t>
      </w:r>
      <w:r>
        <w:t xml:space="preserve">chè. </w:t>
      </w:r>
      <w:r>
        <w:t xml:space="preserve">Sao </w:t>
      </w:r>
      <w:r>
        <w:rPr>
          <w:i/>
        </w:rPr>
        <w:t xml:space="preserve">mấy </w:t>
      </w:r>
      <w:r>
        <w:rPr>
          <w:i/>
        </w:rPr>
        <w:t xml:space="preserve">thứ </w:t>
      </w:r>
      <w:r>
        <w:rPr>
          <w:i/>
        </w:rPr>
        <w:t xml:space="preserve">rễ </w:t>
      </w:r>
      <w:r>
        <w:t xml:space="preserve">cây </w:t>
      </w:r>
      <w:r>
        <w:t xml:space="preserve">làm </w:t>
      </w:r>
      <w:r>
        <w:t xml:space="preserve">thuốc. </w:t>
      </w:r>
      <w:r>
        <w:t xml:space="preserve">sao, </w:t>
      </w:r>
      <w:r>
        <w:t xml:space="preserve">động từ </w:t>
      </w:r>
      <w:r>
        <w:t xml:space="preserve">Chép </w:t>
      </w:r>
      <w:r>
        <w:t xml:space="preserve">lại </w:t>
      </w:r>
      <w:r>
        <w:t xml:space="preserve">hoặc </w:t>
      </w:r>
      <w:r>
        <w:t xml:space="preserve">tạo </w:t>
      </w:r>
      <w:r>
        <w:t xml:space="preserve">ra </w:t>
      </w:r>
      <w:r>
        <w:t xml:space="preserve">bản </w:t>
      </w:r>
      <w:r>
        <w:t xml:space="preserve">khác </w:t>
      </w:r>
      <w:r>
        <w:t xml:space="preserve">theo </w:t>
      </w:r>
      <w:r>
        <w:t xml:space="preserve">đúng </w:t>
      </w:r>
      <w:r>
        <w:t xml:space="preserve">bản </w:t>
      </w:r>
      <w:r>
        <w:t xml:space="preserve">gốc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giấy </w:t>
      </w:r>
      <w:r>
        <w:t xml:space="preserve">tờ </w:t>
      </w:r>
      <w:r>
        <w:t xml:space="preserve">hành </w:t>
      </w:r>
      <w:r>
        <w:t xml:space="preserve">chính). </w:t>
      </w:r>
      <w:r>
        <w:rPr>
          <w:i/>
        </w:rPr>
        <w:t xml:space="preserve">Sao </w:t>
      </w:r>
      <w:r>
        <w:rPr>
          <w:i/>
        </w:rPr>
        <w:t xml:space="preserve">đúng </w:t>
      </w:r>
      <w:r>
        <w:t xml:space="preserve">nguyên </w:t>
      </w:r>
      <w:r>
        <w:t xml:space="preserve">uăn </w:t>
      </w:r>
      <w:r>
        <w:t xml:space="preserve">một </w:t>
      </w:r>
      <w:r>
        <w:t xml:space="preserve">tài </w:t>
      </w:r>
      <w:r>
        <w:t xml:space="preserve">liệu. </w:t>
      </w:r>
      <w:r>
        <w:t xml:space="preserve">Sao </w:t>
      </w:r>
      <w:r>
        <w:t xml:space="preserve">y </w:t>
      </w:r>
      <w:r>
        <w:t xml:space="preserve">bản </w:t>
      </w:r>
      <w:r>
        <w:t xml:space="preserve">chính. </w:t>
      </w:r>
      <w:r>
        <w:t xml:space="preserve">Bản </w:t>
      </w:r>
      <w:r>
        <w:rPr>
          <w:i/>
        </w:rPr>
        <w:t xml:space="preserve">sao*. </w:t>
      </w:r>
      <w:r>
        <w:br/>
      </w:r>
      <w:r>
        <w:rPr>
          <w:b/>
        </w:rPr>
        <w:t xml:space="preserve">sao. </w:t>
      </w:r>
      <w:r>
        <w:rPr>
          <w:b/>
        </w:rPr>
        <w:t xml:space="preserve">l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đùng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không </w:t>
      </w:r>
      <w:r>
        <w:t xml:space="preserve">biết </w:t>
      </w:r>
      <w:r>
        <w:t xml:space="preserve">cụ </w:t>
      </w:r>
      <w:r>
        <w:t xml:space="preserve">thể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t xml:space="preserve">Sao,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xảy </w:t>
      </w:r>
      <w:r>
        <w:t xml:space="preserve">ra </w:t>
      </w:r>
      <w:r>
        <w:t xml:space="preserve">không? </w:t>
      </w:r>
      <w:r>
        <w:t xml:space="preserve">Ar:h </w:t>
      </w:r>
      <w:r>
        <w:t xml:space="preserve">nghĩ </w:t>
      </w:r>
      <w:r>
        <w:t xml:space="preserve">sao? </w:t>
      </w:r>
      <w:r>
        <w:t xml:space="preserve">Trời </w:t>
      </w:r>
      <w:r>
        <w:rPr>
          <w:i/>
        </w:rPr>
        <w:t xml:space="preserve">mưa </w:t>
      </w:r>
      <w:r>
        <w:rPr>
          <w:i/>
        </w:rPr>
        <w:t xml:space="preserve">hay </w:t>
      </w:r>
      <w:r>
        <w:rPr>
          <w:i/>
        </w:rPr>
        <w:t xml:space="preserve">sao </w:t>
      </w:r>
      <w:r>
        <w:t xml:space="preserve">thế? </w:t>
      </w:r>
      <w:r>
        <w:t xml:space="preserve">Có </w:t>
      </w:r>
      <w:r>
        <w:rPr>
          <w:i/>
        </w:rPr>
        <w:t xml:space="preserve">sao </w:t>
      </w:r>
      <w:r>
        <w:rPr>
          <w:i/>
        </w:rPr>
        <w:t xml:space="preserve">không? </w:t>
      </w:r>
      <w:r>
        <w:t xml:space="preserve">Người </w:t>
      </w:r>
      <w:r>
        <w:t xml:space="preserve">sao </w:t>
      </w:r>
      <w:r>
        <w:rPr>
          <w:i/>
        </w:rPr>
        <w:t xml:space="preserve">một </w:t>
      </w:r>
      <w:r>
        <w:t xml:space="preserve">hẹn </w:t>
      </w:r>
      <w:r>
        <w:t xml:space="preserve">thì </w:t>
      </w:r>
      <w:r>
        <w:t xml:space="preserve">nên, </w:t>
      </w:r>
      <w:r>
        <w:t xml:space="preserve">Người </w:t>
      </w:r>
      <w:r>
        <w:t xml:space="preserve">sao </w:t>
      </w:r>
      <w:r>
        <w:rPr>
          <w:i/>
        </w:rPr>
        <w:t xml:space="preserve">chín </w:t>
      </w:r>
      <w:r>
        <w:rPr>
          <w:i/>
        </w:rPr>
        <w:t xml:space="preserve">hẹn </w:t>
      </w:r>
      <w:r>
        <w:t xml:space="preserve">thì </w:t>
      </w:r>
      <w:r>
        <w:t xml:space="preserve">quên </w:t>
      </w:r>
      <w:r>
        <w:rPr>
          <w:i/>
        </w:rPr>
        <w:t xml:space="preserve">cá </w:t>
      </w:r>
      <w:r>
        <w:t xml:space="preserve">mười </w:t>
      </w:r>
      <w:r>
        <w:t xml:space="preserve">(ca dao).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nguyên </w:t>
      </w:r>
      <w:r>
        <w:t xml:space="preserve">nhân </w:t>
      </w:r>
      <w:r>
        <w:t xml:space="preserve">không </w:t>
      </w:r>
      <w:r>
        <w:t xml:space="preserve">biết </w:t>
      </w:r>
      <w:r>
        <w:t xml:space="preserve">rõ </w:t>
      </w:r>
      <w:r>
        <w:t xml:space="preserve">của </w:t>
      </w:r>
      <w:r>
        <w:t xml:space="preserve">điều </w:t>
      </w:r>
      <w:r>
        <w:t xml:space="preserve">đã </w:t>
      </w:r>
      <w:r>
        <w:t xml:space="preserve">xảy </w:t>
      </w:r>
      <w:r>
        <w:t xml:space="preserve">ra </w:t>
      </w:r>
      <w:r>
        <w:t xml:space="preserve">(thường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t xml:space="preserve">hỏi). </w:t>
      </w:r>
      <w:r>
        <w:t xml:space="preserve">Sao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nữa? </w:t>
      </w:r>
      <w:r>
        <w:rPr>
          <w:i/>
        </w:rPr>
        <w:t xml:space="preserve">Sao </w:t>
      </w:r>
      <w:r>
        <w:rPr>
          <w:i/>
        </w:rPr>
        <w:t xml:space="preserve">lâu </w:t>
      </w:r>
      <w:r>
        <w:t xml:space="preserve">thế? </w:t>
      </w:r>
      <w:r>
        <w:t xml:space="preserve">Sao </w:t>
      </w:r>
      <w:r>
        <w:rPr>
          <w:i/>
        </w:rPr>
        <w:t xml:space="preserve">lại </w:t>
      </w:r>
      <w:r>
        <w:t xml:space="preserve">như </w:t>
      </w:r>
      <w:r>
        <w:t xml:space="preserve">thế </w:t>
      </w:r>
      <w:r>
        <w:t xml:space="preserve">được? </w:t>
      </w:r>
      <w:r>
        <w:t xml:space="preserve">Không </w:t>
      </w:r>
      <w:r>
        <w:rPr>
          <w:i/>
        </w:rPr>
        <w:t xml:space="preserve">hiểu </w:t>
      </w:r>
      <w:r>
        <w:t xml:space="preserve">vì </w:t>
      </w:r>
      <w:r>
        <w:t xml:space="preserve">sao.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phương </w:t>
      </w:r>
      <w:r>
        <w:t xml:space="preserve">thức, </w:t>
      </w:r>
      <w:r>
        <w:t xml:space="preserve">cách </w:t>
      </w:r>
      <w:r>
        <w:t xml:space="preserve">thức </w:t>
      </w:r>
      <w:r>
        <w:t xml:space="preserve">nào </w:t>
      </w:r>
      <w:r>
        <w:t xml:space="preserve">đấy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khái. </w:t>
      </w:r>
      <w:r>
        <w:t xml:space="preserve">Nghĩ </w:t>
      </w:r>
      <w:r>
        <w:t xml:space="preserve">sao </w:t>
      </w:r>
      <w:r>
        <w:t xml:space="preserve">nói </w:t>
      </w:r>
      <w:r>
        <w:rPr>
          <w:i/>
        </w:rPr>
        <w:t xml:space="preserve">uậy. </w:t>
      </w:r>
      <w:r>
        <w:rPr>
          <w:i/>
        </w:rPr>
        <w:t xml:space="preserve">Lo </w:t>
      </w:r>
      <w:r>
        <w:rPr>
          <w:i/>
        </w:rPr>
        <w:t xml:space="preserve">sao </w:t>
      </w:r>
      <w:r>
        <w:t xml:space="preserve">cho </w:t>
      </w:r>
      <w:r>
        <w:t xml:space="preserve">ổn </w:t>
      </w:r>
      <w:r>
        <w:t xml:space="preserve">thoả.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biểu </w:t>
      </w:r>
      <w:r>
        <w:t xml:space="preserve">cảm </w:t>
      </w:r>
      <w:r>
        <w:t xml:space="preserve">hoặc </w:t>
      </w:r>
      <w:r>
        <w:t xml:space="preserve">trước </w:t>
      </w:r>
      <w:r>
        <w:t xml:space="preserve">bộ </w:t>
      </w:r>
      <w:r>
        <w:t xml:space="preserve">phận </w:t>
      </w:r>
      <w:r>
        <w:t xml:space="preserve">vị </w:t>
      </w:r>
      <w:r>
        <w:t xml:space="preserve">ngữ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ngạc </w:t>
      </w:r>
      <w:r>
        <w:t xml:space="preserve">nhiên </w:t>
      </w:r>
      <w:r>
        <w:t xml:space="preserve">trước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và </w:t>
      </w:r>
      <w:r>
        <w:t xml:space="preserve">như </w:t>
      </w:r>
      <w:r>
        <w:t xml:space="preserve">tự </w:t>
      </w:r>
      <w:r>
        <w:t xml:space="preserve">hỏi </w:t>
      </w:r>
      <w:r>
        <w:t xml:space="preserve">nguyên </w:t>
      </w:r>
      <w:r>
        <w:t xml:space="preserve">nhân. </w:t>
      </w:r>
      <w:r>
        <w:t xml:space="preserve">Điệu </w:t>
      </w:r>
      <w:r>
        <w:t xml:space="preserve">nhạc </w:t>
      </w:r>
      <w:r>
        <w:rPr>
          <w:i/>
        </w:rPr>
        <w:t xml:space="preserve">sao </w:t>
      </w:r>
      <w:r>
        <w:t xml:space="preserve">nghe </w:t>
      </w:r>
      <w:r>
        <w:t xml:space="preserve">buồn </w:t>
      </w:r>
      <w:r>
        <w:t xml:space="preserve">thế' </w:t>
      </w:r>
      <w:r>
        <w:t xml:space="preserve">Ngày </w:t>
      </w:r>
      <w:r>
        <w:t xml:space="preserve">vui </w:t>
      </w:r>
      <w:r>
        <w:rPr>
          <w:i/>
        </w:rPr>
        <w:t xml:space="preserve">sao </w:t>
      </w:r>
      <w:r>
        <w:rPr>
          <w:i/>
        </w:rPr>
        <w:t xml:space="preserve">mà </w:t>
      </w:r>
      <w:r>
        <w:t xml:space="preserve">ngắn </w:t>
      </w:r>
      <w:r>
        <w:t xml:space="preserve">ngủi!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bộ </w:t>
      </w:r>
      <w:r>
        <w:t xml:space="preserve">phận </w:t>
      </w:r>
      <w:r>
        <w:t xml:space="preserve">vị </w:t>
      </w:r>
      <w:r>
        <w:t xml:space="preserve">ngữ </w:t>
      </w:r>
      <w:r>
        <w:t xml:space="preserve">của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làm </w:t>
      </w:r>
      <w:r>
        <w:t xml:space="preserve">ngạc </w:t>
      </w:r>
      <w:r>
        <w:t xml:space="preserve">nhiên, </w:t>
      </w:r>
      <w:r>
        <w:t xml:space="preserve">thán </w:t>
      </w:r>
      <w:r>
        <w:t xml:space="preserve">phục. </w:t>
      </w:r>
      <w:r>
        <w:t xml:space="preserve">Đồng </w:t>
      </w:r>
      <w:r>
        <w:rPr>
          <w:i/>
        </w:rPr>
        <w:t xml:space="preserve">lúa </w:t>
      </w:r>
      <w:r>
        <w:rPr>
          <w:i/>
        </w:rPr>
        <w:t xml:space="preserve">mượt </w:t>
      </w:r>
      <w:r>
        <w:rPr>
          <w:i/>
        </w:rPr>
        <w:t xml:space="preserve">mà </w:t>
      </w:r>
      <w:r>
        <w:t xml:space="preserve">sao! </w:t>
      </w:r>
      <w:r>
        <w:rPr>
          <w:i/>
        </w:rPr>
        <w:t xml:space="preserve">Đáng </w:t>
      </w:r>
      <w:r>
        <w:t xml:space="preserve">yêu </w:t>
      </w:r>
      <w:r>
        <w:rPr>
          <w:i/>
        </w:rPr>
        <w:t xml:space="preserve">sao </w:t>
      </w:r>
      <w:r>
        <w:t xml:space="preserve">những </w:t>
      </w:r>
      <w:r>
        <w:t xml:space="preserve">trẻ </w:t>
      </w:r>
      <w:r>
        <w:t xml:space="preserve">thơi </w:t>
      </w:r>
      <w:r>
        <w:br w:type="page"/>
      </w:r>
      <w:r>
        <w:rPr>
          <w:b/>
        </w:rPr>
        <w:t xml:space="preserve">sao </w:t>
      </w:r>
      <w:r>
        <w:rPr>
          <w:b/>
        </w:rPr>
        <w:t xml:space="preserve">Bắc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Ngôi </w:t>
      </w:r>
      <w:r>
        <w:t xml:space="preserve">sao </w:t>
      </w:r>
      <w:r>
        <w:t xml:space="preserve">sáng </w:t>
      </w:r>
      <w:r>
        <w:t xml:space="preserve">nhất </w:t>
      </w:r>
      <w:r>
        <w:t xml:space="preserve">của </w:t>
      </w:r>
      <w:r>
        <w:t xml:space="preserve">chòm </w:t>
      </w:r>
      <w:r>
        <w:t xml:space="preserve">Tiểu </w:t>
      </w:r>
      <w:r>
        <w:t xml:space="preserve">Hùng, </w:t>
      </w:r>
      <w:r>
        <w:t xml:space="preserve">ở </w:t>
      </w:r>
      <w:r>
        <w:t xml:space="preserve">gần </w:t>
      </w:r>
      <w:r>
        <w:t xml:space="preserve">sát </w:t>
      </w:r>
      <w:r>
        <w:t xml:space="preserve">cực </w:t>
      </w:r>
      <w:r>
        <w:t xml:space="preserve">bắc </w:t>
      </w:r>
      <w:r>
        <w:t xml:space="preserve">của </w:t>
      </w:r>
      <w:r>
        <w:t xml:space="preserve">thiên </w:t>
      </w:r>
      <w:r>
        <w:t xml:space="preserve">cầu </w:t>
      </w:r>
      <w:r>
        <w:t xml:space="preserve">nên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vị </w:t>
      </w:r>
      <w:r>
        <w:t xml:space="preserve">trí </w:t>
      </w:r>
      <w:r>
        <w:t xml:space="preserve">suốt </w:t>
      </w:r>
      <w:r>
        <w:t xml:space="preserve">ngày </w:t>
      </w:r>
      <w:r>
        <w:t xml:space="preserve">đêm, </w:t>
      </w:r>
      <w:r>
        <w:t xml:space="preserve">thường </w:t>
      </w:r>
      <w:r>
        <w:t xml:space="preserve">được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để </w:t>
      </w:r>
      <w:r>
        <w:t xml:space="preserve">định </w:t>
      </w:r>
      <w:r>
        <w:t xml:space="preserve">phương </w:t>
      </w:r>
      <w:r>
        <w:t xml:space="preserve">bắc. </w:t>
      </w:r>
      <w:r>
        <w:br/>
      </w:r>
      <w:r>
        <w:rPr>
          <w:b/>
        </w:rPr>
        <w:t xml:space="preserve">sao </w:t>
      </w:r>
      <w:r>
        <w:rPr>
          <w:b/>
        </w:rPr>
        <w:t xml:space="preserve">Bắc </w:t>
      </w:r>
      <w:r>
        <w:rPr>
          <w:b/>
        </w:rPr>
        <w:t xml:space="preserve">Đẩu </w:t>
      </w:r>
      <w:r>
        <w:rPr>
          <w:i/>
        </w:rPr>
        <w:t xml:space="preserve">danh từ </w:t>
      </w:r>
      <w:r>
        <w:t xml:space="preserve">Chòm </w:t>
      </w:r>
      <w:r>
        <w:t xml:space="preserve">sao </w:t>
      </w:r>
      <w:r>
        <w:t xml:space="preserve">ở </w:t>
      </w:r>
      <w:r>
        <w:t xml:space="preserve">về </w:t>
      </w:r>
      <w:r>
        <w:t xml:space="preserve">nửa </w:t>
      </w:r>
      <w:r>
        <w:t xml:space="preserve">bắc </w:t>
      </w:r>
      <w:r>
        <w:t xml:space="preserve">thiên </w:t>
      </w:r>
      <w:r>
        <w:t xml:space="preserve">cầu, </w:t>
      </w:r>
      <w:r>
        <w:t xml:space="preserve">có </w:t>
      </w:r>
      <w:r>
        <w:t xml:space="preserve">bảy </w:t>
      </w:r>
      <w:r>
        <w:t xml:space="preserve">ngôi </w:t>
      </w:r>
      <w:r>
        <w:t xml:space="preserve">sáng </w:t>
      </w:r>
      <w:r>
        <w:t xml:space="preserve">thành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gáo. </w:t>
      </w:r>
      <w:r>
        <w:br/>
      </w:r>
      <w:r>
        <w:rPr>
          <w:b/>
        </w:rPr>
        <w:t xml:space="preserve">sao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loé </w:t>
      </w:r>
      <w:r>
        <w:t xml:space="preserve">sáng </w:t>
      </w:r>
      <w:r>
        <w:t xml:space="preserve">thành </w:t>
      </w:r>
      <w:r>
        <w:t xml:space="preserve">một </w:t>
      </w:r>
      <w:r>
        <w:t xml:space="preserve">vệt </w:t>
      </w:r>
      <w:r>
        <w:t xml:space="preserve">trông </w:t>
      </w:r>
      <w:r>
        <w:t xml:space="preserve">thấy </w:t>
      </w:r>
      <w:r>
        <w:t xml:space="preserve">trên </w:t>
      </w:r>
      <w:r>
        <w:t xml:space="preserve">nền </w:t>
      </w:r>
      <w:r>
        <w:t xml:space="preserve">trời </w:t>
      </w:r>
      <w:r>
        <w:t xml:space="preserve">ban </w:t>
      </w:r>
      <w:r>
        <w:t xml:space="preserve">đêm </w:t>
      </w:r>
      <w:r>
        <w:t xml:space="preserve">do </w:t>
      </w:r>
      <w:r>
        <w:t xml:space="preserve">những </w:t>
      </w:r>
      <w:r>
        <w:t xml:space="preserve">vật </w:t>
      </w:r>
      <w:r>
        <w:t xml:space="preserve">thể </w:t>
      </w:r>
      <w:r>
        <w:t xml:space="preserve">vũ </w:t>
      </w:r>
      <w:r>
        <w:t xml:space="preserve">trụ </w:t>
      </w:r>
      <w:r>
        <w:t xml:space="preserve">bốc </w:t>
      </w:r>
      <w:r>
        <w:t xml:space="preserve">cháy </w:t>
      </w:r>
      <w:r>
        <w:t xml:space="preserve">hoặc </w:t>
      </w:r>
      <w:r>
        <w:t xml:space="preserve">nóng </w:t>
      </w:r>
      <w:r>
        <w:t xml:space="preserve">sáng </w:t>
      </w:r>
      <w:r>
        <w:t xml:space="preserve">lên </w:t>
      </w:r>
      <w:r>
        <w:t xml:space="preserve">khi </w:t>
      </w:r>
      <w:r>
        <w:t xml:space="preserve">bay </w:t>
      </w:r>
      <w:r>
        <w:t xml:space="preserve">vào </w:t>
      </w:r>
      <w:r>
        <w:t xml:space="preserve">khí </w:t>
      </w:r>
      <w:r>
        <w:t xml:space="preserve">quyển </w:t>
      </w:r>
      <w:r>
        <w:t xml:space="preserve">Trái </w:t>
      </w:r>
      <w:r>
        <w:t xml:space="preserve">Đất, </w:t>
      </w:r>
      <w:r>
        <w:t xml:space="preserve">làm </w:t>
      </w:r>
      <w:r>
        <w:t xml:space="preserve">cho </w:t>
      </w:r>
      <w:r>
        <w:t xml:space="preserve">ta </w:t>
      </w:r>
      <w:r>
        <w:t xml:space="preserve">tưởng </w:t>
      </w:r>
      <w:r>
        <w:t xml:space="preserve">như </w:t>
      </w:r>
      <w:r>
        <w:t xml:space="preserve">một </w:t>
      </w:r>
      <w:r>
        <w:t xml:space="preserve">ngôi </w:t>
      </w:r>
      <w:r>
        <w:t xml:space="preserve">sao </w:t>
      </w:r>
      <w:r>
        <w:t xml:space="preserve">rơi. </w:t>
      </w:r>
      <w:r>
        <w:br/>
      </w:r>
      <w:r>
        <w:rPr>
          <w:b/>
        </w:rPr>
        <w:t xml:space="preserve">sao </w:t>
      </w:r>
      <w:r>
        <w:rPr>
          <w:b/>
        </w:rPr>
        <w:t xml:space="preserve">chép </w:t>
      </w:r>
      <w:r>
        <w:rPr>
          <w:i/>
        </w:rPr>
        <w:t xml:space="preserve">động từ </w:t>
      </w:r>
      <w:r>
        <w:t xml:space="preserve">Chép </w:t>
      </w:r>
      <w:r>
        <w:t xml:space="preserve">lại </w:t>
      </w:r>
      <w:r>
        <w:t xml:space="preserve">đúng </w:t>
      </w:r>
      <w:r>
        <w:t xml:space="preserve">y </w:t>
      </w:r>
      <w:r>
        <w:t xml:space="preserve">như </w:t>
      </w:r>
      <w:r>
        <w:t xml:space="preserve">bản </w:t>
      </w:r>
      <w:r>
        <w:t xml:space="preserve">gốc. </w:t>
      </w:r>
      <w:r>
        <w:t xml:space="preserve">Văn </w:t>
      </w:r>
      <w:r>
        <w:rPr>
          <w:i/>
        </w:rPr>
        <w:t xml:space="preserve">bản </w:t>
      </w:r>
      <w:r>
        <w:t xml:space="preserve">sao </w:t>
      </w:r>
      <w:r>
        <w:rPr>
          <w:i/>
        </w:rPr>
        <w:t xml:space="preserve">chép. </w:t>
      </w:r>
      <w:r>
        <w:t xml:space="preserve">Sao </w:t>
      </w:r>
      <w:r>
        <w:rPr>
          <w:i/>
        </w:rPr>
        <w:t xml:space="preserve">chép </w:t>
      </w:r>
      <w:r>
        <w:rPr>
          <w:i/>
        </w:rPr>
        <w:t xml:space="preserve">kinh </w:t>
      </w:r>
      <w:r>
        <w:rPr>
          <w:i/>
        </w:rPr>
        <w:t xml:space="preserve">nghiệm </w:t>
      </w:r>
      <w:r>
        <w:t xml:space="preserve">nước </w:t>
      </w:r>
      <w:r>
        <w:t xml:space="preserve">ngoài </w:t>
      </w:r>
      <w:r>
        <w:t xml:space="preserve">(bóng (nghĩa bóng)). </w:t>
      </w:r>
      <w:r>
        <w:br/>
      </w:r>
      <w:r>
        <w:rPr>
          <w:b/>
        </w:rPr>
        <w:t xml:space="preserve">sao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cách </w:t>
      </w:r>
      <w:r>
        <w:t xml:space="preserve">sao </w:t>
      </w:r>
      <w:r>
        <w:t xml:space="preserve">lên. </w:t>
      </w:r>
      <w:r>
        <w:t xml:space="preserve">Sao </w:t>
      </w:r>
      <w:r>
        <w:t xml:space="preserve">chế </w:t>
      </w:r>
      <w:r>
        <w:t xml:space="preserve">vị </w:t>
      </w:r>
      <w:r>
        <w:t xml:space="preserve">thuốc </w:t>
      </w:r>
      <w:r>
        <w:t xml:space="preserve">nam. </w:t>
      </w:r>
      <w:r>
        <w:br/>
      </w:r>
      <w:r>
        <w:rPr>
          <w:b/>
        </w:rPr>
        <w:t xml:space="preserve">sao </w:t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Thiên </w:t>
      </w:r>
      <w:r>
        <w:t xml:space="preserve">thể </w:t>
      </w:r>
      <w:r>
        <w:t xml:space="preserve">chuyển </w:t>
      </w:r>
      <w:r>
        <w:t xml:space="preserve">động </w:t>
      </w:r>
      <w:r>
        <w:t xml:space="preserve">quanh </w:t>
      </w:r>
      <w:r>
        <w:t xml:space="preserve">Mặt </w:t>
      </w:r>
      <w:r>
        <w:t xml:space="preserve">Trời </w:t>
      </w:r>
      <w:r>
        <w:t xml:space="preserve">theo </w:t>
      </w:r>
      <w:r>
        <w:t xml:space="preserve">một </w:t>
      </w:r>
      <w:r>
        <w:t xml:space="preserve">quỹ </w:t>
      </w:r>
      <w:r>
        <w:t xml:space="preserve">đạo </w:t>
      </w:r>
      <w:r>
        <w:t xml:space="preserve">rất </w:t>
      </w:r>
      <w:r>
        <w:t xml:space="preserve">dẹt, </w:t>
      </w:r>
      <w:r>
        <w:t xml:space="preserve">có </w:t>
      </w:r>
      <w:r>
        <w:t xml:space="preserve">một </w:t>
      </w:r>
      <w:r>
        <w:t xml:space="preserve">đuôi </w:t>
      </w:r>
      <w:r>
        <w:t xml:space="preserve">sáng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chổi. </w:t>
      </w:r>
      <w:r>
        <w:br/>
      </w:r>
      <w:r>
        <w:rPr>
          <w:b/>
        </w:rPr>
        <w:t xml:space="preserve">sao </w:t>
      </w:r>
      <w:r>
        <w:rPr>
          <w:b/>
        </w:rPr>
        <w:t xml:space="preserve">chụp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photocopy. </w:t>
      </w:r>
      <w:r>
        <w:br/>
      </w:r>
      <w:r>
        <w:rPr>
          <w:b/>
        </w:rPr>
        <w:t xml:space="preserve">sao </w:t>
      </w:r>
      <w:r>
        <w:rPr>
          <w:b/>
        </w:rPr>
        <w:t xml:space="preserve">Diêm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chín </w:t>
      </w:r>
      <w:r>
        <w:t xml:space="preserve">kế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đổi </w:t>
      </w:r>
      <w:r>
        <w:rPr>
          <w:b/>
        </w:rPr>
        <w:t xml:space="preserve">ngôi </w:t>
      </w:r>
      <w:r>
        <w:rPr>
          <w:i/>
        </w:rPr>
        <w:t xml:space="preserve">danh từ </w:t>
      </w:r>
      <w:r>
        <w:t xml:space="preserve">(ít dùng). </w:t>
      </w:r>
      <w:r>
        <w:t xml:space="preserve">Sao </w:t>
      </w:r>
      <w:r>
        <w:t xml:space="preserve">băng.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Hải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rPr>
          <w:i/>
        </w:rP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tám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tư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thường, </w:t>
      </w:r>
      <w:r>
        <w:t xml:space="preserve">có </w:t>
      </w:r>
      <w:r>
        <w:t xml:space="preserve">màu </w:t>
      </w:r>
      <w:r>
        <w:t xml:space="preserve">hung </w:t>
      </w:r>
      <w:r>
        <w:t xml:space="preserve">đỏ. </w:t>
      </w:r>
      <w:r>
        <w:br/>
      </w:r>
      <w:r>
        <w:rPr>
          <w:b/>
        </w:rPr>
        <w:t xml:space="preserve">sao </w:t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sao </w:t>
      </w:r>
      <w:r>
        <w:t xml:space="preserve">Kim </w:t>
      </w:r>
      <w:r>
        <w:t xml:space="preserve">khi </w:t>
      </w:r>
      <w:r>
        <w:t xml:space="preserve">nhìn </w:t>
      </w:r>
      <w:r>
        <w:t xml:space="preserve">thấy </w:t>
      </w:r>
      <w:r>
        <w:t xml:space="preserve">nó </w:t>
      </w:r>
      <w:r>
        <w:t xml:space="preserve">vào </w:t>
      </w:r>
      <w:r>
        <w:t xml:space="preserve">lúc </w:t>
      </w:r>
      <w:r>
        <w:t xml:space="preserve">chiều </w:t>
      </w:r>
      <w:r>
        <w:t xml:space="preserve">tối. </w:t>
      </w:r>
      <w:r>
        <w:br/>
      </w:r>
      <w:r>
        <w:rPr>
          <w:b/>
        </w:rPr>
        <w:t xml:space="preserve">sao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hai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có </w:t>
      </w:r>
      <w:r>
        <w:t xml:space="preserve">màu </w:t>
      </w:r>
      <w:r>
        <w:t xml:space="preserve">sáng </w:t>
      </w:r>
      <w:r>
        <w:t xml:space="preserve">xanh, </w:t>
      </w:r>
      <w:r>
        <w:t xml:space="preserve">thường </w:t>
      </w:r>
      <w:r>
        <w:t xml:space="preserve">thấy </w:t>
      </w:r>
      <w:r>
        <w:t xml:space="preserve">vào </w:t>
      </w:r>
      <w:r>
        <w:t xml:space="preserve">chiều </w:t>
      </w:r>
      <w:r>
        <w:t xml:space="preserve">tối </w:t>
      </w:r>
      <w:r>
        <w:t xml:space="preserve">hoặc </w:t>
      </w:r>
      <w:r>
        <w:t xml:space="preserve">sáng </w:t>
      </w:r>
      <w:r>
        <w:t xml:space="preserve">sớm, </w:t>
      </w:r>
      <w:r>
        <w:t xml:space="preserve">nên </w:t>
      </w:r>
      <w:r>
        <w:t xml:space="preserve">còn </w:t>
      </w:r>
      <w:r>
        <w:t xml:space="preserve">có </w:t>
      </w:r>
      <w:r>
        <w:t xml:space="preserve">tên </w:t>
      </w:r>
      <w:r>
        <w:t xml:space="preserve">là </w:t>
      </w:r>
      <w:r>
        <w:t xml:space="preserve">sao </w:t>
      </w:r>
      <w:r>
        <w:t xml:space="preserve">Hôm </w:t>
      </w:r>
      <w:r>
        <w:t xml:space="preserve">hoặc </w:t>
      </w:r>
      <w:r>
        <w:t xml:space="preserve">sao </w:t>
      </w:r>
      <w:r>
        <w:t xml:space="preserve">Mai. </w:t>
      </w:r>
      <w:r>
        <w:br/>
      </w:r>
      <w:r>
        <w:rPr>
          <w:b/>
        </w:rPr>
        <w:t xml:space="preserve">sao </w:t>
      </w:r>
      <w:r>
        <w:rPr>
          <w:b/>
        </w:rPr>
        <w:t xml:space="preserve">lãng </w:t>
      </w:r>
      <w:r>
        <w:rPr>
          <w:i/>
        </w:rPr>
        <w:t xml:space="preserve">xem </w:t>
      </w:r>
      <w:r>
        <w:rPr>
          <w:i/>
        </w:rPr>
        <w:t xml:space="preserve">sao </w:t>
      </w:r>
      <w:r>
        <w:t xml:space="preserve">nhãng.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lục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Chép </w:t>
      </w:r>
      <w:r>
        <w:t xml:space="preserve">lại </w:t>
      </w:r>
      <w:r>
        <w:t xml:space="preserve">đúng </w:t>
      </w:r>
      <w:r>
        <w:t xml:space="preserve">y </w:t>
      </w:r>
      <w:r>
        <w:t xml:space="preserve">như </w:t>
      </w:r>
      <w:r>
        <w:t xml:space="preserve">bản </w:t>
      </w:r>
      <w:r>
        <w:t xml:space="preserve">gốc; </w:t>
      </w:r>
      <w:r>
        <w:t xml:space="preserve">sao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giấy </w:t>
      </w:r>
      <w:r>
        <w:t xml:space="preserve">tờ). </w:t>
      </w:r>
      <w:r>
        <w:t xml:space="preserve">Sao </w:t>
      </w:r>
      <w:r>
        <w:t xml:space="preserve">lục </w:t>
      </w:r>
      <w:r>
        <w:t xml:space="preserve">giấy </w:t>
      </w:r>
      <w:r>
        <w:rPr>
          <w:i/>
        </w:rPr>
        <w:t xml:space="preserve">khai </w:t>
      </w:r>
      <w:r>
        <w:t xml:space="preserve">sinh. </w:t>
      </w:r>
      <w:r>
        <w:br/>
      </w:r>
      <w:r>
        <w:rPr>
          <w:b/>
        </w:rPr>
        <w:t xml:space="preserve">sao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sao </w:t>
      </w:r>
      <w:r>
        <w:t xml:space="preserve">Kim </w:t>
      </w:r>
      <w:r>
        <w:t xml:space="preserve">khi </w:t>
      </w:r>
      <w:r>
        <w:t xml:space="preserve">nhìn </w:t>
      </w:r>
      <w:r>
        <w:t xml:space="preserve">thấy </w:t>
      </w:r>
      <w:r>
        <w:t xml:space="preserve">nó </w:t>
      </w:r>
      <w:r>
        <w:t xml:space="preserve">vào </w:t>
      </w:r>
      <w:r>
        <w:t xml:space="preserve">buổi </w:t>
      </w:r>
      <w:r>
        <w:t xml:space="preserve">sáng </w:t>
      </w:r>
      <w:r>
        <w:t xml:space="preserve">sớm. </w:t>
      </w:r>
      <w:r>
        <w:t xml:space="preserve">sao </w:t>
      </w:r>
      <w:r>
        <w:t xml:space="preserve">Mộc </w:t>
      </w:r>
      <w: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năm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nhãng </w:t>
      </w:r>
      <w:r>
        <w:rPr>
          <w:i/>
        </w:rPr>
        <w:t xml:space="preserve">động từ </w:t>
      </w:r>
      <w:r>
        <w:t xml:space="preserve">Quên </w:t>
      </w:r>
      <w:r>
        <w:t xml:space="preserve">đi, </w:t>
      </w:r>
      <w:r>
        <w:t xml:space="preserve">không </w:t>
      </w:r>
      <w:r>
        <w:t xml:space="preserve">để </w:t>
      </w:r>
      <w:r>
        <w:t xml:space="preserve">tâm, </w:t>
      </w:r>
      <w:r>
        <w:t xml:space="preserve">không </w:t>
      </w:r>
      <w:r>
        <w:t xml:space="preserve">dồn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chính </w:t>
      </w:r>
      <w:r>
        <w:t xml:space="preserve">phải </w:t>
      </w:r>
      <w:r>
        <w:t xml:space="preserve">làm, </w:t>
      </w:r>
      <w:r>
        <w:t xml:space="preserve">do </w:t>
      </w:r>
      <w:r>
        <w:t xml:space="preserve">bị </w:t>
      </w:r>
      <w:r>
        <w:t xml:space="preserve">lôi </w:t>
      </w:r>
      <w:r>
        <w:t xml:space="preserve">cuốn </w:t>
      </w:r>
      <w:r>
        <w:t xml:space="preserve">vào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Mái </w:t>
      </w:r>
      <w:r>
        <w:t xml:space="preserve">chơi </w:t>
      </w:r>
      <w:r>
        <w:t xml:space="preserve">sao </w:t>
      </w:r>
      <w:r>
        <w:rPr>
          <w:i/>
        </w:rPr>
        <w:t xml:space="preserve">nhãng </w:t>
      </w:r>
      <w:r>
        <w:rPr>
          <w:i/>
        </w:rPr>
        <w:t xml:space="preserve">uiệc </w:t>
      </w:r>
      <w:r>
        <w:rPr>
          <w:i/>
        </w:rPr>
        <w:t xml:space="preserve">học </w:t>
      </w:r>
      <w:r>
        <w:t xml:space="preserve">hành. </w:t>
      </w:r>
      <w:r>
        <w:t xml:space="preserve">Sao </w:t>
      </w:r>
      <w:r>
        <w:rPr>
          <w:i/>
        </w:rPr>
        <w:t xml:space="preserve">nhấãng </w:t>
      </w:r>
      <w:r>
        <w:rPr>
          <w:i/>
        </w:rPr>
        <w:t xml:space="preserve">nhiệm </w:t>
      </w:r>
      <w:r>
        <w:rPr>
          <w:i/>
        </w:rPr>
        <w:t xml:space="preserve">uụ. </w:t>
      </w:r>
      <w:r>
        <w:br/>
      </w:r>
      <w:r>
        <w:rPr>
          <w:b/>
        </w:rPr>
        <w:t xml:space="preserve">sao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(khẩu ngữ). </w:t>
      </w:r>
      <w:r>
        <w:t xml:space="preserve">Sao </w:t>
      </w:r>
      <w:r>
        <w:t xml:space="preserve">băng.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tẩm </w:t>
      </w:r>
      <w:r>
        <w:rPr>
          <w:i/>
        </w:rPr>
        <w:t xml:space="preserve">động từ </w:t>
      </w:r>
      <w:r>
        <w:t xml:space="preserve">Tẩm </w:t>
      </w:r>
      <w:r>
        <w:t xml:space="preserve">rượu </w:t>
      </w:r>
      <w:r>
        <w:t xml:space="preserve">hoặc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rồi </w:t>
      </w:r>
      <w:r>
        <w:t xml:space="preserve">sao </w:t>
      </w:r>
      <w:r>
        <w:t xml:space="preserve">khô </w:t>
      </w:r>
      <w:r>
        <w:t xml:space="preserve">(một </w:t>
      </w:r>
      <w:r>
        <w:rPr>
          <w:i/>
        </w:rPr>
        <w:t xml:space="preserve">cách </w:t>
      </w:r>
      <w:r>
        <w:rPr>
          <w:i/>
        </w:rPr>
        <w:t xml:space="preserve">chế </w:t>
      </w:r>
      <w:r>
        <w:rPr>
          <w:i/>
        </w:rPr>
        <w:t xml:space="preserve">biến </w:t>
      </w:r>
      <w:r>
        <w:rPr>
          <w:i/>
        </w:rPr>
        <w:t xml:space="preserve">chè, </w:t>
      </w:r>
      <w:r>
        <w:t xml:space="preserve">thuốc </w:t>
      </w:r>
      <w:r>
        <w:t xml:space="preserve">đông </w:t>
      </w:r>
      <w:r>
        <w:t xml:space="preserve">yv). </w:t>
      </w:r>
      <w:r>
        <w:t xml:space="preserve">Sao </w:t>
      </w:r>
      <w:r>
        <w:rPr>
          <w:i/>
        </w:rPr>
        <w:t xml:space="preserve">tẩm </w:t>
      </w:r>
      <w:r>
        <w:t xml:space="preserve">chề. </w:t>
      </w:r>
      <w:r>
        <w:br/>
      </w:r>
      <w:r>
        <w:rPr>
          <w:b/>
        </w:rPr>
        <w:t xml:space="preserve">sao </w:t>
      </w:r>
      <w:r>
        <w:rPr>
          <w:b/>
        </w:rPr>
        <w:t xml:space="preserve">Thiên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bảy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sáu </w:t>
      </w:r>
      <w:r>
        <w:t xml:space="preserve">kể </w:t>
      </w:r>
      <w:r>
        <w:t xml:space="preserve">từ </w:t>
      </w:r>
      <w:r>
        <w:t xml:space="preserve">sao </w:t>
      </w:r>
      <w:r>
        <w:t xml:space="preserve">Thuỷ </w:t>
      </w:r>
      <w:r>
        <w:t xml:space="preserve">ra,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thường. </w:t>
      </w:r>
      <w:r>
        <w:br/>
      </w:r>
      <w:r>
        <w:rPr>
          <w:b/>
        </w:rPr>
        <w:t xml:space="preserve">sao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gần </w:t>
      </w:r>
      <w:r>
        <w:t xml:space="preserve">Mặt </w:t>
      </w:r>
      <w:r>
        <w:t xml:space="preserve">Trời </w:t>
      </w:r>
      <w:r>
        <w:t xml:space="preserve">nhất,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thường </w:t>
      </w:r>
      <w:r>
        <w:t xml:space="preserve">vào </w:t>
      </w:r>
      <w:r>
        <w:t xml:space="preserve">buổi </w:t>
      </w:r>
      <w:r>
        <w:t xml:space="preserve">sáng </w:t>
      </w:r>
      <w:r>
        <w:t xml:space="preserve">sớm </w:t>
      </w:r>
      <w:r>
        <w:t xml:space="preserve">hoặc </w:t>
      </w:r>
      <w:r>
        <w:t xml:space="preserve">chiều </w:t>
      </w:r>
      <w:r>
        <w:t xml:space="preserve">tối, </w:t>
      </w:r>
      <w:r>
        <w:t xml:space="preserve">nhưng </w:t>
      </w:r>
      <w:r>
        <w:t xml:space="preserve">khó </w:t>
      </w:r>
      <w:r>
        <w:t xml:space="preserve">thấy </w:t>
      </w:r>
      <w:r>
        <w:t xml:space="preserve">hơn </w:t>
      </w:r>
      <w:r>
        <w:t xml:space="preserve">sao </w:t>
      </w:r>
      <w:r>
        <w:t xml:space="preserve">Kim.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