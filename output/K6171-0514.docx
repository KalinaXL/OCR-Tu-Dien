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phủi </w:t>
      </w:r>
      <w:r>
        <w:rPr>
          <w:i/>
        </w:rPr>
        <w:t xml:space="preserve">động từ </w:t>
      </w:r>
      <w:r>
        <w:t xml:space="preserve">Gạt </w:t>
      </w:r>
      <w:r>
        <w:t xml:space="preserve">nhẹ </w:t>
      </w:r>
      <w:r>
        <w:t xml:space="preserve">cho </w:t>
      </w:r>
      <w:r>
        <w:t xml:space="preserve">rơi </w:t>
      </w:r>
      <w:r>
        <w:t xml:space="preserve">hết </w:t>
      </w:r>
      <w:r>
        <w:t xml:space="preserve">bụi </w:t>
      </w:r>
      <w:r>
        <w:t xml:space="preserve">bẩn. </w:t>
      </w:r>
      <w:r>
        <w:t xml:space="preserve">Phú¡ </w:t>
      </w:r>
      <w:r>
        <w:rPr>
          <w:i/>
        </w:rPr>
        <w:t xml:space="preserve">bụi </w:t>
      </w:r>
      <w:r>
        <w:rPr>
          <w:i/>
        </w:rPr>
        <w:t xml:space="preserve">trên </w:t>
      </w:r>
      <w:r>
        <w:rPr>
          <w:i/>
        </w:rPr>
        <w:t xml:space="preserve">áo. </w:t>
      </w:r>
      <w:r>
        <w:t xml:space="preserve">Phủi </w:t>
      </w:r>
      <w:r>
        <w:rPr>
          <w:i/>
        </w:rPr>
        <w:t xml:space="preserve">đất </w:t>
      </w:r>
      <w:r>
        <w:rPr>
          <w:i/>
        </w:rPr>
        <w:t xml:space="preserve">cát </w:t>
      </w:r>
      <w:r>
        <w:t xml:space="preserve">dính </w:t>
      </w:r>
      <w:r>
        <w:t xml:space="preserve">trên </w:t>
      </w:r>
      <w:r>
        <w:rPr>
          <w:i/>
        </w:rPr>
        <w:t xml:space="preserve">đầu. </w:t>
      </w:r>
      <w:r>
        <w:t xml:space="preserve">Phủi </w:t>
      </w:r>
      <w:r>
        <w:rPr>
          <w:i/>
        </w:rPr>
        <w:t xml:space="preserve">trách </w:t>
      </w:r>
      <w:r>
        <w:rPr>
          <w:i/>
        </w:rPr>
        <w:t xml:space="preserve">nhiệm </w:t>
      </w:r>
      <w:r>
        <w:t xml:space="preserve">(bóng (nghĩa bóng)). </w:t>
      </w:r>
      <w:r>
        <w:br/>
      </w:r>
      <w:r>
        <w:rPr>
          <w:b/>
        </w:rPr>
        <w:t xml:space="preserve">phủi </w:t>
      </w:r>
      <w:r>
        <w:rPr>
          <w:b/>
        </w:rPr>
        <w:t xml:space="preserve">tay </w:t>
      </w:r>
      <w:r>
        <w:rPr>
          <w:i/>
        </w:rPr>
        <w:t xml:space="preserve">động từ </w:t>
      </w:r>
      <w:r>
        <w:t xml:space="preserve">(khẩu ngữ). </w:t>
      </w:r>
      <w:r>
        <w:t xml:space="preserve">Coi </w:t>
      </w:r>
      <w:r>
        <w:t xml:space="preserve">như </w:t>
      </w:r>
      <w:r>
        <w:t xml:space="preserve">là </w:t>
      </w:r>
      <w:r>
        <w:t xml:space="preserve">mình </w:t>
      </w:r>
      <w:r>
        <w:t xml:space="preserve">chẳng </w:t>
      </w:r>
      <w:r>
        <w:t xml:space="preserve">có </w:t>
      </w:r>
      <w:r>
        <w:t xml:space="preserve">trách </w:t>
      </w:r>
      <w:r>
        <w:t xml:space="preserve">nhiệm </w:t>
      </w:r>
      <w:r>
        <w:t xml:space="preserve">gì </w:t>
      </w:r>
      <w:r>
        <w:t xml:space="preserve">cả </w:t>
      </w:r>
      <w:r>
        <w:t xml:space="preserve">(trước </w:t>
      </w:r>
      <w:r>
        <w:t xml:space="preserve">việc </w:t>
      </w:r>
      <w:r>
        <w:t xml:space="preserve">không </w:t>
      </w:r>
      <w:r>
        <w:t xml:space="preserve">hay </w:t>
      </w:r>
      <w:r>
        <w:t xml:space="preserve">do </w:t>
      </w:r>
      <w:r>
        <w:t xml:space="preserve">chính </w:t>
      </w:r>
      <w:r>
        <w:t xml:space="preserve">mình </w:t>
      </w:r>
      <w:r>
        <w:t xml:space="preserve">gây </w:t>
      </w:r>
      <w:r>
        <w:t xml:space="preserve">ra). </w:t>
      </w:r>
      <w:r>
        <w:br/>
      </w:r>
      <w:r>
        <w:rPr>
          <w:b/>
        </w:rPr>
        <w:t xml:space="preserve">phula </w:t>
      </w:r>
      <w:r>
        <w:rPr>
          <w:i/>
        </w:rPr>
        <w:t xml:space="preserve">xem </w:t>
      </w:r>
      <w:r>
        <w:t xml:space="preserve">ƒula. </w:t>
      </w:r>
      <w:r>
        <w:br/>
      </w:r>
      <w:r>
        <w:rPr>
          <w:b/>
        </w:rPr>
        <w:t xml:space="preserve">phun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chất </w:t>
      </w:r>
      <w:r>
        <w:t xml:space="preserve">lỏng </w:t>
      </w:r>
      <w:r>
        <w:t xml:space="preserve">hoặc </w:t>
      </w:r>
      <w:r>
        <w:t xml:space="preserve">chất </w:t>
      </w:r>
      <w:r>
        <w:t xml:space="preserve">hơi </w:t>
      </w:r>
      <w:r>
        <w:t xml:space="preserve">bị </w:t>
      </w:r>
      <w:r>
        <w:t xml:space="preserve">đẩy </w:t>
      </w:r>
      <w:r>
        <w:t xml:space="preserve">mạnh </w:t>
      </w:r>
      <w:r>
        <w:t xml:space="preserve">ra </w:t>
      </w:r>
      <w:r>
        <w:t xml:space="preserve">ngoài </w:t>
      </w:r>
      <w:r>
        <w:t xml:space="preserve">thành </w:t>
      </w:r>
      <w:r>
        <w:t xml:space="preserve">tia </w:t>
      </w:r>
      <w:r>
        <w:t xml:space="preserve">nhỏ </w:t>
      </w:r>
      <w:r>
        <w:t xml:space="preserve">qua </w:t>
      </w:r>
      <w:r>
        <w:t xml:space="preserve">lỗ </w:t>
      </w:r>
      <w:r>
        <w:t xml:space="preserve">hẹp. </w:t>
      </w:r>
      <w:r>
        <w:t xml:space="preserve">Phun </w:t>
      </w:r>
      <w:r>
        <w:t xml:space="preserve">thuốc </w:t>
      </w:r>
      <w:r>
        <w:t xml:space="preserve">trừ </w:t>
      </w:r>
      <w:r>
        <w:t xml:space="preserve">sâu. </w:t>
      </w:r>
      <w:r>
        <w:t xml:space="preserve">Súng </w:t>
      </w:r>
      <w:r>
        <w:rPr>
          <w:i/>
        </w:rPr>
        <w:t xml:space="preserve">phun </w:t>
      </w:r>
      <w:r>
        <w:t xml:space="preserve">lửa. </w:t>
      </w:r>
      <w:r>
        <w:t xml:space="preserve">Giếng </w:t>
      </w:r>
      <w:r>
        <w:rPr>
          <w:i/>
        </w:rPr>
        <w:t xml:space="preserve">phun </w:t>
      </w:r>
      <w:r>
        <w:rPr>
          <w:i/>
        </w:rPr>
        <w:t xml:space="preserve">nước. </w:t>
      </w:r>
      <w:r>
        <w:t xml:space="preserve">Ngậm </w:t>
      </w:r>
      <w:r>
        <w:rPr>
          <w:i/>
        </w:rPr>
        <w:t xml:space="preserve">máu </w:t>
      </w:r>
      <w:r>
        <w:rPr>
          <w:i/>
        </w:rPr>
        <w:t xml:space="preserve">phun </w:t>
      </w:r>
      <w:r>
        <w:rPr>
          <w:i/>
        </w:rPr>
        <w:t xml:space="preserve">người*. </w:t>
      </w:r>
      <w:r>
        <w:rPr>
          <w:b/>
        </w:rPr>
        <w:t xml:space="preserve">2 </w:t>
      </w:r>
      <w:r>
        <w:t xml:space="preserve">(khẩu ngữ). </w:t>
      </w:r>
      <w:r>
        <w:t xml:space="preserve">Nói </w:t>
      </w:r>
      <w:r>
        <w:t xml:space="preserve">ra </w:t>
      </w:r>
      <w:r>
        <w:t xml:space="preserve">(hàm </w:t>
      </w:r>
      <w:r>
        <w:t xml:space="preserve">ý </w:t>
      </w:r>
      <w:r>
        <w:t xml:space="preserve">khinh). </w:t>
      </w:r>
      <w:r>
        <w:t xml:space="preserve">Phun </w:t>
      </w:r>
      <w:r>
        <w:rPr>
          <w:i/>
        </w:rPr>
        <w:t xml:space="preserve">ra </w:t>
      </w:r>
      <w:r>
        <w:rPr>
          <w:i/>
        </w:rPr>
        <w:t xml:space="preserve">những </w:t>
      </w:r>
      <w:r>
        <w:rPr>
          <w:i/>
        </w:rPr>
        <w:t xml:space="preserve">lời </w:t>
      </w:r>
      <w:r>
        <w:t xml:space="preserve">thô </w:t>
      </w:r>
      <w:r>
        <w:rPr>
          <w:i/>
        </w:rPr>
        <w:t xml:space="preserve">bí. </w:t>
      </w:r>
      <w:r>
        <w:t xml:space="preserve">Phun </w:t>
      </w:r>
      <w:r>
        <w:t xml:space="preserve">ra </w:t>
      </w:r>
      <w:r>
        <w:rPr>
          <w:i/>
        </w:rPr>
        <w:t xml:space="preserve">hết </w:t>
      </w:r>
      <w:r>
        <w:t xml:space="preserve">mọi </w:t>
      </w:r>
      <w:r>
        <w:t xml:space="preserve">điều </w:t>
      </w:r>
      <w:r>
        <w:rPr>
          <w:i/>
        </w:rPr>
        <w:t xml:space="preserve">bí </w:t>
      </w:r>
      <w:r>
        <w:t xml:space="preserve">mật. </w:t>
      </w:r>
      <w:r>
        <w:br/>
      </w:r>
      <w:r>
        <w:rPr>
          <w:b/>
        </w:rPr>
        <w:t xml:space="preserve">phùn </w:t>
      </w:r>
      <w:r>
        <w:rPr>
          <w:b/>
        </w:rPr>
        <w:t xml:space="preserve">phụt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tiếng </w:t>
      </w:r>
      <w:r>
        <w:t xml:space="preserve">phụt </w:t>
      </w:r>
      <w:r>
        <w:t xml:space="preserve">ra </w:t>
      </w:r>
      <w:r>
        <w:t xml:space="preserve">liên </w:t>
      </w:r>
      <w:r>
        <w:t xml:space="preserve">tiếp </w:t>
      </w:r>
      <w:r>
        <w:t xml:space="preserve">thành </w:t>
      </w:r>
      <w:r>
        <w:t xml:space="preserve">từng </w:t>
      </w:r>
      <w:r>
        <w:t xml:space="preserve">luồng </w:t>
      </w:r>
      <w:r>
        <w:t xml:space="preserve">rất </w:t>
      </w:r>
      <w:r>
        <w:t xml:space="preserve">mạnh. </w:t>
      </w:r>
      <w:r>
        <w:t xml:space="preserve">Ngọn </w:t>
      </w:r>
      <w:r>
        <w:t xml:space="preserve">lửa </w:t>
      </w:r>
      <w:r>
        <w:t xml:space="preserve">phùn </w:t>
      </w:r>
      <w:r>
        <w:t xml:space="preserve">phụt </w:t>
      </w:r>
      <w:r>
        <w:t xml:space="preserve">bốc </w:t>
      </w:r>
      <w:r>
        <w:rPr>
          <w:i/>
        </w:rPr>
        <w:t xml:space="preserve">cao. </w:t>
      </w:r>
      <w:r>
        <w:br/>
      </w:r>
      <w:r>
        <w:rPr>
          <w:b/>
        </w:rPr>
        <w:t xml:space="preserve">phún </w:t>
      </w:r>
      <w:r>
        <w:rPr>
          <w:b/>
        </w:rPr>
        <w:t xml:space="preserve">nham </w:t>
      </w:r>
      <w:r>
        <w:rPr>
          <w:i/>
        </w:rPr>
        <w:t xml:space="preserve">danh từ </w:t>
      </w:r>
      <w:r>
        <w:t xml:space="preserve">xem </w:t>
      </w:r>
      <w:r>
        <w:t xml:space="preserve">phún </w:t>
      </w:r>
      <w:r>
        <w:t xml:space="preserve">thạch. </w:t>
      </w:r>
      <w:r>
        <w:br/>
      </w:r>
      <w:r>
        <w:rPr>
          <w:b/>
        </w:rPr>
        <w:t xml:space="preserve">phún </w:t>
      </w:r>
      <w:r>
        <w:rPr>
          <w:b/>
        </w:rPr>
        <w:t xml:space="preserve">thạch </w:t>
      </w:r>
      <w:r>
        <w:rPr>
          <w:i/>
        </w:rPr>
        <w:t xml:space="preserve">danh từ </w:t>
      </w:r>
      <w:r>
        <w:t xml:space="preserve">Đá </w:t>
      </w:r>
      <w:r>
        <w:t xml:space="preserve">nóng </w:t>
      </w:r>
      <w:r>
        <w:t xml:space="preserve">chảy </w:t>
      </w:r>
      <w:r>
        <w:t xml:space="preserve">trong </w:t>
      </w:r>
      <w:r>
        <w:t xml:space="preserve">lòng </w:t>
      </w:r>
      <w:r>
        <w:t xml:space="preserve">Trái </w:t>
      </w:r>
      <w:r>
        <w:rPr>
          <w:i/>
        </w:rPr>
        <w:t xml:space="preserve">Đất </w:t>
      </w:r>
      <w:r>
        <w:t xml:space="preserve">do </w:t>
      </w:r>
      <w:r>
        <w:t xml:space="preserve">núi </w:t>
      </w:r>
      <w:r>
        <w:t xml:space="preserve">lửa </w:t>
      </w:r>
      <w:r>
        <w:t xml:space="preserve">phun </w:t>
      </w:r>
      <w:r>
        <w:t xml:space="preserve">ra. </w:t>
      </w:r>
      <w:r>
        <w:br/>
      </w:r>
      <w:r>
        <w:rPr>
          <w:b/>
        </w:rPr>
        <w:t xml:space="preserve">phung </w:t>
      </w:r>
      <w:r>
        <w:rPr>
          <w:b/>
        </w:rPr>
        <w:t xml:space="preserve">(ph.;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t xml:space="preserve">phong:. </w:t>
      </w:r>
      <w:r>
        <w:br/>
      </w:r>
      <w:r>
        <w:rPr>
          <w:b/>
        </w:rPr>
        <w:t xml:space="preserve">phung </w:t>
      </w:r>
      <w:r>
        <w:rPr>
          <w:b/>
        </w:rPr>
        <w:t xml:space="preserve">phí </w:t>
      </w:r>
      <w:r>
        <w:rPr>
          <w:i/>
        </w:rPr>
        <w:t xml:space="preserve">động từ </w:t>
      </w:r>
      <w:r>
        <w:t xml:space="preserve">Sử </w:t>
      </w:r>
      <w:r>
        <w:t xml:space="preserve">dụng </w:t>
      </w:r>
      <w:r>
        <w:t xml:space="preserve">quá </w:t>
      </w:r>
      <w:r>
        <w:t xml:space="preserve">nhiều </w:t>
      </w:r>
      <w:r>
        <w:t xml:space="preserve">một </w:t>
      </w:r>
      <w:r>
        <w:t xml:space="preserve">cách </w:t>
      </w:r>
      <w:r>
        <w:t xml:space="preserve">lãng </w:t>
      </w:r>
      <w:r>
        <w:t xml:space="preserve">phí, </w:t>
      </w:r>
      <w:r>
        <w:t xml:space="preserve">vô </w:t>
      </w:r>
      <w:r>
        <w:t xml:space="preserve">ích. </w:t>
      </w:r>
      <w:r>
        <w:rPr>
          <w:i/>
        </w:rPr>
        <w:t xml:space="preserve">Phung </w:t>
      </w:r>
      <w:r>
        <w:rPr>
          <w:i/>
        </w:rPr>
        <w:t xml:space="preserve">phí </w:t>
      </w:r>
      <w:r>
        <w:t xml:space="preserve">tiền </w:t>
      </w:r>
      <w:r>
        <w:rPr>
          <w:i/>
        </w:rPr>
        <w:t xml:space="preserve">của. </w:t>
      </w:r>
      <w:r>
        <w:t xml:space="preserve">Ăn </w:t>
      </w:r>
      <w:r>
        <w:t xml:space="preserve">uống </w:t>
      </w:r>
      <w:r>
        <w:t xml:space="preserve">phung </w:t>
      </w:r>
      <w:r>
        <w:t xml:space="preserve">phí. </w:t>
      </w:r>
      <w:r>
        <w:rPr>
          <w:i/>
        </w:rPr>
        <w:t xml:space="preserve">Phung </w:t>
      </w:r>
      <w:r>
        <w:t xml:space="preserve">phí </w:t>
      </w:r>
      <w:r>
        <w:t xml:space="preserve">thì </w:t>
      </w:r>
      <w:r>
        <w:t xml:space="preserve">giờ </w:t>
      </w:r>
      <w:r>
        <w:t xml:space="preserve">vào </w:t>
      </w:r>
      <w:r>
        <w:t xml:space="preserve">những </w:t>
      </w:r>
      <w:r>
        <w:rPr>
          <w:i/>
        </w:rPr>
        <w:t xml:space="preserve">uiệc </w:t>
      </w:r>
      <w:r>
        <w:rPr>
          <w:i/>
        </w:rPr>
        <w:t xml:space="preserve">không </w:t>
      </w:r>
      <w:r>
        <w:rPr>
          <w:i/>
        </w:rPr>
        <w:t xml:space="preserve">đâu. </w:t>
      </w:r>
      <w:r>
        <w:br/>
      </w:r>
      <w:r>
        <w:rPr>
          <w:b/>
        </w:rPr>
        <w:t xml:space="preserve">phùng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phống. </w:t>
      </w:r>
      <w:r>
        <w:br/>
      </w:r>
      <w:r>
        <w:rPr>
          <w:b/>
        </w:rPr>
        <w:t xml:space="preserve">phúng </w:t>
      </w:r>
      <w:r>
        <w:rPr>
          <w:i/>
        </w:rPr>
        <w:t xml:space="preserve">động từ </w:t>
      </w:r>
      <w:r>
        <w:t xml:space="preserve">Đem </w:t>
      </w:r>
      <w:r>
        <w:t xml:space="preserve">tiền </w:t>
      </w:r>
      <w:r>
        <w:t xml:space="preserve">hay </w:t>
      </w:r>
      <w:r>
        <w:t xml:space="preserve">đỏ </w:t>
      </w:r>
      <w:r>
        <w:t xml:space="preserve">lễ </w:t>
      </w:r>
      <w:r>
        <w:t xml:space="preserve">đến </w:t>
      </w:r>
      <w:r>
        <w:t xml:space="preserve">viếng </w:t>
      </w:r>
      <w:r>
        <w:t xml:space="preserve">người </w:t>
      </w:r>
      <w:r>
        <w:t xml:space="preserve">chết. </w:t>
      </w:r>
      <w:r>
        <w:t xml:space="preserve">Phúng </w:t>
      </w:r>
      <w:r>
        <w:rPr>
          <w:i/>
        </w:rPr>
        <w:t xml:space="preserve">đám </w:t>
      </w:r>
      <w:r>
        <w:rPr>
          <w:i/>
        </w:rPr>
        <w:t xml:space="preserve">ma. </w:t>
      </w:r>
      <w:r>
        <w:br/>
      </w:r>
      <w:r>
        <w:rPr>
          <w:b/>
        </w:rPr>
        <w:t xml:space="preserve">phúng </w:t>
      </w:r>
      <w:r>
        <w:rPr>
          <w:b/>
        </w:rPr>
        <w:t xml:space="preserve">dụ </w:t>
      </w:r>
      <w:r>
        <w:rPr>
          <w:i/>
        </w:rPr>
        <w:t xml:space="preserve">danh từ </w:t>
      </w:r>
      <w:r>
        <w:t xml:space="preserve">Sự </w:t>
      </w:r>
      <w:r>
        <w:t xml:space="preserve">diễn </w:t>
      </w:r>
      <w:r>
        <w:t xml:space="preserve">đạt </w:t>
      </w:r>
      <w:r>
        <w:t xml:space="preserve">tư </w:t>
      </w:r>
      <w:r>
        <w:t xml:space="preserve">tưởng, </w:t>
      </w:r>
      <w:r>
        <w:t xml:space="preserve">khái </w:t>
      </w:r>
      <w:r>
        <w:t xml:space="preserve">niệm </w:t>
      </w:r>
      <w:r>
        <w:t xml:space="preserve">trừu </w:t>
      </w:r>
      <w:r>
        <w:t xml:space="preserve">tượng </w:t>
      </w:r>
      <w:r>
        <w:t xml:space="preserve">bằng </w:t>
      </w:r>
      <w:r>
        <w:t xml:space="preserve">ngụ </w:t>
      </w:r>
      <w:r>
        <w:t xml:space="preserve">ý, </w:t>
      </w:r>
      <w:r>
        <w:t xml:space="preserve">thông </w:t>
      </w:r>
      <w:r>
        <w:t xml:space="preserve">qua </w:t>
      </w:r>
      <w:r>
        <w:t xml:space="preserve">những </w:t>
      </w:r>
      <w:r>
        <w:t xml:space="preserve">hình </w:t>
      </w:r>
      <w:r>
        <w:t xml:space="preserve">ảnh </w:t>
      </w:r>
      <w:r>
        <w:t xml:space="preserve">cụ </w:t>
      </w:r>
      <w:r>
        <w:t xml:space="preserve">thể. </w:t>
      </w:r>
      <w:r>
        <w:t xml:space="preserve">Thơ </w:t>
      </w:r>
      <w:r>
        <w:rPr>
          <w:i/>
        </w:rPr>
        <w:t xml:space="preserve">ngụ </w:t>
      </w:r>
      <w:r>
        <w:t xml:space="preserve">ngôn </w:t>
      </w:r>
      <w:r>
        <w:t xml:space="preserve">thường </w:t>
      </w:r>
      <w:r>
        <w:t xml:space="preserve">sử </w:t>
      </w:r>
      <w:r>
        <w:t xml:space="preserve">dụng </w:t>
      </w:r>
      <w:r>
        <w:t xml:space="preserve">phúng </w:t>
      </w:r>
      <w:r>
        <w:t xml:space="preserve">dụ. </w:t>
      </w:r>
      <w:r>
        <w:br/>
      </w:r>
      <w:r>
        <w:rPr>
          <w:b/>
        </w:rPr>
        <w:t xml:space="preserve">phúng </w:t>
      </w:r>
      <w:r>
        <w:rPr>
          <w:b/>
        </w:rPr>
        <w:t xml:space="preserve">phính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vẻ </w:t>
      </w:r>
      <w:r>
        <w:t xml:space="preserve">béo </w:t>
      </w:r>
      <w:r>
        <w:t xml:space="preserve">căng </w:t>
      </w:r>
      <w:r>
        <w:t xml:space="preserve">tròn </w:t>
      </w:r>
      <w:r>
        <w:t xml:space="preserve">của </w:t>
      </w:r>
      <w:r>
        <w:t xml:space="preserve">mặt, </w:t>
      </w:r>
      <w:r>
        <w:t xml:space="preserve">má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trẻ </w:t>
      </w:r>
      <w:r>
        <w:t xml:space="preserve">em). </w:t>
      </w:r>
      <w:r>
        <w:rPr>
          <w:i/>
        </w:rPr>
        <w:t xml:space="preserve">Đôi </w:t>
      </w:r>
      <w:r>
        <w:rPr>
          <w:i/>
        </w:rPr>
        <w:t xml:space="preserve">má </w:t>
      </w:r>
      <w:r>
        <w:t xml:space="preserve">phúng </w:t>
      </w:r>
      <w:r>
        <w:rPr>
          <w:i/>
        </w:rPr>
        <w:t xml:space="preserve">phính </w:t>
      </w:r>
      <w:r>
        <w:rPr>
          <w:i/>
        </w:rPr>
        <w:t xml:space="preserve">trông </w:t>
      </w:r>
      <w:r>
        <w:rPr>
          <w:i/>
        </w:rPr>
        <w:t xml:space="preserve">rất </w:t>
      </w:r>
      <w:r>
        <w:t xml:space="preserve">đáng </w:t>
      </w:r>
      <w:r>
        <w:t xml:space="preserve">yêu. </w:t>
      </w:r>
      <w:r>
        <w:br/>
      </w:r>
      <w:r>
        <w:rPr>
          <w:b/>
        </w:rPr>
        <w:t xml:space="preserve">phúng </w:t>
      </w:r>
      <w:r>
        <w:rPr>
          <w:b/>
        </w:rPr>
        <w:t xml:space="preserve">viếng </w:t>
      </w:r>
      <w:r>
        <w:rPr>
          <w:i/>
        </w:rPr>
        <w:t xml:space="preserve">động từ </w:t>
      </w:r>
      <w:r>
        <w:t xml:space="preserve">Đem </w:t>
      </w:r>
      <w:r>
        <w:t xml:space="preserve">đồ </w:t>
      </w:r>
      <w:r>
        <w:t xml:space="preserve">lễ </w:t>
      </w:r>
      <w:r>
        <w:t xml:space="preserve">đến </w:t>
      </w:r>
      <w:r>
        <w:t xml:space="preserve">nhà </w:t>
      </w:r>
      <w:r>
        <w:t xml:space="preserve">có </w:t>
      </w:r>
      <w:r>
        <w:t xml:space="preserve">tang </w:t>
      </w:r>
      <w:r>
        <w:t xml:space="preserve">để </w:t>
      </w:r>
      <w:r>
        <w:t xml:space="preserve">thăm </w:t>
      </w:r>
      <w:r>
        <w:t xml:space="preserve">hỏi </w:t>
      </w:r>
      <w:r>
        <w:t xml:space="preserve">và </w:t>
      </w:r>
      <w:r>
        <w:t xml:space="preserve">tỏ </w:t>
      </w:r>
      <w:r>
        <w:t xml:space="preserve">lòng </w:t>
      </w:r>
      <w:r>
        <w:t xml:space="preserve">thương </w:t>
      </w:r>
      <w:r>
        <w:t xml:space="preserve">tiếc </w:t>
      </w:r>
      <w:r>
        <w:t xml:space="preserve">đối </w:t>
      </w:r>
      <w:r>
        <w:t xml:space="preserve">với </w:t>
      </w:r>
      <w:r>
        <w:t xml:space="preserve">người </w:t>
      </w:r>
      <w:r>
        <w:t xml:space="preserve">chết. </w:t>
      </w:r>
      <w:r>
        <w:br/>
      </w:r>
      <w:r>
        <w:rPr>
          <w:b/>
        </w:rPr>
        <w:t xml:space="preserve">phụng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phượng,. </w:t>
      </w:r>
      <w:r>
        <w:br/>
      </w:r>
      <w:r>
        <w:rPr>
          <w:b/>
        </w:rPr>
        <w:t xml:space="preserve">phụng </w:t>
      </w:r>
      <w:r>
        <w:rPr>
          <w:b/>
        </w:rPr>
        <w:t xml:space="preserve">chỉ </w:t>
      </w:r>
      <w:r>
        <w:rPr>
          <w:i/>
        </w:rPr>
        <w:t xml:space="preserve">động từ </w:t>
      </w:r>
      <w:r>
        <w:t xml:space="preserve">(cũ; </w:t>
      </w:r>
      <w:r>
        <w:t xml:space="preserve">trang trọng). </w:t>
      </w:r>
      <w:r>
        <w:t xml:space="preserve">Vâng </w:t>
      </w:r>
      <w:r>
        <w:t xml:space="preserve">lệnh </w:t>
      </w:r>
      <w:r>
        <w:t xml:space="preserve">vua. </w:t>
      </w:r>
      <w:r>
        <w:br/>
      </w:r>
      <w:r>
        <w:rPr>
          <w:b/>
        </w:rPr>
        <w:t xml:space="preserve">phụng </w:t>
      </w:r>
      <w:r>
        <w:rPr>
          <w:b/>
        </w:rPr>
        <w:t xml:space="preserve">dưỡng </w:t>
      </w:r>
      <w:r>
        <w:rPr>
          <w:i/>
        </w:rPr>
        <w:t xml:space="preserve">động từ </w:t>
      </w:r>
      <w:r>
        <w:t xml:space="preserve">Chăm </w:t>
      </w:r>
      <w:r>
        <w:t xml:space="preserve">sóc </w:t>
      </w:r>
      <w:r>
        <w:t xml:space="preserve">và </w:t>
      </w:r>
      <w:r>
        <w:t xml:space="preserve">nuôi </w:t>
      </w:r>
      <w:r>
        <w:t xml:space="preserve">dưỡng </w:t>
      </w:r>
      <w:r>
        <w:t xml:space="preserve">với </w:t>
      </w:r>
      <w:r>
        <w:t xml:space="preserve">lòng </w:t>
      </w:r>
      <w:r>
        <w:t xml:space="preserve">tôn </w:t>
      </w:r>
      <w:r>
        <w:t xml:space="preserve">kính. </w:t>
      </w:r>
      <w:r>
        <w:t xml:space="preserve">Phụng </w:t>
      </w:r>
      <w:r>
        <w:t xml:space="preserve">dưỡng </w:t>
      </w:r>
      <w:r>
        <w:t xml:space="preserve">mẹ </w:t>
      </w:r>
      <w:r>
        <w:t xml:space="preserve">già. </w:t>
      </w:r>
      <w:r>
        <w:t xml:space="preserve">phụng </w:t>
      </w:r>
      <w:r>
        <w:t xml:space="preserve">hoàng </w:t>
      </w:r>
      <w:r>
        <w:t xml:space="preserve">(phương ngữ). </w:t>
      </w:r>
      <w:r>
        <w:t xml:space="preserve">xem </w:t>
      </w:r>
      <w:r>
        <w:t xml:space="preserve">phượng </w:t>
      </w:r>
      <w:r>
        <w:rPr>
          <w:i/>
        </w:rPr>
        <w:t xml:space="preserve">hoàng. </w:t>
      </w:r>
      <w:r>
        <w:br/>
      </w:r>
      <w:r>
        <w:rPr>
          <w:b/>
        </w:rPr>
        <w:t xml:space="preserve">phụng </w:t>
      </w:r>
      <w:r>
        <w:rPr>
          <w:b/>
        </w:rPr>
        <w:t xml:space="preserve">mệnh </w:t>
      </w:r>
      <w:r>
        <w:rPr>
          <w:i/>
        </w:rPr>
        <w:t xml:space="preserve">động từ </w:t>
      </w:r>
      <w:r>
        <w:t xml:space="preserve">(cũ; </w:t>
      </w:r>
      <w:r>
        <w:t xml:space="preserve">trang trọng). </w:t>
      </w:r>
      <w:r>
        <w:t xml:space="preserve">Tuân </w:t>
      </w:r>
      <w:r>
        <w:t xml:space="preserve">lệnh. </w:t>
      </w:r>
      <w:r>
        <w:br/>
      </w:r>
      <w:r>
        <w:rPr>
          <w:b/>
        </w:rPr>
        <w:t xml:space="preserve">phụng </w:t>
      </w:r>
      <w:r>
        <w:rPr>
          <w:b/>
        </w:rPr>
        <w:t xml:space="preserve">phịu </w:t>
      </w:r>
      <w:r>
        <w:rPr>
          <w:i/>
        </w:rPr>
        <w:t xml:space="preserve">động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vẻ </w:t>
      </w:r>
      <w:r>
        <w:t xml:space="preserve">mặt </w:t>
      </w:r>
      <w:r>
        <w:t xml:space="preserve">xị </w:t>
      </w:r>
      <w:r>
        <w:t xml:space="preserve">xuống </w:t>
      </w:r>
      <w:r>
        <w:t xml:space="preserve">tỏ </w:t>
      </w:r>
      <w:r>
        <w:t xml:space="preserve">ý </w:t>
      </w:r>
      <w:r>
        <w:t xml:space="preserve">hờn </w:t>
      </w:r>
      <w:r>
        <w:t xml:space="preserve">dỗi, </w:t>
      </w:r>
      <w:r>
        <w:t xml:space="preserve">không </w:t>
      </w:r>
      <w:r>
        <w:t xml:space="preserve">bằng </w:t>
      </w:r>
      <w:r>
        <w:t xml:space="preserve">lòng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trẻ </w:t>
      </w:r>
      <w:r>
        <w:t xml:space="preserve">con). </w:t>
      </w:r>
      <w:r>
        <w:rPr>
          <w:i/>
        </w:rPr>
        <w:t xml:space="preserve">Miệng </w:t>
      </w:r>
      <w:r>
        <w:t xml:space="preserve">phụng </w:t>
      </w:r>
      <w:r>
        <w:rPr>
          <w:i/>
        </w:rPr>
        <w:t xml:space="preserve">phịu. </w:t>
      </w:r>
      <w:r>
        <w:t xml:space="preserve">Phụng </w:t>
      </w:r>
      <w:r>
        <w:t xml:space="preserve">phịu </w:t>
      </w:r>
      <w:r>
        <w:t xml:space="preserve">cái </w:t>
      </w:r>
      <w:r>
        <w:rPr>
          <w:i/>
        </w:rPr>
        <w:t xml:space="preserve">mặt. </w:t>
      </w:r>
      <w:r>
        <w:t xml:space="preserve">, </w:t>
      </w:r>
      <w:r>
        <w:br/>
      </w:r>
      <w:r>
        <w:rPr>
          <w:b/>
        </w:rPr>
        <w:t xml:space="preserve">phụng </w:t>
      </w:r>
      <w:r>
        <w:rPr>
          <w:b/>
        </w:rPr>
        <w:t xml:space="preserve">sự </w:t>
      </w:r>
      <w:r>
        <w:rPr>
          <w:i/>
        </w:rPr>
        <w:t xml:space="preserve">động từ </w:t>
      </w:r>
      <w:r>
        <w:t xml:space="preserve">(trang trọng). </w:t>
      </w:r>
      <w:r>
        <w:t xml:space="preserve">Phục </w:t>
      </w:r>
      <w:r>
        <w:t xml:space="preserve">vụ </w:t>
      </w:r>
      <w:r>
        <w:t xml:space="preserve">hết </w:t>
      </w:r>
      <w:r>
        <w:t xml:space="preserve">lòng. </w:t>
      </w:r>
      <w:r>
        <w:t xml:space="preserve">Phụng </w:t>
      </w:r>
      <w:r>
        <w:rPr>
          <w:i/>
        </w:rPr>
        <w:t xml:space="preserve">sự </w:t>
      </w:r>
      <w:r>
        <w:rPr>
          <w:i/>
        </w:rPr>
        <w:t xml:space="preserve">tổ </w:t>
      </w:r>
      <w:r>
        <w:rPr>
          <w:i/>
        </w:rPr>
        <w:t xml:space="preserve">quốc. </w:t>
      </w:r>
      <w:r>
        <w:t xml:space="preserve">Phụng </w:t>
      </w:r>
      <w:r>
        <w:t xml:space="preserve">sự </w:t>
      </w:r>
      <w:r>
        <w:rPr>
          <w:i/>
        </w:rPr>
        <w:t xml:space="preserve">lí </w:t>
      </w:r>
      <w:r>
        <w:t xml:space="preserve">tưởng. </w:t>
      </w:r>
      <w:r>
        <w:br/>
      </w:r>
      <w:r>
        <w:rPr>
          <w:b/>
        </w:rPr>
        <w:t xml:space="preserve">phụng </w:t>
      </w:r>
      <w:r>
        <w:rPr>
          <w:b/>
        </w:rPr>
        <w:t xml:space="preserve">thờ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Như </w:t>
      </w:r>
      <w:r>
        <w:t xml:space="preserve">thờ </w:t>
      </w:r>
      <w:r>
        <w:rPr>
          <w:i/>
        </w:rPr>
        <w:t xml:space="preserve">cúng. </w:t>
      </w:r>
      <w:r>
        <w:rPr>
          <w:i/>
        </w:rPr>
        <w:t xml:space="preserve">Hương </w:t>
      </w:r>
      <w:r>
        <w:rPr>
          <w:i/>
        </w:rPr>
        <w:t xml:space="preserve">khói </w:t>
      </w:r>
      <w:r>
        <w:t xml:space="preserve">phụng </w:t>
      </w:r>
      <w:r>
        <w:t xml:space="preserve">thờ. </w:t>
      </w:r>
      <w:r>
        <w:rPr>
          <w:i/>
        </w:rPr>
        <w:t xml:space="preserve">Lập </w:t>
      </w:r>
      <w:r>
        <w:rPr>
          <w:i/>
        </w:rPr>
        <w:t xml:space="preserve">miếu </w:t>
      </w:r>
      <w:r>
        <w:rPr>
          <w:i/>
        </w:rPr>
        <w:t xml:space="preserve">phụng </w:t>
      </w:r>
      <w:r>
        <w:rPr>
          <w:i/>
        </w:rPr>
        <w:t xml:space="preserve">thờ. </w:t>
      </w:r>
      <w:r>
        <w:rPr>
          <w:b/>
        </w:rPr>
        <w:t xml:space="preserve">2 </w:t>
      </w:r>
      <w:r>
        <w:t xml:space="preserve">Tôn </w:t>
      </w:r>
      <w:r>
        <w:t xml:space="preserve">thờ </w:t>
      </w:r>
      <w:r>
        <w:t xml:space="preserve">và </w:t>
      </w:r>
      <w:r>
        <w:t xml:space="preserve">phụng </w:t>
      </w:r>
      <w:r>
        <w:t xml:space="preserve">sự. </w:t>
      </w:r>
      <w:r>
        <w:rPr>
          <w:i/>
        </w:rPr>
        <w:t xml:space="preserve">Phụng </w:t>
      </w:r>
      <w:r>
        <w:rPr>
          <w:i/>
        </w:rPr>
        <w:t xml:space="preserve">thờ </w:t>
      </w:r>
      <w:r>
        <w:t xml:space="preserve">lí </w:t>
      </w:r>
      <w:r>
        <w:t xml:space="preserve">tưởng. </w:t>
      </w:r>
      <w:r>
        <w:br/>
      </w:r>
      <w:r>
        <w:rPr>
          <w:b/>
        </w:rPr>
        <w:t xml:space="preserve">phút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thời </w:t>
      </w:r>
      <w:r>
        <w:t xml:space="preserve">gian, </w:t>
      </w:r>
      <w:r>
        <w:t xml:space="preserve">bằng </w:t>
      </w:r>
      <w:r>
        <w:t xml:space="preserve">60 </w:t>
      </w:r>
      <w:r>
        <w:t xml:space="preserve">giây. </w:t>
      </w:r>
      <w:r>
        <w:rPr>
          <w:i/>
        </w:rPr>
        <w:t xml:space="preserve">Tàu </w:t>
      </w:r>
      <w:r>
        <w:t xml:space="preserve">uề </w:t>
      </w:r>
      <w:r>
        <w:rPr>
          <w:i/>
        </w:rPr>
        <w:t xml:space="preserve">chậm </w:t>
      </w:r>
      <w:r>
        <w:t xml:space="preserve">hai </w:t>
      </w:r>
      <w:r>
        <w:t xml:space="preserve">phút. </w:t>
      </w:r>
      <w:r>
        <w:rPr>
          <w:b/>
        </w:rPr>
        <w:t xml:space="preserve">2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hết </w:t>
      </w:r>
      <w:r>
        <w:t xml:space="preserve">sức </w:t>
      </w:r>
      <w:r>
        <w:t xml:space="preserve">ngắn, </w:t>
      </w:r>
      <w:r>
        <w:t xml:space="preserve">coi </w:t>
      </w:r>
      <w:r>
        <w:t xml:space="preserve">là </w:t>
      </w:r>
      <w:r>
        <w:t xml:space="preserve">ngắn </w:t>
      </w:r>
      <w:r>
        <w:t xml:space="preserve">nhất. </w:t>
      </w:r>
      <w:r>
        <w:t xml:space="preserve">Một </w:t>
      </w:r>
      <w:r>
        <w:t xml:space="preserve">phút </w:t>
      </w:r>
      <w:r>
        <w:rPr>
          <w:i/>
        </w:rPr>
        <w:t xml:space="preserve">tan </w:t>
      </w:r>
      <w:r>
        <w:rPr>
          <w:i/>
        </w:rPr>
        <w:t xml:space="preserve">ra </w:t>
      </w:r>
      <w:r>
        <w:rPr>
          <w:i/>
        </w:rPr>
        <w:t xml:space="preserve">mây </w:t>
      </w:r>
      <w:r>
        <w:t xml:space="preserve">khói. </w:t>
      </w:r>
      <w:r>
        <w:t xml:space="preserve">Cho </w:t>
      </w:r>
      <w:r>
        <w:t xml:space="preserve">đến </w:t>
      </w:r>
      <w:r>
        <w:t xml:space="preserve">phút </w:t>
      </w:r>
      <w:r>
        <w:t xml:space="preserve">chót. </w:t>
      </w:r>
      <w:r>
        <w:t xml:space="preserve">Chờ </w:t>
      </w:r>
      <w:r>
        <w:t xml:space="preserve">tôi </w:t>
      </w:r>
      <w:r>
        <w:rPr>
          <w:i/>
        </w:rPr>
        <w:t xml:space="preserve">ít </w:t>
      </w:r>
      <w:r>
        <w:t xml:space="preserve">phút. </w:t>
      </w:r>
      <w:r>
        <w:t xml:space="preserve">Ông </w:t>
      </w:r>
      <w:r>
        <w:t xml:space="preserve">tiên </w:t>
      </w:r>
      <w:r>
        <w:t xml:space="preserve">phút </w:t>
      </w:r>
      <w:r>
        <w:rPr>
          <w:i/>
        </w:rPr>
        <w:t xml:space="preserve">biến </w:t>
      </w:r>
      <w:r>
        <w:t xml:space="preserve">mất. </w:t>
      </w:r>
      <w:r>
        <w:rPr>
          <w:b/>
        </w:rPr>
        <w:t xml:space="preserve">3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góc </w:t>
      </w:r>
      <w:r>
        <w:t xml:space="preserve">phẳng, </w:t>
      </w:r>
      <w:r>
        <w:t xml:space="preserve">góc </w:t>
      </w:r>
      <w:r>
        <w:t xml:space="preserve">quay, </w:t>
      </w:r>
      <w:r>
        <w:t xml:space="preserve">bằng </w:t>
      </w:r>
      <w:r>
        <w:t xml:space="preserve">một </w:t>
      </w:r>
      <w:r>
        <w:t xml:space="preserve">phần </w:t>
      </w:r>
      <w:r>
        <w:t xml:space="preserve">sáu </w:t>
      </w:r>
      <w:r>
        <w:t xml:space="preserve">mươi </w:t>
      </w:r>
      <w:r>
        <w:t xml:space="preserve">độ. </w:t>
      </w:r>
      <w:r>
        <w:t xml:space="preserve">Ba </w:t>
      </w:r>
      <w:r>
        <w:t xml:space="preserve">độ </w:t>
      </w:r>
      <w:r>
        <w:t xml:space="preserve">hai </w:t>
      </w:r>
      <w:r>
        <w:rPr>
          <w:i/>
        </w:rPr>
        <w:t xml:space="preserve">mươi </w:t>
      </w:r>
      <w:r>
        <w:t xml:space="preserve">phút </w:t>
      </w:r>
      <w:r>
        <w:t xml:space="preserve">(3° </w:t>
      </w:r>
      <w:r>
        <w:t xml:space="preserve">20'). </w:t>
      </w:r>
      <w:r>
        <w:br/>
      </w:r>
      <w:r>
        <w:rPr>
          <w:b/>
        </w:rPr>
        <w:t xml:space="preserve">"phút" </w:t>
      </w:r>
      <w:r>
        <w:rPr>
          <w:i/>
        </w:rPr>
        <w:t xml:space="preserve">xem </w:t>
      </w:r>
      <w:r>
        <w:rPr>
          <w:i/>
        </w:rPr>
        <w:t xml:space="preserve">foot. </w:t>
      </w:r>
      <w:r>
        <w:br/>
      </w:r>
      <w:r>
        <w:rPr>
          <w:b/>
        </w:rPr>
        <w:t xml:space="preserve">phút </w:t>
      </w:r>
      <w:r>
        <w:rPr>
          <w:b/>
        </w:rPr>
        <w:t xml:space="preserve">chốc </w:t>
      </w:r>
      <w:r>
        <w:rPr>
          <w:i/>
        </w:rPr>
        <w:t xml:space="preserve">danh từ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rất </w:t>
      </w:r>
      <w:r>
        <w:t xml:space="preserve">ngắn </w:t>
      </w:r>
      <w:r>
        <w:t xml:space="preserve">như </w:t>
      </w:r>
      <w:r>
        <w:t xml:space="preserve">chỉ </w:t>
      </w:r>
      <w:r>
        <w:t xml:space="preserve">trong </w:t>
      </w:r>
      <w:r>
        <w:t xml:space="preserve">ít </w:t>
      </w:r>
      <w:r>
        <w:t xml:space="preserve">phút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Ngôi </w:t>
      </w:r>
      <w:r>
        <w:t xml:space="preserve">nhà </w:t>
      </w:r>
      <w:r>
        <w:rPr>
          <w:i/>
        </w:rPr>
        <w:t xml:space="preserve">phút </w:t>
      </w:r>
      <w:r>
        <w:t xml:space="preserve">chốc </w:t>
      </w:r>
      <w:r>
        <w:t xml:space="preserve">chỉ </w:t>
      </w:r>
      <w:r>
        <w:rPr>
          <w:i/>
        </w:rPr>
        <w:t xml:space="preserve">còn </w:t>
      </w:r>
      <w:r>
        <w:rPr>
          <w:i/>
        </w:rPr>
        <w:t xml:space="preserve">là </w:t>
      </w:r>
      <w:r>
        <w:t xml:space="preserve">đống </w:t>
      </w:r>
      <w:r>
        <w:t xml:space="preserve">gạch </w:t>
      </w:r>
      <w:r>
        <w:t xml:space="preserve">vụn. </w:t>
      </w:r>
      <w:r>
        <w:br/>
      </w:r>
      <w:r>
        <w:rPr>
          <w:b/>
        </w:rPr>
        <w:t xml:space="preserve">phút </w:t>
      </w:r>
      <w:r>
        <w:rPr>
          <w:b/>
        </w:rPr>
        <w:t xml:space="preserve">giây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rPr>
          <w:i/>
        </w:rPr>
        <w:t xml:space="preserve">giây </w:t>
      </w:r>
      <w:r>
        <w:t xml:space="preserve">phút. </w:t>
      </w:r>
      <w:r>
        <w:br/>
      </w:r>
      <w:r>
        <w:rPr>
          <w:b/>
        </w:rPr>
        <w:t xml:space="preserve">phụt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Bật </w:t>
      </w:r>
      <w:r>
        <w:t xml:space="preserve">mạnh </w:t>
      </w:r>
      <w:r>
        <w:t xml:space="preserve">từ </w:t>
      </w:r>
      <w:r>
        <w:t xml:space="preserve">bên </w:t>
      </w:r>
      <w:r>
        <w:t xml:space="preserve">trong </w:t>
      </w:r>
      <w:r>
        <w:t xml:space="preserve">ra </w:t>
      </w:r>
      <w:r>
        <w:t xml:space="preserve">thành </w:t>
      </w:r>
      <w:r>
        <w:t xml:space="preserve">tỉa, </w:t>
      </w:r>
      <w:r>
        <w:t xml:space="preserve">thành </w:t>
      </w:r>
      <w:r>
        <w:t xml:space="preserve">luồng </w:t>
      </w:r>
      <w:r>
        <w:t xml:space="preserve">do </w:t>
      </w:r>
      <w:r>
        <w:t xml:space="preserve">tác </w:t>
      </w:r>
      <w:r>
        <w:t xml:space="preserve">dụng </w:t>
      </w:r>
      <w:r>
        <w:t xml:space="preserve">của </w:t>
      </w:r>
      <w:r>
        <w:t xml:space="preserve">lực </w:t>
      </w:r>
      <w:r>
        <w:t xml:space="preserve">đẩy. </w:t>
      </w:r>
      <w:r>
        <w:t xml:space="preserve">Mạch </w:t>
      </w:r>
      <w:r>
        <w:t xml:space="preserve">nước </w:t>
      </w:r>
      <w:r>
        <w:t xml:space="preserve">ngằm </w:t>
      </w:r>
      <w:r>
        <w:rPr>
          <w:i/>
        </w:rPr>
        <w:t xml:space="preserve">phụt </w:t>
      </w:r>
      <w:r>
        <w:t xml:space="preserve">lên. </w:t>
      </w:r>
      <w:r>
        <w:t xml:space="preserve">Một </w:t>
      </w:r>
      <w:r>
        <w:t xml:space="preserve">luồng </w:t>
      </w:r>
      <w:r>
        <w:t xml:space="preserve">lửa </w:t>
      </w:r>
      <w:r>
        <w:t xml:space="preserve">phụt </w:t>
      </w:r>
      <w:r>
        <w:t xml:space="preserve">ra. </w:t>
      </w:r>
      <w:r>
        <w:rPr>
          <w:b/>
        </w:rPr>
        <w:t xml:space="preserve">2 </w:t>
      </w:r>
      <w:r>
        <w:t xml:space="preserve">(thợt.). </w:t>
      </w:r>
      <w:r>
        <w:t xml:space="preserve">Bật </w:t>
      </w:r>
      <w:r>
        <w:t xml:space="preserve">nói </w:t>
      </w:r>
      <w:r>
        <w:t xml:space="preserve">ra. </w:t>
      </w:r>
      <w:r>
        <w:t xml:space="preserve">Tức </w:t>
      </w:r>
      <w:r>
        <w:t xml:space="preserve">quá </w:t>
      </w:r>
      <w:r>
        <w:t xml:space="preserve">phụt </w:t>
      </w:r>
      <w:r>
        <w:t xml:space="preserve">ra </w:t>
      </w:r>
      <w:r>
        <w:t xml:space="preserve">một </w:t>
      </w:r>
      <w:r>
        <w:t xml:space="preserve">tiếng </w:t>
      </w:r>
      <w:r>
        <w:t xml:space="preserve">chửi. </w:t>
      </w:r>
      <w:r>
        <w:t xml:space="preserve">Lỡ </w:t>
      </w:r>
      <w:r>
        <w:rPr>
          <w:i/>
        </w:rPr>
        <w:t xml:space="preserve">miệng </w:t>
      </w:r>
      <w:r>
        <w:t xml:space="preserve">phụt </w:t>
      </w:r>
      <w:r>
        <w:t xml:space="preserve">nói </w:t>
      </w:r>
      <w:r>
        <w:rPr>
          <w:i/>
        </w:rPr>
        <w:t xml:space="preserve">ra. </w:t>
      </w:r>
      <w:r>
        <w:t xml:space="preserve">l\ </w:t>
      </w:r>
      <w:r>
        <w:t xml:space="preserve">phụ từ </w:t>
      </w:r>
      <w:r>
        <w:t xml:space="preserve">(Tắt) </w:t>
      </w:r>
      <w:r>
        <w:t xml:space="preserve">nhanh </w:t>
      </w:r>
      <w:r>
        <w:t xml:space="preserve">và </w:t>
      </w:r>
      <w:r>
        <w:t xml:space="preserve">đột </w:t>
      </w:r>
      <w:r>
        <w:t xml:space="preserve">ngột </w:t>
      </w:r>
      <w:r>
        <w:t xml:space="preserve">như </w:t>
      </w:r>
      <w:r>
        <w:t xml:space="preserve">bị </w:t>
      </w:r>
      <w:r>
        <w:t xml:space="preserve">thổi </w:t>
      </w:r>
      <w:r>
        <w:t xml:space="preserve">mạnh. </w:t>
      </w:r>
      <w:r>
        <w:t xml:space="preserve">Đèn </w:t>
      </w:r>
      <w:r>
        <w:rPr>
          <w:i/>
        </w:rPr>
        <w:t xml:space="preserve">phụ! </w:t>
      </w:r>
      <w:r>
        <w:rPr>
          <w:i/>
        </w:rPr>
        <w:t xml:space="preserve">tắt. </w:t>
      </w:r>
      <w:r>
        <w:t xml:space="preserve">Thổi </w:t>
      </w:r>
      <w:r>
        <w:rPr>
          <w:i/>
        </w:rPr>
        <w:t xml:space="preserve">tắt </w:t>
      </w:r>
      <w:r>
        <w:rPr>
          <w:i/>
        </w:rPr>
        <w:t xml:space="preserve">phụt </w:t>
      </w:r>
      <w:r>
        <w:t xml:space="preserve">ngọn </w:t>
      </w:r>
      <w:r>
        <w:t xml:space="preserve">nến. </w:t>
      </w:r>
      <w:r>
        <w:br/>
      </w:r>
      <w:r>
        <w:rPr>
          <w:b/>
        </w:rPr>
        <w:t xml:space="preserve">phuy </w:t>
      </w:r>
      <w:r>
        <w:rPr>
          <w:i/>
        </w:rPr>
        <w:t xml:space="preserve">danh từ </w:t>
      </w:r>
      <w:r>
        <w:t xml:space="preserve">Thùng </w:t>
      </w:r>
      <w:r>
        <w:t xml:space="preserve">sắt </w:t>
      </w:r>
      <w:r>
        <w:t xml:space="preserve">to,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đựng </w:t>
      </w:r>
      <w:r>
        <w:t xml:space="preserve">xăng, </w:t>
      </w:r>
      <w:r>
        <w:t xml:space="preserve">dầu. </w:t>
      </w:r>
      <w:r>
        <w:br/>
      </w:r>
      <w:r>
        <w:rPr>
          <w:b/>
        </w:rPr>
        <w:t xml:space="preserve">phứa </w:t>
      </w:r>
      <w:r>
        <w:rPr>
          <w:i/>
        </w:rPr>
        <w:t xml:space="preserve">tính từ </w:t>
      </w:r>
      <w:r>
        <w:t xml:space="preserve">(thông tục). </w:t>
      </w:r>
      <w:r>
        <w:t xml:space="preserve">Bừa. </w:t>
      </w:r>
      <w:r>
        <w:t xml:space="preserve">Cãi </w:t>
      </w:r>
      <w:r>
        <w:t xml:space="preserve">phứa. </w:t>
      </w:r>
      <w:r>
        <w:t xml:space="preserve">Làm </w:t>
      </w:r>
      <w:r>
        <w:rPr>
          <w:i/>
        </w:rPr>
        <w:t xml:space="preserve">phứa. </w:t>
      </w:r>
      <w:r>
        <w:t xml:space="preserve">phứa </w:t>
      </w:r>
      <w:r>
        <w:t xml:space="preserve">phựa </w:t>
      </w:r>
      <w:r>
        <w:t xml:space="preserve">tính từ </w:t>
      </w:r>
      <w:r>
        <w:t xml:space="preserve">(thông tục). </w:t>
      </w:r>
      <w:r>
        <w:t xml:space="preserve">Như </w:t>
      </w:r>
      <w:r>
        <w:rPr>
          <w:i/>
        </w:rPr>
        <w:t xml:space="preserve">bừa </w:t>
      </w:r>
      <w:r>
        <w:t xml:space="preserve">phứa. </w:t>
      </w:r>
      <w:r>
        <w:br/>
      </w:r>
      <w:r>
        <w:rPr>
          <w:b/>
        </w:rPr>
        <w:t xml:space="preserve">phức </w:t>
      </w:r>
      <w:r>
        <w:rPr>
          <w:i/>
        </w:rPr>
        <w:t xml:space="preserve">tính từ </w:t>
      </w:r>
      <w:r>
        <w:t xml:space="preserve">Có </w:t>
      </w:r>
      <w:r>
        <w:t xml:space="preserve">cấu </w:t>
      </w:r>
      <w:r>
        <w:t xml:space="preserve">tạo </w:t>
      </w:r>
      <w:r>
        <w:t xml:space="preserve">gồm </w:t>
      </w:r>
      <w:r>
        <w:t xml:space="preserve">nhiều </w:t>
      </w:r>
      <w:r>
        <w:t xml:space="preserve">thành </w:t>
      </w:r>
      <w:r>
        <w:t xml:space="preserve">phần;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đơn. </w:t>
      </w:r>
      <w:r>
        <w:t xml:space="preserve">Thành </w:t>
      </w:r>
      <w:r>
        <w:rPr>
          <w:i/>
        </w:rPr>
        <w:t xml:space="preserve">tố </w:t>
      </w:r>
      <w:r>
        <w:rPr>
          <w:i/>
        </w:rPr>
        <w:t xml:space="preserve">phức. </w:t>
      </w:r>
      <w:r>
        <w:br/>
      </w:r>
      <w:r>
        <w:rPr>
          <w:b/>
        </w:rPr>
        <w:t xml:space="preserve">phức </w:t>
      </w:r>
      <w:r>
        <w:rPr>
          <w:b/>
        </w:rPr>
        <w:t xml:space="preserve">điệu </w:t>
      </w:r>
      <w:r>
        <w:rPr>
          <w:i/>
        </w:rPr>
        <w:t xml:space="preserve">danh từ </w:t>
      </w:r>
      <w:r>
        <w:t xml:space="preserve">Sự </w:t>
      </w:r>
      <w:r>
        <w:t xml:space="preserve">kết </w:t>
      </w:r>
      <w:r>
        <w:t xml:space="preserve">hợp </w:t>
      </w:r>
      <w:r>
        <w:t xml:space="preserve">nhiều </w:t>
      </w:r>
      <w:r>
        <w:t xml:space="preserve">bè </w:t>
      </w:r>
      <w:r>
        <w:t xml:space="preserve">với </w:t>
      </w:r>
      <w:r>
        <w:t xml:space="preserve">nhau </w:t>
      </w:r>
      <w:r>
        <w:t xml:space="preserve">trong </w:t>
      </w:r>
      <w:r>
        <w:t xml:space="preserve">một </w:t>
      </w:r>
      <w:r>
        <w:t xml:space="preserve">tác </w:t>
      </w:r>
      <w:r>
        <w:t xml:space="preserve">phẩm </w:t>
      </w:r>
      <w:r>
        <w:t xml:space="preserve">âm </w:t>
      </w:r>
      <w:r>
        <w:t xml:space="preserve">nhạc. </w:t>
      </w:r>
      <w:r>
        <w:br w:type="page"/>
      </w:r>
      <w:r>
        <w:rPr>
          <w:b/>
        </w:rPr>
        <w:t xml:space="preserve">phức </w:t>
      </w:r>
      <w:r>
        <w:rPr>
          <w:b/>
        </w:rPr>
        <w:t xml:space="preserve">hệ </w:t>
      </w:r>
      <w:r>
        <w:rPr>
          <w:i/>
        </w:rPr>
        <w:t xml:space="preserve">danh từ </w:t>
      </w:r>
      <w:r>
        <w:t xml:space="preserve">Hệ </w:t>
      </w:r>
      <w:r>
        <w:t xml:space="preserve">thống </w:t>
      </w:r>
      <w:r>
        <w:t xml:space="preserve">phức </w:t>
      </w:r>
      <w:r>
        <w:t xml:space="preserve">tạp, </w:t>
      </w:r>
      <w:r>
        <w:t xml:space="preserve">hệ </w:t>
      </w:r>
      <w:r>
        <w:t xml:space="preserve">thống </w:t>
      </w:r>
      <w:r>
        <w:t xml:space="preserve">lớn </w:t>
      </w:r>
      <w:r>
        <w:t xml:space="preserve">gồm </w:t>
      </w:r>
      <w:r>
        <w:t xml:space="preserve">nhiều </w:t>
      </w:r>
      <w:r>
        <w:t xml:space="preserve">hệ </w:t>
      </w:r>
      <w:r>
        <w:t xml:space="preserve">thống </w:t>
      </w:r>
      <w:r>
        <w:t xml:space="preserve">nhỏ. </w:t>
      </w:r>
      <w:r>
        <w:rPr>
          <w:i/>
        </w:rPr>
        <w:t xml:space="preserve">Phức </w:t>
      </w:r>
      <w:r>
        <w:rPr>
          <w:i/>
        </w:rPr>
        <w:t xml:space="preserve">hệ </w:t>
      </w:r>
      <w:r>
        <w:rPr>
          <w:i/>
        </w:rPr>
        <w:t xml:space="preserve">sinh </w:t>
      </w:r>
      <w:r>
        <w:rPr>
          <w:i/>
        </w:rPr>
        <w:t xml:space="preserve">thái. </w:t>
      </w:r>
      <w:r>
        <w:br/>
      </w:r>
      <w:r>
        <w:rPr>
          <w:b/>
        </w:rPr>
        <w:t xml:space="preserve">phức </w:t>
      </w:r>
      <w:r>
        <w:rPr>
          <w:b/>
        </w:rPr>
        <w:t xml:space="preserve">hợp </w:t>
      </w:r>
      <w:r>
        <w:rPr>
          <w:i/>
        </w:rPr>
        <w:t xml:space="preserve">tính từ </w:t>
      </w:r>
      <w:r>
        <w:t xml:space="preserve">Gồm </w:t>
      </w:r>
      <w:r>
        <w:t xml:space="preserve">hai </w:t>
      </w:r>
      <w:r>
        <w:t xml:space="preserve">hay </w:t>
      </w:r>
      <w:r>
        <w:t xml:space="preserve">nhiều </w:t>
      </w:r>
      <w:r>
        <w:t xml:space="preserve">thành </w:t>
      </w:r>
      <w:r>
        <w:t xml:space="preserve">phần </w:t>
      </w:r>
      <w:r>
        <w:t xml:space="preserve">hợp </w:t>
      </w:r>
      <w:r>
        <w:t xml:space="preserve">thành. </w:t>
      </w:r>
      <w:r>
        <w:rPr>
          <w:i/>
        </w:rPr>
        <w:t xml:space="preserve">Cấu </w:t>
      </w:r>
      <w:r>
        <w:rPr>
          <w:i/>
        </w:rPr>
        <w:t xml:space="preserve">tạo </w:t>
      </w:r>
      <w:r>
        <w:rPr>
          <w:i/>
        </w:rPr>
        <w:t xml:space="preserve">phức </w:t>
      </w:r>
      <w:r>
        <w:rPr>
          <w:i/>
        </w:rPr>
        <w:t xml:space="preserve">hợp. </w:t>
      </w:r>
      <w:r>
        <w:rPr>
          <w:i/>
        </w:rPr>
        <w:t xml:space="preserve">Từ </w:t>
      </w:r>
      <w:r>
        <w:rPr>
          <w:i/>
        </w:rPr>
        <w:t xml:space="preserve">phức </w:t>
      </w:r>
      <w:r>
        <w:t xml:space="preserve">hợp. </w:t>
      </w:r>
      <w:r>
        <w:br/>
      </w:r>
      <w:r>
        <w:rPr>
          <w:b/>
        </w:rPr>
        <w:t xml:space="preserve">phức </w:t>
      </w:r>
      <w:r>
        <w:rPr>
          <w:b/>
        </w:rPr>
        <w:t xml:space="preserve">tạp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nhiều </w:t>
      </w:r>
      <w:r>
        <w:t xml:space="preserve">thành </w:t>
      </w:r>
      <w:r>
        <w:t xml:space="preserve">phần </w:t>
      </w:r>
      <w:r>
        <w:t xml:space="preserve">hoặc </w:t>
      </w:r>
      <w:r>
        <w:t xml:space="preserve">nhiều </w:t>
      </w:r>
      <w:r>
        <w:t xml:space="preserve">mặt, </w:t>
      </w:r>
      <w:r>
        <w:t xml:space="preserve">không </w:t>
      </w:r>
      <w:r>
        <w:t xml:space="preserve">đơn </w:t>
      </w:r>
      <w:r>
        <w:t xml:space="preserve">giản. </w:t>
      </w:r>
      <w:r>
        <w:rPr>
          <w:i/>
        </w:rPr>
        <w:t xml:space="preserve">Máy </w:t>
      </w:r>
      <w:r>
        <w:rPr>
          <w:i/>
        </w:rPr>
        <w:t xml:space="preserve">móc </w:t>
      </w:r>
      <w:r>
        <w:rPr>
          <w:i/>
        </w:rPr>
        <w:t xml:space="preserve">tỉnh </w:t>
      </w:r>
      <w:r>
        <w:t xml:space="preserve">ui, </w:t>
      </w:r>
      <w:r>
        <w:rPr>
          <w:i/>
        </w:rPr>
        <w:t xml:space="preserve">phức </w:t>
      </w:r>
      <w:r>
        <w:rPr>
          <w:i/>
        </w:rPr>
        <w:t xml:space="preserve">tạp. </w:t>
      </w:r>
      <w:r>
        <w:rPr>
          <w:b/>
        </w:rPr>
        <w:t xml:space="preserve">2 </w:t>
      </w:r>
      <w:r>
        <w:t xml:space="preserve">Có </w:t>
      </w:r>
      <w:r>
        <w:t xml:space="preserve">nhiều </w:t>
      </w:r>
      <w:r>
        <w:t xml:space="preserve">sự </w:t>
      </w:r>
      <w:r>
        <w:t xml:space="preserve">rắc </w:t>
      </w:r>
      <w:r>
        <w:t xml:space="preserve">rối </w:t>
      </w:r>
      <w:r>
        <w:t xml:space="preserve">khó </w:t>
      </w:r>
      <w:r>
        <w:t xml:space="preserve">nắm, </w:t>
      </w:r>
      <w:r>
        <w:t xml:space="preserve">khó </w:t>
      </w:r>
      <w:r>
        <w:t xml:space="preserve">hiểu, </w:t>
      </w:r>
      <w:r>
        <w:t xml:space="preserve">khó </w:t>
      </w:r>
      <w:r>
        <w:t xml:space="preserve">giải </w:t>
      </w:r>
      <w:r>
        <w:t xml:space="preserve">quyết. </w:t>
      </w:r>
      <w:r>
        <w:t xml:space="preserve">Vấn </w:t>
      </w:r>
      <w:r>
        <w:rPr>
          <w:i/>
        </w:rPr>
        <w:t xml:space="preserve">đề </w:t>
      </w:r>
      <w:r>
        <w:rPr>
          <w:i/>
        </w:rPr>
        <w:t xml:space="preserve">phức </w:t>
      </w:r>
      <w:r>
        <w:rPr>
          <w:i/>
        </w:rPr>
        <w:t xml:space="preserve">tạp, </w:t>
      </w:r>
      <w:r>
        <w:t xml:space="preserve">khó </w:t>
      </w:r>
      <w:r>
        <w:t xml:space="preserve">giải </w:t>
      </w:r>
      <w:r>
        <w:rPr>
          <w:i/>
        </w:rPr>
        <w:t xml:space="preserve">quyết. </w:t>
      </w:r>
      <w:r>
        <w:rPr>
          <w:i/>
        </w:rPr>
        <w:t xml:space="preserve">Tư </w:t>
      </w:r>
      <w:r>
        <w:rPr>
          <w:i/>
        </w:rPr>
        <w:t xml:space="preserve">tưởng </w:t>
      </w:r>
      <w:r>
        <w:rPr>
          <w:i/>
        </w:rPr>
        <w:t xml:space="preserve">phức </w:t>
      </w:r>
      <w:r>
        <w:rPr>
          <w:i/>
        </w:rPr>
        <w:t xml:space="preserve">tạp. </w:t>
      </w:r>
      <w:r>
        <w:br/>
      </w:r>
      <w:r>
        <w:rPr>
          <w:b/>
        </w:rPr>
        <w:t xml:space="preserve">phừng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Như </w:t>
      </w:r>
      <w:r>
        <w:t xml:space="preserve">bừng. </w:t>
      </w:r>
      <w:r>
        <w:rPr>
          <w:i/>
        </w:rPr>
        <w:t xml:space="preserve">Ngọn </w:t>
      </w:r>
      <w:r>
        <w:rPr>
          <w:i/>
        </w:rPr>
        <w:t xml:space="preserve">lửa </w:t>
      </w:r>
      <w:r>
        <w:t xml:space="preserve">phừng </w:t>
      </w:r>
      <w:r>
        <w:rPr>
          <w:i/>
        </w:rPr>
        <w:t xml:space="preserve">lên. </w:t>
      </w:r>
      <w:r>
        <w:rPr>
          <w:i/>
        </w:rPr>
        <w:t xml:space="preserve">Mặt </w:t>
      </w:r>
      <w:r>
        <w:rPr>
          <w:i/>
        </w:rPr>
        <w:t xml:space="preserve">đỏ </w:t>
      </w:r>
      <w:r>
        <w:rPr>
          <w:i/>
        </w:rPr>
        <w:t xml:space="preserve">phừng. </w:t>
      </w:r>
      <w:r>
        <w:br/>
      </w:r>
      <w:r>
        <w:rPr>
          <w:b/>
        </w:rPr>
        <w:t xml:space="preserve">phước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phúc. </w:t>
      </w:r>
      <w:r>
        <w:br/>
      </w:r>
      <w:r>
        <w:rPr>
          <w:b/>
        </w:rPr>
        <w:t xml:space="preserve">phưỡn </w:t>
      </w:r>
      <w:r>
        <w:rPr>
          <w:i/>
        </w:rPr>
        <w:t xml:space="preserve">động từ </w:t>
      </w:r>
      <w:r>
        <w:t xml:space="preserve">(khẩu ngữ). </w:t>
      </w:r>
      <w:r>
        <w:t xml:space="preserve">(Bụng) </w:t>
      </w:r>
      <w:r>
        <w:t xml:space="preserve">phình </w:t>
      </w:r>
      <w:r>
        <w:t xml:space="preserve">to </w:t>
      </w:r>
      <w:r>
        <w:t xml:space="preserve">và </w:t>
      </w:r>
      <w:r>
        <w:t xml:space="preserve">đưa </w:t>
      </w:r>
      <w:r>
        <w:t xml:space="preserve">ra </w:t>
      </w:r>
      <w:r>
        <w:t xml:space="preserve">phía </w:t>
      </w:r>
      <w:r>
        <w:t xml:space="preserve">trước </w:t>
      </w:r>
      <w:r>
        <w:t xml:space="preserve">một </w:t>
      </w:r>
      <w:r>
        <w:t xml:space="preserve">cách </w:t>
      </w:r>
      <w:r>
        <w:t xml:space="preserve">khó </w:t>
      </w:r>
      <w:r>
        <w:t xml:space="preserve">coi. </w:t>
      </w:r>
      <w:r>
        <w:rPr>
          <w:i/>
        </w:rPr>
        <w:t xml:space="preserve">No </w:t>
      </w:r>
      <w:r>
        <w:rPr>
          <w:i/>
        </w:rPr>
        <w:t xml:space="preserve">phưỡn </w:t>
      </w:r>
      <w:r>
        <w:rPr>
          <w:i/>
        </w:rPr>
        <w:t xml:space="preserve">bụng. </w:t>
      </w:r>
      <w:r>
        <w:t xml:space="preserve">Bụng </w:t>
      </w:r>
      <w:r>
        <w:t xml:space="preserve">phưỡn </w:t>
      </w:r>
      <w:r>
        <w:rPr>
          <w:i/>
        </w:rPr>
        <w:t xml:space="preserve">ra. </w:t>
      </w:r>
      <w:r>
        <w:rPr>
          <w:i/>
        </w:rPr>
        <w:t xml:space="preserve">Nằm </w:t>
      </w:r>
      <w:r>
        <w:rPr>
          <w:i/>
        </w:rPr>
        <w:t xml:space="preserve">phuốn </w:t>
      </w:r>
      <w:r>
        <w:rPr>
          <w:i/>
        </w:rPr>
        <w:t xml:space="preserve">(bụng) </w:t>
      </w:r>
      <w:r>
        <w:rPr>
          <w:i/>
        </w:rPr>
        <w:t xml:space="preserve">ra. </w:t>
      </w:r>
      <w:r>
        <w:br/>
      </w:r>
      <w:r>
        <w:rPr>
          <w:b/>
        </w:rPr>
        <w:t xml:space="preserve">phướn </w:t>
      </w:r>
      <w:r>
        <w:rPr>
          <w:i/>
        </w:rPr>
        <w:t xml:space="preserve">danh từ </w:t>
      </w:r>
      <w:r>
        <w:t xml:space="preserve">Cờ </w:t>
      </w:r>
      <w:r>
        <w:t xml:space="preserve">của </w:t>
      </w:r>
      <w:r>
        <w:t xml:space="preserve">nhà </w:t>
      </w:r>
      <w:r>
        <w:t xml:space="preserve">chùa, </w:t>
      </w:r>
      <w:r>
        <w:t xml:space="preserve">hình </w:t>
      </w:r>
      <w:r>
        <w:t xml:space="preserve">dải </w:t>
      </w:r>
      <w:r>
        <w:t xml:space="preserve">hẹp, </w:t>
      </w:r>
      <w:r>
        <w:t xml:space="preserve">phần </w:t>
      </w:r>
      <w:r>
        <w:t xml:space="preserve">cuối </w:t>
      </w:r>
      <w:r>
        <w:t xml:space="preserve">xẻ </w:t>
      </w:r>
      <w:r>
        <w:t xml:space="preserve">như </w:t>
      </w:r>
      <w:r>
        <w:t xml:space="preserve">đuôi </w:t>
      </w:r>
      <w:r>
        <w:t xml:space="preserve">cá. </w:t>
      </w:r>
      <w:r>
        <w:t xml:space="preserve">Cột </w:t>
      </w:r>
      <w:r>
        <w:rPr>
          <w:i/>
        </w:rPr>
        <w:t xml:space="preserve">phướn. </w:t>
      </w:r>
      <w:r>
        <w:br/>
      </w:r>
      <w:r>
        <w:rPr>
          <w:b/>
        </w:rPr>
        <w:t xml:space="preserve">phương,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đong </w:t>
      </w:r>
      <w:r>
        <w:t xml:space="preserve">chất </w:t>
      </w:r>
      <w:r>
        <w:t xml:space="preserve">hạt </w:t>
      </w:r>
      <w:r>
        <w:t xml:space="preserve">rời, </w:t>
      </w:r>
      <w:r>
        <w:t xml:space="preserve">dung </w:t>
      </w:r>
      <w:r>
        <w:t xml:space="preserve">tích </w:t>
      </w:r>
      <w:r>
        <w:t xml:space="preserve">khoảng </w:t>
      </w:r>
      <w:r>
        <w:t xml:space="preserve">30 </w:t>
      </w:r>
      <w:r>
        <w:t xml:space="preserve">lít. </w:t>
      </w:r>
      <w:r>
        <w:rPr>
          <w:i/>
        </w:rPr>
        <w:t xml:space="preserve">Một </w:t>
      </w:r>
      <w:r>
        <w:rPr>
          <w:i/>
        </w:rPr>
        <w:t xml:space="preserve">phương </w:t>
      </w:r>
      <w:r>
        <w:rPr>
          <w:i/>
        </w:rPr>
        <w:t xml:space="preserve">thóc. </w:t>
      </w:r>
      <w:r>
        <w:t xml:space="preserve">phương, </w:t>
      </w:r>
      <w:r>
        <w:t xml:space="preserve">danh từ </w:t>
      </w:r>
      <w:r>
        <w:rPr>
          <w:b/>
        </w:rPr>
        <w:t xml:space="preserve">1 </w:t>
      </w:r>
      <w:r>
        <w:t xml:space="preserve">Một </w:t>
      </w:r>
      <w:r>
        <w:t xml:space="preserve">trong </w:t>
      </w:r>
      <w:r>
        <w:t xml:space="preserve">bốn </w:t>
      </w:r>
      <w:r>
        <w:t xml:space="preserve">hướng </w:t>
      </w:r>
      <w:r>
        <w:t xml:space="preserve">chính </w:t>
      </w:r>
      <w:r>
        <w:t xml:space="preserve">nhìn </w:t>
      </w:r>
      <w:r>
        <w:t xml:space="preserve">về </w:t>
      </w:r>
      <w:r>
        <w:t xml:space="preserve">chân </w:t>
      </w:r>
      <w:r>
        <w:t xml:space="preserve">trời </w:t>
      </w:r>
      <w:r>
        <w:t xml:space="preserve">(đông, </w:t>
      </w:r>
      <w:r>
        <w:t xml:space="preserve">tây, </w:t>
      </w:r>
      <w:r>
        <w:t xml:space="preserve">nam, </w:t>
      </w:r>
      <w:r>
        <w:t xml:space="preserve">bắc), </w:t>
      </w:r>
      <w:r>
        <w:t xml:space="preserve">làm </w:t>
      </w:r>
      <w:r>
        <w:t xml:space="preserve">cơ </w:t>
      </w:r>
      <w:r>
        <w:t xml:space="preserve">sở </w:t>
      </w:r>
      <w:r>
        <w:t xml:space="preserve">xác </w:t>
      </w:r>
      <w:r>
        <w:t xml:space="preserve">định </w:t>
      </w:r>
      <w:r>
        <w:t xml:space="preserve">những </w:t>
      </w:r>
      <w:r>
        <w:t xml:space="preserve">hướng </w:t>
      </w:r>
      <w:r>
        <w:t xml:space="preserve">khác. </w:t>
      </w:r>
      <w:r>
        <w:rPr>
          <w:i/>
        </w:rPr>
        <w:t xml:space="preserve">Bốn </w:t>
      </w:r>
      <w:r>
        <w:rPr>
          <w:i/>
        </w:rPr>
        <w:t xml:space="preserve">phương </w:t>
      </w:r>
      <w:r>
        <w:rPr>
          <w:i/>
        </w:rPr>
        <w:t xml:space="preserve">trời </w:t>
      </w:r>
      <w:r>
        <w:t xml:space="preserve">(khắp </w:t>
      </w:r>
      <w:r>
        <w:t xml:space="preserve">mọi </w:t>
      </w:r>
      <w:r>
        <w:t xml:space="preserve">nơi). </w:t>
      </w:r>
      <w:r>
        <w:rPr>
          <w:b/>
        </w:rPr>
        <w:t xml:space="preserve">2 </w:t>
      </w:r>
      <w:r>
        <w:t xml:space="preserve">Nơi </w:t>
      </w:r>
      <w:r>
        <w:t xml:space="preserve">xa, </w:t>
      </w:r>
      <w:r>
        <w:t xml:space="preserve">ở </w:t>
      </w:r>
      <w:r>
        <w:t xml:space="preserve">về </w:t>
      </w:r>
      <w:r>
        <w:t xml:space="preserve">một </w:t>
      </w:r>
      <w:r>
        <w:t xml:space="preserve">hướng </w:t>
      </w:r>
      <w:r>
        <w:t xml:space="preserve">nào </w:t>
      </w:r>
      <w:r>
        <w:t xml:space="preserve">đó. </w:t>
      </w:r>
      <w:r>
        <w:rPr>
          <w:i/>
        </w:rPr>
        <w:t xml:space="preserve">Mỗi </w:t>
      </w:r>
      <w:r>
        <w:rPr>
          <w:i/>
        </w:rPr>
        <w:t xml:space="preserve">người </w:t>
      </w:r>
      <w:r>
        <w:rPr>
          <w:i/>
        </w:rPr>
        <w:t xml:space="preserve">một </w:t>
      </w:r>
      <w:r>
        <w:t xml:space="preserve">phương. </w:t>
      </w:r>
      <w:r>
        <w:t xml:space="preserve">Đi </w:t>
      </w:r>
      <w:r>
        <w:rPr>
          <w:i/>
        </w:rPr>
        <w:t xml:space="preserve">học </w:t>
      </w:r>
      <w:r>
        <w:rPr>
          <w:i/>
        </w:rPr>
        <w:t xml:space="preserve">ở </w:t>
      </w:r>
      <w:r>
        <w:rPr>
          <w:i/>
        </w:rPr>
        <w:t xml:space="preserve">phương </w:t>
      </w:r>
      <w:r>
        <w:rPr>
          <w:i/>
        </w:rPr>
        <w:t xml:space="preserve">xa. </w:t>
      </w:r>
      <w:r>
        <w:rPr>
          <w:b/>
        </w:rPr>
        <w:t xml:space="preserve">3 </w:t>
      </w:r>
      <w:r>
        <w:t xml:space="preserve">(chuyên môn). </w:t>
      </w:r>
      <w:r>
        <w:t xml:space="preserve">Thuộc </w:t>
      </w:r>
      <w:r>
        <w:t xml:space="preserve">tính </w:t>
      </w:r>
      <w:r>
        <w:t xml:space="preserve">về </w:t>
      </w:r>
      <w:r>
        <w:t xml:space="preserve">vị </w:t>
      </w:r>
      <w:r>
        <w:t xml:space="preserve">trí </w:t>
      </w:r>
      <w:r>
        <w:t xml:space="preserve">mà </w:t>
      </w:r>
      <w:r>
        <w:t xml:space="preserve">mỗi </w:t>
      </w:r>
      <w:r>
        <w:t xml:space="preserve">đường </w:t>
      </w:r>
      <w:r>
        <w:t xml:space="preserve">thẳng </w:t>
      </w:r>
      <w:r>
        <w:t xml:space="preserve">có </w:t>
      </w:r>
      <w:r>
        <w:t xml:space="preserve">chung </w:t>
      </w:r>
      <w:r>
        <w:t xml:space="preserve">với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đường </w:t>
      </w:r>
      <w:r>
        <w:t xml:space="preserve">thẳng </w:t>
      </w:r>
      <w:r>
        <w:t xml:space="preserve">song </w:t>
      </w:r>
      <w:r>
        <w:t xml:space="preserve">song </w:t>
      </w:r>
      <w:r>
        <w:t xml:space="preserve">với </w:t>
      </w:r>
      <w:r>
        <w:t xml:space="preserve">nó. </w:t>
      </w:r>
      <w:r>
        <w:rPr>
          <w:i/>
        </w:rPr>
        <w:t xml:space="preserve">Hai </w:t>
      </w:r>
      <w:r>
        <w:rPr>
          <w:i/>
        </w:rPr>
        <w:t xml:space="preserve">đường </w:t>
      </w:r>
      <w:r>
        <w:rPr>
          <w:i/>
        </w:rPr>
        <w:t xml:space="preserve">thẳng </w:t>
      </w:r>
      <w:r>
        <w:rPr>
          <w:i/>
        </w:rPr>
        <w:t xml:space="preserve">song </w:t>
      </w:r>
      <w:r>
        <w:t xml:space="preserve">song </w:t>
      </w:r>
      <w:r>
        <w:rPr>
          <w:i/>
        </w:rPr>
        <w:t xml:space="preserve">thì </w:t>
      </w:r>
      <w:r>
        <w:rPr>
          <w:i/>
        </w:rPr>
        <w:t xml:space="preserve">cùng </w:t>
      </w:r>
      <w:r>
        <w:rPr>
          <w:i/>
        </w:rPr>
        <w:t xml:space="preserve">một </w:t>
      </w:r>
      <w:r>
        <w:rPr>
          <w:i/>
        </w:rPr>
        <w:t xml:space="preserve">phương. </w:t>
      </w:r>
      <w:r>
        <w:t xml:space="preserve">Phương </w:t>
      </w:r>
      <w:r>
        <w:t xml:space="preserve">nằm </w:t>
      </w:r>
      <w:r>
        <w:t xml:space="preserve">ngang. </w:t>
      </w:r>
      <w:r>
        <w:rPr>
          <w:i/>
        </w:rPr>
        <w:t xml:space="preserve">Phương </w:t>
      </w:r>
      <w:r>
        <w:rPr>
          <w:i/>
        </w:rPr>
        <w:t xml:space="preserve">thẳng </w:t>
      </w:r>
      <w:r>
        <w:rPr>
          <w:i/>
        </w:rPr>
        <w:t xml:space="preserve">đứng. </w:t>
      </w:r>
      <w:r>
        <w:br/>
      </w:r>
      <w:r>
        <w:rPr>
          <w:b/>
        </w:rPr>
        <w:t xml:space="preserve">phương,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(thường </w:t>
      </w:r>
      <w:r>
        <w:t xml:space="preserve">nói </w:t>
      </w:r>
      <w:r>
        <w:t xml:space="preserve">phương </w:t>
      </w:r>
      <w:r>
        <w:t xml:space="preserve">thuốc). </w:t>
      </w:r>
      <w:r>
        <w:t xml:space="preserve">Bài </w:t>
      </w:r>
      <w:r>
        <w:rPr>
          <w:i/>
        </w:rPr>
        <w:t xml:space="preserve">thuốc </w:t>
      </w:r>
      <w:r>
        <w:rPr>
          <w:i/>
        </w:rPr>
        <w:t xml:space="preserve">chữa </w:t>
      </w:r>
      <w:r>
        <w:rPr>
          <w:i/>
        </w:rPr>
        <w:t xml:space="preserve">bệnh </w:t>
      </w:r>
      <w:r>
        <w:rPr>
          <w:i/>
        </w:rPr>
        <w:t xml:space="preserve">đông </w:t>
      </w:r>
      <w:r>
        <w:t xml:space="preserve">y. </w:t>
      </w:r>
      <w:r>
        <w:t xml:space="preserve">Thuốc </w:t>
      </w:r>
      <w:r>
        <w:rPr>
          <w:i/>
        </w:rPr>
        <w:t xml:space="preserve">nam </w:t>
      </w:r>
      <w:r>
        <w:rPr>
          <w:i/>
        </w:rPr>
        <w:t xml:space="preserve">có </w:t>
      </w:r>
      <w:r>
        <w:rPr>
          <w:i/>
        </w:rPr>
        <w:t xml:space="preserve">nhiều </w:t>
      </w:r>
      <w:r>
        <w:rPr>
          <w:i/>
        </w:rPr>
        <w:t xml:space="preserve">phương </w:t>
      </w:r>
      <w:r>
        <w:t xml:space="preserve">hay. </w:t>
      </w:r>
      <w:r>
        <w:rPr>
          <w:i/>
        </w:rPr>
        <w:t xml:space="preserve">Phương </w:t>
      </w:r>
      <w:r>
        <w:t xml:space="preserve">thuốc </w:t>
      </w:r>
      <w:r>
        <w:rPr>
          <w:i/>
        </w:rPr>
        <w:t xml:space="preserve">gia </w:t>
      </w:r>
      <w:r>
        <w:t xml:space="preserve">truyền.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Cách </w:t>
      </w:r>
      <w:r>
        <w:t xml:space="preserve">để </w:t>
      </w:r>
      <w:r>
        <w:t xml:space="preserve">giải </w:t>
      </w:r>
      <w:r>
        <w:t xml:space="preserve">quyết </w:t>
      </w:r>
      <w:r>
        <w:t xml:space="preserve">một </w:t>
      </w:r>
      <w:r>
        <w:t xml:space="preserve">khó </w:t>
      </w:r>
      <w:r>
        <w:t xml:space="preserve">khăn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đời </w:t>
      </w:r>
      <w:r>
        <w:t xml:space="preserve">sống. </w:t>
      </w:r>
      <w:r>
        <w:t xml:space="preserve">Bệnh </w:t>
      </w:r>
      <w:r>
        <w:rPr>
          <w:i/>
        </w:rPr>
        <w:t xml:space="preserve">hết </w:t>
      </w:r>
      <w:r>
        <w:rPr>
          <w:i/>
        </w:rPr>
        <w:t xml:space="preserve">phương </w:t>
      </w:r>
      <w:r>
        <w:rPr>
          <w:i/>
        </w:rPr>
        <w:t xml:space="preserve">cứu </w:t>
      </w:r>
      <w:r>
        <w:rPr>
          <w:i/>
        </w:rPr>
        <w:t xml:space="preserve">chữa. </w:t>
      </w:r>
      <w:r>
        <w:t xml:space="preserve">Trăm </w:t>
      </w:r>
      <w:r>
        <w:rPr>
          <w:i/>
        </w:rPr>
        <w:t xml:space="preserve">phương </w:t>
      </w:r>
      <w:r>
        <w:rPr>
          <w:i/>
        </w:rPr>
        <w:t xml:space="preserve">nghìn </w:t>
      </w:r>
      <w:r>
        <w:rPr>
          <w:i/>
        </w:rPr>
        <w:t xml:space="preserve">kế. </w:t>
      </w:r>
      <w:r>
        <w:br/>
      </w:r>
      <w:r>
        <w:rPr>
          <w:b/>
        </w:rPr>
        <w:t xml:space="preserve">phương </w:t>
      </w:r>
      <w:r>
        <w:rPr>
          <w:b/>
        </w:rPr>
        <w:t xml:space="preserve">án </w:t>
      </w:r>
      <w:r>
        <w:rPr>
          <w:i/>
        </w:rPr>
        <w:t xml:space="preserve">danh từ </w:t>
      </w:r>
      <w:r>
        <w:t xml:space="preserve">Dự </w:t>
      </w:r>
      <w:r>
        <w:t xml:space="preserve">kiến </w:t>
      </w:r>
      <w:r>
        <w:t xml:space="preserve">về </w:t>
      </w:r>
      <w:r>
        <w:t xml:space="preserve">cách </w:t>
      </w:r>
      <w:r>
        <w:t xml:space="preserve">thức, </w:t>
      </w:r>
      <w:r>
        <w:t xml:space="preserve">trình </w:t>
      </w:r>
      <w:r>
        <w:t xml:space="preserve">tự </w:t>
      </w:r>
      <w:r>
        <w:t xml:space="preserve">tiến </w:t>
      </w:r>
      <w:r>
        <w:t xml:space="preserve">hành </w:t>
      </w:r>
      <w:r>
        <w:t xml:space="preserve">công </w:t>
      </w:r>
      <w:r>
        <w:t xml:space="preserve">việc </w:t>
      </w:r>
      <w:r>
        <w:t xml:space="preserve">trong.hoàn </w:t>
      </w:r>
      <w:r>
        <w:t xml:space="preserve">cảnh, </w:t>
      </w:r>
      <w:r>
        <w:t xml:space="preserve">điều </w:t>
      </w:r>
      <w:r>
        <w:t xml:space="preserve">kiện </w:t>
      </w:r>
      <w:r>
        <w:t xml:space="preserve">nhất </w:t>
      </w:r>
      <w:r>
        <w:t xml:space="preserve">định </w:t>
      </w:r>
      <w:r>
        <w:t xml:space="preserve">nào </w:t>
      </w:r>
      <w:r>
        <w:t xml:space="preserve">đó. </w:t>
      </w:r>
      <w:r>
        <w:rPr>
          <w:i/>
        </w:rPr>
        <w:t xml:space="preserve">Lập </w:t>
      </w:r>
      <w:r>
        <w:rPr>
          <w:i/>
        </w:rPr>
        <w:t xml:space="preserve">phương </w:t>
      </w:r>
      <w:r>
        <w:rPr>
          <w:i/>
        </w:rPr>
        <w:t xml:space="preserve">án </w:t>
      </w:r>
      <w:r>
        <w:rPr>
          <w:i/>
        </w:rPr>
        <w:t xml:space="preserve">tác </w:t>
      </w:r>
      <w:r>
        <w:rPr>
          <w:i/>
        </w:rPr>
        <w:t xml:space="preserve">chiến. </w:t>
      </w:r>
      <w:r>
        <w:t xml:space="preserve">Phương </w:t>
      </w:r>
      <w:r>
        <w:rPr>
          <w:i/>
        </w:rPr>
        <w:t xml:space="preserve">án </w:t>
      </w:r>
      <w:r>
        <w:rPr>
          <w:i/>
        </w:rPr>
        <w:t xml:space="preserve">dự </w:t>
      </w:r>
      <w:r>
        <w:rPr>
          <w:i/>
        </w:rPr>
        <w:t xml:space="preserve">bị. </w:t>
      </w:r>
      <w:r>
        <w:t xml:space="preserve">: </w:t>
      </w:r>
      <w:r>
        <w:br/>
      </w:r>
      <w:r>
        <w:rPr>
          <w:b/>
        </w:rPr>
        <w:t xml:space="preserve">phương </w:t>
      </w:r>
      <w:r>
        <w:rPr>
          <w:b/>
        </w:rPr>
        <w:t xml:space="preserve">cách </w:t>
      </w:r>
      <w:r>
        <w:rPr>
          <w:i/>
        </w:rPr>
        <w:t xml:space="preserve">danh từ </w:t>
      </w:r>
      <w:r>
        <w:t xml:space="preserve">Cách, </w:t>
      </w:r>
      <w:r>
        <w:t xml:space="preserve">cách </w:t>
      </w:r>
      <w:r>
        <w:t xml:space="preserve">thức. </w:t>
      </w:r>
      <w:r>
        <w:t xml:space="preserve">Phương </w:t>
      </w:r>
      <w:r>
        <w:t xml:space="preserve">cách </w:t>
      </w:r>
      <w:r>
        <w:rPr>
          <w:i/>
        </w:rPr>
        <w:t xml:space="preserve">kiếm </w:t>
      </w:r>
      <w:r>
        <w:t xml:space="preserve">sống. </w:t>
      </w:r>
      <w:r>
        <w:t xml:space="preserve">Thay </w:t>
      </w:r>
      <w:r>
        <w:t xml:space="preserve">đổi </w:t>
      </w:r>
      <w:r>
        <w:rPr>
          <w:i/>
        </w:rPr>
        <w:t xml:space="preserve">phương </w:t>
      </w:r>
      <w:r>
        <w:t xml:space="preserve">cách </w:t>
      </w:r>
      <w:r>
        <w:rPr>
          <w:i/>
        </w:rPr>
        <w:t xml:space="preserve">hoạt </w:t>
      </w:r>
      <w:r>
        <w:rPr>
          <w:i/>
        </w:rPr>
        <w:t xml:space="preserve">động. </w:t>
      </w:r>
      <w:r>
        <w:br/>
      </w:r>
      <w:r>
        <w:rPr>
          <w:b/>
        </w:rPr>
        <w:t xml:space="preserve">phương </w:t>
      </w:r>
      <w:r>
        <w:rPr>
          <w:b/>
        </w:rPr>
        <w:t xml:space="preserve">châm </w:t>
      </w:r>
      <w:r>
        <w:rPr>
          <w:i/>
        </w:rPr>
        <w:t xml:space="preserve">danh từ </w:t>
      </w:r>
      <w:r>
        <w:t xml:space="preserve">Tư </w:t>
      </w:r>
      <w:r>
        <w:t xml:space="preserve">tưởng </w:t>
      </w:r>
      <w:r>
        <w:t xml:space="preserve">chỉ </w:t>
      </w:r>
      <w:r>
        <w:t xml:space="preserve">đạo </w:t>
      </w:r>
      <w:r>
        <w:t xml:space="preserve">hành </w:t>
      </w:r>
      <w:r>
        <w:t xml:space="preserve">động, </w:t>
      </w:r>
      <w:r>
        <w:t xml:space="preserve">thường </w:t>
      </w:r>
      <w:r>
        <w:t xml:space="preserve">được </w:t>
      </w:r>
      <w:r>
        <w:t xml:space="preserve">diễn </w:t>
      </w:r>
      <w:r>
        <w:t xml:space="preserve">đạt </w:t>
      </w:r>
      <w:r>
        <w:t xml:space="preserve">bằng </w:t>
      </w:r>
      <w:r>
        <w:t xml:space="preserve">câu </w:t>
      </w:r>
      <w:r>
        <w:t xml:space="preserve">ngắn </w:t>
      </w:r>
      <w:r>
        <w:t xml:space="preserve">gọn. </w:t>
      </w:r>
      <w:r>
        <w:t xml:space="preserve">Phương </w:t>
      </w:r>
      <w:r>
        <w:rPr>
          <w:i/>
        </w:rPr>
        <w:t xml:space="preserve">châm </w:t>
      </w:r>
      <w:r>
        <w:t xml:space="preserve">học </w:t>
      </w:r>
      <w:r>
        <w:t xml:space="preserve">kết </w:t>
      </w:r>
      <w:r>
        <w:t xml:space="preserve">hợp </w:t>
      </w:r>
      <w:r>
        <w:t xml:space="preserve">với </w:t>
      </w:r>
      <w:r>
        <w:t xml:space="preserve">hành. </w:t>
      </w:r>
      <w:r>
        <w:t xml:space="preserve">Nắm </w:t>
      </w:r>
      <w:r>
        <w:t xml:space="preserve">vững </w:t>
      </w:r>
      <w:r>
        <w:rPr>
          <w:i/>
        </w:rPr>
        <w:t xml:space="preserve">đường </w:t>
      </w:r>
      <w:r>
        <w:t xml:space="preserve">lối, </w:t>
      </w:r>
      <w:r>
        <w:rPr>
          <w:i/>
        </w:rPr>
        <w:t xml:space="preserve">phương </w:t>
      </w:r>
      <w:r>
        <w:t xml:space="preserve">châm, </w:t>
      </w:r>
      <w:r>
        <w:t xml:space="preserve">phương </w:t>
      </w:r>
      <w:r>
        <w:t xml:space="preserve">hướng. </w:t>
      </w:r>
      <w:r>
        <w:br/>
      </w:r>
      <w:r>
        <w:rPr>
          <w:b/>
        </w:rPr>
        <w:t xml:space="preserve">phương </w:t>
      </w:r>
      <w:r>
        <w:rPr>
          <w:b/>
        </w:rPr>
        <w:t xml:space="preserve">chỉ </w:t>
      </w:r>
      <w:r>
        <w:rPr>
          <w:i/>
        </w:rPr>
        <w:t xml:space="preserve">kết từ </w:t>
      </w:r>
      <w:r>
        <w:t xml:space="preserve">(cũ). </w:t>
      </w:r>
      <w:r>
        <w:t xml:space="preserve">Như </w:t>
      </w:r>
      <w:r>
        <w:t xml:space="preserve">huống </w:t>
      </w:r>
      <w:r>
        <w:t xml:space="preserve">chỉ. </w:t>
      </w:r>
      <w:r>
        <w:t xml:space="preserve">Việc </w:t>
      </w:r>
      <w:r>
        <w:t xml:space="preserve">nhỏ </w:t>
      </w:r>
      <w:r>
        <w:rPr>
          <w:i/>
        </w:rPr>
        <w:t xml:space="preserve">làm </w:t>
      </w:r>
      <w:r>
        <w:t xml:space="preserve">còn </w:t>
      </w:r>
      <w:r>
        <w:rPr>
          <w:i/>
        </w:rPr>
        <w:t xml:space="preserve">không </w:t>
      </w:r>
      <w:r>
        <w:rPr>
          <w:i/>
        </w:rPr>
        <w:t xml:space="preserve">xong, </w:t>
      </w:r>
      <w:r>
        <w:rPr>
          <w:i/>
        </w:rPr>
        <w:t xml:space="preserve">phương </w:t>
      </w:r>
      <w:r>
        <w:rPr>
          <w:i/>
        </w:rPr>
        <w:t xml:space="preserve">chỉ </w:t>
      </w:r>
      <w:r>
        <w:rPr>
          <w:i/>
        </w:rPr>
        <w:t xml:space="preserve">uiệc </w:t>
      </w:r>
      <w:r>
        <w:rPr>
          <w:i/>
        </w:rPr>
        <w:t xml:space="preserve">lớn. </w:t>
      </w:r>
      <w:r>
        <w:br/>
      </w:r>
      <w:r>
        <w:rPr>
          <w:b/>
        </w:rPr>
        <w:t xml:space="preserve">phương </w:t>
      </w:r>
      <w:r>
        <w:rPr>
          <w:b/>
        </w:rPr>
        <w:t xml:space="preserve">diện </w:t>
      </w:r>
      <w:r>
        <w:rPr>
          <w:i/>
        </w:rPr>
        <w:t xml:space="preserve">danh từ </w:t>
      </w:r>
      <w:r>
        <w:t xml:space="preserve">Một </w:t>
      </w:r>
      <w:r>
        <w:t xml:space="preserve">mặt </w:t>
      </w:r>
      <w:r>
        <w:t xml:space="preserve">nào </w:t>
      </w:r>
      <w:r>
        <w:t xml:space="preserve">đó </w:t>
      </w:r>
      <w:r>
        <w:t xml:space="preserve">xét </w:t>
      </w:r>
      <w:r>
        <w:t xml:space="preserve">riêng </w:t>
      </w:r>
      <w:r>
        <w:t xml:space="preserve">ra </w:t>
      </w:r>
      <w:r>
        <w:t xml:space="preserve">của </w:t>
      </w:r>
      <w:r>
        <w:t xml:space="preserve">vấn </w:t>
      </w:r>
      <w:r>
        <w:t xml:space="preserve">đề, </w:t>
      </w:r>
      <w:r>
        <w:t xml:space="preserve">sự </w:t>
      </w:r>
      <w:r>
        <w:t xml:space="preserve">việc. </w:t>
      </w:r>
      <w:r>
        <w:t xml:space="preserve">Nghiên </w:t>
      </w:r>
      <w:r>
        <w:t xml:space="preserve">cứu </w:t>
      </w:r>
      <w:r>
        <w:t xml:space="preserve">trên </w:t>
      </w:r>
      <w:r>
        <w:t xml:space="preserve">phương </w:t>
      </w:r>
      <w:r>
        <w:t xml:space="preserve">diện </w:t>
      </w:r>
      <w:r>
        <w:t xml:space="preserve">lí </w:t>
      </w:r>
      <w:r>
        <w:t xml:space="preserve">thuyết. </w:t>
      </w:r>
      <w:r>
        <w:t xml:space="preserve">Nói </w:t>
      </w:r>
      <w:r>
        <w:t xml:space="preserve">bồ </w:t>
      </w:r>
      <w:r>
        <w:t xml:space="preserve">phương </w:t>
      </w:r>
      <w:r>
        <w:t xml:space="preserve">diện </w:t>
      </w:r>
      <w:r>
        <w:rPr>
          <w:i/>
        </w:rPr>
        <w:t xml:space="preserve">cá </w:t>
      </w:r>
      <w:r>
        <w:t xml:space="preserve">nhân. </w:t>
      </w:r>
      <w:r>
        <w:t xml:space="preserve">Có </w:t>
      </w:r>
      <w:r>
        <w:rPr>
          <w:i/>
        </w:rPr>
        <w:t xml:space="preserve">lợi </w:t>
      </w:r>
      <w:r>
        <w:t xml:space="preserve">uô </w:t>
      </w:r>
      <w:r>
        <w:rPr>
          <w:i/>
        </w:rPr>
        <w:t xml:space="preserve">mọi </w:t>
      </w:r>
      <w:r>
        <w:t xml:space="preserve">phương </w:t>
      </w:r>
      <w:r>
        <w:t xml:space="preserve">diện. </w:t>
      </w:r>
      <w:r>
        <w:br/>
      </w:r>
      <w:r>
        <w:rPr>
          <w:b/>
        </w:rPr>
        <w:t xml:space="preserve">phương </w:t>
      </w:r>
      <w:r>
        <w:rPr>
          <w:b/>
        </w:rPr>
        <w:t xml:space="preserve">diện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tổ </w:t>
      </w:r>
      <w:r>
        <w:t xml:space="preserve">chức </w:t>
      </w:r>
      <w:r>
        <w:t xml:space="preserve">cao </w:t>
      </w:r>
      <w:r>
        <w:t xml:space="preserve">. </w:t>
      </w:r>
      <w:r>
        <w:t xml:space="preserve">nhất </w:t>
      </w:r>
      <w:r>
        <w:t xml:space="preserve">của </w:t>
      </w:r>
      <w:r>
        <w:t xml:space="preserve">quân </w:t>
      </w:r>
      <w:r>
        <w:t xml:space="preserve">đội </w:t>
      </w:r>
      <w:r>
        <w:t xml:space="preserve">một </w:t>
      </w:r>
      <w:r>
        <w:t xml:space="preserve">số </w:t>
      </w:r>
      <w:r>
        <w:t xml:space="preserve">nước, </w:t>
      </w:r>
      <w:r>
        <w:t xml:space="preserve">bao </w:t>
      </w:r>
      <w:r>
        <w:t xml:space="preserve">gồm </w:t>
      </w:r>
      <w:r>
        <w:t xml:space="preserve">một </w:t>
      </w:r>
      <w:r>
        <w:t xml:space="preserve">số </w:t>
      </w:r>
      <w:r>
        <w:t xml:space="preserve">tập </w:t>
      </w:r>
      <w:r>
        <w:t xml:space="preserve">đoàn </w:t>
      </w:r>
      <w:r>
        <w:t xml:space="preserve">quân. </w:t>
      </w:r>
      <w:r>
        <w:br/>
      </w:r>
      <w:r>
        <w:rPr>
          <w:b/>
        </w:rPr>
        <w:t xml:space="preserve">phương </w:t>
      </w:r>
      <w:r>
        <w:rPr>
          <w:b/>
        </w:rPr>
        <w:t xml:space="preserve">hại </w:t>
      </w:r>
      <w:r>
        <w:rPr>
          <w:i/>
        </w:rPr>
        <w:t xml:space="preserve">động từ </w:t>
      </w:r>
      <w:r>
        <w:t xml:space="preserve">Gây </w:t>
      </w:r>
      <w:r>
        <w:t xml:space="preserve">tổn </w:t>
      </w:r>
      <w:r>
        <w:t xml:space="preserve">hại </w:t>
      </w:r>
      <w:r>
        <w:t xml:space="preserve">đến </w:t>
      </w:r>
      <w:r>
        <w:t xml:space="preserve">cái </w:t>
      </w:r>
      <w:r>
        <w:t xml:space="preserve">gì </w:t>
      </w:r>
      <w:r>
        <w:t xml:space="preserve">đó. </w:t>
      </w:r>
      <w:r>
        <w:t xml:space="preserve">Phương </w:t>
      </w:r>
      <w:r>
        <w:t xml:space="preserve">hại </w:t>
      </w:r>
      <w:r>
        <w:t xml:space="preserve">đến </w:t>
      </w:r>
      <w:r>
        <w:t xml:space="preserve">sản </w:t>
      </w:r>
      <w:r>
        <w:t xml:space="preserve">xuất. </w:t>
      </w:r>
      <w:r>
        <w:t xml:space="preserve">Phương </w:t>
      </w:r>
      <w:r>
        <w:t xml:space="preserve">hại </w:t>
      </w:r>
      <w:r>
        <w:t xml:space="preserve">đến </w:t>
      </w:r>
      <w:r>
        <w:t xml:space="preserve">thanh </w:t>
      </w:r>
      <w:r>
        <w:t xml:space="preserve">danh. </w:t>
      </w:r>
      <w:r>
        <w:br/>
      </w:r>
      <w:r>
        <w:rPr>
          <w:b/>
        </w:rPr>
        <w:t xml:space="preserve">phương </w:t>
      </w:r>
      <w:r>
        <w:rPr>
          <w:b/>
        </w:rPr>
        <w:t xml:space="preserve">hướng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Hướng </w:t>
      </w:r>
      <w:r>
        <w:t xml:space="preserve">được </w:t>
      </w:r>
      <w:r>
        <w:t xml:space="preserve">xác </w:t>
      </w:r>
      <w:r>
        <w:t xml:space="preserve">định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Lạc </w:t>
      </w:r>
      <w:r>
        <w:rPr>
          <w:i/>
        </w:rPr>
        <w:t xml:space="preserve">mất </w:t>
      </w:r>
      <w:r>
        <w:rPr>
          <w:i/>
        </w:rPr>
        <w:t xml:space="preserve">phương </w:t>
      </w:r>
      <w:r>
        <w:t xml:space="preserve">hướng. </w:t>
      </w:r>
      <w:r>
        <w:t xml:space="preserve">Dùng </w:t>
      </w:r>
      <w:r>
        <w:t xml:space="preserve">địa </w:t>
      </w:r>
      <w:r>
        <w:t xml:space="preserve">bàn </w:t>
      </w:r>
      <w:r>
        <w:t xml:space="preserve">để </w:t>
      </w:r>
      <w:r>
        <w:t xml:space="preserve">tìm </w:t>
      </w:r>
      <w:r>
        <w:t xml:space="preserve">phương </w:t>
      </w:r>
      <w:r>
        <w:t xml:space="preserve">hướng. </w:t>
      </w:r>
      <w:r>
        <w:rPr>
          <w:b/>
        </w:rPr>
        <w:t xml:space="preserve">2 </w:t>
      </w:r>
      <w:r>
        <w:t xml:space="preserve">Những </w:t>
      </w:r>
      <w:r>
        <w:t xml:space="preserve">điều </w:t>
      </w:r>
      <w:r>
        <w:t xml:space="preserve">được </w:t>
      </w:r>
      <w:r>
        <w:t xml:space="preserve">xác </w:t>
      </w:r>
      <w:r>
        <w:t xml:space="preserve">định </w:t>
      </w:r>
      <w:r>
        <w:t xml:space="preserve">để </w:t>
      </w:r>
      <w:r>
        <w:t xml:space="preserve">nhằm </w:t>
      </w:r>
      <w:r>
        <w:t xml:space="preserve">theo </w:t>
      </w:r>
      <w:r>
        <w:t xml:space="preserve">đó </w:t>
      </w:r>
      <w:r>
        <w:t xml:space="preserve">mà </w:t>
      </w:r>
      <w:r>
        <w:t xml:space="preserve">hành </w:t>
      </w:r>
      <w:r>
        <w:t xml:space="preserve">động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Vạch </w:t>
      </w:r>
      <w:r>
        <w:t xml:space="preserve">phương </w:t>
      </w:r>
      <w:r>
        <w:t xml:space="preserve">hướng </w:t>
      </w:r>
      <w:r>
        <w:rPr>
          <w:i/>
        </w:rPr>
        <w:t xml:space="preserve">phấn </w:t>
      </w:r>
      <w:r>
        <w:rPr>
          <w:i/>
        </w:rPr>
        <w:t xml:space="preserve">đấu. </w:t>
      </w:r>
      <w:r>
        <w:t xml:space="preserve">Nắm </w:t>
      </w:r>
      <w:r>
        <w:t xml:space="preserve">vũng </w:t>
      </w:r>
      <w:r>
        <w:t xml:space="preserve">phương </w:t>
      </w:r>
      <w:r>
        <w:rPr>
          <w:i/>
        </w:rPr>
        <w:t xml:space="preserve">hướng </w:t>
      </w:r>
      <w:r>
        <w:t xml:space="preserve">sản </w:t>
      </w:r>
      <w:r>
        <w:t xml:space="preserve">xuất. </w:t>
      </w:r>
      <w:r>
        <w:br/>
      </w:r>
      <w:r>
        <w:rPr>
          <w:b/>
        </w:rPr>
        <w:t xml:space="preserve">phương </w:t>
      </w:r>
      <w:r>
        <w:rPr>
          <w:b/>
        </w:rPr>
        <w:t xml:space="preserve">kế </w:t>
      </w:r>
      <w:r>
        <w:rPr>
          <w:i/>
        </w:rPr>
        <w:t xml:space="preserve">danh từ </w:t>
      </w:r>
      <w:r>
        <w:t xml:space="preserve">Cách </w:t>
      </w:r>
      <w:r>
        <w:t xml:space="preserve">để </w:t>
      </w:r>
      <w:r>
        <w:t xml:space="preserve">giải </w:t>
      </w:r>
      <w:r>
        <w:t xml:space="preserve">quyết </w:t>
      </w:r>
      <w:r>
        <w:t xml:space="preserve">một </w:t>
      </w:r>
      <w:r>
        <w:t xml:space="preserve">vấn </w:t>
      </w:r>
      <w:r>
        <w:t xml:space="preserve">đề </w:t>
      </w:r>
      <w:r>
        <w:t xml:space="preserve">khó </w:t>
      </w:r>
      <w:r>
        <w:t xml:space="preserve">khăn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đời </w:t>
      </w:r>
      <w:r>
        <w:t xml:space="preserve">sống. </w:t>
      </w:r>
      <w:r>
        <w:rPr>
          <w:i/>
        </w:rPr>
        <w:t xml:space="preserve">Tìm </w:t>
      </w:r>
      <w:r>
        <w:t xml:space="preserve">phương </w:t>
      </w:r>
      <w:r>
        <w:rPr>
          <w:i/>
        </w:rPr>
        <w:t xml:space="preserve">kế </w:t>
      </w:r>
      <w:r>
        <w:rPr>
          <w:i/>
        </w:rPr>
        <w:t xml:space="preserve">sinh </w:t>
      </w:r>
      <w:r>
        <w:t xml:space="preserve">nhai. </w:t>
      </w:r>
      <w:r>
        <w:br/>
      </w:r>
      <w:r>
        <w:rPr>
          <w:b/>
        </w:rPr>
        <w:t xml:space="preserve">phương </w:t>
      </w:r>
      <w:r>
        <w:rPr>
          <w:b/>
        </w:rPr>
        <w:t xml:space="preserve">ngôn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Như </w:t>
      </w:r>
      <w:r>
        <w:t xml:space="preserve">tục </w:t>
      </w:r>
      <w:r>
        <w:t xml:space="preserve">ngữ. </w:t>
      </w:r>
      <w:r>
        <w:t xml:space="preserve">Phương </w:t>
      </w:r>
      <w:r>
        <w:t xml:space="preserve">ngôn </w:t>
      </w:r>
      <w:r>
        <w:t xml:space="preserve">có </w:t>
      </w:r>
      <w:r>
        <w:t xml:space="preserve">câu: </w:t>
      </w:r>
      <w:r>
        <w:t xml:space="preserve">Một </w:t>
      </w:r>
      <w:r>
        <w:t xml:space="preserve">con </w:t>
      </w:r>
      <w:r>
        <w:t xml:space="preserve">ngựa </w:t>
      </w:r>
      <w:r>
        <w:t xml:space="preserve">đau </w:t>
      </w:r>
      <w:r>
        <w:t xml:space="preserve">cả </w:t>
      </w:r>
      <w:r>
        <w:t xml:space="preserve">tàu </w:t>
      </w:r>
      <w:r>
        <w:rPr>
          <w:i/>
        </w:rPr>
        <w:t xml:space="preserve">không </w:t>
      </w:r>
      <w:r>
        <w:t xml:space="preserve">ăn </w:t>
      </w:r>
      <w:r>
        <w:rPr>
          <w:i/>
        </w:rPr>
        <w:t xml:space="preserve">cỏ. </w:t>
      </w:r>
      <w:r>
        <w:rPr>
          <w:b/>
        </w:rPr>
        <w:t xml:space="preserve">2 </w:t>
      </w:r>
      <w:r>
        <w:t xml:space="preserve">(cũ). </w:t>
      </w:r>
      <w:r>
        <w:t xml:space="preserve">Phương </w:t>
      </w:r>
      <w:r>
        <w:t xml:space="preserve">ngữ. </w:t>
      </w:r>
      <w:r>
        <w:br/>
      </w:r>
      <w:r>
        <w:rPr>
          <w:b/>
        </w:rPr>
        <w:t xml:space="preserve">phương </w:t>
      </w:r>
      <w:r>
        <w:rPr>
          <w:b/>
        </w:rPr>
        <w:t xml:space="preserve">ngữ </w:t>
      </w:r>
      <w:r>
        <w:rPr>
          <w:i/>
        </w:rPr>
        <w:t xml:space="preserve">danh từ </w:t>
      </w:r>
      <w:r>
        <w:t xml:space="preserve">Biến </w:t>
      </w:r>
      <w:r>
        <w:t xml:space="preserve">thể </w:t>
      </w:r>
      <w:r>
        <w:t xml:space="preserve">theo </w:t>
      </w:r>
      <w:r>
        <w:t xml:space="preserve">địa </w:t>
      </w:r>
      <w:r>
        <w:t xml:space="preserve">phương </w:t>
      </w:r>
      <w:r>
        <w:t xml:space="preserve">hoặc </w:t>
      </w:r>
      <w:r>
        <w:t xml:space="preserve">theo </w:t>
      </w:r>
      <w:r>
        <w:t xml:space="preserve">tầng </w:t>
      </w:r>
      <w:r>
        <w:t xml:space="preserve">lớp </w:t>
      </w:r>
      <w:r>
        <w:t xml:space="preserve">xã </w:t>
      </w:r>
      <w:r>
        <w:t xml:space="preserve">hội </w:t>
      </w:r>
      <w:r>
        <w:t xml:space="preserve">của </w:t>
      </w:r>
      <w:r>
        <w:t xml:space="preserve">một </w:t>
      </w:r>
      <w:r>
        <w:t xml:space="preserve">ngôn </w:t>
      </w:r>
      <w:r>
        <w:t xml:space="preserve">ngữ. </w:t>
      </w:r>
      <w:r>
        <w:t xml:space="preserve">Phương </w:t>
      </w:r>
      <w:r>
        <w:t xml:space="preserve">ngữ </w:t>
      </w:r>
      <w:r>
        <w:rPr>
          <w:i/>
        </w:rPr>
        <w:t xml:space="preserve">Nam </w:t>
      </w:r>
      <w:r>
        <w:rPr>
          <w:i/>
        </w:rPr>
        <w:t xml:space="preserve">Bộ </w:t>
      </w:r>
      <w:r>
        <w:rPr>
          <w:i/>
        </w:rPr>
        <w:t xml:space="preserve">của </w:t>
      </w:r>
      <w:r>
        <w:t xml:space="preserve">tiếng </w:t>
      </w:r>
      <w:r>
        <w:t xml:space="preserve">Việt. </w:t>
      </w:r>
      <w:r>
        <w:t xml:space="preserve">Các </w:t>
      </w:r>
      <w:r>
        <w:t xml:space="preserve">phương </w:t>
      </w:r>
      <w:r>
        <w:rPr>
          <w:i/>
        </w:rPr>
        <w:t xml:space="preserve">ngữ </w:t>
      </w:r>
      <w:r>
        <w:rPr>
          <w:i/>
        </w:rPr>
        <w:t xml:space="preserve">xã </w:t>
      </w:r>
      <w:r>
        <w:rPr>
          <w:i/>
        </w:rPr>
        <w:t xml:space="preserve">hội. </w:t>
      </w:r>
      <w:r>
        <w:t xml:space="preserve">- </w:t>
      </w:r>
      <w:r>
        <w:br/>
      </w:r>
      <w:r>
        <w:rPr>
          <w:b/>
        </w:rPr>
        <w:t xml:space="preserve">phương </w:t>
      </w:r>
      <w:r>
        <w:rPr>
          <w:b/>
        </w:rPr>
        <w:t xml:space="preserve">pháp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Cách </w:t>
      </w:r>
      <w:r>
        <w:t xml:space="preserve">thức </w:t>
      </w:r>
      <w:r>
        <w:t xml:space="preserve">nhận </w:t>
      </w:r>
      <w:r>
        <w:t xml:space="preserve">thức, </w:t>
      </w:r>
      <w:r>
        <w:t xml:space="preserve">nghiên </w:t>
      </w:r>
      <w:r>
        <w:t xml:space="preserve">cứu </w:t>
      </w:r>
      <w:r>
        <w:t xml:space="preserve">hiện </w:t>
      </w:r>
      <w:r>
        <w:t xml:space="preserve">tượng </w:t>
      </w:r>
      <w:r>
        <w:t xml:space="preserve">của </w:t>
      </w:r>
      <w:r>
        <w:t xml:space="preserve">tự </w:t>
      </w:r>
      <w:r>
        <w:t xml:space="preserve">nhiên </w:t>
      </w:r>
      <w:r>
        <w:t xml:space="preserve">và </w:t>
      </w:r>
      <w:r>
        <w:t xml:space="preserve">đời </w:t>
      </w:r>
      <w:r>
        <w:t xml:space="preserve">sống </w:t>
      </w:r>
      <w:r>
        <w:t xml:space="preserve">xã </w:t>
      </w:r>
      <w:r>
        <w:t xml:space="preserve">hội. </w:t>
      </w:r>
      <w:r>
        <w:t xml:space="preserve">Phương </w:t>
      </w:r>
      <w:r>
        <w:rPr>
          <w:i/>
        </w:rPr>
        <w:t xml:space="preserve">pháp </w:t>
      </w:r>
      <w:r>
        <w:t xml:space="preserve">biện </w:t>
      </w:r>
      <w:r>
        <w:t xml:space="preserve">chứng. </w:t>
      </w:r>
      <w:r>
        <w:rPr>
          <w:i/>
        </w:rPr>
        <w:t xml:space="preserve">Phương </w:t>
      </w:r>
      <w:r>
        <w:rPr>
          <w:i/>
        </w:rPr>
        <w:t xml:space="preserve">pháp </w:t>
      </w:r>
      <w:r>
        <w:t xml:space="preserve">thực </w:t>
      </w:r>
      <w:r>
        <w:t xml:space="preserve">nghiệm. </w:t>
      </w:r>
      <w:r>
        <w:rPr>
          <w:b/>
        </w:rPr>
        <w:t xml:space="preserve">2 </w:t>
      </w:r>
      <w:r>
        <w:t xml:space="preserve">Hệ </w:t>
      </w:r>
      <w:r>
        <w:t xml:space="preserve">thống </w:t>
      </w:r>
      <w:r>
        <w:t xml:space="preserve">các </w:t>
      </w:r>
      <w:r>
        <w:t xml:space="preserve">cách </w:t>
      </w:r>
      <w:r>
        <w:t xml:space="preserve">sử </w:t>
      </w:r>
      <w:r>
        <w:t xml:space="preserve">dụng </w:t>
      </w:r>
      <w:r>
        <w:t xml:space="preserve">để </w:t>
      </w:r>
      <w:r>
        <w:t xml:space="preserve">tiến </w:t>
      </w:r>
      <w:r>
        <w:t xml:space="preserve">hành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đó. </w:t>
      </w:r>
      <w:r>
        <w:t xml:space="preserve">Phương </w:t>
      </w:r>
      <w:r>
        <w:t xml:space="preserve">pháp </w:t>
      </w:r>
      <w:r>
        <w:t xml:space="preserve">học </w:t>
      </w:r>
      <w:r>
        <w:rPr>
          <w:i/>
        </w:rPr>
        <w:t xml:space="preserve">tập. </w:t>
      </w:r>
      <w:r>
        <w:rPr>
          <w:i/>
        </w:rPr>
        <w:t xml:space="preserve">Làm </w:t>
      </w:r>
      <w:r>
        <w:t xml:space="preserve">Uuiệc </w:t>
      </w:r>
      <w:r>
        <w:rPr>
          <w:i/>
        </w:rPr>
        <w:t xml:space="preserve">có </w:t>
      </w:r>
      <w:r>
        <w:rPr>
          <w:i/>
        </w:rPr>
        <w:t xml:space="preserve">phương </w:t>
      </w:r>
      <w:r>
        <w:rPr>
          <w:i/>
        </w:rPr>
        <w:t xml:space="preserve">pháp. </w:t>
      </w:r>
      <w:r>
        <w:br/>
      </w:r>
      <w:r>
        <w:rPr>
          <w:b/>
        </w:rPr>
        <w:t xml:space="preserve">phương </w:t>
      </w:r>
      <w:r>
        <w:rPr>
          <w:b/>
        </w:rPr>
        <w:t xml:space="preserve">pháp </w:t>
      </w:r>
      <w:r>
        <w:rPr>
          <w:b/>
        </w:rPr>
        <w:t xml:space="preserve">luận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Học </w:t>
      </w:r>
      <w:r>
        <w:t xml:space="preserve">thuyết </w:t>
      </w:r>
      <w:r>
        <w:t xml:space="preserve">về </w:t>
      </w:r>
      <w:r>
        <w:t xml:space="preserve">phương </w:t>
      </w:r>
      <w:r>
        <w:rPr>
          <w:i/>
        </w:rPr>
        <w:t xml:space="preserve">pháp </w:t>
      </w:r>
      <w:r>
        <w:t xml:space="preserve">nhận </w:t>
      </w:r>
      <w:r>
        <w:t xml:space="preserve">thức </w:t>
      </w:r>
      <w:r>
        <w:t xml:space="preserve">khoa </w:t>
      </w:r>
      <w:r>
        <w:t xml:space="preserve">học </w:t>
      </w:r>
      <w:r>
        <w:t xml:space="preserve">và </w:t>
      </w:r>
      <w:r>
        <w:t xml:space="preserve">cải </w:t>
      </w:r>
      <w:r>
        <w:t xml:space="preserve">tạo </w:t>
      </w:r>
      <w:r>
        <w:t xml:space="preserve">thế </w:t>
      </w:r>
      <w:r>
        <w:t xml:space="preserve">giới. </w:t>
      </w:r>
      <w:r>
        <w:t xml:space="preserve">Phương </w:t>
      </w:r>
      <w:r>
        <w:rPr>
          <w:i/>
        </w:rPr>
        <w:t xml:space="preserve">pháp </w:t>
      </w:r>
      <w:r>
        <w:rPr>
          <w:i/>
        </w:rPr>
        <w:t xml:space="preserve">luận </w:t>
      </w:r>
      <w:r>
        <w:t xml:space="preserve">duy </w:t>
      </w:r>
      <w:r>
        <w:t xml:space="preserve">vật </w:t>
      </w:r>
      <w:r>
        <w:t xml:space="preserve">biện </w:t>
      </w:r>
      <w:r>
        <w:t xml:space="preserve">chứng. </w:t>
      </w:r>
      <w:r>
        <w:rPr>
          <w:b/>
        </w:rPr>
        <w:t xml:space="preserve">2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phương </w:t>
      </w:r>
      <w:r>
        <w:t xml:space="preserve">pháp </w:t>
      </w:r>
      <w:r>
        <w:t xml:space="preserve">nghiên </w:t>
      </w:r>
      <w:r>
        <w:t xml:space="preserve">cứu </w:t>
      </w:r>
      <w:r>
        <w:t xml:space="preserve">vận </w:t>
      </w:r>
      <w:r>
        <w:t xml:space="preserve">dụng </w:t>
      </w:r>
      <w:r>
        <w:t xml:space="preserve">trong </w:t>
      </w:r>
      <w:r>
        <w:t xml:space="preserve">một </w:t>
      </w:r>
      <w:r>
        <w:t xml:space="preserve">khoa </w:t>
      </w:r>
      <w:r>
        <w:t xml:space="preserve">học. </w:t>
      </w:r>
      <w:r>
        <w:t xml:space="preserve">Phương </w:t>
      </w:r>
      <w:r>
        <w:rPr>
          <w:i/>
        </w:rPr>
        <w:t xml:space="preserve">pháp </w:t>
      </w:r>
      <w:r>
        <w:t xml:space="preserve">luận </w:t>
      </w:r>
      <w:r>
        <w:t xml:space="preserve">của </w:t>
      </w:r>
      <w:r>
        <w:rPr>
          <w:i/>
        </w:rPr>
        <w:t xml:space="preserve">sử </w:t>
      </w:r>
      <w:r>
        <w:t xml:space="preserve">học.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