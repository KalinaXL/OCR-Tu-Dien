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lành </w:t>
      </w:r>
      <w:r>
        <w:rPr>
          <w:b/>
        </w:rPr>
        <w:t xml:space="preserve">chanh </w:t>
      </w:r>
      <w:r>
        <w:rPr>
          <w:b/>
        </w:rPr>
        <w:t xml:space="preserve">lành </w:t>
      </w:r>
      <w:r>
        <w:rPr>
          <w:b/>
        </w:rPr>
        <w:t xml:space="preserve">chói </w:t>
      </w:r>
      <w:r>
        <w:rPr>
          <w:i/>
        </w:rPr>
        <w:t xml:space="preserve">tính từ </w:t>
      </w:r>
      <w:r>
        <w:t xml:space="preserve">(khẩu ngữ). </w:t>
      </w:r>
      <w:r>
        <w:t xml:space="preserve">Như </w:t>
      </w:r>
      <w:r>
        <w:rPr>
          <w:i/>
        </w:rPr>
        <w:t xml:space="preserve">lành </w:t>
      </w:r>
      <w:r>
        <w:t xml:space="preserve">chanh </w:t>
      </w:r>
      <w:r>
        <w:t xml:space="preserve">(nhưng </w:t>
      </w:r>
      <w:r>
        <w:t xml:space="preserve">nghĩa </w:t>
      </w:r>
      <w:r>
        <w:t xml:space="preserve">mạnh </w:t>
      </w:r>
      <w:r>
        <w:t xml:space="preserve">hơn). </w:t>
      </w:r>
      <w:r>
        <w:br/>
      </w:r>
      <w:r>
        <w:rPr>
          <w:b/>
        </w:rPr>
        <w:t xml:space="preserve">lành </w:t>
      </w:r>
      <w:r>
        <w:rPr>
          <w:b/>
        </w:rPr>
        <w:t xml:space="preserve">lạnh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lạnh </w:t>
      </w:r>
      <w:r>
        <w:t xml:space="preserve">(láy). </w:t>
      </w:r>
      <w:r>
        <w:br/>
      </w:r>
      <w:r>
        <w:rPr>
          <w:b/>
        </w:rPr>
        <w:t xml:space="preserve">lành </w:t>
      </w:r>
      <w:r>
        <w:rPr>
          <w:b/>
        </w:rPr>
        <w:t xml:space="preserve">lặn </w:t>
      </w:r>
      <w:r>
        <w:rPr>
          <w:i/>
        </w:rPr>
        <w:t xml:space="preserve">tính từ </w:t>
      </w:r>
      <w:r>
        <w:t xml:space="preserve">Không </w:t>
      </w:r>
      <w:r>
        <w:t xml:space="preserve">bị </w:t>
      </w:r>
      <w:r>
        <w:t xml:space="preserve">rách, </w:t>
      </w:r>
      <w:r>
        <w:t xml:space="preserve">không </w:t>
      </w:r>
      <w:r>
        <w:t xml:space="preserve">bị </w:t>
      </w:r>
      <w:r>
        <w:t xml:space="preserve">sứt </w:t>
      </w:r>
      <w:r>
        <w:t xml:space="preserve">mẻ </w:t>
      </w:r>
      <w:r>
        <w:t xml:space="preserve">hoặc </w:t>
      </w:r>
      <w:r>
        <w:t xml:space="preserve">thương </w:t>
      </w:r>
      <w:r>
        <w:t xml:space="preserve">tật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V4 </w:t>
      </w:r>
      <w:r>
        <w:rPr>
          <w:i/>
        </w:rPr>
        <w:t xml:space="preserve">lại </w:t>
      </w:r>
      <w:r>
        <w:rPr>
          <w:i/>
        </w:rPr>
        <w:t xml:space="preserve">quần </w:t>
      </w:r>
      <w:r>
        <w:rPr>
          <w:i/>
        </w:rPr>
        <w:t xml:space="preserve">áo </w:t>
      </w:r>
      <w:r>
        <w:rPr>
          <w:i/>
        </w:rPr>
        <w:t xml:space="preserve">cho </w:t>
      </w:r>
      <w:r>
        <w:t xml:space="preserve">lành </w:t>
      </w:r>
      <w:r>
        <w:rPr>
          <w:i/>
        </w:rPr>
        <w:t xml:space="preserve">lặn. </w:t>
      </w:r>
      <w:r>
        <w:rPr>
          <w:i/>
        </w:rPr>
        <w:t xml:space="preserve">Bị </w:t>
      </w:r>
      <w:r>
        <w:rPr>
          <w:i/>
        </w:rPr>
        <w:t xml:space="preserve">thương </w:t>
      </w:r>
      <w:r>
        <w:rPr>
          <w:i/>
        </w:rPr>
        <w:t xml:space="preserve">ở </w:t>
      </w:r>
      <w:r>
        <w:rPr>
          <w:i/>
        </w:rPr>
        <w:t xml:space="preserve">chân, </w:t>
      </w:r>
      <w:r>
        <w:rPr>
          <w:i/>
        </w:rPr>
        <w:t xml:space="preserve">nhưng </w:t>
      </w:r>
      <w:r>
        <w:rPr>
          <w:i/>
        </w:rPr>
        <w:t xml:space="preserve">đứng </w:t>
      </w:r>
      <w:r>
        <w:t xml:space="preserve">uẫn </w:t>
      </w:r>
      <w:r>
        <w:t xml:space="preserve">như </w:t>
      </w:r>
      <w:r>
        <w:rPr>
          <w:i/>
        </w:rPr>
        <w:t xml:space="preserve">người </w:t>
      </w:r>
      <w:r>
        <w:rPr>
          <w:i/>
        </w:rPr>
        <w:t xml:space="preserve">lành </w:t>
      </w:r>
      <w:r>
        <w:t xml:space="preserve">lặn. </w:t>
      </w:r>
      <w:r>
        <w:br/>
      </w:r>
      <w:r>
        <w:rPr>
          <w:b/>
        </w:rPr>
        <w:t xml:space="preserve">lành </w:t>
      </w:r>
      <w:r>
        <w:rPr>
          <w:b/>
        </w:rPr>
        <w:t xml:space="preserve">mạnh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không </w:t>
      </w:r>
      <w:r>
        <w:t xml:space="preserve">có </w:t>
      </w:r>
      <w:r>
        <w:t xml:space="preserve">bệnh </w:t>
      </w:r>
      <w:r>
        <w:t xml:space="preserve">tật. </w:t>
      </w:r>
      <w:r>
        <w:t xml:space="preserve">Cơ </w:t>
      </w:r>
      <w:r>
        <w:rPr>
          <w:i/>
        </w:rPr>
        <w:t xml:space="preserve">thể </w:t>
      </w:r>
      <w:r>
        <w:rPr>
          <w:i/>
        </w:rPr>
        <w:t xml:space="preserve">lành </w:t>
      </w:r>
      <w:r>
        <w:rPr>
          <w:i/>
        </w:rPr>
        <w:t xml:space="preserve">mạnh. </w:t>
      </w:r>
      <w:r>
        <w:rPr>
          <w:b/>
        </w:rPr>
        <w:t xml:space="preserve">2 </w:t>
      </w:r>
      <w:r>
        <w:t xml:space="preserve">Không </w:t>
      </w:r>
      <w:r>
        <w:t xml:space="preserve">có </w:t>
      </w:r>
      <w:r>
        <w:t xml:space="preserve">những </w:t>
      </w:r>
      <w:r>
        <w:t xml:space="preserve">mặt, </w:t>
      </w:r>
      <w:r>
        <w:t xml:space="preserve">những </w:t>
      </w:r>
      <w:r>
        <w:t xml:space="preserve">biểu </w:t>
      </w:r>
      <w:r>
        <w:t xml:space="preserve">hiện </w:t>
      </w:r>
      <w:r>
        <w:t xml:space="preserve">xấu. </w:t>
      </w:r>
      <w:r>
        <w:t xml:space="preserve">Xây </w:t>
      </w:r>
      <w:r>
        <w:rPr>
          <w:i/>
        </w:rPr>
        <w:t xml:space="preserve">dựng </w:t>
      </w:r>
      <w:r>
        <w:rPr>
          <w:i/>
        </w:rPr>
        <w:t xml:space="preserve">nếp </w:t>
      </w:r>
      <w:r>
        <w:t xml:space="preserve">sống </w:t>
      </w:r>
      <w:r>
        <w:rPr>
          <w:i/>
        </w:rPr>
        <w:t xml:space="preserve">lành </w:t>
      </w:r>
      <w:r>
        <w:rPr>
          <w:i/>
        </w:rPr>
        <w:t xml:space="preserve">mạnh. </w:t>
      </w:r>
      <w:r>
        <w:t xml:space="preserve">Giải </w:t>
      </w:r>
      <w:r>
        <w:t xml:space="preserve">trí </w:t>
      </w:r>
      <w:r>
        <w:t xml:space="preserve">lành </w:t>
      </w:r>
      <w:r>
        <w:rPr>
          <w:i/>
        </w:rPr>
        <w:t xml:space="preserve">mạnh. </w:t>
      </w:r>
      <w:r>
        <w:t xml:space="preserve">Sự </w:t>
      </w:r>
      <w:r>
        <w:rPr>
          <w:i/>
        </w:rPr>
        <w:t xml:space="preserve">phát </w:t>
      </w:r>
      <w:r>
        <w:rPr>
          <w:i/>
        </w:rPr>
        <w:t xml:space="preserve">triển </w:t>
      </w:r>
      <w:r>
        <w:t xml:space="preserve">lành </w:t>
      </w:r>
      <w:r>
        <w:rPr>
          <w:i/>
        </w:rPr>
        <w:t xml:space="preserve">mạnh. </w:t>
      </w:r>
      <w:r>
        <w:br/>
      </w:r>
      <w:r>
        <w:rPr>
          <w:b/>
        </w:rPr>
        <w:t xml:space="preserve">lành </w:t>
      </w:r>
      <w:r>
        <w:rPr>
          <w:b/>
        </w:rPr>
        <w:t xml:space="preserve">nghề </w:t>
      </w:r>
      <w:r>
        <w:rPr>
          <w:i/>
        </w:rPr>
        <w:t xml:space="preserve">tính từ </w:t>
      </w:r>
      <w:r>
        <w:t xml:space="preserve">Giỏi </w:t>
      </w:r>
      <w:r>
        <w:t xml:space="preserve">tay </w:t>
      </w:r>
      <w:r>
        <w:t xml:space="preserve">nghề, </w:t>
      </w:r>
      <w:r>
        <w:t xml:space="preserve">thành </w:t>
      </w:r>
      <w:r>
        <w:t xml:space="preserve">thạo </w:t>
      </w:r>
      <w:r>
        <w:t xml:space="preserve">nghề </w:t>
      </w:r>
      <w:r>
        <w:t xml:space="preserve">chuyên </w:t>
      </w:r>
      <w:r>
        <w:t xml:space="preserve">môn. </w:t>
      </w:r>
      <w:r>
        <w:t xml:space="preserve">Công </w:t>
      </w:r>
      <w:r>
        <w:rPr>
          <w:i/>
        </w:rPr>
        <w:t xml:space="preserve">nhân </w:t>
      </w:r>
      <w:r>
        <w:t xml:space="preserve">lành </w:t>
      </w:r>
      <w:r>
        <w:t xml:space="preserve">nghề. </w:t>
      </w:r>
      <w:r>
        <w:t xml:space="preserve">Trình </w:t>
      </w:r>
      <w:r>
        <w:rPr>
          <w:i/>
        </w:rPr>
        <w:t xml:space="preserve">độ </w:t>
      </w:r>
      <w:r>
        <w:t xml:space="preserve">lành </w:t>
      </w:r>
      <w:r>
        <w:t xml:space="preserve">nghề. </w:t>
      </w:r>
      <w:r>
        <w:br/>
      </w:r>
      <w:r>
        <w:rPr>
          <w:b/>
        </w:rPr>
        <w:t xml:space="preserve">lành </w:t>
      </w:r>
      <w:r>
        <w:rPr>
          <w:b/>
        </w:rPr>
        <w:t xml:space="preserve">tính </w:t>
      </w:r>
      <w:r>
        <w:rPr>
          <w:i/>
        </w:rPr>
        <w:t xml:space="preserve">tính từ </w:t>
      </w:r>
      <w:r>
        <w:t xml:space="preserve">(Bệnh) </w:t>
      </w:r>
      <w:r>
        <w:t xml:space="preserve">không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nguy </w:t>
      </w:r>
      <w:r>
        <w:t xml:space="preserve">hiểm; </w:t>
      </w:r>
      <w:r>
        <w:t xml:space="preserve">trái </w:t>
      </w:r>
      <w:r>
        <w:t xml:space="preserve">với </w:t>
      </w:r>
      <w:r>
        <w:t xml:space="preserve">ác </w:t>
      </w:r>
      <w:r>
        <w:t xml:space="preserve">tính. </w:t>
      </w:r>
      <w:r>
        <w:t xml:space="preserve">Tốn </w:t>
      </w:r>
      <w:r>
        <w:rPr>
          <w:i/>
        </w:rPr>
        <w:t xml:space="preserve">thương </w:t>
      </w:r>
      <w:r>
        <w:rPr>
          <w:i/>
        </w:rPr>
        <w:t xml:space="preserve">lành </w:t>
      </w:r>
      <w:r>
        <w:rPr>
          <w:i/>
        </w:rPr>
        <w:t xml:space="preserve">tính. </w:t>
      </w:r>
      <w:r>
        <w:t xml:space="preserve">Ulành </w:t>
      </w:r>
      <w:r>
        <w:rPr>
          <w:i/>
        </w:rPr>
        <w:t xml:space="preserve">tính </w:t>
      </w:r>
      <w:r>
        <w:t xml:space="preserve">(không </w:t>
      </w:r>
      <w:r>
        <w:t xml:space="preserve">phải </w:t>
      </w:r>
      <w:r>
        <w:t xml:space="preserve">ung </w:t>
      </w:r>
      <w:r>
        <w:t xml:space="preserve">thư). </w:t>
      </w:r>
      <w:r>
        <w:br/>
      </w:r>
      <w:r>
        <w:rPr>
          <w:b/>
        </w:rPr>
        <w:t xml:space="preserve">lảnh, </w:t>
      </w:r>
      <w:r>
        <w:rPr>
          <w:i/>
        </w:rPr>
        <w:t xml:space="preserve">tính từ </w:t>
      </w:r>
      <w:r>
        <w:t xml:space="preserve">(hoặc </w:t>
      </w:r>
      <w:r>
        <w:t xml:space="preserve">động từ). </w:t>
      </w:r>
      <w:r>
        <w:t xml:space="preserve">(Âm </w:t>
      </w:r>
      <w:r>
        <w:t xml:space="preserve">thanh) </w:t>
      </w:r>
      <w:r>
        <w:t xml:space="preserve">cao, </w:t>
      </w:r>
      <w:r>
        <w:t xml:space="preserve">trong </w:t>
      </w:r>
      <w:r>
        <w:t xml:space="preserve">và </w:t>
      </w:r>
      <w:r>
        <w:t xml:space="preserve">vang, </w:t>
      </w:r>
      <w:r>
        <w:t xml:space="preserve">nhưng </w:t>
      </w:r>
      <w:r>
        <w:t xml:space="preserve">nghe </w:t>
      </w:r>
      <w:r>
        <w:t xml:space="preserve">hơi </w:t>
      </w:r>
      <w:r>
        <w:t xml:space="preserve">gắt. </w:t>
      </w:r>
      <w:r>
        <w:t xml:space="preserve">LÁnh </w:t>
      </w:r>
      <w:r>
        <w:rPr>
          <w:i/>
        </w:rPr>
        <w:t xml:space="preserve">lên </w:t>
      </w:r>
      <w:r>
        <w:rPr>
          <w:i/>
        </w:rPr>
        <w:t xml:space="preserve">một </w:t>
      </w:r>
      <w:r>
        <w:t xml:space="preserve">tiếng </w:t>
      </w:r>
      <w:r>
        <w:t xml:space="preserve">còi. </w:t>
      </w:r>
      <w:r>
        <w:rPr>
          <w:i/>
        </w:rPr>
        <w:t xml:space="preserve">/! </w:t>
      </w:r>
      <w:r>
        <w:rPr>
          <w:i/>
        </w:rPr>
        <w:t xml:space="preserve">Láy: </w:t>
      </w:r>
      <w:r>
        <w:t xml:space="preserve">lanh </w:t>
      </w:r>
      <w:r>
        <w:t xml:space="preserve">lánh </w:t>
      </w:r>
      <w:r>
        <w:rPr>
          <w:i/>
        </w:rPr>
        <w:t xml:space="preserve">(xem </w:t>
      </w:r>
      <w:r>
        <w:t xml:space="preserve">mục </w:t>
      </w:r>
      <w:r>
        <w:t xml:space="preserve">riêng). </w:t>
      </w:r>
      <w:r>
        <w:t xml:space="preserve">lảnh, </w:t>
      </w:r>
      <w:r>
        <w:t xml:space="preserve">tính từ </w:t>
      </w:r>
      <w:r>
        <w:t xml:space="preserve">(ít dùng). </w:t>
      </w:r>
      <w:r>
        <w:t xml:space="preserve">Khuất </w:t>
      </w:r>
      <w:r>
        <w:t xml:space="preserve">nẻo, </w:t>
      </w:r>
      <w:r>
        <w:t xml:space="preserve">tách </w:t>
      </w:r>
      <w:r>
        <w:t xml:space="preserve">biệt </w:t>
      </w:r>
      <w:r>
        <w:t xml:space="preserve">ra </w:t>
      </w:r>
      <w:r>
        <w:t xml:space="preserve">một </w:t>
      </w:r>
      <w:r>
        <w:t xml:space="preserve">nơi. </w:t>
      </w:r>
      <w:r>
        <w:t xml:space="preserve">Ởláảnh </w:t>
      </w:r>
      <w:r>
        <w:rPr>
          <w:i/>
        </w:rPr>
        <w:t xml:space="preserve">trong </w:t>
      </w:r>
      <w:r>
        <w:t xml:space="preserve">núi. </w:t>
      </w:r>
      <w:r>
        <w:br/>
      </w:r>
      <w:r>
        <w:rPr>
          <w:b/>
        </w:rPr>
        <w:t xml:space="preserve">tảnh </w:t>
      </w:r>
      <w:r>
        <w:rPr>
          <w:b/>
        </w:rPr>
        <w:t xml:space="preserve">lói </w:t>
      </w:r>
      <w:r>
        <w:rPr>
          <w:i/>
        </w:rPr>
        <w:t xml:space="preserve">tính từ </w:t>
      </w:r>
      <w:r>
        <w:t xml:space="preserve">(Âm </w:t>
      </w:r>
      <w:r>
        <w:t xml:space="preserve">thanh) </w:t>
      </w:r>
      <w:r>
        <w:t xml:space="preserve">cao </w:t>
      </w:r>
      <w:r>
        <w:t xml:space="preserve">và </w:t>
      </w:r>
      <w:r>
        <w:t xml:space="preserve">vang, </w:t>
      </w:r>
      <w:r>
        <w:t xml:space="preserve">nghe </w:t>
      </w:r>
      <w:r>
        <w:t xml:space="preserve">hơi </w:t>
      </w:r>
      <w:r>
        <w:t xml:space="preserve">chói </w:t>
      </w:r>
      <w:r>
        <w:t xml:space="preserve">tai. </w:t>
      </w:r>
      <w:r>
        <w:rPr>
          <w:i/>
        </w:rPr>
        <w:t xml:space="preserve">Tiếng </w:t>
      </w:r>
      <w:r>
        <w:t xml:space="preserve">còi </w:t>
      </w:r>
      <w:r>
        <w:rPr>
          <w:i/>
        </w:rPr>
        <w:t xml:space="preserve">tàu </w:t>
      </w:r>
      <w:r>
        <w:rPr>
          <w:i/>
        </w:rPr>
        <w:t xml:space="preserve">lánh </w:t>
      </w:r>
      <w:r>
        <w:t xml:space="preserve">lói. </w:t>
      </w:r>
      <w:r>
        <w:br/>
      </w:r>
      <w:r>
        <w:rPr>
          <w:b/>
        </w:rPr>
        <w:t xml:space="preserve">lảnh </w:t>
      </w:r>
      <w:r>
        <w:rPr>
          <w:b/>
        </w:rPr>
        <w:t xml:space="preserve">lót </w:t>
      </w:r>
      <w:r>
        <w:rPr>
          <w:i/>
        </w:rPr>
        <w:t xml:space="preserve">tính từ </w:t>
      </w:r>
      <w:r>
        <w:t xml:space="preserve">(Âm </w:t>
      </w:r>
      <w:r>
        <w:t xml:space="preserve">thanh) </w:t>
      </w:r>
      <w:r>
        <w:t xml:space="preserve">cao, </w:t>
      </w:r>
      <w:r>
        <w:t xml:space="preserve">trong </w:t>
      </w:r>
      <w:r>
        <w:t xml:space="preserve">và </w:t>
      </w:r>
      <w:r>
        <w:t xml:space="preserve">âm </w:t>
      </w:r>
      <w:r>
        <w:t xml:space="preserve">vang. </w:t>
      </w:r>
      <w:r>
        <w:t xml:space="preserve">Giọng </w:t>
      </w:r>
      <w:r>
        <w:rPr>
          <w:i/>
        </w:rPr>
        <w:t xml:space="preserve">lánh </w:t>
      </w:r>
      <w:r>
        <w:t xml:space="preserve">lót. </w:t>
      </w:r>
      <w:r>
        <w:t xml:space="preserve">Tiếng </w:t>
      </w:r>
      <w:r>
        <w:t xml:space="preserve">chim </w:t>
      </w:r>
      <w:r>
        <w:rPr>
          <w:i/>
        </w:rPr>
        <w:t xml:space="preserve">lánh </w:t>
      </w:r>
      <w:r>
        <w:rPr>
          <w:i/>
        </w:rPr>
        <w:t xml:space="preserve">lót. </w:t>
      </w:r>
      <w:r>
        <w:t xml:space="preserve">lãnh, </w:t>
      </w:r>
      <w:r>
        <w:t xml:space="preserve">danh từ </w:t>
      </w:r>
      <w:r>
        <w:t xml:space="preserve">Lãnh </w:t>
      </w:r>
      <w:r>
        <w:t xml:space="preserve">binh </w:t>
      </w:r>
      <w:r>
        <w:t xml:space="preserve">(gọi </w:t>
      </w:r>
      <w:r>
        <w:t xml:space="preserve">tắt). </w:t>
      </w:r>
      <w:r>
        <w:br/>
      </w:r>
      <w:r>
        <w:rPr>
          <w:b/>
        </w:rPr>
        <w:t xml:space="preserve">lãnh,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nh, </w:t>
      </w:r>
      <w:r>
        <w:br/>
      </w:r>
      <w:r>
        <w:rPr>
          <w:b/>
        </w:rPr>
        <w:t xml:space="preserve">lãnh,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nh; </w:t>
      </w:r>
      <w:r>
        <w:br/>
      </w:r>
      <w:r>
        <w:rPr>
          <w:b/>
        </w:rPr>
        <w:t xml:space="preserve">lãnh </w:t>
      </w:r>
      <w:r>
        <w:rPr>
          <w:b/>
        </w:rPr>
        <w:t xml:space="preserve">binh </w:t>
      </w:r>
      <w:r>
        <w:rPr>
          <w:i/>
        </w:rPr>
        <w:t xml:space="preserve">danh từ </w:t>
      </w:r>
      <w:r>
        <w:t xml:space="preserve">Chức </w:t>
      </w:r>
      <w:r>
        <w:t xml:space="preserve">quan </w:t>
      </w:r>
      <w:r>
        <w:t xml:space="preserve">võ </w:t>
      </w:r>
      <w:r>
        <w:t xml:space="preserve">trông </w:t>
      </w:r>
      <w:r>
        <w:t xml:space="preserve">coi </w:t>
      </w:r>
      <w:r>
        <w:t xml:space="preserve">quân </w:t>
      </w:r>
      <w:r>
        <w:t xml:space="preserve">lính </w:t>
      </w:r>
      <w:r>
        <w:t xml:space="preserve">đóng </w:t>
      </w:r>
      <w:r>
        <w:t xml:space="preserve">giữ </w:t>
      </w:r>
      <w:r>
        <w:t xml:space="preserve">một </w:t>
      </w:r>
      <w:r>
        <w:t xml:space="preserve">tỉnh, </w:t>
      </w:r>
      <w:r>
        <w:t xml:space="preserve">thời </w:t>
      </w:r>
      <w:r>
        <w:t xml:space="preserve">phong </w:t>
      </w:r>
      <w:r>
        <w:t xml:space="preserve">kiến. </w:t>
      </w:r>
      <w:r>
        <w:br/>
      </w:r>
      <w:r>
        <w:rPr>
          <w:b/>
        </w:rPr>
        <w:t xml:space="preserve">lãnh </w:t>
      </w:r>
      <w:r>
        <w:rPr>
          <w:b/>
        </w:rPr>
        <w:t xml:space="preserve">cảm </w:t>
      </w:r>
      <w:r>
        <w:rPr>
          <w:i/>
        </w:rPr>
        <w:t xml:space="preserve">tính từ </w:t>
      </w:r>
      <w:r>
        <w:t xml:space="preserve">Mất </w:t>
      </w:r>
      <w:r>
        <w:t xml:space="preserve">cảm </w:t>
      </w:r>
      <w:r>
        <w:t xml:space="preserve">giác </w:t>
      </w:r>
      <w:r>
        <w:t xml:space="preserve">hứng </w:t>
      </w:r>
      <w:r>
        <w:t xml:space="preserve">thú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tình </w:t>
      </w:r>
      <w:r>
        <w:t xml:space="preserve">dục). </w:t>
      </w:r>
      <w:r>
        <w:rPr>
          <w:i/>
        </w:rPr>
        <w:t xml:space="preserve">Chứng </w:t>
      </w:r>
      <w:r>
        <w:rPr>
          <w:i/>
        </w:rPr>
        <w:t xml:space="preserve">lãnh </w:t>
      </w:r>
      <w:r>
        <w:t xml:space="preserve">cảm. </w:t>
      </w:r>
      <w:r>
        <w:br/>
      </w:r>
      <w:r>
        <w:rPr>
          <w:b/>
        </w:rPr>
        <w:t xml:space="preserve">lãnh </w:t>
      </w:r>
      <w:r>
        <w:rPr>
          <w:b/>
        </w:rPr>
        <w:t xml:space="preserve">canh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nh </w:t>
      </w:r>
      <w:r>
        <w:rPr>
          <w:i/>
        </w:rPr>
        <w:t xml:space="preserve">canh. </w:t>
      </w:r>
      <w:r>
        <w:br/>
      </w:r>
      <w:r>
        <w:rPr>
          <w:b/>
        </w:rPr>
        <w:t xml:space="preserve">lãnh </w:t>
      </w:r>
      <w:r>
        <w:rPr>
          <w:b/>
        </w:rPr>
        <w:t xml:space="preserve">chúa </w:t>
      </w:r>
      <w:r>
        <w:rPr>
          <w:i/>
        </w:rPr>
        <w:t xml:space="preserve">danh từ </w:t>
      </w:r>
      <w:r>
        <w:t xml:space="preserve">Chúa </w:t>
      </w:r>
      <w:r>
        <w:t xml:space="preserve">phong </w:t>
      </w:r>
      <w:r>
        <w:t xml:space="preserve">kiến </w:t>
      </w:r>
      <w:r>
        <w:t xml:space="preserve">ở </w:t>
      </w:r>
      <w:r>
        <w:t xml:space="preserve">châu </w:t>
      </w:r>
      <w:r>
        <w:t xml:space="preserve">Âu </w:t>
      </w:r>
      <w:r>
        <w:t xml:space="preserve">thời </w:t>
      </w:r>
      <w:r>
        <w:t xml:space="preserve">Trung </w:t>
      </w:r>
      <w:r>
        <w:t xml:space="preserve">Cổ, </w:t>
      </w:r>
      <w:r>
        <w:t xml:space="preserve">đứng </w:t>
      </w:r>
      <w:r>
        <w:t xml:space="preserve">đầu </w:t>
      </w:r>
      <w:r>
        <w:t xml:space="preserve">một </w:t>
      </w:r>
      <w:r>
        <w:t xml:space="preserve">lãnh </w:t>
      </w:r>
      <w:r>
        <w:t xml:space="preserve">địa. </w:t>
      </w:r>
      <w:r>
        <w:br/>
      </w:r>
      <w:r>
        <w:rPr>
          <w:b/>
        </w:rPr>
        <w:t xml:space="preserve">lãnh </w:t>
      </w:r>
      <w:r>
        <w:rPr>
          <w:b/>
        </w:rPr>
        <w:t xml:space="preserve">cung </w:t>
      </w:r>
      <w:r>
        <w:rPr>
          <w:i/>
        </w:rPr>
        <w:t xml:space="preserve">danh từ </w:t>
      </w:r>
      <w:r>
        <w:t xml:space="preserve">Nơi </w:t>
      </w:r>
      <w:r>
        <w:t xml:space="preserve">trong </w:t>
      </w:r>
      <w:r>
        <w:t xml:space="preserve">cung </w:t>
      </w:r>
      <w:r>
        <w:t xml:space="preserve">cấm </w:t>
      </w:r>
      <w:r>
        <w:t xml:space="preserve">dành </w:t>
      </w:r>
      <w:r>
        <w:t xml:space="preserve">riêng </w:t>
      </w:r>
      <w:r>
        <w:t xml:space="preserve">để </w:t>
      </w:r>
      <w:r>
        <w:t xml:space="preserve">giam </w:t>
      </w:r>
      <w:r>
        <w:t xml:space="preserve">cẩm </w:t>
      </w:r>
      <w:r>
        <w:t xml:space="preserve">những </w:t>
      </w:r>
      <w:r>
        <w:t xml:space="preserve">vương </w:t>
      </w:r>
      <w:r>
        <w:t xml:space="preserve">phi </w:t>
      </w:r>
      <w:r>
        <w:t xml:space="preserve">bị </w:t>
      </w:r>
      <w:r>
        <w:t xml:space="preserve">truất </w:t>
      </w:r>
      <w:r>
        <w:t xml:space="preserve">hoặc </w:t>
      </w:r>
      <w:r>
        <w:t xml:space="preserve">bị </w:t>
      </w:r>
      <w:r>
        <w:t xml:space="preserve">coi </w:t>
      </w:r>
      <w:r>
        <w:t xml:space="preserve">là </w:t>
      </w:r>
      <w:r>
        <w:t xml:space="preserve">có </w:t>
      </w:r>
      <w:r>
        <w:t xml:space="preserve">tội </w:t>
      </w:r>
      <w:r>
        <w:t xml:space="preserve">với </w:t>
      </w:r>
      <w:r>
        <w:t xml:space="preserve">vua. </w:t>
      </w:r>
      <w:r>
        <w:br/>
      </w:r>
      <w:r>
        <w:rPr>
          <w:b/>
        </w:rPr>
        <w:t xml:space="preserve">lãnh </w:t>
      </w:r>
      <w:r>
        <w:rPr>
          <w:b/>
        </w:rPr>
        <w:t xml:space="preserve">đạm </w:t>
      </w:r>
      <w:r>
        <w:rPr>
          <w:i/>
        </w:rPr>
        <w:t xml:space="preserve">tính từ </w:t>
      </w:r>
      <w:r>
        <w:t xml:space="preserve">(hoặc </w:t>
      </w:r>
      <w:r>
        <w:t xml:space="preserve">động từ). </w:t>
      </w:r>
      <w:r>
        <w:t xml:space="preserve">Không </w:t>
      </w:r>
      <w:r>
        <w:t xml:space="preserve">có </w:t>
      </w:r>
      <w:r>
        <w:t xml:space="preserve">biểu </w:t>
      </w:r>
      <w:r>
        <w:t xml:space="preserve">hiện </w:t>
      </w:r>
      <w:r>
        <w:t xml:space="preserve">tình </w:t>
      </w:r>
      <w:r>
        <w:t xml:space="preserve">cảm, </w:t>
      </w:r>
      <w:r>
        <w:t xml:space="preserve">tỏ </w:t>
      </w:r>
      <w:r>
        <w:t xml:space="preserve">ra </w:t>
      </w:r>
      <w:r>
        <w:t xml:space="preserve">không </w:t>
      </w:r>
      <w:r>
        <w:t xml:space="preserve">muốn </w:t>
      </w:r>
      <w:r>
        <w:t xml:space="preserve">quan </w:t>
      </w:r>
      <w:r>
        <w:t xml:space="preserve">tâm </w:t>
      </w:r>
      <w:r>
        <w:t xml:space="preserve">đến. </w:t>
      </w:r>
      <w:r>
        <w:t xml:space="preserve">Thái </w:t>
      </w:r>
      <w:r>
        <w:rPr>
          <w:i/>
        </w:rPr>
        <w:t xml:space="preserve">độ </w:t>
      </w:r>
      <w:r>
        <w:rPr>
          <w:i/>
        </w:rPr>
        <w:t xml:space="preserve">lãnh </w:t>
      </w:r>
      <w:r>
        <w:rPr>
          <w:i/>
        </w:rPr>
        <w:t xml:space="preserve">đạm. </w:t>
      </w:r>
      <w:r>
        <w:br/>
      </w:r>
      <w:r>
        <w:rPr>
          <w:b/>
        </w:rPr>
        <w:t xml:space="preserve">lãnh </w:t>
      </w:r>
      <w:r>
        <w:rPr>
          <w:b/>
        </w:rPr>
        <w:t xml:space="preserve">đạo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Đề </w:t>
      </w:r>
      <w:r>
        <w:t xml:space="preserve">ra </w:t>
      </w:r>
      <w:r>
        <w:t xml:space="preserve">chủ </w:t>
      </w:r>
      <w:r>
        <w:t xml:space="preserve">trương, </w:t>
      </w:r>
      <w:r>
        <w:t xml:space="preserve">đường </w:t>
      </w:r>
      <w:r>
        <w:t xml:space="preserve">lối </w:t>
      </w:r>
      <w:r>
        <w:t xml:space="preserve">và </w:t>
      </w:r>
      <w:r>
        <w:t xml:space="preserve">tổ </w:t>
      </w:r>
      <w:r>
        <w:t xml:space="preserve">chức, </w:t>
      </w:r>
      <w:r>
        <w:t xml:space="preserve">động </w:t>
      </w:r>
      <w:r>
        <w:t xml:space="preserve">viên </w:t>
      </w:r>
      <w:r>
        <w:t xml:space="preserve">thực </w:t>
      </w:r>
      <w:r>
        <w:t xml:space="preserve">hiện. </w:t>
      </w:r>
      <w:r>
        <w:t xml:space="preserve">Đáng </w:t>
      </w:r>
      <w:r>
        <w:t xml:space="preserve">lãnh </w:t>
      </w:r>
      <w:r>
        <w:rPr>
          <w:i/>
        </w:rPr>
        <w:t xml:space="preserve">đạo </w:t>
      </w:r>
      <w:r>
        <w:rPr>
          <w:i/>
        </w:rPr>
        <w:t xml:space="preserve">cách </w:t>
      </w:r>
      <w:r>
        <w:rPr>
          <w:i/>
        </w:rPr>
        <w:t xml:space="preserve">mạng. </w:t>
      </w:r>
      <w:r>
        <w:rPr>
          <w:i/>
        </w:rPr>
        <w:t xml:space="preserve">Lãnh </w:t>
      </w:r>
      <w:r>
        <w:rPr>
          <w:i/>
        </w:rPr>
        <w:t xml:space="preserve">đạo </w:t>
      </w:r>
      <w:r>
        <w:rPr>
          <w:i/>
        </w:rPr>
        <w:t xml:space="preserve">quân </w:t>
      </w:r>
      <w:r>
        <w:rPr>
          <w:i/>
        </w:rPr>
        <w:t xml:space="preserve">chúng </w:t>
      </w:r>
      <w:r>
        <w:t xml:space="preserve">đấu </w:t>
      </w:r>
      <w:r>
        <w:rPr>
          <w:i/>
        </w:rPr>
        <w:t xml:space="preserve">tranh. </w:t>
      </w:r>
      <w:r>
        <w:rPr>
          <w:i/>
        </w:rPr>
        <w:t xml:space="preserve">Lãnh </w:t>
      </w:r>
      <w:r>
        <w:rPr>
          <w:i/>
        </w:rPr>
        <w:t xml:space="preserve">đạo </w:t>
      </w:r>
      <w:r>
        <w:t xml:space="preserve">hội </w:t>
      </w:r>
      <w:r>
        <w:rPr>
          <w:i/>
        </w:rPr>
        <w:t xml:space="preserve">nghị. </w:t>
      </w:r>
      <w:r>
        <w:t xml:space="preserve">ll </w:t>
      </w:r>
      <w:r>
        <w:t xml:space="preserve">dl </w:t>
      </w:r>
      <w:r>
        <w:t xml:space="preserve">Cơ </w:t>
      </w:r>
      <w:r>
        <w:t xml:space="preserve">quan </w:t>
      </w:r>
      <w:r>
        <w:t xml:space="preserve">lãnh </w:t>
      </w:r>
      <w:r>
        <w:t xml:space="preserve">đạo,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người </w:t>
      </w:r>
      <w:r>
        <w:t xml:space="preserve">được </w:t>
      </w:r>
      <w:r>
        <w:t xml:space="preserve">lãnh </w:t>
      </w:r>
      <w:r>
        <w:t xml:space="preserve">đạo. </w:t>
      </w:r>
      <w:r>
        <w:t xml:space="preserve">Xin </w:t>
      </w:r>
      <w:r>
        <w:rPr>
          <w:i/>
        </w:rPr>
        <w:t xml:space="preserve">ý </w:t>
      </w:r>
      <w:r>
        <w:rPr>
          <w:i/>
        </w:rPr>
        <w:t xml:space="preserve">kiến </w:t>
      </w:r>
      <w:r>
        <w:rPr>
          <w:i/>
        </w:rPr>
        <w:t xml:space="preserve">lãnh </w:t>
      </w:r>
      <w:r>
        <w:rPr>
          <w:i/>
        </w:rPr>
        <w:t xml:space="preserve">đạo. </w:t>
      </w:r>
      <w:r>
        <w:rPr>
          <w:i/>
        </w:rPr>
        <w:t xml:space="preserve">Góp </w:t>
      </w:r>
      <w:r>
        <w:rPr>
          <w:i/>
        </w:rPr>
        <w:t xml:space="preserve">ý </w:t>
      </w:r>
      <w:r>
        <w:t xml:space="preserve">cho </w:t>
      </w:r>
      <w:r>
        <w:rPr>
          <w:i/>
        </w:rPr>
        <w:t xml:space="preserve">lãnh </w:t>
      </w:r>
      <w:r>
        <w:t xml:space="preserve">đạo. </w:t>
      </w:r>
      <w:r>
        <w:br/>
      </w:r>
      <w:r>
        <w:rPr>
          <w:b/>
        </w:rPr>
        <w:t xml:space="preserve">lãnh </w:t>
      </w:r>
      <w:r>
        <w:rPr>
          <w:b/>
        </w:rPr>
        <w:t xml:space="preserve">địa </w:t>
      </w:r>
      <w:r>
        <w:rPr>
          <w:i/>
        </w:rPr>
        <w:t xml:space="preserve">danh từ </w:t>
      </w:r>
      <w:r>
        <w:t xml:space="preserve">Vùng </w:t>
      </w:r>
      <w:r>
        <w:t xml:space="preserve">đất </w:t>
      </w:r>
      <w:r>
        <w:t xml:space="preserve">thuộc </w:t>
      </w:r>
      <w:r>
        <w:t xml:space="preserve">quyền </w:t>
      </w:r>
      <w:r>
        <w:t xml:space="preserve">chiếm </w:t>
      </w:r>
      <w:r>
        <w:t xml:space="preserve">hữu </w:t>
      </w:r>
      <w:r>
        <w:t xml:space="preserve">và </w:t>
      </w:r>
      <w:r>
        <w:t xml:space="preserve">cai </w:t>
      </w:r>
      <w:r>
        <w:t xml:space="preserve">quản </w:t>
      </w:r>
      <w:r>
        <w:t xml:space="preserve">của </w:t>
      </w:r>
      <w:r>
        <w:t xml:space="preserve">một </w:t>
      </w:r>
      <w:r>
        <w:t xml:space="preserve">chúa </w:t>
      </w:r>
      <w:r>
        <w:t xml:space="preserve">phong </w:t>
      </w:r>
      <w:r>
        <w:t xml:space="preserve">kiến </w:t>
      </w:r>
      <w:r>
        <w:t xml:space="preserve">ở </w:t>
      </w:r>
      <w:r>
        <w:t xml:space="preserve">châu </w:t>
      </w:r>
      <w:r>
        <w:t xml:space="preserve">Âu </w:t>
      </w:r>
      <w:r>
        <w:t xml:space="preserve">thời </w:t>
      </w:r>
      <w:r>
        <w:t xml:space="preserve">Trung </w:t>
      </w:r>
      <w:r>
        <w:t xml:space="preserve">Cổ. </w:t>
      </w:r>
      <w:r>
        <w:br/>
      </w:r>
      <w:r>
        <w:rPr>
          <w:b/>
        </w:rPr>
        <w:t xml:space="preserve">lãnh </w:t>
      </w:r>
      <w:r>
        <w:rPr>
          <w:b/>
        </w:rPr>
        <w:t xml:space="preserve">hải </w:t>
      </w:r>
      <w:r>
        <w:rPr>
          <w:i/>
        </w:rPr>
        <w:t xml:space="preserve">danh từ </w:t>
      </w:r>
      <w:r>
        <w:t xml:space="preserve">Phạm </w:t>
      </w:r>
      <w:r>
        <w:t xml:space="preserve">vi </w:t>
      </w:r>
      <w:r>
        <w:t xml:space="preserve">biển </w:t>
      </w:r>
      <w:r>
        <w:t xml:space="preserve">ven </w:t>
      </w:r>
      <w:r>
        <w:t xml:space="preserve">bờ, </w:t>
      </w:r>
      <w:r>
        <w:t xml:space="preserve">có </w:t>
      </w:r>
      <w:r>
        <w:t xml:space="preserve">chiều </w:t>
      </w:r>
      <w:r>
        <w:t xml:space="preserve">rộng </w:t>
      </w:r>
      <w:r>
        <w:t xml:space="preserve">quy </w:t>
      </w:r>
      <w:r>
        <w:t xml:space="preserve">định </w:t>
      </w:r>
      <w:r>
        <w:t xml:space="preserve">(thường </w:t>
      </w:r>
      <w:r>
        <w:t xml:space="preserve">không </w:t>
      </w:r>
      <w:r>
        <w:t xml:space="preserve">vượt </w:t>
      </w:r>
      <w:r>
        <w:t xml:space="preserve">quá </w:t>
      </w:r>
      <w:r>
        <w:rPr>
          <w:b/>
        </w:rPr>
        <w:t xml:space="preserve">12 </w:t>
      </w:r>
      <w:r>
        <w:t xml:space="preserve">hải </w:t>
      </w:r>
      <w:r>
        <w:t xml:space="preserve">lf), </w:t>
      </w:r>
      <w:r>
        <w:t xml:space="preserve">thuộc </w:t>
      </w:r>
      <w:r>
        <w:t xml:space="preserve">chủ </w:t>
      </w:r>
      <w:r>
        <w:t xml:space="preserve">quyền </w:t>
      </w:r>
      <w:r>
        <w:t xml:space="preserve">của </w:t>
      </w:r>
      <w:r>
        <w:t xml:space="preserve">một </w:t>
      </w:r>
      <w:r>
        <w:t xml:space="preserve">nước </w:t>
      </w:r>
      <w:r>
        <w:t xml:space="preserve">ven </w:t>
      </w:r>
      <w:r>
        <w:t xml:space="preserve">biển. </w:t>
      </w:r>
      <w:r>
        <w:br/>
      </w:r>
      <w:r>
        <w:rPr>
          <w:b/>
        </w:rPr>
        <w:t xml:space="preserve">lãnh </w:t>
      </w:r>
      <w:r>
        <w:rPr>
          <w:b/>
        </w:rPr>
        <w:t xml:space="preserve">hội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Lĩnh </w:t>
      </w:r>
      <w:r>
        <w:t xml:space="preserve">hội. </w:t>
      </w:r>
      <w:r>
        <w:br/>
      </w:r>
      <w:r>
        <w:rPr>
          <w:b/>
        </w:rPr>
        <w:t xml:space="preserve">lãnh </w:t>
      </w:r>
      <w:r>
        <w:rPr>
          <w:b/>
        </w:rPr>
        <w:t xml:space="preserve">sự </w:t>
      </w:r>
      <w:r>
        <w:rPr>
          <w:i/>
        </w:rPr>
        <w:t xml:space="preserve">danh từ </w:t>
      </w:r>
      <w:r>
        <w:t xml:space="preserve">Chức </w:t>
      </w:r>
      <w:r>
        <w:t xml:space="preserve">vụ </w:t>
      </w:r>
      <w:r>
        <w:t xml:space="preserve">của </w:t>
      </w:r>
      <w:r>
        <w:t xml:space="preserve">cán </w:t>
      </w:r>
      <w:r>
        <w:t xml:space="preserve">bộ </w:t>
      </w:r>
      <w:r>
        <w:t xml:space="preserve">ngoại </w:t>
      </w:r>
      <w:r>
        <w:t xml:space="preserve">giao </w:t>
      </w:r>
      <w:r>
        <w:t xml:space="preserve">dưới </w:t>
      </w:r>
      <w:r>
        <w:t xml:space="preserve">đại </w:t>
      </w:r>
      <w:r>
        <w:t xml:space="preserve">sứ, </w:t>
      </w:r>
      <w:r>
        <w:t xml:space="preserve">phụ </w:t>
      </w:r>
      <w:r>
        <w:t xml:space="preserve">trách </w:t>
      </w:r>
      <w:r>
        <w:t xml:space="preserve">việc </w:t>
      </w:r>
      <w:r>
        <w:t xml:space="preserve">bảo </w:t>
      </w:r>
      <w:r>
        <w:t xml:space="preserve">hộ </w:t>
      </w:r>
      <w:r>
        <w:t xml:space="preserve">kiểu </w:t>
      </w:r>
      <w:r>
        <w:t xml:space="preserve">dân, </w:t>
      </w:r>
      <w:r>
        <w:t xml:space="preserve">tài </w:t>
      </w:r>
      <w:r>
        <w:t xml:space="preserve">sản </w:t>
      </w:r>
      <w:r>
        <w:t xml:space="preserve">nước </w:t>
      </w:r>
      <w:r>
        <w:t xml:space="preserve">mình </w:t>
      </w:r>
      <w:r>
        <w:t xml:space="preserve">ở </w:t>
      </w:r>
      <w:r>
        <w:t xml:space="preserve">nước </w:t>
      </w:r>
      <w:r>
        <w:t xml:space="preserve">ngoài. </w:t>
      </w:r>
      <w:r>
        <w:br/>
      </w:r>
      <w:r>
        <w:rPr>
          <w:b/>
        </w:rPr>
        <w:t xml:space="preserve">lãnh </w:t>
      </w:r>
      <w:r>
        <w:rPr>
          <w:b/>
        </w:rPr>
        <w:t xml:space="preserve">sự </w:t>
      </w:r>
      <w:r>
        <w:rPr>
          <w:b/>
        </w:rPr>
        <w:t xml:space="preserve">quán </w:t>
      </w:r>
      <w:r>
        <w:rPr>
          <w:i/>
        </w:rPr>
        <w:t xml:space="preserve">danh từ </w:t>
      </w:r>
      <w:r>
        <w:t xml:space="preserve">Cơ </w:t>
      </w:r>
      <w:r>
        <w:t xml:space="preserve">quan </w:t>
      </w:r>
      <w:r>
        <w:t xml:space="preserve">của </w:t>
      </w:r>
      <w:r>
        <w:t xml:space="preserve">một </w:t>
      </w:r>
      <w:r>
        <w:t xml:space="preserve">nhà </w:t>
      </w:r>
      <w:r>
        <w:t xml:space="preserve">nước </w:t>
      </w:r>
      <w:r>
        <w:t xml:space="preserve">ở </w:t>
      </w:r>
      <w:r>
        <w:t xml:space="preserve">nước </w:t>
      </w:r>
      <w:r>
        <w:t xml:space="preserve">ngoài </w:t>
      </w:r>
      <w:r>
        <w:t xml:space="preserve">có </w:t>
      </w:r>
      <w:r>
        <w:t xml:space="preserve">chức </w:t>
      </w:r>
      <w:r>
        <w:t xml:space="preserve">năng </w:t>
      </w:r>
      <w:r>
        <w:t xml:space="preserve">bảo </w:t>
      </w:r>
      <w:r>
        <w:t xml:space="preserve">hộ </w:t>
      </w:r>
      <w:r>
        <w:t xml:space="preserve">kiều </w:t>
      </w:r>
      <w:r>
        <w:t xml:space="preserve">dân </w:t>
      </w:r>
      <w:r>
        <w:t xml:space="preserve">và </w:t>
      </w:r>
      <w:r>
        <w:t xml:space="preserve">tài </w:t>
      </w:r>
      <w:r>
        <w:t xml:space="preserve">sản </w:t>
      </w:r>
      <w:r>
        <w:t xml:space="preserve">nước </w:t>
      </w:r>
      <w:r>
        <w:t xml:space="preserve">mình </w:t>
      </w:r>
      <w:r>
        <w:t xml:space="preserve">ở </w:t>
      </w:r>
      <w:r>
        <w:t xml:space="preserve">nước </w:t>
      </w:r>
      <w:r>
        <w:t xml:space="preserve">sở </w:t>
      </w:r>
      <w:r>
        <w:t xml:space="preserve">tại, </w:t>
      </w:r>
      <w:r>
        <w:t xml:space="preserve">do </w:t>
      </w:r>
      <w:r>
        <w:t xml:space="preserve">một </w:t>
      </w:r>
      <w:r>
        <w:t xml:space="preserve">lãnh </w:t>
      </w:r>
      <w:r>
        <w:t xml:space="preserve">sự </w:t>
      </w:r>
      <w:r>
        <w:t xml:space="preserve">đứng </w:t>
      </w:r>
      <w:r>
        <w:t xml:space="preserve">đầu. </w:t>
      </w:r>
      <w:r>
        <w:br/>
      </w:r>
      <w:r>
        <w:rPr>
          <w:b/>
        </w:rPr>
        <w:t xml:space="preserve">lãnh </w:t>
      </w:r>
      <w:r>
        <w:rPr>
          <w:b/>
        </w:rPr>
        <w:t xml:space="preserve">sự </w:t>
      </w:r>
      <w:r>
        <w:rPr>
          <w:b/>
        </w:rPr>
        <w:t xml:space="preserve">tài </w:t>
      </w:r>
      <w:r>
        <w:rPr>
          <w:b/>
        </w:rPr>
        <w:t xml:space="preserve">phán </w:t>
      </w:r>
      <w:r>
        <w:rPr>
          <w:i/>
        </w:rPr>
        <w:t xml:space="preserve">danh từ </w:t>
      </w:r>
      <w:r>
        <w:t xml:space="preserve">Chế </w:t>
      </w:r>
      <w:r>
        <w:t xml:space="preserve">độ </w:t>
      </w:r>
      <w:r>
        <w:t xml:space="preserve">quy </w:t>
      </w:r>
      <w:r>
        <w:t xml:space="preserve">định </w:t>
      </w:r>
      <w:r>
        <w:t xml:space="preserve">người </w:t>
      </w:r>
      <w:r>
        <w:t xml:space="preserve">nước </w:t>
      </w:r>
      <w:r>
        <w:t xml:space="preserve">ngoài </w:t>
      </w:r>
      <w:r>
        <w:t xml:space="preserve">ở </w:t>
      </w:r>
      <w:r>
        <w:t xml:space="preserve">một </w:t>
      </w:r>
      <w:r>
        <w:t xml:space="preserve">nước </w:t>
      </w:r>
      <w:r>
        <w:t xml:space="preserve">nào </w:t>
      </w:r>
      <w:r>
        <w:t xml:space="preserve">đó </w:t>
      </w:r>
      <w:r>
        <w:t xml:space="preserve">khi </w:t>
      </w:r>
      <w:r>
        <w:t xml:space="preserve">phạm </w:t>
      </w:r>
      <w:r>
        <w:t xml:space="preserve">tội </w:t>
      </w:r>
      <w:r>
        <w:t xml:space="preserve">hay </w:t>
      </w:r>
      <w:r>
        <w:t xml:space="preserve">bị </w:t>
      </w:r>
      <w:r>
        <w:t xml:space="preserve">kiện </w:t>
      </w:r>
      <w:r>
        <w:t xml:space="preserve">thì </w:t>
      </w:r>
      <w:r>
        <w:t xml:space="preserve">chỉ </w:t>
      </w:r>
      <w:r>
        <w:t xml:space="preserve">chịu </w:t>
      </w:r>
      <w:r>
        <w:t xml:space="preserve">sự </w:t>
      </w:r>
      <w:r>
        <w:t xml:space="preserve">xét </w:t>
      </w:r>
      <w:r>
        <w:t xml:space="preserve">xử </w:t>
      </w:r>
      <w:r>
        <w:t xml:space="preserve">của </w:t>
      </w:r>
      <w:r>
        <w:t xml:space="preserve">lãnh </w:t>
      </w:r>
      <w:r>
        <w:t xml:space="preserve">sự </w:t>
      </w:r>
      <w:r>
        <w:t xml:space="preserve">nước </w:t>
      </w:r>
      <w:r>
        <w:t xml:space="preserve">họ. </w:t>
      </w:r>
      <w:r>
        <w:br/>
      </w:r>
      <w:r>
        <w:rPr>
          <w:b/>
        </w:rPr>
        <w:t xml:space="preserve">lãnh </w:t>
      </w:r>
      <w:r>
        <w:rPr>
          <w:b/>
        </w:rPr>
        <w:t xml:space="preserve">thổ </w:t>
      </w:r>
      <w:r>
        <w:rPr>
          <w:i/>
        </w:rPr>
        <w:t xml:space="preserve">danh từ </w:t>
      </w:r>
      <w:r>
        <w:t xml:space="preserve">Đất </w:t>
      </w:r>
      <w:r>
        <w:t xml:space="preserve">đai </w:t>
      </w:r>
      <w:r>
        <w:t xml:space="preserve">thuộc </w:t>
      </w:r>
      <w:r>
        <w:t xml:space="preserve">chủ </w:t>
      </w:r>
      <w:r>
        <w:t xml:space="preserve">quyền </w:t>
      </w:r>
      <w:r>
        <w:t xml:space="preserve">của </w:t>
      </w:r>
      <w:r>
        <w:t xml:space="preserve">một </w:t>
      </w:r>
      <w:r>
        <w:t xml:space="preserve">nước. </w:t>
      </w:r>
      <w:r>
        <w:br/>
      </w:r>
      <w:r>
        <w:rPr>
          <w:b/>
        </w:rPr>
        <w:t xml:space="preserve">lãnh </w:t>
      </w:r>
      <w:r>
        <w:rPr>
          <w:b/>
        </w:rPr>
        <w:t xml:space="preserve">tụ </w:t>
      </w:r>
      <w:r>
        <w:rPr>
          <w:i/>
        </w:rPr>
        <w:t xml:space="preserve">danh từ </w:t>
      </w:r>
      <w:r>
        <w:t xml:space="preserve">Người </w:t>
      </w:r>
      <w:r>
        <w:t xml:space="preserve">được </w:t>
      </w:r>
      <w:r>
        <w:t xml:space="preserve">tôn </w:t>
      </w:r>
      <w:r>
        <w:t xml:space="preserve">làm </w:t>
      </w:r>
      <w:r>
        <w:t xml:space="preserve">người </w:t>
      </w:r>
      <w:r>
        <w:t xml:space="preserve">lãnh </w:t>
      </w:r>
      <w:r>
        <w:t xml:space="preserve">đạo </w:t>
      </w:r>
      <w:r>
        <w:t xml:space="preserve">một </w:t>
      </w:r>
      <w:r>
        <w:t xml:space="preserve">phong </w:t>
      </w:r>
      <w:r>
        <w:t xml:space="preserve">trào </w:t>
      </w:r>
      <w:r>
        <w:t xml:space="preserve">đấu </w:t>
      </w:r>
      <w:r>
        <w:t xml:space="preserve">tranh, </w:t>
      </w:r>
      <w:r>
        <w:t xml:space="preserve">một </w:t>
      </w:r>
      <w:r>
        <w:t xml:space="preserve">chính </w:t>
      </w:r>
      <w:r>
        <w:t xml:space="preserve">đảng, </w:t>
      </w:r>
      <w:r>
        <w:t xml:space="preserve">một </w:t>
      </w:r>
      <w:r>
        <w:t xml:space="preserve">nước. </w:t>
      </w:r>
      <w:r>
        <w:br/>
      </w:r>
      <w:r>
        <w:rPr>
          <w:b/>
        </w:rPr>
        <w:t xml:space="preserve">lãnh </w:t>
      </w:r>
      <w:r>
        <w:rPr>
          <w:b/>
        </w:rPr>
        <w:t xml:space="preserve">vực </w:t>
      </w:r>
      <w:r>
        <w:rPr>
          <w:i/>
        </w:rPr>
        <w:t xml:space="preserve">danh từ </w:t>
      </w:r>
      <w:r>
        <w:t xml:space="preserve">(phương ngữ). </w:t>
      </w:r>
      <w:r>
        <w:t xml:space="preserve">Lĩnh </w:t>
      </w:r>
      <w:r>
        <w:t xml:space="preserve">vực. </w:t>
      </w:r>
      <w:r>
        <w:br/>
      </w:r>
      <w:r>
        <w:rPr>
          <w:b/>
        </w:rPr>
        <w:t xml:space="preserve">lánh </w:t>
      </w:r>
      <w:r>
        <w:rPr>
          <w:i/>
        </w:rPr>
        <w:t xml:space="preserve">động từ </w:t>
      </w:r>
      <w:r>
        <w:t xml:space="preserve">Rời </w:t>
      </w:r>
      <w:r>
        <w:t xml:space="preserve">xa </w:t>
      </w:r>
      <w:r>
        <w:t xml:space="preserve">đi </w:t>
      </w:r>
      <w:r>
        <w:t xml:space="preserve">để </w:t>
      </w:r>
      <w:r>
        <w:t xml:space="preserve">tránh </w:t>
      </w:r>
      <w:r>
        <w:t xml:space="preserve">người </w:t>
      </w:r>
      <w:r>
        <w:t xml:space="preserve">nào </w:t>
      </w:r>
      <w:r>
        <w:t xml:space="preserve">hay </w:t>
      </w:r>
      <w:r>
        <w:t xml:space="preserve">cái </w:t>
      </w:r>
      <w:r>
        <w:t xml:space="preserve">gì </w:t>
      </w:r>
      <w:r>
        <w:t xml:space="preserve">đó </w:t>
      </w:r>
      <w:r>
        <w:t xml:space="preserve">coi </w:t>
      </w:r>
      <w:r>
        <w:t xml:space="preserve">là </w:t>
      </w:r>
      <w:r>
        <w:t xml:space="preserve">không </w:t>
      </w:r>
      <w:r>
        <w:t xml:space="preserve">hay </w:t>
      </w:r>
      <w:r>
        <w:t xml:space="preserve">cho </w:t>
      </w:r>
      <w:r>
        <w:t xml:space="preserve">mình. </w:t>
      </w:r>
      <w:r>
        <w:t xml:space="preserve">Lánh </w:t>
      </w:r>
      <w:r>
        <w:rPr>
          <w:i/>
        </w:rPr>
        <w:t xml:space="preserve">xa </w:t>
      </w:r>
      <w:r>
        <w:rPr>
          <w:i/>
        </w:rPr>
        <w:t xml:space="preserve">kế </w:t>
      </w:r>
      <w:r>
        <w:rPr>
          <w:i/>
        </w:rPr>
        <w:t xml:space="preserve">xấu. </w:t>
      </w:r>
      <w:r>
        <w:rPr>
          <w:i/>
        </w:rPr>
        <w:t xml:space="preserve">Tạm </w:t>
      </w:r>
      <w:r>
        <w:rPr>
          <w:i/>
        </w:rPr>
        <w:t xml:space="preserve">lánh </w:t>
      </w:r>
      <w:r>
        <w:rPr>
          <w:i/>
        </w:rPr>
        <w:t xml:space="preserve">đi </w:t>
      </w:r>
      <w:r>
        <w:rPr>
          <w:i/>
        </w:rPr>
        <w:t xml:space="preserve">nơi </w:t>
      </w:r>
      <w:r>
        <w:rPr>
          <w:i/>
        </w:rPr>
        <w:t xml:space="preserve">khác. </w:t>
      </w:r>
      <w:r>
        <w:br/>
      </w:r>
      <w:r>
        <w:rPr>
          <w:b/>
        </w:rPr>
        <w:t xml:space="preserve">lánh </w:t>
      </w:r>
      <w:r>
        <w:rPr>
          <w:b/>
        </w:rPr>
        <w:t xml:space="preserve">mặt </w:t>
      </w:r>
      <w:r>
        <w:rPr>
          <w:i/>
        </w:rPr>
        <w:t xml:space="preserve">động từ </w:t>
      </w:r>
      <w:r>
        <w:t xml:space="preserve">Tránh </w:t>
      </w:r>
      <w:r>
        <w:t xml:space="preserve">không </w:t>
      </w:r>
      <w:r>
        <w:t xml:space="preserve">gặp </w:t>
      </w:r>
      <w:r>
        <w:t xml:space="preserve">hoặc </w:t>
      </w:r>
      <w:r>
        <w:t xml:space="preserve">không </w:t>
      </w:r>
      <w:r>
        <w:t xml:space="preserve">để </w:t>
      </w:r>
      <w:r>
        <w:t xml:space="preserve">cho </w:t>
      </w:r>
      <w:r>
        <w:t xml:space="preserve">gặp; </w:t>
      </w:r>
      <w:r>
        <w:t xml:space="preserve">tránh </w:t>
      </w:r>
      <w:r>
        <w:t xml:space="preserve">mặt. </w:t>
      </w:r>
      <w:r>
        <w:rPr>
          <w:i/>
        </w:rPr>
        <w:t xml:space="preserve">Jánh </w:t>
      </w:r>
      <w:r>
        <w:rPr>
          <w:i/>
        </w:rPr>
        <w:t xml:space="preserve">mặt </w:t>
      </w:r>
      <w:r>
        <w:rPr>
          <w:i/>
        </w:rPr>
        <w:t xml:space="preserve">không </w:t>
      </w:r>
      <w:r>
        <w:rPr>
          <w:i/>
        </w:rPr>
        <w:t xml:space="preserve">tiếp. </w:t>
      </w:r>
      <w:r>
        <w:br/>
      </w:r>
      <w:r>
        <w:rPr>
          <w:b/>
        </w:rPr>
        <w:t xml:space="preserve">lánh </w:t>
      </w:r>
      <w:r>
        <w:rPr>
          <w:b/>
        </w:rPr>
        <w:t xml:space="preserve">nạn </w:t>
      </w:r>
      <w:r>
        <w:rPr>
          <w:i/>
        </w:rPr>
        <w:t xml:space="preserve">động từ </w:t>
      </w:r>
      <w:r>
        <w:t xml:space="preserve">Rời </w:t>
      </w:r>
      <w:r>
        <w:t xml:space="preserve">xa </w:t>
      </w:r>
      <w:r>
        <w:t xml:space="preserve">khỏi </w:t>
      </w:r>
      <w:r>
        <w:t xml:space="preserve">nơi </w:t>
      </w:r>
      <w:r>
        <w:t xml:space="preserve">đang </w:t>
      </w:r>
      <w:r>
        <w:t xml:space="preserve">có </w:t>
      </w:r>
      <w:r>
        <w:t xml:space="preserve">tai </w:t>
      </w:r>
      <w:r>
        <w:t xml:space="preserve">biến </w:t>
      </w:r>
      <w:r>
        <w:t xml:space="preserve">xã </w:t>
      </w:r>
      <w:r>
        <w:t xml:space="preserve">hội </w:t>
      </w:r>
      <w:r>
        <w:t xml:space="preserve">để </w:t>
      </w:r>
      <w:r>
        <w:t xml:space="preserve">tránh </w:t>
      </w:r>
      <w:r>
        <w:t xml:space="preserve">tai </w:t>
      </w:r>
      <w:r>
        <w:t xml:space="preserve">hoạ. </w:t>
      </w:r>
      <w:r>
        <w:rPr>
          <w:i/>
        </w:rPr>
        <w:t xml:space="preserve">Dân </w:t>
      </w:r>
      <w:r>
        <w:rPr>
          <w:i/>
        </w:rPr>
        <w:t xml:space="preserve">lánh </w:t>
      </w:r>
      <w:r>
        <w:rPr>
          <w:i/>
        </w:rPr>
        <w:t xml:space="preserve">nạn, </w:t>
      </w:r>
      <w:r>
        <w:br/>
      </w:r>
      <w:r>
        <w:rPr>
          <w:b/>
        </w:rPr>
        <w:t xml:space="preserve">lanh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nhiệt </w:t>
      </w:r>
      <w:r>
        <w:t xml:space="preserve">độ </w:t>
      </w:r>
      <w:r>
        <w:t xml:space="preserve">thấp </w:t>
      </w:r>
      <w:r>
        <w:t xml:space="preserve">hơn </w:t>
      </w:r>
      <w:r>
        <w:t xml:space="preserve">nhiều </w:t>
      </w:r>
      <w:r>
        <w:t xml:space="preserve">so </w:t>
      </w:r>
      <w:r>
        <w:t xml:space="preserve">với </w:t>
      </w:r>
      <w:r>
        <w:t xml:space="preserve">mức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trung </w:t>
      </w:r>
      <w:r>
        <w:t xml:space="preserve">bình,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khó </w:t>
      </w:r>
      <w:r>
        <w:t xml:space="preserve">chịu; </w:t>
      </w:r>
      <w:r>
        <w:t xml:space="preserve">trái </w:t>
      </w:r>
      <w:r>
        <w:t xml:space="preserve">với </w:t>
      </w:r>
      <w:r>
        <w:t xml:space="preserve">nóng. </w:t>
      </w:r>
      <w:r>
        <w:t xml:space="preserve">Trời </w:t>
      </w:r>
      <w:r>
        <w:rPr>
          <w:i/>
        </w:rPr>
        <w:t xml:space="preserve">lạnh. </w:t>
      </w:r>
      <w:r>
        <w:rPr>
          <w:i/>
        </w:rPr>
        <w:t xml:space="preserve">Không </w:t>
      </w:r>
      <w:r>
        <w:rPr>
          <w:i/>
        </w:rPr>
        <w:t xml:space="preserve">khí </w:t>
      </w:r>
      <w:r>
        <w:t xml:space="preserve">lạnh </w:t>
      </w:r>
      <w:r>
        <w:rPr>
          <w:i/>
        </w:rPr>
        <w:t xml:space="preserve">tràn </w:t>
      </w:r>
      <w:r>
        <w:rPr>
          <w:i/>
        </w:rPr>
        <w:t xml:space="preserve">về. </w:t>
      </w:r>
      <w:r>
        <w:t xml:space="preserve">Bị </w:t>
      </w:r>
      <w:r>
        <w:rPr>
          <w:i/>
        </w:rPr>
        <w:t xml:space="preserve">cảm </w:t>
      </w:r>
      <w:r>
        <w:rPr>
          <w:i/>
        </w:rPr>
        <w:t xml:space="preserve">lạnh. </w:t>
      </w:r>
      <w:r>
        <w:rPr>
          <w:b/>
        </w:rPr>
        <w:t xml:space="preserve">2 </w:t>
      </w:r>
      <w:r>
        <w:t xml:space="preserve">Có </w:t>
      </w:r>
      <w:r>
        <w:t xml:space="preserve">cảm </w:t>
      </w:r>
      <w:r>
        <w:t xml:space="preserve">giác </w:t>
      </w:r>
      <w:r>
        <w:t xml:space="preserve">lạnh </w:t>
      </w:r>
      <w:r>
        <w:t xml:space="preserve">hoặc </w:t>
      </w:r>
      <w:r>
        <w:t xml:space="preserve">cảm </w:t>
      </w:r>
      <w:r>
        <w:t xml:space="preserve">giác </w:t>
      </w:r>
      <w:r>
        <w:t xml:space="preserve">tương </w:t>
      </w:r>
      <w:r>
        <w:t xml:space="preserve">tự </w:t>
      </w:r>
      <w:r>
        <w:t xml:space="preserve">(thường </w:t>
      </w:r>
      <w:r>
        <w:t xml:space="preserve">do </w:t>
      </w:r>
      <w:r>
        <w:t xml:space="preserve">sợ </w:t>
      </w:r>
      <w:r>
        <w:t xml:space="preserve">hãi). </w:t>
      </w:r>
      <w:r>
        <w:rPr>
          <w:i/>
        </w:rPr>
        <w:t xml:space="preserve">Tay </w:t>
      </w:r>
      <w:r>
        <w:rPr>
          <w:i/>
        </w:rPr>
        <w:t xml:space="preserve">lạnh </w:t>
      </w:r>
      <w:r>
        <w:rPr>
          <w:i/>
        </w:rPr>
        <w:t xml:space="preserve">cóng. </w:t>
      </w:r>
      <w:r>
        <w:rPr>
          <w:i/>
        </w:rPr>
        <w:t xml:space="preserve">Đắp </w:t>
      </w:r>
      <w:r>
        <w:rPr>
          <w:i/>
        </w:rPr>
        <w:t xml:space="preserve">thêm </w:t>
      </w:r>
      <w:r>
        <w:rPr>
          <w:i/>
        </w:rPr>
        <w:t xml:space="preserve">chăn </w:t>
      </w:r>
      <w:r>
        <w:rPr>
          <w:i/>
        </w:rPr>
        <w:t xml:space="preserve">cho </w:t>
      </w:r>
      <w:r>
        <w:rPr>
          <w:i/>
        </w:rPr>
        <w:t xml:space="preserve">đỡ </w:t>
      </w:r>
      <w:r>
        <w:rPr>
          <w:i/>
        </w:rPr>
        <w:t xml:space="preserve">lạnh. </w:t>
      </w:r>
      <w:r>
        <w:t xml:space="preserve">Sợ </w:t>
      </w:r>
      <w:r>
        <w:rPr>
          <w:i/>
        </w:rPr>
        <w:t xml:space="preserve">đến </w:t>
      </w:r>
      <w:r>
        <w:rPr>
          <w:i/>
        </w:rPr>
        <w:t xml:space="preserve">lạnh </w:t>
      </w:r>
      <w:r>
        <w:t xml:space="preserve">cá </w:t>
      </w:r>
      <w:r>
        <w:rPr>
          <w:i/>
        </w:rPr>
        <w:t xml:space="preserve">người. </w:t>
      </w:r>
      <w:r>
        <w:rPr>
          <w:b/>
        </w:rPr>
        <w:t xml:space="preserve">3 </w:t>
      </w:r>
      <w:r>
        <w:t xml:space="preserve">Tỏ </w:t>
      </w:r>
      <w:r>
        <w:t xml:space="preserve">ra </w:t>
      </w:r>
      <w:r>
        <w:t xml:space="preserve">không </w:t>
      </w:r>
      <w:r>
        <w:t xml:space="preserve">có </w:t>
      </w:r>
      <w:r>
        <w:t xml:space="preserve">chút </w:t>
      </w:r>
      <w:r>
        <w:t xml:space="preserve">tình </w:t>
      </w:r>
      <w:r>
        <w:t xml:space="preserve">cảm </w:t>
      </w:r>
      <w:r>
        <w:t xml:space="preserve">gì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người </w:t>
      </w:r>
      <w:r>
        <w:t xml:space="preserve">với </w:t>
      </w:r>
      <w:r>
        <w:t xml:space="preserve">người. </w:t>
      </w:r>
      <w:r>
        <w:rPr>
          <w:i/>
        </w:rPr>
        <w:t xml:space="preserve">Giọng </w:t>
      </w:r>
      <w:r>
        <w:rPr>
          <w:i/>
        </w:rPr>
        <w:t xml:space="preserve">nói </w:t>
      </w:r>
      <w:r>
        <w:rPr>
          <w:i/>
        </w:rPr>
        <w:t xml:space="preserve">rất </w:t>
      </w:r>
      <w:r>
        <w:t xml:space="preserve">lạnh. </w:t>
      </w:r>
      <w:r>
        <w:rPr>
          <w:i/>
        </w:rPr>
        <w:t xml:space="preserve">Cái </w:t>
      </w:r>
      <w:r>
        <w:rPr>
          <w:i/>
        </w:rPr>
        <w:t xml:space="preserve">nhìn </w:t>
      </w:r>
      <w:r>
        <w:rPr>
          <w:i/>
        </w:rPr>
        <w:t xml:space="preserve">rất </w:t>
      </w:r>
      <w:r>
        <w:rPr>
          <w:i/>
        </w:rPr>
        <w:t xml:space="preserve">lạnh. </w:t>
      </w:r>
      <w:r>
        <w:rPr>
          <w:i/>
        </w:rPr>
        <w:t xml:space="preserve">Mặt </w:t>
      </w:r>
      <w:r>
        <w:rPr>
          <w:i/>
        </w:rPr>
        <w:t xml:space="preserve">lạnh </w:t>
      </w:r>
      <w:r>
        <w:rPr>
          <w:i/>
        </w:rPr>
        <w:t xml:space="preserve">như </w:t>
      </w:r>
      <w:r>
        <w:rPr>
          <w:i/>
        </w:rPr>
        <w:t xml:space="preserve">tiền </w:t>
      </w:r>
      <w:r>
        <w:t xml:space="preserve">(rất </w:t>
      </w:r>
      <w:r>
        <w:t xml:space="preserve">lạnh). </w:t>
      </w:r>
      <w:r>
        <w:rPr>
          <w:b/>
        </w:rPr>
        <w:t xml:space="preserve">4 </w:t>
      </w:r>
      <w:r>
        <w:rPr>
          <w:i/>
        </w:rPr>
        <w:t xml:space="preserve">(chuyên môn). </w:t>
      </w:r>
      <w:r>
        <w:t xml:space="preserve">(Màu) </w:t>
      </w:r>
      <w:r>
        <w:t xml:space="preserve">thiên </w:t>
      </w:r>
      <w:r>
        <w:t xml:space="preserve">về </w:t>
      </w:r>
      <w:r>
        <w:t xml:space="preserve">xanh, </w:t>
      </w:r>
      <w:r>
        <w:t xml:space="preserve">gợi </w:t>
      </w:r>
      <w:r>
        <w:t xml:space="preserve">cảm </w:t>
      </w:r>
      <w:r>
        <w:t xml:space="preserve">giác </w:t>
      </w:r>
      <w:r>
        <w:t xml:space="preserve">lạnh </w:t>
      </w:r>
      <w:r>
        <w:t xml:space="preserve">lẽo; </w:t>
      </w:r>
      <w:r>
        <w:t xml:space="preserve">trái </w:t>
      </w:r>
      <w:r>
        <w:t xml:space="preserve">với </w:t>
      </w:r>
      <w:r>
        <w:t xml:space="preserve">nóng. </w:t>
      </w:r>
      <w:r>
        <w:rPr>
          <w:i/>
        </w:rPr>
        <w:t xml:space="preserve">/! </w:t>
      </w:r>
      <w:r>
        <w:t xml:space="preserve">Láy: </w:t>
      </w:r>
      <w:r>
        <w:rPr>
          <w:i/>
        </w:rPr>
        <w:t xml:space="preserve">lành </w:t>
      </w:r>
      <w:r>
        <w:t xml:space="preserve">lạnh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í). </w:t>
      </w:r>
      <w:r>
        <w:br w:type="page"/>
      </w:r>
      <w:r>
        <w:rPr>
          <w:b/>
        </w:rPr>
        <w:t xml:space="preserve">lạnh </w:t>
      </w:r>
      <w:r>
        <w:rPr>
          <w:b/>
        </w:rPr>
        <w:t xml:space="preserve">gáy </w:t>
      </w:r>
      <w:r>
        <w:rPr>
          <w:i/>
        </w:rPr>
        <w:t xml:space="preserve">tính từ </w:t>
      </w:r>
      <w:r>
        <w:t xml:space="preserve">(khẩu ngữ). </w:t>
      </w:r>
      <w:r>
        <w:t xml:space="preserve">Sợ </w:t>
      </w:r>
      <w:r>
        <w:t xml:space="preserve">tới </w:t>
      </w:r>
      <w:r>
        <w:t xml:space="preserve">mức </w:t>
      </w:r>
      <w:r>
        <w:t xml:space="preserve">cảm </w:t>
      </w:r>
      <w:r>
        <w:t xml:space="preserve">thấy </w:t>
      </w:r>
      <w:r>
        <w:t xml:space="preserve">ớn </w:t>
      </w:r>
      <w:r>
        <w:t xml:space="preserve">lạnh </w:t>
      </w:r>
      <w:r>
        <w:t xml:space="preserve">ở </w:t>
      </w:r>
      <w:r>
        <w:t xml:space="preserve">gáy. </w:t>
      </w:r>
      <w:r>
        <w:rPr>
          <w:i/>
        </w:rPr>
        <w:t xml:space="preserve">Nghe </w:t>
      </w:r>
      <w:r>
        <w:rPr>
          <w:i/>
        </w:rPr>
        <w:t xml:space="preserve">rợn </w:t>
      </w:r>
      <w:r>
        <w:t xml:space="preserve">người, </w:t>
      </w:r>
      <w:r>
        <w:rPr>
          <w:i/>
        </w:rPr>
        <w:t xml:space="preserve">lạnh </w:t>
      </w:r>
      <w:r>
        <w:t xml:space="preserve">gáy. </w:t>
      </w:r>
      <w:r>
        <w:br/>
      </w:r>
      <w:r>
        <w:rPr>
          <w:b/>
        </w:rPr>
        <w:t xml:space="preserve">lạnh </w:t>
      </w:r>
      <w:r>
        <w:rPr>
          <w:b/>
        </w:rPr>
        <w:t xml:space="preserve">giá </w:t>
      </w:r>
      <w:r>
        <w:rPr>
          <w:i/>
        </w:rPr>
        <w:t xml:space="preserve">tính từ </w:t>
      </w:r>
      <w:r>
        <w:t xml:space="preserve">Như </w:t>
      </w:r>
      <w:r>
        <w:rPr>
          <w:i/>
        </w:rPr>
        <w:t xml:space="preserve">giá </w:t>
      </w:r>
      <w:r>
        <w:rPr>
          <w:i/>
        </w:rPr>
        <w:t xml:space="preserve">lạnh. </w:t>
      </w:r>
      <w:r>
        <w:br/>
      </w:r>
      <w:r>
        <w:rPr>
          <w:b/>
        </w:rPr>
        <w:t xml:space="preserve">lạnh </w:t>
      </w:r>
      <w:r>
        <w:rPr>
          <w:b/>
        </w:rPr>
        <w:t xml:space="preserve">lẽo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Rất </w:t>
      </w:r>
      <w:r>
        <w:t xml:space="preserve">lạnh, </w:t>
      </w:r>
      <w:r>
        <w:t xml:space="preserve">làm </w:t>
      </w:r>
      <w:r>
        <w:t xml:space="preserve">cho </w:t>
      </w:r>
      <w:r>
        <w:t xml:space="preserve">con </w:t>
      </w:r>
      <w:r>
        <w:t xml:space="preserve">người </w:t>
      </w:r>
      <w:r>
        <w:t xml:space="preserve">cảm </w:t>
      </w:r>
      <w:r>
        <w:t xml:space="preserve">giác </w:t>
      </w:r>
      <w:r>
        <w:t xml:space="preserve">rất </w:t>
      </w:r>
      <w:r>
        <w:t xml:space="preserve">rõ. </w:t>
      </w:r>
      <w:r>
        <w:t xml:space="preserve">Đêm </w:t>
      </w:r>
      <w:r>
        <w:rPr>
          <w:i/>
        </w:rPr>
        <w:t xml:space="preserve">đông </w:t>
      </w:r>
      <w:r>
        <w:rPr>
          <w:i/>
        </w:rPr>
        <w:t xml:space="preserve">lạnh </w:t>
      </w:r>
      <w:r>
        <w:rPr>
          <w:i/>
        </w:rPr>
        <w:t xml:space="preserve">lẽo. </w:t>
      </w:r>
      <w:r>
        <w:rPr>
          <w:i/>
        </w:rPr>
        <w:t xml:space="preserve">Khí </w:t>
      </w:r>
      <w:r>
        <w:t xml:space="preserve">hậu </w:t>
      </w:r>
      <w:r>
        <w:rPr>
          <w:i/>
        </w:rPr>
        <w:t xml:space="preserve">lạnh </w:t>
      </w:r>
      <w:r>
        <w:rPr>
          <w:i/>
        </w:rPr>
        <w:t xml:space="preserve">lẽo. </w:t>
      </w:r>
      <w:r>
        <w:rPr>
          <w:b/>
        </w:rPr>
        <w:t xml:space="preserve">2 </w:t>
      </w:r>
      <w:r>
        <w:t xml:space="preserve">Có </w:t>
      </w:r>
      <w:r>
        <w:t xml:space="preserve">cắm </w:t>
      </w:r>
      <w:r>
        <w:t xml:space="preserve">giác </w:t>
      </w:r>
      <w:r>
        <w:t xml:space="preserve">hay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lạnh, </w:t>
      </w:r>
      <w:r>
        <w:t xml:space="preserve">do </w:t>
      </w:r>
      <w:r>
        <w:t xml:space="preserve">thiếu </w:t>
      </w:r>
      <w:r>
        <w:t xml:space="preserve">hẳn </w:t>
      </w:r>
      <w:r>
        <w:t xml:space="preserve">hơi </w:t>
      </w:r>
      <w:r>
        <w:t xml:space="preserve">ấm </w:t>
      </w:r>
      <w:r>
        <w:t xml:space="preserve">của </w:t>
      </w:r>
      <w:r>
        <w:t xml:space="preserve">con </w:t>
      </w:r>
      <w:r>
        <w:t xml:space="preserve">người. </w:t>
      </w:r>
      <w:r>
        <w:rPr>
          <w:i/>
        </w:rPr>
        <w:t xml:space="preserve">Căn </w:t>
      </w:r>
      <w:r>
        <w:rPr>
          <w:i/>
        </w:rPr>
        <w:t xml:space="preserve">phòng </w:t>
      </w:r>
      <w:r>
        <w:rPr>
          <w:i/>
        </w:rPr>
        <w:t xml:space="preserve">lạnh </w:t>
      </w:r>
      <w:r>
        <w:rPr>
          <w:i/>
        </w:rPr>
        <w:t xml:space="preserve">lẽo </w:t>
      </w:r>
      <w:r>
        <w:rPr>
          <w:i/>
        </w:rPr>
        <w:t xml:space="preserve">uì </w:t>
      </w:r>
      <w:r>
        <w:rPr>
          <w:i/>
        </w:rPr>
        <w:t xml:space="preserve">uắng </w:t>
      </w:r>
      <w:r>
        <w:t xml:space="preserve">chủ </w:t>
      </w:r>
      <w:r>
        <w:rPr>
          <w:i/>
        </w:rPr>
        <w:t xml:space="preserve">đã </w:t>
      </w:r>
      <w:r>
        <w:rPr>
          <w:i/>
        </w:rPr>
        <w:t xml:space="preserve">lâu. </w:t>
      </w:r>
      <w:r>
        <w:rPr>
          <w:b/>
        </w:rPr>
        <w:t xml:space="preserve">3 </w:t>
      </w:r>
      <w:r>
        <w:t xml:space="preserve">TÔ </w:t>
      </w:r>
      <w:r>
        <w:t xml:space="preserve">ra </w:t>
      </w:r>
      <w:r>
        <w:t xml:space="preserve">không </w:t>
      </w:r>
      <w:r>
        <w:t xml:space="preserve">có </w:t>
      </w:r>
      <w:r>
        <w:t xml:space="preserve">chút </w:t>
      </w:r>
      <w:r>
        <w:t xml:space="preserve">tình </w:t>
      </w:r>
      <w:r>
        <w:t xml:space="preserve">cảm,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đối </w:t>
      </w:r>
      <w:r>
        <w:t xml:space="preserve">xử, </w:t>
      </w:r>
      <w:r>
        <w:t xml:space="preserve">lạnh </w:t>
      </w:r>
      <w:r>
        <w:t xml:space="preserve">lùng. </w:t>
      </w:r>
      <w:r>
        <w:rPr>
          <w:i/>
        </w:rPr>
        <w:t xml:space="preserve">Thái </w:t>
      </w:r>
      <w:r>
        <w:rPr>
          <w:i/>
        </w:rPr>
        <w:t xml:space="preserve">độ </w:t>
      </w:r>
      <w:r>
        <w:t xml:space="preserve">lạnh </w:t>
      </w:r>
      <w:r>
        <w:rPr>
          <w:i/>
        </w:rPr>
        <w:t xml:space="preserve">lẽo. </w:t>
      </w:r>
      <w:r>
        <w:t xml:space="preserve">Nụ </w:t>
      </w:r>
      <w:r>
        <w:rPr>
          <w:i/>
        </w:rPr>
        <w:t xml:space="preserve">cười </w:t>
      </w:r>
      <w:r>
        <w:t xml:space="preserve">lạnh </w:t>
      </w:r>
      <w:r>
        <w:t xml:space="preserve">lẽo. </w:t>
      </w:r>
      <w:r>
        <w:br/>
      </w:r>
      <w:r>
        <w:rPr>
          <w:b/>
        </w:rPr>
        <w:t xml:space="preserve">lạnh </w:t>
      </w:r>
      <w:r>
        <w:rPr>
          <w:b/>
        </w:rPr>
        <w:t xml:space="preserve">lùng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danh từ). </w:t>
      </w:r>
      <w:r>
        <w:t xml:space="preserve">Lạnh, </w:t>
      </w:r>
      <w:r>
        <w:t xml:space="preserve">làm </w:t>
      </w:r>
      <w:r>
        <w:t xml:space="preserve">tác </w:t>
      </w:r>
      <w:r>
        <w:t xml:space="preserve">động </w:t>
      </w:r>
      <w:r>
        <w:t xml:space="preserve">mạnh </w:t>
      </w:r>
      <w:r>
        <w:t xml:space="preserve">đến </w:t>
      </w:r>
      <w:r>
        <w:t xml:space="preserve">tâm </w:t>
      </w:r>
      <w:r>
        <w:t xml:space="preserve">hồn, </w:t>
      </w:r>
      <w:r>
        <w:t xml:space="preserve">tình </w:t>
      </w:r>
      <w:r>
        <w:t xml:space="preserve">cảm. </w:t>
      </w:r>
      <w:r>
        <w:t xml:space="preserve">Mua </w:t>
      </w:r>
      <w:r>
        <w:t xml:space="preserve">gió </w:t>
      </w:r>
      <w:r>
        <w:rPr>
          <w:i/>
        </w:rPr>
        <w:t xml:space="preserve">lạnh </w:t>
      </w:r>
      <w:r>
        <w:t xml:space="preserve">lùng. </w:t>
      </w:r>
      <w:r>
        <w:rPr>
          <w:b/>
        </w:rPr>
        <w:t xml:space="preserve">2 </w:t>
      </w:r>
      <w:r>
        <w:t xml:space="preserve">Tỏ </w:t>
      </w:r>
      <w:r>
        <w:t xml:space="preserve">ra </w:t>
      </w:r>
      <w:r>
        <w:t xml:space="preserve">thiếu </w:t>
      </w:r>
      <w:r>
        <w:t xml:space="preserve">hẳn </w:t>
      </w:r>
      <w:r>
        <w:t xml:space="preserve">tình </w:t>
      </w:r>
      <w:r>
        <w:t xml:space="preserve">cảm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tiếp </w:t>
      </w:r>
      <w:r>
        <w:t xml:space="preserve">xúc </w:t>
      </w:r>
      <w:r>
        <w:t xml:space="preserve">với </w:t>
      </w:r>
      <w:r>
        <w:t xml:space="preserve">người, </w:t>
      </w:r>
      <w:r>
        <w:t xml:space="preserve">với </w:t>
      </w:r>
      <w:r>
        <w:t xml:space="preserve">việc. </w:t>
      </w:r>
      <w:r>
        <w:rPr>
          <w:i/>
        </w:rPr>
        <w:t xml:space="preserve">Thái </w:t>
      </w:r>
      <w:r>
        <w:rPr>
          <w:i/>
        </w:rPr>
        <w:t xml:space="preserve">độ </w:t>
      </w:r>
      <w:r>
        <w:rPr>
          <w:i/>
        </w:rPr>
        <w:t xml:space="preserve">lạnh </w:t>
      </w:r>
      <w:r>
        <w:rPr>
          <w:i/>
        </w:rPr>
        <w:t xml:space="preserve">lùng. </w:t>
      </w:r>
      <w:r>
        <w:t xml:space="preserve">Cái </w:t>
      </w:r>
      <w:r>
        <w:rPr>
          <w:i/>
        </w:rPr>
        <w:t xml:space="preserve">nhìn </w:t>
      </w:r>
      <w:r>
        <w:rPr>
          <w:i/>
        </w:rPr>
        <w:t xml:space="preserve">lạnh </w:t>
      </w:r>
      <w:r>
        <w:t xml:space="preserve">lùng. </w:t>
      </w:r>
      <w:r>
        <w:rPr>
          <w:i/>
        </w:rPr>
        <w:t xml:space="preserve">Bình </w:t>
      </w:r>
      <w:r>
        <w:t xml:space="preserve">tĩnh </w:t>
      </w:r>
      <w:r>
        <w:rPr>
          <w:i/>
        </w:rPr>
        <w:t xml:space="preserve">đến </w:t>
      </w:r>
      <w:r>
        <w:rPr>
          <w:i/>
        </w:rPr>
        <w:t xml:space="preserve">lạnh </w:t>
      </w:r>
      <w:r>
        <w:rPr>
          <w:i/>
        </w:rPr>
        <w:t xml:space="preserve">lùng. </w:t>
      </w:r>
      <w:r>
        <w:br/>
      </w:r>
      <w:r>
        <w:rPr>
          <w:b/>
        </w:rPr>
        <w:t xml:space="preserve">lạnh </w:t>
      </w:r>
      <w:r>
        <w:rPr>
          <w:b/>
        </w:rPr>
        <w:t xml:space="preserve">ngắt </w:t>
      </w:r>
      <w:r>
        <w:rPr>
          <w:i/>
        </w:rPr>
        <w:t xml:space="preserve">tính từ </w:t>
      </w:r>
      <w:r>
        <w:t xml:space="preserve">Lạnh </w:t>
      </w:r>
      <w:r>
        <w:t xml:space="preserve">đến </w:t>
      </w:r>
      <w:r>
        <w:t xml:space="preserve">mức </w:t>
      </w:r>
      <w:r>
        <w:t xml:space="preserve">có </w:t>
      </w:r>
      <w:r>
        <w:t xml:space="preserve">cắm </w:t>
      </w:r>
      <w:r>
        <w:t xml:space="preserve">giác </w:t>
      </w:r>
      <w:r>
        <w:t xml:space="preserve">như </w:t>
      </w:r>
      <w:r>
        <w:t xml:space="preserve">không </w:t>
      </w:r>
      <w:r>
        <w:t xml:space="preserve">có </w:t>
      </w:r>
      <w:r>
        <w:t xml:space="preserve">một </w:t>
      </w:r>
      <w:r>
        <w:t xml:space="preserve">chút </w:t>
      </w:r>
      <w:r>
        <w:t xml:space="preserve">hơi </w:t>
      </w:r>
      <w:r>
        <w:t xml:space="preserve">ấm </w:t>
      </w:r>
      <w:r>
        <w:t xml:space="preserve">nào. </w:t>
      </w:r>
      <w:r>
        <w:rPr>
          <w:i/>
        </w:rPr>
        <w:t xml:space="preserve">Bàn </w:t>
      </w:r>
      <w:r>
        <w:rPr>
          <w:i/>
        </w:rPr>
        <w:t xml:space="preserve">tay </w:t>
      </w:r>
      <w:r>
        <w:rPr>
          <w:i/>
        </w:rPr>
        <w:t xml:space="preserve">lạnh </w:t>
      </w:r>
      <w:r>
        <w:rPr>
          <w:i/>
        </w:rPr>
        <w:t xml:space="preserve">ngắt. </w:t>
      </w:r>
      <w:r>
        <w:rPr>
          <w:i/>
        </w:rPr>
        <w:t xml:space="preserve">Nhà </w:t>
      </w:r>
      <w:r>
        <w:rPr>
          <w:i/>
        </w:rPr>
        <w:t xml:space="preserve">lạnh </w:t>
      </w:r>
      <w:r>
        <w:t xml:space="preserve">ngắt </w:t>
      </w:r>
      <w:r>
        <w:rPr>
          <w:i/>
        </w:rPr>
        <w:t xml:space="preserve">như </w:t>
      </w:r>
      <w:r>
        <w:t xml:space="preserve">có </w:t>
      </w:r>
      <w:r>
        <w:rPr>
          <w:i/>
        </w:rPr>
        <w:t xml:space="preserve">tang. </w:t>
      </w:r>
      <w:r>
        <w:t xml:space="preserve">lạnh </w:t>
      </w:r>
      <w:r>
        <w:t xml:space="preserve">nhạt </w:t>
      </w:r>
      <w:r>
        <w:t xml:space="preserve">tính từ </w:t>
      </w:r>
      <w:r>
        <w:t xml:space="preserve">Không </w:t>
      </w:r>
      <w:r>
        <w:t xml:space="preserve">có </w:t>
      </w:r>
      <w:r>
        <w:t xml:space="preserve">biểu </w:t>
      </w:r>
      <w:r>
        <w:t xml:space="preserve">hiện </w:t>
      </w:r>
      <w:r>
        <w:t xml:space="preserve">tình </w:t>
      </w:r>
      <w:r>
        <w:t xml:space="preserve">cảm </w:t>
      </w:r>
      <w:r>
        <w:t xml:space="preserve">thân </w:t>
      </w:r>
      <w:r>
        <w:t xml:space="preserve">mật, </w:t>
      </w:r>
      <w:r>
        <w:t xml:space="preserve">gần </w:t>
      </w:r>
      <w:r>
        <w:t xml:space="preserve">gũi </w:t>
      </w:r>
      <w:r>
        <w:t xml:space="preserve">trong </w:t>
      </w:r>
      <w:r>
        <w:t xml:space="preserve">sự </w:t>
      </w:r>
      <w:r>
        <w:t xml:space="preserve">tiếp </w:t>
      </w:r>
      <w:r>
        <w:t xml:space="preserve">xúc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Thái </w:t>
      </w:r>
      <w:r>
        <w:rPr>
          <w:i/>
        </w:rPr>
        <w:t xml:space="preserve">độ </w:t>
      </w:r>
      <w:r>
        <w:rPr>
          <w:i/>
        </w:rPr>
        <w:t xml:space="preserve">lạnh </w:t>
      </w:r>
      <w:r>
        <w:rPr>
          <w:i/>
        </w:rPr>
        <w:t xml:space="preserve">nhạt. </w:t>
      </w:r>
      <w:r>
        <w:t xml:space="preserve">Đón </w:t>
      </w:r>
      <w:r>
        <w:rPr>
          <w:i/>
        </w:rPr>
        <w:t xml:space="preserve">tiếp </w:t>
      </w:r>
      <w:r>
        <w:rPr>
          <w:i/>
        </w:rPr>
        <w:t xml:space="preserve">lạnh </w:t>
      </w:r>
      <w:r>
        <w:rPr>
          <w:i/>
        </w:rPr>
        <w:t xml:space="preserve">nhạt. </w:t>
      </w:r>
      <w:r>
        <w:t xml:space="preserve">Lạnh </w:t>
      </w:r>
      <w:r>
        <w:rPr>
          <w:i/>
        </w:rPr>
        <w:t xml:space="preserve">nhạt </w:t>
      </w:r>
      <w:r>
        <w:t xml:space="preserve">với </w:t>
      </w:r>
      <w:r>
        <w:t xml:space="preserve">mọi </w:t>
      </w:r>
      <w:r>
        <w:rPr>
          <w:i/>
        </w:rPr>
        <w:t xml:space="preserve">người. </w:t>
      </w:r>
      <w:r>
        <w:br/>
      </w:r>
      <w:r>
        <w:rPr>
          <w:b/>
        </w:rPr>
        <w:t xml:space="preserve">anh </w:t>
      </w:r>
      <w:r>
        <w:rPr>
          <w:b/>
        </w:rPr>
        <w:t xml:space="preserve">như </w:t>
      </w:r>
      <w:r>
        <w:rPr>
          <w:b/>
        </w:rPr>
        <w:t xml:space="preserve">tiền </w:t>
      </w:r>
      <w:r>
        <w:t xml:space="preserve">Hết </w:t>
      </w:r>
      <w:r>
        <w:t xml:space="preserve">sức </w:t>
      </w:r>
      <w:r>
        <w:t xml:space="preserve">lạnh </w:t>
      </w:r>
      <w:r>
        <w:t xml:space="preserve">lùng </w:t>
      </w:r>
      <w:r>
        <w:t xml:space="preserve">không </w:t>
      </w:r>
      <w:r>
        <w:t xml:space="preserve">nột </w:t>
      </w:r>
      <w:r>
        <w:t xml:space="preserve">chút </w:t>
      </w:r>
      <w:r>
        <w:t xml:space="preserve">tình </w:t>
      </w:r>
      <w:r>
        <w:t xml:space="preserve">cảm. </w:t>
      </w:r>
      <w:r>
        <w:rPr>
          <w:i/>
        </w:rPr>
        <w:t xml:space="preserve">Mặt </w:t>
      </w:r>
      <w:r>
        <w:rPr>
          <w:i/>
        </w:rPr>
        <w:t xml:space="preserve">lạnh </w:t>
      </w:r>
      <w:r>
        <w:rPr>
          <w:i/>
        </w:rPr>
        <w:t xml:space="preserve">như </w:t>
      </w:r>
      <w:r>
        <w:rPr>
          <w:i/>
        </w:rPr>
        <w:t xml:space="preserve">tiền. </w:t>
      </w:r>
      <w:r>
        <w:br/>
      </w:r>
      <w:r>
        <w:rPr>
          <w:b/>
        </w:rPr>
        <w:t xml:space="preserve">anh </w:t>
      </w:r>
      <w:r>
        <w:rPr>
          <w:b/>
        </w:rPr>
        <w:t xml:space="preserve">tanh </w:t>
      </w:r>
      <w:r>
        <w:rPr>
          <w:i/>
        </w:rPr>
        <w:t xml:space="preserve">tính từ </w:t>
      </w:r>
      <w:r>
        <w:t xml:space="preserve">Rất </w:t>
      </w:r>
      <w:r>
        <w:t xml:space="preserve">lạnh, </w:t>
      </w:r>
      <w:r>
        <w:t xml:space="preserve">không </w:t>
      </w:r>
      <w:r>
        <w:t xml:space="preserve">thấy </w:t>
      </w:r>
      <w:r>
        <w:t xml:space="preserve">có </w:t>
      </w:r>
      <w:r>
        <w:t xml:space="preserve">một </w:t>
      </w:r>
      <w:r>
        <w:t xml:space="preserve">:hút </w:t>
      </w:r>
      <w:r>
        <w:t xml:space="preserve">hơi </w:t>
      </w:r>
      <w:r>
        <w:t xml:space="preserve">ấm </w:t>
      </w:r>
      <w:r>
        <w:t xml:space="preserve">nào, </w:t>
      </w:r>
      <w:r>
        <w:t xml:space="preserve">một </w:t>
      </w:r>
      <w:r>
        <w:t xml:space="preserve">chút </w:t>
      </w:r>
      <w:r>
        <w:t xml:space="preserve">biểu </w:t>
      </w:r>
      <w:r>
        <w:t xml:space="preserve">hiện </w:t>
      </w:r>
      <w:r>
        <w:t xml:space="preserve">nào </w:t>
      </w:r>
      <w:r>
        <w:t xml:space="preserve">sủa </w:t>
      </w:r>
      <w:r>
        <w:t xml:space="preserve">hoạt </w:t>
      </w:r>
      <w:r>
        <w:t xml:space="preserve">động </w:t>
      </w:r>
      <w:r>
        <w:t xml:space="preserve">con </w:t>
      </w:r>
      <w:r>
        <w:t xml:space="preserve">người. </w:t>
      </w:r>
      <w:r>
        <w:rPr>
          <w:i/>
        </w:rPr>
        <w:t xml:space="preserve">Bếp </w:t>
      </w:r>
      <w:r>
        <w:rPr>
          <w:i/>
        </w:rPr>
        <w:t xml:space="preserve">uẫn </w:t>
      </w:r>
      <w:r>
        <w:t xml:space="preserve">lạnh </w:t>
      </w:r>
      <w:r>
        <w:rPr>
          <w:i/>
        </w:rPr>
        <w:t xml:space="preserve">tanh. </w:t>
      </w:r>
      <w:r>
        <w:t xml:space="preserve">Vgôi </w:t>
      </w:r>
      <w:r>
        <w:rPr>
          <w:i/>
        </w:rPr>
        <w:t xml:space="preserve">nhà </w:t>
      </w:r>
      <w:r>
        <w:rPr>
          <w:i/>
        </w:rPr>
        <w:t xml:space="preserve">lạnh </w:t>
      </w:r>
      <w:r>
        <w:t xml:space="preserve">tanh </w:t>
      </w:r>
      <w:r>
        <w:rPr>
          <w:i/>
        </w:rPr>
        <w:t xml:space="preserve">không </w:t>
      </w:r>
      <w:r>
        <w:rPr>
          <w:i/>
        </w:rPr>
        <w:t xml:space="preserve">một </w:t>
      </w:r>
      <w:r>
        <w:rPr>
          <w:i/>
        </w:rPr>
        <w:t xml:space="preserve">bóng </w:t>
      </w:r>
      <w:r>
        <w:rPr>
          <w:i/>
        </w:rPr>
        <w:t xml:space="preserve">người. </w:t>
      </w:r>
      <w:r>
        <w:br/>
      </w:r>
      <w:r>
        <w:rPr>
          <w:b/>
        </w:rPr>
        <w:t xml:space="preserve">anh </w:t>
      </w:r>
      <w:r>
        <w:rPr>
          <w:b/>
        </w:rPr>
        <w:t xml:space="preserve">toát </w:t>
      </w:r>
      <w:r>
        <w:rPr>
          <w:i/>
        </w:rPr>
        <w:t xml:space="preserve">tính từ </w:t>
      </w:r>
      <w:r>
        <w:t xml:space="preserve">Lạnh </w:t>
      </w:r>
      <w:r>
        <w:t xml:space="preserve">đến </w:t>
      </w:r>
      <w:r>
        <w:t xml:space="preserve">mức </w:t>
      </w:r>
      <w:r>
        <w:t xml:space="preserve">có </w:t>
      </w:r>
      <w:r>
        <w:t xml:space="preserve">cảm </w:t>
      </w:r>
      <w:r>
        <w:t xml:space="preserve">giác </w:t>
      </w:r>
      <w:r>
        <w:t xml:space="preserve">như </w:t>
      </w:r>
      <w:r>
        <w:t xml:space="preserve">:ó </w:t>
      </w:r>
      <w:r>
        <w:t xml:space="preserve">thể </w:t>
      </w:r>
      <w:r>
        <w:t xml:space="preserve">toả </w:t>
      </w:r>
      <w:r>
        <w:t xml:space="preserve">hơi </w:t>
      </w:r>
      <w:r>
        <w:t xml:space="preserve">lạnh </w:t>
      </w:r>
      <w:r>
        <w:t xml:space="preserve">ra </w:t>
      </w:r>
      <w:r>
        <w:t xml:space="preserve">xung </w:t>
      </w:r>
      <w:r>
        <w:t xml:space="preserve">quanh. </w:t>
      </w:r>
      <w:r>
        <w:t xml:space="preserve">Bức </w:t>
      </w:r>
      <w:r>
        <w:t xml:space="preserve">tường </w:t>
      </w:r>
      <w:r>
        <w:t xml:space="preserve">sôi </w:t>
      </w:r>
      <w:r>
        <w:rPr>
          <w:i/>
        </w:rPr>
        <w:t xml:space="preserve">lạnh </w:t>
      </w:r>
      <w:r>
        <w:t xml:space="preserve">toát. </w:t>
      </w:r>
      <w:r>
        <w:rPr>
          <w:i/>
        </w:rPr>
        <w:t xml:space="preserve">Tay </w:t>
      </w:r>
      <w:r>
        <w:rPr>
          <w:i/>
        </w:rPr>
        <w:t xml:space="preserve">người </w:t>
      </w:r>
      <w:r>
        <w:rPr>
          <w:i/>
        </w:rPr>
        <w:t xml:space="preserve">bệnh </w:t>
      </w:r>
      <w:r>
        <w:t xml:space="preserve">lạnh </w:t>
      </w:r>
      <w:r>
        <w:t xml:space="preserve">toát. </w:t>
      </w:r>
      <w:r>
        <w:br/>
      </w:r>
      <w:r>
        <w:rPr>
          <w:b/>
        </w:rPr>
        <w:t xml:space="preserve">anhtô </w:t>
      </w:r>
      <w:r>
        <w:rPr>
          <w:i/>
        </w:rPr>
        <w:t xml:space="preserve">xem </w:t>
      </w:r>
      <w:r>
        <w:rPr>
          <w:i/>
        </w:rPr>
        <w:t xml:space="preserve">lïtô. </w:t>
      </w:r>
      <w:r>
        <w:br/>
      </w:r>
      <w:r>
        <w:rPr>
          <w:b/>
        </w:rPr>
        <w:t xml:space="preserve">ao, </w:t>
      </w:r>
      <w:r>
        <w:rPr>
          <w:i/>
        </w:rPr>
        <w:t xml:space="preserve">danh từ </w:t>
      </w:r>
      <w:r>
        <w:t xml:space="preserve">Bệnh </w:t>
      </w:r>
      <w:r>
        <w:t xml:space="preserve">lây </w:t>
      </w:r>
      <w:r>
        <w:t xml:space="preserve">do </w:t>
      </w:r>
      <w:r>
        <w:t xml:space="preserve">trực </w:t>
      </w:r>
      <w:r>
        <w:t xml:space="preserve">khuẩn </w:t>
      </w:r>
      <w:r>
        <w:t xml:space="preserve">Koch </w:t>
      </w:r>
      <w:r>
        <w:t xml:space="preserve">gây </w:t>
      </w:r>
      <w:r>
        <w:t xml:space="preserve">a, </w:t>
      </w:r>
      <w:r>
        <w:t xml:space="preserve">thường </w:t>
      </w:r>
      <w:r>
        <w:t xml:space="preserve">phá </w:t>
      </w:r>
      <w:r>
        <w:t xml:space="preserve">hoại </w:t>
      </w:r>
      <w:r>
        <w:t xml:space="preserve">phối </w:t>
      </w:r>
      <w:r>
        <w:t xml:space="preserve">hoặc </w:t>
      </w:r>
      <w:r>
        <w:t xml:space="preserve">các </w:t>
      </w:r>
      <w:r>
        <w:t xml:space="preserve">bộ </w:t>
      </w:r>
      <w:r>
        <w:t xml:space="preserve">phận </w:t>
      </w:r>
      <w:r>
        <w:t xml:space="preserve">khác </w:t>
      </w:r>
      <w:r>
        <w:t xml:space="preserve">như </w:t>
      </w:r>
      <w:r>
        <w:t xml:space="preserve">hạch, </w:t>
      </w:r>
      <w:r>
        <w:t xml:space="preserve">xương </w:t>
      </w:r>
      <w:r>
        <w:t xml:space="preserve">v.v. </w:t>
      </w:r>
      <w:r>
        <w:rPr>
          <w:i/>
        </w:rPr>
        <w:t xml:space="preserve">Lao </w:t>
      </w:r>
      <w:r>
        <w:rPr>
          <w:i/>
        </w:rPr>
        <w:t xml:space="preserve">phổi. </w:t>
      </w:r>
      <w:r>
        <w:t xml:space="preserve">Lao </w:t>
      </w:r>
      <w:r>
        <w:rPr>
          <w:i/>
        </w:rPr>
        <w:t xml:space="preserve">hạch. </w:t>
      </w:r>
      <w:r>
        <w:rPr>
          <w:i/>
        </w:rPr>
        <w:t xml:space="preserve">Phòng </w:t>
      </w:r>
      <w:r>
        <w:rPr>
          <w:i/>
        </w:rPr>
        <w:t xml:space="preserve">chống </w:t>
      </w:r>
      <w:r>
        <w:rPr>
          <w:i/>
        </w:rPr>
        <w:t xml:space="preserve">lao. </w:t>
      </w:r>
      <w:r>
        <w:br/>
      </w:r>
      <w:r>
        <w:rPr>
          <w:b/>
        </w:rPr>
        <w:t xml:space="preserve">lao,d. </w:t>
      </w:r>
      <w:r>
        <w:t xml:space="preserve">Nhà </w:t>
      </w:r>
      <w:r>
        <w:t xml:space="preserve">lao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lao. </w:t>
      </w:r>
      <w:r>
        <w:rPr>
          <w:b/>
        </w:rPr>
        <w:t xml:space="preserve">1l </w:t>
      </w:r>
      <w:r>
        <w:rPr>
          <w:i/>
        </w:rPr>
        <w:t xml:space="preserve">danh từ </w:t>
      </w:r>
      <w:r>
        <w:rPr>
          <w:b/>
        </w:rPr>
        <w:t xml:space="preserve">4 </w:t>
      </w:r>
      <w:r>
        <w:t xml:space="preserve">Binh </w:t>
      </w:r>
      <w:r>
        <w:t xml:space="preserve">khí </w:t>
      </w:r>
      <w:r>
        <w:t xml:space="preserve">thời </w:t>
      </w:r>
      <w:r>
        <w:t xml:space="preserve">xưa </w:t>
      </w:r>
      <w:r>
        <w:t xml:space="preserve">hình </w:t>
      </w:r>
      <w:r>
        <w:t xml:space="preserve">cái </w:t>
      </w:r>
      <w:r>
        <w:t xml:space="preserve">gậy </w:t>
      </w:r>
      <w:r>
        <w:t xml:space="preserve">đài, </w:t>
      </w:r>
      <w:r>
        <w:t xml:space="preserve">có </w:t>
      </w:r>
      <w:r>
        <w:t xml:space="preserve">đầu </w:t>
      </w:r>
      <w:r>
        <w:t xml:space="preserve">sắt </w:t>
      </w:r>
      <w:r>
        <w:t xml:space="preserve">nhọn. </w:t>
      </w:r>
      <w:r>
        <w:rPr>
          <w:i/>
        </w:rPr>
        <w:t xml:space="preserve">Đâm </w:t>
      </w:r>
      <w:r>
        <w:t xml:space="preserve">lao. </w:t>
      </w:r>
      <w:r>
        <w:rPr>
          <w:b/>
        </w:rPr>
        <w:t xml:space="preserve">2 </w:t>
      </w:r>
      <w:r>
        <w:t xml:space="preserve">Dụng </w:t>
      </w:r>
      <w:r>
        <w:t xml:space="preserve">cụ </w:t>
      </w:r>
      <w:r>
        <w:t xml:space="preserve">thể </w:t>
      </w:r>
      <w:r>
        <w:t xml:space="preserve">thao, </w:t>
      </w:r>
      <w:r>
        <w:t xml:space="preserve">hình </w:t>
      </w:r>
      <w:r>
        <w:t xml:space="preserve">cái </w:t>
      </w:r>
      <w:r>
        <w:t xml:space="preserve">lao, </w:t>
      </w:r>
      <w:r>
        <w:t xml:space="preserve">dùng </w:t>
      </w:r>
      <w:r>
        <w:t xml:space="preserve">để </w:t>
      </w:r>
      <w:r>
        <w:t xml:space="preserve">tập </w:t>
      </w:r>
      <w:r>
        <w:t xml:space="preserve">phóng </w:t>
      </w:r>
      <w:r>
        <w:t xml:space="preserve">đi </w:t>
      </w:r>
      <w:r>
        <w:t xml:space="preserve">xa. </w:t>
      </w:r>
      <w:r>
        <w:t xml:space="preserve">Kĩ </w:t>
      </w:r>
      <w:r>
        <w:rPr>
          <w:i/>
        </w:rPr>
        <w:t xml:space="preserve">lực </w:t>
      </w:r>
      <w:r>
        <w:rPr>
          <w:i/>
        </w:rPr>
        <w:t xml:space="preserve">phóng </w:t>
      </w:r>
      <w:r>
        <w:rPr>
          <w:i/>
        </w:rPr>
        <w:t xml:space="preserve">lao. </w:t>
      </w:r>
      <w:r>
        <w:t xml:space="preserve">II </w:t>
      </w:r>
      <w:r>
        <w:t xml:space="preserve">động từ </w:t>
      </w:r>
      <w:r>
        <w:rPr>
          <w:b/>
        </w:rPr>
        <w:t xml:space="preserve">1 </w:t>
      </w:r>
      <w:r>
        <w:t xml:space="preserve">Phóng </w:t>
      </w:r>
      <w:r>
        <w:t xml:space="preserve">mạnh </w:t>
      </w:r>
      <w:r>
        <w:t xml:space="preserve">một </w:t>
      </w:r>
      <w:r>
        <w:t xml:space="preserve">vật </w:t>
      </w:r>
      <w:r>
        <w:t xml:space="preserve">dài. </w:t>
      </w:r>
      <w:r>
        <w:rPr>
          <w:i/>
        </w:rPr>
        <w:t xml:space="preserve">Lao </w:t>
      </w:r>
      <w:r>
        <w:t xml:space="preserve">sào. </w:t>
      </w:r>
      <w:r>
        <w:t xml:space="preserve">Mũi </w:t>
      </w:r>
      <w:r>
        <w:rPr>
          <w:i/>
        </w:rPr>
        <w:t xml:space="preserve">tên </w:t>
      </w:r>
      <w:r>
        <w:t xml:space="preserve">lao </w:t>
      </w:r>
      <w:r>
        <w:rPr>
          <w:i/>
        </w:rPr>
        <w:t xml:space="preserve">đi </w:t>
      </w:r>
      <w:r>
        <w:rPr>
          <w:i/>
        </w:rPr>
        <w:t xml:space="preserve">vun </w:t>
      </w:r>
      <w:r>
        <w:t xml:space="preserve">vút. </w:t>
      </w:r>
      <w:r>
        <w:rPr>
          <w:b/>
        </w:rPr>
        <w:t xml:space="preserve">2 </w:t>
      </w:r>
      <w:r>
        <w:t xml:space="preserve">Di </w:t>
      </w:r>
      <w:r>
        <w:t xml:space="preserve">chuyển </w:t>
      </w:r>
      <w:r>
        <w:t xml:space="preserve">rất </w:t>
      </w:r>
      <w:r>
        <w:t xml:space="preserve">nhanh, </w:t>
      </w:r>
      <w:r>
        <w:t xml:space="preserve">rất </w:t>
      </w:r>
      <w:r>
        <w:t xml:space="preserve">mạnh </w:t>
      </w:r>
      <w:r>
        <w:t xml:space="preserve">thẳng </w:t>
      </w:r>
      <w:r>
        <w:t xml:space="preserve">về </w:t>
      </w:r>
      <w:r>
        <w:t xml:space="preserve">phía </w:t>
      </w:r>
      <w:r>
        <w:t xml:space="preserve">trước. </w:t>
      </w:r>
      <w:r>
        <w:t xml:space="preserve">Chiếc </w:t>
      </w:r>
      <w:r>
        <w:t xml:space="preserve">xe </w:t>
      </w:r>
      <w:r>
        <w:t xml:space="preserve">lao </w:t>
      </w:r>
      <w:r>
        <w:rPr>
          <w:i/>
        </w:rPr>
        <w:t xml:space="preserve">xuống </w:t>
      </w:r>
      <w:r>
        <w:rPr>
          <w:i/>
        </w:rPr>
        <w:t xml:space="preserve">dốc. </w:t>
      </w:r>
      <w:r>
        <w:t xml:space="preserve">Chạy </w:t>
      </w:r>
      <w:r>
        <w:t xml:space="preserve">lao </w:t>
      </w:r>
      <w:r>
        <w:t xml:space="preserve">theo. </w:t>
      </w:r>
      <w:r>
        <w:rPr>
          <w:b/>
        </w:rPr>
        <w:t xml:space="preserve">3 </w:t>
      </w:r>
      <w:r>
        <w:t xml:space="preserve">Dốc </w:t>
      </w:r>
      <w:r>
        <w:t xml:space="preserve">toàn </w:t>
      </w:r>
      <w:r>
        <w:t xml:space="preserve">bộ </w:t>
      </w:r>
      <w:r>
        <w:t xml:space="preserve">sức </w:t>
      </w:r>
      <w:r>
        <w:t xml:space="preserve">lực, </w:t>
      </w:r>
      <w:r>
        <w:t xml:space="preserve">tâm </w:t>
      </w:r>
      <w:r>
        <w:t xml:space="preserve">trí </w:t>
      </w:r>
      <w:r>
        <w:t xml:space="preserve">vào </w:t>
      </w:r>
      <w:r>
        <w:t xml:space="preserve">việc </w:t>
      </w:r>
      <w:r>
        <w:t xml:space="preserve">gì. </w:t>
      </w:r>
      <w:r>
        <w:rPr>
          <w:i/>
        </w:rPr>
        <w:t xml:space="preserve">Lao </w:t>
      </w:r>
      <w:r>
        <w:rPr>
          <w:i/>
        </w:rPr>
        <w:t xml:space="preserve">uào </w:t>
      </w:r>
      <w:r>
        <w:rPr>
          <w:i/>
        </w:rPr>
        <w:t xml:space="preserve">công </w:t>
      </w:r>
      <w:r>
        <w:t xml:space="preserve">tác. </w:t>
      </w:r>
      <w:r>
        <w:rPr>
          <w:b/>
        </w:rPr>
        <w:t xml:space="preserve">4 </w:t>
      </w:r>
      <w:r>
        <w:t xml:space="preserve">(chuyên môn). </w:t>
      </w:r>
      <w:r>
        <w:t xml:space="preserve">Đưa </w:t>
      </w:r>
      <w:r>
        <w:t xml:space="preserve">rằm </w:t>
      </w:r>
      <w:r>
        <w:t xml:space="preserve">cầu </w:t>
      </w:r>
      <w:r>
        <w:t xml:space="preserve">ra </w:t>
      </w:r>
      <w:r>
        <w:t xml:space="preserve">đặt </w:t>
      </w:r>
      <w:r>
        <w:t xml:space="preserve">lên </w:t>
      </w:r>
      <w:r>
        <w:t xml:space="preserve">mố </w:t>
      </w:r>
      <w:r>
        <w:t xml:space="preserve">và </w:t>
      </w:r>
      <w:r>
        <w:rPr>
          <w:i/>
        </w:rPr>
        <w:t xml:space="preserve">trụ. </w:t>
      </w:r>
      <w:r>
        <w:rPr>
          <w:i/>
        </w:rPr>
        <w:t xml:space="preserve">Lao </w:t>
      </w:r>
      <w:r>
        <w:t xml:space="preserve">cầu. </w:t>
      </w:r>
      <w:r>
        <w:br/>
      </w:r>
      <w:r>
        <w:rPr>
          <w:b/>
        </w:rPr>
        <w:t xml:space="preserve">lao </w:t>
      </w:r>
      <w:r>
        <w:rPr>
          <w:b/>
        </w:rPr>
        <w:t xml:space="preserve">công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(¡d.). </w:t>
      </w:r>
      <w:r>
        <w:t xml:space="preserve">Việc </w:t>
      </w:r>
      <w:r>
        <w:t xml:space="preserve">lao </w:t>
      </w:r>
      <w:r>
        <w:t xml:space="preserve">động </w:t>
      </w:r>
      <w:r>
        <w:t xml:space="preserve">chân </w:t>
      </w:r>
      <w:r>
        <w:t xml:space="preserve">tay </w:t>
      </w:r>
      <w:r>
        <w:t xml:space="preserve">đơn </w:t>
      </w:r>
      <w:r>
        <w:t xml:space="preserve">giản, </w:t>
      </w:r>
      <w:r>
        <w:t xml:space="preserve">như </w:t>
      </w:r>
      <w:r>
        <w:t xml:space="preserve">quét </w:t>
      </w:r>
      <w:r>
        <w:t xml:space="preserve">dọn, </w:t>
      </w:r>
      <w:r>
        <w:t xml:space="preserve">làm </w:t>
      </w:r>
      <w:r>
        <w:t xml:space="preserve">vệ </w:t>
      </w:r>
      <w:r>
        <w:t xml:space="preserve">sinh, </w:t>
      </w:r>
      <w:r>
        <w:t xml:space="preserve">v.v. </w:t>
      </w:r>
      <w:r>
        <w:t xml:space="preserve">Ở </w:t>
      </w:r>
      <w:r>
        <w:t xml:space="preserve">cơ </w:t>
      </w:r>
      <w:r>
        <w:t xml:space="preserve">quan, </w:t>
      </w:r>
      <w:r>
        <w:t xml:space="preserve">xí </w:t>
      </w:r>
      <w:r>
        <w:t xml:space="preserve">nghiệp. </w:t>
      </w:r>
      <w:r>
        <w:rPr>
          <w:b/>
        </w:rPr>
        <w:t xml:space="preserve">2 </w:t>
      </w:r>
      <w:r>
        <w:t xml:space="preserve">(khẩu ngữ). </w:t>
      </w:r>
      <w:r>
        <w:t xml:space="preserve">Người </w:t>
      </w:r>
      <w:r>
        <w:t xml:space="preserve">chuyên </w:t>
      </w:r>
      <w:r>
        <w:t xml:space="preserve">làm </w:t>
      </w:r>
      <w:r>
        <w:t xml:space="preserve">lao </w:t>
      </w:r>
      <w:r>
        <w:t xml:space="preserve">công. </w:t>
      </w:r>
      <w:r>
        <w:br/>
      </w:r>
      <w:r>
        <w:rPr>
          <w:b/>
        </w:rPr>
        <w:t xml:space="preserve">lao </w:t>
      </w:r>
      <w:r>
        <w:rPr>
          <w:b/>
        </w:rPr>
        <w:t xml:space="preserve">dịch </w:t>
      </w:r>
      <w:r>
        <w:rPr>
          <w:i/>
        </w:rPr>
        <w:t xml:space="preserve">danh từ </w:t>
      </w:r>
      <w:r>
        <w:t xml:space="preserve">(ít dùng). </w:t>
      </w:r>
      <w:r>
        <w:t xml:space="preserve">Việc </w:t>
      </w:r>
      <w:r>
        <w:t xml:space="preserve">lao </w:t>
      </w:r>
      <w:r>
        <w:t xml:space="preserve">động </w:t>
      </w:r>
      <w:r>
        <w:t xml:space="preserve">nặng </w:t>
      </w:r>
      <w:r>
        <w:t xml:space="preserve">nhọc, </w:t>
      </w:r>
      <w:r>
        <w:t xml:space="preserve">cótínhchấtbắtbuộc. </w:t>
      </w:r>
      <w:r>
        <w:t xml:space="preserve">- </w:t>
      </w:r>
      <w:r>
        <w:br/>
      </w:r>
      <w:r>
        <w:rPr>
          <w:b/>
        </w:rPr>
        <w:t xml:space="preserve">lao </w:t>
      </w:r>
      <w:r>
        <w:rPr>
          <w:b/>
        </w:rPr>
        <w:t xml:space="preserve">đao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(ít dùng).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bị </w:t>
      </w:r>
      <w:r>
        <w:t xml:space="preserve">chao </w:t>
      </w:r>
      <w:r>
        <w:t xml:space="preserve">đảo, </w:t>
      </w:r>
      <w:r>
        <w:t xml:space="preserve">mất </w:t>
      </w:r>
      <w:r>
        <w:t xml:space="preserve">thăng </w:t>
      </w:r>
      <w:r>
        <w:t xml:space="preserve">bằng. </w:t>
      </w:r>
      <w:r>
        <w:t xml:space="preserve">Lao </w:t>
      </w:r>
      <w:r>
        <w:t xml:space="preserve">đao </w:t>
      </w:r>
      <w:r>
        <w:t xml:space="preserve">như </w:t>
      </w:r>
      <w:r>
        <w:t xml:space="preserve">say </w:t>
      </w:r>
      <w:r>
        <w:t xml:space="preserve">sóng. </w:t>
      </w:r>
      <w:r>
        <w:rPr>
          <w:b/>
        </w:rPr>
        <w:t xml:space="preserve">2 </w:t>
      </w:r>
      <w:r>
        <w:t xml:space="preserve">ở </w:t>
      </w:r>
      <w:r>
        <w:t xml:space="preserve">trong </w:t>
      </w:r>
      <w:r>
        <w:t xml:space="preserve">cảnh </w:t>
      </w:r>
      <w:r>
        <w:t xml:space="preserve">phải </w:t>
      </w:r>
      <w:r>
        <w:t xml:space="preserve">đối </w:t>
      </w:r>
      <w:r>
        <w:t xml:space="preserve">phó </w:t>
      </w:r>
      <w:r>
        <w:t xml:space="preserve">vất </w:t>
      </w:r>
      <w:r>
        <w:t xml:space="preserve">vả </w:t>
      </w:r>
      <w:r>
        <w:t xml:space="preserve">với </w:t>
      </w:r>
      <w:r>
        <w:t xml:space="preserve">nhiều </w:t>
      </w:r>
      <w:r>
        <w:t xml:space="preserve">khó </w:t>
      </w:r>
      <w:r>
        <w:t xml:space="preserve">khăn </w:t>
      </w:r>
      <w:r>
        <w:t xml:space="preserve">trước </w:t>
      </w:r>
      <w:r>
        <w:t xml:space="preserve">mắt. </w:t>
      </w:r>
      <w:r>
        <w:rPr>
          <w:i/>
        </w:rPr>
        <w:t xml:space="preserve">Nền </w:t>
      </w:r>
      <w:r>
        <w:t xml:space="preserve">kinh </w:t>
      </w:r>
      <w:r>
        <w:rPr>
          <w:i/>
        </w:rPr>
        <w:t xml:space="preserve">tế </w:t>
      </w:r>
      <w:r>
        <w:rPr>
          <w:i/>
        </w:rPr>
        <w:t xml:space="preserve">lao </w:t>
      </w:r>
      <w:r>
        <w:rPr>
          <w:i/>
        </w:rPr>
        <w:t xml:space="preserve">đao. </w:t>
      </w:r>
      <w:r>
        <w:t xml:space="preserve">Cuộc </w:t>
      </w:r>
      <w:r>
        <w:rPr>
          <w:i/>
        </w:rPr>
        <w:t xml:space="preserve">sống </w:t>
      </w:r>
      <w:r>
        <w:t xml:space="preserve">lao </w:t>
      </w:r>
      <w:r>
        <w:rPr>
          <w:i/>
        </w:rPr>
        <w:t xml:space="preserve">đao. </w:t>
      </w:r>
      <w:r>
        <w:t xml:space="preserve">| </w:t>
      </w:r>
      <w:r>
        <w:br/>
      </w:r>
      <w:r>
        <w:rPr>
          <w:b/>
        </w:rPr>
        <w:t xml:space="preserve">lao </w:t>
      </w:r>
      <w:r>
        <w:rPr>
          <w:b/>
        </w:rPr>
        <w:t xml:space="preserve">động </w:t>
      </w:r>
      <w:r>
        <w:rPr>
          <w:b/>
        </w:rPr>
        <w:t xml:space="preserve">ï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Hoạt </w:t>
      </w:r>
      <w:r>
        <w:t xml:space="preserve">động </w:t>
      </w:r>
      <w:r>
        <w:t xml:space="preserve">có </w:t>
      </w:r>
      <w:r>
        <w:t xml:space="preserve">mục </w:t>
      </w:r>
      <w:r>
        <w:t xml:space="preserve">đích </w:t>
      </w:r>
      <w:r>
        <w:t xml:space="preserve">của </w:t>
      </w:r>
      <w:r>
        <w:t xml:space="preserve">con </w:t>
      </w:r>
      <w:r>
        <w:t xml:space="preserve">người </w:t>
      </w:r>
      <w:r>
        <w:t xml:space="preserve">nhằm </w:t>
      </w:r>
      <w:r>
        <w:t xml:space="preserve">tạo </w:t>
      </w:r>
      <w:r>
        <w:t xml:space="preserve">ra </w:t>
      </w:r>
      <w:r>
        <w:t xml:space="preserve">các </w:t>
      </w:r>
      <w:r>
        <w:t xml:space="preserve">loại </w:t>
      </w:r>
      <w:r>
        <w:t xml:space="preserve">sản </w:t>
      </w:r>
      <w:r>
        <w:t xml:space="preserve">phẩm </w:t>
      </w:r>
      <w:r>
        <w:t xml:space="preserve">vật </w:t>
      </w:r>
      <w:r>
        <w:t xml:space="preserve">chất </w:t>
      </w:r>
      <w:r>
        <w:t xml:space="preserve">và </w:t>
      </w:r>
      <w:r>
        <w:t xml:space="preserve">tỉnh </w:t>
      </w:r>
      <w:r>
        <w:t xml:space="preserve">thần </w:t>
      </w:r>
      <w:r>
        <w:t xml:space="preserve">cho </w:t>
      </w:r>
      <w:r>
        <w:t xml:space="preserve">xã </w:t>
      </w:r>
      <w:r>
        <w:t xml:space="preserve">hội. </w:t>
      </w:r>
      <w:r>
        <w:rPr>
          <w:i/>
        </w:rPr>
        <w:t xml:space="preserve">Lao </w:t>
      </w:r>
      <w:r>
        <w:rPr>
          <w:i/>
        </w:rPr>
        <w:t xml:space="preserve">động </w:t>
      </w:r>
      <w:r>
        <w:t xml:space="preserve">chân </w:t>
      </w:r>
      <w:r>
        <w:rPr>
          <w:i/>
        </w:rPr>
        <w:t xml:space="preserve">tay. </w:t>
      </w:r>
      <w:r>
        <w:rPr>
          <w:i/>
        </w:rPr>
        <w:t xml:space="preserve">Lao </w:t>
      </w:r>
      <w:r>
        <w:rPr>
          <w:i/>
        </w:rPr>
        <w:t xml:space="preserve">động </w:t>
      </w:r>
      <w:r>
        <w:t xml:space="preserve">nghệ </w:t>
      </w:r>
      <w:r>
        <w:rPr>
          <w:i/>
        </w:rPr>
        <w:t xml:space="preserve">thuật. </w:t>
      </w:r>
      <w:r>
        <w:rPr>
          <w:i/>
        </w:rPr>
        <w:t xml:space="preserve">Sức </w:t>
      </w:r>
      <w:r>
        <w:t xml:space="preserve">lao </w:t>
      </w:r>
      <w:r>
        <w:rPr>
          <w:i/>
        </w:rPr>
        <w:t xml:space="preserve">động. </w:t>
      </w:r>
      <w:r>
        <w:rPr>
          <w:b/>
        </w:rPr>
        <w:t xml:space="preserve">2 </w:t>
      </w:r>
      <w:r>
        <w:t xml:space="preserve">Việc </w:t>
      </w:r>
      <w:r>
        <w:t xml:space="preserve">làm </w:t>
      </w:r>
      <w:r>
        <w:t xml:space="preserve">lao </w:t>
      </w:r>
      <w:r>
        <w:t xml:space="preserve">động </w:t>
      </w:r>
      <w:r>
        <w:t xml:space="preserve">cụ </w:t>
      </w:r>
      <w:r>
        <w:t xml:space="preserve">thể, </w:t>
      </w:r>
      <w:r>
        <w:t xml:space="preserve">nói </w:t>
      </w:r>
      <w:r>
        <w:t xml:space="preserve">về </w:t>
      </w:r>
      <w:r>
        <w:t xml:space="preserve">mặt </w:t>
      </w:r>
      <w:r>
        <w:t xml:space="preserve">tạo </w:t>
      </w:r>
      <w:r>
        <w:t xml:space="preserve">ra </w:t>
      </w:r>
      <w:r>
        <w:t xml:space="preserve">sản </w:t>
      </w:r>
      <w:r>
        <w:t xml:space="preserve">phẩm. </w:t>
      </w:r>
      <w:r>
        <w:t xml:space="preserve">Trả </w:t>
      </w:r>
      <w:r>
        <w:t xml:space="preserve">lương </w:t>
      </w:r>
      <w:r>
        <w:t xml:space="preserve">theo </w:t>
      </w:r>
      <w:r>
        <w:t xml:space="preserve">lao </w:t>
      </w:r>
      <w:r>
        <w:t xml:space="preserve">động. </w:t>
      </w:r>
      <w:r>
        <w:t xml:space="preserve">Năng </w:t>
      </w:r>
      <w:r>
        <w:t xml:space="preserve">suất </w:t>
      </w:r>
      <w:r>
        <w:t xml:space="preserve">lao </w:t>
      </w:r>
      <w:r>
        <w:t xml:space="preserve">động. </w:t>
      </w:r>
      <w:r>
        <w:rPr>
          <w:b/>
        </w:rPr>
        <w:t xml:space="preserve">3 </w:t>
      </w:r>
      <w:r>
        <w:t xml:space="preserve">Sức </w:t>
      </w:r>
      <w:r>
        <w:t xml:space="preserve">người </w:t>
      </w:r>
      <w:r>
        <w:t xml:space="preserve">bỏ </w:t>
      </w:r>
      <w:r>
        <w:t xml:space="preserve">ra </w:t>
      </w:r>
      <w:r>
        <w:t xml:space="preserve">trong </w:t>
      </w:r>
      <w:r>
        <w:t xml:space="preserve">việc </w:t>
      </w:r>
      <w:r>
        <w:t xml:space="preserve">làm </w:t>
      </w:r>
      <w:r>
        <w:t xml:space="preserve">lao </w:t>
      </w:r>
      <w:r>
        <w:t xml:space="preserve">động </w:t>
      </w:r>
      <w:r>
        <w:t xml:space="preserve">cụ </w:t>
      </w:r>
      <w:r>
        <w:t xml:space="preserve">thể. </w:t>
      </w:r>
      <w:r>
        <w:t xml:space="preserve">Tiết </w:t>
      </w:r>
      <w:r>
        <w:rPr>
          <w:i/>
        </w:rPr>
        <w:t xml:space="preserve">kiệm </w:t>
      </w:r>
      <w:r>
        <w:rPr>
          <w:i/>
        </w:rPr>
        <w:t xml:space="preserve">lao </w:t>
      </w:r>
      <w:r>
        <w:rPr>
          <w:i/>
        </w:rPr>
        <w:t xml:space="preserve">động. </w:t>
      </w:r>
      <w:r>
        <w:rPr>
          <w:i/>
        </w:rPr>
        <w:t xml:space="preserve">Hao </w:t>
      </w:r>
      <w:r>
        <w:rPr>
          <w:i/>
        </w:rPr>
        <w:t xml:space="preserve">phí </w:t>
      </w:r>
      <w:r>
        <w:rPr>
          <w:i/>
        </w:rPr>
        <w:t xml:space="preserve">lao </w:t>
      </w:r>
      <w:r>
        <w:rPr>
          <w:i/>
        </w:rPr>
        <w:t xml:space="preserve">động. </w:t>
      </w:r>
      <w:r>
        <w:rPr>
          <w:b/>
        </w:rPr>
        <w:t xml:space="preserve">4 </w:t>
      </w:r>
      <w:r>
        <w:t xml:space="preserve">Người </w:t>
      </w:r>
      <w:r>
        <w:t xml:space="preserve">làm </w:t>
      </w:r>
      <w:r>
        <w:t xml:space="preserve">lao </w:t>
      </w:r>
      <w:r>
        <w:t xml:space="preserve">động </w:t>
      </w:r>
      <w:r>
        <w:t xml:space="preserve">(nói </w:t>
      </w:r>
      <w:r>
        <w:t xml:space="preserve">về </w:t>
      </w:r>
      <w:r>
        <w:t xml:space="preserve">lao </w:t>
      </w:r>
      <w:r>
        <w:t xml:space="preserve">động </w:t>
      </w:r>
      <w:r>
        <w:t xml:space="preserve">chân </w:t>
      </w:r>
      <w:r>
        <w:t xml:space="preserve">tay, </w:t>
      </w:r>
      <w:r>
        <w:t xml:space="preserve">thường </w:t>
      </w:r>
      <w:r>
        <w:t xml:space="preserve">là </w:t>
      </w:r>
      <w:r>
        <w:t xml:space="preserve">trong </w:t>
      </w:r>
      <w:r>
        <w:t xml:space="preserve">sản </w:t>
      </w:r>
      <w:r>
        <w:t xml:space="preserve">xuất </w:t>
      </w:r>
      <w:r>
        <w:t xml:space="preserve">nông </w:t>
      </w:r>
      <w:r>
        <w:t xml:space="preserve">nghiệp). </w:t>
      </w:r>
      <w:r>
        <w:t xml:space="preserve">Nhà </w:t>
      </w:r>
      <w:r>
        <w:t xml:space="preserve">có </w:t>
      </w:r>
      <w:r>
        <w:t xml:space="preserve">hai </w:t>
      </w:r>
      <w:r>
        <w:t xml:space="preserve">lao </w:t>
      </w:r>
      <w:r>
        <w:t xml:space="preserve">động </w:t>
      </w:r>
      <w:r>
        <w:t xml:space="preserve">chính. </w:t>
      </w:r>
      <w:r>
        <w:t xml:space="preserve">II </w:t>
      </w:r>
      <w: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việc </w:t>
      </w:r>
      <w:r>
        <w:t xml:space="preserve">lao </w:t>
      </w:r>
      <w:r>
        <w:t xml:space="preserve">động. </w:t>
      </w:r>
      <w:r>
        <w:t xml:space="preserve">Lao </w:t>
      </w:r>
      <w:r>
        <w:t xml:space="preserve">động </w:t>
      </w:r>
      <w:r>
        <w:t xml:space="preserve">quên </w:t>
      </w:r>
      <w:r>
        <w:t xml:space="preserve">mình </w:t>
      </w:r>
      <w:r>
        <w:t xml:space="preserve">để </w:t>
      </w:r>
      <w:r>
        <w:t xml:space="preserve">xây </w:t>
      </w:r>
      <w:r>
        <w:t xml:space="preserve">dựng </w:t>
      </w:r>
      <w:r>
        <w:t xml:space="preserve">đất </w:t>
      </w:r>
      <w:r>
        <w:t xml:space="preserve">nước. </w:t>
      </w:r>
      <w:r>
        <w:rPr>
          <w:b/>
        </w:rPr>
        <w:t xml:space="preserve">2 </w:t>
      </w:r>
      <w:r>
        <w:t xml:space="preserve">Làm </w:t>
      </w:r>
      <w:r>
        <w:t xml:space="preserve">việc </w:t>
      </w:r>
      <w:r>
        <w:t xml:space="preserve">lao </w:t>
      </w:r>
      <w:r>
        <w:t xml:space="preserve">động </w:t>
      </w:r>
      <w:r>
        <w:t xml:space="preserve">chân </w:t>
      </w:r>
      <w:r>
        <w:t xml:space="preserve">tay. </w:t>
      </w:r>
      <w:r>
        <w:t xml:space="preserve">Học </w:t>
      </w:r>
      <w:r>
        <w:rPr>
          <w:i/>
        </w:rPr>
        <w:t xml:space="preserve">sinh </w:t>
      </w:r>
      <w:r>
        <w:rPr>
          <w:i/>
        </w:rPr>
        <w:t xml:space="preserve">tham </w:t>
      </w:r>
      <w:r>
        <w:rPr>
          <w:i/>
        </w:rPr>
        <w:t xml:space="preserve">gia </w:t>
      </w:r>
      <w:r>
        <w:rPr>
          <w:i/>
        </w:rPr>
        <w:t xml:space="preserve">lao </w:t>
      </w:r>
      <w:r>
        <w:t xml:space="preserve">động </w:t>
      </w:r>
      <w:r>
        <w:t xml:space="preserve">trong </w:t>
      </w:r>
      <w:r>
        <w:rPr>
          <w:i/>
        </w:rPr>
        <w:t xml:space="preserve">tháng </w:t>
      </w:r>
      <w:r>
        <w:t xml:space="preserve">nghỉ </w:t>
      </w:r>
      <w:r>
        <w:rPr>
          <w:i/>
        </w:rPr>
        <w:t xml:space="preserve">hồ. </w:t>
      </w:r>
      <w:r>
        <w:br/>
      </w:r>
      <w:r>
        <w:rPr>
          <w:b/>
        </w:rPr>
        <w:t xml:space="preserve">lao </w:t>
      </w:r>
      <w:r>
        <w:rPr>
          <w:b/>
        </w:rPr>
        <w:t xml:space="preserve">động </w:t>
      </w:r>
      <w:r>
        <w:rPr>
          <w:b/>
        </w:rPr>
        <w:t xml:space="preserve">cẩn </w:t>
      </w:r>
      <w:r>
        <w:rPr>
          <w:b/>
        </w:rPr>
        <w:t xml:space="preserve">thiết </w:t>
      </w:r>
      <w:r>
        <w:rPr>
          <w:i/>
        </w:rPr>
        <w:t xml:space="preserve">danh từ </w:t>
      </w:r>
      <w:r>
        <w:t xml:space="preserve">xem </w:t>
      </w:r>
      <w:r>
        <w:t xml:space="preserve">lao </w:t>
      </w:r>
      <w:r>
        <w:t xml:space="preserve">động </w:t>
      </w:r>
      <w:r>
        <w:t xml:space="preserve">tất </w:t>
      </w:r>
      <w:r>
        <w:t xml:space="preserve">yếu. </w:t>
      </w:r>
      <w:r>
        <w:br/>
      </w:r>
      <w:r>
        <w:rPr>
          <w:b/>
        </w:rPr>
        <w:t xml:space="preserve">lao </w:t>
      </w:r>
      <w:r>
        <w:rPr>
          <w:b/>
        </w:rPr>
        <w:t xml:space="preserve">động </w:t>
      </w:r>
      <w:r>
        <w:rPr>
          <w:b/>
        </w:rPr>
        <w:t xml:space="preserve">giản </w:t>
      </w:r>
      <w:r>
        <w:rPr>
          <w:b/>
        </w:rPr>
        <w:t xml:space="preserve">đơn </w:t>
      </w:r>
      <w:r>
        <w:rPr>
          <w:i/>
        </w:rPr>
        <w:t xml:space="preserve">danh từ </w:t>
      </w:r>
      <w:r>
        <w:t xml:space="preserve">Lao </w:t>
      </w:r>
      <w:r>
        <w:t xml:space="preserve">động </w:t>
      </w:r>
      <w:r>
        <w:t xml:space="preserve">không </w:t>
      </w:r>
      <w:r>
        <w:t xml:space="preserve">cần </w:t>
      </w:r>
      <w:r>
        <w:t xml:space="preserve">kiến </w:t>
      </w:r>
      <w:r>
        <w:t xml:space="preserve">thức </w:t>
      </w:r>
      <w:r>
        <w:t xml:space="preserve">chuyên </w:t>
      </w:r>
      <w:r>
        <w:t xml:space="preserve">môn;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lao </w:t>
      </w:r>
      <w:r>
        <w:t xml:space="preserve">động </w:t>
      </w:r>
      <w:r>
        <w:t xml:space="preserve">phức </w:t>
      </w:r>
      <w:r>
        <w:t xml:space="preserve">tạp.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