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tham </w:t>
      </w:r>
      <w:r>
        <w:rPr>
          <w:b/>
        </w:rPr>
        <w:t xml:space="preserve">tàn </w:t>
      </w:r>
      <w:r>
        <w:rPr>
          <w:i/>
        </w:rPr>
        <w:t xml:space="preserve">tính từ </w:t>
      </w:r>
      <w:r>
        <w:t xml:space="preserve">Tham </w:t>
      </w:r>
      <w:r>
        <w:t xml:space="preserve">lam </w:t>
      </w:r>
      <w:r>
        <w:t xml:space="preserve">và </w:t>
      </w:r>
      <w:r>
        <w:t xml:space="preserve">tàn </w:t>
      </w:r>
      <w:r>
        <w:t xml:space="preserve">ác.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tán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quan </w:t>
      </w:r>
      <w:r>
        <w:t xml:space="preserve">văn </w:t>
      </w:r>
      <w:r>
        <w:t xml:space="preserve">giúp </w:t>
      </w:r>
      <w:r>
        <w:t xml:space="preserve">trông </w:t>
      </w:r>
      <w:r>
        <w:t xml:space="preserve">coi </w:t>
      </w:r>
      <w:r>
        <w:rPr>
          <w:i/>
        </w:rPr>
        <w:t xml:space="preserve">việc </w:t>
      </w:r>
      <w:r>
        <w:t xml:space="preserve">quân </w:t>
      </w:r>
      <w:r>
        <w:t xml:space="preserve">dưới </w:t>
      </w:r>
      <w:r>
        <w:t xml:space="preserve">quyền </w:t>
      </w:r>
      <w:r>
        <w:t xml:space="preserve">một </w:t>
      </w:r>
      <w:r>
        <w:t xml:space="preserve">viên </w:t>
      </w:r>
      <w:r>
        <w:t xml:space="preserve">tướng,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Chức </w:t>
      </w:r>
      <w:r>
        <w:t xml:space="preserve">vụ </w:t>
      </w:r>
      <w:r>
        <w:t xml:space="preserve">ngoại </w:t>
      </w:r>
      <w:r>
        <w:t xml:space="preserve">giao </w:t>
      </w:r>
      <w:r>
        <w:t xml:space="preserve">ở </w:t>
      </w:r>
      <w:r>
        <w:t xml:space="preserve">sứ </w:t>
      </w:r>
      <w:r>
        <w:t xml:space="preserve">quán, </w:t>
      </w:r>
      <w:r>
        <w:t xml:space="preserve">sau </w:t>
      </w:r>
      <w:r>
        <w:t xml:space="preserve">đại </w:t>
      </w:r>
      <w:r>
        <w:t xml:space="preserve">sứ, </w:t>
      </w:r>
      <w:r>
        <w:t xml:space="preserve">công </w:t>
      </w:r>
      <w:r>
        <w:t xml:space="preserve">sứ </w:t>
      </w:r>
      <w:r>
        <w:t xml:space="preserve">và </w:t>
      </w:r>
      <w:r>
        <w:t xml:space="preserve">trên </w:t>
      </w:r>
      <w:r>
        <w:t xml:space="preserve">các </w:t>
      </w:r>
      <w:r>
        <w:t xml:space="preserve">bí </w:t>
      </w:r>
      <w:r>
        <w:t xml:space="preserve">thư, </w:t>
      </w:r>
      <w:r>
        <w:t xml:space="preserve">thường </w:t>
      </w:r>
      <w:r>
        <w:t xml:space="preserve">phụ </w:t>
      </w:r>
      <w:r>
        <w:t xml:space="preserve">trách </w:t>
      </w:r>
      <w:r>
        <w:t xml:space="preserve">một </w:t>
      </w:r>
      <w:r>
        <w:t xml:space="preserve">công </w:t>
      </w:r>
      <w:r>
        <w:t xml:space="preserve">tác </w:t>
      </w:r>
      <w:r>
        <w:t xml:space="preserve">quan </w:t>
      </w:r>
      <w:r>
        <w:t xml:space="preserve">trọng </w:t>
      </w:r>
      <w:r>
        <w:t xml:space="preserve">của </w:t>
      </w:r>
      <w:r>
        <w:t xml:space="preserve">sứ </w:t>
      </w:r>
      <w:r>
        <w:t xml:space="preserve">quán, </w:t>
      </w:r>
      <w:r>
        <w:t xml:space="preserve">như </w:t>
      </w:r>
      <w:r>
        <w:t xml:space="preserve">chính </w:t>
      </w:r>
      <w:r>
        <w:t xml:space="preserve">trị, </w:t>
      </w:r>
      <w:r>
        <w:t xml:space="preserve">văn </w:t>
      </w:r>
      <w:r>
        <w:t xml:space="preserve">hoá, </w:t>
      </w:r>
      <w:r>
        <w:t xml:space="preserve">thương </w:t>
      </w:r>
      <w:r>
        <w:t xml:space="preserve">vụ, </w:t>
      </w:r>
      <w:r>
        <w:t xml:space="preserve">quân </w:t>
      </w:r>
      <w:r>
        <w:t xml:space="preserve">sự, </w:t>
      </w:r>
      <w:r>
        <w:t xml:space="preserve">v.v.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tán </w:t>
      </w:r>
      <w:r>
        <w:rPr>
          <w:b/>
        </w:rPr>
        <w:t xml:space="preserve">công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t xml:space="preserve">Cán </w:t>
      </w:r>
      <w:r>
        <w:t xml:space="preserve">bộ </w:t>
      </w:r>
      <w:r>
        <w:t xml:space="preserve">ngoại </w:t>
      </w:r>
      <w:r>
        <w:t xml:space="preserve">giao </w:t>
      </w:r>
      <w:r>
        <w:t xml:space="preserve">giữ </w:t>
      </w:r>
      <w:r>
        <w:t xml:space="preserve">chức </w:t>
      </w:r>
      <w:r>
        <w:t xml:space="preserve">vụ </w:t>
      </w:r>
      <w:r>
        <w:t xml:space="preserve">tham </w:t>
      </w:r>
      <w:r>
        <w:t xml:space="preserve">tán </w:t>
      </w:r>
      <w:r>
        <w:t xml:space="preserve">nhưng </w:t>
      </w:r>
      <w:r>
        <w:t xml:space="preserve">có </w:t>
      </w:r>
      <w:r>
        <w:t xml:space="preserve">cấp </w:t>
      </w:r>
      <w:r>
        <w:t xml:space="preserve">bậc </w:t>
      </w:r>
      <w:r>
        <w:t xml:space="preserve">ngang </w:t>
      </w:r>
      <w:r>
        <w:t xml:space="preserve">hàng </w:t>
      </w:r>
      <w:r>
        <w:t xml:space="preserve">công </w:t>
      </w:r>
      <w:r>
        <w:t xml:space="preserve">sứ.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tri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dưới </w:t>
      </w:r>
      <w:r>
        <w:t xml:space="preserve">chức </w:t>
      </w:r>
      <w:r>
        <w:t xml:space="preserve">thượng </w:t>
      </w:r>
      <w:r>
        <w:t xml:space="preserve">thư </w:t>
      </w:r>
      <w:r>
        <w:t xml:space="preserve">ở </w:t>
      </w:r>
      <w:r>
        <w:t xml:space="preserve">các </w:t>
      </w:r>
      <w:r>
        <w:t xml:space="preserve">bộ </w:t>
      </w:r>
      <w:r>
        <w:t xml:space="preserve">của </w:t>
      </w:r>
      <w:r>
        <w:t xml:space="preserve">triều </w:t>
      </w:r>
      <w:r>
        <w:t xml:space="preserve">đình </w:t>
      </w:r>
      <w:r>
        <w:t xml:space="preserve">Huế.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tụng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đầu </w:t>
      </w:r>
      <w:r>
        <w:t xml:space="preserve">triều </w:t>
      </w:r>
      <w:r>
        <w:t xml:space="preserve">thời </w:t>
      </w:r>
      <w:r>
        <w:t xml:space="preserve">Lê-Trịnh.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vấn </w:t>
      </w:r>
      <w:r>
        <w:rPr>
          <w:i/>
        </w:rPr>
        <w:t xml:space="preserve">động từ </w:t>
      </w:r>
      <w:r>
        <w:t xml:space="preserve">Hỏi </w:t>
      </w:r>
      <w:r>
        <w:t xml:space="preserve">hoặc </w:t>
      </w:r>
      <w:r>
        <w:t xml:space="preserve">phát </w:t>
      </w:r>
      <w:r>
        <w:t xml:space="preserve">biểu </w:t>
      </w:r>
      <w:r>
        <w:t xml:space="preserve">ý </w:t>
      </w:r>
      <w:r>
        <w:t xml:space="preserve">kiến </w:t>
      </w:r>
      <w:r>
        <w:t xml:space="preserve">để </w:t>
      </w:r>
      <w:r>
        <w:t xml:space="preserve">tham </w:t>
      </w:r>
      <w:r>
        <w:t xml:space="preserve">khảo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vấn </w:t>
      </w:r>
      <w:r>
        <w:t xml:space="preserve">đề </w:t>
      </w:r>
      <w:r>
        <w:t xml:space="preserve">quan </w:t>
      </w:r>
      <w:r>
        <w:t xml:space="preserve">trọng). </w:t>
      </w:r>
      <w:r>
        <w:t xml:space="preserve">Tổ </w:t>
      </w:r>
      <w:r>
        <w:t xml:space="preserve">chức </w:t>
      </w:r>
      <w:r>
        <w:t xml:space="preserve">một </w:t>
      </w:r>
      <w:r>
        <w:t xml:space="preserve">hội </w:t>
      </w:r>
      <w:r>
        <w:t xml:space="preserve">nghị </w:t>
      </w:r>
      <w:r>
        <w:rPr>
          <w:i/>
        </w:rPr>
        <w:t xml:space="preserve">làm </w:t>
      </w:r>
      <w:r>
        <w:rPr>
          <w:i/>
        </w:rPr>
        <w:t xml:space="preserve">diễn </w:t>
      </w:r>
      <w:r>
        <w:t xml:space="preserve">đàn </w:t>
      </w:r>
      <w:r>
        <w:rPr>
          <w:i/>
        </w:rPr>
        <w:t xml:space="preserve">tham </w:t>
      </w:r>
      <w:r>
        <w:rPr>
          <w:i/>
        </w:rPr>
        <w:t xml:space="preserve">uấn. </w:t>
      </w:r>
      <w:r>
        <w:t xml:space="preserve">Trung </w:t>
      </w:r>
      <w:r>
        <w:rPr>
          <w:i/>
        </w:rPr>
        <w:t xml:space="preserve">tâm </w:t>
      </w:r>
      <w:r>
        <w:t xml:space="preserve">y </w:t>
      </w:r>
      <w:r>
        <w:rPr>
          <w:i/>
        </w:rPr>
        <w:t xml:space="preserve">tế </w:t>
      </w:r>
      <w:r>
        <w:rPr>
          <w:i/>
        </w:rPr>
        <w:t xml:space="preserve">đã </w:t>
      </w:r>
      <w:r>
        <w:rPr>
          <w:i/>
        </w:rPr>
        <w:t xml:space="preserve">tham </w:t>
      </w:r>
      <w:r>
        <w:t xml:space="preserve">uấn </w:t>
      </w:r>
      <w:r>
        <w:t xml:space="preserve">cho </w:t>
      </w:r>
      <w:r>
        <w:rPr>
          <w:i/>
        </w:rPr>
        <w:t xml:space="preserve">nhiều </w:t>
      </w:r>
      <w:r>
        <w:rPr>
          <w:i/>
        </w:rPr>
        <w:t xml:space="preserve">bà </w:t>
      </w:r>
      <w:r>
        <w:t xml:space="preserve">mẹ </w:t>
      </w:r>
      <w:r>
        <w:t xml:space="preserve">trẻ.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tham </w:t>
      </w:r>
      <w:r>
        <w:t xml:space="preserve">uấn </w:t>
      </w:r>
      <w:r>
        <w:t xml:space="preserve">cho </w:t>
      </w:r>
      <w:r>
        <w:t xml:space="preserve">Chính </w:t>
      </w:r>
      <w:r>
        <w:t xml:space="preserve">phủ. </w:t>
      </w:r>
      <w:r>
        <w:br/>
      </w:r>
      <w:r>
        <w:rPr>
          <w:b/>
        </w:rPr>
        <w:t xml:space="preserve">tham </w:t>
      </w:r>
      <w:r>
        <w:rPr>
          <w:b/>
        </w:rPr>
        <w:t xml:space="preserve">vọng </w:t>
      </w:r>
      <w:r>
        <w:rPr>
          <w:i/>
        </w:rPr>
        <w:t xml:space="preserve">danh từ </w:t>
      </w:r>
      <w:r>
        <w:t xml:space="preserve">Lòng </w:t>
      </w:r>
      <w:r>
        <w:t xml:space="preserve">ham </w:t>
      </w:r>
      <w:r>
        <w:t xml:space="preserve">muốn, </w:t>
      </w:r>
      <w:r>
        <w:t xml:space="preserve">mong </w:t>
      </w:r>
      <w:r>
        <w:t xml:space="preserve">ước </w:t>
      </w:r>
      <w:r>
        <w:t xml:space="preserve">quá </w:t>
      </w:r>
      <w:r>
        <w:rPr>
          <w:i/>
        </w:rPr>
        <w:t xml:space="preserve">lớn, </w:t>
      </w:r>
      <w:r>
        <w:t xml:space="preserve">vượt </w:t>
      </w:r>
      <w:r>
        <w:t xml:space="preserve">quá </w:t>
      </w:r>
      <w:r>
        <w:t xml:space="preserve">xa </w:t>
      </w:r>
      <w:r>
        <w:t xml:space="preserve">khả </w:t>
      </w:r>
      <w:r>
        <w:t xml:space="preserve">năng </w:t>
      </w:r>
      <w:r>
        <w:t xml:space="preserve">thực </w:t>
      </w:r>
      <w:r>
        <w:t xml:space="preserve">tế,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đạt </w:t>
      </w:r>
      <w:r>
        <w:t xml:space="preserve">được. </w:t>
      </w:r>
      <w:r>
        <w:t xml:space="preserve">Tham </w:t>
      </w:r>
      <w:r>
        <w:t xml:space="preserve">uọng </w:t>
      </w:r>
      <w:r>
        <w:rPr>
          <w:i/>
        </w:rPr>
        <w:t xml:space="preserve">làm </w:t>
      </w:r>
      <w:r>
        <w:rPr>
          <w:i/>
        </w:rPr>
        <w:t xml:space="preserve">bá </w:t>
      </w:r>
      <w:r>
        <w:t xml:space="preserve">chủ </w:t>
      </w:r>
      <w:r>
        <w:t xml:space="preserve">hoàn </w:t>
      </w:r>
      <w:r>
        <w:t xml:space="preserve">câu. </w:t>
      </w:r>
      <w:r>
        <w:rPr>
          <w:i/>
        </w:rPr>
        <w:t xml:space="preserve">Bài </w:t>
      </w:r>
      <w:r>
        <w:rPr>
          <w:i/>
        </w:rPr>
        <w:t xml:space="preserve">uiết </w:t>
      </w:r>
      <w:r>
        <w:rPr>
          <w:i/>
        </w:rPr>
        <w:t xml:space="preserve">không </w:t>
      </w:r>
      <w:r>
        <w:t xml:space="preserve">có </w:t>
      </w:r>
      <w:r>
        <w:t xml:space="preserve">tham </w:t>
      </w:r>
      <w:r>
        <w:rPr>
          <w:i/>
        </w:rPr>
        <w:t xml:space="preserve">uọng </w:t>
      </w:r>
      <w:r>
        <w:rPr>
          <w:i/>
        </w:rPr>
        <w:t xml:space="preserve">giải </w:t>
      </w:r>
      <w:r>
        <w:t xml:space="preserve">quyết </w:t>
      </w:r>
      <w:r>
        <w:t xml:space="preserve">mọi </w:t>
      </w:r>
      <w:r>
        <w:t xml:space="preserve">uấn </w:t>
      </w:r>
      <w:r>
        <w:rPr>
          <w:i/>
        </w:rPr>
        <w:t xml:space="preserve">đề. </w:t>
      </w:r>
      <w:r>
        <w:rPr>
          <w:i/>
        </w:rPr>
        <w:t xml:space="preserve">Có </w:t>
      </w:r>
      <w:r>
        <w:rPr>
          <w:i/>
        </w:rPr>
        <w:t xml:space="preserve">tham </w:t>
      </w:r>
      <w:r>
        <w:t xml:space="preserve">uọng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thảm,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to,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trang </w:t>
      </w:r>
      <w:r>
        <w:t xml:space="preserve">trí, </w:t>
      </w:r>
      <w:r>
        <w:t xml:space="preserve">dùng </w:t>
      </w:r>
      <w:r>
        <w:t xml:space="preserve">trải </w:t>
      </w:r>
      <w:r>
        <w:t xml:space="preserve">trên </w:t>
      </w:r>
      <w:r>
        <w:t xml:space="preserve">lối </w:t>
      </w:r>
      <w:r>
        <w:t xml:space="preserve">đi, </w:t>
      </w:r>
      <w:r>
        <w:t xml:space="preserve">trên </w:t>
      </w:r>
      <w:r>
        <w:t xml:space="preserve">sàn </w:t>
      </w:r>
      <w:r>
        <w:t xml:space="preserve">nhà. </w:t>
      </w:r>
      <w:r>
        <w:rPr>
          <w:b/>
        </w:rPr>
        <w:t xml:space="preserve">2 </w:t>
      </w:r>
      <w:r>
        <w:rPr>
          <w:i/>
        </w:rPr>
        <w:t xml:space="preserve">Lớp </w:t>
      </w:r>
      <w:r>
        <w:rPr>
          <w:i/>
        </w:rPr>
        <w:t xml:space="preserve">cây </w:t>
      </w:r>
      <w:r>
        <w:rPr>
          <w:i/>
        </w:rPr>
        <w:t xml:space="preserve">lá </w:t>
      </w:r>
      <w:r>
        <w:rPr>
          <w:i/>
        </w:rPr>
        <w:t xml:space="preserve">dày </w:t>
      </w:r>
      <w:r>
        <w:rPr>
          <w:i/>
        </w:rPr>
        <w:t xml:space="preserve">phủ </w:t>
      </w:r>
      <w: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đất. </w:t>
      </w:r>
      <w:r>
        <w:rPr>
          <w:i/>
        </w:rPr>
        <w:t xml:space="preserve">Thảm </w:t>
      </w:r>
      <w:r>
        <w:rPr>
          <w:i/>
        </w:rPr>
        <w:t xml:space="preserve">có. </w:t>
      </w:r>
      <w:r>
        <w:rPr>
          <w:i/>
        </w:rPr>
        <w:t xml:space="preserve">Thảm </w:t>
      </w:r>
      <w:r>
        <w:t xml:space="preserve">mục </w:t>
      </w:r>
      <w:r>
        <w:t xml:space="preserve">(cành </w:t>
      </w:r>
      <w:r>
        <w:t xml:space="preserve">lá </w:t>
      </w:r>
      <w:r>
        <w:t xml:space="preserve">mục) </w:t>
      </w:r>
      <w:r>
        <w:rPr>
          <w:i/>
        </w:rPr>
        <w:t xml:space="preserve">của </w:t>
      </w:r>
      <w:r>
        <w:t xml:space="preserve">rừng. </w:t>
      </w:r>
      <w:r>
        <w:rPr>
          <w:i/>
        </w:rPr>
        <w:t xml:space="preserve">Thảm </w:t>
      </w:r>
      <w:r>
        <w:t xml:space="preserve">thực </w:t>
      </w:r>
      <w:r>
        <w:t xml:space="preserve">uật*. </w:t>
      </w:r>
      <w:r>
        <w:br/>
      </w:r>
      <w:r>
        <w:rPr>
          <w:b/>
        </w:rPr>
        <w:t xml:space="preserve">thảm. </w:t>
      </w:r>
      <w:r>
        <w:rPr>
          <w:i/>
        </w:rPr>
        <w:t xml:space="preserve">tính từ </w:t>
      </w:r>
      <w:r>
        <w:t xml:space="preserve">Đau </w:t>
      </w:r>
      <w:r>
        <w:t xml:space="preserve">thương </w:t>
      </w:r>
      <w:r>
        <w:t xml:space="preserve">đến </w:t>
      </w:r>
      <w:r>
        <w:t xml:space="preserve">mức </w:t>
      </w:r>
      <w:r>
        <w:t xml:space="preserve">làm </w:t>
      </w:r>
      <w:r>
        <w:t xml:space="preserve">ai </w:t>
      </w:r>
      <w:r>
        <w:t xml:space="preserve">cũng </w:t>
      </w:r>
      <w:r>
        <w:t xml:space="preserve">phải </w:t>
      </w:r>
      <w:r>
        <w:t xml:space="preserve">động </w:t>
      </w:r>
      <w:r>
        <w:t xml:space="preserve">lòng. </w:t>
      </w:r>
      <w:r>
        <w:t xml:space="preserve">Chết </w:t>
      </w:r>
      <w:r>
        <w:rPr>
          <w:i/>
        </w:rPr>
        <w:t xml:space="preserve">rất </w:t>
      </w:r>
      <w:r>
        <w:rPr>
          <w:i/>
        </w:rPr>
        <w:t xml:space="preserve">thảm. </w:t>
      </w:r>
      <w:r>
        <w:t xml:space="preserve">Cảnh </w:t>
      </w:r>
      <w:r>
        <w:t xml:space="preserve">tình </w:t>
      </w:r>
      <w:r>
        <w:t xml:space="preserve">trông </w:t>
      </w:r>
      <w:r>
        <w:rPr>
          <w:i/>
        </w:rPr>
        <w:t xml:space="preserve">thảm </w:t>
      </w:r>
      <w:r>
        <w:rPr>
          <w:i/>
        </w:rPr>
        <w:t xml:space="preserve">quá. </w:t>
      </w:r>
      <w:r>
        <w:t xml:space="preserve">Khóc </w:t>
      </w:r>
      <w:r>
        <w:t xml:space="preserve">nghe </w:t>
      </w:r>
      <w:r>
        <w:rPr>
          <w:i/>
        </w:rPr>
        <w:t xml:space="preserve">rất </w:t>
      </w:r>
      <w:r>
        <w:rPr>
          <w:i/>
        </w:rPr>
        <w:t xml:space="preserve">thám. </w:t>
      </w:r>
      <w:r>
        <w:rPr>
          <w:i/>
        </w:rPr>
        <w:t xml:space="preserve">Gió </w:t>
      </w:r>
      <w:r>
        <w:rPr>
          <w:i/>
        </w:rPr>
        <w:t xml:space="preserve">thảm </w:t>
      </w:r>
      <w:r>
        <w:rPr>
          <w:i/>
        </w:rPr>
        <w:t xml:space="preserve">mưa </w:t>
      </w:r>
      <w:r>
        <w:rPr>
          <w:i/>
        </w:rPr>
        <w:t xml:space="preserve">sâu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bại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Bị </w:t>
      </w:r>
      <w:r>
        <w:t xml:space="preserve">đánh </w:t>
      </w:r>
      <w:r>
        <w:t xml:space="preserve">bại </w:t>
      </w:r>
      <w:r>
        <w:t xml:space="preserve">một </w:t>
      </w:r>
      <w:r>
        <w:t xml:space="preserve">cách </w:t>
      </w:r>
      <w:r>
        <w:t xml:space="preserve">nặng </w:t>
      </w:r>
      <w:r>
        <w:t xml:space="preserve">nề, </w:t>
      </w:r>
      <w:r>
        <w:t xml:space="preserve">thảm </w:t>
      </w:r>
      <w:r>
        <w:t xml:space="preserve">hại.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tượng </w:t>
      </w:r>
      <w:r>
        <w:t xml:space="preserve">thê </w:t>
      </w:r>
      <w:r>
        <w:t xml:space="preserve">thảm, </w:t>
      </w:r>
      <w:r>
        <w:t xml:space="preserve">đáng </w:t>
      </w:r>
      <w:r>
        <w:t xml:space="preserve">thương. </w:t>
      </w:r>
      <w:r>
        <w:rPr>
          <w:i/>
        </w:rPr>
        <w:t xml:space="preserve">Thảm </w:t>
      </w:r>
      <w:r>
        <w:t xml:space="preserve">cảnh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đạm </w:t>
      </w:r>
      <w:r>
        <w:rPr>
          <w:i/>
        </w:rPr>
        <w:t xml:space="preserve">tính từ </w:t>
      </w:r>
      <w:r>
        <w:t xml:space="preserve">Buồn </w:t>
      </w:r>
      <w:r>
        <w:t xml:space="preserve">thảm, </w:t>
      </w:r>
      <w:r>
        <w:t xml:space="preserve">lạnh </w:t>
      </w:r>
      <w:r>
        <w:t xml:space="preserve">lẽo. </w:t>
      </w:r>
      <w:r>
        <w:t xml:space="preserve">Nét </w:t>
      </w:r>
      <w:r>
        <w:t xml:space="preserve">mặt </w:t>
      </w:r>
      <w:r>
        <w:t xml:space="preserve">thảm </w:t>
      </w:r>
      <w:r>
        <w:rPr>
          <w:i/>
        </w:rPr>
        <w:t xml:space="preserve">đạm. </w:t>
      </w:r>
      <w:r>
        <w:t xml:space="preserve">Những </w:t>
      </w:r>
      <w:r>
        <w:t xml:space="preserve">ngày </w:t>
      </w:r>
      <w:r>
        <w:rPr>
          <w:i/>
        </w:rPr>
        <w:t xml:space="preserve">thảm </w:t>
      </w:r>
      <w:r>
        <w:rPr>
          <w:i/>
        </w:rPr>
        <w:t xml:space="preserve">đạm.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hại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vẻ </w:t>
      </w:r>
      <w:r>
        <w:t xml:space="preserve">khổ </w:t>
      </w:r>
      <w:r>
        <w:t xml:space="preserve">sở, </w:t>
      </w:r>
      <w:r>
        <w:t xml:space="preserve">đáng </w:t>
      </w:r>
      <w:r>
        <w:t xml:space="preserve">thương. </w:t>
      </w:r>
      <w:r>
        <w:rPr>
          <w:i/>
        </w:rP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trông </w:t>
      </w:r>
      <w:r>
        <w:rPr>
          <w:i/>
        </w:rPr>
        <w:t xml:space="preserve">thảm </w:t>
      </w:r>
      <w:r>
        <w:t xml:space="preserve">hại. </w:t>
      </w:r>
      <w:r>
        <w:rPr>
          <w:b/>
        </w:rPr>
        <w:t xml:space="preserve">2 </w:t>
      </w:r>
      <w:r>
        <w:t xml:space="preserve">Nặng </w:t>
      </w:r>
      <w:r>
        <w:t xml:space="preserve">nê </w:t>
      </w:r>
      <w:r>
        <w:t xml:space="preserve">và </w:t>
      </w:r>
      <w:r>
        <w:t xml:space="preserve">nhục </w:t>
      </w:r>
      <w:r>
        <w:t xml:space="preserve">nhã. </w:t>
      </w:r>
      <w:r>
        <w:t xml:space="preserve">Sự </w:t>
      </w:r>
      <w:r>
        <w:t xml:space="preserve">thất </w:t>
      </w:r>
      <w:r>
        <w:rPr>
          <w:i/>
        </w:rPr>
        <w:t xml:space="preserve">bại </w:t>
      </w:r>
      <w:r>
        <w:rPr>
          <w:i/>
        </w:rPr>
        <w:t xml:space="preserve">thảm </w:t>
      </w:r>
      <w:r>
        <w:rPr>
          <w:i/>
        </w:rPr>
        <w:t xml:space="preserve">hại.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hoạ </w:t>
      </w:r>
      <w:r>
        <w:rPr>
          <w:i/>
        </w:rPr>
        <w:t xml:space="preserve">danh từ </w:t>
      </w:r>
      <w:r>
        <w:t xml:space="preserve">Tai </w:t>
      </w:r>
      <w:r>
        <w:t xml:space="preserve">hoạ </w:t>
      </w:r>
      <w:r>
        <w:t xml:space="preserve">lớn, </w:t>
      </w:r>
      <w:r>
        <w:t xml:space="preserve">gây </w:t>
      </w:r>
      <w:r>
        <w:t xml:space="preserve">nhiều </w:t>
      </w:r>
      <w:r>
        <w:t xml:space="preserve">cảnh </w:t>
      </w:r>
      <w:r>
        <w:t xml:space="preserve">đau </w:t>
      </w:r>
      <w:r>
        <w:t xml:space="preserve">thương. </w:t>
      </w:r>
      <w:r>
        <w:t xml:space="preserve">Thám </w:t>
      </w:r>
      <w:r>
        <w:rPr>
          <w:i/>
        </w:rPr>
        <w:t xml:space="preserve">hoạ </w:t>
      </w:r>
      <w:r>
        <w:t xml:space="preserve">chiến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khốc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tàn </w:t>
      </w:r>
      <w:r>
        <w:t xml:space="preserve">khốc, </w:t>
      </w:r>
      <w:r>
        <w:t xml:space="preserve">gây </w:t>
      </w:r>
      <w:r>
        <w:t xml:space="preserve">ra </w:t>
      </w:r>
      <w:r>
        <w:t xml:space="preserve">những </w:t>
      </w:r>
      <w:r>
        <w:t xml:space="preserve">cảnh </w:t>
      </w:r>
      <w:r>
        <w:t xml:space="preserve">thảm </w:t>
      </w:r>
      <w:r>
        <w:t xml:space="preserve">thương. </w:t>
      </w:r>
      <w:r>
        <w:t xml:space="preserve">Hình </w:t>
      </w:r>
      <w:r>
        <w:rPr>
          <w:i/>
        </w:rPr>
        <w:t xml:space="preserve">phạt </w:t>
      </w:r>
      <w:r>
        <w:t xml:space="preserve">thám </w:t>
      </w:r>
      <w:r>
        <w:rPr>
          <w:i/>
        </w:rPr>
        <w:t xml:space="preserve">khốc. </w:t>
      </w:r>
      <w:r>
        <w:t xml:space="preserve">Sự </w:t>
      </w:r>
      <w:r>
        <w:t xml:space="preserve">tàn </w:t>
      </w:r>
      <w:r>
        <w:t xml:space="preserve">sát </w:t>
      </w:r>
      <w:r>
        <w:rPr>
          <w:i/>
        </w:rPr>
        <w:t xml:space="preserve">thảm </w:t>
      </w:r>
      <w:r>
        <w:rPr>
          <w:i/>
        </w:rPr>
        <w:t xml:space="preserve">khốc.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kịch </w:t>
      </w:r>
      <w:r>
        <w:rPr>
          <w:i/>
        </w:rPr>
        <w:t xml:space="preserve">danh từ </w:t>
      </w:r>
      <w:r>
        <w:t xml:space="preserve">Việc, </w:t>
      </w:r>
      <w:r>
        <w:t xml:space="preserve">cảnh </w:t>
      </w:r>
      <w:r>
        <w:t xml:space="preserve">diễn </w:t>
      </w:r>
      <w:r>
        <w:t xml:space="preserve">ra </w:t>
      </w:r>
      <w:r>
        <w:t xml:space="preserve">hết </w:t>
      </w:r>
      <w:r>
        <w:t xml:space="preserve">sức </w:t>
      </w:r>
      <w:r>
        <w:t xml:space="preserve">đau </w:t>
      </w:r>
      <w:r>
        <w:t xml:space="preserve">thương, </w:t>
      </w:r>
      <w:r>
        <w:t xml:space="preserve">bi </w:t>
      </w:r>
      <w:r>
        <w:t xml:space="preserve">thảm. </w:t>
      </w:r>
      <w:r>
        <w:rPr>
          <w:i/>
        </w:rPr>
        <w:t xml:space="preserve">Thảm </w:t>
      </w:r>
      <w:r>
        <w:rPr>
          <w:i/>
        </w:rPr>
        <w:t xml:space="preserve">kịch </w:t>
      </w:r>
      <w:r>
        <w:rPr>
          <w:i/>
        </w:rPr>
        <w:t xml:space="preserve">chiến </w:t>
      </w:r>
      <w:r>
        <w:t xml:space="preserve">tranh. </w:t>
      </w:r>
      <w:r>
        <w:t xml:space="preserve">Một </w:t>
      </w:r>
      <w:r>
        <w:t xml:space="preserve">tấn </w:t>
      </w:r>
      <w:r>
        <w:rPr>
          <w:i/>
        </w:rPr>
        <w:t xml:space="preserve">thảm </w:t>
      </w:r>
      <w:r>
        <w:rPr>
          <w:i/>
        </w:rPr>
        <w:t xml:space="preserve">kịch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Giết </w:t>
      </w:r>
      <w:r>
        <w:t xml:space="preserve">hại </w:t>
      </w:r>
      <w:r>
        <w:t xml:space="preserve">hàng </w:t>
      </w:r>
      <w:r>
        <w:t xml:space="preserve">loạt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tàn </w:t>
      </w:r>
      <w:r>
        <w:t xml:space="preserve">ác. </w:t>
      </w:r>
      <w:r>
        <w:t xml:space="preserve">Vụ </w:t>
      </w:r>
      <w:r>
        <w:rPr>
          <w:i/>
        </w:rPr>
        <w:t xml:space="preserve">thảm </w:t>
      </w:r>
      <w:r>
        <w:rPr>
          <w:i/>
        </w:rPr>
        <w:t xml:space="preserve">sát </w:t>
      </w:r>
      <w:r>
        <w:rPr>
          <w:i/>
        </w:rPr>
        <w:t xml:space="preserve">cả </w:t>
      </w:r>
      <w:r>
        <w:rPr>
          <w:i/>
        </w:rPr>
        <w:t xml:space="preserve">một </w:t>
      </w:r>
      <w:r>
        <w:t xml:space="preserve">làng.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sầu </w:t>
      </w:r>
      <w:r>
        <w:rPr>
          <w:i/>
        </w:rPr>
        <w:t xml:space="preserve">tính từ </w:t>
      </w:r>
      <w:r>
        <w:t xml:space="preserve">(văn chương). </w:t>
      </w:r>
      <w:r>
        <w:t xml:space="preserve">Như </w:t>
      </w:r>
      <w:r>
        <w:t xml:space="preserve">sầu </w:t>
      </w:r>
      <w:r>
        <w:t xml:space="preserve">thảm. </w:t>
      </w:r>
      <w:r>
        <w:t xml:space="preserve">Gió </w:t>
      </w:r>
      <w:r>
        <w:t xml:space="preserve">thảm </w:t>
      </w:r>
      <w:r>
        <w:rPr>
          <w:i/>
        </w:rPr>
        <w:t xml:space="preserve">mưa </w:t>
      </w:r>
      <w:r>
        <w:t xml:space="preserve">sâu </w:t>
      </w:r>
      <w:r>
        <w:t xml:space="preserve">(bóng (nghĩa bóng)).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thê </w:t>
      </w:r>
      <w:r>
        <w:rPr>
          <w:i/>
        </w:rPr>
        <w:t xml:space="preserve">tính từ </w:t>
      </w:r>
      <w:r>
        <w:t xml:space="preserve">(¡d.). </w:t>
      </w:r>
      <w:r>
        <w:t xml:space="preserve">Như </w:t>
      </w:r>
      <w:r>
        <w:t xml:space="preserve">thê </w:t>
      </w:r>
      <w:r>
        <w:t xml:space="preserve">thảm.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t xml:space="preserve">Thê </w:t>
      </w:r>
      <w:r>
        <w:t xml:space="preserve">thăm, </w:t>
      </w:r>
      <w:r>
        <w:t xml:space="preserve">thống </w:t>
      </w:r>
      <w:r>
        <w:t xml:space="preserve">thiết. </w:t>
      </w:r>
      <w:r>
        <w:t xml:space="preserve">Khóc </w:t>
      </w:r>
      <w:r>
        <w:t xml:space="preserve">lóc </w:t>
      </w:r>
      <w:r>
        <w:t xml:space="preserve">thảm </w:t>
      </w:r>
      <w:r>
        <w:t xml:space="preserve">thiết.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thực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thực </w:t>
      </w:r>
      <w:r>
        <w:t xml:space="preserve">vật </w:t>
      </w:r>
      <w:r>
        <w:t xml:space="preserve">mọc </w:t>
      </w:r>
      <w:r>
        <w:t xml:space="preserve">ở </w:t>
      </w:r>
      <w:r>
        <w:t xml:space="preserve">một </w:t>
      </w:r>
      <w:r>
        <w:t xml:space="preserve">vùng. </w:t>
      </w:r>
      <w:r>
        <w:rPr>
          <w:i/>
        </w:rPr>
        <w:t xml:space="preserve">Thám </w:t>
      </w:r>
      <w:r>
        <w:rPr>
          <w:i/>
        </w:rPr>
        <w:t xml:space="preserve">thực </w:t>
      </w:r>
      <w:r>
        <w:rPr>
          <w:i/>
        </w:rPr>
        <w:t xml:space="preserve">uật </w:t>
      </w:r>
      <w:r>
        <w:rPr>
          <w:i/>
        </w:rPr>
        <w:t xml:space="preserve">nhiệt </w:t>
      </w:r>
      <w:r>
        <w:t xml:space="preserve">đới.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thương </w:t>
      </w:r>
      <w:r>
        <w:rPr>
          <w:i/>
        </w:rPr>
        <w:t xml:space="preserve">tính từ </w:t>
      </w:r>
      <w:r>
        <w:t xml:space="preserve">Thảm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Câu </w:t>
      </w:r>
      <w:r>
        <w:t xml:space="preserve">chuyện </w:t>
      </w:r>
      <w:r>
        <w:t xml:space="preserve">thảm </w:t>
      </w:r>
      <w:r>
        <w:rPr>
          <w:i/>
        </w:rPr>
        <w:t xml:space="preserve">thương. </w:t>
      </w:r>
      <w:r>
        <w:t xml:space="preserve">Chết </w:t>
      </w:r>
      <w:r>
        <w:t xml:space="preserve">thảm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thảm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bi </w:t>
      </w:r>
      <w:r>
        <w:t xml:space="preserve">thảm </w:t>
      </w:r>
      <w:r>
        <w:t xml:space="preserve">đến </w:t>
      </w:r>
      <w:r>
        <w:t xml:space="preserve">đau </w:t>
      </w:r>
      <w:r>
        <w:t xml:space="preserve">lòng. </w:t>
      </w:r>
      <w:r>
        <w:t xml:space="preserve">Thảm </w:t>
      </w:r>
      <w:r>
        <w:t xml:space="preserve">trạng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thám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Lính </w:t>
      </w:r>
      <w:r>
        <w:t xml:space="preserve">trinh </w:t>
      </w:r>
      <w:r>
        <w:t xml:space="preserve">sát </w:t>
      </w:r>
      <w:r>
        <w:t xml:space="preserve">phục </w:t>
      </w:r>
      <w:r>
        <w:t xml:space="preserve">vụ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thám </w:t>
      </w:r>
      <w:r>
        <w:rPr>
          <w:b/>
        </w:rPr>
        <w:t xml:space="preserve">hiểm </w:t>
      </w:r>
      <w:r>
        <w:rPr>
          <w:i/>
        </w:rPr>
        <w:t xml:space="preserve">động từ </w:t>
      </w:r>
      <w:r>
        <w:t xml:space="preserve">Đi </w:t>
      </w:r>
      <w:r>
        <w:t xml:space="preserve">vào </w:t>
      </w:r>
      <w:r>
        <w:t xml:space="preserve">vùng </w:t>
      </w:r>
      <w:r>
        <w:t xml:space="preserve">xa </w:t>
      </w:r>
      <w:r>
        <w:t xml:space="preserve">lạ </w:t>
      </w:r>
      <w:r>
        <w:t xml:space="preserve">ít </w:t>
      </w:r>
      <w:r>
        <w:t xml:space="preserve">ai </w:t>
      </w:r>
      <w:r>
        <w:t xml:space="preserve">đặt </w:t>
      </w:r>
      <w:r>
        <w:t xml:space="preserve">chân </w:t>
      </w:r>
      <w:r>
        <w:t xml:space="preserve">tới, </w:t>
      </w:r>
      <w:r>
        <w:t xml:space="preserve">để </w:t>
      </w:r>
      <w:r>
        <w:t xml:space="preserve">khảo </w:t>
      </w:r>
      <w:r>
        <w:t xml:space="preserve">sát. </w:t>
      </w:r>
      <w:r>
        <w:rPr>
          <w:i/>
        </w:rPr>
        <w:t xml:space="preserve">Thám </w:t>
      </w:r>
      <w:r>
        <w:t xml:space="preserve">hiểm </w:t>
      </w:r>
      <w:r>
        <w:t xml:space="preserve">Bắc </w:t>
      </w:r>
      <w:r>
        <w:t xml:space="preserve">Cực. </w:t>
      </w:r>
      <w:r>
        <w:t xml:space="preserve">Nhà </w:t>
      </w:r>
      <w:r>
        <w:t xml:space="preserve">thám </w:t>
      </w:r>
      <w:r>
        <w:rPr>
          <w:i/>
        </w:rPr>
        <w:t xml:space="preserve">hiểm. </w:t>
      </w:r>
      <w:r>
        <w:br/>
      </w:r>
      <w:r>
        <w:rPr>
          <w:b/>
        </w:rPr>
        <w:t xml:space="preserve">thám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Học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đỗ </w:t>
      </w:r>
      <w:r>
        <w:t xml:space="preserve">thứ </w:t>
      </w:r>
      <w:r>
        <w:t xml:space="preserve">ba, </w:t>
      </w:r>
      <w:r>
        <w:t xml:space="preserve">sau </w:t>
      </w:r>
      <w:r>
        <w:t xml:space="preserve">bảng </w:t>
      </w:r>
      <w:r>
        <w:t xml:space="preserve">nhãn, </w:t>
      </w:r>
      <w:r>
        <w:t xml:space="preserve">trong </w:t>
      </w:r>
      <w:r>
        <w:t xml:space="preserve">khoa </w:t>
      </w:r>
      <w:r>
        <w:t xml:space="preserve">thi </w:t>
      </w:r>
      <w:r>
        <w:t xml:space="preserve">đình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thám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Quan </w:t>
      </w:r>
      <w:r>
        <w:t xml:space="preserve">sát </w:t>
      </w:r>
      <w:r>
        <w:t xml:space="preserve">để </w:t>
      </w:r>
      <w:r>
        <w:t xml:space="preserve">phát </w:t>
      </w:r>
      <w:r>
        <w:t xml:space="preserve">hiện </w:t>
      </w:r>
      <w:r>
        <w:t xml:space="preserve">(vật </w:t>
      </w:r>
      <w:r>
        <w:t xml:space="preserve">hay </w:t>
      </w:r>
      <w:r>
        <w:t xml:space="preserve">tình </w:t>
      </w:r>
      <w:r>
        <w:t xml:space="preserve">hình </w:t>
      </w:r>
      <w:r>
        <w:t xml:space="preserve">chưa </w:t>
      </w:r>
      <w:r>
        <w:t xml:space="preserve">biết, </w:t>
      </w:r>
      <w:r>
        <w:t xml:space="preserve">chưa </w:t>
      </w:r>
      <w:r>
        <w:t xml:space="preserve">rõ). </w:t>
      </w:r>
      <w:r>
        <w:t xml:space="preserve">Nhà </w:t>
      </w:r>
      <w:r>
        <w:rPr>
          <w:i/>
        </w:rPr>
        <w:t xml:space="preserve">vua </w:t>
      </w:r>
      <w:r>
        <w:t xml:space="preserve">ui </w:t>
      </w:r>
      <w:r>
        <w:t xml:space="preserve">hành </w:t>
      </w:r>
      <w:r>
        <w:rPr>
          <w:i/>
        </w:rPr>
        <w:t xml:space="preserve">thám </w:t>
      </w:r>
      <w:r>
        <w:t xml:space="preserve">sát </w:t>
      </w:r>
      <w:r>
        <w:rPr>
          <w:i/>
        </w:rPr>
        <w:t xml:space="preserve">tình </w:t>
      </w:r>
      <w:r>
        <w:t xml:space="preserve">hình </w:t>
      </w:r>
      <w:r>
        <w:t xml:space="preserve">dân </w:t>
      </w:r>
      <w:r>
        <w:rPr>
          <w:i/>
        </w:rPr>
        <w:t xml:space="preserve">chúng. </w:t>
      </w:r>
      <w:r>
        <w:t xml:space="preserve">Máy </w:t>
      </w:r>
      <w:r>
        <w:rPr>
          <w:i/>
        </w:rPr>
        <w:t xml:space="preserve">bay </w:t>
      </w:r>
      <w:r>
        <w:rPr>
          <w:i/>
        </w:rPr>
        <w:t xml:space="preserve">thám </w:t>
      </w:r>
      <w:r>
        <w:rPr>
          <w:i/>
        </w:rPr>
        <w:t xml:space="preserve">sát </w:t>
      </w:r>
      <w:r>
        <w:rPr>
          <w:i/>
        </w:rPr>
        <w:t xml:space="preserve">địa </w:t>
      </w:r>
      <w:r>
        <w:t xml:space="preserve">hình. </w:t>
      </w:r>
      <w:r>
        <w:t xml:space="preserve">Thám </w:t>
      </w:r>
      <w:r>
        <w:t xml:space="preserve">sát </w:t>
      </w:r>
      <w:r>
        <w:t xml:space="preserve">bằng </w:t>
      </w:r>
      <w:r>
        <w:t xml:space="preserve">uệ </w:t>
      </w:r>
      <w:r>
        <w:t xml:space="preserve">tỉnh. </w:t>
      </w:r>
      <w:r>
        <w:rPr>
          <w:i/>
        </w:rPr>
        <w:t xml:space="preserve">Thám </w:t>
      </w:r>
      <w:r>
        <w:t xml:space="preserve">sát </w:t>
      </w:r>
      <w:r>
        <w:rPr>
          <w:i/>
        </w:rPr>
        <w:t xml:space="preserve">các </w:t>
      </w:r>
      <w:r>
        <w:rPr>
          <w:i/>
        </w:rPr>
        <w:t xml:space="preserve">di </w:t>
      </w:r>
      <w:r>
        <w:t xml:space="preserve">chỉ. </w:t>
      </w:r>
      <w:r>
        <w:br/>
      </w:r>
      <w:r>
        <w:rPr>
          <w:b/>
        </w:rPr>
        <w:t xml:space="preserve">thám </w:t>
      </w:r>
      <w:r>
        <w:rPr>
          <w:b/>
        </w:rPr>
        <w:t xml:space="preserve">thính </w:t>
      </w:r>
      <w:r>
        <w:rPr>
          <w:i/>
        </w:rPr>
        <w:t xml:space="preserve">động từ </w:t>
      </w:r>
      <w:r>
        <w:t xml:space="preserve">Dò </w:t>
      </w:r>
      <w:r>
        <w:t xml:space="preserve">xét, </w:t>
      </w:r>
      <w:r>
        <w:t xml:space="preserve">nghe </w:t>
      </w:r>
      <w:r>
        <w:t xml:space="preserve">ngóng </w:t>
      </w:r>
      <w:r>
        <w:t xml:space="preserve">để </w:t>
      </w:r>
      <w:r>
        <w:t xml:space="preserve">thu </w:t>
      </w:r>
      <w:r>
        <w:t xml:space="preserve">thập </w:t>
      </w:r>
      <w:r>
        <w:t xml:space="preserve">tình </w:t>
      </w:r>
      <w:r>
        <w:t xml:space="preserve">hình. </w:t>
      </w:r>
      <w:r>
        <w:rPr>
          <w:i/>
        </w:rPr>
        <w:t xml:space="preserve">Đi </w:t>
      </w:r>
      <w:r>
        <w:t xml:space="preserve">thám </w:t>
      </w:r>
      <w:r>
        <w:t xml:space="preserve">thính </w:t>
      </w:r>
      <w:r>
        <w:t xml:space="preserve">tình </w:t>
      </w:r>
      <w:r>
        <w:t xml:space="preserve">hình. </w:t>
      </w:r>
      <w:r>
        <w:t xml:space="preserve">Máy </w:t>
      </w:r>
      <w:r>
        <w:rPr>
          <w:i/>
        </w:rPr>
        <w:t xml:space="preserve">bay </w:t>
      </w:r>
      <w:r>
        <w:rPr>
          <w:i/>
        </w:rPr>
        <w:t xml:space="preserve">thám </w:t>
      </w:r>
      <w:r>
        <w:t xml:space="preserve">thính. </w:t>
      </w:r>
      <w:r>
        <w:br/>
      </w:r>
      <w:r>
        <w:rPr>
          <w:b/>
        </w:rPr>
        <w:t xml:space="preserve">thám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do </w:t>
      </w:r>
      <w:r>
        <w:t xml:space="preserve">thám. </w:t>
      </w:r>
      <w:r>
        <w:br/>
      </w:r>
      <w:r>
        <w:rPr>
          <w:b/>
        </w:rPr>
        <w:t xml:space="preserve">than,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chất </w:t>
      </w:r>
      <w:r>
        <w:t xml:space="preserve">rắn, </w:t>
      </w:r>
      <w:r>
        <w:t xml:space="preserve">thường </w:t>
      </w:r>
      <w:r>
        <w:t xml:space="preserve">màu </w:t>
      </w:r>
      <w:r>
        <w:t xml:space="preserve">đen,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đốt, </w:t>
      </w:r>
      <w:r>
        <w:t xml:space="preserve">do </w:t>
      </w:r>
      <w:r>
        <w:t xml:space="preserve">gỗ </w:t>
      </w:r>
      <w:r>
        <w:t xml:space="preserve">hoặc </w:t>
      </w:r>
      <w:r>
        <w:t xml:space="preserve">xương </w:t>
      </w:r>
      <w:r>
        <w:t xml:space="preserve">cháy </w:t>
      </w:r>
      <w:r>
        <w:t xml:space="preserve">không </w:t>
      </w:r>
      <w:r>
        <w:t xml:space="preserve">hoàn </w:t>
      </w:r>
      <w:r>
        <w:t xml:space="preserve">toàn </w:t>
      </w:r>
      <w:r>
        <w:t xml:space="preserve">tạo </w:t>
      </w:r>
      <w:r>
        <w:t xml:space="preserve">nên, </w:t>
      </w:r>
      <w:r>
        <w:t xml:space="preserve">hoặc </w:t>
      </w:r>
      <w:r>
        <w:t xml:space="preserve">do </w:t>
      </w:r>
      <w:r>
        <w:t xml:space="preserve">cây </w:t>
      </w:r>
      <w:r>
        <w:t xml:space="preserve">cối </w:t>
      </w:r>
      <w:r>
        <w:t xml:space="preserve">chôn </w:t>
      </w:r>
      <w:r>
        <w:t xml:space="preserve">vùi </w:t>
      </w:r>
      <w:r>
        <w:rPr>
          <w:i/>
        </w:rPr>
        <w:t xml:space="preserve">ở </w:t>
      </w:r>
      <w:r>
        <w:t xml:space="preserve">dưới </w:t>
      </w:r>
      <w:r>
        <w:t xml:space="preserve">đất </w:t>
      </w:r>
      <w:r>
        <w:t xml:space="preserve">phân </w:t>
      </w:r>
      <w:r>
        <w:t xml:space="preserve">huỷ </w:t>
      </w:r>
      <w:r>
        <w:t xml:space="preserve">dẫn </w:t>
      </w:r>
      <w:r>
        <w:t xml:space="preserve">qua </w:t>
      </w:r>
      <w:r>
        <w:t xml:space="preserve">nhiều </w:t>
      </w:r>
      <w:r>
        <w:t xml:space="preserve">thế </w:t>
      </w:r>
      <w:r>
        <w:t xml:space="preserve">kÏ </w:t>
      </w:r>
      <w:r>
        <w:t xml:space="preserve">biến </w:t>
      </w:r>
      <w:r>
        <w:t xml:space="preserve">thành. </w:t>
      </w:r>
      <w:r>
        <w:t xml:space="preserve">Đốt </w:t>
      </w:r>
      <w:r>
        <w:rPr>
          <w:i/>
        </w:rPr>
        <w:t xml:space="preserve">than </w:t>
      </w:r>
      <w:r>
        <w:rPr>
          <w:i/>
        </w:rPr>
        <w:t xml:space="preserve">trên </w:t>
      </w:r>
      <w:r>
        <w:rPr>
          <w:i/>
        </w:rPr>
        <w:t xml:space="preserve">rừng. </w:t>
      </w:r>
      <w:r>
        <w:t xml:space="preserve">Mỏ </w:t>
      </w:r>
      <w:r>
        <w:t xml:space="preserve">than. </w:t>
      </w:r>
      <w:r>
        <w:br w:type="page"/>
      </w:r>
      <w:r>
        <w:rPr>
          <w:b/>
        </w:rPr>
        <w:t xml:space="preserve">than, </w:t>
      </w:r>
      <w:r>
        <w:rPr>
          <w:i/>
        </w:rPr>
        <w:t xml:space="preserve">động từ </w:t>
      </w:r>
      <w:r>
        <w:t xml:space="preserve">Thốt </w:t>
      </w:r>
      <w:r>
        <w:t xml:space="preserve">ra </w:t>
      </w:r>
      <w:r>
        <w:t xml:space="preserve">lời </w:t>
      </w:r>
      <w:r>
        <w:t xml:space="preserve">cắm </w:t>
      </w:r>
      <w:r>
        <w:t xml:space="preserve">thương </w:t>
      </w:r>
      <w:r>
        <w:t xml:space="preserve">cho </w:t>
      </w:r>
      <w:r>
        <w:t xml:space="preserve">nỗi </w:t>
      </w:r>
      <w:r>
        <w:t xml:space="preserve">đau </w:t>
      </w:r>
      <w:r>
        <w:t xml:space="preserve">khổ, </w:t>
      </w:r>
      <w:r>
        <w:t xml:space="preserve">bất </w:t>
      </w:r>
      <w:r>
        <w:t xml:space="preserve">hạnh </w:t>
      </w:r>
      <w:r>
        <w:t xml:space="preserve">của </w:t>
      </w:r>
      <w:r>
        <w:t xml:space="preserve">mình. </w:t>
      </w:r>
      <w:r>
        <w:rPr>
          <w:i/>
        </w:rPr>
        <w:t xml:space="preserve">Than </w:t>
      </w:r>
      <w:r>
        <w:t xml:space="preserve">thân </w:t>
      </w:r>
      <w:r>
        <w:t xml:space="preserve">trách </w:t>
      </w:r>
      <w:r>
        <w:t xml:space="preserve">phận.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béo </w:t>
      </w:r>
      <w:r>
        <w:rPr>
          <w:b/>
        </w:rPr>
        <w:t xml:space="preserve">d.x. </w:t>
      </w:r>
      <w:r>
        <w:rPr>
          <w:b/>
        </w:rPr>
        <w:t xml:space="preserve">than </w:t>
      </w:r>
      <w:r>
        <w:rPr>
          <w:b/>
        </w:rPr>
        <w:t xml:space="preserve">mỡ.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bùn </w:t>
      </w:r>
      <w:r>
        <w:rPr>
          <w:i/>
        </w:rPr>
        <w:t xml:space="preserve">danh từ </w:t>
      </w:r>
      <w:r>
        <w:t xml:space="preserve">Than </w:t>
      </w:r>
      <w:r>
        <w:t xml:space="preserve">màu </w:t>
      </w:r>
      <w:r>
        <w:t xml:space="preserve">nâu </w:t>
      </w:r>
      <w:r>
        <w:t xml:space="preserve">thẫm, </w:t>
      </w:r>
      <w:r>
        <w:t xml:space="preserve">mềm, </w:t>
      </w:r>
      <w:r>
        <w:t xml:space="preserve">chứa </w:t>
      </w:r>
      <w:r>
        <w:t xml:space="preserve">ít </w:t>
      </w:r>
      <w:r>
        <w:t xml:space="preserve">carbon, </w:t>
      </w:r>
      <w:r>
        <w:t xml:space="preserve">nhiều </w:t>
      </w:r>
      <w:r>
        <w:t xml:space="preserve">nước,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đốt </w:t>
      </w:r>
      <w:r>
        <w:t xml:space="preserve">hoặc </w:t>
      </w:r>
      <w:r>
        <w:t xml:space="preserve">làm </w:t>
      </w:r>
      <w:r>
        <w:t xml:space="preserve">phân </w:t>
      </w:r>
      <w:r>
        <w:t xml:space="preserve">bón.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cám </w:t>
      </w:r>
      <w:r>
        <w:rPr>
          <w:i/>
        </w:rPr>
        <w:t xml:space="preserve">danh từ </w:t>
      </w:r>
      <w:r>
        <w:t xml:space="preserve">Than </w:t>
      </w:r>
      <w:r>
        <w:t xml:space="preserve">vụn, </w:t>
      </w:r>
      <w:r>
        <w:t xml:space="preserve">hạt </w:t>
      </w:r>
      <w:r>
        <w:t xml:space="preserve">nhỏ.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rPr>
          <w:i/>
        </w:rPr>
        <w:t xml:space="preserve">graphit. </w:t>
      </w:r>
      <w:r>
        <w:t xml:space="preserve">than </w:t>
      </w:r>
      <w:r>
        <w:t xml:space="preserve">cốc </w:t>
      </w:r>
      <w:r>
        <w:t xml:space="preserve">danh từ </w:t>
      </w:r>
      <w:r>
        <w:t xml:space="preserve">Than </w:t>
      </w:r>
      <w:r>
        <w:t xml:space="preserve">đá </w:t>
      </w:r>
      <w:r>
        <w:t xml:space="preserve">đã </w:t>
      </w:r>
      <w:r>
        <w:t xml:space="preserve">được </w:t>
      </w:r>
      <w:r>
        <w:t xml:space="preserve">chưng, </w:t>
      </w:r>
      <w:r>
        <w:t xml:space="preserve">xốp </w:t>
      </w:r>
      <w:r>
        <w:t xml:space="preserve">và </w:t>
      </w:r>
      <w:r>
        <w:t xml:space="preserve">cứng, </w:t>
      </w:r>
      <w:r>
        <w:t xml:space="preserve">chuyên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đốt </w:t>
      </w:r>
      <w:r>
        <w:t xml:space="preserve">trong </w:t>
      </w:r>
      <w:r>
        <w:t xml:space="preserve">các </w:t>
      </w:r>
      <w:r>
        <w:t xml:space="preserve">lò </w:t>
      </w:r>
      <w:r>
        <w:t xml:space="preserve">cao.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củ </w:t>
      </w:r>
      <w:r>
        <w:rPr>
          <w:i/>
        </w:rPr>
        <w:t xml:space="preserve">danh từ </w:t>
      </w:r>
      <w:r>
        <w:t xml:space="preserve">Than </w:t>
      </w:r>
      <w:r>
        <w:t xml:space="preserve">hòn, </w:t>
      </w:r>
      <w:r>
        <w:t xml:space="preserve">cỡ </w:t>
      </w:r>
      <w:r>
        <w:t xml:space="preserve">từ </w:t>
      </w:r>
      <w:r>
        <w:rPr>
          <w:b/>
        </w:rPr>
        <w:t xml:space="preserve">6 </w:t>
      </w:r>
      <w:r>
        <w:t xml:space="preserve">đến </w:t>
      </w:r>
      <w:r>
        <w:rPr>
          <w:b/>
        </w:rPr>
        <w:t xml:space="preserve">8 </w:t>
      </w:r>
      <w:r>
        <w:t xml:space="preserve">millimet </w:t>
      </w:r>
      <w:r>
        <w:rPr>
          <w:i/>
        </w:rPr>
        <w:t xml:space="preserve">trở </w:t>
      </w:r>
      <w:r>
        <w:t xml:space="preserve">lên.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than </w:t>
      </w:r>
      <w:r>
        <w:t xml:space="preserve">than </w:t>
      </w:r>
      <w:r>
        <w:t xml:space="preserve">gầy </w:t>
      </w:r>
      <w:r>
        <w:t xml:space="preserve">danh từ </w:t>
      </w:r>
      <w:r>
        <w:t xml:space="preserve">Than </w:t>
      </w:r>
      <w:r>
        <w:t xml:space="preserve">đá </w:t>
      </w:r>
      <w:r>
        <w:t xml:space="preserve">có </w:t>
      </w:r>
      <w:r>
        <w:t xml:space="preserve">ít </w:t>
      </w:r>
      <w:r>
        <w:t xml:space="preserve">chất </w:t>
      </w:r>
      <w:r>
        <w:t xml:space="preserve">bốc, </w:t>
      </w:r>
      <w:r>
        <w:t xml:space="preserve">nhiệt </w:t>
      </w:r>
      <w:r>
        <w:t xml:space="preserve">lượng </w:t>
      </w:r>
      <w:r>
        <w:t xml:space="preserve">cao, </w:t>
      </w:r>
      <w:r>
        <w:t xml:space="preserve">cháy </w:t>
      </w:r>
      <w:r>
        <w:t xml:space="preserve">có </w:t>
      </w:r>
      <w:r>
        <w:t xml:space="preserve">ngọn </w:t>
      </w:r>
      <w:r>
        <w:t xml:space="preserve">lửa </w:t>
      </w:r>
      <w:r>
        <w:t xml:space="preserve">ngắn.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khóc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khóc </w:t>
      </w:r>
      <w:r>
        <w:t xml:space="preserve">than.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luyện </w:t>
      </w:r>
      <w:r>
        <w:rPr>
          <w:i/>
        </w:rPr>
        <w:t xml:space="preserve">danh từ </w:t>
      </w:r>
      <w:r>
        <w:t xml:space="preserve">Than </w:t>
      </w:r>
      <w:r>
        <w:t xml:space="preserve">cám </w:t>
      </w:r>
      <w:r>
        <w:t xml:space="preserve">trộn </w:t>
      </w:r>
      <w:r>
        <w:t xml:space="preserve">với </w:t>
      </w:r>
      <w:r>
        <w:t xml:space="preserve">chất </w:t>
      </w:r>
      <w:r>
        <w:t xml:space="preserve">dính </w:t>
      </w:r>
      <w:r>
        <w:t xml:space="preserve">kết, </w:t>
      </w:r>
      <w:r>
        <w:t xml:space="preserve">đóng </w:t>
      </w:r>
      <w:r>
        <w:t xml:space="preserve">thành </w:t>
      </w:r>
      <w:r>
        <w:t xml:space="preserve">bánh, </w:t>
      </w:r>
      <w:r>
        <w:t xml:space="preserve">thường </w:t>
      </w:r>
      <w:r>
        <w:t xml:space="preserve">dùng </w:t>
      </w:r>
      <w:r>
        <w:t xml:space="preserve">chạy </w:t>
      </w:r>
      <w:r>
        <w:t xml:space="preserve">máy </w:t>
      </w:r>
      <w:r>
        <w:t xml:space="preserve">hơi </w:t>
      </w:r>
      <w:r>
        <w:t xml:space="preserve">nước.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luyện </w:t>
      </w:r>
      <w:r>
        <w:rPr>
          <w:b/>
        </w:rPr>
        <w:t xml:space="preserve">cốc </w:t>
      </w:r>
      <w:r>
        <w:rPr>
          <w:i/>
        </w:rPr>
        <w:t xml:space="preserve">danh từ </w:t>
      </w:r>
      <w:r>
        <w:t xml:space="preserve">Than </w:t>
      </w:r>
      <w:r>
        <w:t xml:space="preserve">mỏ </w:t>
      </w:r>
      <w:r>
        <w:t xml:space="preserve">nhiều </w:t>
      </w:r>
      <w:r>
        <w:t xml:space="preserve">chất </w:t>
      </w:r>
      <w:r>
        <w:t xml:space="preserve">bốc, </w:t>
      </w:r>
      <w:r>
        <w:t xml:space="preserve">dùng </w:t>
      </w:r>
      <w:r>
        <w:t xml:space="preserve">chưng </w:t>
      </w:r>
      <w:r>
        <w:t xml:space="preserve">thành </w:t>
      </w:r>
      <w:r>
        <w:t xml:space="preserve">than </w:t>
      </w:r>
      <w:r>
        <w:t xml:space="preserve">cốc.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mỏ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than </w:t>
      </w:r>
      <w:r>
        <w:t xml:space="preserve">do </w:t>
      </w:r>
      <w:r>
        <w:t xml:space="preserve">cây </w:t>
      </w:r>
      <w:r>
        <w:t xml:space="preserve">cối </w:t>
      </w:r>
      <w:r>
        <w:t xml:space="preserve">chôn </w:t>
      </w:r>
      <w:r>
        <w:t xml:space="preserve">vùi </w:t>
      </w:r>
      <w:r>
        <w:t xml:space="preserve">lâu </w:t>
      </w:r>
      <w:r>
        <w:t xml:space="preserve">ngày </w:t>
      </w:r>
      <w:r>
        <w:t xml:space="preserve">ở </w:t>
      </w:r>
      <w:r>
        <w:t xml:space="preserve">dưới </w:t>
      </w:r>
      <w:r>
        <w:t xml:space="preserve">đất </w:t>
      </w:r>
      <w:r>
        <w:t xml:space="preserve">biến </w:t>
      </w:r>
      <w:r>
        <w:t xml:space="preserve">thành.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mỡ </w:t>
      </w:r>
      <w:r>
        <w:rPr>
          <w:i/>
        </w:rPr>
        <w:t xml:space="preserve">danh từ </w:t>
      </w:r>
      <w:r>
        <w:t xml:space="preserve">Than </w:t>
      </w:r>
      <w:r>
        <w:t xml:space="preserve">đá </w:t>
      </w:r>
      <w:r>
        <w:t xml:space="preserve">chứa </w:t>
      </w:r>
      <w:r>
        <w:t xml:space="preserve">nhiều </w:t>
      </w:r>
      <w:r>
        <w:t xml:space="preserve">chất </w:t>
      </w:r>
      <w:r>
        <w:t xml:space="preserve">bốc, </w:t>
      </w:r>
      <w:r>
        <w:t xml:space="preserve">cháy </w:t>
      </w:r>
      <w:r>
        <w:t xml:space="preserve">có </w:t>
      </w:r>
      <w:r>
        <w:t xml:space="preserve">ngọn </w:t>
      </w:r>
      <w:r>
        <w:t xml:space="preserve">lửa </w:t>
      </w:r>
      <w:r>
        <w:t xml:space="preserve">dài, </w:t>
      </w:r>
      <w:r>
        <w:t xml:space="preserve">có </w:t>
      </w:r>
      <w:r>
        <w:t xml:space="preserve">thể </w:t>
      </w:r>
      <w:r>
        <w:t xml:space="preserve">chưng </w:t>
      </w:r>
      <w:r>
        <w:t xml:space="preserve">thành </w:t>
      </w:r>
      <w:r>
        <w:t xml:space="preserve">than </w:t>
      </w:r>
      <w:r>
        <w:t xml:space="preserve">cốc.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nâu </w:t>
      </w:r>
      <w:r>
        <w:rPr>
          <w:i/>
        </w:rPr>
        <w:t xml:space="preserve">danh từ </w:t>
      </w:r>
      <w:r>
        <w:t xml:space="preserve">Than </w:t>
      </w:r>
      <w:r>
        <w:t xml:space="preserve">mỏ </w:t>
      </w:r>
      <w:r>
        <w:t xml:space="preserve">màu </w:t>
      </w:r>
      <w:r>
        <w:t xml:space="preserve">nâu </w:t>
      </w:r>
      <w:r>
        <w:t xml:space="preserve">đen, </w:t>
      </w:r>
      <w:r>
        <w:t xml:space="preserve">chứa </w:t>
      </w:r>
      <w:r>
        <w:t xml:space="preserve">ít </w:t>
      </w:r>
      <w:r>
        <w:t xml:space="preserve">carbon, </w:t>
      </w:r>
      <w:r>
        <w:t xml:space="preserve">nhiều </w:t>
      </w:r>
      <w:r>
        <w:t xml:space="preserve">chất </w:t>
      </w:r>
      <w:r>
        <w:t xml:space="preserve">bốc.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ôi </w:t>
      </w:r>
      <w:r>
        <w:rPr>
          <w:i/>
        </w:rPr>
        <w:t xml:space="preserve">cảm từ </w:t>
      </w:r>
      <w:r>
        <w:t xml:space="preserve">(văn chương). </w:t>
      </w:r>
      <w:r>
        <w:t xml:space="preserve">Từ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đau </w:t>
      </w:r>
      <w:r>
        <w:t xml:space="preserve">buồn, </w:t>
      </w:r>
      <w:r>
        <w:t xml:space="preserve">thương </w:t>
      </w:r>
      <w:r>
        <w:t xml:space="preserve">tiếc.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phiền </w:t>
      </w:r>
      <w:r>
        <w:rPr>
          <w:i/>
        </w:rPr>
        <w:t xml:space="preserve">động từ </w:t>
      </w:r>
      <w:r>
        <w:t xml:space="preserve">Phàn </w:t>
      </w:r>
      <w:r>
        <w:t xml:space="preserve">nàn, </w:t>
      </w:r>
      <w:r>
        <w:t xml:space="preserve">kêu </w:t>
      </w:r>
      <w:r>
        <w:t xml:space="preserve">ca </w:t>
      </w:r>
      <w:r>
        <w:t xml:space="preserve">về </w:t>
      </w:r>
      <w:r>
        <w:t xml:space="preserve">điều </w:t>
      </w:r>
      <w:r>
        <w:t xml:space="preserve">phiền </w:t>
      </w:r>
      <w:r>
        <w:t xml:space="preserve">muộn </w:t>
      </w:r>
      <w:r>
        <w:t xml:space="preserve">nào </w:t>
      </w:r>
      <w:r>
        <w:t xml:space="preserve">đó. </w:t>
      </w:r>
      <w:r>
        <w:rPr>
          <w:i/>
        </w:rPr>
        <w:t xml:space="preserve">Than </w:t>
      </w:r>
      <w:r>
        <w:t xml:space="preserve">phiền </w:t>
      </w:r>
      <w:r>
        <w:t xml:space="preserve">uề </w:t>
      </w:r>
      <w:r>
        <w:t xml:space="preserve">con </w:t>
      </w:r>
      <w:r>
        <w:t xml:space="preserve">cái.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quả </w:t>
      </w:r>
      <w:r>
        <w:rPr>
          <w:b/>
        </w:rPr>
        <w:t xml:space="preserve">bàng </w:t>
      </w:r>
      <w:r>
        <w:rPr>
          <w:i/>
        </w:rPr>
        <w:t xml:space="preserve">danh từ </w:t>
      </w:r>
      <w:r>
        <w:t xml:space="preserve">Than </w:t>
      </w:r>
      <w:r>
        <w:t xml:space="preserve">cám </w:t>
      </w:r>
      <w:r>
        <w:t xml:space="preserve">trộn </w:t>
      </w:r>
      <w:r>
        <w:t xml:space="preserve">với </w:t>
      </w:r>
      <w:r>
        <w:t xml:space="preserve">chất </w:t>
      </w:r>
      <w:r>
        <w:t xml:space="preserve">dính </w:t>
      </w:r>
      <w:r>
        <w:t xml:space="preserve">kết </w:t>
      </w:r>
      <w:r>
        <w:t xml:space="preserve">ép </w:t>
      </w:r>
      <w:r>
        <w:t xml:space="preserve">thành </w:t>
      </w:r>
      <w:r>
        <w:t xml:space="preserve">hình </w:t>
      </w:r>
      <w:r>
        <w:t xml:space="preserve">quả </w:t>
      </w:r>
      <w:r>
        <w:t xml:space="preserve">bàng.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thở </w:t>
      </w:r>
      <w:r>
        <w:rPr>
          <w:i/>
        </w:rPr>
        <w:t xml:space="preserve">động từ </w:t>
      </w:r>
      <w:r>
        <w:t xml:space="preserve">Kêu </w:t>
      </w:r>
      <w:r>
        <w:t xml:space="preserve">than, </w:t>
      </w:r>
      <w:r>
        <w:t xml:space="preserve">thổ </w:t>
      </w:r>
      <w:r>
        <w:t xml:space="preserve">lộ </w:t>
      </w:r>
      <w:r>
        <w:t xml:space="preserve">nỗi </w:t>
      </w:r>
      <w:r>
        <w:t xml:space="preserve">buồn </w:t>
      </w:r>
      <w:r>
        <w:t xml:space="preserve">rầu </w:t>
      </w:r>
      <w:r>
        <w:t xml:space="preserve">đau </w:t>
      </w:r>
      <w:r>
        <w:t xml:space="preserve">khổ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tổ </w:t>
      </w:r>
      <w:r>
        <w:rPr>
          <w:b/>
        </w:rPr>
        <w:t xml:space="preserve">ong </w:t>
      </w:r>
      <w:r>
        <w:rPr>
          <w:i/>
        </w:rPr>
        <w:t xml:space="preserve">danh từ </w:t>
      </w:r>
      <w:r>
        <w:t xml:space="preserve">Than </w:t>
      </w:r>
      <w:r>
        <w:t xml:space="preserve">cám </w:t>
      </w:r>
      <w:r>
        <w:t xml:space="preserve">trộn </w:t>
      </w:r>
      <w:r>
        <w:t xml:space="preserve">với </w:t>
      </w:r>
      <w:r>
        <w:t xml:space="preserve">chất </w:t>
      </w:r>
      <w:r>
        <w:t xml:space="preserve">kết </w:t>
      </w:r>
      <w:r>
        <w:t xml:space="preserve">dính, </w:t>
      </w:r>
      <w:r>
        <w:t xml:space="preserve">ép </w:t>
      </w:r>
      <w:r>
        <w:t xml:space="preserve">thành </w:t>
      </w:r>
      <w:r>
        <w:t xml:space="preserve">khối </w:t>
      </w:r>
      <w:r>
        <w:t xml:space="preserve">hình </w:t>
      </w:r>
      <w:r>
        <w:t xml:space="preserve">trụ,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tròn. </w:t>
      </w:r>
      <w:r>
        <w:t xml:space="preserve">than </w:t>
      </w:r>
      <w:r>
        <w:t xml:space="preserve">trắng </w:t>
      </w:r>
      <w:r>
        <w:t xml:space="preserve">danh từ </w:t>
      </w:r>
      <w:r>
        <w:t xml:space="preserve">Năng </w:t>
      </w:r>
      <w:r>
        <w:t xml:space="preserve">lượng </w:t>
      </w:r>
      <w:r>
        <w:t xml:space="preserve">của </w:t>
      </w:r>
      <w:r>
        <w:t xml:space="preserve">các </w:t>
      </w:r>
      <w:r>
        <w:t xml:space="preserve">thác </w:t>
      </w:r>
      <w:r>
        <w:t xml:space="preserve">nước </w:t>
      </w:r>
      <w:r>
        <w:t xml:space="preserve">cung </w:t>
      </w:r>
      <w:r>
        <w:t xml:space="preserve">cấp.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van </w:t>
      </w:r>
      <w:r>
        <w:rPr>
          <w:i/>
        </w:rPr>
        <w:t xml:space="preserve">động từ </w:t>
      </w:r>
      <w:r>
        <w:t xml:space="preserve">(ít dùng). </w:t>
      </w:r>
      <w:r>
        <w:t xml:space="preserve">Kêu </w:t>
      </w:r>
      <w:r>
        <w:t xml:space="preserve">than </w:t>
      </w:r>
      <w:r>
        <w:t xml:space="preserve">thống </w:t>
      </w:r>
      <w:r>
        <w:t xml:space="preserve">thiết. </w:t>
      </w:r>
      <w:r>
        <w:br/>
      </w:r>
      <w:r>
        <w:rPr>
          <w:b/>
        </w:rPr>
        <w:t xml:space="preserve">than </w:t>
      </w:r>
      <w:r>
        <w:rPr>
          <w:b/>
        </w:rPr>
        <w:t xml:space="preserve">vãn </w:t>
      </w:r>
      <w:r>
        <w:rPr>
          <w:i/>
        </w:rPr>
        <w:t xml:space="preserve">động từ </w:t>
      </w:r>
      <w:r>
        <w:t xml:space="preserve">Than </w:t>
      </w:r>
      <w:r>
        <w:t xml:space="preserve">thở </w:t>
      </w:r>
      <w:r>
        <w:t xml:space="preserve">và </w:t>
      </w:r>
      <w:r>
        <w:t xml:space="preserve">kể </w:t>
      </w:r>
      <w:r>
        <w:t xml:space="preserve">lể, </w:t>
      </w:r>
      <w:r>
        <w:t xml:space="preserve">mong </w:t>
      </w:r>
      <w:r>
        <w:t xml:space="preserve">có </w:t>
      </w:r>
      <w:r>
        <w:t xml:space="preserve">sự </w:t>
      </w:r>
      <w:r>
        <w:t xml:space="preserve">đồng </w:t>
      </w:r>
      <w:r>
        <w:t xml:space="preserve">cảm, </w:t>
      </w:r>
      <w:r>
        <w:t xml:space="preserve">xót </w:t>
      </w:r>
      <w:r>
        <w:t xml:space="preserve">thương. </w:t>
      </w:r>
      <w:r>
        <w:t xml:space="preserve">Không </w:t>
      </w:r>
      <w:r>
        <w:rPr>
          <w:i/>
        </w:rPr>
        <w:t xml:space="preserve">một </w:t>
      </w:r>
      <w:r>
        <w:t xml:space="preserve">lời </w:t>
      </w:r>
      <w:r>
        <w:rPr>
          <w:i/>
        </w:rPr>
        <w:t xml:space="preserve">than </w:t>
      </w:r>
      <w:r>
        <w:rPr>
          <w:i/>
        </w:rPr>
        <w:t xml:space="preserve">uấn. </w:t>
      </w:r>
      <w:r>
        <w:br/>
      </w:r>
      <w:r>
        <w:rPr>
          <w:b/>
        </w:rPr>
        <w:t xml:space="preserve">thản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tự </w:t>
      </w:r>
      <w:r>
        <w:t xml:space="preserve">nhiên </w:t>
      </w:r>
      <w:r>
        <w:t xml:space="preserve">như </w:t>
      </w:r>
      <w:r>
        <w:t xml:space="preserve">thường,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xảy </w:t>
      </w:r>
      <w:r>
        <w:t xml:space="preserve">ra. </w:t>
      </w:r>
      <w:r>
        <w:t xml:space="preserve">Thản </w:t>
      </w:r>
      <w:r>
        <w:rPr>
          <w:i/>
        </w:rPr>
        <w:t xml:space="preserve">nhiên </w:t>
      </w:r>
      <w:r>
        <w:t xml:space="preserve">trước </w:t>
      </w:r>
      <w:r>
        <w:t xml:space="preserve">nguy </w:t>
      </w:r>
      <w:r>
        <w:rPr>
          <w:i/>
        </w:rPr>
        <w:t xml:space="preserve">hiểm. </w:t>
      </w:r>
      <w:r>
        <w:rPr>
          <w:i/>
        </w:rPr>
        <w:t xml:space="preserve">Giả </w:t>
      </w:r>
      <w:r>
        <w:t xml:space="preserve">vờ </w:t>
      </w:r>
      <w:r>
        <w:rPr>
          <w:i/>
        </w:rPr>
        <w:t xml:space="preserve">thản </w:t>
      </w:r>
      <w:r>
        <w:t xml:space="preserve">nhiên </w:t>
      </w:r>
      <w:r>
        <w:t xml:space="preserve">như </w:t>
      </w:r>
      <w:r>
        <w:rPr>
          <w:i/>
        </w:rPr>
        <w:t xml:space="preserve">không. </w:t>
      </w:r>
      <w:r>
        <w:br/>
      </w:r>
      <w:r>
        <w:rPr>
          <w:b/>
        </w:rPr>
        <w:t xml:space="preserve">thán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(cũ). </w:t>
      </w:r>
      <w:r>
        <w:t xml:space="preserve">Khí </w:t>
      </w:r>
      <w:r>
        <w:t xml:space="preserve">carbonic. </w:t>
      </w:r>
      <w:r>
        <w:br/>
      </w:r>
      <w:r>
        <w:rPr>
          <w:b/>
        </w:rPr>
        <w:t xml:space="preserve">thán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Khen </w:t>
      </w:r>
      <w:r>
        <w:t xml:space="preserve">ngợi </w:t>
      </w:r>
      <w:r>
        <w:t xml:space="preserve">và </w:t>
      </w:r>
      <w:r>
        <w:t xml:space="preserve">cảm </w:t>
      </w:r>
      <w:r>
        <w:t xml:space="preserve">phục. </w:t>
      </w:r>
      <w:r>
        <w:t xml:space="preserve">Thái </w:t>
      </w:r>
      <w:r>
        <w:t xml:space="preserve">độ </w:t>
      </w:r>
      <w:r>
        <w:t xml:space="preserve">thán </w:t>
      </w:r>
      <w:r>
        <w:t xml:space="preserve">phục. </w:t>
      </w:r>
      <w:r>
        <w:t xml:space="preserve">Nhìn </w:t>
      </w:r>
      <w:r>
        <w:t xml:space="preserve">bằng </w:t>
      </w:r>
      <w:r>
        <w:t xml:space="preserve">con </w:t>
      </w:r>
      <w:r>
        <w:t xml:space="preserve">mắt </w:t>
      </w:r>
      <w:r>
        <w:t xml:space="preserve">thán </w:t>
      </w:r>
      <w:r>
        <w:rPr>
          <w:i/>
        </w:rPr>
        <w:t xml:space="preserve">phục. </w:t>
      </w:r>
      <w:r>
        <w:br/>
      </w:r>
      <w:r>
        <w:rPr>
          <w:b/>
        </w:rPr>
        <w:t xml:space="preserve">thán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Như </w:t>
      </w:r>
      <w:r>
        <w:t xml:space="preserve">từ </w:t>
      </w:r>
      <w:r>
        <w:t xml:space="preserve">cảm. </w:t>
      </w:r>
      <w:r>
        <w:br/>
      </w:r>
      <w:r>
        <w:rPr>
          <w:b/>
        </w:rPr>
        <w:t xml:space="preserve">thang,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leo, </w:t>
      </w:r>
      <w:r>
        <w:t xml:space="preserve">thường </w:t>
      </w:r>
      <w:r>
        <w:t xml:space="preserve">bằng </w:t>
      </w:r>
      <w:r>
        <w:t xml:space="preserve">tre, </w:t>
      </w:r>
      <w:r>
        <w:t xml:space="preserve">gỗ, </w:t>
      </w:r>
      <w:r>
        <w:t xml:space="preserve">gỒm </w:t>
      </w:r>
      <w:r>
        <w:t xml:space="preserve">hai </w:t>
      </w:r>
      <w:r>
        <w:t xml:space="preserve">thanh </w:t>
      </w:r>
      <w:r>
        <w:t xml:space="preserve">dài </w:t>
      </w:r>
      <w:r>
        <w:t xml:space="preserve">song </w:t>
      </w:r>
      <w:r>
        <w:t xml:space="preserve">song </w:t>
      </w:r>
      <w:r>
        <w:t xml:space="preserve">nối </w:t>
      </w:r>
      <w:r>
        <w:t xml:space="preserve">liền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nhiều </w:t>
      </w:r>
      <w:r>
        <w:t xml:space="preserve">thanh </w:t>
      </w:r>
      <w:r>
        <w:t xml:space="preserve">ngang </w:t>
      </w:r>
      <w:r>
        <w:t xml:space="preserve">ngắn, </w:t>
      </w:r>
      <w:r>
        <w:t xml:space="preserve">cách </w:t>
      </w:r>
      <w:r>
        <w:t xml:space="preserve">đều </w:t>
      </w:r>
      <w:r>
        <w:t xml:space="preserve">nhau </w:t>
      </w:r>
      <w:r>
        <w:t xml:space="preserve">thành </w:t>
      </w:r>
      <w:r>
        <w:t xml:space="preserve">bậc. </w:t>
      </w:r>
      <w:r>
        <w:t xml:space="preserve">Bắc </w:t>
      </w:r>
      <w:r>
        <w:t xml:space="preserve">thang. </w:t>
      </w:r>
      <w:r>
        <w:t xml:space="preserve">Dựa </w:t>
      </w:r>
      <w:r>
        <w:t xml:space="preserve">thang </w:t>
      </w:r>
      <w:r>
        <w:t xml:space="preserve">uào </w:t>
      </w:r>
      <w:r>
        <w:t xml:space="preserve">tường. </w:t>
      </w:r>
      <w:r>
        <w:rPr>
          <w:i/>
        </w:rPr>
        <w:t xml:space="preserve">Thang </w:t>
      </w:r>
      <w:r>
        <w:t xml:space="preserve">danh </w:t>
      </w:r>
      <w:r>
        <w:rPr>
          <w:i/>
        </w:rPr>
        <w:t xml:space="preserve">lợi </w:t>
      </w:r>
      <w:r>
        <w:t xml:space="preserve">(bóng (nghĩa bóng)). </w:t>
      </w:r>
      <w:r>
        <w:rPr>
          <w:b/>
        </w:rPr>
        <w:t xml:space="preserve">2 </w:t>
      </w:r>
      <w:r>
        <w:t xml:space="preserve">Thanh </w:t>
      </w:r>
      <w:r>
        <w:t xml:space="preserve">ngang </w:t>
      </w:r>
      <w:r>
        <w:t xml:space="preserve">ở </w:t>
      </w:r>
      <w:r>
        <w:t xml:space="preserve">khung </w:t>
      </w:r>
      <w:r>
        <w:rPr>
          <w:i/>
        </w:rPr>
        <w:t xml:space="preserve">giường, </w:t>
      </w:r>
      <w:r>
        <w:t xml:space="preserve">chõng </w:t>
      </w:r>
      <w:r>
        <w:t xml:space="preserve">hay </w:t>
      </w:r>
      <w:r>
        <w:t xml:space="preserve">ở </w:t>
      </w:r>
      <w:r>
        <w:t xml:space="preserve">thuyền </w:t>
      </w:r>
      <w:r>
        <w:t xml:space="preserve">nan. </w:t>
      </w:r>
      <w:r>
        <w:t xml:space="preserve">Giường </w:t>
      </w:r>
      <w:r>
        <w:rPr>
          <w:i/>
        </w:rPr>
        <w:t xml:space="preserve">tám </w:t>
      </w:r>
      <w:r>
        <w:t xml:space="preserve">thang. </w:t>
      </w:r>
      <w:r>
        <w:rPr>
          <w:i/>
        </w:rPr>
        <w:t xml:space="preserve">Thuyền </w:t>
      </w:r>
      <w:r>
        <w:rPr>
          <w:i/>
        </w:rPr>
        <w:t xml:space="preserve">ba </w:t>
      </w:r>
      <w:r>
        <w:t xml:space="preserve">thang. </w:t>
      </w:r>
      <w:r>
        <w:rPr>
          <w:b/>
        </w:rPr>
        <w:t xml:space="preserve">3 </w:t>
      </w:r>
      <w:r>
        <w:t xml:space="preserve">Hệ </w:t>
      </w:r>
      <w:r>
        <w:t xml:space="preserve">thống </w:t>
      </w:r>
      <w:r>
        <w:t xml:space="preserve">gồm </w:t>
      </w:r>
      <w:r>
        <w:t xml:space="preserve">những </w:t>
      </w:r>
      <w:r>
        <w:t xml:space="preserve">cấp, </w:t>
      </w:r>
      <w:r>
        <w:t xml:space="preserve">độ </w:t>
      </w:r>
      <w:r>
        <w:t xml:space="preserve">phân </w:t>
      </w:r>
      <w:r>
        <w:t xml:space="preserve">từ </w:t>
      </w:r>
      <w:r>
        <w:t xml:space="preserve">thấp </w:t>
      </w:r>
      <w:r>
        <w:t xml:space="preserve">lên </w:t>
      </w:r>
      <w:r>
        <w:t xml:space="preserve">cao, </w:t>
      </w:r>
      <w:r>
        <w:t xml:space="preserve">dùng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giá </w:t>
      </w:r>
      <w:r>
        <w:t xml:space="preserve">trị, </w:t>
      </w:r>
      <w:r>
        <w:t xml:space="preserve">mức </w:t>
      </w:r>
      <w:r>
        <w:t xml:space="preserve">độ. </w:t>
      </w:r>
      <w:r>
        <w:t xml:space="preserve">Thang </w:t>
      </w:r>
      <w:r>
        <w:t xml:space="preserve">nhiệt </w:t>
      </w:r>
      <w:r>
        <w:t xml:space="preserve">độ. </w:t>
      </w:r>
      <w:r>
        <w:t xml:space="preserve">Thang </w:t>
      </w:r>
      <w:r>
        <w:t xml:space="preserve">lương. </w:t>
      </w:r>
      <w:r>
        <w:br/>
      </w:r>
      <w:r>
        <w:rPr>
          <w:b/>
        </w:rPr>
        <w:t xml:space="preserve">thang,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dùng </w:t>
      </w:r>
      <w:r>
        <w:t xml:space="preserve">để </w:t>
      </w:r>
      <w:r>
        <w:t xml:space="preserve">sắc </w:t>
      </w:r>
      <w:r>
        <w:t xml:space="preserve">chung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một </w:t>
      </w:r>
      <w:r>
        <w:t xml:space="preserve">lần </w:t>
      </w:r>
      <w:r>
        <w:t xml:space="preserve">thành </w:t>
      </w:r>
      <w:r>
        <w:t xml:space="preserve">một </w:t>
      </w:r>
      <w:r>
        <w:t xml:space="preserve">liều </w:t>
      </w:r>
      <w:r>
        <w:t xml:space="preserve">thuốc </w:t>
      </w:r>
      <w:r>
        <w:t xml:space="preserve">uống. </w:t>
      </w:r>
      <w:r>
        <w:rPr>
          <w:i/>
        </w:rPr>
        <w:t xml:space="preserve">Đốc </w:t>
      </w:r>
      <w:r>
        <w:t xml:space="preserve">vài </w:t>
      </w:r>
      <w:r>
        <w:t xml:space="preserve">thang </w:t>
      </w:r>
      <w:r>
        <w:t xml:space="preserve">thuốc. </w:t>
      </w:r>
      <w:r>
        <w:t xml:space="preserve">Uống </w:t>
      </w:r>
      <w:r>
        <w:rPr>
          <w:i/>
        </w:rPr>
        <w:t xml:space="preserve">ba </w:t>
      </w:r>
      <w:r>
        <w:rPr>
          <w:i/>
        </w:rPr>
        <w:t xml:space="preserve">thang </w:t>
      </w:r>
      <w:r>
        <w:t xml:space="preserve">bệnh </w:t>
      </w:r>
      <w:r>
        <w:t xml:space="preserve">mới </w:t>
      </w:r>
      <w:r>
        <w:rPr>
          <w:i/>
        </w:rPr>
        <w:t xml:space="preserve">đỡ. </w:t>
      </w:r>
      <w:r>
        <w:rPr>
          <w:b/>
        </w:rPr>
        <w:t xml:space="preserve">2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những </w:t>
      </w:r>
      <w:r>
        <w:t xml:space="preserve">vị </w:t>
      </w:r>
      <w:r>
        <w:t xml:space="preserve">thuốc </w:t>
      </w:r>
      <w:r>
        <w:t xml:space="preserve">khác. </w:t>
      </w:r>
      <w:r>
        <w:t xml:space="preserve">Chén </w:t>
      </w:r>
      <w:r>
        <w:t xml:space="preserve">thuốc </w:t>
      </w:r>
      <w:r>
        <w:t xml:space="preserve">này </w:t>
      </w:r>
      <w:r>
        <w:t xml:space="preserve">lấy </w:t>
      </w:r>
      <w:r>
        <w:rPr>
          <w:i/>
        </w:rPr>
        <w:t xml:space="preserve">kinh </w:t>
      </w:r>
      <w:r>
        <w:t xml:space="preserve">giới </w:t>
      </w:r>
      <w:r>
        <w:t xml:space="preserve">Làm </w:t>
      </w:r>
      <w:r>
        <w:rPr>
          <w:i/>
        </w:rPr>
        <w:t xml:space="preserve">thang. </w:t>
      </w:r>
      <w:r>
        <w:br/>
      </w:r>
      <w:r>
        <w:rPr>
          <w:b/>
        </w:rPr>
        <w:t xml:space="preserve">thang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Chuỗi </w:t>
      </w:r>
      <w:r>
        <w:t xml:space="preserve">âm </w:t>
      </w:r>
      <w:r>
        <w:t xml:space="preserve">thanh </w:t>
      </w:r>
      <w:r>
        <w:t xml:space="preserve">lên </w:t>
      </w:r>
      <w:r>
        <w:t xml:space="preserve">hoặc </w:t>
      </w:r>
      <w:r>
        <w:t xml:space="preserve">xuống </w:t>
      </w:r>
      <w:r>
        <w:t xml:space="preserve">từng </w:t>
      </w:r>
      <w:r>
        <w:t xml:space="preserve">bậc. </w:t>
      </w:r>
      <w:r>
        <w:br/>
      </w:r>
      <w:r>
        <w:rPr>
          <w:b/>
        </w:rPr>
        <w:t xml:space="preserve">thang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Thang </w:t>
      </w:r>
      <w:r>
        <w:t xml:space="preserve">giá </w:t>
      </w:r>
      <w:r>
        <w:t xml:space="preserve">trị </w:t>
      </w:r>
      <w:r>
        <w:t xml:space="preserve">hay </w:t>
      </w:r>
      <w:r>
        <w:t xml:space="preserve">mức </w:t>
      </w:r>
      <w:r>
        <w:t xml:space="preserve">độ, </w:t>
      </w:r>
      <w:r>
        <w:t xml:space="preserve">từ </w:t>
      </w:r>
      <w:r>
        <w:t xml:space="preserve">thấp </w:t>
      </w:r>
      <w:r>
        <w:t xml:space="preserve">lên </w:t>
      </w:r>
      <w:r>
        <w:t xml:space="preserve">cao. </w:t>
      </w:r>
      <w:r>
        <w:br/>
      </w:r>
      <w:r>
        <w:rPr>
          <w:b/>
        </w:rPr>
        <w:t xml:space="preserve">thang </w:t>
      </w:r>
      <w:r>
        <w:rPr>
          <w:b/>
        </w:rPr>
        <w:t xml:space="preserve">gác </w:t>
      </w:r>
      <w:r>
        <w:rPr>
          <w:i/>
        </w:rPr>
        <w:t xml:space="preserve">danh từ </w:t>
      </w:r>
      <w:r>
        <w:t xml:space="preserve">(ít dùng). </w:t>
      </w:r>
      <w:r>
        <w:t xml:space="preserve">Cầu </w:t>
      </w:r>
      <w:r>
        <w:t xml:space="preserve">thang. </w:t>
      </w:r>
      <w:r>
        <w:br/>
      </w:r>
      <w:r>
        <w:rPr>
          <w:b/>
        </w:rPr>
        <w:t xml:space="preserve">thang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Máy </w:t>
      </w:r>
      <w:r>
        <w:t xml:space="preserve">đưa </w:t>
      </w:r>
      <w:r>
        <w:t xml:space="preserve">người </w:t>
      </w:r>
      <w:r>
        <w:t xml:space="preserve">lên </w:t>
      </w:r>
      <w:r>
        <w:t xml:space="preserve">xuống </w:t>
      </w:r>
      <w:r>
        <w:t xml:space="preserve">các </w:t>
      </w:r>
      <w:r>
        <w:t xml:space="preserve">tầng </w:t>
      </w:r>
      <w:r>
        <w:t xml:space="preserve">gác </w:t>
      </w:r>
      <w:r>
        <w:t xml:space="preserve">trong </w:t>
      </w:r>
      <w:r>
        <w:t xml:space="preserve">nhà </w:t>
      </w:r>
      <w:r>
        <w:t xml:space="preserve">nhiều </w:t>
      </w:r>
      <w:r>
        <w:t xml:space="preserve">tầng. </w:t>
      </w:r>
      <w:r>
        <w:br/>
      </w:r>
      <w:r>
        <w:rPr>
          <w:b/>
        </w:rPr>
        <w:t xml:space="preserve">thang </w:t>
      </w:r>
      <w:r>
        <w:rPr>
          <w:b/>
        </w:rPr>
        <w:t xml:space="preserve">nhiệt </w:t>
      </w:r>
      <w:r>
        <w:rPr>
          <w:b/>
        </w:rPr>
        <w:t xml:space="preserve">độ </w:t>
      </w:r>
      <w:r>
        <w:rPr>
          <w:b/>
        </w:rPr>
        <w:t xml:space="preserve">bách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t xml:space="preserve">xem </w:t>
      </w:r>
      <w:r>
        <w:t xml:space="preserve">thang </w:t>
      </w:r>
      <w:r>
        <w:t xml:space="preserve">nhiệt </w:t>
      </w:r>
      <w:r>
        <w:rPr>
          <w:i/>
        </w:rPr>
        <w:t xml:space="preserve">độ </w:t>
      </w:r>
      <w:r>
        <w:t xml:space="preserve">Celsius. </w:t>
      </w:r>
      <w:r>
        <w:br/>
      </w:r>
      <w:r>
        <w:rPr>
          <w:b/>
        </w:rPr>
        <w:t xml:space="preserve">thang </w:t>
      </w:r>
      <w:r>
        <w:rPr>
          <w:b/>
        </w:rPr>
        <w:t xml:space="preserve">nhiệt </w:t>
      </w:r>
      <w:r>
        <w:rPr>
          <w:b/>
        </w:rPr>
        <w:t xml:space="preserve">độ </w:t>
      </w:r>
      <w:r>
        <w:rPr>
          <w:b/>
        </w:rPr>
        <w:t xml:space="preserve">Ceisius </w:t>
      </w:r>
      <w:r>
        <w:rPr>
          <w:b/>
        </w:rPr>
        <w:t xml:space="preserve">[xen-xi-ux(ơ)]. </w:t>
      </w:r>
      <w:r>
        <w:rPr>
          <w:i/>
        </w:rPr>
        <w:t xml:space="preserve">danh từ </w:t>
      </w:r>
      <w:r>
        <w:t xml:space="preserve">Thang </w:t>
      </w:r>
      <w:r>
        <w:t xml:space="preserve">nhiệt </w:t>
      </w:r>
      <w:r>
        <w:t xml:space="preserve">độ </w:t>
      </w:r>
      <w:r>
        <w:t xml:space="preserve">thông </w:t>
      </w:r>
      <w:r>
        <w:t xml:space="preserve">dụng, </w:t>
      </w:r>
      <w:r>
        <w:t xml:space="preserve">trong </w:t>
      </w:r>
      <w:r>
        <w:t xml:space="preserve">đó </w:t>
      </w:r>
      <w:r>
        <w:t xml:space="preserve">điểm </w:t>
      </w:r>
      <w:r>
        <w:t xml:space="preserve">chuẩn </w:t>
      </w:r>
      <w:r>
        <w:t xml:space="preserve">dưới </w:t>
      </w:r>
      <w:r>
        <w:t xml:space="preserve">là </w:t>
      </w:r>
      <w:r>
        <w:t xml:space="preserve">điểm </w:t>
      </w:r>
      <w:r>
        <w:t xml:space="preserve">nóng </w:t>
      </w:r>
      <w:r>
        <w:t xml:space="preserve">chảy </w:t>
      </w:r>
      <w:r>
        <w:t xml:space="preserve">của </w:t>
      </w:r>
      <w:r>
        <w:t xml:space="preserve">nước </w:t>
      </w:r>
      <w:r>
        <w:t xml:space="preserve">đá </w:t>
      </w:r>
      <w:r>
        <w:t xml:space="preserve">và </w:t>
      </w:r>
      <w:r>
        <w:t xml:space="preserve">điểm </w:t>
      </w:r>
      <w:r>
        <w:t xml:space="preserve">chuẩn </w:t>
      </w:r>
      <w:r>
        <w:t xml:space="preserve">trên </w:t>
      </w:r>
      <w:r>
        <w:t xml:space="preserve">là </w:t>
      </w:r>
      <w:r>
        <w:t xml:space="preserve">điểm </w:t>
      </w:r>
      <w:r>
        <w:t xml:space="preserve">sôi </w:t>
      </w:r>
      <w:r>
        <w:t xml:space="preserve">của </w:t>
      </w:r>
      <w:r>
        <w:t xml:space="preserve">nước </w:t>
      </w:r>
      <w:r>
        <w:t xml:space="preserve">và </w:t>
      </w:r>
      <w:r>
        <w:t xml:space="preserve">một </w:t>
      </w:r>
      <w:r>
        <w:t xml:space="preserve">độ </w:t>
      </w:r>
      <w:r>
        <w:t xml:space="preserve">là </w:t>
      </w:r>
      <w:r>
        <w:t xml:space="preserve">bằng </w:t>
      </w:r>
      <w:r>
        <w:t xml:space="preserve">1/100 </w:t>
      </w:r>
      <w:r>
        <w:rPr>
          <w:i/>
        </w:rPr>
        <w:t xml:space="preserve">của </w:t>
      </w:r>
      <w:r>
        <w:t xml:space="preserve">khoảng </w:t>
      </w:r>
      <w:r>
        <w:t xml:space="preserve">giữa </w:t>
      </w:r>
      <w:r>
        <w:t xml:space="preserve">hai </w:t>
      </w:r>
      <w:r>
        <w:t xml:space="preserve">điểm </w:t>
      </w:r>
      <w:r>
        <w:t xml:space="preserve">chuẩn </w:t>
      </w:r>
      <w:r>
        <w:t xml:space="preserve">đó </w:t>
      </w:r>
      <w:r>
        <w:t xml:space="preserve">(Nhiệt </w:t>
      </w:r>
      <w:r>
        <w:t xml:space="preserve">độ </w:t>
      </w:r>
      <w:r>
        <w:t xml:space="preserve">đo </w:t>
      </w:r>
      <w:r>
        <w:t xml:space="preserve">theo </w:t>
      </w:r>
      <w:r>
        <w:t xml:space="preserve">thang </w:t>
      </w:r>
      <w:r>
        <w:t xml:space="preserve">nhiệt </w:t>
      </w:r>
      <w:r>
        <w:t xml:space="preserve">độ </w:t>
      </w:r>
      <w:r>
        <w:t xml:space="preserve">này </w:t>
      </w:r>
      <w:r>
        <w:t xml:space="preserve">gọi </w:t>
      </w:r>
      <w:r>
        <w:t xml:space="preserve">là </w:t>
      </w:r>
      <w:r>
        <w:t xml:space="preserve">nhiệt </w:t>
      </w:r>
      <w:r>
        <w:t xml:space="preserve">độ </w:t>
      </w:r>
      <w:r>
        <w:t xml:space="preserve">Celsius, </w:t>
      </w:r>
      <w:r>
        <w:t xml:space="preserve">kí </w:t>
      </w:r>
      <w:r>
        <w:t xml:space="preserve">hiệu </w:t>
      </w:r>
      <w:r>
        <w:t xml:space="preserve">là </w:t>
      </w:r>
      <w:r>
        <w:t xml:space="preserve">°C, </w:t>
      </w:r>
      <w:r>
        <w:t xml:space="preserve">thí </w:t>
      </w:r>
      <w:r>
        <w:t xml:space="preserve">dụ, </w:t>
      </w:r>
      <w:r>
        <w:t xml:space="preserve">18°C: </w:t>
      </w:r>
      <w:r>
        <w:t xml:space="preserve">18° </w:t>
      </w:r>
      <w:r>
        <w:t xml:space="preserve">Celsius).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