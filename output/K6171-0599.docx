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thập </w:t>
      </w:r>
      <w:r>
        <w:rPr>
          <w:b/>
        </w:rPr>
        <w:t xml:space="preserve">kỉ </w:t>
      </w:r>
      <w:r>
        <w:rPr>
          <w:i/>
        </w:rPr>
        <w:t xml:space="preserve">cũng viết </w:t>
      </w:r>
      <w:r>
        <w:rPr>
          <w:i/>
        </w:rPr>
        <w:t xml:space="preserve">rhập </w:t>
      </w:r>
      <w:r>
        <w:t xml:space="preserve">kỷ </w:t>
      </w:r>
      <w:r>
        <w:t xml:space="preserve">danh từ </w:t>
      </w:r>
      <w:r>
        <w:t xml:space="preserve">Từng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mười </w:t>
      </w:r>
      <w:r>
        <w:t xml:space="preserve">năm </w:t>
      </w:r>
      <w:r>
        <w:t xml:space="preserve">của </w:t>
      </w:r>
      <w:r>
        <w:t xml:space="preserve">một </w:t>
      </w:r>
      <w:r>
        <w:t xml:space="preserve">thế </w:t>
      </w:r>
      <w:r>
        <w:t xml:space="preserve">kỉ, </w:t>
      </w:r>
      <w:r>
        <w:t xml:space="preserve">tính </w:t>
      </w:r>
      <w:r>
        <w:t xml:space="preserve">từ </w:t>
      </w:r>
      <w:r>
        <w:t xml:space="preserve">năm </w:t>
      </w:r>
      <w:r>
        <w:t xml:space="preserve">đầu </w:t>
      </w:r>
      <w:r>
        <w:t xml:space="preserve">của </w:t>
      </w:r>
      <w:r>
        <w:t xml:space="preserve">thế </w:t>
      </w:r>
      <w:r>
        <w:t xml:space="preserve">kỉ </w:t>
      </w:r>
      <w:r>
        <w:t xml:space="preserve">trở </w:t>
      </w:r>
      <w:r>
        <w:t xml:space="preserve">đi. </w:t>
      </w:r>
      <w:r>
        <w:t xml:space="preserve">Thập </w:t>
      </w:r>
      <w:r>
        <w:rPr>
          <w:i/>
        </w:rPr>
        <w:t xml:space="preserve">kỉ </w:t>
      </w:r>
      <w:r>
        <w:rPr>
          <w:i/>
        </w:rPr>
        <w:t xml:space="preserve">70 </w:t>
      </w:r>
      <w:r>
        <w:rPr>
          <w:i/>
        </w:rPr>
        <w:t xml:space="preserve">của </w:t>
      </w:r>
      <w:r>
        <w:t xml:space="preserve">thế </w:t>
      </w:r>
      <w:r>
        <w:rPr>
          <w:i/>
        </w:rPr>
        <w:t xml:space="preserve">kỉ </w:t>
      </w:r>
      <w:r>
        <w:t xml:space="preserve">XX </w:t>
      </w:r>
      <w:r>
        <w:t xml:space="preserve">(từ </w:t>
      </w:r>
      <w:r>
        <w:t xml:space="preserve">năm </w:t>
      </w:r>
      <w:r>
        <w:t xml:space="preserve">1971 </w:t>
      </w:r>
      <w:r>
        <w:t xml:space="preserve">đến </w:t>
      </w:r>
      <w:r>
        <w:t xml:space="preserve">năm </w:t>
      </w:r>
      <w:r>
        <w:t xml:space="preserve">1980). </w:t>
      </w:r>
      <w:r>
        <w:t xml:space="preserve">Những </w:t>
      </w:r>
      <w:r>
        <w:rPr>
          <w:i/>
        </w:rPr>
        <w:t xml:space="preserve">năm </w:t>
      </w:r>
      <w:r>
        <w:rPr>
          <w:i/>
        </w:rPr>
        <w:t xml:space="preserve">đầu </w:t>
      </w:r>
      <w:r>
        <w:rPr>
          <w:i/>
        </w:rPr>
        <w:t xml:space="preserve">của </w:t>
      </w:r>
      <w:r>
        <w:rPr>
          <w:i/>
        </w:rPr>
        <w:t xml:space="preserve">thập </w:t>
      </w:r>
      <w:r>
        <w:rPr>
          <w:i/>
        </w:rPr>
        <w:t xml:space="preserve">kỉ </w:t>
      </w:r>
      <w:r>
        <w:t xml:space="preserve">80. </w:t>
      </w:r>
      <w:r>
        <w:br/>
      </w:r>
      <w:r>
        <w:rPr>
          <w:b/>
        </w:rPr>
        <w:t xml:space="preserve">thập </w:t>
      </w:r>
      <w:r>
        <w:rPr>
          <w:b/>
        </w:rPr>
        <w:t xml:space="preserve">lục </w:t>
      </w:r>
      <w:r>
        <w:rPr>
          <w:i/>
        </w:rPr>
        <w:t xml:space="preserve">danh từ </w:t>
      </w:r>
      <w:r>
        <w:t xml:space="preserve">(khẩu ngữ). </w:t>
      </w:r>
      <w:r>
        <w:t xml:space="preserve">Đàn </w:t>
      </w:r>
      <w:r>
        <w:t xml:space="preserve">thập </w:t>
      </w:r>
      <w:r>
        <w:t xml:space="preserve">lục </w:t>
      </w:r>
      <w:r>
        <w:t xml:space="preserve">(nói </w:t>
      </w:r>
      <w:r>
        <w:t xml:space="preserve">tắt). </w:t>
      </w:r>
      <w:r>
        <w:rPr>
          <w:i/>
        </w:rPr>
        <w:t xml:space="preserve">Đệm </w:t>
      </w:r>
      <w:r>
        <w:t xml:space="preserve">thập </w:t>
      </w:r>
      <w:r>
        <w:t xml:space="preserve">lục. </w:t>
      </w:r>
      <w:r>
        <w:br/>
      </w:r>
      <w:r>
        <w:rPr>
          <w:b/>
        </w:rPr>
        <w:t xml:space="preserve">thập </w:t>
      </w:r>
      <w:r>
        <w:rPr>
          <w:b/>
        </w:rPr>
        <w:t xml:space="preserve">niên </w:t>
      </w:r>
      <w:r>
        <w:rPr>
          <w:i/>
        </w:rP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rPr>
          <w:b/>
        </w:rPr>
        <w:t xml:space="preserve">10 </w:t>
      </w:r>
      <w:r>
        <w:t xml:space="preserve">năm, </w:t>
      </w:r>
      <w:r>
        <w:t xml:space="preserve">thường </w:t>
      </w:r>
      <w:r>
        <w:t xml:space="preserve">tính </w:t>
      </w:r>
      <w:r>
        <w:t xml:space="preserve">từ </w:t>
      </w:r>
      <w:r>
        <w:t xml:space="preserve">thời </w:t>
      </w:r>
      <w:r>
        <w:t xml:space="preserve">điểm </w:t>
      </w:r>
      <w:r>
        <w:t xml:space="preserve">nói. </w:t>
      </w:r>
      <w:r>
        <w:t xml:space="preserve">Sự </w:t>
      </w:r>
      <w:r>
        <w:rPr>
          <w:i/>
        </w:rPr>
        <w:t xml:space="preserve">phát </w:t>
      </w:r>
      <w:r>
        <w:t xml:space="preserve">triển </w:t>
      </w:r>
      <w:r>
        <w:t xml:space="preserve">trong </w:t>
      </w:r>
      <w:r>
        <w:rPr>
          <w:i/>
        </w:rPr>
        <w:t xml:space="preserve">thập </w:t>
      </w:r>
      <w:r>
        <w:rPr>
          <w:i/>
        </w:rPr>
        <w:t xml:space="preserve">niên </w:t>
      </w:r>
      <w:r>
        <w:t xml:space="preserve">tới. </w:t>
      </w:r>
      <w:r>
        <w:t xml:space="preserve">Máy </w:t>
      </w:r>
      <w:r>
        <w:rPr>
          <w:i/>
        </w:rPr>
        <w:t xml:space="preserve">thập </w:t>
      </w:r>
      <w:r>
        <w:t xml:space="preserve">niên </w:t>
      </w:r>
      <w:r>
        <w:rPr>
          <w:i/>
        </w:rPr>
        <w:t xml:space="preserve">qua. </w:t>
      </w:r>
      <w:r>
        <w:br/>
      </w:r>
      <w:r>
        <w:rPr>
          <w:b/>
        </w:rPr>
        <w:t xml:space="preserve">thập </w:t>
      </w:r>
      <w:r>
        <w:rPr>
          <w:b/>
        </w:rPr>
        <w:t xml:space="preserve">phân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Lấy </w:t>
      </w:r>
      <w:r>
        <w:t xml:space="preserve">cách </w:t>
      </w:r>
      <w:r>
        <w:t xml:space="preserve">chia </w:t>
      </w:r>
      <w:r>
        <w:t xml:space="preserve">cho </w:t>
      </w:r>
      <w:r>
        <w:rPr>
          <w:b/>
        </w:rPr>
        <w:t xml:space="preserve">10 </w:t>
      </w:r>
      <w:r>
        <w:t xml:space="preserve">làm </w:t>
      </w:r>
      <w:r>
        <w:t xml:space="preserve">cơ </w:t>
      </w:r>
      <w:r>
        <w:t xml:space="preserve">sở. </w:t>
      </w:r>
      <w:r>
        <w:t xml:space="preserve">Hệ </w:t>
      </w:r>
      <w:r>
        <w:t xml:space="preserve">đếm </w:t>
      </w:r>
      <w:r>
        <w:rPr>
          <w:i/>
        </w:rPr>
        <w:t xml:space="preserve">thập </w:t>
      </w:r>
      <w:r>
        <w:rPr>
          <w:i/>
        </w:rPr>
        <w:t xml:space="preserve">phân*. </w:t>
      </w:r>
      <w:r>
        <w:br/>
      </w:r>
      <w:r>
        <w:rPr>
          <w:b/>
        </w:rPr>
        <w:t xml:space="preserve">thập </w:t>
      </w:r>
      <w:r>
        <w:rPr>
          <w:b/>
        </w:rPr>
        <w:t xml:space="preserve">phương </w:t>
      </w:r>
      <w:r>
        <w:rPr>
          <w:i/>
        </w:rPr>
        <w:t xml:space="preserve">danh từ </w:t>
      </w:r>
      <w:r>
        <w:t xml:space="preserve">Mười </w:t>
      </w:r>
      <w:r>
        <w:t xml:space="preserve">phương </w:t>
      </w:r>
      <w:r>
        <w:t xml:space="preserve">(đông, </w:t>
      </w:r>
      <w:r>
        <w:t xml:space="preserve">tây, </w:t>
      </w:r>
      <w:r>
        <w:t xml:space="preserve">nam, </w:t>
      </w:r>
      <w:r>
        <w:t xml:space="preserve">bắc, </w:t>
      </w:r>
      <w:r>
        <w:t xml:space="preserve">đông </w:t>
      </w:r>
      <w:r>
        <w:t xml:space="preserve">nam, </w:t>
      </w:r>
      <w:r>
        <w:t xml:space="preserve">tây </w:t>
      </w:r>
      <w:r>
        <w:t xml:space="preserve">nam, </w:t>
      </w:r>
      <w:r>
        <w:t xml:space="preserve">đông </w:t>
      </w:r>
      <w:r>
        <w:t xml:space="preserve">bắc, </w:t>
      </w:r>
      <w:r>
        <w:t xml:space="preserve">tây </w:t>
      </w:r>
      <w:r>
        <w:t xml:space="preserve">bắc, </w:t>
      </w:r>
      <w:r>
        <w:t xml:space="preserve">trên, </w:t>
      </w:r>
      <w:r>
        <w:t xml:space="preserve">dưới)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của </w:t>
      </w:r>
      <w:r>
        <w:t xml:space="preserve">đạo </w:t>
      </w:r>
      <w:r>
        <w:t xml:space="preserve">Phật; </w:t>
      </w:r>
      <w:r>
        <w:t xml:space="preserve">khắp </w:t>
      </w:r>
      <w:r>
        <w:t xml:space="preserve">mọi </w:t>
      </w:r>
      <w:r>
        <w:t xml:space="preserve">nơi. </w:t>
      </w:r>
      <w:r>
        <w:t xml:space="preserve">Khách </w:t>
      </w:r>
      <w:r>
        <w:t xml:space="preserve">thập </w:t>
      </w:r>
      <w:r>
        <w:t xml:space="preserve">phương. </w:t>
      </w:r>
      <w:r>
        <w:t xml:space="preserve">Người </w:t>
      </w:r>
      <w:r>
        <w:rPr>
          <w:i/>
        </w:rPr>
        <w:t xml:space="preserve">thập </w:t>
      </w:r>
      <w:r>
        <w:rPr>
          <w:i/>
        </w:rPr>
        <w:t xml:space="preserve">phương. </w:t>
      </w:r>
      <w:r>
        <w:br/>
      </w:r>
      <w:r>
        <w:rPr>
          <w:b/>
        </w:rPr>
        <w:t xml:space="preserve">thập </w:t>
      </w:r>
      <w:r>
        <w:rPr>
          <w:b/>
        </w:rPr>
        <w:t xml:space="preserve">thành </w:t>
      </w:r>
      <w:r>
        <w:rPr>
          <w:i/>
        </w:rPr>
        <w:t xml:space="preserve">tính từ </w:t>
      </w:r>
      <w:r>
        <w:t xml:space="preserve">(khẩu ngữ). </w:t>
      </w:r>
      <w:r>
        <w:t xml:space="preserve">Đã </w:t>
      </w:r>
      <w:r>
        <w:t xml:space="preserve">đạt </w:t>
      </w:r>
      <w:r>
        <w:t xml:space="preserve">đến </w:t>
      </w:r>
      <w:r>
        <w:t xml:space="preserve">mức </w:t>
      </w:r>
      <w:r>
        <w:t xml:space="preserve">hoàn </w:t>
      </w:r>
      <w:r>
        <w:t xml:space="preserve">toàn </w:t>
      </w:r>
      <w:r>
        <w:t xml:space="preserve">thông </w:t>
      </w:r>
      <w:r>
        <w:t xml:space="preserve">thạo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những </w:t>
      </w:r>
      <w:r>
        <w:t xml:space="preserve">thói </w:t>
      </w:r>
      <w:r>
        <w:t xml:space="preserve">xấu). </w:t>
      </w:r>
      <w:r>
        <w:t xml:space="preserve">Ăn </w:t>
      </w:r>
      <w:r>
        <w:t xml:space="preserve">chơi </w:t>
      </w:r>
      <w:r>
        <w:rPr>
          <w:i/>
        </w:rPr>
        <w:t xml:space="preserve">thập </w:t>
      </w:r>
      <w:r>
        <w:rPr>
          <w:i/>
        </w:rPr>
        <w:t xml:space="preserve">thành. </w:t>
      </w:r>
      <w:r>
        <w:br/>
      </w:r>
      <w:r>
        <w:rPr>
          <w:b/>
        </w:rPr>
        <w:t xml:space="preserve">thập </w:t>
      </w:r>
      <w:r>
        <w:rPr>
          <w:b/>
        </w:rPr>
        <w:t xml:space="preserve">thò </w:t>
      </w:r>
      <w:r>
        <w:rPr>
          <w:i/>
        </w:rPr>
        <w:t xml:space="preserve">động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vẻ </w:t>
      </w:r>
      <w:r>
        <w:t xml:space="preserve">nhô </w:t>
      </w:r>
      <w:r>
        <w:t xml:space="preserve">ra, </w:t>
      </w:r>
      <w:r>
        <w:rPr>
          <w:i/>
        </w:rPr>
        <w:t xml:space="preserve">hiện </w:t>
      </w:r>
      <w:r>
        <w:t xml:space="preserve">ra </w:t>
      </w:r>
      <w:r>
        <w:t xml:space="preserve">rồi </w:t>
      </w:r>
      <w:r>
        <w:t xml:space="preserve">lại </w:t>
      </w:r>
      <w:r>
        <w:t xml:space="preserve">lui </w:t>
      </w:r>
      <w:r>
        <w:t xml:space="preserve">đi, </w:t>
      </w:r>
      <w:r>
        <w:t xml:space="preserve">khuất </w:t>
      </w:r>
      <w:r>
        <w:t xml:space="preserve">đi </w:t>
      </w:r>
      <w:r>
        <w:t xml:space="preserve">ngay, </w:t>
      </w:r>
      <w:r>
        <w:t xml:space="preserve">nhiều </w:t>
      </w:r>
      <w:r>
        <w:t xml:space="preserve">lần </w:t>
      </w:r>
      <w:r>
        <w:t xml:space="preserve">như </w:t>
      </w:r>
      <w:r>
        <w:t xml:space="preserve">vậy, </w:t>
      </w:r>
      <w:r>
        <w:t xml:space="preserve">có </w:t>
      </w:r>
      <w:r>
        <w:t xml:space="preserve">ý </w:t>
      </w:r>
      <w:r>
        <w:t xml:space="preserve">e </w:t>
      </w:r>
      <w:r>
        <w:t xml:space="preserve">sợ, </w:t>
      </w:r>
      <w:r>
        <w:t xml:space="preserve">rụt </w:t>
      </w:r>
      <w:r>
        <w:t xml:space="preserve">rè. </w:t>
      </w:r>
      <w:r>
        <w:t xml:space="preserve">Thập </w:t>
      </w:r>
      <w:r>
        <w:rPr>
          <w:i/>
        </w:rPr>
        <w:t xml:space="preserve">thò </w:t>
      </w:r>
      <w:r>
        <w:rPr>
          <w:i/>
        </w:rPr>
        <w:t xml:space="preserve">ngoài </w:t>
      </w:r>
      <w:r>
        <w:rPr>
          <w:i/>
        </w:rPr>
        <w:t xml:space="preserve">cổng, </w:t>
      </w:r>
      <w:r>
        <w:rPr>
          <w:i/>
        </w:rPr>
        <w:t xml:space="preserve">không </w:t>
      </w:r>
      <w:r>
        <w:rPr>
          <w:i/>
        </w:rPr>
        <w:t xml:space="preserve">dám </w:t>
      </w:r>
      <w:r>
        <w:t xml:space="preserve">vào. </w:t>
      </w:r>
      <w:r>
        <w:t xml:space="preserve">Làm </w:t>
      </w:r>
      <w:r>
        <w:rPr>
          <w:i/>
        </w:rPr>
        <w:t xml:space="preserve">ra </w:t>
      </w:r>
      <w:r>
        <w:rPr>
          <w:i/>
        </w:rPr>
        <w:t xml:space="preserve">uẻ </w:t>
      </w:r>
      <w:r>
        <w:rPr>
          <w:i/>
        </w:rPr>
        <w:t xml:space="preserve">thập </w:t>
      </w:r>
      <w:r>
        <w:t xml:space="preserve">thò, </w:t>
      </w:r>
      <w:r>
        <w:rPr>
          <w:i/>
        </w:rPr>
        <w:t xml:space="preserve">e </w:t>
      </w:r>
      <w:r>
        <w:t xml:space="preserve">lệ. </w:t>
      </w:r>
      <w:r>
        <w:br/>
      </w:r>
      <w:r>
        <w:rPr>
          <w:b/>
        </w:rPr>
        <w:t xml:space="preserve">thập </w:t>
      </w:r>
      <w:r>
        <w:rPr>
          <w:b/>
        </w:rPr>
        <w:t xml:space="preserve">thõm </w:t>
      </w:r>
      <w:r>
        <w:rPr>
          <w:i/>
        </w:rPr>
        <w:t xml:space="preserve">tính từ </w:t>
      </w:r>
      <w:r>
        <w:t xml:space="preserve">(ít dùng). </w:t>
      </w:r>
      <w:r>
        <w:t xml:space="preserve">(Dáng </w:t>
      </w:r>
      <w:r>
        <w:t xml:space="preserve">đi) </w:t>
      </w:r>
      <w:r>
        <w:t xml:space="preserve">loạng </w:t>
      </w:r>
      <w:r>
        <w:t xml:space="preserve">choạng, </w:t>
      </w:r>
      <w:r>
        <w:t xml:space="preserve">không </w:t>
      </w:r>
      <w:r>
        <w:t xml:space="preserve">vững. </w:t>
      </w:r>
      <w:r>
        <w:t xml:space="preserve">Bàng </w:t>
      </w:r>
      <w:r>
        <w:t xml:space="preserve">hoàng, </w:t>
      </w:r>
      <w:r>
        <w:rPr>
          <w:i/>
        </w:rPr>
        <w:t xml:space="preserve">thập </w:t>
      </w:r>
      <w:r>
        <w:rPr>
          <w:i/>
        </w:rPr>
        <w:t xml:space="preserve">thõm </w:t>
      </w:r>
      <w:r>
        <w:rPr>
          <w:i/>
        </w:rPr>
        <w:t xml:space="preserve">bước </w:t>
      </w:r>
      <w:r>
        <w:rPr>
          <w:i/>
        </w:rPr>
        <w:t xml:space="preserve">đi </w:t>
      </w:r>
      <w:r>
        <w:rPr>
          <w:i/>
        </w:rPr>
        <w:t xml:space="preserve">như </w:t>
      </w:r>
      <w:r>
        <w:rPr>
          <w:i/>
        </w:rPr>
        <w:t xml:space="preserve">người </w:t>
      </w:r>
      <w:r>
        <w:t xml:space="preserve">mất </w:t>
      </w:r>
      <w:r>
        <w:rPr>
          <w:i/>
        </w:rPr>
        <w:t xml:space="preserve">hôn. </w:t>
      </w:r>
      <w:r>
        <w:br/>
      </w:r>
      <w:r>
        <w:rPr>
          <w:b/>
        </w:rPr>
        <w:t xml:space="preserve">thập </w:t>
      </w:r>
      <w:r>
        <w:rPr>
          <w:b/>
        </w:rPr>
        <w:t xml:space="preserve">toàn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Trọn </w:t>
      </w:r>
      <w:r>
        <w:t xml:space="preserve">vẹn, </w:t>
      </w:r>
      <w:r>
        <w:t xml:space="preserve">đây </w:t>
      </w:r>
      <w:r>
        <w:t xml:space="preserve">đủ. </w:t>
      </w:r>
      <w:r>
        <w:br/>
      </w:r>
      <w:r>
        <w:rPr>
          <w:b/>
        </w:rPr>
        <w:t xml:space="preserve">thập </w:t>
      </w:r>
      <w:r>
        <w:rPr>
          <w:b/>
        </w:rPr>
        <w:t xml:space="preserve">tử </w:t>
      </w:r>
      <w:r>
        <w:rPr>
          <w:b/>
        </w:rPr>
        <w:t xml:space="preserve">nhất </w:t>
      </w:r>
      <w:r>
        <w:rPr>
          <w:b/>
        </w:rPr>
        <w:t xml:space="preserve">sinh </w:t>
      </w:r>
      <w:r>
        <w:t xml:space="preserve">Mười </w:t>
      </w:r>
      <w:r>
        <w:t xml:space="preserve">phần </w:t>
      </w:r>
      <w:r>
        <w:t xml:space="preserve">chết, </w:t>
      </w:r>
      <w:r>
        <w:t xml:space="preserve">một </w:t>
      </w:r>
      <w:r>
        <w:t xml:space="preserve">phần </w:t>
      </w:r>
      <w:r>
        <w:t xml:space="preserve">sống; </w:t>
      </w:r>
      <w:r>
        <w:t xml:space="preserve">rất </w:t>
      </w:r>
      <w:r>
        <w:t xml:space="preserve">nguy </w:t>
      </w:r>
      <w:r>
        <w:t xml:space="preserve">kịch. </w:t>
      </w:r>
      <w:r>
        <w:t xml:space="preserve">Ổm </w:t>
      </w:r>
      <w:r>
        <w:rPr>
          <w:i/>
        </w:rPr>
        <w:t xml:space="preserve">thập </w:t>
      </w:r>
      <w:r>
        <w:t xml:space="preserve">tử </w:t>
      </w:r>
      <w:r>
        <w:rPr>
          <w:i/>
        </w:rPr>
        <w:t xml:space="preserve">nhất </w:t>
      </w:r>
      <w:r>
        <w:t xml:space="preserve">sinh. </w:t>
      </w:r>
      <w:r>
        <w:br/>
      </w:r>
      <w:r>
        <w:rPr>
          <w:b/>
        </w:rPr>
        <w:t xml:space="preserve">thập </w:t>
      </w:r>
      <w:r>
        <w:rPr>
          <w:b/>
        </w:rPr>
        <w:t xml:space="preserve">tự </w:t>
      </w:r>
      <w:r>
        <w:rPr>
          <w:b/>
        </w:rPr>
        <w:t xml:space="preserve">chỉnh </w:t>
      </w:r>
      <w:r>
        <w:rPr>
          <w:i/>
        </w:rPr>
        <w:t xml:space="preserve">danh từ </w:t>
      </w:r>
      <w:r>
        <w:t xml:space="preserve">Chiến </w:t>
      </w:r>
      <w:r>
        <w:t xml:space="preserve">tranh </w:t>
      </w:r>
      <w:r>
        <w:t xml:space="preserve">kéo </w:t>
      </w:r>
      <w:r>
        <w:t xml:space="preserve">dài </w:t>
      </w:r>
      <w:r>
        <w:t xml:space="preserve">của </w:t>
      </w:r>
      <w:r>
        <w:t xml:space="preserve">các </w:t>
      </w:r>
      <w:r>
        <w:t xml:space="preserve">tín </w:t>
      </w:r>
      <w:r>
        <w:t xml:space="preserve">đề </w:t>
      </w:r>
      <w:r>
        <w:t xml:space="preserve">Thiên </w:t>
      </w:r>
      <w:r>
        <w:t xml:space="preserve">Chúa </w:t>
      </w:r>
      <w:r>
        <w:t xml:space="preserve">giáo </w:t>
      </w:r>
      <w:r>
        <w:t xml:space="preserve">ở </w:t>
      </w:r>
      <w:r>
        <w:t xml:space="preserve">châu </w:t>
      </w:r>
      <w:r>
        <w:t xml:space="preserve">Âu </w:t>
      </w:r>
      <w:r>
        <w:t xml:space="preserve">thời </w:t>
      </w:r>
      <w:r>
        <w:t xml:space="preserve">Trung </w:t>
      </w:r>
      <w:r>
        <w:rPr>
          <w:i/>
        </w:rPr>
        <w:t xml:space="preserve">Cổ </w:t>
      </w:r>
      <w:r>
        <w:t xml:space="preserve">liên </w:t>
      </w:r>
      <w:r>
        <w:t xml:space="preserve">minh </w:t>
      </w:r>
      <w:r>
        <w:t xml:space="preserve">lại </w:t>
      </w:r>
      <w:r>
        <w:t xml:space="preserve">tiến </w:t>
      </w:r>
      <w:r>
        <w:t xml:space="preserve">hành </w:t>
      </w:r>
      <w:r>
        <w:t xml:space="preserve">nhằm </w:t>
      </w:r>
      <w:r>
        <w:t xml:space="preserve">giải </w:t>
      </w:r>
      <w:r>
        <w:t xml:space="preserve">phóng </w:t>
      </w:r>
      <w:r>
        <w:t xml:space="preserve">vùng </w:t>
      </w:r>
      <w:r>
        <w:t xml:space="preserve">đất </w:t>
      </w:r>
      <w:r>
        <w:t xml:space="preserve">thánh </w:t>
      </w:r>
      <w:r>
        <w:t xml:space="preserve">khỏi </w:t>
      </w:r>
      <w:r>
        <w:t xml:space="preserve">những </w:t>
      </w:r>
      <w:r>
        <w:t xml:space="preserve">người </w:t>
      </w:r>
      <w:r>
        <w:t xml:space="preserve">Hồi </w:t>
      </w:r>
      <w:r>
        <w:t xml:space="preserve">giáo;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những </w:t>
      </w:r>
      <w:r>
        <w:t xml:space="preserve">cuộc </w:t>
      </w:r>
      <w:r>
        <w:t xml:space="preserve">chiến </w:t>
      </w:r>
      <w:r>
        <w:t xml:space="preserve">tranh </w:t>
      </w:r>
      <w:r>
        <w:t xml:space="preserve">được </w:t>
      </w:r>
      <w:r>
        <w:t xml:space="preserve">để </w:t>
      </w:r>
      <w:r>
        <w:t xml:space="preserve">xướng </w:t>
      </w:r>
      <w:r>
        <w:t xml:space="preserve">ra, </w:t>
      </w:r>
      <w:r>
        <w:t xml:space="preserve">thực </w:t>
      </w:r>
      <w:r>
        <w:t xml:space="preserve">hiện </w:t>
      </w:r>
      <w:r>
        <w:t xml:space="preserve">những </w:t>
      </w:r>
      <w:r>
        <w:t xml:space="preserve">liên </w:t>
      </w:r>
      <w:r>
        <w:t xml:space="preserve">minh </w:t>
      </w:r>
      <w:r>
        <w:t xml:space="preserve">nhằm </w:t>
      </w:r>
      <w:r>
        <w:t xml:space="preserve">chống </w:t>
      </w:r>
      <w:r>
        <w:t xml:space="preserve">lại </w:t>
      </w:r>
      <w:r>
        <w:t xml:space="preserve">cái </w:t>
      </w:r>
      <w:r>
        <w:t xml:space="preserve">gì. </w:t>
      </w:r>
      <w:r>
        <w:br/>
      </w:r>
      <w:r>
        <w:rPr>
          <w:b/>
        </w:rPr>
        <w:t xml:space="preserve">thất </w:t>
      </w:r>
      <w:r>
        <w:rPr>
          <w:i/>
        </w:rPr>
        <w:t xml:space="preserve">động từ </w:t>
      </w:r>
      <w:r>
        <w:t xml:space="preserve">(id.;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Mất. </w:t>
      </w:r>
      <w:r>
        <w:t xml:space="preserve">Làm </w:t>
      </w:r>
      <w:r>
        <w:rPr>
          <w:i/>
        </w:rPr>
        <w:t xml:space="preserve">uiệc </w:t>
      </w:r>
      <w:r>
        <w:rPr>
          <w:i/>
        </w:rPr>
        <w:t xml:space="preserve">thất </w:t>
      </w:r>
      <w:r>
        <w:rPr>
          <w:i/>
        </w:rPr>
        <w:t xml:space="preserve">nhân </w:t>
      </w:r>
      <w:r>
        <w:rPr>
          <w:i/>
        </w:rPr>
        <w:t xml:space="preserve">tâm.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bại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rPr>
          <w:b/>
        </w:rPr>
        <w:t xml:space="preserve">1 </w:t>
      </w:r>
      <w:r>
        <w:t xml:space="preserve">Không </w:t>
      </w:r>
      <w:r>
        <w:t xml:space="preserve">đạt </w:t>
      </w:r>
      <w:r>
        <w:t xml:space="preserve">được </w:t>
      </w:r>
      <w:r>
        <w:t xml:space="preserve">kết </w:t>
      </w:r>
      <w:r>
        <w:t xml:space="preserve">quả, </w:t>
      </w:r>
      <w:r>
        <w:t xml:space="preserve">mục </w:t>
      </w:r>
      <w:r>
        <w:t xml:space="preserve">đích </w:t>
      </w:r>
      <w:r>
        <w:t xml:space="preserve">như </w:t>
      </w:r>
      <w:r>
        <w:t xml:space="preserve">dự </w:t>
      </w:r>
      <w:r>
        <w:t xml:space="preserve">định; </w:t>
      </w:r>
      <w:r>
        <w:t xml:space="preserve">trái </w:t>
      </w:r>
      <w:r>
        <w:t xml:space="preserve">với </w:t>
      </w:r>
      <w:r>
        <w:t xml:space="preserve">thành </w:t>
      </w:r>
      <w:r>
        <w:t xml:space="preserve">công. </w:t>
      </w:r>
      <w:r>
        <w:t xml:space="preserve">Âm </w:t>
      </w:r>
      <w:r>
        <w:rPr>
          <w:i/>
        </w:rPr>
        <w:t xml:space="preserve">mưu </w:t>
      </w:r>
      <w:r>
        <w:t xml:space="preserve">thất </w:t>
      </w:r>
      <w:r>
        <w:rPr>
          <w:i/>
        </w:rPr>
        <w:t xml:space="preserve">bại. </w:t>
      </w:r>
      <w:r>
        <w:t xml:space="preserve">Công </w:t>
      </w:r>
      <w:r>
        <w:t xml:space="preserve">uiệc </w:t>
      </w:r>
      <w:r>
        <w:t xml:space="preserve">thí </w:t>
      </w:r>
      <w:r>
        <w:rPr>
          <w:i/>
        </w:rPr>
        <w:t xml:space="preserve">nghiệm </w:t>
      </w:r>
      <w:r>
        <w:rPr>
          <w:i/>
        </w:rPr>
        <w:t xml:space="preserve">bị </w:t>
      </w:r>
      <w:r>
        <w:t xml:space="preserve">thất </w:t>
      </w:r>
      <w:r>
        <w:t xml:space="preserve">bại. </w:t>
      </w:r>
      <w:r>
        <w:rPr>
          <w:i/>
        </w:rPr>
        <w:t xml:space="preserve">Thất </w:t>
      </w:r>
      <w:r>
        <w:rPr>
          <w:i/>
        </w:rPr>
        <w:t xml:space="preserve">bại </w:t>
      </w:r>
      <w:r>
        <w:t xml:space="preserve">là </w:t>
      </w:r>
      <w:r>
        <w:t xml:space="preserve">mẹ </w:t>
      </w:r>
      <w:r>
        <w:t xml:space="preserve">thành </w:t>
      </w:r>
      <w:r>
        <w:t xml:space="preserve">công </w:t>
      </w:r>
      <w:r>
        <w:t xml:space="preserve">(tục ngữ). </w:t>
      </w:r>
      <w:r>
        <w:rPr>
          <w:b/>
        </w:rPr>
        <w:t xml:space="preserve">2 </w:t>
      </w:r>
      <w:r>
        <w:t xml:space="preserve">Không </w:t>
      </w:r>
      <w:r>
        <w:t xml:space="preserve">giành </w:t>
      </w:r>
      <w:r>
        <w:t xml:space="preserve">được </w:t>
      </w:r>
      <w:r>
        <w:t xml:space="preserve">phần </w:t>
      </w:r>
      <w:r>
        <w:t xml:space="preserve">thắng, </w:t>
      </w:r>
      <w:r>
        <w:t xml:space="preserve">phải </w:t>
      </w:r>
      <w:r>
        <w:t xml:space="preserve">chịu </w:t>
      </w:r>
      <w:r>
        <w:t xml:space="preserve">thua </w:t>
      </w:r>
      <w:r>
        <w:t xml:space="preserve">đối </w:t>
      </w:r>
      <w:r>
        <w:t xml:space="preserve">phương; </w:t>
      </w:r>
      <w:r>
        <w:t xml:space="preserve">trái </w:t>
      </w:r>
      <w:r>
        <w:t xml:space="preserve">với </w:t>
      </w:r>
      <w:r>
        <w:t xml:space="preserve">thắng </w:t>
      </w:r>
      <w:r>
        <w:t xml:space="preserve">lợi. </w:t>
      </w:r>
      <w:r>
        <w:rPr>
          <w:i/>
        </w:rPr>
        <w:t xml:space="preserve">Trận </w:t>
      </w:r>
      <w:r>
        <w:t xml:space="preserve">đánh </w:t>
      </w:r>
      <w:r>
        <w:rPr>
          <w:i/>
        </w:rPr>
        <w:t xml:space="preserve">bị </w:t>
      </w:r>
      <w:r>
        <w:t xml:space="preserve">thất </w:t>
      </w:r>
      <w:r>
        <w:t xml:space="preserve">bại. </w:t>
      </w:r>
      <w:r>
        <w:t xml:space="preserve">Những </w:t>
      </w:r>
      <w:r>
        <w:rPr>
          <w:i/>
        </w:rPr>
        <w:t xml:space="preserve">thất </w:t>
      </w:r>
      <w:r>
        <w:rPr>
          <w:i/>
        </w:rPr>
        <w:t xml:space="preserve">bại </w:t>
      </w:r>
      <w:r>
        <w:t xml:space="preserve">trên </w:t>
      </w:r>
      <w:r>
        <w:t xml:space="preserve">chiến </w:t>
      </w:r>
      <w:r>
        <w:t xml:space="preserve">trường.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bảo </w:t>
      </w:r>
      <w:r>
        <w:rPr>
          <w:i/>
        </w:rPr>
        <w:t xml:space="preserve">danh từ </w:t>
      </w:r>
      <w:r>
        <w:t xml:space="preserve">(¡d.). </w:t>
      </w:r>
      <w:r>
        <w:t xml:space="preserve">Bảy </w:t>
      </w:r>
      <w:r>
        <w:t xml:space="preserve">thứ </w:t>
      </w:r>
      <w:r>
        <w:t xml:space="preserve">quý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của </w:t>
      </w:r>
      <w:r>
        <w:t xml:space="preserve">người </w:t>
      </w:r>
      <w:r>
        <w:t xml:space="preserve">xưa, </w:t>
      </w:r>
      <w:r>
        <w:t xml:space="preserve">như </w:t>
      </w:r>
      <w:r>
        <w:t xml:space="preserve">vàng, </w:t>
      </w:r>
      <w:r>
        <w:t xml:space="preserve">bạc, </w:t>
      </w:r>
      <w:r>
        <w:t xml:space="preserve">san </w:t>
      </w:r>
      <w:r>
        <w:t xml:space="preserve">hô, </w:t>
      </w:r>
      <w:r>
        <w:t xml:space="preserve">hổ </w:t>
      </w:r>
      <w:r>
        <w:t xml:space="preserve">phách, </w:t>
      </w:r>
      <w:r>
        <w:t xml:space="preserve">v.v., </w:t>
      </w:r>
      <w:r>
        <w:t xml:space="preserve">dùng </w:t>
      </w:r>
      <w:r>
        <w:t xml:space="preserve">làm </w:t>
      </w:r>
      <w:r>
        <w:t xml:space="preserve">đồ </w:t>
      </w:r>
      <w:r>
        <w:t xml:space="preserve">trang </w:t>
      </w:r>
      <w:r>
        <w:t xml:space="preserve">sức </w:t>
      </w:r>
      <w:r>
        <w:t xml:space="preserve">hoặc </w:t>
      </w:r>
      <w:r>
        <w:t xml:space="preserve">để </w:t>
      </w:r>
      <w:r>
        <w:t xml:space="preserve">khảm </w:t>
      </w:r>
      <w:r>
        <w:t xml:space="preserve">các </w:t>
      </w:r>
      <w:r>
        <w:t xml:space="preserve">đồ </w:t>
      </w:r>
      <w:r>
        <w:t xml:space="preserve">dùng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Giường </w:t>
      </w:r>
      <w:r>
        <w:rPr>
          <w:i/>
        </w:rPr>
        <w:t xml:space="preserve">thất </w:t>
      </w:r>
      <w:r>
        <w:rPr>
          <w:i/>
        </w:rPr>
        <w:t xml:space="preserve">bảo.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bát </w:t>
      </w:r>
      <w:r>
        <w:rPr>
          <w:i/>
        </w:rPr>
        <w:t xml:space="preserve">động từ </w:t>
      </w:r>
      <w:r>
        <w:t xml:space="preserve">(Mùa </w:t>
      </w:r>
      <w:r>
        <w:t xml:space="preserve">màng) </w:t>
      </w:r>
      <w:r>
        <w:t xml:space="preserve">mất, </w:t>
      </w:r>
      <w:r>
        <w:t xml:space="preserve">thu </w:t>
      </w:r>
      <w:r>
        <w:t xml:space="preserve">hoạch </w:t>
      </w:r>
      <w:r>
        <w:t xml:space="preserve">kém </w:t>
      </w:r>
      <w:r>
        <w:t xml:space="preserve">hơn </w:t>
      </w:r>
      <w:r>
        <w:t xml:space="preserve">nhiều </w:t>
      </w:r>
      <w:r>
        <w:t xml:space="preserve">so </w:t>
      </w:r>
      <w:r>
        <w:t xml:space="preserve">với </w:t>
      </w:r>
      <w:r>
        <w:t xml:space="preserve">mức </w:t>
      </w:r>
      <w:r>
        <w:t xml:space="preserve">bình </w:t>
      </w:r>
      <w:r>
        <w:t xml:space="preserve">thường </w:t>
      </w:r>
      <w:r>
        <w:t xml:space="preserve">(nói </w:t>
      </w:r>
      <w:r>
        <w:t xml:space="preserve">khái </w:t>
      </w:r>
      <w:r>
        <w:rPr>
          <w:i/>
        </w:rPr>
        <w:t xml:space="preserve">quát). </w:t>
      </w:r>
      <w:r>
        <w:t xml:space="preserve">Mùa </w:t>
      </w:r>
      <w:r>
        <w:t xml:space="preserve">màng </w:t>
      </w:r>
      <w:r>
        <w:t xml:space="preserve">thất </w:t>
      </w:r>
      <w:r>
        <w:t xml:space="preserve">bát. </w:t>
      </w:r>
      <w:r>
        <w:t xml:space="preserve">Vụ </w:t>
      </w:r>
      <w:r>
        <w:t xml:space="preserve">chiêm </w:t>
      </w:r>
      <w:r>
        <w:t xml:space="preserve">thất </w:t>
      </w:r>
      <w:r>
        <w:t xml:space="preserve">bát. </w:t>
      </w:r>
      <w:r>
        <w:t xml:space="preserve">thất </w:t>
      </w:r>
      <w:r>
        <w:t xml:space="preserve">cách </w:t>
      </w:r>
      <w:r>
        <w:t xml:space="preserve">tính từ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trái </w:t>
      </w:r>
      <w:r>
        <w:t xml:space="preserve">với </w:t>
      </w:r>
      <w:r>
        <w:t xml:space="preserve">cách </w:t>
      </w:r>
      <w:r>
        <w:t xml:space="preserve">thức </w:t>
      </w:r>
      <w:r>
        <w:t xml:space="preserve">thông </w:t>
      </w:r>
      <w:r>
        <w:t xml:space="preserve">thường, </w:t>
      </w:r>
      <w:r>
        <w:t xml:space="preserve">không </w:t>
      </w:r>
      <w:r>
        <w:t xml:space="preserve">hợp </w:t>
      </w:r>
      <w:r>
        <w:t xml:space="preserve">lí, </w:t>
      </w:r>
      <w:r>
        <w:t xml:space="preserve">nên </w:t>
      </w:r>
      <w:r>
        <w:t xml:space="preserve">gây </w:t>
      </w:r>
      <w:r>
        <w:t xml:space="preserve">ra </w:t>
      </w:r>
      <w:r>
        <w:t xml:space="preserve">những </w:t>
      </w:r>
      <w:r>
        <w:t xml:space="preserve">sự </w:t>
      </w:r>
      <w:r>
        <w:t xml:space="preserve">bất </w:t>
      </w:r>
      <w:r>
        <w:t xml:space="preserve">tiện, </w:t>
      </w:r>
      <w:r>
        <w:t xml:space="preserve">kết </w:t>
      </w:r>
      <w:r>
        <w:t xml:space="preserve">quả </w:t>
      </w:r>
      <w:r>
        <w:t xml:space="preserve">không </w:t>
      </w:r>
      <w:r>
        <w:t xml:space="preserve">như </w:t>
      </w:r>
      <w:r>
        <w:t xml:space="preserve">ý </w:t>
      </w:r>
      <w:r>
        <w:t xml:space="preserve">muốn. </w:t>
      </w:r>
      <w:r>
        <w:rPr>
          <w:i/>
        </w:rPr>
        <w:t xml:space="preserve">Bàn </w:t>
      </w:r>
      <w:r>
        <w:rPr>
          <w:i/>
        </w:rPr>
        <w:t xml:space="preserve">kê </w:t>
      </w:r>
      <w:r>
        <w:t xml:space="preserve">thất </w:t>
      </w:r>
      <w:r>
        <w:t xml:space="preserve">cách, </w:t>
      </w:r>
      <w:r>
        <w:rPr>
          <w:i/>
        </w:rPr>
        <w:t xml:space="preserve">làm </w:t>
      </w:r>
      <w:r>
        <w:rPr>
          <w:i/>
        </w:rPr>
        <w:t xml:space="preserve">chật </w:t>
      </w:r>
      <w:r>
        <w:t xml:space="preserve">lối </w:t>
      </w:r>
      <w:r>
        <w:rPr>
          <w:i/>
        </w:rPr>
        <w:t xml:space="preserve">đi. </w:t>
      </w:r>
      <w:r>
        <w:t xml:space="preserve">Nhà </w:t>
      </w:r>
      <w:r>
        <w:rPr>
          <w:i/>
        </w:rPr>
        <w:t xml:space="preserve">làm </w:t>
      </w:r>
      <w:r>
        <w:t xml:space="preserve">thất </w:t>
      </w:r>
      <w:r>
        <w:rPr>
          <w:i/>
        </w:rPr>
        <w:t xml:space="preserve">cách, </w:t>
      </w:r>
      <w:r>
        <w:rPr>
          <w:i/>
        </w:rPr>
        <w:t xml:space="preserve">không </w:t>
      </w:r>
      <w:r>
        <w:t xml:space="preserve">tận </w:t>
      </w:r>
      <w:r>
        <w:t xml:space="preserve">dụng </w:t>
      </w:r>
      <w:r>
        <w:rPr>
          <w:i/>
        </w:rPr>
        <w:t xml:space="preserve">được </w:t>
      </w:r>
      <w:r>
        <w:rPr>
          <w:i/>
        </w:rPr>
        <w:t xml:space="preserve">ánh </w:t>
      </w:r>
      <w:r>
        <w:t xml:space="preserve">sáng </w:t>
      </w:r>
      <w:r>
        <w:t xml:space="preserve">thiên </w:t>
      </w:r>
      <w:r>
        <w:t xml:space="preserve">nhiên.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chí </w:t>
      </w:r>
      <w:r>
        <w:rPr>
          <w:i/>
        </w:rPr>
        <w:t xml:space="preserve">tính từ </w:t>
      </w:r>
      <w:r>
        <w:t xml:space="preserve">(cũ). </w:t>
      </w:r>
      <w:r>
        <w:t xml:space="preserve">Không </w:t>
      </w:r>
      <w:r>
        <w:t xml:space="preserve">được </w:t>
      </w:r>
      <w:r>
        <w:t xml:space="preserve">thoả </w:t>
      </w:r>
      <w:r>
        <w:t xml:space="preserve">chí; </w:t>
      </w:r>
      <w:r>
        <w:t xml:space="preserve">trái </w:t>
      </w:r>
      <w:r>
        <w:t xml:space="preserve">với </w:t>
      </w:r>
      <w:r>
        <w:t xml:space="preserve">đắc </w:t>
      </w:r>
      <w:r>
        <w:t xml:space="preserve">chí.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cơ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Sai </w:t>
      </w:r>
      <w:r>
        <w:t xml:space="preserve">lầm </w:t>
      </w:r>
      <w:r>
        <w:t xml:space="preserve">về </w:t>
      </w:r>
      <w:r>
        <w:t xml:space="preserve">mưu </w:t>
      </w:r>
      <w:r>
        <w:t xml:space="preserve">kế </w:t>
      </w:r>
      <w:r>
        <w:t xml:space="preserve">(nên </w:t>
      </w:r>
      <w:r>
        <w:t xml:space="preserve">phải </w:t>
      </w:r>
      <w:r>
        <w:t xml:space="preserve">thua </w:t>
      </w:r>
      <w:r>
        <w:t xml:space="preserve">đối </w:t>
      </w:r>
      <w:r>
        <w:t xml:space="preserve">phương).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cơ </w:t>
      </w:r>
      <w:r>
        <w:rPr>
          <w:b/>
        </w:rPr>
        <w:t xml:space="preserve">lỡ </w:t>
      </w:r>
      <w:r>
        <w:rPr>
          <w:b/>
        </w:rPr>
        <w:t xml:space="preserve">vận </w:t>
      </w:r>
      <w:r>
        <w:rPr>
          <w:i/>
        </w:rPr>
        <w:t xml:space="preserve">động từ </w:t>
      </w:r>
      <w:r>
        <w:t xml:space="preserve">Lâm </w:t>
      </w:r>
      <w:r>
        <w:t xml:space="preserve">vào </w:t>
      </w:r>
      <w:r>
        <w:t xml:space="preserve">cảnh </w:t>
      </w:r>
      <w:r>
        <w:t xml:space="preserve">rủi </w:t>
      </w:r>
      <w:r>
        <w:t xml:space="preserve">ro, </w:t>
      </w:r>
      <w:r>
        <w:t xml:space="preserve">bị </w:t>
      </w:r>
      <w:r>
        <w:t xml:space="preserve">mất </w:t>
      </w:r>
      <w:r>
        <w:t xml:space="preserve">mát, </w:t>
      </w:r>
      <w:r>
        <w:t xml:space="preserve">thua </w:t>
      </w:r>
      <w:r>
        <w:t xml:space="preserve">thiệt </w:t>
      </w:r>
      <w:r>
        <w:t xml:space="preserve">lớn.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cử </w:t>
      </w:r>
      <w:r>
        <w:rPr>
          <w:i/>
        </w:rPr>
        <w:t xml:space="preserve">động từ </w:t>
      </w:r>
      <w:r>
        <w:t xml:space="preserve">Không </w:t>
      </w:r>
      <w:r>
        <w:t xml:space="preserve">trúng </w:t>
      </w:r>
      <w:r>
        <w:t xml:space="preserve">cử, </w:t>
      </w:r>
      <w:r>
        <w:t xml:space="preserve">trái </w:t>
      </w:r>
      <w:r>
        <w:t xml:space="preserve">với </w:t>
      </w:r>
      <w:r>
        <w:t xml:space="preserve">đắc </w:t>
      </w:r>
      <w:r>
        <w:t xml:space="preserve">cử. </w:t>
      </w:r>
      <w:r>
        <w:rPr>
          <w:i/>
        </w:rPr>
        <w:t xml:space="preserve">Thất </w:t>
      </w:r>
      <w:r>
        <w:rPr>
          <w:i/>
        </w:rPr>
        <w:t xml:space="preserve">cử </w:t>
      </w:r>
      <w:r>
        <w:t xml:space="preserve">tổng </w:t>
      </w:r>
      <w:r>
        <w:t xml:space="preserve">thống.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đảm </w:t>
      </w:r>
      <w:r>
        <w:rPr>
          <w:i/>
        </w:rPr>
        <w:t xml:space="preserve">động từ </w:t>
      </w:r>
      <w:r>
        <w:t xml:space="preserve">Sợ </w:t>
      </w:r>
      <w:r>
        <w:t xml:space="preserve">đến </w:t>
      </w:r>
      <w:r>
        <w:t xml:space="preserve">mức </w:t>
      </w:r>
      <w:r>
        <w:t xml:space="preserve">hoảng </w:t>
      </w:r>
      <w:r>
        <w:t xml:space="preserve">hốt. </w:t>
      </w:r>
      <w:r>
        <w:rPr>
          <w:i/>
        </w:rPr>
        <w:t xml:space="preserve">Bị </w:t>
      </w:r>
      <w:r>
        <w:rPr>
          <w:i/>
        </w:rPr>
        <w:t xml:space="preserve">một </w:t>
      </w:r>
      <w:r>
        <w:rPr>
          <w:i/>
        </w:rPr>
        <w:t xml:space="preserve">phen </w:t>
      </w:r>
      <w:r>
        <w:t xml:space="preserve">thất </w:t>
      </w:r>
      <w:r>
        <w:rPr>
          <w:i/>
        </w:rPr>
        <w:t xml:space="preserve">đảm. </w:t>
      </w:r>
      <w:r>
        <w:t xml:space="preserve">Bộ </w:t>
      </w:r>
      <w:r>
        <w:rPr>
          <w:i/>
        </w:rPr>
        <w:t xml:space="preserve">mặt </w:t>
      </w:r>
      <w:r>
        <w:t xml:space="preserve">thất </w:t>
      </w:r>
      <w:r>
        <w:t xml:space="preserve">đảm. </w:t>
      </w:r>
      <w:r>
        <w:t xml:space="preserve">Sợ </w:t>
      </w:r>
      <w:r>
        <w:t xml:space="preserve">thất </w:t>
      </w:r>
      <w:r>
        <w:rPr>
          <w:i/>
        </w:rPr>
        <w:t xml:space="preserve">đảm.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đảm </w:t>
      </w:r>
      <w:r>
        <w:rPr>
          <w:b/>
        </w:rPr>
        <w:t xml:space="preserve">kinh </w:t>
      </w:r>
      <w:r>
        <w:rPr>
          <w:b/>
        </w:rPr>
        <w:t xml:space="preserve">hồn </w:t>
      </w:r>
      <w:r>
        <w:rPr>
          <w:i/>
        </w:rPr>
        <w:t xml:space="preserve">động từ </w:t>
      </w:r>
      <w:r>
        <w:t xml:space="preserve">Như </w:t>
      </w:r>
      <w:r>
        <w:t xml:space="preserve">thất </w:t>
      </w:r>
      <w:r>
        <w:t xml:space="preserve">đảm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điên </w:t>
      </w:r>
      <w:r>
        <w:rPr>
          <w:b/>
        </w:rPr>
        <w:t xml:space="preserve">bát </w:t>
      </w:r>
      <w:r>
        <w:rPr>
          <w:b/>
        </w:rPr>
        <w:t xml:space="preserve">đảo </w:t>
      </w:r>
      <w:r>
        <w:rPr>
          <w:i/>
        </w:rPr>
        <w:t xml:space="preserve">tính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bối </w:t>
      </w:r>
      <w:r>
        <w:t xml:space="preserve">rối, </w:t>
      </w:r>
      <w:r>
        <w:t xml:space="preserve">hoảng </w:t>
      </w:r>
      <w:r>
        <w:t xml:space="preserve">loạn </w:t>
      </w:r>
      <w:r>
        <w:t xml:space="preserve">đến </w:t>
      </w:r>
      <w:r>
        <w:t xml:space="preserve">cực </w:t>
      </w:r>
      <w:r>
        <w:t xml:space="preserve">độ. </w:t>
      </w:r>
      <w:r>
        <w:rPr>
          <w:i/>
        </w:rPr>
        <w:t xml:space="preserve">Đánh </w:t>
      </w:r>
      <w:r>
        <w:rPr>
          <w:i/>
        </w:rPr>
        <w:t xml:space="preserve">cho </w:t>
      </w:r>
      <w:r>
        <w:rPr>
          <w:i/>
        </w:rPr>
        <w:t xml:space="preserve">thất </w:t>
      </w:r>
      <w:r>
        <w:rPr>
          <w:i/>
        </w:rPr>
        <w:t xml:space="preserve">điên </w:t>
      </w:r>
      <w:r>
        <w:rPr>
          <w:i/>
        </w:rPr>
        <w:t xml:space="preserve">bát </w:t>
      </w:r>
      <w:r>
        <w:rPr>
          <w:i/>
        </w:rPr>
        <w:t xml:space="preserve">đáo.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đức </w:t>
      </w:r>
      <w:r>
        <w:rPr>
          <w:i/>
        </w:rPr>
        <w:t xml:space="preserve">động từ </w:t>
      </w:r>
      <w:r>
        <w:t xml:space="preserve">Làm </w:t>
      </w:r>
      <w:r>
        <w:t xml:space="preserve">tổn </w:t>
      </w:r>
      <w:r>
        <w:t xml:space="preserve">hại </w:t>
      </w:r>
      <w:r>
        <w:t xml:space="preserve">đến </w:t>
      </w:r>
      <w:r>
        <w:t xml:space="preserve">cái </w:t>
      </w:r>
      <w:r>
        <w:t xml:space="preserve">đức </w:t>
      </w:r>
      <w:r>
        <w:t xml:space="preserve">mình </w:t>
      </w:r>
      <w:r>
        <w:t xml:space="preserve">hưởng </w:t>
      </w:r>
      <w:r>
        <w:t xml:space="preserve">được </w:t>
      </w:r>
      <w:r>
        <w:t xml:space="preserve">của </w:t>
      </w:r>
      <w:r>
        <w:t xml:space="preserve">ông </w:t>
      </w:r>
      <w:r>
        <w:t xml:space="preserve">bà, </w:t>
      </w:r>
      <w:r>
        <w:t xml:space="preserve">và </w:t>
      </w:r>
      <w:r>
        <w:t xml:space="preserve">do </w:t>
      </w:r>
      <w:r>
        <w:t xml:space="preserve">đó </w:t>
      </w:r>
      <w:r>
        <w:t xml:space="preserve">cũng </w:t>
      </w:r>
      <w:r>
        <w:t xml:space="preserve">không </w:t>
      </w:r>
      <w:r>
        <w:t xml:space="preserve">để </w:t>
      </w:r>
      <w:r>
        <w:t xml:space="preserve">lại </w:t>
      </w:r>
      <w:r>
        <w:t xml:space="preserve">được </w:t>
      </w:r>
      <w:r>
        <w:t xml:space="preserve">cái </w:t>
      </w:r>
      <w:r>
        <w:t xml:space="preserve">đức </w:t>
      </w:r>
      <w:r>
        <w:t xml:space="preserve">cho </w:t>
      </w:r>
      <w:r>
        <w:t xml:space="preserve">con </w:t>
      </w:r>
      <w:r>
        <w:t xml:space="preserve">cháu. </w:t>
      </w:r>
      <w:r>
        <w:t xml:space="preserve">Việc </w:t>
      </w:r>
      <w:r>
        <w:rPr>
          <w:i/>
        </w:rPr>
        <w:t xml:space="preserve">làm </w:t>
      </w:r>
      <w:r>
        <w:t xml:space="preserve">thất </w:t>
      </w:r>
      <w:r>
        <w:rPr>
          <w:i/>
        </w:rPr>
        <w:t xml:space="preserve">đức. </w:t>
      </w:r>
      <w:r>
        <w:t xml:space="preserve">Ăn </w:t>
      </w:r>
      <w:r>
        <w:rPr>
          <w:i/>
        </w:rPr>
        <w:t xml:space="preserve">ở </w:t>
      </w:r>
      <w:r>
        <w:t xml:space="preserve">thất </w:t>
      </w:r>
      <w:r>
        <w:t xml:space="preserve">đức.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gia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Như </w:t>
      </w:r>
      <w:r>
        <w:t xml:space="preserve">gia </w:t>
      </w:r>
      <w:r>
        <w:t xml:space="preserve">thất. </w:t>
      </w:r>
      <w:r>
        <w:t xml:space="preserve">Sum </w:t>
      </w:r>
      <w:r>
        <w:rPr>
          <w:i/>
        </w:rPr>
        <w:t xml:space="preserve">uây </w:t>
      </w:r>
      <w:r>
        <w:t xml:space="preserve">thất </w:t>
      </w:r>
      <w:r>
        <w:t xml:space="preserve">gia. </w:t>
      </w:r>
      <w:r>
        <w:br w:type="page"/>
      </w:r>
      <w:r>
        <w:rPr>
          <w:b/>
        </w:rPr>
        <w:t xml:space="preserve">thất </w:t>
      </w:r>
      <w:r>
        <w:rPr>
          <w:b/>
        </w:rPr>
        <w:t xml:space="preserve">hiếu </w:t>
      </w:r>
      <w:r>
        <w:rPr>
          <w:i/>
        </w:rPr>
        <w:t xml:space="preserve">động từ </w:t>
      </w:r>
      <w:r>
        <w:t xml:space="preserve">Lỗi </w:t>
      </w:r>
      <w:r>
        <w:t xml:space="preserve">đạo </w:t>
      </w:r>
      <w:r>
        <w:t xml:space="preserve">làm </w:t>
      </w:r>
      <w:r>
        <w:t xml:space="preserve">con </w:t>
      </w:r>
      <w:r>
        <w:t xml:space="preserve">đối </w:t>
      </w:r>
      <w:r>
        <w:t xml:space="preserve">với </w:t>
      </w:r>
      <w:r>
        <w:t xml:space="preserve">cha </w:t>
      </w:r>
      <w:r>
        <w:t xml:space="preserve">mẹ. </w:t>
      </w:r>
      <w:r>
        <w:t xml:space="preserve">Chịu </w:t>
      </w:r>
      <w:r>
        <w:t xml:space="preserve">thất </w:t>
      </w:r>
      <w:r>
        <w:t xml:space="preserve">hiếu </w:t>
      </w:r>
      <w:r>
        <w:t xml:space="preserve">uới </w:t>
      </w:r>
      <w:r>
        <w:t xml:space="preserve">cha.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học </w:t>
      </w:r>
      <w:r>
        <w:rPr>
          <w:i/>
        </w:rPr>
        <w:t xml:space="preserve">tính từ </w:t>
      </w:r>
      <w:r>
        <w:t xml:space="preserve">Ở </w:t>
      </w:r>
      <w:r>
        <w:t xml:space="preserve">hoàn </w:t>
      </w:r>
      <w:r>
        <w:t xml:space="preserve">cảnh </w:t>
      </w:r>
      <w:r>
        <w:t xml:space="preserve">không </w:t>
      </w:r>
      <w:r>
        <w:t xml:space="preserve">có </w:t>
      </w:r>
      <w:r>
        <w:t xml:space="preserve">điều </w:t>
      </w:r>
      <w:r>
        <w:t xml:space="preserve">kiện </w:t>
      </w:r>
      <w:r>
        <w:t xml:space="preserve">được </w:t>
      </w:r>
      <w:r>
        <w:t xml:space="preserve">học. </w:t>
      </w:r>
      <w:r>
        <w:t xml:space="preserve">Vì </w:t>
      </w:r>
      <w:r>
        <w:t xml:space="preserve">nghèo </w:t>
      </w:r>
      <w:r>
        <w:t xml:space="preserve">mà </w:t>
      </w:r>
      <w:r>
        <w:t xml:space="preserve">thất </w:t>
      </w:r>
      <w:r>
        <w:t xml:space="preserve">học. </w:t>
      </w:r>
      <w:r>
        <w:rPr>
          <w:i/>
        </w:rPr>
        <w:t xml:space="preserve">Một </w:t>
      </w:r>
      <w:r>
        <w:t xml:space="preserve">thanh </w:t>
      </w:r>
      <w:r>
        <w:t xml:space="preserve">niên </w:t>
      </w:r>
      <w:r>
        <w:t xml:space="preserve">thất </w:t>
      </w:r>
      <w:r>
        <w:t xml:space="preserve">học.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hứa </w:t>
      </w:r>
      <w:r>
        <w:rPr>
          <w:i/>
        </w:rPr>
        <w:t xml:space="preserve">động từ </w:t>
      </w:r>
      <w:r>
        <w:t xml:space="preserve">Không </w:t>
      </w:r>
      <w:r>
        <w:t xml:space="preserve">giữ </w:t>
      </w:r>
      <w:r>
        <w:t xml:space="preserve">đúng </w:t>
      </w:r>
      <w:r>
        <w:t xml:space="preserve">lời </w:t>
      </w:r>
      <w:r>
        <w:t xml:space="preserve">hứa. </w:t>
      </w:r>
      <w:r>
        <w:t xml:space="preserve">Không </w:t>
      </w:r>
      <w:r>
        <w:t xml:space="preserve">đến </w:t>
      </w:r>
      <w:r>
        <w:t xml:space="preserve">được, </w:t>
      </w:r>
      <w:r>
        <w:t xml:space="preserve">đành </w:t>
      </w:r>
      <w:r>
        <w:t xml:space="preserve">chịu </w:t>
      </w:r>
      <w:r>
        <w:t xml:space="preserve">tiếng </w:t>
      </w:r>
      <w:r>
        <w:t xml:space="preserve">là </w:t>
      </w:r>
      <w:r>
        <w:t xml:space="preserve">thất </w:t>
      </w:r>
      <w:r>
        <w:t xml:space="preserve">húa.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kinh </w:t>
      </w:r>
      <w:r>
        <w:rPr>
          <w:i/>
        </w:rPr>
        <w:t xml:space="preserve">động từ </w:t>
      </w:r>
      <w:r>
        <w:t xml:space="preserve">Sợ </w:t>
      </w:r>
      <w:r>
        <w:t xml:space="preserve">đến </w:t>
      </w:r>
      <w:r>
        <w:t xml:space="preserve">mức </w:t>
      </w:r>
      <w:r>
        <w:t xml:space="preserve">mất </w:t>
      </w:r>
      <w:r>
        <w:t xml:space="preserve">hết </w:t>
      </w:r>
      <w:r>
        <w:t xml:space="preserve">tỉnh </w:t>
      </w:r>
      <w:r>
        <w:t xml:space="preserve">thần, </w:t>
      </w:r>
      <w:r>
        <w:t xml:space="preserve">hồn </w:t>
      </w:r>
      <w:r>
        <w:t xml:space="preserve">vía. </w:t>
      </w:r>
      <w:r>
        <w:t xml:space="preserve">Bị </w:t>
      </w:r>
      <w:r>
        <w:rPr>
          <w:i/>
        </w:rPr>
        <w:t xml:space="preserve">một </w:t>
      </w:r>
      <w:r>
        <w:t xml:space="preserve">trận </w:t>
      </w:r>
      <w:r>
        <w:t xml:space="preserve">đòn </w:t>
      </w:r>
      <w:r>
        <w:rPr>
          <w:i/>
        </w:rPr>
        <w:t xml:space="preserve">thất </w:t>
      </w:r>
      <w:r>
        <w:rPr>
          <w:i/>
        </w:rPr>
        <w:t xml:space="preserve">kinh.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lạc </w:t>
      </w:r>
      <w:r>
        <w:rPr>
          <w:i/>
        </w:rPr>
        <w:t xml:space="preserve">động từ </w:t>
      </w:r>
      <w:r>
        <w:t xml:space="preserve">Lạc </w:t>
      </w:r>
      <w:r>
        <w:t xml:space="preserve">mất, </w:t>
      </w:r>
      <w:r>
        <w:t xml:space="preserve">không </w:t>
      </w:r>
      <w:r>
        <w:t xml:space="preserve">tìm </w:t>
      </w:r>
      <w:r>
        <w:t xml:space="preserve">thấy. </w:t>
      </w:r>
      <w:r>
        <w:rPr>
          <w:i/>
        </w:rPr>
        <w:t xml:space="preserve">Tài </w:t>
      </w:r>
      <w:r>
        <w:rPr>
          <w:i/>
        </w:rPr>
        <w:t xml:space="preserve">liệu </w:t>
      </w:r>
      <w:r>
        <w:rPr>
          <w:i/>
        </w:rPr>
        <w:t xml:space="preserve">để </w:t>
      </w:r>
      <w:r>
        <w:t xml:space="preserve">thất </w:t>
      </w:r>
      <w:r>
        <w:rPr>
          <w:i/>
        </w:rPr>
        <w:t xml:space="preserve">lạc. </w:t>
      </w:r>
      <w:r>
        <w:t xml:space="preserve">Tìm </w:t>
      </w:r>
      <w:r>
        <w:t xml:space="preserve">trẻ </w:t>
      </w:r>
      <w:r>
        <w:t xml:space="preserve">em </w:t>
      </w:r>
      <w:r>
        <w:rPr>
          <w:i/>
        </w:rPr>
        <w:t xml:space="preserve">bị </w:t>
      </w:r>
      <w:r>
        <w:t xml:space="preserve">thất </w:t>
      </w:r>
      <w:r>
        <w:t xml:space="preserve">lạc </w:t>
      </w:r>
      <w:r>
        <w:t xml:space="preserve">trong </w:t>
      </w:r>
      <w:r>
        <w:t xml:space="preserve">chiến </w:t>
      </w:r>
      <w:r>
        <w:t xml:space="preserve">tranh.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lễ </w:t>
      </w:r>
      <w:r>
        <w:rPr>
          <w:i/>
        </w:rPr>
        <w:t xml:space="preserve">động từ </w:t>
      </w:r>
      <w:r>
        <w:t xml:space="preserve">Không </w:t>
      </w:r>
      <w:r>
        <w:t xml:space="preserve">giữ </w:t>
      </w:r>
      <w:r>
        <w:t xml:space="preserve">đúng </w:t>
      </w:r>
      <w:r>
        <w:t xml:space="preserve">được </w:t>
      </w:r>
      <w:r>
        <w:t xml:space="preserve">phép </w:t>
      </w:r>
      <w:r>
        <w:t xml:space="preserve">cư </w:t>
      </w:r>
      <w:r>
        <w:t xml:space="preserve">xử, </w:t>
      </w:r>
      <w:r>
        <w:t xml:space="preserve">thiếu </w:t>
      </w:r>
      <w:r>
        <w:t xml:space="preserve">lễ </w:t>
      </w:r>
      <w:r>
        <w:t xml:space="preserve">phép. </w:t>
      </w:r>
      <w:r>
        <w:t xml:space="preserve">Thất </w:t>
      </w:r>
      <w:r>
        <w:rPr>
          <w:i/>
        </w:rPr>
        <w:t xml:space="preserve">lễ </w:t>
      </w:r>
      <w:r>
        <w:rPr>
          <w:i/>
        </w:rPr>
        <w:t xml:space="preserve">với </w:t>
      </w:r>
      <w:r>
        <w:rPr>
          <w:i/>
        </w:rPr>
        <w:t xml:space="preserve">khách.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lộc </w:t>
      </w:r>
      <w:r>
        <w:rPr>
          <w:i/>
        </w:rPr>
        <w:t xml:space="preserve">động từ </w:t>
      </w:r>
      <w:r>
        <w:t xml:space="preserve">(kiểu cách). </w:t>
      </w:r>
      <w:r>
        <w:t xml:space="preserve">Chết.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luật </w:t>
      </w:r>
      <w:r>
        <w:rPr>
          <w:i/>
        </w:rPr>
        <w:t xml:space="preserve">tính từ </w:t>
      </w:r>
      <w:r>
        <w:t xml:space="preserve">Không </w:t>
      </w:r>
      <w:r>
        <w:t xml:space="preserve">đúng </w:t>
      </w:r>
      <w:r>
        <w:t xml:space="preserve">niêm </w:t>
      </w:r>
      <w:r>
        <w:t xml:space="preserve">luật. </w:t>
      </w:r>
      <w:r>
        <w:rPr>
          <w:i/>
        </w:rPr>
        <w:t xml:space="preserve">Bài </w:t>
      </w:r>
      <w:r>
        <w:rPr>
          <w:i/>
        </w:rPr>
        <w:t xml:space="preserve">thơ </w:t>
      </w:r>
      <w:r>
        <w:rPr>
          <w:i/>
        </w:rPr>
        <w:t xml:space="preserve">thất </w:t>
      </w:r>
      <w:r>
        <w:rPr>
          <w:i/>
        </w:rPr>
        <w:t xml:space="preserve">luật.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nghiệp </w:t>
      </w:r>
      <w:r>
        <w:rPr>
          <w:i/>
        </w:rPr>
        <w:t xml:space="preserve">động từ </w:t>
      </w:r>
      <w:r>
        <w:t xml:space="preserve">Không </w:t>
      </w:r>
      <w:r>
        <w:t xml:space="preserve">có </w:t>
      </w:r>
      <w:r>
        <w:t xml:space="preserve">việc </w:t>
      </w:r>
      <w:r>
        <w:t xml:space="preserve">làm </w:t>
      </w:r>
      <w:r>
        <w:t xml:space="preserve">để </w:t>
      </w:r>
      <w:r>
        <w:t xml:space="preserve">sinh </w:t>
      </w:r>
      <w:r>
        <w:t xml:space="preserve">sống. </w:t>
      </w:r>
      <w:r>
        <w:rPr>
          <w:i/>
        </w:rPr>
        <w:t xml:space="preserve">Bị </w:t>
      </w:r>
      <w:r>
        <w:t xml:space="preserve">thất </w:t>
      </w:r>
      <w:r>
        <w:rPr>
          <w:i/>
        </w:rPr>
        <w:t xml:space="preserve">nghiệp. </w:t>
      </w:r>
      <w:r>
        <w:t xml:space="preserve">Nạn </w:t>
      </w:r>
      <w:r>
        <w:t xml:space="preserve">thất </w:t>
      </w:r>
      <w:r>
        <w:t xml:space="preserve">nghiệp.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ngôn </w:t>
      </w:r>
      <w:r>
        <w:rPr>
          <w:i/>
        </w:rPr>
        <w:t xml:space="preserve">danh từ </w:t>
      </w:r>
      <w:r>
        <w:t xml:space="preserve">Bảy </w:t>
      </w:r>
      <w:r>
        <w:t xml:space="preserve">chữ </w:t>
      </w:r>
      <w:r>
        <w:t xml:space="preserve">hay </w:t>
      </w:r>
      <w:r>
        <w:t xml:space="preserve">tiếng </w:t>
      </w:r>
      <w:r>
        <w:t xml:space="preserve">(trong </w:t>
      </w:r>
      <w:r>
        <w:t xml:space="preserve">một </w:t>
      </w:r>
      <w:r>
        <w:t xml:space="preserve">câu </w:t>
      </w:r>
      <w:r>
        <w:t xml:space="preserve">thơ, </w:t>
      </w:r>
      <w:r>
        <w:t xml:space="preserve">nói </w:t>
      </w:r>
      <w:r>
        <w:t xml:space="preserve">về </w:t>
      </w:r>
      <w:r>
        <w:t xml:space="preserve">một </w:t>
      </w:r>
      <w:r>
        <w:t xml:space="preserve">số </w:t>
      </w:r>
      <w:r>
        <w:t xml:space="preserve">thể </w:t>
      </w:r>
      <w:r>
        <w:t xml:space="preserve">thơ </w:t>
      </w:r>
      <w:r>
        <w:t xml:space="preserve">cổ). </w:t>
      </w:r>
      <w:r>
        <w:t xml:space="preserve">Thơ </w:t>
      </w:r>
      <w:r>
        <w:t xml:space="preserve">thất </w:t>
      </w:r>
      <w:r>
        <w:t xml:space="preserve">ngôn.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ngôn </w:t>
      </w:r>
      <w:r>
        <w:rPr>
          <w:b/>
        </w:rPr>
        <w:t xml:space="preserve">bát </w:t>
      </w:r>
      <w:r>
        <w:rPr>
          <w:b/>
        </w:rPr>
        <w:t xml:space="preserve">cú </w:t>
      </w:r>
      <w:r>
        <w:t xml:space="preserve">Tám </w:t>
      </w:r>
      <w:r>
        <w:t xml:space="preserve">câu </w:t>
      </w:r>
      <w:r>
        <w:t xml:space="preserve">thơ </w:t>
      </w:r>
      <w:r>
        <w:t xml:space="preserve">thành </w:t>
      </w:r>
      <w:r>
        <w:t xml:space="preserve">một </w:t>
      </w:r>
      <w:r>
        <w:t xml:space="preserve">bài, </w:t>
      </w:r>
      <w:r>
        <w:t xml:space="preserve">mỗi </w:t>
      </w:r>
      <w:r>
        <w:t xml:space="preserve">câu </w:t>
      </w:r>
      <w:r>
        <w:t xml:space="preserve">có </w:t>
      </w:r>
      <w:r>
        <w:t xml:space="preserve">bảy </w:t>
      </w:r>
      <w:r>
        <w:t xml:space="preserve">chữ </w:t>
      </w:r>
      <w:r>
        <w:t xml:space="preserve">hay </w:t>
      </w:r>
      <w:r>
        <w:t xml:space="preserve">tiếng </w:t>
      </w:r>
      <w:r>
        <w:t xml:space="preserve">(nói </w:t>
      </w:r>
      <w:r>
        <w:t xml:space="preserve">về </w:t>
      </w:r>
      <w:r>
        <w:t xml:space="preserve">một </w:t>
      </w:r>
      <w:r>
        <w:t xml:space="preserve">thể </w:t>
      </w:r>
      <w:r>
        <w:t xml:space="preserve">thơ </w:t>
      </w:r>
      <w:r>
        <w:t xml:space="preserve">làm </w:t>
      </w:r>
      <w:r>
        <w:t xml:space="preserve">theo </w:t>
      </w:r>
      <w:r>
        <w:t xml:space="preserve">luật </w:t>
      </w:r>
      <w:r>
        <w:t xml:space="preserve">thơ </w:t>
      </w:r>
      <w:r>
        <w:t xml:space="preserve">Đường).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niêm </w:t>
      </w:r>
      <w:r>
        <w:rPr>
          <w:i/>
        </w:rPr>
        <w:t xml:space="preserve">tính từ </w:t>
      </w:r>
      <w:r>
        <w:t xml:space="preserve">Không </w:t>
      </w:r>
      <w:r>
        <w:t xml:space="preserve">đúng </w:t>
      </w:r>
      <w:r>
        <w:t xml:space="preserve">quy </w:t>
      </w:r>
      <w:r>
        <w:t xml:space="preserve">tắc </w:t>
      </w:r>
      <w:r>
        <w:t xml:space="preserve">tương </w:t>
      </w:r>
      <w:r>
        <w:t xml:space="preserve">ứng </w:t>
      </w:r>
      <w:r>
        <w:t xml:space="preserve">về </w:t>
      </w:r>
      <w:r>
        <w:t xml:space="preserve">bằng </w:t>
      </w:r>
      <w:r>
        <w:t xml:space="preserve">trắc </w:t>
      </w:r>
      <w:r>
        <w:t xml:space="preserve">trong </w:t>
      </w:r>
      <w:r>
        <w:t xml:space="preserve">luật </w:t>
      </w:r>
      <w:r>
        <w:t xml:space="preserve">thơ </w:t>
      </w:r>
      <w:r>
        <w:t xml:space="preserve">Đường. </w:t>
      </w:r>
      <w:r>
        <w:rPr>
          <w:i/>
        </w:rPr>
        <w:t xml:space="preserve">Câu </w:t>
      </w:r>
      <w:r>
        <w:t xml:space="preserve">thơ </w:t>
      </w:r>
      <w:r>
        <w:t xml:space="preserve">thất </w:t>
      </w:r>
      <w:r>
        <w:rPr>
          <w:i/>
        </w:rPr>
        <w:t xml:space="preserve">niêm.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phu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thường </w:t>
      </w:r>
      <w:r>
        <w:t xml:space="preserve">dân </w:t>
      </w:r>
      <w:r>
        <w:t xml:space="preserve">tầm </w:t>
      </w:r>
      <w:r>
        <w:t xml:space="preserve">thường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cũ). </w:t>
      </w:r>
      <w:r>
        <w:t xml:space="preserve">Hạng </w:t>
      </w:r>
      <w:r>
        <w:t xml:space="preserve">thất </w:t>
      </w:r>
      <w:r>
        <w:t xml:space="preserve">phu. </w:t>
      </w:r>
      <w:r>
        <w:t xml:space="preserve">Đô </w:t>
      </w:r>
      <w:r>
        <w:t xml:space="preserve">thất </w:t>
      </w:r>
      <w:r>
        <w:rPr>
          <w:i/>
        </w:rPr>
        <w:t xml:space="preserve">phu! </w:t>
      </w:r>
      <w:r>
        <w:t xml:space="preserve">(tiếng </w:t>
      </w:r>
      <w:r>
        <w:t xml:space="preserve">mắng).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sách </w:t>
      </w:r>
      <w:r>
        <w:rPr>
          <w:i/>
        </w:rPr>
        <w:t xml:space="preserve">tính từ </w:t>
      </w:r>
      <w:r>
        <w:t xml:space="preserve">Sai </w:t>
      </w:r>
      <w:r>
        <w:t xml:space="preserve">lằm </w:t>
      </w:r>
      <w:r>
        <w:t xml:space="preserve">trong </w:t>
      </w:r>
      <w:r>
        <w:t xml:space="preserve">sự </w:t>
      </w:r>
      <w:r>
        <w:t xml:space="preserve">mưu </w:t>
      </w:r>
      <w:r>
        <w:t xml:space="preserve">tính, </w:t>
      </w:r>
      <w:r>
        <w:t xml:space="preserve">trong </w:t>
      </w:r>
      <w:r>
        <w:t xml:space="preserve">cách </w:t>
      </w:r>
      <w:r>
        <w:t xml:space="preserve">giải </w:t>
      </w:r>
      <w:r>
        <w:t xml:space="preserve">quyết </w:t>
      </w:r>
      <w:r>
        <w:t xml:space="preserve">(nên </w:t>
      </w:r>
      <w:r>
        <w:t xml:space="preserve">hỏng </w:t>
      </w:r>
      <w:r>
        <w:t xml:space="preserve">việc). </w:t>
      </w:r>
      <w:r>
        <w:t xml:space="preserve">Một </w:t>
      </w:r>
      <w:r>
        <w:t xml:space="preserve">uiệc </w:t>
      </w:r>
      <w:r>
        <w:rPr>
          <w:i/>
        </w:rPr>
        <w:t xml:space="preserve">làm </w:t>
      </w:r>
      <w:r>
        <w:rPr>
          <w:i/>
        </w:rPr>
        <w:t xml:space="preserve">thất </w:t>
      </w:r>
      <w:r>
        <w:rPr>
          <w:i/>
        </w:rPr>
        <w:t xml:space="preserve">sách. </w:t>
      </w:r>
      <w:r>
        <w:rPr>
          <w:i/>
        </w:rPr>
        <w:t xml:space="preserve">Làm </w:t>
      </w:r>
      <w:r>
        <w:t xml:space="preserve">như </w:t>
      </w:r>
      <w:r>
        <w:t xml:space="preserve">uậy </w:t>
      </w:r>
      <w:r>
        <w:rPr>
          <w:i/>
        </w:rPr>
        <w:t xml:space="preserve">là </w:t>
      </w:r>
      <w:r>
        <w:t xml:space="preserve">thất </w:t>
      </w:r>
      <w:r>
        <w:t xml:space="preserve">sách.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sắc </w:t>
      </w:r>
      <w:r>
        <w:rPr>
          <w:i/>
        </w:rPr>
        <w:t xml:space="preserve">động từ </w:t>
      </w:r>
      <w:r>
        <w:t xml:space="preserve">Thay </w:t>
      </w:r>
      <w:r>
        <w:t xml:space="preserve">đổi </w:t>
      </w:r>
      <w:r>
        <w:t xml:space="preserve">sắc </w:t>
      </w:r>
      <w:r>
        <w:t xml:space="preserve">mặt </w:t>
      </w:r>
      <w:r>
        <w:t xml:space="preserve">một </w:t>
      </w:r>
      <w:r>
        <w:t xml:space="preserve">cách </w:t>
      </w:r>
      <w:r>
        <w:t xml:space="preserve">đột </w:t>
      </w:r>
      <w:r>
        <w:t xml:space="preserve">ngột, </w:t>
      </w:r>
      <w:r>
        <w:t xml:space="preserve">từ </w:t>
      </w:r>
      <w:r>
        <w:t xml:space="preserve">bình </w:t>
      </w:r>
      <w:r>
        <w:t xml:space="preserve">thường </w:t>
      </w:r>
      <w:r>
        <w:t xml:space="preserve">trở </w:t>
      </w:r>
      <w:r>
        <w:t xml:space="preserve">thành </w:t>
      </w:r>
      <w:r>
        <w:t xml:space="preserve">tái </w:t>
      </w:r>
      <w:r>
        <w:t xml:space="preserve">đi, </w:t>
      </w:r>
      <w:r>
        <w:t xml:space="preserve">vì </w:t>
      </w:r>
      <w:r>
        <w:t xml:space="preserve">sợ </w:t>
      </w:r>
      <w:r>
        <w:t xml:space="preserve">hãi </w:t>
      </w:r>
      <w:r>
        <w:t xml:space="preserve">hoặc </w:t>
      </w:r>
      <w:r>
        <w:t xml:space="preserve">quá </w:t>
      </w:r>
      <w:r>
        <w:t xml:space="preserve">mệt </w:t>
      </w:r>
      <w:r>
        <w:t xml:space="preserve">mỏi. </w:t>
      </w:r>
      <w:r>
        <w:t xml:space="preserve">Sợ </w:t>
      </w:r>
      <w:r>
        <w:t xml:space="preserve">thất </w:t>
      </w:r>
      <w:r>
        <w:t xml:space="preserve">sắc. </w:t>
      </w:r>
      <w:r>
        <w:t xml:space="preserve">Người </w:t>
      </w:r>
      <w:r>
        <w:rPr>
          <w:i/>
        </w:rPr>
        <w:t xml:space="preserve">lả </w:t>
      </w:r>
      <w:r>
        <w:t xml:space="preserve">đi </w:t>
      </w:r>
      <w:r>
        <w:t xml:space="preserve">thất </w:t>
      </w:r>
      <w:r>
        <w:rPr>
          <w:i/>
        </w:rPr>
        <w:t xml:space="preserve">sắc.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sủng </w:t>
      </w:r>
      <w:r>
        <w:rPr>
          <w:i/>
        </w:rPr>
        <w:t xml:space="preserve">động từ </w:t>
      </w:r>
      <w:r>
        <w:t xml:space="preserve">(cũ). </w:t>
      </w:r>
      <w:r>
        <w:t xml:space="preserve">Không </w:t>
      </w:r>
      <w:r>
        <w:t xml:space="preserve">còn </w:t>
      </w:r>
      <w:r>
        <w:t xml:space="preserve">được </w:t>
      </w:r>
      <w:r>
        <w:t xml:space="preserve">người </w:t>
      </w:r>
      <w:r>
        <w:t xml:space="preserve">bề </w:t>
      </w:r>
      <w:r>
        <w:t xml:space="preserve">trên </w:t>
      </w:r>
      <w:r>
        <w:t xml:space="preserve">yêu </w:t>
      </w:r>
      <w:r>
        <w:t xml:space="preserve">mến, </w:t>
      </w:r>
      <w:r>
        <w:t xml:space="preserve">tin </w:t>
      </w:r>
      <w:r>
        <w:t xml:space="preserve">dùng </w:t>
      </w:r>
      <w:r>
        <w:rPr>
          <w:i/>
        </w:rPr>
        <w:t xml:space="preserve">nữa. </w:t>
      </w:r>
      <w:r>
        <w:t xml:space="preserve">Viên </w:t>
      </w:r>
      <w:r>
        <w:rPr>
          <w:i/>
        </w:rPr>
        <w:t xml:space="preserve">quan </w:t>
      </w:r>
      <w:r>
        <w:t xml:space="preserve">thất </w:t>
      </w:r>
      <w:r>
        <w:t xml:space="preserve">sủng. </w:t>
      </w:r>
      <w:r>
        <w:rPr>
          <w:i/>
        </w:rPr>
        <w:t xml:space="preserve">Bị </w:t>
      </w:r>
      <w:r>
        <w:t xml:space="preserve">thất </w:t>
      </w:r>
      <w:r>
        <w:t xml:space="preserve">sủng.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tán </w:t>
      </w:r>
      <w:r>
        <w:rPr>
          <w:i/>
        </w:rPr>
        <w:t xml:space="preserve">động từ </w:t>
      </w:r>
      <w:r>
        <w:t xml:space="preserve">Tan </w:t>
      </w:r>
      <w:r>
        <w:t xml:space="preserve">tác, </w:t>
      </w:r>
      <w:r>
        <w:t xml:space="preserve">thất </w:t>
      </w:r>
      <w:r>
        <w:t xml:space="preserve">lạc </w:t>
      </w:r>
      <w:r>
        <w:t xml:space="preserve">đi </w:t>
      </w:r>
      <w:r>
        <w:t xml:space="preserve">nhiều </w:t>
      </w:r>
      <w:r>
        <w:t xml:space="preserve">nơi. </w:t>
      </w:r>
      <w:r>
        <w:rPr>
          <w:i/>
        </w:rPr>
        <w:t xml:space="preserve">Gia </w:t>
      </w:r>
      <w:r>
        <w:rPr>
          <w:i/>
        </w:rPr>
        <w:t xml:space="preserve">tài </w:t>
      </w:r>
      <w:r>
        <w:t xml:space="preserve">bị </w:t>
      </w:r>
      <w:r>
        <w:t xml:space="preserve">thất </w:t>
      </w:r>
      <w:r>
        <w:rPr>
          <w:i/>
        </w:rPr>
        <w:t xml:space="preserve">tán. </w:t>
      </w:r>
      <w:r>
        <w:t xml:space="preserve">Gia </w:t>
      </w:r>
      <w:r>
        <w:t xml:space="preserve">đình </w:t>
      </w:r>
      <w:r>
        <w:t xml:space="preserve">chạy </w:t>
      </w:r>
      <w:r>
        <w:t xml:space="preserve">loạn, </w:t>
      </w:r>
      <w:r>
        <w:rPr>
          <w:i/>
        </w:rPr>
        <w:t xml:space="preserve">thất </w:t>
      </w:r>
      <w:r>
        <w:rPr>
          <w:i/>
        </w:rPr>
        <w:t xml:space="preserve">tán </w:t>
      </w:r>
      <w:r>
        <w:t xml:space="preserve">mỗi </w:t>
      </w:r>
      <w:r>
        <w:rPr>
          <w:i/>
        </w:rPr>
        <w:t xml:space="preserve">người </w:t>
      </w:r>
      <w:r>
        <w:rPr>
          <w:i/>
        </w:rPr>
        <w:t xml:space="preserve">một </w:t>
      </w:r>
      <w:r>
        <w:rPr>
          <w:i/>
        </w:rPr>
        <w:t xml:space="preserve">nơi. </w:t>
      </w:r>
      <w:r>
        <w:t xml:space="preserve">|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tha </w:t>
      </w:r>
      <w:r>
        <w:rPr>
          <w:b/>
        </w:rPr>
        <w:t xml:space="preserve">thất </w:t>
      </w:r>
      <w:r>
        <w:rPr>
          <w:b/>
        </w:rPr>
        <w:t xml:space="preserve">thểu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rPr>
          <w:i/>
        </w:rPr>
        <w:t xml:space="preserve">xem </w:t>
      </w:r>
      <w:r>
        <w:t xml:space="preserve">thất </w:t>
      </w:r>
      <w:r>
        <w:rPr>
          <w:i/>
        </w:rPr>
        <w:t xml:space="preserve">thếu </w:t>
      </w:r>
      <w:r>
        <w:t xml:space="preserve">(láy). </w:t>
      </w:r>
      <w:r>
        <w:t xml:space="preserve">c </w:t>
      </w:r>
      <w:r>
        <w:br/>
      </w:r>
      <w:r>
        <w:rPr>
          <w:b/>
        </w:rPr>
        <w:t xml:space="preserve">- </w:t>
      </w:r>
      <w:r>
        <w:rPr>
          <w:b/>
        </w:rPr>
        <w:t xml:space="preserve">thất </w:t>
      </w:r>
      <w:r>
        <w:rPr>
          <w:b/>
        </w:rPr>
        <w:t xml:space="preserve">thanh </w:t>
      </w:r>
      <w:r>
        <w:rPr>
          <w:i/>
        </w:rPr>
        <w:t xml:space="preserve">tính từ </w:t>
      </w:r>
      <w:r>
        <w:t xml:space="preserve">(Kêu, </w:t>
      </w:r>
      <w:r>
        <w:t xml:space="preserve">hét) </w:t>
      </w:r>
      <w:r>
        <w:t xml:space="preserve">to </w:t>
      </w:r>
      <w:r>
        <w:t xml:space="preserve">đến </w:t>
      </w:r>
      <w:r>
        <w:t xml:space="preserve">lạc </w:t>
      </w:r>
      <w:r>
        <w:t xml:space="preserve">giọng, </w:t>
      </w:r>
      <w:r>
        <w:t xml:space="preserve">không </w:t>
      </w:r>
      <w:r>
        <w:t xml:space="preserve">thành </w:t>
      </w:r>
      <w:r>
        <w:t xml:space="preserve">tiếng, </w:t>
      </w:r>
      <w:r>
        <w:t xml:space="preserve">vì </w:t>
      </w:r>
      <w:r>
        <w:rPr>
          <w:i/>
        </w:rPr>
        <w:t xml:space="preserve">quá </w:t>
      </w:r>
      <w:r>
        <w:rPr>
          <w:i/>
        </w:rPr>
        <w:t xml:space="preserve">sợ </w:t>
      </w:r>
      <w:r>
        <w:t xml:space="preserve">hãi. </w:t>
      </w:r>
      <w:r>
        <w:t xml:space="preserve">Hoảng </w:t>
      </w:r>
      <w:r>
        <w:rPr>
          <w:i/>
        </w:rPr>
        <w:t xml:space="preserve">hốtkêuthấtthanh.. </w:t>
      </w:r>
      <w:r>
        <w:rPr>
          <w:i/>
        </w:rPr>
        <w:t xml:space="preserve">c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thân </w:t>
      </w:r>
      <w:r>
        <w:rPr>
          <w:i/>
        </w:rPr>
        <w:t xml:space="preserve">động từ </w:t>
      </w:r>
      <w:r>
        <w:t xml:space="preserve">(cũ). </w:t>
      </w:r>
      <w:r>
        <w:t xml:space="preserve">(Người </w:t>
      </w:r>
      <w:r>
        <w:t xml:space="preserve">phụ </w:t>
      </w:r>
      <w:r>
        <w:t xml:space="preserve">nữ) </w:t>
      </w:r>
      <w:r>
        <w:t xml:space="preserve">không </w:t>
      </w:r>
      <w:r>
        <w:t xml:space="preserve">giữ </w:t>
      </w:r>
      <w:r>
        <w:t xml:space="preserve">được </w:t>
      </w:r>
      <w:r>
        <w:t xml:space="preserve">trình </w:t>
      </w:r>
      <w:r>
        <w:t xml:space="preserve">tiết,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phong </w:t>
      </w:r>
      <w:r>
        <w:t xml:space="preserve">thất </w:t>
      </w:r>
      <w:r>
        <w:t xml:space="preserve">thần </w:t>
      </w:r>
      <w:r>
        <w:t xml:space="preserve">động từ </w:t>
      </w:r>
      <w:r>
        <w:t xml:space="preserve">Mất </w:t>
      </w:r>
      <w:r>
        <w:t xml:space="preserve">hết </w:t>
      </w:r>
      <w:r>
        <w:t xml:space="preserve">cả </w:t>
      </w:r>
      <w:r>
        <w:t xml:space="preserve">thần </w:t>
      </w:r>
      <w:r>
        <w:t xml:space="preserve">sắc </w:t>
      </w:r>
      <w:r>
        <w:t xml:space="preserve">do </w:t>
      </w:r>
      <w:r>
        <w:t xml:space="preserve">quá </w:t>
      </w:r>
      <w:r>
        <w:t xml:space="preserve">sợhãi. </w:t>
      </w:r>
      <w:r>
        <w:t xml:space="preserve">Thất </w:t>
      </w:r>
      <w:r>
        <w:rPr>
          <w:i/>
        </w:rPr>
        <w:t xml:space="preserve">thần, </w:t>
      </w:r>
      <w:r>
        <w:t xml:space="preserve">ngồi </w:t>
      </w:r>
      <w:r>
        <w:t xml:space="preserve">lặng </w:t>
      </w:r>
      <w:r>
        <w:t xml:space="preserve">đi. </w:t>
      </w:r>
      <w:r>
        <w:t xml:space="preserve">Sợ </w:t>
      </w:r>
      <w:r>
        <w:t xml:space="preserve">thất </w:t>
      </w:r>
      <w:r>
        <w:t xml:space="preserve">thần.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thế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rPr>
          <w:i/>
        </w:rPr>
        <w:t xml:space="preserve">Không </w:t>
      </w:r>
      <w:r>
        <w:t xml:space="preserve">có </w:t>
      </w:r>
      <w:r>
        <w:t xml:space="preserve">được </w:t>
      </w:r>
      <w:r>
        <w:t xml:space="preserve">hoặc </w:t>
      </w:r>
      <w:r>
        <w:t xml:space="preserve">bị </w:t>
      </w:r>
      <w:r>
        <w:t xml:space="preserve">mất </w:t>
      </w:r>
      <w:r>
        <w:t xml:space="preserve">đi </w:t>
      </w:r>
      <w:r>
        <w:t xml:space="preserve">vị </w:t>
      </w:r>
      <w:r>
        <w:t xml:space="preserve">trí, </w:t>
      </w:r>
      <w:r>
        <w:t xml:space="preserve">chỗ </w:t>
      </w:r>
      <w:r>
        <w:t xml:space="preserve">tựa </w:t>
      </w:r>
      <w:r>
        <w:t xml:space="preserve">thuận </w:t>
      </w:r>
      <w:r>
        <w:t xml:space="preserve">lợi,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có </w:t>
      </w:r>
      <w:r>
        <w:t xml:space="preserve">sức </w:t>
      </w:r>
      <w:r>
        <w:t xml:space="preserve">chống </w:t>
      </w:r>
      <w:r>
        <w:t xml:space="preserve">đỡ. </w:t>
      </w:r>
      <w:r>
        <w:t xml:space="preserve">Ngồi </w:t>
      </w:r>
      <w:r>
        <w:t xml:space="preserve">thất </w:t>
      </w:r>
      <w:r>
        <w:rPr>
          <w:i/>
        </w:rPr>
        <w:t xml:space="preserve">thế, </w:t>
      </w:r>
      <w:r>
        <w:t xml:space="preserve">bị </w:t>
      </w:r>
      <w:r>
        <w:t xml:space="preserve">ngã. </w:t>
      </w:r>
      <w:r>
        <w:t xml:space="preserve">Đô </w:t>
      </w:r>
      <w:r>
        <w:t xml:space="preserve">uật </w:t>
      </w:r>
      <w:r>
        <w:rPr>
          <w:i/>
        </w:rPr>
        <w:t xml:space="preserve">thất </w:t>
      </w:r>
      <w:r>
        <w:t xml:space="preserve">thế. </w:t>
      </w:r>
      <w:r>
        <w:rPr>
          <w:b/>
        </w:rPr>
        <w:t xml:space="preserve">2 </w:t>
      </w:r>
      <w:r>
        <w:t xml:space="preserve">Mất </w:t>
      </w:r>
      <w:r>
        <w:t xml:space="preserve">địa </w:t>
      </w:r>
      <w:r>
        <w:t xml:space="preserve">vị, </w:t>
      </w:r>
      <w:r>
        <w:t xml:space="preserve">quyền </w:t>
      </w:r>
      <w:r>
        <w:t xml:space="preserve">hành </w:t>
      </w:r>
      <w:r>
        <w:t xml:space="preserve">hay </w:t>
      </w:r>
      <w:r>
        <w:t xml:space="preserve">ảnh </w:t>
      </w:r>
      <w:r>
        <w:t xml:space="preserve">hưởng </w:t>
      </w:r>
      <w:r>
        <w:t xml:space="preserve">to </w:t>
      </w:r>
      <w:r>
        <w:t xml:space="preserve">lớn </w:t>
      </w:r>
      <w:r>
        <w:t xml:space="preserve">vốn </w:t>
      </w:r>
      <w:r>
        <w:t xml:space="preserve">có. </w:t>
      </w:r>
      <w:r>
        <w:t xml:space="preserve">Nhà </w:t>
      </w:r>
      <w:r>
        <w:rPr>
          <w:i/>
        </w:rPr>
        <w:t xml:space="preserve">nho </w:t>
      </w:r>
      <w:r>
        <w:t xml:space="preserve">thất </w:t>
      </w:r>
      <w:r>
        <w:t xml:space="preserve">thế. </w:t>
      </w:r>
      <w:r>
        <w:t xml:space="preserve">Sa </w:t>
      </w:r>
      <w:r>
        <w:rPr>
          <w:i/>
        </w:rPr>
        <w:t xml:space="preserve">cơ </w:t>
      </w:r>
      <w:r>
        <w:rPr>
          <w:i/>
        </w:rPr>
        <w:t xml:space="preserve">thất </w:t>
      </w:r>
      <w:r>
        <w:rPr>
          <w:i/>
        </w:rPr>
        <w:t xml:space="preserve">thế.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thểu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đi </w:t>
      </w:r>
      <w:r>
        <w:t xml:space="preserve">không </w:t>
      </w:r>
      <w:r>
        <w:t xml:space="preserve">vững, </w:t>
      </w:r>
      <w:r>
        <w:t xml:space="preserve">chân </w:t>
      </w:r>
      <w:r>
        <w:t xml:space="preserve">bước </w:t>
      </w:r>
      <w:r>
        <w:t xml:space="preserve">chậm </w:t>
      </w:r>
      <w:r>
        <w:t xml:space="preserve">chạp </w:t>
      </w:r>
      <w:r>
        <w:t xml:space="preserve">không </w:t>
      </w:r>
      <w:r>
        <w:t xml:space="preserve">đều, </w:t>
      </w:r>
      <w:r>
        <w:t xml:space="preserve">tỏ </w:t>
      </w:r>
      <w:r>
        <w:t xml:space="preserve">ra </w:t>
      </w:r>
      <w:r>
        <w:t xml:space="preserve">mệt </w:t>
      </w:r>
      <w:r>
        <w:t xml:space="preserve">mỏi, </w:t>
      </w:r>
      <w:r>
        <w:t xml:space="preserve">chán </w:t>
      </w:r>
      <w:r>
        <w:t xml:space="preserve">nắn. </w:t>
      </w:r>
      <w:r>
        <w:t xml:space="preserve">Người </w:t>
      </w:r>
      <w:r>
        <w:t xml:space="preserve">ăn </w:t>
      </w:r>
      <w:r>
        <w:t xml:space="preserve">xin </w:t>
      </w:r>
      <w:r>
        <w:t xml:space="preserve">thất </w:t>
      </w:r>
      <w:r>
        <w:t xml:space="preserve">thếu </w:t>
      </w:r>
      <w:r>
        <w:t xml:space="preserve">trên </w:t>
      </w:r>
      <w:r>
        <w:t xml:space="preserve">uia </w:t>
      </w:r>
      <w:r>
        <w:t xml:space="preserve">hè. </w:t>
      </w:r>
      <w:r>
        <w:rPr>
          <w:i/>
        </w:rPr>
        <w:t xml:space="preserve">/! </w:t>
      </w:r>
      <w:r>
        <w:rPr>
          <w:i/>
        </w:rPr>
        <w:t xml:space="preserve">Láy: </w:t>
      </w:r>
      <w:r>
        <w:t xml:space="preserve">thất </w:t>
      </w:r>
      <w:r>
        <w:t xml:space="preserve">tha </w:t>
      </w:r>
      <w:r>
        <w:rPr>
          <w:i/>
        </w:rPr>
        <w:t xml:space="preserve">thấtthểu </w:t>
      </w:r>
      <w:r>
        <w:t xml:space="preserve">(ý </w:t>
      </w:r>
      <w:r>
        <w:t xml:space="preserve">mức </w:t>
      </w:r>
      <w:r>
        <w:t xml:space="preserve">độnhiều)..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thiệt, </w:t>
      </w:r>
      <w:r>
        <w:rPr>
          <w:i/>
        </w:rPr>
        <w:t xml:space="preserve">động từ </w:t>
      </w:r>
      <w:r>
        <w:t xml:space="preserve">(khẩu ngữ). </w:t>
      </w:r>
      <w:r>
        <w:t xml:space="preserve">Tổn </w:t>
      </w:r>
      <w:r>
        <w:t xml:space="preserve">thất. </w:t>
      </w:r>
      <w:r>
        <w:t xml:space="preserve">Mùa </w:t>
      </w:r>
      <w:r>
        <w:t xml:space="preserve">màng </w:t>
      </w:r>
      <w:r>
        <w:t xml:space="preserve">thất </w:t>
      </w:r>
      <w:r>
        <w:t xml:space="preserve">thiệt </w:t>
      </w:r>
      <w:r>
        <w:t xml:space="preserve">do </w:t>
      </w:r>
      <w:r>
        <w:t xml:space="preserve">thiên </w:t>
      </w:r>
      <w:r>
        <w:t xml:space="preserve">tai </w:t>
      </w:r>
      <w:r>
        <w:t xml:space="preserve">nặng. </w:t>
      </w:r>
      <w:r>
        <w:t xml:space="preserve">c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thiệt, </w:t>
      </w:r>
      <w:r>
        <w:rPr>
          <w:b/>
        </w:rPr>
        <w:t xml:space="preserve">tt. </w:t>
      </w:r>
      <w:r>
        <w:t xml:space="preserve">Không </w:t>
      </w:r>
      <w:r>
        <w:t xml:space="preserve">đúng </w:t>
      </w:r>
      <w:r>
        <w:t xml:space="preserve">sự </w:t>
      </w:r>
      <w:r>
        <w:t xml:space="preserve">thật, </w:t>
      </w:r>
      <w:r>
        <w:t xml:space="preserve">không </w:t>
      </w:r>
      <w:r>
        <w:t xml:space="preserve">đáng </w:t>
      </w:r>
      <w:r>
        <w:t xml:space="preserve">tin </w:t>
      </w:r>
      <w:r>
        <w:t xml:space="preserve">(nói </w:t>
      </w:r>
      <w:r>
        <w:t xml:space="preserve">về </w:t>
      </w:r>
      <w:r>
        <w:t xml:space="preserve">tin </w:t>
      </w:r>
      <w:r>
        <w:t xml:space="preserve">tức </w:t>
      </w:r>
      <w:r>
        <w:t xml:space="preserve">đưa </w:t>
      </w:r>
      <w:r>
        <w:t xml:space="preserve">ra </w:t>
      </w:r>
      <w:r>
        <w:t xml:space="preserve">với </w:t>
      </w:r>
      <w:r>
        <w:t xml:space="preserve">dụng </w:t>
      </w:r>
      <w:r>
        <w:t xml:space="preserve">ý </w:t>
      </w:r>
      <w:r>
        <w:t xml:space="preserve">xấu). </w:t>
      </w:r>
      <w:r>
        <w:t xml:space="preserve">Tung </w:t>
      </w:r>
      <w:r>
        <w:t xml:space="preserve">tin </w:t>
      </w:r>
      <w:r>
        <w:rPr>
          <w:i/>
        </w:rPr>
        <w:t xml:space="preserve">thất </w:t>
      </w:r>
      <w:r>
        <w:t xml:space="preserve">thiệt. </w:t>
      </w:r>
      <w:r>
        <w:t xml:space="preserve">Nói </w:t>
      </w:r>
      <w:r>
        <w:t xml:space="preserve">những </w:t>
      </w:r>
      <w:r>
        <w:rPr>
          <w:i/>
        </w:rPr>
        <w:t xml:space="preserve">điều </w:t>
      </w:r>
      <w:r>
        <w:t xml:space="preserve">thất </w:t>
      </w:r>
      <w:r>
        <w:t xml:space="preserve">thiệt.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thoát </w:t>
      </w:r>
      <w:r>
        <w:rPr>
          <w:i/>
        </w:rPr>
        <w:t xml:space="preserve">động từ </w:t>
      </w:r>
      <w:r>
        <w:t xml:space="preserve">Mất </w:t>
      </w:r>
      <w:r>
        <w:t xml:space="preserve">đi </w:t>
      </w:r>
      <w:r>
        <w:t xml:space="preserve">số </w:t>
      </w:r>
      <w:r>
        <w:t xml:space="preserve">lượng </w:t>
      </w:r>
      <w:r>
        <w:t xml:space="preserve">lớn, </w:t>
      </w:r>
      <w:r>
        <w:t xml:space="preserve">gây </w:t>
      </w:r>
      <w:r>
        <w:t xml:space="preserve">thiệt </w:t>
      </w:r>
      <w:r>
        <w:t xml:space="preserve">hại </w:t>
      </w:r>
      <w:r>
        <w:t xml:space="preserve">đáng </w:t>
      </w:r>
      <w:r>
        <w:t xml:space="preserve">kể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Làm </w:t>
      </w:r>
      <w:r>
        <w:t xml:space="preserve">thất </w:t>
      </w:r>
      <w:r>
        <w:t xml:space="preserve">thoát </w:t>
      </w:r>
      <w:r>
        <w:t xml:space="preserve">công </w:t>
      </w:r>
      <w:r>
        <w:t xml:space="preserve">quỹ. </w:t>
      </w:r>
      <w:r>
        <w:rPr>
          <w:i/>
        </w:rPr>
        <w:t xml:space="preserve">Giảm </w:t>
      </w:r>
      <w:r>
        <w:rPr>
          <w:i/>
        </w:rPr>
        <w:t xml:space="preserve">thất </w:t>
      </w:r>
      <w:r>
        <w:t xml:space="preserve">thoát </w:t>
      </w:r>
      <w:r>
        <w:t xml:space="preserve">điện </w:t>
      </w:r>
      <w:r>
        <w:t xml:space="preserve">năng.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thố </w:t>
      </w:r>
      <w:r>
        <w:rPr>
          <w:i/>
        </w:rPr>
        <w:t xml:space="preserve">tính từ </w:t>
      </w:r>
      <w:r>
        <w:t xml:space="preserve">Có </w:t>
      </w:r>
      <w:r>
        <w:t xml:space="preserve">sự </w:t>
      </w:r>
      <w:r>
        <w:t xml:space="preserve">sơ </w:t>
      </w:r>
      <w:r>
        <w:t xml:space="preserve">suất, </w:t>
      </w:r>
      <w:r>
        <w:t xml:space="preserve">sai </w:t>
      </w:r>
      <w:r>
        <w:t xml:space="preserve">phạm, </w:t>
      </w:r>
      <w:r>
        <w:t xml:space="preserve">thiếu </w:t>
      </w:r>
      <w:r>
        <w:t xml:space="preserve">giữ </w:t>
      </w:r>
      <w:r>
        <w:t xml:space="preserve">gìn </w:t>
      </w:r>
      <w:r>
        <w:t xml:space="preserve">ý </w:t>
      </w:r>
      <w:r>
        <w:t xml:space="preserve">tứ </w:t>
      </w:r>
      <w:r>
        <w:t xml:space="preserve">trong </w:t>
      </w:r>
      <w:r>
        <w:t xml:space="preserve">hành </w:t>
      </w:r>
      <w:r>
        <w:t xml:space="preserve">vi </w:t>
      </w:r>
      <w:r>
        <w:t xml:space="preserve">hoặc </w:t>
      </w:r>
      <w:r>
        <w:t xml:space="preserve">nói </w:t>
      </w:r>
      <w:r>
        <w:t xml:space="preserve">năng. </w:t>
      </w:r>
      <w:r>
        <w:t xml:space="preserve">| </w:t>
      </w:r>
      <w:r>
        <w:t xml:space="preserve">Ăn </w:t>
      </w:r>
      <w:r>
        <w:t xml:space="preserve">nói </w:t>
      </w:r>
      <w:r>
        <w:t xml:space="preserve">thất </w:t>
      </w:r>
      <w:r>
        <w:t xml:space="preserve">thố. </w:t>
      </w:r>
      <w:r>
        <w:t xml:space="preserve">Có </w:t>
      </w:r>
      <w:r>
        <w:t xml:space="preserve">điều </w:t>
      </w:r>
      <w:r>
        <w:t xml:space="preserve">gì </w:t>
      </w:r>
      <w:r>
        <w:rPr>
          <w:i/>
        </w:rPr>
        <w:t xml:space="preserve">thất </w:t>
      </w:r>
      <w:r>
        <w:t xml:space="preserve">thố, </w:t>
      </w:r>
      <w:r>
        <w:t xml:space="preserve">xin </w:t>
      </w:r>
      <w:r>
        <w:t xml:space="preserve">! </w:t>
      </w:r>
      <w:r>
        <w:t xml:space="preserve">lượng </w:t>
      </w:r>
      <w:r>
        <w:t xml:space="preserve">thứ.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thu </w:t>
      </w:r>
      <w:r>
        <w:rPr>
          <w:i/>
        </w:rPr>
        <w:t xml:space="preserve">động từ </w:t>
      </w:r>
      <w:r>
        <w:t xml:space="preserve">Thu </w:t>
      </w:r>
      <w:r>
        <w:t xml:space="preserve">không </w:t>
      </w:r>
      <w:r>
        <w:t xml:space="preserve">đạt </w:t>
      </w:r>
      <w:r>
        <w:t xml:space="preserve">mức, </w:t>
      </w:r>
      <w:r>
        <w:t xml:space="preserve">ở </w:t>
      </w:r>
      <w:r>
        <w:t xml:space="preserve">dưới </w:t>
      </w:r>
      <w:r>
        <w:t xml:space="preserve">mức </w:t>
      </w:r>
      <w:r>
        <w:t xml:space="preserve">coi </w:t>
      </w:r>
      <w:r>
        <w:t xml:space="preserve">là </w:t>
      </w:r>
      <w:r>
        <w:t xml:space="preserve">bình </w:t>
      </w:r>
      <w:r>
        <w:t xml:space="preserve">thường </w:t>
      </w:r>
      <w:r>
        <w:t xml:space="preserve">trong </w:t>
      </w:r>
      <w:r>
        <w:t xml:space="preserve">sản </w:t>
      </w:r>
      <w:r>
        <w:t xml:space="preserve">xuất, </w:t>
      </w:r>
      <w:r>
        <w:t xml:space="preserve">kinh </w:t>
      </w:r>
      <w:r>
        <w:t xml:space="preserve">doanh. </w:t>
      </w:r>
      <w:r>
        <w:t xml:space="preserve">Mùa </w:t>
      </w:r>
      <w:r>
        <w:rPr>
          <w:i/>
        </w:rPr>
        <w:t xml:space="preserve">màng </w:t>
      </w:r>
      <w:r>
        <w:rPr>
          <w:i/>
        </w:rPr>
        <w:t xml:space="preserve">bị </w:t>
      </w:r>
      <w:r>
        <w:t xml:space="preserve">thất </w:t>
      </w:r>
      <w:r>
        <w:rPr>
          <w:i/>
        </w:rPr>
        <w:t xml:space="preserve">thu </w:t>
      </w:r>
      <w:r>
        <w:rPr>
          <w:i/>
        </w:rPr>
        <w:t xml:space="preserve">do </w:t>
      </w:r>
      <w:r>
        <w:rPr>
          <w:i/>
        </w:rPr>
        <w:t xml:space="preserve">sâu </w:t>
      </w:r>
      <w:r>
        <w:rPr>
          <w:i/>
        </w:rPr>
        <w:t xml:space="preserve">bệnh. </w:t>
      </w:r>
      <w:r>
        <w:t xml:space="preserve">Thấtthuthuế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thủ </w:t>
      </w:r>
      <w:r>
        <w:rPr>
          <w:i/>
        </w:rPr>
        <w:t xml:space="preserve">động từ </w:t>
      </w:r>
      <w:r>
        <w:t xml:space="preserve">(cũ). </w:t>
      </w:r>
      <w:r>
        <w:t xml:space="preserve">(Vị </w:t>
      </w:r>
      <w:r>
        <w:t xml:space="preserve">trí </w:t>
      </w:r>
      <w:r>
        <w:t xml:space="preserve">phòng </w:t>
      </w:r>
      <w:r>
        <w:t xml:space="preserve">thủ </w:t>
      </w:r>
      <w:r>
        <w:t xml:space="preserve">quan </w:t>
      </w:r>
      <w:r>
        <w:t xml:space="preserve">trọng) </w:t>
      </w:r>
      <w:r>
        <w:t xml:space="preserve">bị </w:t>
      </w:r>
      <w:r>
        <w:t xml:space="preserve">mất </w:t>
      </w:r>
      <w:r>
        <w:t xml:space="preserve">về </w:t>
      </w:r>
      <w:r>
        <w:t xml:space="preserve">tay </w:t>
      </w:r>
      <w:r>
        <w:t xml:space="preserve">đối </w:t>
      </w:r>
      <w:r>
        <w:t xml:space="preserve">phương. </w:t>
      </w:r>
      <w:r>
        <w:t xml:space="preserve">Kinh </w:t>
      </w:r>
      <w:r>
        <w:t xml:space="preserve">thành </w:t>
      </w:r>
      <w:r>
        <w:rPr>
          <w:i/>
        </w:rPr>
        <w:t xml:space="preserve">thất </w:t>
      </w:r>
      <w:r>
        <w:t xml:space="preserve">thủ. </w:t>
      </w:r>
      <w:r>
        <w:t xml:space="preserve">. </w:t>
      </w:r>
      <w:r>
        <w:t xml:space="preserve">. </w:t>
      </w:r>
      <w:r>
        <w:t xml:space="preserve">c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