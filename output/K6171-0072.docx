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bưng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Vùng </w:t>
      </w:r>
      <w:r>
        <w:t xml:space="preserve">có </w:t>
      </w:r>
      <w:r>
        <w:t xml:space="preserve">bưng, </w:t>
      </w:r>
      <w:r>
        <w:t xml:space="preserve">có </w:t>
      </w:r>
      <w:r>
        <w:rPr>
          <w:i/>
        </w:rPr>
        <w:t xml:space="preserve">biển;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vùng </w:t>
      </w:r>
      <w:r>
        <w:t xml:space="preserve">căn </w:t>
      </w:r>
      <w:r>
        <w:t xml:space="preserve">cứ </w:t>
      </w:r>
      <w:r>
        <w:t xml:space="preserve">kháng </w:t>
      </w:r>
      <w:r>
        <w:t xml:space="preserve">chiến </w:t>
      </w:r>
      <w:r>
        <w:t xml:space="preserve">ở </w:t>
      </w:r>
      <w:r>
        <w:t xml:space="preserve">Nam </w:t>
      </w:r>
      <w:r>
        <w:t xml:space="preserve">Bộ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Việt </w:t>
      </w:r>
      <w:r>
        <w:t xml:space="preserve">Nam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 </w:t>
      </w:r>
      <w:r>
        <w:t xml:space="preserve">và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Mĩ. </w:t>
      </w:r>
      <w:r>
        <w:t xml:space="preserve">Bưng </w:t>
      </w:r>
      <w:r>
        <w:rPr>
          <w:i/>
        </w:rPr>
        <w:t xml:space="preserve">biên </w:t>
      </w:r>
      <w:r>
        <w:rPr>
          <w:i/>
        </w:rPr>
        <w:t xml:space="preserve">lây </w:t>
      </w:r>
      <w:r>
        <w:rPr>
          <w:i/>
        </w:rPr>
        <w:t xml:space="preserve">lội </w:t>
      </w:r>
      <w:r>
        <w:t xml:space="preserve">Ra </w:t>
      </w:r>
      <w:r>
        <w:rPr>
          <w:i/>
        </w:rPr>
        <w:t xml:space="preserve">bưng </w:t>
      </w:r>
      <w:r>
        <w:rPr>
          <w:i/>
        </w:rPr>
        <w:t xml:space="preserve">biên. </w:t>
      </w:r>
      <w:r>
        <w:rPr>
          <w:i/>
        </w:rPr>
        <w:t xml:space="preserve">Bưng </w:t>
      </w:r>
      <w:r>
        <w:rPr>
          <w:i/>
        </w:rPr>
        <w:t xml:space="preserve">biền </w:t>
      </w:r>
      <w:r>
        <w:rPr>
          <w:i/>
        </w:rPr>
        <w:t xml:space="preserve">Đồng </w:t>
      </w:r>
      <w:r>
        <w:rPr>
          <w:i/>
        </w:rPr>
        <w:t xml:space="preserve">Tháp. </w:t>
      </w:r>
      <w:r>
        <w:br/>
      </w:r>
      <w:r>
        <w:rPr>
          <w:b/>
        </w:rPr>
        <w:t xml:space="preserve">bưng </w:t>
      </w:r>
      <w:r>
        <w:rPr>
          <w:b/>
        </w:rPr>
        <w:t xml:space="preserve">bít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Che </w:t>
      </w:r>
      <w:r>
        <w:t xml:space="preserve">bịt </w:t>
      </w:r>
      <w:r>
        <w:t xml:space="preserve">kín, </w:t>
      </w:r>
      <w:r>
        <w:t xml:space="preserve">làm </w:t>
      </w:r>
      <w:r>
        <w:t xml:space="preserve">cho </w:t>
      </w:r>
      <w:r>
        <w:t xml:space="preserve">ngăn </w:t>
      </w:r>
      <w:r>
        <w:t xml:space="preserve">cách </w:t>
      </w:r>
      <w:r>
        <w:t xml:space="preserve">hẳn </w:t>
      </w:r>
      <w:r>
        <w:t xml:space="preserve">với </w:t>
      </w:r>
      <w:r>
        <w:t xml:space="preserve">bên </w:t>
      </w:r>
      <w:r>
        <w:t xml:space="preserve">ngoài. </w:t>
      </w:r>
      <w:r>
        <w:t xml:space="preserve">Sống </w:t>
      </w:r>
      <w:r>
        <w:t xml:space="preserve">trong </w:t>
      </w:r>
      <w:r>
        <w:rPr>
          <w:i/>
        </w:rPr>
        <w:t xml:space="preserve">bốn </w:t>
      </w:r>
      <w:r>
        <w:rPr>
          <w:i/>
        </w:rPr>
        <w:t xml:space="preserve">búc </w:t>
      </w:r>
      <w:r>
        <w:rPr>
          <w:i/>
        </w:rPr>
        <w:t xml:space="preserve">tường </w:t>
      </w:r>
      <w:r>
        <w:rPr>
          <w:i/>
        </w:rPr>
        <w:t xml:space="preserve">bưng </w:t>
      </w:r>
      <w:r>
        <w:rPr>
          <w:i/>
        </w:rPr>
        <w:t xml:space="preserve">bít. </w:t>
      </w:r>
      <w:r>
        <w:rPr>
          <w:b/>
        </w:rPr>
        <w:t xml:space="preserve">2 </w:t>
      </w:r>
      <w:r>
        <w:t xml:space="preserve">Che </w:t>
      </w:r>
      <w:r>
        <w:t xml:space="preserve">đậy </w:t>
      </w:r>
      <w:r>
        <w:t xml:space="preserve">để </w:t>
      </w:r>
      <w:r>
        <w:t xml:space="preserve">giữ </w:t>
      </w:r>
      <w:r>
        <w:t xml:space="preserve">kín, </w:t>
      </w:r>
      <w:r>
        <w:t xml:space="preserve">không </w:t>
      </w:r>
      <w:r>
        <w:t xml:space="preserve">lộ </w:t>
      </w:r>
      <w:r>
        <w:t xml:space="preserve">ra. </w:t>
      </w:r>
      <w:r>
        <w:rPr>
          <w:i/>
        </w:rPr>
        <w:t xml:space="preserve">Tin </w:t>
      </w:r>
      <w:r>
        <w:rPr>
          <w:i/>
        </w:rPr>
        <w:t xml:space="preserve">tức </w:t>
      </w:r>
      <w:r>
        <w:rPr>
          <w:i/>
        </w:rPr>
        <w:t xml:space="preserve">bị </w:t>
      </w:r>
      <w:r>
        <w:rPr>
          <w:i/>
        </w:rPr>
        <w:t xml:space="preserve">bưng </w:t>
      </w:r>
      <w:r>
        <w:rPr>
          <w:i/>
        </w:rPr>
        <w:t xml:space="preserve">bít. </w:t>
      </w:r>
      <w:r>
        <w:br/>
      </w:r>
      <w:r>
        <w:rPr>
          <w:b/>
        </w:rPr>
        <w:t xml:space="preserve">bừng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Chuyến </w:t>
      </w:r>
      <w:r>
        <w:t xml:space="preserve">trạng </w:t>
      </w:r>
      <w:r>
        <w:t xml:space="preserve">thái </w:t>
      </w:r>
      <w:r>
        <w:t xml:space="preserve">đột </w:t>
      </w:r>
      <w:r>
        <w:t xml:space="preserve">ngột </w:t>
      </w:r>
      <w:r>
        <w:t xml:space="preserve">từ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gì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rõ </w:t>
      </w:r>
      <w:r>
        <w:t xml:space="preserve">rệt </w:t>
      </w:r>
      <w:r>
        <w:t xml:space="preserve">và </w:t>
      </w:r>
      <w:r>
        <w:t xml:space="preserve">mạnh </w:t>
      </w:r>
      <w:r>
        <w:t xml:space="preserve">mẽ </w:t>
      </w:r>
      <w:r>
        <w:t xml:space="preserve">(về </w:t>
      </w:r>
      <w:r>
        <w:t xml:space="preserve">ánh </w:t>
      </w:r>
      <w:r>
        <w:t xml:space="preserve">sáng, </w:t>
      </w:r>
      <w:r>
        <w:t xml:space="preserve">nhiệt, </w:t>
      </w:r>
      <w:r>
        <w:t xml:space="preserve">v.v.). </w:t>
      </w:r>
      <w:r>
        <w:rPr>
          <w:i/>
        </w:rPr>
        <w:t xml:space="preserve">Ngọn </w:t>
      </w:r>
      <w:r>
        <w:t xml:space="preserve">lửa </w:t>
      </w:r>
      <w:r>
        <w:rPr>
          <w:i/>
        </w:rPr>
        <w:t xml:space="preserve">bừng </w:t>
      </w:r>
      <w:r>
        <w:rPr>
          <w:i/>
        </w:rPr>
        <w:t xml:space="preserve">cháy. </w:t>
      </w:r>
      <w:r>
        <w:t xml:space="preserve">Người </w:t>
      </w:r>
      <w:r>
        <w:rPr>
          <w:i/>
        </w:rPr>
        <w:t xml:space="preserve">nóng </w:t>
      </w:r>
      <w:r>
        <w:t xml:space="preserve">bừng. </w:t>
      </w:r>
      <w:r>
        <w:rPr>
          <w:i/>
        </w:rPr>
        <w:t xml:space="preserve">Mặt </w:t>
      </w:r>
      <w:r>
        <w:rPr>
          <w:i/>
        </w:rPr>
        <w:t xml:space="preserve">đỏ </w:t>
      </w:r>
      <w:r>
        <w:rPr>
          <w:i/>
        </w:rPr>
        <w:t xml:space="preserve">bừng. </w:t>
      </w:r>
      <w:r>
        <w:rPr>
          <w:i/>
        </w:rPr>
        <w:t xml:space="preserve">Bừng </w:t>
      </w:r>
      <w:r>
        <w:t xml:space="preserve">bừng </w:t>
      </w:r>
      <w:r>
        <w:rPr>
          <w:i/>
        </w:rPr>
        <w:t xml:space="preserve">khí </w:t>
      </w:r>
      <w:r>
        <w:t xml:space="preserve">thế. </w:t>
      </w:r>
      <w:r>
        <w:rPr>
          <w:b/>
        </w:rPr>
        <w:t xml:space="preserve">2 </w:t>
      </w:r>
      <w:r>
        <w:t xml:space="preserve">Chuyển </w:t>
      </w:r>
      <w:r>
        <w:t xml:space="preserve">trạng </w:t>
      </w:r>
      <w:r>
        <w:t xml:space="preserve">thái </w:t>
      </w:r>
      <w:r>
        <w:t xml:space="preserve">đột </w:t>
      </w:r>
      <w:r>
        <w:t xml:space="preserve">ngột, </w:t>
      </w:r>
      <w:r>
        <w:t xml:space="preserve">từ </w:t>
      </w:r>
      <w:r>
        <w:t xml:space="preserve">đang </w:t>
      </w:r>
      <w:r>
        <w:t xml:space="preserve">ngủ </w:t>
      </w:r>
      <w:r>
        <w:t xml:space="preserve">sang </w:t>
      </w:r>
      <w:r>
        <w:t xml:space="preserve">tỉnh </w:t>
      </w:r>
      <w:r>
        <w:t xml:space="preserve">hẳn </w:t>
      </w:r>
      <w:r>
        <w:t xml:space="preserve">dậy. </w:t>
      </w:r>
      <w:r>
        <w:rPr>
          <w:i/>
        </w:rPr>
        <w:t xml:space="preserve">Bừng </w:t>
      </w:r>
      <w:r>
        <w:rPr>
          <w:i/>
        </w:rPr>
        <w:t xml:space="preserve">tỉnh </w:t>
      </w:r>
      <w:r>
        <w:t xml:space="preserve">giấc </w:t>
      </w:r>
      <w:r>
        <w:rPr>
          <w:i/>
        </w:rPr>
        <w:t xml:space="preserve">mơ. </w:t>
      </w:r>
      <w:r>
        <w:rPr>
          <w:i/>
        </w:rPr>
        <w:t xml:space="preserve">Bừng </w:t>
      </w:r>
      <w:r>
        <w:t xml:space="preserve">mắt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bửng,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Tảng </w:t>
      </w:r>
      <w:r>
        <w:t xml:space="preserve">đất </w:t>
      </w:r>
      <w:r>
        <w:t xml:space="preserve">lẫn </w:t>
      </w:r>
      <w:r>
        <w:rPr>
          <w:i/>
        </w:rPr>
        <w:t xml:space="preserve">đá </w:t>
      </w:r>
      <w:r>
        <w:t xml:space="preserve">dễ </w:t>
      </w:r>
      <w:r>
        <w:t xml:space="preserve">vỡ </w:t>
      </w:r>
      <w:r>
        <w:t xml:space="preserve">vụn </w:t>
      </w:r>
      <w:r>
        <w:t xml:space="preserve">vì </w:t>
      </w:r>
      <w:r>
        <w:t xml:space="preserve">kết </w:t>
      </w:r>
      <w:r>
        <w:t xml:space="preserve">không </w:t>
      </w:r>
      <w:r>
        <w:t xml:space="preserve">chặt </w:t>
      </w:r>
      <w:r>
        <w:t xml:space="preserve">với </w:t>
      </w:r>
      <w:r>
        <w:t xml:space="preserve">nhau. </w:t>
      </w:r>
      <w:r>
        <w:rPr>
          <w:i/>
        </w:rPr>
        <w:t xml:space="preserve">Bửng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Khối </w:t>
      </w:r>
      <w:r>
        <w:t xml:space="preserve">đất </w:t>
      </w:r>
      <w:r>
        <w:rPr>
          <w:i/>
        </w:rPr>
        <w:t xml:space="preserve">lớn </w:t>
      </w:r>
      <w:r>
        <w:t xml:space="preserve">bọc </w:t>
      </w:r>
      <w:r>
        <w:t xml:space="preserve">quanh </w:t>
      </w:r>
      <w:r>
        <w:t xml:space="preserve">gốc, </w:t>
      </w:r>
      <w:r>
        <w:t xml:space="preserve">rễ </w:t>
      </w:r>
      <w:r>
        <w:t xml:space="preserve">một </w:t>
      </w:r>
      <w:r>
        <w:t xml:space="preserve">cây. </w:t>
      </w:r>
      <w:r>
        <w:rPr>
          <w:i/>
        </w:rPr>
        <w:t xml:space="preserve">Đào </w:t>
      </w:r>
      <w:r>
        <w:rPr>
          <w:i/>
        </w:rPr>
        <w:t xml:space="preserve">lên </w:t>
      </w:r>
      <w:r>
        <w:rPr>
          <w:i/>
        </w:rPr>
        <w:t xml:space="preserve">cả </w:t>
      </w:r>
      <w:r>
        <w:t xml:space="preserve">bứng. </w:t>
      </w:r>
      <w:r>
        <w:br/>
      </w:r>
      <w:r>
        <w:rPr>
          <w:b/>
        </w:rPr>
        <w:t xml:space="preserve">bửng,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Tấm </w:t>
      </w:r>
      <w:r>
        <w:t xml:space="preserve">chắn </w:t>
      </w:r>
      <w:r>
        <w:t xml:space="preserve">ngang </w:t>
      </w:r>
      <w:r>
        <w:t xml:space="preserve">để </w:t>
      </w:r>
      <w:r>
        <w:t xml:space="preserve">che </w:t>
      </w:r>
      <w:r>
        <w:t xml:space="preserve">kín, </w:t>
      </w:r>
      <w:r>
        <w:t xml:space="preserve">giữ </w:t>
      </w:r>
      <w:r>
        <w:t xml:space="preserve">chắc. </w:t>
      </w:r>
      <w:r>
        <w:t xml:space="preserve">Tháo </w:t>
      </w:r>
      <w:r>
        <w:rPr>
          <w:i/>
        </w:rPr>
        <w:t xml:space="preserve">bứng </w:t>
      </w:r>
      <w:r>
        <w:rPr>
          <w:i/>
        </w:rPr>
        <w:t xml:space="preserve">đồng </w:t>
      </w:r>
      <w:r>
        <w:rPr>
          <w:i/>
        </w:rPr>
        <w:t xml:space="preserve">sau </w:t>
      </w:r>
      <w:r>
        <w:t xml:space="preserve">xe </w:t>
      </w:r>
      <w:r>
        <w:t xml:space="preserve">bò </w:t>
      </w:r>
      <w:r>
        <w:rPr>
          <w:i/>
        </w:rPr>
        <w:t xml:space="preserve">để </w:t>
      </w:r>
      <w:r>
        <w:rPr>
          <w:i/>
        </w:rPr>
        <w:t xml:space="preserve">đổ </w:t>
      </w:r>
      <w:r>
        <w:rPr>
          <w:i/>
        </w:rPr>
        <w:t xml:space="preserve">đất. </w:t>
      </w:r>
      <w:r>
        <w:t xml:space="preserve">bứng </w:t>
      </w:r>
      <w:r>
        <w:t xml:space="preserve">động từ </w:t>
      </w:r>
      <w:r>
        <w:t xml:space="preserve">Đào </w:t>
      </w:r>
      <w:r>
        <w:t xml:space="preserve">cây </w:t>
      </w:r>
      <w:r>
        <w:t xml:space="preserve">với </w:t>
      </w:r>
      <w:r>
        <w:t xml:space="preserve">cả </w:t>
      </w:r>
      <w:r>
        <w:t xml:space="preserve">bầu </w:t>
      </w:r>
      <w:r>
        <w:t xml:space="preserve">đất </w:t>
      </w:r>
      <w:r>
        <w:t xml:space="preserve">xung </w:t>
      </w:r>
      <w:r>
        <w:t xml:space="preserve">quanh </w:t>
      </w:r>
      <w:r>
        <w:t xml:space="preserve">rễ </w:t>
      </w:r>
      <w:r>
        <w:t xml:space="preserve">để </w:t>
      </w:r>
      <w:r>
        <w:t xml:space="preserve">chuyển </w:t>
      </w:r>
      <w:r>
        <w:t xml:space="preserve">đi </w:t>
      </w:r>
      <w:r>
        <w:t xml:space="preserve">trồng </w:t>
      </w:r>
      <w:r>
        <w:t xml:space="preserve">ở </w:t>
      </w:r>
      <w:r>
        <w:t xml:space="preserve">nơi </w:t>
      </w:r>
      <w:r>
        <w:t xml:space="preserve">khác. </w:t>
      </w:r>
      <w:r>
        <w:br/>
      </w:r>
      <w:r>
        <w:rPr>
          <w:b/>
        </w:rPr>
        <w:t xml:space="preserve">bựng </w:t>
      </w:r>
      <w:r>
        <w:rPr>
          <w:i/>
        </w:rPr>
        <w:t xml:space="preserve">danh từ </w:t>
      </w:r>
      <w:r>
        <w:t xml:space="preserve">(phương ngữ). </w:t>
      </w:r>
      <w:r>
        <w:t xml:space="preserve">Khối </w:t>
      </w:r>
      <w:r>
        <w:t xml:space="preserve">to </w:t>
      </w:r>
      <w:r>
        <w:t xml:space="preserve">và </w:t>
      </w:r>
      <w:r>
        <w:t xml:space="preserve">đặc </w:t>
      </w:r>
      <w:r>
        <w:t xml:space="preserve">kết </w:t>
      </w:r>
      <w:r>
        <w:t xml:space="preserve">chặt </w:t>
      </w:r>
      <w:r>
        <w:t xml:space="preserve">với </w:t>
      </w:r>
      <w:r>
        <w:t xml:space="preserve">nhau. </w:t>
      </w:r>
      <w:r>
        <w:t xml:space="preserve">Từng </w:t>
      </w:r>
      <w:r>
        <w:rPr>
          <w:i/>
        </w:rPr>
        <w:t xml:space="preserve">bựng </w:t>
      </w:r>
      <w:r>
        <w:rPr>
          <w:i/>
        </w:rPr>
        <w:t xml:space="preserve">khói </w:t>
      </w:r>
      <w:r>
        <w:rPr>
          <w:i/>
        </w:rPr>
        <w:t xml:space="preserve">đen </w:t>
      </w:r>
      <w:r>
        <w:rPr>
          <w:i/>
        </w:rPr>
        <w:t xml:space="preserve">bốc </w:t>
      </w:r>
      <w:r>
        <w:rPr>
          <w:i/>
        </w:rPr>
        <w:t xml:space="preserve">lên. </w:t>
      </w:r>
      <w:r>
        <w:rPr>
          <w:i/>
        </w:rPr>
        <w:t xml:space="preserve">Một </w:t>
      </w:r>
      <w:r>
        <w:rPr>
          <w:i/>
        </w:rPr>
        <w:t xml:space="preserve">bựng </w:t>
      </w:r>
      <w:r>
        <w:rPr>
          <w:i/>
        </w:rPr>
        <w:t xml:space="preserve">lửa </w:t>
      </w:r>
      <w:r>
        <w:rPr>
          <w:i/>
        </w:rPr>
        <w:t xml:space="preserve">đó. </w:t>
      </w:r>
      <w:r>
        <w:t xml:space="preserve">Cuốc </w:t>
      </w:r>
      <w:r>
        <w:rPr>
          <w:i/>
        </w:rPr>
        <w:t xml:space="preserve">lên </w:t>
      </w:r>
      <w:r>
        <w:rPr>
          <w:i/>
        </w:rPr>
        <w:t xml:space="preserve">từng </w:t>
      </w:r>
      <w:r>
        <w:rPr>
          <w:i/>
        </w:rPr>
        <w:t xml:space="preserve">bựng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chân </w:t>
      </w:r>
      <w:r>
        <w:t xml:space="preserve">tới </w:t>
      </w:r>
      <w:r>
        <w:t xml:space="preserve">một </w:t>
      </w:r>
      <w:r>
        <w:t xml:space="preserve">chỗ </w:t>
      </w:r>
      <w:r>
        <w:t xml:space="preserve">khác </w:t>
      </w:r>
      <w:r>
        <w:t xml:space="preserve">để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tới </w:t>
      </w:r>
      <w:r>
        <w:t xml:space="preserve">đó. </w:t>
      </w:r>
      <w:r>
        <w:rPr>
          <w:i/>
        </w:rPr>
        <w:t xml:space="preserve">Bước </w:t>
      </w:r>
      <w:r>
        <w:rPr>
          <w:i/>
        </w:rPr>
        <w:t xml:space="preserve">vào </w:t>
      </w:r>
      <w:r>
        <w:t xml:space="preserve">nhà </w:t>
      </w:r>
      <w:r>
        <w:t xml:space="preserve">Bước </w:t>
      </w:r>
      <w:r>
        <w:rPr>
          <w:i/>
        </w:rPr>
        <w:t xml:space="preserve">ráo </w:t>
      </w:r>
      <w:r>
        <w:t xml:space="preserve">một </w:t>
      </w:r>
      <w:r>
        <w:t xml:space="preserve">thôi. </w:t>
      </w:r>
      <w:r>
        <w:rPr>
          <w:i/>
        </w:rPr>
        <w:t xml:space="preserve">Bước </w:t>
      </w:r>
      <w:r>
        <w:rPr>
          <w:i/>
        </w:rPr>
        <w:t xml:space="preserve">ngay </w:t>
      </w:r>
      <w:r>
        <w:rPr>
          <w:i/>
        </w:rPr>
        <w:t xml:space="preserve">cho </w:t>
      </w:r>
      <w:r>
        <w:t xml:space="preserve">ránh! </w:t>
      </w:r>
      <w:r>
        <w:t xml:space="preserve">(kng,; </w:t>
      </w:r>
      <w:r>
        <w:t xml:space="preserve">lời </w:t>
      </w:r>
      <w:r>
        <w:t xml:space="preserve">xua </w:t>
      </w:r>
      <w:r>
        <w:t xml:space="preserve">đuổi).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qua, </w:t>
      </w:r>
      <w:r>
        <w:t xml:space="preserve">sang, </w:t>
      </w:r>
      <w:r>
        <w:t xml:space="preserve">vào, </w:t>
      </w:r>
      <w:r>
        <w:t xml:space="preserve">tới). </w:t>
      </w:r>
      <w:r>
        <w:t xml:space="preserve">Chuyển </w:t>
      </w:r>
      <w:r>
        <w:t xml:space="preserve">giai </w:t>
      </w:r>
      <w:r>
        <w:t xml:space="preserve">đoạn. </w:t>
      </w:r>
      <w:r>
        <w:t xml:space="preserve">Bước </w:t>
      </w:r>
      <w:r>
        <w:t xml:space="preserve">sang </w:t>
      </w:r>
      <w:r>
        <w:rPr>
          <w:i/>
        </w:rPr>
        <w:t xml:space="preserve">năm </w:t>
      </w:r>
      <w:r>
        <w:t xml:space="preserve">mới.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bước </w:t>
      </w:r>
      <w:r>
        <w:rPr>
          <w:i/>
        </w:rPr>
        <w:t xml:space="preserve">uào </w:t>
      </w:r>
      <w:r>
        <w:rPr>
          <w:i/>
        </w:rPr>
        <w:t xml:space="preserve">sản </w:t>
      </w:r>
      <w:r>
        <w:t xml:space="preserve">xuất.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Động </w:t>
      </w:r>
      <w:r>
        <w:t xml:space="preserve">tác </w:t>
      </w:r>
      <w:r>
        <w:t xml:space="preserve">bước </w:t>
      </w:r>
      <w:r>
        <w:t xml:space="preserve">đi </w:t>
      </w:r>
      <w:r>
        <w:rPr>
          <w:i/>
        </w:rPr>
        <w:t xml:space="preserve">Cất </w:t>
      </w:r>
      <w:r>
        <w:rPr>
          <w:i/>
        </w:rPr>
        <w:t xml:space="preserve">bước. </w:t>
      </w:r>
      <w:r>
        <w:rPr>
          <w:i/>
        </w:rPr>
        <w:t xml:space="preserve">Ráo </w:t>
      </w:r>
      <w:r>
        <w:rPr>
          <w:i/>
        </w:rPr>
        <w:t xml:space="preserve">bước. </w:t>
      </w:r>
      <w:r>
        <w:t xml:space="preserve">Không </w:t>
      </w:r>
      <w:r>
        <w:t xml:space="preserve">lùi </w:t>
      </w:r>
      <w:r>
        <w:rPr>
          <w:i/>
        </w:rPr>
        <w:t xml:space="preserve">bước </w:t>
      </w:r>
      <w:r>
        <w:t xml:space="preserve">trước </w:t>
      </w:r>
      <w:r>
        <w:rPr>
          <w:i/>
        </w:rPr>
        <w:t xml:space="preserve">khó </w:t>
      </w:r>
      <w:r>
        <w:t xml:space="preserve">khăn </w:t>
      </w:r>
      <w:r>
        <w:t xml:space="preserve">(bóng (nghĩa bóng)). </w:t>
      </w:r>
      <w:r>
        <w:rPr>
          <w:b/>
        </w:rPr>
        <w:t xml:space="preserve">2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chân </w:t>
      </w:r>
      <w:r>
        <w:t xml:space="preserve">khi </w:t>
      </w:r>
      <w:r>
        <w:t xml:space="preserve">bước. </w:t>
      </w:r>
      <w:r>
        <w:rPr>
          <w:i/>
        </w:rPr>
        <w:t xml:space="preserve">Cách </w:t>
      </w:r>
      <w:r>
        <w:t xml:space="preserve">nhau </w:t>
      </w:r>
      <w:r>
        <w:t xml:space="preserve">mươi </w:t>
      </w:r>
      <w:r>
        <w:rPr>
          <w:i/>
        </w:rPr>
        <w:t xml:space="preserve">bước. </w:t>
      </w:r>
      <w:r>
        <w:rPr>
          <w:i/>
        </w:rPr>
        <w:t xml:space="preserve">Một </w:t>
      </w:r>
      <w:r>
        <w:rPr>
          <w:i/>
        </w:rPr>
        <w:t xml:space="preserve">bước </w:t>
      </w:r>
      <w:r>
        <w:t xml:space="preserve">không </w:t>
      </w:r>
      <w:r>
        <w:rPr>
          <w:i/>
        </w:rPr>
        <w:t xml:space="preserve">đi, </w:t>
      </w:r>
      <w:r>
        <w:t xml:space="preserve">một </w:t>
      </w:r>
      <w:r>
        <w:t xml:space="preserve">lï </w:t>
      </w:r>
      <w:r>
        <w:rPr>
          <w:i/>
        </w:rPr>
        <w:t xml:space="preserve">không </w:t>
      </w:r>
      <w:r>
        <w:rPr>
          <w:i/>
        </w:rPr>
        <w:t xml:space="preserve">rời. </w:t>
      </w:r>
      <w:r>
        <w:rPr>
          <w:b/>
        </w:rPr>
        <w:t xml:space="preserve">3 </w:t>
      </w:r>
      <w:r>
        <w:t xml:space="preserve">Phần </w:t>
      </w:r>
      <w:r>
        <w:t xml:space="preserve">chia </w:t>
      </w:r>
      <w:r>
        <w:t xml:space="preserve">nhỏ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trình; </w:t>
      </w:r>
      <w:r>
        <w:t xml:space="preserve">giai </w:t>
      </w:r>
      <w:r>
        <w:t xml:space="preserve">đoạn. </w:t>
      </w:r>
      <w:r>
        <w:t xml:space="preserve">Một </w:t>
      </w:r>
      <w:r>
        <w:rPr>
          <w:i/>
        </w:rPr>
        <w:t xml:space="preserve">bước </w:t>
      </w:r>
      <w:r>
        <w:rPr>
          <w:i/>
        </w:rPr>
        <w:t xml:space="preserve">tiến </w:t>
      </w:r>
      <w:r>
        <w:rPr>
          <w:i/>
        </w:rPr>
        <w:t xml:space="preserve">bộ. </w:t>
      </w:r>
      <w:r>
        <w:rPr>
          <w:i/>
        </w:rPr>
        <w:t xml:space="preserve">Bước </w:t>
      </w:r>
      <w:r>
        <w:t xml:space="preserve">ngoặt*. </w:t>
      </w:r>
      <w:r>
        <w:rPr>
          <w:b/>
        </w:rPr>
        <w:t xml:space="preserve">4 </w:t>
      </w:r>
      <w:r>
        <w:t xml:space="preserve">Hoàn </w:t>
      </w:r>
      <w:r>
        <w:t xml:space="preserve">cảnh </w:t>
      </w:r>
      <w:r>
        <w:t xml:space="preserve">gặp </w:t>
      </w:r>
      <w:r>
        <w:t xml:space="preserve">phải,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nhỏ </w:t>
      </w:r>
      <w:r>
        <w:t xml:space="preserve">trong </w:t>
      </w:r>
      <w:r>
        <w:t xml:space="preserve">cuộc </w:t>
      </w:r>
      <w:r>
        <w:t xml:space="preserve">đời. </w:t>
      </w:r>
      <w:r>
        <w:rPr>
          <w:i/>
        </w:rPr>
        <w:t xml:space="preserve">Lâm </w:t>
      </w:r>
      <w:r>
        <w:rPr>
          <w:i/>
        </w:rPr>
        <w:t xml:space="preserve">vào </w:t>
      </w:r>
      <w:r>
        <w:rPr>
          <w:i/>
        </w:rPr>
        <w:t xml:space="preserve">bước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b/>
        </w:rPr>
        <w:t xml:space="preserve">5 </w:t>
      </w:r>
      <w:r>
        <w:t xml:space="preserve">(chuyên môn).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phần </w:t>
      </w:r>
      <w:r>
        <w:t xml:space="preserve">tử </w:t>
      </w:r>
      <w:r>
        <w:t xml:space="preserve">kề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dãy </w:t>
      </w:r>
      <w:r>
        <w:t xml:space="preserve">phần </w:t>
      </w:r>
      <w:r>
        <w:t xml:space="preserve">tử </w:t>
      </w:r>
      <w:r>
        <w:t xml:space="preserve">cùng </w:t>
      </w:r>
      <w:r>
        <w:t xml:space="preserve">loại. </w:t>
      </w:r>
      <w:r>
        <w:t xml:space="preserve">Bước </w:t>
      </w:r>
      <w:r>
        <w:rPr>
          <w:i/>
        </w:rPr>
        <w:t xml:space="preserve">đỉnh </w:t>
      </w:r>
      <w:r>
        <w:rPr>
          <w:i/>
        </w:rPr>
        <w:t xml:space="preserve">ốc </w:t>
      </w:r>
      <w:r>
        <w:t xml:space="preserve">(khoảng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rãnh </w:t>
      </w:r>
      <w:r>
        <w:t xml:space="preserve">kế </w:t>
      </w:r>
      <w:r>
        <w:t xml:space="preserve">tiếp </w:t>
      </w:r>
      <w:r>
        <w:t xml:space="preserve">của </w:t>
      </w:r>
      <w:r>
        <w:t xml:space="preserve">đinh </w:t>
      </w:r>
      <w:r>
        <w:t xml:space="preserve">ốc).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hoặc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i/>
        </w:rPr>
        <w:t xml:space="preserve">Giai </w:t>
      </w:r>
      <w:r>
        <w:t xml:space="preserve">đoạn </w:t>
      </w:r>
      <w:r>
        <w:t xml:space="preserve">đầu </w:t>
      </w:r>
      <w:r>
        <w:t xml:space="preserve">của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 </w:t>
      </w:r>
      <w:r>
        <w:t xml:space="preserve">còn </w:t>
      </w:r>
      <w:r>
        <w:t xml:space="preserve">chưa </w:t>
      </w:r>
      <w:r>
        <w:t xml:space="preserve">kết </w:t>
      </w:r>
      <w:r>
        <w:t xml:space="preserve">thúc </w:t>
      </w:r>
      <w:r>
        <w:t xml:space="preserve">(hàm </w:t>
      </w:r>
      <w:r>
        <w:t xml:space="preserve">ý </w:t>
      </w:r>
      <w:r>
        <w:t xml:space="preserve">còn </w:t>
      </w:r>
      <w:r>
        <w:t xml:space="preserve">phải </w:t>
      </w:r>
      <w:r>
        <w:t xml:space="preserve">có </w:t>
      </w:r>
      <w:r>
        <w:t xml:space="preserve">sự </w:t>
      </w:r>
      <w:r>
        <w:t xml:space="preserve">tiếp </w:t>
      </w:r>
      <w:r>
        <w:t xml:space="preserve">tục,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tiếp </w:t>
      </w:r>
      <w:r>
        <w:t xml:space="preserve">theo). </w:t>
      </w:r>
      <w:r>
        <w:t xml:space="preserve">Thắng </w:t>
      </w:r>
      <w:r>
        <w:t xml:space="preserve">lợi </w:t>
      </w:r>
      <w:r>
        <w:t xml:space="preserve">bước </w:t>
      </w:r>
      <w:r>
        <w:t xml:space="preserve">đầu. </w:t>
      </w:r>
      <w:r>
        <w:rPr>
          <w:i/>
        </w:rPr>
        <w:t xml:space="preserve">Bước </w:t>
      </w:r>
      <w:r>
        <w:t xml:space="preserve">đầu </w:t>
      </w:r>
      <w:r>
        <w:rPr>
          <w:i/>
        </w:rPr>
        <w:t xml:space="preserve">tìm </w:t>
      </w:r>
      <w:r>
        <w:t xml:space="preserve">hiểu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đi </w:t>
      </w:r>
      <w:r>
        <w:rPr>
          <w:i/>
        </w:rPr>
        <w:t xml:space="preserve">danh từ </w:t>
      </w:r>
      <w:r>
        <w:t xml:space="preserve">Con </w:t>
      </w:r>
      <w:r>
        <w:t xml:space="preserve">đường </w:t>
      </w:r>
      <w:r>
        <w:t xml:space="preserve">tiến </w:t>
      </w:r>
      <w:r>
        <w:t xml:space="preserve">triển </w:t>
      </w:r>
      <w:r>
        <w:t xml:space="preserve">qua </w:t>
      </w:r>
      <w:r>
        <w:t xml:space="preserve">từng </w:t>
      </w:r>
      <w:r>
        <w:t xml:space="preserve">giai </w:t>
      </w:r>
      <w:r>
        <w:t xml:space="preserve">đoạn. </w:t>
      </w:r>
      <w:r>
        <w:rPr>
          <w:i/>
        </w:rPr>
        <w:t xml:space="preserve">Định </w:t>
      </w:r>
      <w:r>
        <w:rPr>
          <w:i/>
        </w:rPr>
        <w:t xml:space="preserve">ra </w:t>
      </w:r>
      <w:r>
        <w:rPr>
          <w:i/>
        </w:rPr>
        <w:t xml:space="preserve">đường </w:t>
      </w:r>
      <w:r>
        <w:rPr>
          <w:i/>
        </w:rPr>
        <w:t xml:space="preserve">lối </w:t>
      </w:r>
      <w:r>
        <w:t xml:space="preserve">uà </w:t>
      </w:r>
      <w:r>
        <w:t xml:space="preserve">bước </w:t>
      </w:r>
      <w:r>
        <w:t xml:space="preserve">đi </w:t>
      </w:r>
      <w:r>
        <w:t xml:space="preserve">thích </w:t>
      </w:r>
      <w:r>
        <w:t xml:space="preserve">hợp.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vững </w:t>
      </w:r>
      <w:r>
        <w:rPr>
          <w:i/>
        </w:rPr>
        <w:t xml:space="preserve">chắc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t xml:space="preserve">trào.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Đoạn </w:t>
      </w:r>
      <w:r>
        <w:t xml:space="preserve">đường </w:t>
      </w:r>
      <w:r>
        <w:t xml:space="preserve">đi, </w:t>
      </w:r>
      <w:r>
        <w:t xml:space="preserve">đoạn </w:t>
      </w:r>
      <w:r>
        <w:t xml:space="preserve">đường </w:t>
      </w:r>
      <w:r>
        <w:t xml:space="preserve">trải </w:t>
      </w:r>
      <w:r>
        <w:t xml:space="preserve">qua. </w:t>
      </w:r>
      <w:r>
        <w:rPr>
          <w:i/>
        </w:rPr>
        <w:t xml:space="preserve">Bước </w:t>
      </w:r>
      <w:r>
        <w:rPr>
          <w:i/>
        </w:rPr>
        <w:t xml:space="preserve">đường </w:t>
      </w:r>
      <w:r>
        <w:rPr>
          <w:i/>
        </w:rPr>
        <w:t xml:space="preserve">đời. </w:t>
      </w:r>
      <w:r>
        <w:t xml:space="preserve">Lâm </w:t>
      </w:r>
      <w:r>
        <w:t xml:space="preserve">vào </w:t>
      </w:r>
      <w:r>
        <w:rPr>
          <w:i/>
        </w:rPr>
        <w:t xml:space="preserve">bước </w:t>
      </w:r>
      <w:r>
        <w:t xml:space="preserve">đường </w:t>
      </w:r>
      <w:r>
        <w:t xml:space="preserve">cùng.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ngoặt </w:t>
      </w:r>
      <w:r>
        <w:rPr>
          <w:i/>
        </w:rPr>
        <w:t xml:space="preserve">danh từ </w:t>
      </w:r>
      <w:r>
        <w:t xml:space="preserve">Sự </w:t>
      </w:r>
      <w:r>
        <w:rPr>
          <w:i/>
        </w:rPr>
        <w:t xml:space="preserve">thay </w:t>
      </w:r>
      <w:r>
        <w:t xml:space="preserve">đổi </w:t>
      </w:r>
      <w:r>
        <w:t xml:space="preserve">quan </w:t>
      </w:r>
      <w:r>
        <w:t xml:space="preserve">trọng, </w:t>
      </w:r>
      <w:r>
        <w:t xml:space="preserve">căn </w:t>
      </w:r>
      <w:r>
        <w:t xml:space="preserve">bản, </w:t>
      </w:r>
      <w:r>
        <w:t xml:space="preserve">đôi </w:t>
      </w:r>
      <w:r>
        <w:t xml:space="preserve">khi </w:t>
      </w:r>
      <w:r>
        <w:t xml:space="preserve">đột </w:t>
      </w:r>
      <w:r>
        <w:t xml:space="preserve">ngột,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chính </w:t>
      </w:r>
      <w:r>
        <w:t xml:space="preserve">trị, </w:t>
      </w:r>
      <w:r>
        <w:t xml:space="preserve">kinh </w:t>
      </w:r>
      <w:r>
        <w:t xml:space="preserve">tế, </w:t>
      </w:r>
      <w:r>
        <w:t xml:space="preserve">xã </w:t>
      </w:r>
      <w:r>
        <w:t xml:space="preserve">hội. </w:t>
      </w:r>
      <w:r>
        <w:rPr>
          <w:i/>
        </w:rPr>
        <w:t xml:space="preserve">Bước </w:t>
      </w:r>
      <w:r>
        <w:t xml:space="preserve">ngoặt </w:t>
      </w:r>
      <w:r>
        <w:rPr>
          <w:i/>
        </w:rPr>
        <w:t xml:space="preserve">của </w:t>
      </w:r>
      <w:r>
        <w:rPr>
          <w:i/>
        </w:rPr>
        <w:t xml:space="preserve">lịch </w:t>
      </w:r>
      <w:r>
        <w:t xml:space="preserve">sử </w:t>
      </w:r>
      <w:r>
        <w:t xml:space="preserve">Tạo </w:t>
      </w:r>
      <w:r>
        <w:rPr>
          <w:i/>
        </w:rPr>
        <w:t xml:space="preserve">ra </w:t>
      </w:r>
      <w:r>
        <w:t xml:space="preserve">một </w:t>
      </w:r>
      <w:r>
        <w:rPr>
          <w:i/>
        </w:rPr>
        <w:t xml:space="preserve">bước </w:t>
      </w:r>
      <w:r>
        <w:rPr>
          <w:i/>
        </w:rPr>
        <w:t xml:space="preserve">ngoặt </w:t>
      </w:r>
      <w:r>
        <w:t xml:space="preserve">có </w:t>
      </w:r>
      <w:r>
        <w:rPr>
          <w:i/>
        </w:rPr>
        <w:t xml:space="preserve">lợi. </w:t>
      </w:r>
      <w:r>
        <w:t xml:space="preserve">Bước </w:t>
      </w:r>
      <w:r>
        <w:t xml:space="preserve">ngoặt </w:t>
      </w:r>
      <w:r>
        <w:t xml:space="preserve">của </w:t>
      </w:r>
      <w:r>
        <w:t xml:space="preserve">cuộc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nhảy </w:t>
      </w:r>
      <w:r>
        <w:rPr>
          <w:b/>
        </w:rPr>
        <w:t xml:space="preserve">vọt </w:t>
      </w:r>
      <w:r>
        <w:rPr>
          <w:i/>
        </w:rPr>
        <w:t xml:space="preserve">danh từ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căn </w:t>
      </w:r>
      <w:r>
        <w:t xml:space="preserve">bản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chất </w:t>
      </w:r>
      <w:r>
        <w:t xml:space="preserve">lượng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những </w:t>
      </w:r>
      <w:r>
        <w:t xml:space="preserve">thay </w:t>
      </w:r>
      <w:r>
        <w:t xml:space="preserve">đổi </w:t>
      </w:r>
      <w:r>
        <w:t xml:space="preserve">về </w:t>
      </w:r>
      <w:r>
        <w:t xml:space="preserve">số </w:t>
      </w:r>
      <w:r>
        <w:t xml:space="preserve">lượng.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sóng </w:t>
      </w:r>
      <w:r>
        <w:rPr>
          <w:i/>
        </w:rPr>
        <w:t xml:space="preserve">danh từ </w:t>
      </w:r>
      <w:r>
        <w:t xml:space="preserve">Quãng </w:t>
      </w:r>
      <w:r>
        <w:t xml:space="preserve">đường </w:t>
      </w:r>
      <w:r>
        <w:t xml:space="preserve">mà </w:t>
      </w:r>
      <w:r>
        <w:t xml:space="preserve">sóng </w:t>
      </w:r>
      <w:r>
        <w:t xml:space="preserve">lan </w:t>
      </w:r>
      <w:r>
        <w:t xml:space="preserve">truyền </w:t>
      </w:r>
      <w:r>
        <w:t xml:space="preserve">được </w:t>
      </w:r>
      <w:r>
        <w:t xml:space="preserve">trong </w:t>
      </w:r>
      <w:r>
        <w:t xml:space="preserve">một </w:t>
      </w:r>
      <w:r>
        <w:t xml:space="preserve">chu </w:t>
      </w:r>
      <w:r>
        <w:t xml:space="preserve">kì. </w:t>
      </w:r>
      <w:r>
        <w:br/>
      </w:r>
      <w:r>
        <w:rPr>
          <w:b/>
        </w:rPr>
        <w:t xml:space="preserve">bước </w:t>
      </w:r>
      <w:r>
        <w:rPr>
          <w:b/>
        </w:rPr>
        <w:t xml:space="preserve">tiến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tiến </w:t>
      </w:r>
      <w:r>
        <w:t xml:space="preserve">lên </w:t>
      </w:r>
      <w:r>
        <w:t xml:space="preserve">phía </w:t>
      </w:r>
      <w:r>
        <w:t xml:space="preserve">trước. </w:t>
      </w:r>
      <w:r>
        <w:t xml:space="preserve">Chặn </w:t>
      </w:r>
      <w:r>
        <w:rPr>
          <w:i/>
        </w:rPr>
        <w:t xml:space="preserve">bước </w:t>
      </w:r>
      <w:r>
        <w:t xml:space="preserve">tiến </w:t>
      </w:r>
      <w:r>
        <w:rPr>
          <w:i/>
        </w:rPr>
        <w:t xml:space="preserve">của </w:t>
      </w:r>
      <w:r>
        <w:t xml:space="preserve">đối </w:t>
      </w:r>
      <w:r>
        <w:t xml:space="preserve">phương. </w:t>
      </w:r>
      <w:r>
        <w:rPr>
          <w:b/>
        </w:rPr>
        <w:t xml:space="preserve">2 </w:t>
      </w:r>
      <w:r>
        <w:t xml:space="preserve">Sự </w:t>
      </w:r>
      <w:r>
        <w:t xml:space="preserve">tiến </w:t>
      </w:r>
      <w:r>
        <w:t xml:space="preserve">bộ </w:t>
      </w:r>
      <w:r>
        <w:t xml:space="preserve">trong </w:t>
      </w:r>
      <w:r>
        <w:t xml:space="preserve">từng </w:t>
      </w:r>
      <w:r>
        <w:t xml:space="preserve">giai </w:t>
      </w:r>
      <w:r>
        <w:t xml:space="preserve">đoạn </w:t>
      </w:r>
      <w:r>
        <w:t xml:space="preserve">của </w:t>
      </w:r>
      <w:r>
        <w:rPr>
          <w:i/>
        </w:rPr>
        <w:t xml:space="preserve">quá </w:t>
      </w:r>
      <w:r>
        <w:t xml:space="preserve">trình.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có </w:t>
      </w:r>
      <w:r>
        <w:t xml:space="preserve">những </w:t>
      </w:r>
      <w:r>
        <w:rPr>
          <w:i/>
        </w:rPr>
        <w:t xml:space="preserve">bước </w:t>
      </w:r>
      <w:r>
        <w:t xml:space="preserve">tiến </w:t>
      </w:r>
      <w:r>
        <w:t xml:space="preserve">upững </w:t>
      </w:r>
      <w:r>
        <w:rPr>
          <w:i/>
        </w:rPr>
        <w:t xml:space="preserve">chắc. </w:t>
      </w:r>
      <w:r>
        <w:t xml:space="preserve">Đánh </w:t>
      </w:r>
      <w:r>
        <w:rPr>
          <w:i/>
        </w:rPr>
        <w:t xml:space="preserve">dấu </w:t>
      </w:r>
      <w:r>
        <w:rPr>
          <w:i/>
        </w:rPr>
        <w:t xml:space="preserve">một </w:t>
      </w:r>
      <w:r>
        <w:rPr>
          <w:i/>
        </w:rPr>
        <w:t xml:space="preserve">bước </w:t>
      </w:r>
      <w:r>
        <w:t xml:space="preserve">tiến </w:t>
      </w:r>
      <w:r>
        <w:t xml:space="preserve">rõ </w:t>
      </w:r>
      <w:r>
        <w:t xml:space="preserve">rệt. </w:t>
      </w:r>
      <w:r>
        <w:br/>
      </w:r>
      <w:r>
        <w:rPr>
          <w:b/>
        </w:rPr>
        <w:t xml:space="preserve">bươi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bới,. </w:t>
      </w:r>
      <w:r>
        <w:br/>
      </w:r>
      <w:r>
        <w:rPr>
          <w:b/>
        </w:rPr>
        <w:t xml:space="preserve">bưởi </w:t>
      </w:r>
      <w:r>
        <w:rPr>
          <w:i/>
        </w:rPr>
        <w:t xml:space="preserve">danh từ </w:t>
      </w:r>
      <w:r>
        <w:t xml:space="preserve">Cáy </w:t>
      </w:r>
      <w:r>
        <w:t xml:space="preserve">ăn </w:t>
      </w:r>
      <w:r>
        <w:t xml:space="preserve">quả, </w:t>
      </w:r>
      <w:r>
        <w:t xml:space="preserve">cuống </w:t>
      </w:r>
      <w:r>
        <w:t xml:space="preserve">lá </w:t>
      </w:r>
      <w:r>
        <w:t xml:space="preserve">có </w:t>
      </w:r>
      <w:r>
        <w:t xml:space="preserve">cánh </w:t>
      </w:r>
      <w:r>
        <w:t xml:space="preserve">rộng, </w:t>
      </w:r>
      <w:r>
        <w:t xml:space="preserve">hoa </w:t>
      </w:r>
      <w:r>
        <w:t xml:space="preserve">màu </w:t>
      </w:r>
      <w:r>
        <w:t xml:space="preserve">trắng </w:t>
      </w:r>
      <w:r>
        <w:t xml:space="preserve">thơm, </w:t>
      </w:r>
      <w:r>
        <w:t xml:space="preserve">quả </w:t>
      </w:r>
      <w:r>
        <w:t xml:space="preserve">tròn </w:t>
      </w:r>
      <w:r>
        <w:t xml:space="preserve">và </w:t>
      </w:r>
      <w:r>
        <w:t xml:space="preserve">to, </w:t>
      </w:r>
      <w:r>
        <w:t xml:space="preserve">gồm </w:t>
      </w:r>
      <w:r>
        <w:t xml:space="preserve">nhiều </w:t>
      </w:r>
      <w:r>
        <w:t xml:space="preserve">múi </w:t>
      </w:r>
      <w:r>
        <w:t xml:space="preserve">có </w:t>
      </w:r>
      <w:r>
        <w:t xml:space="preserve">tép </w:t>
      </w:r>
      <w:r>
        <w:t xml:space="preserve">mọng </w:t>
      </w:r>
      <w:r>
        <w:t xml:space="preserve">nước, </w:t>
      </w:r>
      <w:r>
        <w:t xml:space="preserve">vị </w:t>
      </w:r>
      <w:r>
        <w:t xml:space="preserve">chua </w:t>
      </w:r>
      <w:r>
        <w:t xml:space="preserve">hoặc </w:t>
      </w:r>
      <w:r>
        <w:t xml:space="preserve">bưởi </w:t>
      </w:r>
      <w:r>
        <w:t xml:space="preserve">đào </w:t>
      </w:r>
      <w:r>
        <w:t xml:space="preserve">danh từ </w:t>
      </w:r>
      <w:r>
        <w:t xml:space="preserve">Bưởi </w:t>
      </w:r>
      <w:r>
        <w:t xml:space="preserve">quả </w:t>
      </w:r>
      <w:r>
        <w:t xml:space="preserve">có </w:t>
      </w:r>
      <w:r>
        <w:t xml:space="preserve">múi </w:t>
      </w:r>
      <w:r>
        <w:t xml:space="preserve">và </w:t>
      </w:r>
      <w:r>
        <w:t xml:space="preserve">tép </w:t>
      </w:r>
      <w:r>
        <w:t xml:space="preserve">màu </w:t>
      </w:r>
      <w:r>
        <w:t xml:space="preserve">bưởi </w:t>
      </w:r>
      <w:r>
        <w:rPr>
          <w:i/>
        </w:rPr>
        <w:t xml:space="preserve">đường </w:t>
      </w:r>
      <w:r>
        <w:t xml:space="preserve">danh từ </w:t>
      </w:r>
      <w:r>
        <w:t xml:space="preserve">Bưởi </w:t>
      </w:r>
      <w:r>
        <w:t xml:space="preserve">có </w:t>
      </w:r>
      <w:r>
        <w:t xml:space="preserve">quả </w:t>
      </w:r>
      <w:r>
        <w:t xml:space="preserve">hình </w:t>
      </w:r>
      <w:r>
        <w:t xml:space="preserve">giống </w:t>
      </w:r>
      <w:r>
        <w:t xml:space="preserve">quả </w:t>
      </w:r>
      <w:r>
        <w:t xml:space="preserve">lê,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bươm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(Rách) </w:t>
      </w:r>
      <w:r>
        <w:t xml:space="preserve">tả </w:t>
      </w:r>
      <w:r>
        <w:t xml:space="preserve">tơi </w:t>
      </w:r>
      <w:r>
        <w:t xml:space="preserve">thành </w:t>
      </w:r>
      <w:r>
        <w:t xml:space="preserve">nhiều </w:t>
      </w:r>
      <w:r>
        <w:t xml:space="preserve">mảnh.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rách </w:t>
      </w:r>
      <w:r>
        <w:rPr>
          <w:i/>
        </w:rPr>
        <w:t xml:space="preserve">bươm. </w:t>
      </w:r>
      <w:r>
        <w:t xml:space="preserve">Xé </w:t>
      </w:r>
      <w:r>
        <w:rPr>
          <w:i/>
        </w:rPr>
        <w:t xml:space="preserve">bươm. </w:t>
      </w:r>
      <w:r>
        <w:br/>
      </w:r>
      <w:r>
        <w:rPr>
          <w:b/>
        </w:rPr>
        <w:t xml:space="preserve">bươm </w:t>
      </w:r>
      <w:r>
        <w:rPr>
          <w:b/>
        </w:rPr>
        <w:t xml:space="preserve">bướm </w:t>
      </w:r>
      <w:r>
        <w:rPr>
          <w:b/>
        </w:rPr>
        <w:t xml:space="preserve">| </w:t>
      </w:r>
      <w:r>
        <w:rPr>
          <w:b/>
        </w:rPr>
        <w:t xml:space="preserve">d.x. </w:t>
      </w:r>
      <w:r>
        <w:rPr>
          <w:b/>
        </w:rPr>
        <w:t xml:space="preserve">bướm </w:t>
      </w:r>
      <w:r>
        <w:rPr>
          <w:b/>
        </w:rPr>
        <w:t xml:space="preserve">(nghĩa </w:t>
      </w:r>
      <w:r>
        <w:rPr>
          <w:b/>
        </w:rPr>
        <w:t xml:space="preserve">1.1). </w:t>
      </w:r>
      <w:r>
        <w:rPr>
          <w:i/>
        </w:rPr>
        <w:t xml:space="preserve">danh từ </w:t>
      </w:r>
      <w:r>
        <w:br/>
      </w:r>
      <w:r>
        <w:rPr>
          <w:b/>
        </w:rPr>
        <w:t xml:space="preserve">Truyền </w:t>
      </w:r>
      <w:r>
        <w:rPr>
          <w:b/>
        </w:rPr>
        <w:t xml:space="preserve">đơn </w:t>
      </w:r>
      <w:r>
        <w:rPr>
          <w:b/>
        </w:rPr>
        <w:t xml:space="preserve">nhỏ; </w:t>
      </w:r>
      <w:r>
        <w:rPr>
          <w:b/>
        </w:rPr>
        <w:t xml:space="preserve">truyền </w:t>
      </w:r>
      <w:r>
        <w:rPr>
          <w:b/>
        </w:rPr>
        <w:t xml:space="preserve">đơn </w:t>
      </w:r>
      <w:r>
        <w:rPr>
          <w:b/>
        </w:rPr>
        <w:t xml:space="preserve">bươm </w:t>
      </w:r>
      <w:r>
        <w:rPr>
          <w:b/>
        </w:rPr>
        <w:t xml:space="preserve">bướm </w:t>
      </w:r>
      <w:r>
        <w:t xml:space="preserve">(nói </w:t>
      </w:r>
      <w:r>
        <w:t xml:space="preserve">tắt). </w:t>
      </w:r>
      <w:r>
        <w:t xml:space="preserve">Rdi </w:t>
      </w:r>
      <w:r>
        <w:t xml:space="preserve">bươm </w:t>
      </w:r>
      <w:r>
        <w:rPr>
          <w:i/>
        </w:rPr>
        <w:t xml:space="preserve">bướm </w:t>
      </w:r>
      <w:r>
        <w:t xml:space="preserve">giữa </w:t>
      </w:r>
      <w:r>
        <w:rPr>
          <w:i/>
        </w:rPr>
        <w:t xml:space="preserve">chợ. </w:t>
      </w:r>
      <w:r>
        <w:t xml:space="preserve">II| </w:t>
      </w:r>
      <w:r>
        <w:t xml:space="preserve">danh từ </w:t>
      </w:r>
      <w:r>
        <w:t xml:space="preserve">cũng nói </w:t>
      </w:r>
      <w:r>
        <w:t xml:space="preserve">bướm </w:t>
      </w:r>
      <w:r>
        <w:t xml:space="preserve">bạc. </w:t>
      </w:r>
      <w:r>
        <w:t xml:space="preserve">Cây </w:t>
      </w:r>
      <w:r>
        <w:rPr>
          <w:i/>
        </w:rPr>
        <w:t xml:space="preserve">mọc </w:t>
      </w:r>
      <w:r>
        <w:rPr>
          <w:i/>
        </w:rPr>
        <w:t xml:space="preserve">hoang, </w:t>
      </w:r>
      <w:r>
        <w:t xml:space="preserve">có </w:t>
      </w:r>
      <w:r>
        <w:rPr>
          <w:i/>
        </w:rPr>
        <w:t xml:space="preserve">hoa </w:t>
      </w:r>
      <w:r>
        <w:t xml:space="preserve">nở </w:t>
      </w:r>
      <w:r>
        <w:t xml:space="preserve">trông </w:t>
      </w:r>
      <w:r>
        <w:t xml:space="preserve">như </w:t>
      </w:r>
      <w:r>
        <w:br w:type="page"/>
      </w:r>
      <w:r>
        <w:rPr>
          <w:b/>
        </w:rPr>
        <w:t xml:space="preserve">thuốc.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bướm </w:t>
      </w:r>
      <w:r>
        <w:rPr>
          <w:b/>
        </w:rPr>
        <w:t xml:space="preserve">trắng </w:t>
      </w:r>
      <w:r>
        <w:rPr>
          <w:b/>
        </w:rPr>
        <w:t xml:space="preserve">dùng </w:t>
      </w:r>
      <w:r>
        <w:rPr>
          <w:b/>
        </w:rPr>
        <w:t xml:space="preserve">làm </w:t>
      </w:r>
      <w:r>
        <w:rPr>
          <w:b/>
        </w:rPr>
        <w:t xml:space="preserve">uj\° </w:t>
      </w:r>
      <w:r>
        <w:rPr>
          <w:b/>
        </w:rPr>
        <w:t xml:space="preserve">khác </w:t>
      </w:r>
      <w:r>
        <w:rPr>
          <w:b/>
        </w:rPr>
        <w:t xml:space="preserve">thường </w:t>
      </w:r>
      <w:r>
        <w:rPr>
          <w:b/>
        </w:rPr>
        <w:t xml:space="preserve">trên </w:t>
      </w:r>
      <w:r>
        <w:rPr>
          <w:b/>
        </w:rPr>
        <w:t xml:space="preserve">thân </w:t>
      </w:r>
      <w:r>
        <w:rPr>
          <w:b/>
        </w:rPr>
        <w:t xml:space="preserve">cây </w:t>
      </w:r>
      <w:r>
        <w:rPr>
          <w:b/>
        </w:rPr>
        <w:t xml:space="preserve">gỗ. </w:t>
      </w:r>
      <w:r>
        <w:t xml:space="preserve">Cây </w:t>
      </w:r>
      <w:r>
        <w:t xml:space="preserve">gỗ </w:t>
      </w:r>
      <w:r>
        <w:t xml:space="preserve">có </w:t>
      </w:r>
      <w:r>
        <w:t xml:space="preserve">nhiều </w:t>
      </w:r>
      <w:r>
        <w:rPr>
          <w:i/>
        </w:rPr>
        <w:t xml:space="preserve">mắt </w:t>
      </w:r>
      <w:r>
        <w:t xml:space="preserve">bướu. </w:t>
      </w:r>
      <w:r>
        <w:t xml:space="preserve">Đẽo </w:t>
      </w:r>
      <w:r>
        <w:t xml:space="preserve">bướu.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