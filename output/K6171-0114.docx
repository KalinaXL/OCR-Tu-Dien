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chín </w:t>
      </w:r>
      <w:r>
        <w:rPr>
          <w:b/>
        </w:rPr>
        <w:t xml:space="preserve">bệ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ngôi </w:t>
      </w:r>
      <w:r>
        <w:t xml:space="preserve">vua </w:t>
      </w:r>
      <w:r>
        <w:t xml:space="preserve">hoặc </w:t>
      </w:r>
      <w:r>
        <w:t xml:space="preserve">để </w:t>
      </w:r>
      <w:r>
        <w:t xml:space="preserve">gọi </w:t>
      </w:r>
      <w:r>
        <w:t xml:space="preserve">nhà </w:t>
      </w:r>
      <w:r>
        <w:t xml:space="preserve">vua </w:t>
      </w:r>
      <w:r>
        <w:t xml:space="preserve">với </w:t>
      </w:r>
      <w:r>
        <w:t xml:space="preserve">ý </w:t>
      </w:r>
      <w:r>
        <w:t xml:space="preserve">tôn </w:t>
      </w:r>
      <w:r>
        <w:t xml:space="preserve">kính.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bỏ </w:t>
      </w:r>
      <w:r>
        <w:rPr>
          <w:b/>
        </w:rPr>
        <w:t xml:space="preserve">làm </w:t>
      </w:r>
      <w:r>
        <w:rPr>
          <w:b/>
        </w:rPr>
        <w:t xml:space="preserve">mười </w:t>
      </w:r>
      <w:r>
        <w:t xml:space="preserve">(Thái </w:t>
      </w:r>
      <w:r>
        <w:t xml:space="preserve">độ) </w:t>
      </w:r>
      <w:r>
        <w:t xml:space="preserve">dễ </w:t>
      </w:r>
      <w:r>
        <w:t xml:space="preserve">dãi </w:t>
      </w:r>
      <w:r>
        <w:t xml:space="preserve">hoặc </w:t>
      </w:r>
      <w:r>
        <w:t xml:space="preserve">xuê </w:t>
      </w:r>
      <w:r>
        <w:t xml:space="preserve">xoa </w:t>
      </w:r>
      <w:r>
        <w:t xml:space="preserve">trước </w:t>
      </w:r>
      <w:r>
        <w:t xml:space="preserve">khuyết </w:t>
      </w:r>
      <w:r>
        <w:t xml:space="preserve">điểm, </w:t>
      </w:r>
      <w:r>
        <w:t xml:space="preserve">thiếu </w:t>
      </w:r>
      <w:r>
        <w:t xml:space="preserve">sót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bói </w:t>
      </w:r>
      <w:r>
        <w:rPr>
          <w:i/>
        </w:rPr>
        <w:t xml:space="preserve">động từ </w:t>
      </w:r>
      <w:r>
        <w:t xml:space="preserve">(Quả </w:t>
      </w:r>
      <w:r>
        <w:t xml:space="preserve">cây, </w:t>
      </w:r>
      <w:r>
        <w:t xml:space="preserve">hạt) </w:t>
      </w:r>
      <w:r>
        <w:t xml:space="preserve">chín </w:t>
      </w:r>
      <w:r>
        <w:t xml:space="preserve">lẻ </w:t>
      </w:r>
      <w:r>
        <w:t xml:space="preserve">tẻ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đầu.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cây </w:t>
      </w:r>
      <w:r>
        <w:rPr>
          <w:i/>
        </w:rPr>
        <w:t xml:space="preserve">tính từ </w:t>
      </w:r>
      <w:r>
        <w:t xml:space="preserve">Chín </w:t>
      </w:r>
      <w:r>
        <w:t xml:space="preserve">khi </w:t>
      </w:r>
      <w:r>
        <w:t xml:space="preserve">đang </w:t>
      </w:r>
      <w:r>
        <w:t xml:space="preserve">còn </w:t>
      </w:r>
      <w:r>
        <w:t xml:space="preserve">trên </w:t>
      </w:r>
      <w:r>
        <w:t xml:space="preserve">cây;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chín </w:t>
      </w:r>
      <w:r>
        <w:t xml:space="preserve">do </w:t>
      </w:r>
      <w:r>
        <w:t xml:space="preserve">rấm. </w:t>
      </w:r>
      <w:r>
        <w:t xml:space="preserve">Chuối </w:t>
      </w:r>
      <w:r>
        <w:rPr>
          <w:i/>
        </w:rPr>
        <w:t xml:space="preserve">chín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chắn </w:t>
      </w:r>
      <w:r>
        <w:rPr>
          <w:i/>
        </w:rPr>
        <w:t xml:space="preserve">tính từ </w:t>
      </w:r>
      <w:r>
        <w:t xml:space="preserve">Thận </w:t>
      </w:r>
      <w:r>
        <w:t xml:space="preserve">trọng, </w:t>
      </w:r>
      <w:r>
        <w:t xml:space="preserve">không </w:t>
      </w:r>
      <w:r>
        <w:t xml:space="preserve">nông </w:t>
      </w:r>
      <w:r>
        <w:t xml:space="preserve">nổi, </w:t>
      </w:r>
      <w:r>
        <w:t xml:space="preserve">không </w:t>
      </w:r>
      <w:r>
        <w:t xml:space="preserve">bộp </w:t>
      </w:r>
      <w:r>
        <w:t xml:space="preserve">chộp.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chín </w:t>
      </w:r>
      <w:r>
        <w:rPr>
          <w:i/>
        </w:rPr>
        <w:t xml:space="preserve">chắn. </w:t>
      </w:r>
      <w:r>
        <w:t xml:space="preserve">Suy </w:t>
      </w:r>
      <w:r>
        <w:rPr>
          <w:i/>
        </w:rPr>
        <w:t xml:space="preserve">nghĩ </w:t>
      </w:r>
      <w:r>
        <w:rPr>
          <w:i/>
        </w:rPr>
        <w:t xml:space="preserve">chín </w:t>
      </w:r>
      <w:r>
        <w:rPr>
          <w:i/>
        </w:rPr>
        <w:t xml:space="preserve">chắn.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chữ </w:t>
      </w:r>
      <w:r>
        <w:rPr>
          <w:b/>
        </w:rPr>
        <w:t xml:space="preserve">cù </w:t>
      </w:r>
      <w:r>
        <w:rPr>
          <w:b/>
        </w:rPr>
        <w:t xml:space="preserve">lao </w:t>
      </w:r>
      <w:r>
        <w:t xml:space="preserve">Chín </w:t>
      </w:r>
      <w:r>
        <w:t xml:space="preserve">điều </w:t>
      </w:r>
      <w:r>
        <w:t xml:space="preserve">khó </w:t>
      </w:r>
      <w:r>
        <w:t xml:space="preserve">nhọc </w:t>
      </w:r>
      <w:r>
        <w:t xml:space="preserve">(sinh </w:t>
      </w:r>
      <w:r>
        <w:t xml:space="preserve">đẻ, </w:t>
      </w:r>
      <w:r>
        <w:t xml:space="preserve">nuôi </w:t>
      </w:r>
      <w:r>
        <w:t xml:space="preserve">nấng, </w:t>
      </w:r>
      <w:r>
        <w:t xml:space="preserve">dạy </w:t>
      </w:r>
      <w:r>
        <w:t xml:space="preserve">dỗ, </w:t>
      </w:r>
      <w:r>
        <w:t xml:space="preserve">v.v.) </w:t>
      </w:r>
      <w:r>
        <w:t xml:space="preserve">của </w:t>
      </w:r>
      <w:r>
        <w:t xml:space="preserve">cha </w:t>
      </w:r>
      <w:r>
        <w:t xml:space="preserve">mẹ </w:t>
      </w:r>
      <w:r>
        <w:t xml:space="preserve">nuôi </w:t>
      </w:r>
      <w:r>
        <w:t xml:space="preserve">con;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công </w:t>
      </w:r>
      <w:r>
        <w:t xml:space="preserve">lao </w:t>
      </w:r>
      <w:r>
        <w:t xml:space="preserve">khó </w:t>
      </w:r>
      <w:r>
        <w:t xml:space="preserve">nhọc </w:t>
      </w:r>
      <w:r>
        <w:t xml:space="preserve">của </w:t>
      </w:r>
      <w:r>
        <w:t xml:space="preserve">cha </w:t>
      </w:r>
      <w:r>
        <w:t xml:space="preserve">mẹ </w:t>
      </w:r>
      <w:r>
        <w:t xml:space="preserve">đối </w:t>
      </w:r>
      <w:r>
        <w:t xml:space="preserve">với </w:t>
      </w:r>
      <w:r>
        <w:t xml:space="preserve">con,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ép </w:t>
      </w:r>
      <w:r>
        <w:rPr>
          <w:i/>
        </w:rPr>
        <w:t xml:space="preserve">tính từ </w:t>
      </w:r>
      <w:r>
        <w:t xml:space="preserve">(Quả </w:t>
      </w:r>
      <w:r>
        <w:t xml:space="preserve">cây) </w:t>
      </w:r>
      <w:r>
        <w:t xml:space="preserve">được </w:t>
      </w:r>
      <w:r>
        <w:t xml:space="preserve">rấm </w:t>
      </w:r>
      <w:r>
        <w:t xml:space="preserve">cho </w:t>
      </w:r>
      <w:r>
        <w:t xml:space="preserve">chín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nhiên, </w:t>
      </w:r>
      <w:r>
        <w:t xml:space="preserve">trong </w:t>
      </w:r>
      <w:r>
        <w:t xml:space="preserve">khi </w:t>
      </w:r>
      <w:r>
        <w:t xml:space="preserve">điều </w:t>
      </w:r>
      <w:r>
        <w:t xml:space="preserve">kiện </w:t>
      </w:r>
      <w:r>
        <w:t xml:space="preserve">chưa </w:t>
      </w:r>
      <w:r>
        <w:t xml:space="preserve">đủ. </w:t>
      </w:r>
      <w:r>
        <w:t xml:space="preserve">Chuối </w:t>
      </w:r>
      <w:r>
        <w:rPr>
          <w:i/>
        </w:rPr>
        <w:t xml:space="preserve">chín </w:t>
      </w:r>
      <w:r>
        <w:rPr>
          <w:i/>
        </w:rPr>
        <w:t xml:space="preserve">ép, </w:t>
      </w:r>
      <w:r>
        <w:t xml:space="preserve">không </w:t>
      </w:r>
      <w:r>
        <w:rPr>
          <w:i/>
        </w:rPr>
        <w:t xml:space="preserve">ngon.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mé </w:t>
      </w:r>
      <w:r>
        <w:rPr>
          <w:i/>
        </w:rPr>
        <w:t xml:space="preserve">danh từ </w:t>
      </w:r>
      <w:r>
        <w:t xml:space="preserve">Viêm, </w:t>
      </w:r>
      <w:r>
        <w:t xml:space="preserve">tấy </w:t>
      </w:r>
      <w:r>
        <w:t xml:space="preserve">ở </w:t>
      </w:r>
      <w:r>
        <w:t xml:space="preserve">cạnh </w:t>
      </w:r>
      <w:r>
        <w:t xml:space="preserve">móng </w:t>
      </w:r>
      <w:r>
        <w:t xml:space="preserve">tay, </w:t>
      </w:r>
      <w:r>
        <w:t xml:space="preserve">móng </w:t>
      </w:r>
      <w:r>
        <w:t xml:space="preserve">chân.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mòỏm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rPr>
          <w:i/>
        </w:rPr>
        <w:t xml:space="preserve">chín </w:t>
      </w:r>
      <w:r>
        <w:rPr>
          <w:i/>
        </w:rPr>
        <w:t xml:space="preserve">mõm.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mõm </w:t>
      </w:r>
      <w:r>
        <w:rPr>
          <w:i/>
        </w:rPr>
        <w:t xml:space="preserve">tính từ </w:t>
      </w:r>
      <w:r>
        <w:t xml:space="preserve">(Quả </w:t>
      </w:r>
      <w:r>
        <w:t xml:space="preserve">cây) </w:t>
      </w:r>
      <w:r>
        <w:t xml:space="preserve">chín </w:t>
      </w:r>
      <w:r>
        <w:t xml:space="preserve">đến </w:t>
      </w:r>
      <w:r>
        <w:t xml:space="preserve">mức </w:t>
      </w:r>
      <w:r>
        <w:t xml:space="preserve">trở </w:t>
      </w:r>
      <w:r>
        <w:t xml:space="preserve">nên </w:t>
      </w:r>
      <w:r>
        <w:t xml:space="preserve">mềm </w:t>
      </w:r>
      <w:r>
        <w:t xml:space="preserve">nhũn, </w:t>
      </w:r>
      <w:r>
        <w:t xml:space="preserve">dễ </w:t>
      </w:r>
      <w:r>
        <w:t xml:space="preserve">dập </w:t>
      </w:r>
      <w:r>
        <w:t xml:space="preserve">nát. </w:t>
      </w:r>
      <w:r>
        <w:t xml:space="preserve">Quá </w:t>
      </w:r>
      <w:r>
        <w:rPr>
          <w:i/>
        </w:rPr>
        <w:t xml:space="preserve">đu </w:t>
      </w:r>
      <w:r>
        <w:rPr>
          <w:i/>
        </w:rPr>
        <w:t xml:space="preserve">đủ </w:t>
      </w:r>
      <w:r>
        <w:rPr>
          <w:i/>
        </w:rPr>
        <w:t xml:space="preserve">chín </w:t>
      </w:r>
      <w:r>
        <w:rPr>
          <w:i/>
        </w:rPr>
        <w:t xml:space="preserve">mõm.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muổi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(Quả </w:t>
      </w:r>
      <w:r>
        <w:t xml:space="preserve">cây) </w:t>
      </w:r>
      <w:r>
        <w:t xml:space="preserve">rất </w:t>
      </w:r>
      <w:r>
        <w:t xml:space="preserve">chín, </w:t>
      </w:r>
      <w:r>
        <w:t xml:space="preserve">chín </w:t>
      </w:r>
      <w:r>
        <w:t xml:space="preserve">hết </w:t>
      </w:r>
      <w:r>
        <w:t xml:space="preserve">mức </w:t>
      </w:r>
      <w:r>
        <w:t xml:space="preserve">như </w:t>
      </w:r>
      <w:r>
        <w:t xml:space="preserve">yêu </w:t>
      </w:r>
      <w:r>
        <w:t xml:space="preserve">cầu. </w:t>
      </w:r>
      <w:r>
        <w:t xml:space="preserve">Ðu </w:t>
      </w:r>
      <w:r>
        <w:rPr>
          <w:i/>
        </w:rPr>
        <w:t xml:space="preserve">đú </w:t>
      </w:r>
      <w:r>
        <w:t xml:space="preserve">chín </w:t>
      </w:r>
      <w:r>
        <w:t xml:space="preserve">muỗi </w:t>
      </w:r>
      <w:r>
        <w:t xml:space="preserve">trên </w:t>
      </w:r>
      <w:r>
        <w:t xml:space="preserve">cây. </w:t>
      </w:r>
      <w:r>
        <w:rPr>
          <w:b/>
        </w:rPr>
        <w:t xml:space="preserve">2 </w:t>
      </w:r>
      <w:r>
        <w:t xml:space="preserve">Đạt </w:t>
      </w:r>
      <w:r>
        <w:t xml:space="preserve">đến </w:t>
      </w:r>
      <w:r>
        <w:t xml:space="preserve">mức </w:t>
      </w:r>
      <w:r>
        <w:t xml:space="preserve">phát </w:t>
      </w:r>
      <w:r>
        <w:t xml:space="preserve">triển </w:t>
      </w:r>
      <w:r>
        <w:t xml:space="preserve">đầy </w:t>
      </w:r>
      <w:r>
        <w:t xml:space="preserve">đủ </w:t>
      </w:r>
      <w:r>
        <w:t xml:space="preserve">nhất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chuyển </w:t>
      </w:r>
      <w:r>
        <w:t xml:space="preserve">giai </w:t>
      </w:r>
      <w:r>
        <w:t xml:space="preserve">đoạn </w:t>
      </w:r>
      <w:r>
        <w:t xml:space="preserve">hoặc </w:t>
      </w:r>
      <w:r>
        <w:t xml:space="preserve">trạng </w:t>
      </w:r>
      <w:r>
        <w:t xml:space="preserve">thái, </w:t>
      </w:r>
      <w:r>
        <w:t xml:space="preserve">Điều </w:t>
      </w:r>
      <w:r>
        <w:rPr>
          <w:i/>
        </w:rPr>
        <w:t xml:space="preserve">kiện </w:t>
      </w:r>
      <w:r>
        <w:rPr>
          <w:i/>
        </w:rPr>
        <w:t xml:space="preserve">chín </w:t>
      </w:r>
      <w:r>
        <w:t xml:space="preserve">muỗi.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người </w:t>
      </w:r>
      <w:r>
        <w:rPr>
          <w:b/>
        </w:rPr>
        <w:t xml:space="preserve">mười </w:t>
      </w:r>
      <w:r>
        <w:rPr>
          <w:b/>
        </w:rPr>
        <w:t xml:space="preserve">ý </w:t>
      </w:r>
      <w:r>
        <w:t xml:space="preserve">Tả </w:t>
      </w:r>
      <w:r>
        <w:t xml:space="preserve">tình </w:t>
      </w:r>
      <w:r>
        <w:t xml:space="preserve">trạng </w:t>
      </w:r>
      <w:r>
        <w:t xml:space="preserve">ý </w:t>
      </w:r>
      <w:r>
        <w:t xml:space="preserve">kiến </w:t>
      </w:r>
      <w:r>
        <w:t xml:space="preserve">rất </w:t>
      </w:r>
      <w:r>
        <w:t xml:space="preserve">khó </w:t>
      </w:r>
      <w:r>
        <w:t xml:space="preserve">thống </w:t>
      </w:r>
      <w:r>
        <w:t xml:space="preserve">nhất,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ý </w:t>
      </w:r>
      <w:r>
        <w:t xml:space="preserve">khác </w:t>
      </w:r>
      <w:r>
        <w:t xml:space="preserve">nhau. </w:t>
      </w:r>
      <w:r>
        <w:t xml:space="preserve">chín </w:t>
      </w:r>
      <w:r>
        <w:t xml:space="preserve">rộ </w:t>
      </w:r>
      <w:r>
        <w:t xml:space="preserve">động từ </w:t>
      </w:r>
      <w:r>
        <w:t xml:space="preserve">(Quả </w:t>
      </w:r>
      <w:r>
        <w:t xml:space="preserve">cây, </w:t>
      </w:r>
      <w:r>
        <w:t xml:space="preserve">hạt) </w:t>
      </w:r>
      <w:r>
        <w:t xml:space="preserve">chín </w:t>
      </w:r>
      <w:r>
        <w:t xml:space="preserve">hàng </w:t>
      </w:r>
      <w:r>
        <w:t xml:space="preserve">loạt, </w:t>
      </w:r>
      <w:r>
        <w:t xml:space="preserve">rất </w:t>
      </w:r>
      <w:r>
        <w:t xml:space="preserve">nhiều, </w:t>
      </w:r>
      <w:r>
        <w:t xml:space="preserve">đều </w:t>
      </w:r>
      <w:r>
        <w:t xml:space="preserve">khắp </w:t>
      </w:r>
      <w:r>
        <w:t xml:space="preserve">một </w:t>
      </w:r>
      <w:r>
        <w:t xml:space="preserve">lượt. </w:t>
      </w:r>
      <w:r>
        <w:rPr>
          <w:i/>
        </w:rPr>
        <w:t xml:space="preserve">Lúa </w:t>
      </w:r>
      <w:r>
        <w:rPr>
          <w:i/>
        </w:rPr>
        <w:t xml:space="preserve">chín </w:t>
      </w:r>
      <w:r>
        <w:rPr>
          <w:i/>
        </w:rPr>
        <w:t xml:space="preserve">rộ. </w:t>
      </w:r>
      <w:r>
        <w:t xml:space="preserve">chín </w:t>
      </w:r>
      <w:r>
        <w:t xml:space="preserve">rục </w:t>
      </w:r>
      <w:r>
        <w:t xml:space="preserve">tính từ </w:t>
      </w:r>
      <w:r>
        <w:t xml:space="preserve">(Quả </w:t>
      </w:r>
      <w:r>
        <w:t xml:space="preserve">cây, </w:t>
      </w:r>
      <w:r>
        <w:t xml:space="preserve">hạt) </w:t>
      </w:r>
      <w:r>
        <w:t xml:space="preserve">chín </w:t>
      </w:r>
      <w:r>
        <w:t xml:space="preserve">quá, </w:t>
      </w:r>
      <w:r>
        <w:t xml:space="preserve">đến </w:t>
      </w:r>
      <w:r>
        <w:t xml:space="preserve">mức </w:t>
      </w:r>
      <w:r>
        <w:t xml:space="preserve">mềm </w:t>
      </w:r>
      <w:r>
        <w:t xml:space="preserve">nhũn, </w:t>
      </w:r>
      <w:r>
        <w:t xml:space="preserve">bấy </w:t>
      </w:r>
      <w:r>
        <w:t xml:space="preserve">ra.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sáp </w:t>
      </w:r>
      <w:r>
        <w:rPr>
          <w:i/>
        </w:rPr>
        <w:t xml:space="preserve">tính từ </w:t>
      </w:r>
      <w:r>
        <w:t xml:space="preserve">(Hạt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cây) </w:t>
      </w:r>
      <w:r>
        <w:t xml:space="preserve">chín </w:t>
      </w:r>
      <w:r>
        <w:t xml:space="preserve">ở </w:t>
      </w:r>
      <w:r>
        <w:t xml:space="preserve">giai </w:t>
      </w:r>
      <w:r>
        <w:t xml:space="preserve">đoạn </w:t>
      </w:r>
      <w:r>
        <w:t xml:space="preserve">nhân </w:t>
      </w:r>
      <w:r>
        <w:t xml:space="preserve">đặc </w:t>
      </w:r>
      <w:r>
        <w:t xml:space="preserve">lại </w:t>
      </w:r>
      <w:r>
        <w:t xml:space="preserve">và </w:t>
      </w:r>
      <w:r>
        <w:t xml:space="preserve">mềm </w:t>
      </w:r>
      <w:r>
        <w:t xml:space="preserve">như </w:t>
      </w:r>
      <w:r>
        <w:t xml:space="preserve">sáp </w:t>
      </w:r>
      <w:r>
        <w:t xml:space="preserve">(sau </w:t>
      </w:r>
      <w:r>
        <w:t xml:space="preserve">giai </w:t>
      </w:r>
      <w:r>
        <w:t xml:space="preserve">đoạn </w:t>
      </w:r>
      <w:r>
        <w:t xml:space="preserve">chín </w:t>
      </w:r>
      <w:r>
        <w:t xml:space="preserve">sữa).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suối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Thế </w:t>
      </w:r>
      <w:r>
        <w:t xml:space="preserve">giới </w:t>
      </w:r>
      <w:r>
        <w:t xml:space="preserve">của </w:t>
      </w:r>
      <w:r>
        <w:t xml:space="preserve">người </w:t>
      </w:r>
      <w:r>
        <w:t xml:space="preserve">chết, </w:t>
      </w:r>
      <w:r>
        <w:t xml:space="preserve">nơi </w:t>
      </w:r>
      <w:r>
        <w:t xml:space="preserve">âm </w:t>
      </w:r>
      <w:r>
        <w:t xml:space="preserve">phủ. </w:t>
      </w:r>
      <w:r>
        <w:t xml:space="preserve">Về </w:t>
      </w:r>
      <w:r>
        <w:t xml:space="preserve">nơi </w:t>
      </w:r>
      <w:r>
        <w:t xml:space="preserve">chín </w:t>
      </w:r>
      <w:r>
        <w:t xml:space="preserve">suối.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sữa </w:t>
      </w:r>
      <w:r>
        <w:rPr>
          <w:i/>
        </w:rPr>
        <w:t xml:space="preserve">tính từ </w:t>
      </w:r>
      <w:r>
        <w:t xml:space="preserve">(Hạt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cây) </w:t>
      </w:r>
      <w:r>
        <w:t xml:space="preserve">chín </w:t>
      </w:r>
      <w:r>
        <w:t xml:space="preserve">ở </w:t>
      </w:r>
      <w:r>
        <w:rPr>
          <w:i/>
        </w:rPr>
        <w:t xml:space="preserve">giai </w:t>
      </w:r>
      <w:r>
        <w:t xml:space="preserve">đoạn </w:t>
      </w:r>
      <w:r>
        <w:t xml:space="preserve">nhân </w:t>
      </w:r>
      <w:r>
        <w:t xml:space="preserve">đặc </w:t>
      </w:r>
      <w:r>
        <w:t xml:space="preserve">lại </w:t>
      </w:r>
      <w:r>
        <w:t xml:space="preserve">như </w:t>
      </w:r>
      <w:r>
        <w:t xml:space="preserve">sữa.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tầng </w:t>
      </w:r>
      <w:r>
        <w:rPr>
          <w:b/>
        </w:rPr>
        <w:t xml:space="preserve">mây </w:t>
      </w:r>
      <w:r>
        <w:rPr>
          <w:i/>
        </w:rPr>
        <w:t xml:space="preserve">danh từ </w:t>
      </w:r>
      <w:r>
        <w:t xml:space="preserve">Chỉ </w:t>
      </w:r>
      <w:r>
        <w:t xml:space="preserve">khoảng </w:t>
      </w:r>
      <w:r>
        <w:t xml:space="preserve">rất </w:t>
      </w:r>
      <w:r>
        <w:t xml:space="preserve">cao </w:t>
      </w:r>
      <w:r>
        <w:t xml:space="preserve">trên </w:t>
      </w:r>
      <w:r>
        <w:t xml:space="preserve">không.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tới </w:t>
      </w:r>
      <w:r>
        <w:rPr>
          <w:i/>
        </w:rPr>
        <w:t xml:space="preserve">động từ </w:t>
      </w:r>
      <w:r>
        <w:t xml:space="preserve">(Cơm </w:t>
      </w:r>
      <w:r>
        <w:t xml:space="preserve">hoặc </w:t>
      </w:r>
      <w:r>
        <w:t xml:space="preserve">hoa </w:t>
      </w:r>
      <w:r>
        <w:t xml:space="preserve">quả) </w:t>
      </w:r>
      <w:r>
        <w:t xml:space="preserve">vừa </w:t>
      </w:r>
      <w:r>
        <w:t xml:space="preserve">mới </w:t>
      </w:r>
      <w:r>
        <w:t xml:space="preserve">chín. </w:t>
      </w:r>
      <w:r>
        <w:t xml:space="preserve">Chọn </w:t>
      </w:r>
      <w:r>
        <w:rPr>
          <w:i/>
        </w:rPr>
        <w:t xml:space="preserve">quả </w:t>
      </w:r>
      <w:r>
        <w:rPr>
          <w:i/>
        </w:rPr>
        <w:t xml:space="preserve">uừa </w:t>
      </w:r>
      <w:r>
        <w:rPr>
          <w:i/>
        </w:rPr>
        <w:t xml:space="preserve">chín </w:t>
      </w:r>
      <w:r>
        <w:rPr>
          <w:i/>
        </w:rPr>
        <w:t xml:space="preserve">tới </w:t>
      </w:r>
      <w:r>
        <w:rPr>
          <w:i/>
        </w:rPr>
        <w:t xml:space="preserve">trên </w:t>
      </w:r>
      <w:r>
        <w:rPr>
          <w:i/>
        </w:rPr>
        <w:t xml:space="preserve">cây. </w:t>
      </w:r>
      <w:r>
        <w:br/>
      </w:r>
      <w:r>
        <w:rPr>
          <w:b/>
        </w:rPr>
        <w:t xml:space="preserve">chín </w:t>
      </w:r>
      <w:r>
        <w:rPr>
          <w:b/>
        </w:rPr>
        <w:t xml:space="preserve">trùng </w:t>
      </w:r>
      <w:r>
        <w:rPr>
          <w:i/>
        </w:rPr>
        <w:t xml:space="preserve">đại từ </w:t>
      </w:r>
      <w:r>
        <w:t xml:space="preserve">(cũ; </w:t>
      </w:r>
      <w:r>
        <w:t xml:space="preserve">vch.; </w:t>
      </w:r>
      <w:r>
        <w:t xml:space="preserve">ít dùng). </w:t>
      </w:r>
      <w:r>
        <w:t xml:space="preserve">xem </w:t>
      </w:r>
      <w:r>
        <w:t xml:space="preserve">cửu </w:t>
      </w:r>
      <w:r>
        <w:rPr>
          <w:i/>
        </w:rPr>
        <w:t xml:space="preserve">trùng.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an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Yên </w:t>
      </w:r>
      <w:r>
        <w:t xml:space="preserve">ngựa </w:t>
      </w:r>
      <w:r>
        <w:t xml:space="preserve">của </w:t>
      </w:r>
      <w:r>
        <w:t xml:space="preserve">người </w:t>
      </w:r>
      <w:r>
        <w:t xml:space="preserve">đi </w:t>
      </w:r>
      <w:r>
        <w:t xml:space="preserve">xa </w:t>
      </w:r>
      <w:r>
        <w:t xml:space="preserve">hoặc </w:t>
      </w:r>
      <w:r>
        <w:t xml:space="preserve">của </w:t>
      </w:r>
      <w:r>
        <w:t xml:space="preserve">người </w:t>
      </w:r>
      <w:r>
        <w:t xml:space="preserve">đi </w:t>
      </w:r>
      <w:r>
        <w:t xml:space="preserve">đánh </w:t>
      </w:r>
      <w:r>
        <w:t xml:space="preserve">trận;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việc </w:t>
      </w:r>
      <w:r>
        <w:t xml:space="preserve">đi </w:t>
      </w:r>
      <w:r>
        <w:t xml:space="preserve">đường </w:t>
      </w:r>
      <w:r>
        <w:t xml:space="preserve">xa </w:t>
      </w:r>
      <w:r>
        <w:t xml:space="preserve">hoặc </w:t>
      </w:r>
      <w:r>
        <w:t xml:space="preserve">đi </w:t>
      </w:r>
      <w:r>
        <w:t xml:space="preserve">đánh </w:t>
      </w:r>
      <w:r>
        <w:t xml:space="preserve">trận </w:t>
      </w:r>
      <w:r>
        <w:t xml:space="preserve">ở </w:t>
      </w:r>
      <w:r>
        <w:t xml:space="preserve">nơi </w:t>
      </w:r>
      <w:r>
        <w:t xml:space="preserve">xa.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(ít dùng). </w:t>
      </w:r>
      <w:r>
        <w:t xml:space="preserve">Đánh </w:t>
      </w:r>
      <w:r>
        <w:t xml:space="preserve">nhau </w:t>
      </w:r>
      <w:r>
        <w:t xml:space="preserve">trong </w:t>
      </w:r>
      <w:r>
        <w:t xml:space="preserve">chiến </w:t>
      </w:r>
      <w:r>
        <w:t xml:space="preserve">tranh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phạt </w:t>
      </w:r>
      <w:r>
        <w:rPr>
          <w:i/>
        </w:rPr>
        <w:t xml:space="preserve">động từ </w:t>
      </w:r>
      <w:r>
        <w:t xml:space="preserve">(cũ). </w:t>
      </w:r>
      <w:r>
        <w:t xml:space="preserve">(Nước </w:t>
      </w:r>
      <w:r>
        <w:t xml:space="preserve">lớn) </w:t>
      </w:r>
      <w:r>
        <w:t xml:space="preserve">đem </w:t>
      </w:r>
      <w:r>
        <w:t xml:space="preserve">quân </w:t>
      </w:r>
      <w:r>
        <w:t xml:space="preserve">đi </w:t>
      </w:r>
      <w:r>
        <w:t xml:space="preserve">đánh, </w:t>
      </w:r>
      <w:r>
        <w:t xml:space="preserve">lấy </w:t>
      </w:r>
      <w:r>
        <w:t xml:space="preserve">cớ </w:t>
      </w:r>
      <w:r>
        <w:t xml:space="preserve">là </w:t>
      </w:r>
      <w:r>
        <w:t xml:space="preserve">để </w:t>
      </w:r>
      <w:r>
        <w:t xml:space="preserve">trị </w:t>
      </w:r>
      <w:r>
        <w:t xml:space="preserve">tội </w:t>
      </w:r>
      <w:r>
        <w:t xml:space="preserve">nước </w:t>
      </w:r>
      <w:r>
        <w:t xml:space="preserve">nhỏ.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phu </w:t>
      </w:r>
      <w:r>
        <w:rPr>
          <w:i/>
        </w:rPr>
        <w:t xml:space="preserve">danh từ </w:t>
      </w:r>
      <w:r>
        <w:t xml:space="preserve">(văn chương).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đi </w:t>
      </w:r>
      <w:r>
        <w:t xml:space="preserve">đánh </w:t>
      </w:r>
      <w:r>
        <w:t xml:space="preserve">trận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Khách </w:t>
      </w:r>
      <w:r>
        <w:rPr>
          <w:i/>
        </w:rPr>
        <w:t xml:space="preserve">chỉnh </w:t>
      </w:r>
      <w:r>
        <w:rPr>
          <w:i/>
        </w:rPr>
        <w:t xml:space="preserve">phu.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phụ </w:t>
      </w:r>
      <w:r>
        <w:rPr>
          <w:i/>
        </w:rPr>
        <w:t xml:space="preserve">danh từ </w:t>
      </w:r>
      <w:r>
        <w:t xml:space="preserve">(văn chương). </w:t>
      </w:r>
      <w:r>
        <w:t xml:space="preserve">Vợ </w:t>
      </w:r>
      <w:r>
        <w:t xml:space="preserve">của </w:t>
      </w:r>
      <w:r>
        <w:t xml:space="preserve">người </w:t>
      </w:r>
      <w:r>
        <w:t xml:space="preserve">đang </w:t>
      </w:r>
      <w:r>
        <w:t xml:space="preserve">đi </w:t>
      </w:r>
      <w:r>
        <w:t xml:space="preserve">đánh </w:t>
      </w:r>
      <w:r>
        <w:t xml:space="preserve">trận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chinh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chiếm </w:t>
      </w:r>
      <w:r>
        <w:t xml:space="preserve">và </w:t>
      </w:r>
      <w:r>
        <w:t xml:space="preserve">bắt </w:t>
      </w:r>
      <w:r>
        <w:t xml:space="preserve">phải </w:t>
      </w:r>
      <w:r>
        <w:t xml:space="preserve">khuất </w:t>
      </w:r>
      <w:r>
        <w:t xml:space="preserve">phục. </w:t>
      </w:r>
      <w:r>
        <w:rPr>
          <w:b/>
        </w:rPr>
        <w:t xml:space="preserve">2 </w:t>
      </w:r>
      <w:r>
        <w:t xml:space="preserve">Nắm </w:t>
      </w:r>
      <w:r>
        <w:t xml:space="preserve">được </w:t>
      </w:r>
      <w:r>
        <w:t xml:space="preserve">quy </w:t>
      </w:r>
      <w:r>
        <w:t xml:space="preserve">luật </w:t>
      </w:r>
      <w:r>
        <w:t xml:space="preserve">của </w:t>
      </w:r>
      <w:r>
        <w:t xml:space="preserve">tự </w:t>
      </w:r>
      <w:r>
        <w:t xml:space="preserve">nhiên </w:t>
      </w:r>
      <w:r>
        <w:t xml:space="preserve">và </w:t>
      </w:r>
      <w:r>
        <w:t xml:space="preserve">lợi </w:t>
      </w:r>
      <w:r>
        <w:t xml:space="preserve">dụng </w:t>
      </w:r>
      <w:r>
        <w:t xml:space="preserve">được </w:t>
      </w:r>
      <w:r>
        <w:t xml:space="preserve">theo </w:t>
      </w:r>
      <w:r>
        <w:t xml:space="preserve">yêu </w:t>
      </w:r>
      <w:r>
        <w:t xml:space="preserve">cầu </w:t>
      </w:r>
      <w:r>
        <w:t xml:space="preserve">của </w:t>
      </w:r>
      <w:r>
        <w:t xml:space="preserve">mình. </w:t>
      </w:r>
      <w:r>
        <w:t xml:space="preserve">Chỉnh </w:t>
      </w:r>
      <w:r>
        <w:rPr>
          <w:i/>
        </w:rPr>
        <w:t xml:space="preserve">phục </w:t>
      </w:r>
      <w:r>
        <w:rPr>
          <w:i/>
        </w:rPr>
        <w:t xml:space="preserve">thiên </w:t>
      </w:r>
      <w:r>
        <w:rPr>
          <w:i/>
        </w:rPr>
        <w:t xml:space="preserve">nhiên. </w:t>
      </w:r>
      <w:r>
        <w:t xml:space="preserve">Chỉnh </w:t>
      </w:r>
      <w:r>
        <w:rPr>
          <w:i/>
        </w:rPr>
        <w:t xml:space="preserve">phục </w:t>
      </w:r>
      <w:r>
        <w:t xml:space="preserve">vũ </w:t>
      </w:r>
      <w:r>
        <w:rPr>
          <w:i/>
        </w:rPr>
        <w:t xml:space="preserve">trụ. </w:t>
      </w:r>
      <w:r>
        <w:rPr>
          <w:b/>
        </w:rPr>
        <w:t xml:space="preserve">3 </w:t>
      </w:r>
      <w:r>
        <w:t xml:space="preserve">Thu </w:t>
      </w:r>
      <w:r>
        <w:t xml:space="preserve">hút </w:t>
      </w:r>
      <w:r>
        <w:t xml:space="preserve">về </w:t>
      </w:r>
      <w:r>
        <w:t xml:space="preserve">mình, </w:t>
      </w:r>
      <w:r>
        <w:t xml:space="preserve">làm </w:t>
      </w:r>
      <w:r>
        <w:t xml:space="preserve">cho </w:t>
      </w:r>
      <w:r>
        <w:t xml:space="preserve">bị </w:t>
      </w:r>
      <w:r>
        <w:t xml:space="preserve">hấp </w:t>
      </w:r>
      <w:r>
        <w:t xml:space="preserve">dẫn </w:t>
      </w:r>
      <w:r>
        <w:t xml:space="preserve">mà </w:t>
      </w:r>
      <w:r>
        <w:t xml:space="preserve">hướng </w:t>
      </w:r>
      <w:r>
        <w:t xml:space="preserve">về </w:t>
      </w:r>
      <w:r>
        <w:t xml:space="preserve">mình. </w:t>
      </w:r>
      <w:r>
        <w:t xml:space="preserve">Chỉnh </w:t>
      </w:r>
      <w:r>
        <w:rPr>
          <w:i/>
        </w:rPr>
        <w:t xml:space="preserve">phục </w:t>
      </w:r>
      <w:r>
        <w:rPr>
          <w:i/>
        </w:rPr>
        <w:t xml:space="preserve">người </w:t>
      </w:r>
      <w:r>
        <w:rPr>
          <w:i/>
        </w:rPr>
        <w:t xml:space="preserve">nghe.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yên </w:t>
      </w:r>
      <w:r>
        <w:rPr>
          <w:i/>
        </w:rPr>
        <w:t xml:space="preserve">xem </w:t>
      </w:r>
      <w:r>
        <w:rPr>
          <w:i/>
        </w:rPr>
        <w:t xml:space="preserve">chỉnh </w:t>
      </w:r>
      <w:r>
        <w:rPr>
          <w:i/>
        </w:rPr>
        <w:t xml:space="preserve">an. </w:t>
      </w:r>
      <w:r>
        <w:br/>
      </w:r>
      <w:r>
        <w:rPr>
          <w:b/>
        </w:rPr>
        <w:t xml:space="preserve">chỉnh </w:t>
      </w:r>
      <w:r>
        <w:rPr>
          <w:i/>
        </w:rPr>
        <w:t xml:space="preserve">danh từ </w:t>
      </w:r>
      <w:r>
        <w:t xml:space="preserve">(phương ngữ). </w:t>
      </w:r>
      <w:r>
        <w:t xml:space="preserve">Chĩnh </w:t>
      </w:r>
      <w:r>
        <w:t xml:space="preserve">nhỏ. </w:t>
      </w:r>
      <w:r>
        <w:br/>
      </w:r>
      <w:r>
        <w:rPr>
          <w:b/>
        </w:rPr>
        <w:t xml:space="preserve">chình </w:t>
      </w:r>
      <w:r>
        <w:rPr>
          <w:b/>
        </w:rPr>
        <w:t xml:space="preserve">ình </w:t>
      </w:r>
      <w:r>
        <w:rPr>
          <w:i/>
        </w:rPr>
        <w:t xml:space="preserve">cũng nói </w:t>
      </w:r>
      <w:r>
        <w:t xml:space="preserve">chồnh </w:t>
      </w:r>
      <w:r>
        <w:t xml:space="preserve">ềnh. </w:t>
      </w:r>
      <w:r>
        <w:t xml:space="preserve">tính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vẻ </w:t>
      </w:r>
      <w:r>
        <w:t xml:space="preserve">nằm, </w:t>
      </w:r>
      <w:r>
        <w:t xml:space="preserve">đứng, </w:t>
      </w:r>
      <w:r>
        <w:t xml:space="preserve">ngồi </w:t>
      </w:r>
      <w:r>
        <w:t xml:space="preserve">lù </w:t>
      </w:r>
      <w:r>
        <w:t xml:space="preserve">lù </w:t>
      </w:r>
      <w:r>
        <w:t xml:space="preserve">trước </w:t>
      </w:r>
      <w:r>
        <w:t xml:space="preserve">mắt </w:t>
      </w:r>
      <w:r>
        <w:t xml:space="preserve">mọi </w:t>
      </w:r>
      <w:r>
        <w:t xml:space="preserve">người. </w:t>
      </w:r>
      <w:r>
        <w:t xml:space="preserve">Xe </w:t>
      </w:r>
      <w:r>
        <w:t xml:space="preserve">chết </w:t>
      </w:r>
      <w:r>
        <w:rPr>
          <w:i/>
        </w:rPr>
        <w:t xml:space="preserve">máy, </w:t>
      </w:r>
      <w:r>
        <w:rPr>
          <w:i/>
        </w:rPr>
        <w:t xml:space="preserve">nằm </w:t>
      </w:r>
      <w:r>
        <w:rPr>
          <w:i/>
        </w:rPr>
        <w:t xml:space="preserve">chình </w:t>
      </w:r>
      <w:r>
        <w:rPr>
          <w:i/>
        </w:rPr>
        <w:t xml:space="preserve">ình </w:t>
      </w:r>
      <w:r>
        <w:rPr>
          <w:i/>
        </w:rPr>
        <w:t xml:space="preserve">giữa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Có </w:t>
      </w:r>
      <w:r>
        <w:t xml:space="preserve">trật </w:t>
      </w:r>
      <w:r>
        <w:t xml:space="preserve">tự </w:t>
      </w:r>
      <w:r>
        <w:t xml:space="preserve">hợp </w:t>
      </w:r>
      <w:r>
        <w:t xml:space="preserve">lí </w:t>
      </w:r>
      <w:r>
        <w:t xml:space="preserve">giữa </w:t>
      </w:r>
      <w:r>
        <w:t xml:space="preserve">các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tạo, </w:t>
      </w:r>
      <w:r>
        <w:t xml:space="preserve">và </w:t>
      </w:r>
      <w:r>
        <w:t xml:space="preserve">đúng </w:t>
      </w:r>
      <w:r>
        <w:t xml:space="preserve">phép </w:t>
      </w:r>
      <w:r>
        <w:t xml:space="preserve">tắc. </w:t>
      </w:r>
      <w:r>
        <w:rPr>
          <w:i/>
        </w:rPr>
        <w:t xml:space="preserve">Câu </w:t>
      </w:r>
      <w:r>
        <w:rPr>
          <w:i/>
        </w:rPr>
        <w:t xml:space="preserve">uăn </w:t>
      </w:r>
      <w:r>
        <w:rPr>
          <w:i/>
        </w:rPr>
        <w:t xml:space="preserve">chỉnh. </w:t>
      </w:r>
      <w:r>
        <w:rPr>
          <w:i/>
        </w:rPr>
        <w:t xml:space="preserve">Câu </w:t>
      </w:r>
      <w:r>
        <w:t xml:space="preserve">đối </w:t>
      </w:r>
      <w:r>
        <w:rPr>
          <w:i/>
        </w:rPr>
        <w:t xml:space="preserve">rất </w:t>
      </w:r>
      <w:r>
        <w:rPr>
          <w:i/>
        </w:rPr>
        <w:t xml:space="preserve">chính. </w:t>
      </w:r>
      <w:r>
        <w:t xml:space="preserve">l </w:t>
      </w:r>
      <w:r>
        <w:t xml:space="preserve">đợ, </w:t>
      </w:r>
      <w:r>
        <w:rPr>
          <w:b/>
        </w:rPr>
        <w:t xml:space="preserve">4 </w:t>
      </w:r>
      <w:r>
        <w:t xml:space="preserve">Sửa </w:t>
      </w:r>
      <w:r>
        <w:t xml:space="preserve">lại </w:t>
      </w:r>
      <w:r>
        <w:t xml:space="preserve">vị </w:t>
      </w:r>
      <w:r>
        <w:t xml:space="preserve">trí </w:t>
      </w:r>
      <w:r>
        <w:t xml:space="preserve">cho </w:t>
      </w:r>
      <w:r>
        <w:t xml:space="preserve">ngay </w:t>
      </w:r>
      <w:r>
        <w:t xml:space="preserve">ngắn, </w:t>
      </w:r>
      <w:r>
        <w:t xml:space="preserve">cho </w:t>
      </w:r>
      <w:r>
        <w:t xml:space="preserve">đúng. </w:t>
      </w:r>
      <w:r>
        <w:rPr>
          <w:i/>
        </w:rPr>
        <w:t xml:space="preserve">Chỉnh </w:t>
      </w:r>
      <w:r>
        <w:t xml:space="preserve">lại </w:t>
      </w:r>
      <w:r>
        <w:rPr>
          <w:i/>
        </w:rPr>
        <w:t xml:space="preserve">đường </w:t>
      </w:r>
      <w:r>
        <w:t xml:space="preserve">ngắm. </w:t>
      </w:r>
      <w:r>
        <w:rPr>
          <w:i/>
        </w:rPr>
        <w:t xml:space="preserve">Chỉnh </w:t>
      </w:r>
      <w:r>
        <w:t xml:space="preserve">hướng. </w:t>
      </w:r>
      <w:r>
        <w:rPr>
          <w:b/>
        </w:rPr>
        <w:t xml:space="preserve">2 </w:t>
      </w:r>
      <w:r>
        <w:t xml:space="preserve">(kng,). </w:t>
      </w:r>
      <w:r>
        <w:t xml:space="preserve">Phê </w:t>
      </w:r>
      <w:r>
        <w:t xml:space="preserve">bình </w:t>
      </w:r>
      <w:r>
        <w:t xml:space="preserve">gay </w:t>
      </w:r>
      <w:r>
        <w:t xml:space="preserve">gắt </w:t>
      </w:r>
      <w:r>
        <w:t xml:space="preserve">(người </w:t>
      </w:r>
      <w:r>
        <w:t xml:space="preserve">cấp </w:t>
      </w:r>
      <w:r>
        <w:t xml:space="preserve">dưới) </w:t>
      </w:r>
      <w:r>
        <w:t xml:space="preserve">để </w:t>
      </w:r>
      <w:r>
        <w:t xml:space="preserve">uốn </w:t>
      </w:r>
      <w:r>
        <w:t xml:space="preserve">nắn </w:t>
      </w:r>
      <w:r>
        <w:t xml:space="preserve">lại </w:t>
      </w:r>
      <w:r>
        <w:rPr>
          <w:i/>
        </w:rPr>
        <w:t xml:space="preserve">cho </w:t>
      </w:r>
      <w:r>
        <w:rPr>
          <w:i/>
        </w:rPr>
        <w:t xml:space="preserve">đúng. </w:t>
      </w:r>
      <w:r>
        <w:rPr>
          <w:i/>
        </w:rPr>
        <w:t xml:space="preserve">Bị </w:t>
      </w:r>
      <w:r>
        <w:rPr>
          <w:i/>
        </w:rPr>
        <w:t xml:space="preserve">cấp </w:t>
      </w:r>
      <w:r>
        <w:t xml:space="preserve">trên </w:t>
      </w:r>
      <w:r>
        <w:t xml:space="preserve">chỉnh. </w:t>
      </w:r>
      <w:r>
        <w:br w:type="page"/>
      </w:r>
      <w:r>
        <w:rPr>
          <w:b/>
        </w:rPr>
        <w:t xml:space="preserve">chỉnh </w:t>
      </w:r>
      <w:r>
        <w:rPr>
          <w:b/>
        </w:rPr>
        <w:t xml:space="preserve">đẳng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t xml:space="preserve">Chỉnh </w:t>
      </w:r>
      <w:r>
        <w:t xml:space="preserve">huấn </w:t>
      </w:r>
      <w:r>
        <w:t xml:space="preserve">trong </w:t>
      </w:r>
      <w:r>
        <w:t xml:space="preserve">đảng.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đốn </w:t>
      </w:r>
      <w:r>
        <w:rPr>
          <w:i/>
        </w:rPr>
        <w:t xml:space="preserve">động từ </w:t>
      </w:r>
      <w:r>
        <w:t xml:space="preserve">Sửa </w:t>
      </w:r>
      <w:r>
        <w:t xml:space="preserve">sang, </w:t>
      </w:r>
      <w:r>
        <w:t xml:space="preserve">sắp </w:t>
      </w:r>
      <w:r>
        <w:t xml:space="preserve">đặt </w:t>
      </w:r>
      <w:r>
        <w:t xml:space="preserve">lại </w:t>
      </w:r>
      <w:r>
        <w:t xml:space="preserve">cho </w:t>
      </w:r>
      <w:r>
        <w:t xml:space="preserve">đúng </w:t>
      </w:r>
      <w:r>
        <w:t xml:space="preserve">phép </w:t>
      </w:r>
      <w:r>
        <w:t xml:space="preserve">tắc, </w:t>
      </w:r>
      <w:r>
        <w:t xml:space="preserve">cho </w:t>
      </w:r>
      <w:r>
        <w:t xml:space="preserve">có </w:t>
      </w:r>
      <w:r>
        <w:t xml:space="preserve">nên </w:t>
      </w:r>
      <w:r>
        <w:t xml:space="preserve">nếp. </w:t>
      </w:r>
      <w:r>
        <w:t xml:space="preserve">Chính </w:t>
      </w:r>
      <w:r>
        <w:rPr>
          <w:i/>
        </w:rPr>
        <w:t xml:space="preserve">đốn </w:t>
      </w:r>
      <w:r>
        <w:rPr>
          <w:i/>
        </w:rPr>
        <w:t xml:space="preserve">hàng </w:t>
      </w:r>
      <w:r>
        <w:rPr>
          <w:i/>
        </w:rPr>
        <w:t xml:space="preserve">ngũ. </w:t>
      </w:r>
      <w:r>
        <w:t xml:space="preserve">Chính </w:t>
      </w:r>
      <w:r>
        <w:rPr>
          <w:i/>
        </w:rPr>
        <w:t xml:space="preserve">đốn </w:t>
      </w:r>
      <w:r>
        <w:rPr>
          <w:i/>
        </w:rPr>
        <w:t xml:space="preserve">tổ </w:t>
      </w:r>
      <w:r>
        <w:rPr>
          <w:i/>
        </w:rPr>
        <w:t xml:space="preserve">chúc.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y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và </w:t>
      </w:r>
      <w:r>
        <w:t xml:space="preserve">điều </w:t>
      </w:r>
      <w:r>
        <w:t xml:space="preserve">trị </w:t>
      </w:r>
      <w:r>
        <w:t xml:space="preserve">những </w:t>
      </w:r>
      <w:r>
        <w:t xml:space="preserve">tật, </w:t>
      </w:r>
      <w:r>
        <w:t xml:space="preserve">tiên </w:t>
      </w:r>
      <w:r>
        <w:t xml:space="preserve">thiên </w:t>
      </w:r>
      <w:r>
        <w:t xml:space="preserve">hoặc </w:t>
      </w:r>
      <w:r>
        <w:t xml:space="preserve">hậu </w:t>
      </w:r>
      <w:r>
        <w:t xml:space="preserve">thiên, </w:t>
      </w:r>
      <w:r>
        <w:t xml:space="preserve">của </w:t>
      </w:r>
      <w:r>
        <w:t xml:space="preserve">xương, </w:t>
      </w:r>
      <w:r>
        <w:t xml:space="preserve">khớp, </w:t>
      </w:r>
      <w:r>
        <w:t xml:space="preserve">Cơ, </w:t>
      </w:r>
      <w:r>
        <w:t xml:space="preserve">v.v.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huấn </w:t>
      </w:r>
      <w:r>
        <w:rPr>
          <w:i/>
        </w:rPr>
        <w:t xml:space="preserve">động từ </w:t>
      </w:r>
      <w:r>
        <w:t xml:space="preserve">Giáo </w:t>
      </w:r>
      <w:r>
        <w:t xml:space="preserve">dục </w:t>
      </w:r>
      <w:r>
        <w:t xml:space="preserve">và </w:t>
      </w:r>
      <w:r>
        <w:t xml:space="preserve">uốn </w:t>
      </w:r>
      <w:r>
        <w:t xml:space="preserve">nắn </w:t>
      </w:r>
      <w:r>
        <w:t xml:space="preserve">tư </w:t>
      </w:r>
      <w:r>
        <w:t xml:space="preserve">tưởng </w:t>
      </w:r>
      <w:r>
        <w:t xml:space="preserve">qua </w:t>
      </w:r>
      <w:r>
        <w:t xml:space="preserve">một </w:t>
      </w:r>
      <w:r>
        <w:t xml:space="preserve">đợt </w:t>
      </w:r>
      <w:r>
        <w:t xml:space="preserve">học </w:t>
      </w:r>
      <w:r>
        <w:t xml:space="preserve">tập, </w:t>
      </w:r>
      <w:r>
        <w:t xml:space="preserve">phê </w:t>
      </w:r>
      <w:r>
        <w:t xml:space="preserve">bình </w:t>
      </w:r>
      <w:r>
        <w:t xml:space="preserve">và </w:t>
      </w:r>
      <w:r>
        <w:t xml:space="preserve">tựphê </w:t>
      </w:r>
      <w:r>
        <w:t xml:space="preserve">bình.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chỉnh </w:t>
      </w:r>
      <w:r>
        <w:t xml:space="preserve">lý. </w:t>
      </w:r>
      <w:r>
        <w:t xml:space="preserve">đgợ. </w:t>
      </w:r>
      <w:r>
        <w:t xml:space="preserve">Sửa </w:t>
      </w:r>
      <w:r>
        <w:t xml:space="preserve">chữa, </w:t>
      </w:r>
      <w:r>
        <w:t xml:space="preserve">sắp </w:t>
      </w:r>
      <w:r>
        <w:t xml:space="preserve">xếp </w:t>
      </w:r>
      <w:r>
        <w:t xml:space="preserve">lại </w:t>
      </w:r>
      <w:r>
        <w:t xml:space="preserve">cho </w:t>
      </w:r>
      <w:r>
        <w:t xml:space="preserve">đúng </w:t>
      </w:r>
      <w:r>
        <w:t xml:space="preserve">hơn </w:t>
      </w:r>
      <w:r>
        <w:t xml:space="preserve">và </w:t>
      </w:r>
      <w:r>
        <w:t xml:space="preserve">gọn </w:t>
      </w:r>
      <w:r>
        <w:t xml:space="preserve">gàng </w:t>
      </w:r>
      <w:r>
        <w:t xml:space="preserve">hơn. </w:t>
      </w:r>
      <w:r>
        <w:t xml:space="preserve">Chính </w:t>
      </w:r>
      <w:r>
        <w:t xml:space="preserve">lí </w:t>
      </w:r>
      <w:r>
        <w:rPr>
          <w:i/>
        </w:rPr>
        <w:t xml:space="preserve">tài </w:t>
      </w:r>
      <w:r>
        <w:t xml:space="preserve">liệu. </w:t>
      </w:r>
      <w:r>
        <w:t xml:space="preserve">Chỉnh </w:t>
      </w:r>
      <w:r>
        <w:rPr>
          <w:i/>
        </w:rPr>
        <w:t xml:space="preserve">lí </w:t>
      </w:r>
      <w:r>
        <w:rPr>
          <w:i/>
        </w:rPr>
        <w:t xml:space="preserve">bản </w:t>
      </w:r>
      <w:r>
        <w:rPr>
          <w:i/>
        </w:rPr>
        <w:t xml:space="preserve">thống </w:t>
      </w:r>
      <w:r>
        <w:t xml:space="preserve">kê.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lưu </w:t>
      </w:r>
      <w:r>
        <w:rPr>
          <w:i/>
        </w:rPr>
        <w:t xml:space="preserve">động từ </w:t>
      </w:r>
      <w:r>
        <w:t xml:space="preserve">Biến </w:t>
      </w:r>
      <w:r>
        <w:t xml:space="preserve">dòng </w:t>
      </w:r>
      <w:r>
        <w:t xml:space="preserve">điện </w:t>
      </w:r>
      <w:r>
        <w:t xml:space="preserve">xoay </w:t>
      </w:r>
      <w:r>
        <w:t xml:space="preserve">chiều </w:t>
      </w:r>
      <w:r>
        <w:t xml:space="preserve">thành </w:t>
      </w:r>
      <w:r>
        <w:t xml:space="preserve">dòng </w:t>
      </w:r>
      <w:r>
        <w:t xml:space="preserve">điện </w:t>
      </w:r>
      <w:r>
        <w:t xml:space="preserve">một </w:t>
      </w:r>
      <w:r>
        <w:t xml:space="preserve">chiều.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lý </w:t>
      </w:r>
      <w:r>
        <w:rPr>
          <w:i/>
        </w:rPr>
        <w:t xml:space="preserve">xem </w:t>
      </w:r>
      <w:r>
        <w:rPr>
          <w:i/>
        </w:rPr>
        <w:t xml:space="preserve">chỉnh </w:t>
      </w:r>
      <w:r>
        <w:rPr>
          <w:i/>
        </w:rPr>
        <w:t xml:space="preserve">lí.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quân </w:t>
      </w:r>
      <w:r>
        <w:rPr>
          <w:i/>
        </w:rPr>
        <w:t xml:space="preserve">động từ </w:t>
      </w:r>
      <w:r>
        <w:t xml:space="preserve">Chỉnh </w:t>
      </w:r>
      <w:r>
        <w:t xml:space="preserve">huấn </w:t>
      </w:r>
      <w:r>
        <w:t xml:space="preserve">trong </w:t>
      </w:r>
      <w:r>
        <w:t xml:space="preserve">quân </w:t>
      </w:r>
      <w:r>
        <w:t xml:space="preserve">đội. </w:t>
      </w:r>
      <w:r>
        <w:t xml:space="preserve">chỉnh </w:t>
      </w:r>
      <w:r>
        <w:t xml:space="preserve">tể </w:t>
      </w:r>
      <w:r>
        <w:t xml:space="preserve">tính từ </w:t>
      </w:r>
      <w:r>
        <w:t xml:space="preserve">Gọn </w:t>
      </w:r>
      <w:r>
        <w:t xml:space="preserve">gàng, </w:t>
      </w:r>
      <w:r>
        <w:t xml:space="preserve">ngay </w:t>
      </w:r>
      <w:r>
        <w:t xml:space="preserve">ngắn </w:t>
      </w:r>
      <w:r>
        <w:t xml:space="preserve">và </w:t>
      </w:r>
      <w:r>
        <w:t xml:space="preserve">đúng </w:t>
      </w:r>
      <w:r>
        <w:t xml:space="preserve">phép </w:t>
      </w:r>
      <w:r>
        <w:t xml:space="preserve">tắc. </w:t>
      </w:r>
      <w:r>
        <w:t xml:space="preserve">Ăn </w:t>
      </w:r>
      <w:r>
        <w:rPr>
          <w:i/>
        </w:rPr>
        <w:t xml:space="preserve">mặc </w:t>
      </w:r>
      <w:r>
        <w:rPr>
          <w:i/>
        </w:rPr>
        <w:t xml:space="preserve">chính </w:t>
      </w:r>
      <w:r>
        <w:rPr>
          <w:i/>
        </w:rPr>
        <w:t xml:space="preserve">tê. </w:t>
      </w:r>
      <w:r>
        <w:rPr>
          <w:i/>
        </w:rPr>
        <w:t xml:space="preserve">Đội </w:t>
      </w:r>
      <w:r>
        <w:rPr>
          <w:i/>
        </w:rPr>
        <w:t xml:space="preserve">ngũ </w:t>
      </w:r>
      <w:r>
        <w:rPr>
          <w:i/>
        </w:rPr>
        <w:t xml:space="preserve">chính </w:t>
      </w:r>
      <w:r>
        <w:rPr>
          <w:i/>
        </w:rPr>
        <w:t xml:space="preserve">tê.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thể </w:t>
      </w:r>
      <w:r>
        <w:rPr>
          <w:i/>
        </w:rPr>
        <w:t xml:space="preserve">danh từ </w:t>
      </w:r>
      <w:r>
        <w:t xml:space="preserve">Thể, </w:t>
      </w:r>
      <w:r>
        <w:t xml:space="preserve">khối </w:t>
      </w:r>
      <w:r>
        <w:t xml:space="preserve">thống </w:t>
      </w:r>
      <w:r>
        <w:t xml:space="preserve">nhất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 </w:t>
      </w:r>
      <w:r>
        <w:t xml:space="preserve">không </w:t>
      </w:r>
      <w:r>
        <w:t xml:space="preserve">thể </w:t>
      </w:r>
      <w:r>
        <w:t xml:space="preserve">tách </w:t>
      </w:r>
      <w:r>
        <w:t xml:space="preserve">rời </w:t>
      </w:r>
      <w:r>
        <w:t xml:space="preserve">nhau. </w:t>
      </w:r>
      <w:r>
        <w:t xml:space="preserve">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trang </w:t>
      </w:r>
      <w:r>
        <w:rPr>
          <w:i/>
        </w:rPr>
        <w:t xml:space="preserve">động từ </w:t>
      </w:r>
      <w:r>
        <w:t xml:space="preserve">Sửa </w:t>
      </w:r>
      <w:r>
        <w:t xml:space="preserve">sang, </w:t>
      </w:r>
      <w:r>
        <w:t xml:space="preserve">sắp </w:t>
      </w:r>
      <w:r>
        <w:t xml:space="preserve">đặt </w:t>
      </w:r>
      <w:r>
        <w:t xml:space="preserve">lại </w:t>
      </w:r>
      <w:r>
        <w:t xml:space="preserve">cho </w:t>
      </w:r>
      <w:r>
        <w:t xml:space="preserve">ngay </w:t>
      </w:r>
      <w:r>
        <w:t xml:space="preserve">ngắn, </w:t>
      </w:r>
      <w:r>
        <w:t xml:space="preserve">đẹp </w:t>
      </w:r>
      <w:r>
        <w:t xml:space="preserve">đẽ.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đã </w:t>
      </w:r>
      <w:r>
        <w:rPr>
          <w:i/>
        </w:rPr>
        <w:t xml:space="preserve">được </w:t>
      </w:r>
      <w:r>
        <w:rPr>
          <w:i/>
        </w:rPr>
        <w:t xml:space="preserve">chỉnh </w:t>
      </w:r>
      <w:r>
        <w:t xml:space="preserve">trang </w:t>
      </w:r>
      <w:r>
        <w:t xml:space="preserve">lại. </w:t>
      </w:r>
      <w:r>
        <w:t xml:space="preserve">Chỉnh </w:t>
      </w:r>
      <w:r>
        <w:rPr>
          <w:i/>
        </w:rPr>
        <w:t xml:space="preserve">trang </w:t>
      </w:r>
      <w:r>
        <w:rPr>
          <w:i/>
        </w:rPr>
        <w:t xml:space="preserve">đường </w:t>
      </w:r>
      <w:r>
        <w:rPr>
          <w:i/>
        </w:rPr>
        <w:t xml:space="preserve">phố. </w:t>
      </w:r>
      <w:r>
        <w:br/>
      </w:r>
      <w:r>
        <w:rPr>
          <w:b/>
        </w:rPr>
        <w:t xml:space="preserve">chỉnh </w:t>
      </w:r>
      <w:r>
        <w:rPr>
          <w:b/>
        </w:rPr>
        <w:t xml:space="preserve">trị </w:t>
      </w:r>
      <w:r>
        <w:rPr>
          <w:i/>
        </w:rPr>
        <w:t xml:space="preserve">động từ </w:t>
      </w:r>
      <w:r>
        <w:t xml:space="preserve">(thường </w:t>
      </w:r>
      <w:r>
        <w:t xml:space="preserve">nói </w:t>
      </w:r>
      <w:r>
        <w:t xml:space="preserve">chỉnh </w:t>
      </w:r>
      <w:r>
        <w:t xml:space="preserve">trị </w:t>
      </w:r>
      <w:r>
        <w:t xml:space="preserve">sông). </w:t>
      </w:r>
      <w:r>
        <w:t xml:space="preserve">Uốn </w:t>
      </w:r>
      <w:r>
        <w:t xml:space="preserve">nắn, </w:t>
      </w:r>
      <w:r>
        <w:t xml:space="preserve">cải </w:t>
      </w:r>
      <w:r>
        <w:t xml:space="preserve">tạo </w:t>
      </w:r>
      <w:r>
        <w:t xml:space="preserve">dòng </w:t>
      </w:r>
      <w:r>
        <w:t xml:space="preserve">sông </w:t>
      </w:r>
      <w:r>
        <w:rPr>
          <w:i/>
        </w:rPr>
        <w:t xml:space="preserve">nhằm </w:t>
      </w:r>
      <w:r>
        <w:t xml:space="preserve">phục </w:t>
      </w:r>
      <w:r>
        <w:t xml:space="preserve">vụ </w:t>
      </w:r>
      <w:r>
        <w:t xml:space="preserve">cho </w:t>
      </w:r>
      <w:r>
        <w:t xml:space="preserve">giao </w:t>
      </w:r>
      <w:r>
        <w:t xml:space="preserve">thông, </w:t>
      </w:r>
      <w:r>
        <w:t xml:space="preserve">vận </w:t>
      </w:r>
      <w:r>
        <w:t xml:space="preserve">tải, </w:t>
      </w:r>
      <w:r>
        <w:t xml:space="preserve">thuỷ </w:t>
      </w:r>
      <w:r>
        <w:t xml:space="preserve">lợi, </w:t>
      </w:r>
      <w:r>
        <w:t xml:space="preserve">v.v. </w:t>
      </w:r>
      <w:r>
        <w:br/>
      </w:r>
      <w:r>
        <w:rPr>
          <w:b/>
        </w:rPr>
        <w:t xml:space="preserve">chĩnh </w:t>
      </w:r>
      <w:r>
        <w:rPr>
          <w:i/>
        </w:rPr>
        <w:t xml:space="preserve">danh từ </w:t>
      </w:r>
      <w:r>
        <w:t xml:space="preserve">Đồ </w:t>
      </w:r>
      <w:r>
        <w:t xml:space="preserve">đựng </w:t>
      </w:r>
      <w:r>
        <w:t xml:space="preserve">bằng </w:t>
      </w:r>
      <w:r>
        <w:t xml:space="preserve">đất </w:t>
      </w:r>
      <w:r>
        <w:t xml:space="preserve">nung, </w:t>
      </w:r>
      <w:r>
        <w:t xml:space="preserve">miệng </w:t>
      </w:r>
      <w:r>
        <w:t xml:space="preserve">hơi </w:t>
      </w:r>
      <w:r>
        <w:t xml:space="preserve">thu </w:t>
      </w:r>
      <w:r>
        <w:t xml:space="preserve">lại, </w:t>
      </w:r>
      <w:r>
        <w:t xml:space="preserve">đáy </w:t>
      </w:r>
      <w:r>
        <w:t xml:space="preserve">thót, </w:t>
      </w:r>
      <w:r>
        <w:t xml:space="preserve">nhỏ </w:t>
      </w:r>
      <w:r>
        <w:t xml:space="preserve">hơn </w:t>
      </w:r>
      <w:r>
        <w:t xml:space="preserve">chum. </w:t>
      </w:r>
      <w:r>
        <w:t xml:space="preserve">Chĩnh </w:t>
      </w:r>
      <w:r>
        <w:t xml:space="preserve">đựng </w:t>
      </w:r>
      <w:r>
        <w:rPr>
          <w:i/>
        </w:rPr>
        <w:t xml:space="preserve">măm. </w:t>
      </w:r>
      <w:r>
        <w:br/>
      </w:r>
      <w:r>
        <w:rPr>
          <w:b/>
        </w:rPr>
        <w:t xml:space="preserve">chĩnh </w:t>
      </w:r>
      <w:r>
        <w:rPr>
          <w:b/>
        </w:rPr>
        <w:t xml:space="preserve">chện </w:t>
      </w:r>
      <w:r>
        <w:rPr>
          <w:b/>
        </w:rPr>
        <w:t xml:space="preserve">£. </w:t>
      </w:r>
      <w:r>
        <w:rPr>
          <w:i/>
        </w:rPr>
        <w:t xml:space="preserve">(khẩu ngữ). </w:t>
      </w:r>
      <w:r>
        <w:rPr>
          <w:i/>
        </w:rPr>
        <w:t xml:space="preserve">Như </w:t>
      </w:r>
      <w:r>
        <w:rPr>
          <w:i/>
        </w:rPr>
        <w:t xml:space="preserve">chỗm </w:t>
      </w:r>
      <w:r>
        <w:rPr>
          <w:i/>
        </w:rPr>
        <w:t xml:space="preserve">chệ.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rPr>
          <w:b/>
        </w:rPr>
        <w:t xml:space="preserve">4 </w:t>
      </w:r>
      <w:r>
        <w:t xml:space="preserve">Quan </w:t>
      </w:r>
      <w:r>
        <w:t xml:space="preserve">trọng </w:t>
      </w:r>
      <w:r>
        <w:t xml:space="preserve">hơn </w:t>
      </w:r>
      <w:r>
        <w:t xml:space="preserve">cả </w:t>
      </w:r>
      <w:r>
        <w:t xml:space="preserve">so </w:t>
      </w:r>
      <w:r>
        <w:t xml:space="preserve">với </w:t>
      </w:r>
      <w:r>
        <w:t xml:space="preserve">những </w:t>
      </w:r>
      <w:r>
        <w:t xml:space="preserve">cái </w:t>
      </w:r>
      <w:r>
        <w:t xml:space="preserve">khác </w:t>
      </w:r>
      <w:r>
        <w:t xml:space="preserve">cùng </w:t>
      </w:r>
      <w:r>
        <w:t xml:space="preserve">loại; </w:t>
      </w:r>
      <w:r>
        <w:t xml:space="preserve">trái </w:t>
      </w:r>
      <w:r>
        <w:t xml:space="preserve">với </w:t>
      </w:r>
      <w:r>
        <w:t xml:space="preserve">phụ. </w:t>
      </w:r>
      <w:r>
        <w:t xml:space="preserve">Cổng </w:t>
      </w:r>
      <w:r>
        <w:rPr>
          <w:i/>
        </w:rPr>
        <w:t xml:space="preserve">chính. </w:t>
      </w:r>
      <w:r>
        <w:rPr>
          <w:i/>
        </w:rPr>
        <w:t xml:space="preserve">Nhiệm </w:t>
      </w:r>
      <w:r>
        <w:rPr>
          <w:i/>
        </w:rPr>
        <w:t xml:space="preserve">vụ </w:t>
      </w:r>
      <w:r>
        <w:rPr>
          <w:i/>
        </w:rPr>
        <w:t xml:space="preserve">chính. </w:t>
      </w:r>
      <w:r>
        <w:rPr>
          <w:i/>
        </w:rPr>
        <w:t xml:space="preserve">Bản </w:t>
      </w:r>
      <w:r>
        <w:rPr>
          <w:i/>
        </w:rPr>
        <w:t xml:space="preserve">chính </w:t>
      </w:r>
      <w:r>
        <w:rPr>
          <w:i/>
        </w:rPr>
        <w:t xml:space="preserve">(bản </w:t>
      </w:r>
      <w:r>
        <w:t xml:space="preserve">gốc). </w:t>
      </w:r>
      <w:r>
        <w:rPr>
          <w:i/>
        </w:rPr>
        <w:t xml:space="preserve">Nguồn </w:t>
      </w:r>
      <w:r>
        <w:rPr>
          <w:i/>
        </w:rPr>
        <w:t xml:space="preserve">sống </w:t>
      </w:r>
      <w:r>
        <w:rPr>
          <w:i/>
        </w:rPr>
        <w:t xml:space="preserve">chính. </w:t>
      </w:r>
      <w:r>
        <w:t xml:space="preserve">Tự </w:t>
      </w:r>
      <w:r>
        <w:t xml:space="preserve">mình </w:t>
      </w:r>
      <w:r>
        <w:rPr>
          <w:i/>
        </w:rPr>
        <w:t xml:space="preserve">là </w:t>
      </w:r>
      <w:r>
        <w:rPr>
          <w:i/>
        </w:rPr>
        <w:t xml:space="preserve">chính.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Rất </w:t>
      </w:r>
      <w:r>
        <w:t xml:space="preserve">ngay </w:t>
      </w:r>
      <w:r>
        <w:t xml:space="preserve">thẳng, </w:t>
      </w:r>
      <w:r>
        <w:t xml:space="preserve">rất </w:t>
      </w:r>
      <w:r>
        <w:t xml:space="preserve">đúng </w:t>
      </w:r>
      <w:r>
        <w:t xml:space="preserve">đắn </w:t>
      </w:r>
      <w:r>
        <w:t xml:space="preserve">về </w:t>
      </w:r>
      <w:r>
        <w:t xml:space="preserve">mặt </w:t>
      </w:r>
      <w:r>
        <w:t xml:space="preserve">đạo </w:t>
      </w:r>
      <w:r>
        <w:t xml:space="preserve">đức. </w:t>
      </w:r>
      <w:r>
        <w:t xml:space="preserve">Phân </w:t>
      </w:r>
      <w:r>
        <w:t xml:space="preserve">biệt </w:t>
      </w:r>
      <w:r>
        <w:t xml:space="preserve">chính, </w:t>
      </w:r>
      <w:r>
        <w:rPr>
          <w:i/>
        </w:rPr>
        <w:t xml:space="preserve">tà. </w:t>
      </w:r>
      <w:r>
        <w:rPr>
          <w:i/>
        </w:rPr>
        <w:t xml:space="preserve">Nêu </w:t>
      </w:r>
      <w:r>
        <w:rPr>
          <w:i/>
        </w:rPr>
        <w:t xml:space="preserve">gương </w:t>
      </w:r>
      <w:r>
        <w:rPr>
          <w:i/>
        </w:rPr>
        <w:t xml:space="preserve">cần, </w:t>
      </w:r>
      <w:r>
        <w:rPr>
          <w:i/>
        </w:rPr>
        <w:t xml:space="preserve">kiệm, </w:t>
      </w:r>
      <w:r>
        <w:t xml:space="preserve">liêm, </w:t>
      </w:r>
      <w:r>
        <w:rPr>
          <w:i/>
        </w:rPr>
        <w:t xml:space="preserve">chính. </w:t>
      </w:r>
      <w:r>
        <w:t xml:space="preserve">II </w:t>
      </w:r>
      <w:r>
        <w:t xml:space="preserve">trợ từ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rằng </w:t>
      </w:r>
      <w:r>
        <w:t xml:space="preserve">đích </w:t>
      </w:r>
      <w:r>
        <w:t xml:space="preserve">xác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phải </w:t>
      </w:r>
      <w:r>
        <w:t xml:space="preserve">ai </w:t>
      </w:r>
      <w:r>
        <w:t xml:space="preserve">khác, </w:t>
      </w:r>
      <w:r>
        <w:t xml:space="preserve">không </w:t>
      </w:r>
      <w:r>
        <w:t xml:space="preserve">phải </w:t>
      </w:r>
      <w:r>
        <w:rPr>
          <w:i/>
        </w:rPr>
        <w:t xml:space="preserve">gì </w:t>
      </w:r>
      <w:r>
        <w:t xml:space="preserve">khác. </w:t>
      </w:r>
      <w:r>
        <w:t xml:space="preserve">Chính </w:t>
      </w:r>
      <w:r>
        <w:t xml:space="preserve">anh </w:t>
      </w:r>
      <w:r>
        <w:rPr>
          <w:i/>
        </w:rPr>
        <w:t xml:space="preserve">ta </w:t>
      </w:r>
      <w:r>
        <w:rPr>
          <w:i/>
        </w:rPr>
        <w:t xml:space="preserve">nói. </w:t>
      </w:r>
      <w:r>
        <w:t xml:space="preserve">Chính </w:t>
      </w:r>
      <w:r>
        <w:rPr>
          <w:i/>
        </w:rPr>
        <w:t xml:space="preserve">mắt </w:t>
      </w:r>
      <w:r>
        <w:t xml:space="preserve">trông </w:t>
      </w:r>
      <w:r>
        <w:rPr>
          <w:i/>
        </w:rPr>
        <w:t xml:space="preserve">thấy. </w:t>
      </w:r>
      <w:r>
        <w:rPr>
          <w:i/>
        </w:rPr>
        <w:t xml:space="preserve">Đặt </w:t>
      </w:r>
      <w:r>
        <w:rPr>
          <w:i/>
        </w:rPr>
        <w:t xml:space="preserve">ở </w:t>
      </w:r>
      <w:r>
        <w:rPr>
          <w:i/>
        </w:rPr>
        <w:t xml:space="preserve">chính </w:t>
      </w:r>
      <w:r>
        <w:t xml:space="preserve">giữa. </w:t>
      </w:r>
      <w:r>
        <w:rPr>
          <w:i/>
        </w:rPr>
        <w:t xml:space="preserve">Chính </w:t>
      </w:r>
      <w:r>
        <w:rPr>
          <w:i/>
        </w:rPr>
        <w:t xml:space="preserve">uì </w:t>
      </w:r>
      <w:r>
        <w:t xml:space="preserve">thế.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Cách </w:t>
      </w:r>
      <w:r>
        <w:t xml:space="preserve">phát </w:t>
      </w:r>
      <w:r>
        <w:t xml:space="preserve">âm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chuẩn. </w:t>
      </w:r>
      <w:r>
        <w:t xml:space="preserve">Chính </w:t>
      </w:r>
      <w:r>
        <w:rPr>
          <w:i/>
        </w:rPr>
        <w:t xml:space="preserve">âm </w:t>
      </w:r>
      <w:r>
        <w:t xml:space="preserve">của </w:t>
      </w:r>
      <w:r>
        <w:t xml:space="preserve">tiếng </w:t>
      </w:r>
      <w:r>
        <w:t xml:space="preserve">Việt.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biến </w:t>
      </w:r>
      <w:r>
        <w:rPr>
          <w:i/>
        </w:rPr>
        <w:t xml:space="preserve">danh từ </w:t>
      </w:r>
      <w:r>
        <w:t xml:space="preserve">Biến </w:t>
      </w:r>
      <w:r>
        <w:t xml:space="preserve">cố </w:t>
      </w:r>
      <w:r>
        <w:t xml:space="preserve">chính </w:t>
      </w:r>
      <w:r>
        <w:t xml:space="preserve">trị </w:t>
      </w:r>
      <w:r>
        <w:t xml:space="preserve">do </w:t>
      </w:r>
      <w:r>
        <w:t xml:space="preserve">các </w:t>
      </w:r>
      <w:r>
        <w:t xml:space="preserve">tập </w:t>
      </w:r>
      <w:r>
        <w:t xml:space="preserve">đoàn </w:t>
      </w:r>
      <w:r>
        <w:t xml:space="preserve">thống </w:t>
      </w:r>
      <w:r>
        <w:t xml:space="preserve">trị </w:t>
      </w:r>
      <w:r>
        <w:t xml:space="preserve">gây </w:t>
      </w:r>
      <w:r>
        <w:t xml:space="preserve">ra </w:t>
      </w:r>
      <w:r>
        <w:t xml:space="preserve">nhằm </w:t>
      </w:r>
      <w:r>
        <w:t xml:space="preserve">giành </w:t>
      </w:r>
      <w:r>
        <w:t xml:space="preserve">giật </w:t>
      </w:r>
      <w:r>
        <w:t xml:space="preserve">chính </w:t>
      </w:r>
      <w:r>
        <w:t xml:space="preserve">quyền.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chuyên </w:t>
      </w:r>
      <w:r>
        <w:rPr>
          <w:i/>
        </w:rPr>
        <w:t xml:space="preserve">tính từ </w:t>
      </w:r>
      <w:r>
        <w:t xml:space="preserve">(cũ). </w:t>
      </w:r>
      <w:r>
        <w:t xml:space="preserve">Một </w:t>
      </w:r>
      <w:r>
        <w:t xml:space="preserve">lòng </w:t>
      </w:r>
      <w:r>
        <w:t xml:space="preserve">chung </w:t>
      </w:r>
      <w:r>
        <w:t xml:space="preserve">thuỷ </w:t>
      </w:r>
      <w:r>
        <w:t xml:space="preserve">với </w:t>
      </w:r>
      <w:r>
        <w:t xml:space="preserve">chồng. </w:t>
      </w:r>
      <w:r>
        <w:t xml:space="preserve">Gái </w:t>
      </w:r>
      <w:r>
        <w:t xml:space="preserve">chính </w:t>
      </w:r>
      <w:r>
        <w:t xml:space="preserve">chuyên.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cống </w:t>
      </w:r>
      <w:r>
        <w:rPr>
          <w:i/>
        </w:rPr>
        <w:t xml:space="preserve">tính từ </w:t>
      </w:r>
      <w:r>
        <w:t xml:space="preserve">(khẩu ngữ). </w:t>
      </w:r>
      <w:r>
        <w:t xml:space="preserve">Đúng </w:t>
      </w:r>
      <w:r>
        <w:t xml:space="preserve">nguồn </w:t>
      </w:r>
      <w:r>
        <w:t xml:space="preserve">gốc. </w:t>
      </w:r>
      <w:r>
        <w:t xml:space="preserve">Một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chính </w:t>
      </w:r>
      <w:r>
        <w:t xml:space="preserve">cống.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cương </w:t>
      </w:r>
      <w:r>
        <w:rPr>
          <w:i/>
        </w:rPr>
        <w:t xml:space="preserve">danh từ </w:t>
      </w:r>
      <w:r>
        <w:t xml:space="preserve">Đường </w:t>
      </w:r>
      <w:r>
        <w:t xml:space="preserve">lối </w:t>
      </w:r>
      <w:r>
        <w:t xml:space="preserve">chính </w:t>
      </w:r>
      <w:r>
        <w:t xml:space="preserve">trị </w:t>
      </w:r>
      <w:r>
        <w:t xml:space="preserve">chủ </w:t>
      </w:r>
      <w:r>
        <w:t xml:space="preserve">yếu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nhất </w:t>
      </w:r>
      <w:r>
        <w:t xml:space="preserve">định.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danh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(cũ). </w:t>
      </w:r>
      <w:r>
        <w:t xml:space="preserve">Như </w:t>
      </w:r>
      <w:r>
        <w:t xml:space="preserve">đích </w:t>
      </w:r>
      <w:r>
        <w:t xml:space="preserve">danh.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đúng </w:t>
      </w:r>
      <w:r>
        <w:t xml:space="preserve">với </w:t>
      </w:r>
      <w:r>
        <w:t xml:space="preserve">danh </w:t>
      </w:r>
      <w:r>
        <w:t xml:space="preserve">nghĩa, </w:t>
      </w:r>
      <w:r>
        <w:t xml:space="preserve">cư </w:t>
      </w:r>
      <w:r>
        <w:t xml:space="preserve">xử, </w:t>
      </w:r>
      <w:r>
        <w:t xml:space="preserve">hành </w:t>
      </w:r>
      <w:r>
        <w:t xml:space="preserve">động </w:t>
      </w:r>
      <w:r>
        <w:t xml:space="preserve">đúng </w:t>
      </w:r>
      <w:r>
        <w:t xml:space="preserve">với </w:t>
      </w:r>
      <w:r>
        <w:t xml:space="preserve">cương </w:t>
      </w:r>
      <w:r>
        <w:t xml:space="preserve">vị </w:t>
      </w:r>
      <w:r>
        <w:t xml:space="preserve">mỗi </w:t>
      </w:r>
      <w:r>
        <w:t xml:space="preserve">người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(phong </w:t>
      </w:r>
      <w:r>
        <w:t xml:space="preserve">kiến), </w:t>
      </w:r>
      <w:r>
        <w:t xml:space="preserve">theo </w:t>
      </w:r>
      <w:r>
        <w:t xml:space="preserve">một </w:t>
      </w:r>
      <w:r>
        <w:t xml:space="preserve">thuyết </w:t>
      </w:r>
      <w:r>
        <w:t xml:space="preserve">của </w:t>
      </w:r>
      <w:r>
        <w:t xml:space="preserve">Khổng </w:t>
      </w:r>
      <w:r>
        <w:t xml:space="preserve">Tử.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diện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Mặt </w:t>
      </w:r>
      <w:r>
        <w:t xml:space="preserve">chính, </w:t>
      </w:r>
      <w:r>
        <w:t xml:space="preserve">mặt </w:t>
      </w:r>
      <w:r>
        <w:t xml:space="preserve">ngay </w:t>
      </w:r>
      <w:r>
        <w:rPr>
          <w:i/>
        </w:rPr>
        <w:t xml:space="preserve">ở </w:t>
      </w:r>
      <w:r>
        <w:t xml:space="preserve">phía </w:t>
      </w:r>
      <w:r>
        <w:t xml:space="preserve">trước. </w:t>
      </w:r>
      <w:r>
        <w:t xml:space="preserve">Phía </w:t>
      </w:r>
      <w:r>
        <w:t xml:space="preserve">chính </w:t>
      </w:r>
      <w:r>
        <w:rPr>
          <w:i/>
        </w:rPr>
        <w:t xml:space="preserve">diện. </w:t>
      </w:r>
      <w:r>
        <w:rPr>
          <w:i/>
        </w:rPr>
        <w:t xml:space="preserve">lánh </w:t>
      </w:r>
      <w:r>
        <w:t xml:space="preserve">chính </w:t>
      </w:r>
      <w:r>
        <w:t xml:space="preserve">diện".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Mặt </w:t>
      </w:r>
      <w:r>
        <w:t xml:space="preserve">tốt, </w:t>
      </w:r>
      <w:r>
        <w:t xml:space="preserve">có </w:t>
      </w:r>
      <w:r>
        <w:t xml:space="preserve">nhiều </w:t>
      </w:r>
      <w:r>
        <w:t xml:space="preserve">yếu </w:t>
      </w:r>
      <w:r>
        <w:t xml:space="preserve">tố </w:t>
      </w:r>
      <w:r>
        <w:t xml:space="preserve">tích </w:t>
      </w:r>
      <w:r>
        <w:t xml:space="preserve">cực, </w:t>
      </w:r>
      <w:r>
        <w:t xml:space="preserve">nêu </w:t>
      </w:r>
      <w:r>
        <w:t xml:space="preserve">lên </w:t>
      </w:r>
      <w:r>
        <w:t xml:space="preserve">để </w:t>
      </w:r>
      <w:r>
        <w:t xml:space="preserve">khẳng </w:t>
      </w:r>
      <w:r>
        <w:t xml:space="preserve">định, </w:t>
      </w:r>
      <w:r>
        <w:t xml:space="preserve">ca </w:t>
      </w:r>
      <w:r>
        <w:t xml:space="preserve">ngợi </w:t>
      </w:r>
      <w:r>
        <w:t xml:space="preserve">trong </w:t>
      </w:r>
      <w:r>
        <w:t xml:space="preserve">tác </w:t>
      </w:r>
      <w:r>
        <w:t xml:space="preserve">phẩm </w:t>
      </w:r>
      <w:r>
        <w:t xml:space="preserve">văn </w:t>
      </w:r>
      <w:r>
        <w:t xml:space="preserve">học, </w:t>
      </w:r>
      <w:r>
        <w:t xml:space="preserve">nghệ </w:t>
      </w:r>
      <w:r>
        <w:t xml:space="preserve">thuật; </w:t>
      </w:r>
      <w:r>
        <w:t xml:space="preserve">trái </w:t>
      </w:r>
      <w:r>
        <w:t xml:space="preserve">với </w:t>
      </w:r>
      <w:r>
        <w:t xml:space="preserve">phản </w:t>
      </w:r>
      <w:r>
        <w:t xml:space="preserve">diện. </w:t>
      </w:r>
      <w:r>
        <w:t xml:space="preserve">Nhân </w:t>
      </w:r>
      <w:r>
        <w:rPr>
          <w:i/>
        </w:rPr>
        <w:t xml:space="preserve">uật </w:t>
      </w:r>
      <w:r>
        <w:rPr>
          <w:i/>
        </w:rPr>
        <w:t xml:space="preserve">chính </w:t>
      </w:r>
      <w:r>
        <w:t xml:space="preserve">diện </w:t>
      </w:r>
      <w:r>
        <w:rPr>
          <w:i/>
        </w:rPr>
        <w:t xml:space="preserve">trong </w:t>
      </w:r>
      <w:r>
        <w:rPr>
          <w:i/>
        </w:rPr>
        <w:t xml:space="preserve">vở </w:t>
      </w:r>
      <w:r>
        <w:rPr>
          <w:i/>
        </w:rPr>
        <w:t xml:space="preserve">kịch.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đại </w:t>
      </w:r>
      <w:r>
        <w:rPr>
          <w:b/>
        </w:rPr>
        <w:t xml:space="preserve">quang </w:t>
      </w:r>
      <w:r>
        <w:rPr>
          <w:b/>
        </w:rPr>
        <w:t xml:space="preserve">mỉnh </w:t>
      </w:r>
      <w:r>
        <w:rPr>
          <w:i/>
        </w:rPr>
        <w:t xml:space="preserve">xem </w:t>
      </w:r>
      <w:r>
        <w:t xml:space="preserve">quang </w:t>
      </w:r>
      <w:r>
        <w:t xml:space="preserve">mình </w:t>
      </w:r>
      <w:r>
        <w:rPr>
          <w:i/>
        </w:rPr>
        <w:t xml:space="preserve">chính </w:t>
      </w:r>
      <w:r>
        <w:t xml:space="preserve">đại.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đẳng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 </w:t>
      </w:r>
      <w:r>
        <w:t xml:space="preserve">đại </w:t>
      </w:r>
      <w:r>
        <w:t xml:space="preserve">diện </w:t>
      </w:r>
      <w:r>
        <w:t xml:space="preserve">cho </w:t>
      </w:r>
      <w:r>
        <w:t xml:space="preserve">một </w:t>
      </w:r>
      <w:r>
        <w:t xml:space="preserve">giai </w:t>
      </w:r>
      <w:r>
        <w:t xml:space="preserve">cấp, </w:t>
      </w:r>
      <w:r>
        <w:t xml:space="preserve">một </w:t>
      </w:r>
      <w:r>
        <w:t xml:space="preserve">tằng </w:t>
      </w:r>
      <w:r>
        <w:t xml:space="preserve">lớp </w:t>
      </w:r>
      <w:r>
        <w:t xml:space="preserve">xã </w:t>
      </w:r>
      <w:r>
        <w:t xml:space="preserve">hội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cho </w:t>
      </w:r>
      <w:r>
        <w:t xml:space="preserve">quyền </w:t>
      </w:r>
      <w:r>
        <w:t xml:space="preserve">lợi </w:t>
      </w:r>
      <w:r>
        <w:t xml:space="preserve">của </w:t>
      </w:r>
      <w:r>
        <w:t xml:space="preserve">giai </w:t>
      </w:r>
      <w:r>
        <w:t xml:space="preserve">cấp, </w:t>
      </w:r>
      <w:r>
        <w:t xml:space="preserve">tằng </w:t>
      </w:r>
      <w:r>
        <w:t xml:space="preserve">lớp </w:t>
      </w:r>
      <w:r>
        <w:t xml:space="preserve">ấy. </w:t>
      </w:r>
      <w:r>
        <w:t xml:space="preserve">Chính </w:t>
      </w:r>
      <w:r>
        <w:t xml:space="preserve">đảng </w:t>
      </w:r>
      <w:r>
        <w:t xml:space="preserve">của </w:t>
      </w:r>
      <w:r>
        <w:rPr>
          <w:i/>
        </w:rPr>
        <w:t xml:space="preserve">giai </w:t>
      </w:r>
      <w:r>
        <w:rPr>
          <w:i/>
        </w:rPr>
        <w:t xml:space="preserve">cấp </w:t>
      </w:r>
      <w:r>
        <w:t xml:space="preserve">tư </w:t>
      </w:r>
      <w:r>
        <w:t xml:space="preserve">sản. </w:t>
      </w:r>
      <w:r>
        <w:t xml:space="preserve">Chính </w:t>
      </w:r>
      <w:r>
        <w:t xml:space="preserve">đảng </w:t>
      </w:r>
      <w:r>
        <w:t xml:space="preserve">của </w:t>
      </w:r>
      <w:r>
        <w:t xml:space="preserve">giai </w:t>
      </w:r>
      <w:r>
        <w:rPr>
          <w:i/>
        </w:rPr>
        <w:t xml:space="preserve">cấp </w:t>
      </w:r>
      <w:r>
        <w:t xml:space="preserve">công </w:t>
      </w:r>
      <w:r>
        <w:t xml:space="preserve">nhân.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đáng </w:t>
      </w:r>
      <w:r>
        <w:rPr>
          <w:i/>
        </w:rPr>
        <w:t xml:space="preserve">tính từ </w:t>
      </w:r>
      <w:r>
        <w:t xml:space="preserve">Đúng, </w:t>
      </w:r>
      <w:r>
        <w:t xml:space="preserve">hợp </w:t>
      </w:r>
      <w:r>
        <w:t xml:space="preserve">với </w:t>
      </w:r>
      <w:r>
        <w:t xml:space="preserve">lẽ </w:t>
      </w:r>
      <w:r>
        <w:t xml:space="preserve">phải. </w:t>
      </w:r>
      <w:r>
        <w:t xml:space="preserve">Nguyện </w:t>
      </w:r>
      <w:r>
        <w:t xml:space="preserve">uọng </w:t>
      </w:r>
      <w:r>
        <w:t xml:space="preserve">chính </w:t>
      </w:r>
      <w:r>
        <w:t xml:space="preserve">đáng.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Con </w:t>
      </w:r>
      <w:r>
        <w:t xml:space="preserve">đường </w:t>
      </w:r>
      <w:r>
        <w:t xml:space="preserve">ngay </w:t>
      </w:r>
      <w:r>
        <w:t xml:space="preserve">thẳng, </w:t>
      </w:r>
      <w:r>
        <w:t xml:space="preserve">đúng </w:t>
      </w:r>
      <w:r>
        <w:t xml:space="preserve">đắn.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đề </w:t>
      </w:r>
      <w:r>
        <w:rPr>
          <w:i/>
        </w:rPr>
        <w:t xml:space="preserve">danh từ </w:t>
      </w:r>
      <w:r>
        <w:t xml:space="preserve">Phán </w:t>
      </w:r>
      <w:r>
        <w:t xml:space="preserve">đoán </w:t>
      </w:r>
      <w:r>
        <w:t xml:space="preserve">được </w:t>
      </w:r>
      <w:r>
        <w:t xml:space="preserve">làm </w:t>
      </w:r>
      <w:r>
        <w:t xml:space="preserve">điểm </w:t>
      </w:r>
      <w:r>
        <w:t xml:space="preserve">xuất </w:t>
      </w:r>
      <w:r>
        <w:t xml:space="preserve">phát </w:t>
      </w:r>
      <w:r>
        <w:t xml:space="preserve">trong </w:t>
      </w:r>
      <w:r>
        <w:t xml:space="preserve">tam </w:t>
      </w:r>
      <w:r>
        <w:t xml:space="preserve">đoạn </w:t>
      </w:r>
      <w:r>
        <w:t xml:space="preserve">luận.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đính </w:t>
      </w:r>
      <w:r>
        <w:rPr>
          <w:i/>
        </w:rPr>
        <w:t xml:space="preserve">tính từ </w:t>
      </w:r>
      <w:r>
        <w:t xml:space="preserve">(ít dùng). </w:t>
      </w:r>
      <w:r>
        <w:t xml:space="preserve">Ngay </w:t>
      </w:r>
      <w:r>
        <w:t xml:space="preserve">thẳng, </w:t>
      </w:r>
      <w:r>
        <w:t xml:space="preserve">đứng </w:t>
      </w:r>
      <w:r>
        <w:t xml:space="preserve">đắn. </w:t>
      </w:r>
      <w:r>
        <w:t xml:space="preserve">Việc </w:t>
      </w:r>
      <w:r>
        <w:rPr>
          <w:i/>
        </w:rPr>
        <w:t xml:space="preserve">làm </w:t>
      </w:r>
      <w:r>
        <w:rPr>
          <w:i/>
        </w:rPr>
        <w:t xml:space="preserve">chính </w:t>
      </w:r>
      <w:r>
        <w:rPr>
          <w:i/>
        </w:rPr>
        <w:t xml:space="preserve">đính.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Giới </w:t>
      </w:r>
      <w:r>
        <w:t xml:space="preserve">hoạt </w:t>
      </w:r>
      <w:r>
        <w:t xml:space="preserve">động </w:t>
      </w:r>
      <w:r>
        <w:t xml:space="preserve">chính </w:t>
      </w:r>
      <w:r>
        <w:t xml:space="preserve">trị </w:t>
      </w:r>
      <w:r>
        <w:t xml:space="preserve">chuyên </w:t>
      </w:r>
      <w:r>
        <w:t xml:space="preserve">nghiệp </w:t>
      </w:r>
      <w:r>
        <w:t xml:space="preserve">(ở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bản). </w:t>
      </w:r>
      <w:r>
        <w:rPr>
          <w:i/>
        </w:rPr>
        <w:t xml:space="preserve">Dư </w:t>
      </w:r>
      <w:r>
        <w:rPr>
          <w:i/>
        </w:rPr>
        <w:t xml:space="preserve">luận </w:t>
      </w:r>
      <w:r>
        <w:rPr>
          <w:i/>
        </w:rPr>
        <w:t xml:space="preserve">của </w:t>
      </w:r>
      <w:r>
        <w:t xml:space="preserve">chính </w:t>
      </w:r>
      <w:r>
        <w:t xml:space="preserve">giới </w:t>
      </w:r>
      <w:r>
        <w:rPr>
          <w:i/>
        </w:rPr>
        <w:t xml:space="preserve">ở </w:t>
      </w:r>
      <w:r>
        <w:t xml:space="preserve">Anh, </w:t>
      </w:r>
      <w:r>
        <w:t xml:space="preserve">Pháp. </w:t>
      </w:r>
      <w:r>
        <w:br/>
      </w:r>
      <w:r>
        <w:rPr>
          <w:b/>
        </w:rPr>
        <w:t xml:space="preserve">chính </w:t>
      </w:r>
      <w:r>
        <w:rPr>
          <w:b/>
        </w:rPr>
        <w:t xml:space="preserve">hiệu </w:t>
      </w:r>
      <w:r>
        <w:rPr>
          <w:i/>
        </w:rPr>
        <w:t xml:space="preserve">tính từ </w:t>
      </w:r>
      <w:r>
        <w:t xml:space="preserve">Đúng </w:t>
      </w:r>
      <w:r>
        <w:t xml:space="preserve">thực </w:t>
      </w:r>
      <w:r>
        <w:t xml:space="preserve">với </w:t>
      </w:r>
      <w:r>
        <w:t xml:space="preserve">nhãn </w:t>
      </w:r>
      <w:r>
        <w:t xml:space="preserve">hiệu, </w:t>
      </w:r>
      <w:r>
        <w:t xml:space="preserve">với </w:t>
      </w:r>
      <w:r>
        <w:t xml:space="preserve">tên </w:t>
      </w:r>
      <w:r>
        <w:t xml:space="preserve">gọi, </w:t>
      </w:r>
      <w:r>
        <w:t xml:space="preserve">chứ </w:t>
      </w:r>
      <w:r>
        <w:t xml:space="preserve">không </w:t>
      </w:r>
      <w:r>
        <w:t xml:space="preserve">phải </w:t>
      </w:r>
      <w:r>
        <w:t xml:space="preserve">giả </w:t>
      </w:r>
      <w:r>
        <w:t xml:space="preserve">hiệu. </w:t>
      </w:r>
      <w:r>
        <w:t xml:space="preserve">Chè </w:t>
      </w:r>
      <w:r>
        <w:rPr>
          <w:i/>
        </w:rPr>
        <w:t xml:space="preserve">hương </w:t>
      </w:r>
      <w:r>
        <w:t xml:space="preserve">chính </w:t>
      </w:r>
      <w:r>
        <w:rPr>
          <w:i/>
        </w:rPr>
        <w:t xml:space="preserve">hiệu.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