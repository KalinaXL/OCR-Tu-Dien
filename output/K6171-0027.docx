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bác; </w:t>
      </w:r>
      <w:r>
        <w:rPr>
          <w:i/>
        </w:rPr>
        <w:t xml:space="preserve">động từ </w:t>
      </w:r>
      <w:r>
        <w:t xml:space="preserve">Làm </w:t>
      </w:r>
      <w:r>
        <w:t xml:space="preserve">chín </w:t>
      </w:r>
      <w:r>
        <w:t xml:space="preserve">thức </w:t>
      </w:r>
      <w:r>
        <w:t xml:space="preserve">ăn </w:t>
      </w:r>
      <w:r>
        <w:t xml:space="preserve">mặn </w:t>
      </w:r>
      <w:r>
        <w:t xml:space="preserve">bằng </w:t>
      </w:r>
      <w:r>
        <w:t xml:space="preserve">cách </w:t>
      </w:r>
      <w:r>
        <w:t xml:space="preserve">đun </w:t>
      </w:r>
      <w:r>
        <w:t xml:space="preserve">nhỏ </w:t>
      </w:r>
      <w:r>
        <w:t xml:space="preserve">lửa </w:t>
      </w:r>
      <w:r>
        <w:t xml:space="preserve">và </w:t>
      </w:r>
      <w:r>
        <w:t xml:space="preserve">quấy </w:t>
      </w:r>
      <w:r>
        <w:t xml:space="preserve">cho </w:t>
      </w:r>
      <w:r>
        <w:t xml:space="preserve">đến </w:t>
      </w:r>
      <w:r>
        <w:t xml:space="preserve">khi </w:t>
      </w:r>
      <w:r>
        <w:t xml:space="preserve">sẻn </w:t>
      </w:r>
      <w:r>
        <w:t xml:space="preserve">sệt. </w:t>
      </w:r>
      <w:r>
        <w:rPr>
          <w:i/>
        </w:rPr>
        <w:t xml:space="preserve">Bác </w:t>
      </w:r>
      <w:r>
        <w:t xml:space="preserve">trứng. </w:t>
      </w:r>
      <w:r>
        <w:rPr>
          <w:i/>
        </w:rPr>
        <w:t xml:space="preserve">Bác </w:t>
      </w:r>
      <w:r>
        <w:rPr>
          <w:i/>
        </w:rPr>
        <w:t xml:space="preserve">mắm. </w:t>
      </w:r>
      <w:r>
        <w:br/>
      </w:r>
      <w:r>
        <w:rPr>
          <w:b/>
        </w:rPr>
        <w:t xml:space="preserve">bác,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Gạt </w:t>
      </w:r>
      <w:r>
        <w:t xml:space="preserve">bỏ </w:t>
      </w:r>
      <w:r>
        <w:t xml:space="preserve">bằng </w:t>
      </w:r>
      <w:r>
        <w:t xml:space="preserve">lí </w:t>
      </w:r>
      <w:r>
        <w:t xml:space="preserve">lẽ </w:t>
      </w:r>
      <w:r>
        <w:t xml:space="preserve">quan </w:t>
      </w:r>
      <w:r>
        <w:t xml:space="preserve">điểm,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Bác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t xml:space="preserve">uu </w:t>
      </w:r>
      <w:r>
        <w:t xml:space="preserve">cáo. </w:t>
      </w:r>
      <w:r>
        <w:rPr>
          <w:b/>
        </w:rPr>
        <w:t xml:space="preserve">2 </w:t>
      </w:r>
      <w:r>
        <w:t xml:space="preserve">Không </w:t>
      </w:r>
      <w:r>
        <w:t xml:space="preserve">chấp </w:t>
      </w:r>
      <w:r>
        <w:t xml:space="preserve">nhận. </w:t>
      </w:r>
      <w:r>
        <w:rPr>
          <w:i/>
        </w:rPr>
        <w:t xml:space="preserve">Bác </w:t>
      </w:r>
      <w:r>
        <w:t xml:space="preserve">đơn. </w:t>
      </w:r>
      <w:r>
        <w:t xml:space="preserve">Đề </w:t>
      </w:r>
      <w:r>
        <w:t xml:space="preserve">nghị </w:t>
      </w:r>
      <w:r>
        <w:t xml:space="preserve">đưa </w:t>
      </w:r>
      <w:r>
        <w:rPr>
          <w:i/>
        </w:rPr>
        <w:t xml:space="preserve">ra </w:t>
      </w:r>
      <w:r>
        <w:rPr>
          <w:i/>
        </w:rPr>
        <w:t xml:space="preserve">bị </w:t>
      </w:r>
      <w:r>
        <w:rPr>
          <w:i/>
        </w:rPr>
        <w:t xml:space="preserve">bác. </w:t>
      </w:r>
      <w:r>
        <w:br/>
      </w:r>
      <w:r>
        <w:rPr>
          <w:b/>
        </w:rPr>
        <w:t xml:space="preserve">bác </w:t>
      </w:r>
      <w:r>
        <w:rPr>
          <w:b/>
        </w:rPr>
        <w:t xml:space="preserve">ái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thương </w:t>
      </w:r>
      <w:r>
        <w:t xml:space="preserve">yêu </w:t>
      </w:r>
      <w:r>
        <w:t xml:space="preserve">rộng </w:t>
      </w:r>
      <w:r>
        <w:t xml:space="preserve">rãi </w:t>
      </w:r>
      <w:r>
        <w:t xml:space="preserve">hết </w:t>
      </w:r>
      <w:r>
        <w:t xml:space="preserve">thảy </w:t>
      </w:r>
      <w:r>
        <w:t xml:space="preserve">mọi </w:t>
      </w:r>
      <w:r>
        <w:t xml:space="preserve">người, </w:t>
      </w:r>
      <w:r>
        <w:t xml:space="preserve">mọi </w:t>
      </w:r>
      <w:r>
        <w:t xml:space="preserve">loài. </w:t>
      </w:r>
      <w:r>
        <w:rPr>
          <w:i/>
        </w:rPr>
        <w:t xml:space="preserve">Giàu </w:t>
      </w:r>
      <w:r>
        <w:t xml:space="preserve">tình </w:t>
      </w:r>
      <w:r>
        <w:rPr>
          <w:i/>
        </w:rPr>
        <w:t xml:space="preserve">bác </w:t>
      </w:r>
      <w:r>
        <w:rPr>
          <w:i/>
        </w:rPr>
        <w:t xml:space="preserve">ái. </w:t>
      </w:r>
      <w:r>
        <w:br/>
      </w:r>
      <w:r>
        <w:rPr>
          <w:b/>
        </w:rPr>
        <w:t xml:space="preserve">bác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t xml:space="preserve">Bác </w:t>
      </w:r>
      <w:r>
        <w:t xml:space="preserve">đi, </w:t>
      </w:r>
      <w:r>
        <w:t xml:space="preserve">gạt </w:t>
      </w:r>
      <w:r>
        <w:t xml:space="preserve">đi, </w:t>
      </w:r>
      <w:r>
        <w:t xml:space="preserve">không </w:t>
      </w:r>
      <w:r>
        <w:t xml:space="preserve">chấp </w:t>
      </w:r>
      <w:r>
        <w:t xml:space="preserve">nhận. </w:t>
      </w:r>
      <w:r>
        <w:rPr>
          <w:i/>
        </w:rPr>
        <w:t xml:space="preserve">Bác </w:t>
      </w:r>
      <w:r>
        <w:t xml:space="preserve">bỏ </w:t>
      </w:r>
      <w:r>
        <w:rPr>
          <w:i/>
        </w:rPr>
        <w:t xml:space="preserve">ý </w:t>
      </w:r>
      <w:r>
        <w:t xml:space="preserve">kiến. </w:t>
      </w:r>
      <w:r>
        <w:t xml:space="preserve">Bác </w:t>
      </w:r>
      <w:r>
        <w:rPr>
          <w:i/>
        </w:rPr>
        <w:t xml:space="preserve">bỏ </w:t>
      </w:r>
      <w:r>
        <w:t xml:space="preserve">luận </w:t>
      </w:r>
      <w:r>
        <w:rPr>
          <w:i/>
        </w:rPr>
        <w:t xml:space="preserve">điệu </w:t>
      </w:r>
      <w:r>
        <w:t xml:space="preserve">vu </w:t>
      </w:r>
      <w:r>
        <w:rPr>
          <w:i/>
        </w:rPr>
        <w:t xml:space="preserve">khống. </w:t>
      </w:r>
      <w:r>
        <w:t xml:space="preserve">Dự </w:t>
      </w:r>
      <w:r>
        <w:rPr>
          <w:i/>
        </w:rPr>
        <w:t xml:space="preserve">án </w:t>
      </w:r>
      <w:r>
        <w:t xml:space="preserve">bị </w:t>
      </w:r>
      <w:r>
        <w:rPr>
          <w:i/>
        </w:rPr>
        <w:t xml:space="preserve">bác </w:t>
      </w:r>
      <w:r>
        <w:t xml:space="preserve">bỏ. </w:t>
      </w:r>
      <w:r>
        <w:br/>
      </w:r>
      <w:r>
        <w:rPr>
          <w:b/>
        </w:rPr>
        <w:t xml:space="preserve">bác </w:t>
      </w:r>
      <w:r>
        <w:rPr>
          <w:b/>
        </w:rPr>
        <w:t xml:space="preserve">cổ </w:t>
      </w:r>
      <w:r>
        <w:rPr>
          <w:b/>
        </w:rPr>
        <w:t xml:space="preserve">thông </w:t>
      </w:r>
      <w:r>
        <w:rPr>
          <w:b/>
        </w:rPr>
        <w:t xml:space="preserve">kim </w:t>
      </w:r>
      <w:r>
        <w:rPr>
          <w:i/>
        </w:rPr>
        <w:t xml:space="preserve">tính từ </w:t>
      </w:r>
      <w:r>
        <w:t xml:space="preserve">cũng nói </w:t>
      </w:r>
      <w:r>
        <w:t xml:space="preserve">Thông </w:t>
      </w:r>
      <w:r>
        <w:t xml:space="preserve">kim </w:t>
      </w:r>
      <w:r>
        <w:t xml:space="preserve">bác </w:t>
      </w:r>
      <w:r>
        <w:t xml:space="preserve">cổ. </w:t>
      </w:r>
      <w:r>
        <w:t xml:space="preserve">Học </w:t>
      </w:r>
      <w:r>
        <w:t xml:space="preserve">rộng </w:t>
      </w:r>
      <w:r>
        <w:t xml:space="preserve">am </w:t>
      </w:r>
      <w:r>
        <w:t xml:space="preserve">hiểu </w:t>
      </w:r>
      <w:r>
        <w:t xml:space="preserve">cả </w:t>
      </w:r>
      <w:r>
        <w:t xml:space="preserve">xưa </w:t>
      </w:r>
      <w:r>
        <w:t xml:space="preserve">lẫn </w:t>
      </w:r>
      <w:r>
        <w:t xml:space="preserve">nay. </w:t>
      </w:r>
      <w:r>
        <w:br/>
      </w:r>
      <w:r>
        <w:rPr>
          <w:b/>
        </w:rPr>
        <w:t xml:space="preserve">bác </w:t>
      </w:r>
      <w:r>
        <w:rPr>
          <w:b/>
        </w:rPr>
        <w:t xml:space="preserve">học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Người </w:t>
      </w:r>
      <w:r>
        <w:t xml:space="preserve">thông </w:t>
      </w:r>
      <w:r>
        <w:t xml:space="preserve">thái, </w:t>
      </w:r>
      <w:r>
        <w:t xml:space="preserve">học </w:t>
      </w:r>
      <w:r>
        <w:t xml:space="preserve">rộng, </w:t>
      </w:r>
      <w:r>
        <w:t xml:space="preserve">hiểu </w:t>
      </w:r>
      <w:r>
        <w:t xml:space="preserve">biết </w:t>
      </w:r>
      <w:r>
        <w:t xml:space="preserve">sâu </w:t>
      </w:r>
      <w:r>
        <w:t xml:space="preserve">về </w:t>
      </w:r>
      <w:r>
        <w:t xml:space="preserve">một </w:t>
      </w:r>
      <w:r>
        <w:t xml:space="preserve">hoặc </w:t>
      </w:r>
      <w:r>
        <w:t xml:space="preserve">nhiều </w:t>
      </w:r>
      <w:r>
        <w:t xml:space="preserve">ngành </w:t>
      </w:r>
      <w:r>
        <w:t xml:space="preserve">khoa </w:t>
      </w:r>
      <w:r>
        <w:t xml:space="preserve">học. </w:t>
      </w:r>
      <w:r>
        <w:t xml:space="preserve">II </w:t>
      </w:r>
      <w:r>
        <w:t xml:space="preserve">tính từ </w:t>
      </w:r>
      <w:r>
        <w:t xml:space="preserve">Theo </w:t>
      </w:r>
      <w:r>
        <w:t xml:space="preserve">lối </w:t>
      </w:r>
      <w:r>
        <w:t xml:space="preserve">của </w:t>
      </w:r>
      <w:r>
        <w:t xml:space="preserve">nhà </w:t>
      </w:r>
      <w:r>
        <w:t xml:space="preserve">bác </w:t>
      </w:r>
      <w:r>
        <w:t xml:space="preserve">học;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khó </w:t>
      </w:r>
      <w:r>
        <w:t xml:space="preserve">hiếu, </w:t>
      </w:r>
      <w:r>
        <w:t xml:space="preserve">không </w:t>
      </w:r>
      <w:r>
        <w:t xml:space="preserve">bình </w:t>
      </w:r>
      <w:r>
        <w:t xml:space="preserve">dân. </w:t>
      </w:r>
      <w:r>
        <w:rPr>
          <w:i/>
        </w:rPr>
        <w:t xml:space="preserve">Lối </w:t>
      </w:r>
      <w:r>
        <w:rPr>
          <w:i/>
        </w:rPr>
        <w:t xml:space="preserve">hành </w:t>
      </w:r>
      <w:r>
        <w:rPr>
          <w:i/>
        </w:rPr>
        <w:t xml:space="preserve">uăn </w:t>
      </w:r>
      <w:r>
        <w:rPr>
          <w:i/>
        </w:rPr>
        <w:t xml:space="preserve">bác </w:t>
      </w:r>
      <w:r>
        <w:t xml:space="preserve">học. </w:t>
      </w:r>
      <w:r>
        <w:br/>
      </w:r>
      <w:r>
        <w:rPr>
          <w:b/>
        </w:rPr>
        <w:t xml:space="preserve">bác </w:t>
      </w:r>
      <w:r>
        <w:rPr>
          <w:b/>
        </w:rPr>
        <w:t xml:space="preserve">mẹ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Cha </w:t>
      </w:r>
      <w:r>
        <w:t xml:space="preserve">mẹ. </w:t>
      </w:r>
      <w:r>
        <w:rPr>
          <w:i/>
        </w:rPr>
        <w:t xml:space="preserve">Ai </w:t>
      </w:r>
      <w:r>
        <w:t xml:space="preserve">lôn </w:t>
      </w:r>
      <w:r>
        <w:t xml:space="preserve">xứ </w:t>
      </w:r>
      <w:r>
        <w:t xml:space="preserve">Lạng </w:t>
      </w:r>
      <w:r>
        <w:t xml:space="preserve">cùng </w:t>
      </w:r>
      <w:r>
        <w:rPr>
          <w:i/>
        </w:rPr>
        <w:t xml:space="preserve">anh, </w:t>
      </w:r>
      <w:r>
        <w:rPr>
          <w:i/>
        </w:rPr>
        <w:t xml:space="preserve">Bõ </w:t>
      </w:r>
      <w:r>
        <w:rPr>
          <w:i/>
        </w:rPr>
        <w:t xml:space="preserve">công </w:t>
      </w:r>
      <w:r>
        <w:rPr>
          <w:i/>
        </w:rPr>
        <w:t xml:space="preserve">bác </w:t>
      </w:r>
      <w:r>
        <w:rPr>
          <w:i/>
        </w:rPr>
        <w:t xml:space="preserve">mẹ </w:t>
      </w:r>
      <w:r>
        <w:rPr>
          <w:i/>
        </w:rPr>
        <w:t xml:space="preserve">sinh </w:t>
      </w:r>
      <w:r>
        <w:t xml:space="preserve">thành </w:t>
      </w:r>
      <w:r>
        <w:rPr>
          <w:i/>
        </w:rPr>
        <w:t xml:space="preserve">ra </w:t>
      </w:r>
      <w:r>
        <w:t xml:space="preserve">em </w:t>
      </w:r>
      <w:r>
        <w:t xml:space="preserve">(ca dao). </w:t>
      </w:r>
      <w:r>
        <w:br/>
      </w:r>
      <w:r>
        <w:rPr>
          <w:b/>
        </w:rPr>
        <w:t xml:space="preserve">bác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thầy </w:t>
      </w:r>
      <w:r>
        <w:t xml:space="preserve">thuốc </w:t>
      </w:r>
      <w:r>
        <w:t xml:space="preserve">tốt </w:t>
      </w:r>
      <w:r>
        <w:t xml:space="preserve">nghiệp </w:t>
      </w:r>
      <w:r>
        <w:t xml:space="preserve">đại </w:t>
      </w:r>
      <w:r>
        <w:t xml:space="preserve">học </w:t>
      </w:r>
      <w:r>
        <w:t xml:space="preserve">y </w:t>
      </w:r>
      <w:r>
        <w:t xml:space="preserve">khoa. </w:t>
      </w:r>
      <w:r>
        <w:rPr>
          <w:i/>
        </w:rPr>
        <w:t xml:space="preserve">Bác </w:t>
      </w:r>
      <w:r>
        <w:t xml:space="preserve">sĩ </w:t>
      </w:r>
      <w:r>
        <w:rPr>
          <w:i/>
        </w:rPr>
        <w:t xml:space="preserve">khoa </w:t>
      </w:r>
      <w:r>
        <w:rPr>
          <w:i/>
        </w:rPr>
        <w:t xml:space="preserve">nội. </w:t>
      </w:r>
      <w:r>
        <w:t xml:space="preserve">Bác </w:t>
      </w:r>
      <w:r>
        <w:rPr>
          <w:i/>
        </w:rPr>
        <w:t xml:space="preserve">sĩ </w:t>
      </w:r>
      <w:r>
        <w:t xml:space="preserve">thú </w:t>
      </w:r>
      <w:r>
        <w:t xml:space="preserve">y. </w:t>
      </w:r>
      <w:r>
        <w:br/>
      </w:r>
      <w:r>
        <w:rPr>
          <w:b/>
        </w:rPr>
        <w:t xml:space="preserve">bác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(cũ). </w:t>
      </w:r>
      <w:r>
        <w:t xml:space="preserve">K1suư. </w:t>
      </w:r>
      <w:r>
        <w:br/>
      </w:r>
      <w:r>
        <w:rPr>
          <w:b/>
        </w:rPr>
        <w:t xml:space="preserve">bạc,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Kim </w:t>
      </w:r>
      <w:r>
        <w:t xml:space="preserve">loại </w:t>
      </w:r>
      <w:r>
        <w:t xml:space="preserve">màu </w:t>
      </w:r>
      <w:r>
        <w:t xml:space="preserve">trắng </w:t>
      </w:r>
      <w:r>
        <w:t xml:space="preserve">sáng, </w:t>
      </w:r>
      <w:r>
        <w:t xml:space="preserve">mềm, </w:t>
      </w:r>
      <w:r>
        <w:t xml:space="preserve">khó </w:t>
      </w:r>
      <w:r>
        <w:t xml:space="preserve">gỉ, </w:t>
      </w:r>
      <w:r>
        <w:t xml:space="preserve">dẫn </w:t>
      </w:r>
      <w:r>
        <w:t xml:space="preserve">điện </w:t>
      </w:r>
      <w:r>
        <w:t xml:space="preserve">tốt,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mạ,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sức. </w:t>
      </w:r>
      <w:r>
        <w:t xml:space="preserve">Nhẫn </w:t>
      </w:r>
      <w:r>
        <w:rPr>
          <w:i/>
        </w:rPr>
        <w:t xml:space="preserve">bạc. </w:t>
      </w:r>
      <w:r>
        <w:rPr>
          <w:i/>
        </w:rPr>
        <w:t xml:space="preserve">Thợ </w:t>
      </w:r>
      <w:r>
        <w:rPr>
          <w:i/>
        </w:rPr>
        <w:t xml:space="preserve">bạc. </w:t>
      </w:r>
      <w:r>
        <w:t xml:space="preserve">Nén </w:t>
      </w:r>
      <w:r>
        <w:t xml:space="preserve">bạc. </w:t>
      </w:r>
      <w:r>
        <w:rPr>
          <w:b/>
        </w:rPr>
        <w:t xml:space="preserve">2 </w:t>
      </w:r>
      <w:r>
        <w:t xml:space="preserve">Tiền </w:t>
      </w:r>
      <w:r>
        <w:t xml:space="preserve">đúc </w:t>
      </w:r>
      <w:r>
        <w:t xml:space="preserve">bằng </w:t>
      </w:r>
      <w:r>
        <w:t xml:space="preserve">bạc; </w:t>
      </w:r>
      <w:r>
        <w:t xml:space="preserve">tiền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Bạc </w:t>
      </w:r>
      <w:r>
        <w:t xml:space="preserve">trắng </w:t>
      </w:r>
      <w:r>
        <w:t xml:space="preserve">(tiền </w:t>
      </w:r>
      <w:r>
        <w:t xml:space="preserve">đúc </w:t>
      </w:r>
      <w:r>
        <w:t xml:space="preserve">bằng </w:t>
      </w:r>
      <w:r>
        <w:t xml:space="preserve">bạc </w:t>
      </w:r>
      <w:r>
        <w:t xml:space="preserve">thật).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sau </w:t>
      </w:r>
      <w:r>
        <w:t xml:space="preserve">từ </w:t>
      </w:r>
      <w:r>
        <w:t xml:space="preserve">chỉ </w:t>
      </w:r>
      <w:r>
        <w:t xml:space="preserve">số </w:t>
      </w:r>
      <w:r>
        <w:t xml:space="preserve">chẵn </w:t>
      </w:r>
      <w:r>
        <w:t xml:space="preserve">từ </w:t>
      </w:r>
      <w:r>
        <w:t xml:space="preserve">hàng </w:t>
      </w:r>
      <w:r>
        <w:t xml:space="preserve">chục </w:t>
      </w:r>
      <w:r>
        <w:t xml:space="preserve">trở </w:t>
      </w:r>
      <w:r>
        <w:t xml:space="preserve">lên). </w:t>
      </w:r>
      <w:r>
        <w:t xml:space="preserve">Đồng </w:t>
      </w:r>
      <w:r>
        <w:t xml:space="preserve">bạc </w:t>
      </w:r>
      <w:r>
        <w:t xml:space="preserve">(nói </w:t>
      </w:r>
      <w:r>
        <w:t xml:space="preserve">tắt). </w:t>
      </w:r>
      <w:r>
        <w:t xml:space="preserve">Vài </w:t>
      </w:r>
      <w:r>
        <w:rPr>
          <w:i/>
        </w:rPr>
        <w:t xml:space="preserve">chục </w:t>
      </w:r>
      <w:r>
        <w:rPr>
          <w:i/>
        </w:rPr>
        <w:t xml:space="preserve">bạc. </w:t>
      </w:r>
      <w:r>
        <w:t xml:space="preserve">Ba </w:t>
      </w:r>
      <w:r>
        <w:t xml:space="preserve">trăm </w:t>
      </w:r>
      <w:r>
        <w:t xml:space="preserve">bạc. </w:t>
      </w:r>
      <w:r>
        <w:rPr>
          <w:b/>
        </w:rPr>
        <w:t xml:space="preserve">4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Trò </w:t>
      </w:r>
      <w:r>
        <w:t xml:space="preserve">chơi </w:t>
      </w:r>
      <w:r>
        <w:rPr>
          <w:i/>
        </w:rPr>
        <w:t xml:space="preserve">ăn </w:t>
      </w:r>
      <w:r>
        <w:t xml:space="preserve">tiền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Đánh </w:t>
      </w:r>
      <w:r>
        <w:rPr>
          <w:i/>
        </w:rPr>
        <w:t xml:space="preserve">bạc. </w:t>
      </w:r>
      <w:r>
        <w:rPr>
          <w:i/>
        </w:rPr>
        <w:t xml:space="preserve">Gá </w:t>
      </w:r>
      <w:r>
        <w:rPr>
          <w:i/>
        </w:rPr>
        <w:t xml:space="preserve">bạc. </w:t>
      </w:r>
      <w:r>
        <w:t xml:space="preserve">Canh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bạc,„d. </w:t>
      </w:r>
      <w:r>
        <w:t xml:space="preserve">Bạc </w:t>
      </w:r>
      <w:r>
        <w:t xml:space="preserve">lót </w:t>
      </w:r>
      <w:r>
        <w:t xml:space="preserve">(nói </w:t>
      </w:r>
      <w:r>
        <w:t xml:space="preserve">tắt). </w:t>
      </w:r>
      <w:r>
        <w:rPr>
          <w:i/>
        </w:rPr>
        <w:t xml:space="preserve">Bạc </w:t>
      </w:r>
      <w:r>
        <w:rPr>
          <w:i/>
        </w:rPr>
        <w:t xml:space="preserve">quạt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bạc;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màu </w:t>
      </w:r>
      <w:r>
        <w:t xml:space="preserve">trắng </w:t>
      </w:r>
      <w:r>
        <w:t xml:space="preserve">đục. </w:t>
      </w:r>
      <w:r>
        <w:rPr>
          <w:i/>
        </w:rPr>
        <w:t xml:space="preserve">VÀng </w:t>
      </w:r>
      <w:r>
        <w:t xml:space="preserve">mây </w:t>
      </w:r>
      <w:r>
        <w:rPr>
          <w:i/>
        </w:rPr>
        <w:t xml:space="preserve">bạc. </w:t>
      </w:r>
      <w:r>
        <w:t xml:space="preserve">Vành </w:t>
      </w:r>
      <w:r>
        <w:rPr>
          <w:i/>
        </w:rPr>
        <w:t xml:space="preserve">trăng </w:t>
      </w:r>
      <w:r>
        <w:rPr>
          <w:i/>
        </w:rPr>
        <w:t xml:space="preserve">bạc. </w:t>
      </w:r>
      <w:r>
        <w:rPr>
          <w:i/>
        </w:rPr>
        <w:t xml:space="preserve">Da </w:t>
      </w:r>
      <w:r>
        <w:rPr>
          <w:i/>
        </w:rPr>
        <w:t xml:space="preserve">bạc </w:t>
      </w:r>
      <w:r>
        <w:t xml:space="preserve">thếch. </w:t>
      </w:r>
      <w:r>
        <w:rPr>
          <w:b/>
        </w:rPr>
        <w:t xml:space="preserve">2 </w:t>
      </w:r>
      <w:r>
        <w:t xml:space="preserve">(Râu, </w:t>
      </w:r>
      <w:r>
        <w:t xml:space="preserve">tóc) </w:t>
      </w:r>
      <w:r>
        <w:t xml:space="preserve">đã </w:t>
      </w:r>
      <w:r>
        <w:t xml:space="preserve">chuyển </w:t>
      </w:r>
      <w:r>
        <w:t xml:space="preserve">thành </w:t>
      </w:r>
      <w:r>
        <w:t xml:space="preserve">màu </w:t>
      </w:r>
      <w:r>
        <w:t xml:space="preserve">trắng </w:t>
      </w:r>
      <w:r>
        <w:t xml:space="preserve">vì </w:t>
      </w:r>
      <w:r>
        <w:t xml:space="preserve">tuổi </w:t>
      </w:r>
      <w:r>
        <w:t xml:space="preserve">già. </w:t>
      </w:r>
      <w:r>
        <w:rPr>
          <w:i/>
        </w:rPr>
        <w:t xml:space="preserve">Chòm </w:t>
      </w:r>
      <w:r>
        <w:rPr>
          <w:i/>
        </w:rPr>
        <w:t xml:space="preserve">râu </w:t>
      </w:r>
      <w:r>
        <w:rPr>
          <w:i/>
        </w:rPr>
        <w:t xml:space="preserve">bạc. </w:t>
      </w:r>
      <w:r>
        <w:t xml:space="preserve">Đầu </w:t>
      </w:r>
      <w:r>
        <w:rPr>
          <w:i/>
        </w:rPr>
        <w:t xml:space="preserve">đốm </w:t>
      </w:r>
      <w:r>
        <w:rPr>
          <w:i/>
        </w:rPr>
        <w:t xml:space="preserve">bạc. </w:t>
      </w:r>
      <w:r>
        <w:rPr>
          <w:b/>
        </w:rPr>
        <w:t xml:space="preserve">3 </w:t>
      </w:r>
      <w:r>
        <w:t xml:space="preserve">Đã </w:t>
      </w:r>
      <w:r>
        <w:t xml:space="preserve">phai </w:t>
      </w:r>
      <w:r>
        <w:t xml:space="preserve">màu,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nguyên </w:t>
      </w:r>
      <w:r>
        <w:t xml:space="preserve">màu </w:t>
      </w:r>
      <w:r>
        <w:t xml:space="preserve">cũ.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nâu </w:t>
      </w:r>
      <w:r>
        <w:t xml:space="preserve">bạc </w:t>
      </w:r>
      <w:r>
        <w:t xml:space="preserve">phếch. </w:t>
      </w:r>
      <w:r>
        <w:t xml:space="preserve">áo </w:t>
      </w:r>
      <w:r>
        <w:rPr>
          <w:i/>
        </w:rPr>
        <w:t xml:space="preserve">đã </w:t>
      </w:r>
      <w:r>
        <w:rPr>
          <w:i/>
        </w:rPr>
        <w:t xml:space="preserve">bạc </w:t>
      </w:r>
      <w:r>
        <w:t xml:space="preserve">màu.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bàng </w:t>
      </w:r>
      <w:r>
        <w:rPr>
          <w:i/>
        </w:rPr>
        <w:t xml:space="preserve">bạc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bạc,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Mỏng </w:t>
      </w:r>
      <w:r>
        <w:t xml:space="preserve">manh, </w:t>
      </w:r>
      <w:r>
        <w:t xml:space="preserve">ít </w:t>
      </w:r>
      <w:r>
        <w:t xml:space="preserve">ỏi, </w:t>
      </w:r>
      <w:r>
        <w:t xml:space="preserve">không </w:t>
      </w:r>
      <w:r>
        <w:t xml:space="preserve">được </w:t>
      </w:r>
      <w:r>
        <w:t xml:space="preserve">trọn </w:t>
      </w:r>
      <w:r>
        <w:t xml:space="preserve">vẹn. </w:t>
      </w:r>
      <w:r>
        <w:t xml:space="preserve">Mệnh </w:t>
      </w:r>
      <w:r>
        <w:rPr>
          <w:i/>
        </w:rPr>
        <w:t xml:space="preserve">bạc. </w:t>
      </w:r>
      <w:r>
        <w:rPr>
          <w:i/>
        </w:rPr>
        <w:t xml:space="preserve">Phận </w:t>
      </w:r>
      <w:r>
        <w:rPr>
          <w:i/>
        </w:rPr>
        <w:t xml:space="preserve">mỏng </w:t>
      </w:r>
      <w:r>
        <w:rPr>
          <w:i/>
        </w:rPr>
        <w:t xml:space="preserve">đức </w:t>
      </w:r>
      <w:r>
        <w:rPr>
          <w:i/>
        </w:rPr>
        <w:t xml:space="preserve">bạc. </w:t>
      </w:r>
      <w:r>
        <w:rPr>
          <w:b/>
        </w:rPr>
        <w:t xml:space="preserve">2 </w:t>
      </w:r>
      <w:r>
        <w:t xml:space="preserve">Ít </w:t>
      </w:r>
      <w:r>
        <w:t xml:space="preserve">ỏi, </w:t>
      </w:r>
      <w:r>
        <w:t xml:space="preserve">sơ </w:t>
      </w:r>
      <w:r>
        <w:t xml:space="preserve">sài; </w:t>
      </w:r>
      <w:r>
        <w:t xml:space="preserve">trái </w:t>
      </w:r>
      <w:r>
        <w:t xml:space="preserve">với </w:t>
      </w:r>
      <w:r>
        <w:t xml:space="preserve">hậu. </w:t>
      </w:r>
      <w:r>
        <w:t xml:space="preserve">Lễ </w:t>
      </w:r>
      <w:r>
        <w:rPr>
          <w:i/>
        </w:rPr>
        <w:t xml:space="preserve">bạc. </w:t>
      </w:r>
      <w:r>
        <w:rPr>
          <w:b/>
        </w:rPr>
        <w:t xml:space="preserve">3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tình </w:t>
      </w:r>
      <w:r>
        <w:t xml:space="preserve">nghĩa </w:t>
      </w:r>
      <w:r>
        <w:t xml:space="preserve">trọn </w:t>
      </w:r>
      <w:r>
        <w:t xml:space="preserve">vẹn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một. </w:t>
      </w:r>
      <w:r>
        <w:t xml:space="preserve">Án </w:t>
      </w:r>
      <w:r>
        <w:t xml:space="preserve">ở </w:t>
      </w:r>
      <w:r>
        <w:rPr>
          <w:i/>
        </w:rPr>
        <w:t xml:space="preserve">bạc. </w:t>
      </w:r>
      <w:r>
        <w:t xml:space="preserve">Chịu </w:t>
      </w:r>
      <w:r>
        <w:t xml:space="preserve">tiếng </w:t>
      </w:r>
      <w:r>
        <w:rPr>
          <w:i/>
        </w:rPr>
        <w:t xml:space="preserve">là </w:t>
      </w:r>
      <w:r>
        <w:t xml:space="preserve">bạc.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ác </w:t>
      </w:r>
      <w:r>
        <w:rPr>
          <w:i/>
        </w:rPr>
        <w:t xml:space="preserve">tính từ </w:t>
      </w:r>
      <w:r>
        <w:t xml:space="preserve">Tệ </w:t>
      </w:r>
      <w:r>
        <w:t xml:space="preserve">và </w:t>
      </w:r>
      <w:r>
        <w:t xml:space="preserve">bất </w:t>
      </w:r>
      <w:r>
        <w:t xml:space="preserve">nhân, </w:t>
      </w:r>
      <w:r>
        <w:t xml:space="preserve">hay </w:t>
      </w:r>
      <w:r>
        <w:t xml:space="preserve">làm </w:t>
      </w:r>
      <w:r>
        <w:t xml:space="preserve">hại </w:t>
      </w:r>
      <w:r>
        <w:t xml:space="preserve">người. </w:t>
      </w:r>
      <w:r>
        <w:t xml:space="preserve">Con </w:t>
      </w:r>
      <w:r>
        <w:t xml:space="preserve">người </w:t>
      </w:r>
      <w:r>
        <w:rPr>
          <w:i/>
        </w:rPr>
        <w:t xml:space="preserve">bạc </w:t>
      </w:r>
      <w:r>
        <w:rPr>
          <w:i/>
        </w:rPr>
        <w:t xml:space="preserve">ác.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bẽo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nghĩ </w:t>
      </w:r>
      <w:r>
        <w:t xml:space="preserve">gì </w:t>
      </w:r>
      <w:r>
        <w:t xml:space="preserve">đến </w:t>
      </w:r>
      <w:r>
        <w:t xml:space="preserve">tình </w:t>
      </w:r>
      <w:r>
        <w:t xml:space="preserve">nghĩa, </w:t>
      </w:r>
      <w:r>
        <w:t xml:space="preserve">ân </w:t>
      </w:r>
      <w:r>
        <w:t xml:space="preserve">nghĩa. </w:t>
      </w:r>
      <w:r>
        <w:t xml:space="preserve">Ăn </w:t>
      </w:r>
      <w:r>
        <w:t xml:space="preserve">ớ </w:t>
      </w:r>
      <w:r>
        <w:t xml:space="preserve">bạc </w:t>
      </w:r>
      <w:r>
        <w:t xml:space="preserve">bẽo. </w:t>
      </w:r>
      <w:r>
        <w:rPr>
          <w:b/>
        </w:rPr>
        <w:t xml:space="preserve">2 </w:t>
      </w:r>
      <w:r>
        <w:t xml:space="preserve">Không </w:t>
      </w:r>
      <w:r>
        <w:t xml:space="preserve">đền </w:t>
      </w:r>
      <w:r>
        <w:t xml:space="preserve">bù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công </w:t>
      </w:r>
      <w:r>
        <w:t xml:space="preserve">lao. </w:t>
      </w:r>
      <w:r>
        <w:t xml:space="preserve">Không </w:t>
      </w:r>
      <w:r>
        <w:t xml:space="preserve">có </w:t>
      </w:r>
      <w:r>
        <w:t xml:space="preserve">nghề </w:t>
      </w:r>
      <w:r>
        <w:t xml:space="preserve">nào </w:t>
      </w:r>
      <w:r>
        <w:t xml:space="preserve">bạc </w:t>
      </w:r>
      <w:r>
        <w:t xml:space="preserve">bẽo </w:t>
      </w:r>
      <w:r>
        <w:t xml:space="preserve">cá.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bromua </w:t>
      </w:r>
      <w:r>
        <w:rPr>
          <w:i/>
        </w:rPr>
        <w:t xml:space="preserve">cũng viết </w:t>
      </w:r>
      <w:r>
        <w:t xml:space="preserve">bạc </w:t>
      </w:r>
      <w:r>
        <w:t xml:space="preserve">bromur </w:t>
      </w:r>
      <w:r>
        <w:t xml:space="preserve">danh từ </w:t>
      </w:r>
      <w:r>
        <w:t xml:space="preserve">Bột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dễ </w:t>
      </w:r>
      <w:r>
        <w:t xml:space="preserve">bắt </w:t>
      </w:r>
      <w:r>
        <w:t xml:space="preserve">ánh </w:t>
      </w:r>
      <w:r>
        <w:t xml:space="preserve">sáng,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tráng </w:t>
      </w:r>
      <w:r>
        <w:t xml:space="preserve">lên </w:t>
      </w:r>
      <w:r>
        <w:t xml:space="preserve">kính </w:t>
      </w:r>
      <w:r>
        <w:t xml:space="preserve">ảnh </w:t>
      </w:r>
      <w:r>
        <w:t xml:space="preserve">hoặc </w:t>
      </w:r>
      <w:r>
        <w:t xml:space="preserve">phim </w:t>
      </w:r>
      <w:r>
        <w:t xml:space="preserve">ảnh. </w:t>
      </w:r>
      <w:r>
        <w:br/>
      </w:r>
      <w:r>
        <w:rPr>
          <w:b/>
        </w:rPr>
        <w:t xml:space="preserve">bac </w:t>
      </w:r>
      <w:r>
        <w:rPr>
          <w:b/>
        </w:rPr>
        <w:t xml:space="preserve">đà </w:t>
      </w:r>
      <w:r>
        <w:rPr>
          <w:i/>
        </w:rPr>
        <w:t xml:space="preserve">danh từ </w:t>
      </w:r>
      <w:r>
        <w:t xml:space="preserve">(phương ngữ). </w:t>
      </w:r>
      <w:r>
        <w:t xml:space="preserve">Balô.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Đối </w:t>
      </w:r>
      <w:r>
        <w:t xml:space="preserve">xử </w:t>
      </w:r>
      <w:r>
        <w:t xml:space="preserve">rẻ </w:t>
      </w:r>
      <w:r>
        <w:t xml:space="preserve">rúng. </w:t>
      </w:r>
      <w:r>
        <w:t xml:space="preserve">Chế </w:t>
      </w:r>
      <w:r>
        <w:t xml:space="preserve">độ </w:t>
      </w:r>
      <w:r>
        <w:rPr>
          <w:i/>
        </w:rPr>
        <w:t xml:space="preserve">bạc </w:t>
      </w:r>
      <w:r>
        <w:rPr>
          <w:i/>
        </w:rPr>
        <w:t xml:space="preserve">đãi </w:t>
      </w:r>
      <w:r>
        <w:t xml:space="preserve">nhân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đầu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(Tuổi) </w:t>
      </w:r>
      <w:r>
        <w:t xml:space="preserve">già. </w:t>
      </w:r>
      <w:r>
        <w:t xml:space="preserve">Chung </w:t>
      </w:r>
      <w:r>
        <w:t xml:space="preserve">sống </w:t>
      </w:r>
      <w:r>
        <w:t xml:space="preserve">đến </w:t>
      </w:r>
      <w:r>
        <w:rPr>
          <w:i/>
        </w:rPr>
        <w:t xml:space="preserve">bạc </w:t>
      </w:r>
      <w:r>
        <w:rPr>
          <w:i/>
        </w:rPr>
        <w:t xml:space="preserve">đầu. </w:t>
      </w:r>
      <w:r>
        <w:rPr>
          <w:b/>
        </w:rPr>
        <w:t xml:space="preserve">2 </w:t>
      </w:r>
      <w:r>
        <w:t xml:space="preserve">(đùng </w:t>
      </w:r>
      <w:r>
        <w:t xml:space="preserve">để </w:t>
      </w:r>
      <w:r>
        <w:t xml:space="preserve">gọi </w:t>
      </w:r>
      <w:r>
        <w:t xml:space="preserve">tên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động </w:t>
      </w:r>
      <w:r>
        <w:t xml:space="preserve">vật, </w:t>
      </w:r>
      <w:r>
        <w:t xml:space="preserve">thực </w:t>
      </w:r>
      <w:r>
        <w:t xml:space="preserve">vật, </w:t>
      </w:r>
      <w:r>
        <w:t xml:space="preserve">hoặc </w:t>
      </w:r>
      <w:r>
        <w:t xml:space="preserve">một </w:t>
      </w:r>
      <w:r>
        <w:t xml:space="preserve">số </w:t>
      </w:r>
      <w:r>
        <w:t xml:space="preserve">sự </w:t>
      </w:r>
      <w:r>
        <w:t xml:space="preserve">vật). </w:t>
      </w:r>
      <w:r>
        <w:t xml:space="preserve">Có </w:t>
      </w:r>
      <w:r>
        <w:t xml:space="preserve">đầu, </w:t>
      </w:r>
      <w:r>
        <w:t xml:space="preserve">có </w:t>
      </w:r>
      <w:r>
        <w:t xml:space="preserve">ngọn </w:t>
      </w:r>
      <w:r>
        <w:t xml:space="preserve">màu </w:t>
      </w:r>
      <w:r>
        <w:t xml:space="preserve">trắng. </w:t>
      </w:r>
      <w:r>
        <w:t xml:space="preserve">Có </w:t>
      </w:r>
      <w:r>
        <w:rPr>
          <w:i/>
        </w:rPr>
        <w:t xml:space="preserve">bạc </w:t>
      </w:r>
      <w:r>
        <w:rPr>
          <w:i/>
        </w:rPr>
        <w:t xml:space="preserve">đầu?. </w:t>
      </w:r>
      <w:r>
        <w:t xml:space="preserve">Sóng </w:t>
      </w:r>
      <w:r>
        <w:rPr>
          <w:i/>
        </w:rPr>
        <w:t xml:space="preserve">bạc </w:t>
      </w:r>
      <w:r>
        <w:t xml:space="preserve">đâu.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(ít dùng). </w:t>
      </w:r>
      <w:r>
        <w:t xml:space="preserve">Ruộng </w:t>
      </w:r>
      <w:r>
        <w:t xml:space="preserve">đất </w:t>
      </w:r>
      <w:r>
        <w:t xml:space="preserve">xấu, </w:t>
      </w:r>
      <w:r>
        <w:t xml:space="preserve">nghèo </w:t>
      </w:r>
      <w:r>
        <w:t xml:space="preserve">chất </w:t>
      </w:r>
      <w:r>
        <w:t xml:space="preserve">dinh </w:t>
      </w:r>
      <w:r>
        <w:t xml:space="preserve">dưỡng. </w:t>
      </w:r>
      <w:r>
        <w:t xml:space="preserve">Cải </w:t>
      </w:r>
      <w:r>
        <w:t xml:space="preserve">tạo </w:t>
      </w:r>
      <w:r>
        <w:rPr>
          <w:i/>
        </w:rPr>
        <w:t xml:space="preserve">bạc </w:t>
      </w:r>
      <w:r>
        <w:rPr>
          <w:i/>
        </w:rPr>
        <w:t xml:space="preserve">điền.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giấy </w:t>
      </w:r>
      <w:r>
        <w:rPr>
          <w:i/>
        </w:rPr>
        <w:t xml:space="preserve">danh từ </w:t>
      </w:r>
      <w:r>
        <w:t xml:space="preserve">(khẩu ngữ). </w:t>
      </w:r>
      <w:r>
        <w:t xml:space="preserve">Tiền </w:t>
      </w:r>
      <w:r>
        <w:t xml:space="preserve">giấy.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húng </w:t>
      </w:r>
      <w:r>
        <w:t xml:space="preserve">dũi, </w:t>
      </w:r>
      <w:r>
        <w:t xml:space="preserve">thân </w:t>
      </w:r>
      <w:r>
        <w:t xml:space="preserve">vuông,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dài, </w:t>
      </w:r>
      <w:r>
        <w:t xml:space="preserve">hoa </w:t>
      </w:r>
      <w:r>
        <w:t xml:space="preserve">màu </w:t>
      </w:r>
      <w:r>
        <w:t xml:space="preserve">tím, </w:t>
      </w:r>
      <w:r>
        <w:t xml:space="preserve">cây, </w:t>
      </w:r>
      <w:r>
        <w:t xml:space="preserve">lá </w:t>
      </w:r>
      <w:r>
        <w:t xml:space="preserve">và </w:t>
      </w:r>
      <w:r>
        <w:t xml:space="preserve">hoa </w:t>
      </w:r>
      <w:r>
        <w:t xml:space="preserve">dùng </w:t>
      </w:r>
      <w:r>
        <w:t xml:space="preserve">để </w:t>
      </w:r>
      <w:r>
        <w:t xml:space="preserve">cất </w:t>
      </w:r>
      <w:r>
        <w:t xml:space="preserve">tỉnh </w:t>
      </w:r>
      <w:r>
        <w:t xml:space="preserve">dầu </w:t>
      </w:r>
      <w:r>
        <w:t xml:space="preserve">hoặc </w:t>
      </w:r>
      <w:r>
        <w:t xml:space="preserve">làm </w:t>
      </w:r>
      <w:r>
        <w:t xml:space="preserve">thuốc. </w:t>
      </w:r>
      <w:r>
        <w:rPr>
          <w:i/>
        </w:rPr>
        <w:t xml:space="preserve">Dầu </w:t>
      </w:r>
      <w:r>
        <w:rPr>
          <w:i/>
        </w:rPr>
        <w:t xml:space="preserve">bạc </w:t>
      </w:r>
      <w:r>
        <w:t xml:space="preserve">hà. </w:t>
      </w:r>
      <w:r>
        <w:t xml:space="preserve">Kẹo </w:t>
      </w:r>
      <w:r>
        <w:rPr>
          <w:i/>
        </w:rPr>
        <w:t xml:space="preserve">bạc </w:t>
      </w:r>
      <w:r>
        <w:t xml:space="preserve">hà.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lạc </w:t>
      </w:r>
      <w:r>
        <w:rPr>
          <w:i/>
        </w:rPr>
        <w:t xml:space="preserve">tính từ </w:t>
      </w:r>
      <w:r>
        <w:t xml:space="preserve">(Lúa) </w:t>
      </w:r>
      <w:r>
        <w:t xml:space="preserve">có </w:t>
      </w:r>
      <w:r>
        <w:t xml:space="preserve">bông </w:t>
      </w:r>
      <w:r>
        <w:t xml:space="preserve">trắng, </w:t>
      </w:r>
      <w:r>
        <w:t xml:space="preserve">hạt </w:t>
      </w:r>
      <w:r>
        <w:t xml:space="preserve">lép, </w:t>
      </w:r>
      <w:r>
        <w:t xml:space="preserve">do </w:t>
      </w:r>
      <w:r>
        <w:t xml:space="preserve">lúc </w:t>
      </w:r>
      <w:r>
        <w:t xml:space="preserve">trổ </w:t>
      </w:r>
      <w:r>
        <w:t xml:space="preserve">gặp </w:t>
      </w:r>
      <w:r>
        <w:t xml:space="preserve">rét </w:t>
      </w:r>
      <w:r>
        <w:t xml:space="preserve">hoặc </w:t>
      </w:r>
      <w:r>
        <w:t xml:space="preserve">bị </w:t>
      </w:r>
      <w:r>
        <w:t xml:space="preserve">sâu </w:t>
      </w:r>
      <w:r>
        <w:t xml:space="preserve">đục </w:t>
      </w:r>
      <w:r>
        <w:t xml:space="preserve">thân </w:t>
      </w:r>
      <w:r>
        <w:t xml:space="preserve">phá </w:t>
      </w:r>
      <w:r>
        <w:t xml:space="preserve">bạc </w:t>
      </w:r>
      <w:r>
        <w:t xml:space="preserve">lót </w:t>
      </w:r>
      <w:r>
        <w:t xml:space="preserve">danh từ </w:t>
      </w:r>
      <w:r>
        <w:t xml:space="preserve">Chi </w:t>
      </w:r>
      <w:r>
        <w:t xml:space="preserve">tiết </w:t>
      </w:r>
      <w:r>
        <w:t xml:space="preserve">máy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thế </w:t>
      </w:r>
      <w:r>
        <w:t xml:space="preserve">của </w:t>
      </w:r>
      <w:r>
        <w:t xml:space="preserve">Ổ </w:t>
      </w:r>
      <w:r>
        <w:t xml:space="preserve">trượt, </w:t>
      </w:r>
      <w:r>
        <w:t xml:space="preserve">đỡ </w:t>
      </w:r>
      <w:r>
        <w:t xml:space="preserve">ngõng </w:t>
      </w:r>
      <w:r>
        <w:t xml:space="preserve">của </w:t>
      </w:r>
      <w:r>
        <w:t xml:space="preserve">trục </w:t>
      </w:r>
      <w:r>
        <w:t xml:space="preserve">quay.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má </w:t>
      </w:r>
      <w:r>
        <w:rPr>
          <w:i/>
        </w:rPr>
        <w:t xml:space="preserve">tính từ </w:t>
      </w:r>
      <w:r>
        <w:t xml:space="preserve">(dùng </w:t>
      </w:r>
      <w:r>
        <w:t xml:space="preserve">trong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động </w:t>
      </w:r>
      <w:r>
        <w:t xml:space="preserve">vật). </w:t>
      </w:r>
      <w:r>
        <w:t xml:space="preserve">Có </w:t>
      </w:r>
      <w:r>
        <w:t xml:space="preserve">vệt </w:t>
      </w:r>
      <w:r>
        <w:t xml:space="preserve">trắng </w:t>
      </w:r>
      <w:r>
        <w:t xml:space="preserve">hai </w:t>
      </w:r>
      <w:r>
        <w:t xml:space="preserve">bên </w:t>
      </w:r>
      <w:r>
        <w:t xml:space="preserve">má, </w:t>
      </w:r>
      <w:r>
        <w:t xml:space="preserve">hai </w:t>
      </w:r>
      <w:r>
        <w:t xml:space="preserve">bên </w:t>
      </w:r>
      <w:r>
        <w:t xml:space="preserve">đầu. </w:t>
      </w:r>
      <w:r>
        <w:t xml:space="preserve">Khướu </w:t>
      </w:r>
      <w:r>
        <w:t xml:space="preserve">bạc </w:t>
      </w:r>
      <w:r>
        <w:rPr>
          <w:i/>
        </w:rPr>
        <w:t xml:space="preserve">má. </w:t>
      </w:r>
      <w:r>
        <w:t xml:space="preserve">Cây </w:t>
      </w:r>
      <w:r>
        <w:t xml:space="preserve">bạc </w:t>
      </w:r>
      <w:r>
        <w:t xml:space="preserve">má*. </w:t>
      </w:r>
      <w:r>
        <w:t xml:space="preserve">Cá </w:t>
      </w:r>
      <w:r>
        <w:rPr>
          <w:i/>
        </w:rPr>
        <w:t xml:space="preserve">bạc </w:t>
      </w:r>
      <w:r>
        <w:t xml:space="preserve">mát. </w:t>
      </w:r>
      <w:r>
        <w:br w:type="page"/>
      </w:r>
      <w:r>
        <w:rPr>
          <w:b/>
        </w:rPr>
        <w:t xml:space="preserve">bạc </w:t>
      </w:r>
      <w:r>
        <w:rPr>
          <w:b/>
        </w:rPr>
        <w:t xml:space="preserve">màu </w:t>
      </w:r>
      <w:r>
        <w:rPr>
          <w:i/>
        </w:rPr>
        <w:t xml:space="preserve">tính từ </w:t>
      </w:r>
      <w:r>
        <w:t xml:space="preserve">(Đất) </w:t>
      </w:r>
      <w:r>
        <w:t xml:space="preserve">có </w:t>
      </w:r>
      <w:r>
        <w:t xml:space="preserve">lớp </w:t>
      </w:r>
      <w:r>
        <w:t xml:space="preserve">trên </w:t>
      </w:r>
      <w:r>
        <w:t xml:space="preserve">mặt </w:t>
      </w:r>
      <w:r>
        <w:t xml:space="preserve">bị </w:t>
      </w:r>
      <w:r>
        <w:rPr>
          <w:i/>
        </w:rPr>
        <w:t xml:space="preserve">rửa </w:t>
      </w:r>
      <w:r>
        <w:t xml:space="preserve">trôi </w:t>
      </w:r>
      <w:r>
        <w:t xml:space="preserve">nhiều, </w:t>
      </w:r>
      <w:r>
        <w:t xml:space="preserve">nghèo </w:t>
      </w:r>
      <w:r>
        <w:t xml:space="preserve">dinh </w:t>
      </w:r>
      <w:r>
        <w:t xml:space="preserve">dưỡng </w:t>
      </w:r>
      <w:r>
        <w:t xml:space="preserve">và </w:t>
      </w:r>
      <w:r>
        <w:t xml:space="preserve">đã </w:t>
      </w:r>
      <w:r>
        <w:t xml:space="preserve">chuyển </w:t>
      </w:r>
      <w:r>
        <w:t xml:space="preserve">sang </w:t>
      </w:r>
      <w:r>
        <w:t xml:space="preserve">màu </w:t>
      </w:r>
      <w:r>
        <w:t xml:space="preserve">trắng </w:t>
      </w:r>
      <w:r>
        <w:t xml:space="preserve">hoặc </w:t>
      </w:r>
      <w:r>
        <w:t xml:space="preserve">nhạt. </w:t>
      </w:r>
      <w:r>
        <w:t xml:space="preserve">Cánh </w:t>
      </w:r>
      <w:r>
        <w:t xml:space="preserve">đồng </w:t>
      </w:r>
      <w:r>
        <w:rPr>
          <w:i/>
        </w:rPr>
        <w:t xml:space="preserve">bạc </w:t>
      </w:r>
      <w:r>
        <w:t xml:space="preserve">màu. </w:t>
      </w:r>
      <w:r>
        <w:t xml:space="preserve">Cải </w:t>
      </w:r>
      <w:r>
        <w:t xml:space="preserve">tạo </w:t>
      </w:r>
      <w:r>
        <w:rPr>
          <w:i/>
        </w:rPr>
        <w:t xml:space="preserve">đất </w:t>
      </w:r>
      <w:r>
        <w:rPr>
          <w:i/>
        </w:rPr>
        <w:t xml:space="preserve">bạc </w:t>
      </w:r>
      <w:r>
        <w:rPr>
          <w:i/>
        </w:rPr>
        <w:t xml:space="preserve">màu.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mày </w:t>
      </w:r>
      <w:r>
        <w:rPr>
          <w:i/>
        </w:rPr>
        <w:t xml:space="preserve">danh từ </w:t>
      </w:r>
      <w:r>
        <w:t xml:space="preserve">cũng nói </w:t>
      </w:r>
      <w:r>
        <w:t xml:space="preserve">Vẹc </w:t>
      </w:r>
      <w:r>
        <w:t xml:space="preserve">bông </w:t>
      </w:r>
      <w:r>
        <w:t xml:space="preserve">lau. </w:t>
      </w:r>
      <w:r>
        <w:t xml:space="preserve">Khí </w:t>
      </w:r>
      <w:r>
        <w:t xml:space="preserve">đuôi </w:t>
      </w:r>
      <w:r>
        <w:t xml:space="preserve">dài, </w:t>
      </w:r>
      <w:r>
        <w:t xml:space="preserve">lông </w:t>
      </w:r>
      <w:r>
        <w:t xml:space="preserve">đen, </w:t>
      </w:r>
      <w:r>
        <w:t xml:space="preserve">mặt </w:t>
      </w:r>
      <w:r>
        <w:t xml:space="preserve">trằng, </w:t>
      </w:r>
      <w:r>
        <w:t xml:space="preserve">lỗ </w:t>
      </w:r>
      <w:r>
        <w:t xml:space="preserve">mũi </w:t>
      </w:r>
      <w:r>
        <w:t xml:space="preserve">hếch.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mấu </w:t>
      </w:r>
      <w:r>
        <w:t xml:space="preserve">(ph.).x. </w:t>
      </w:r>
      <w:r>
        <w:t xml:space="preserve">bạc </w:t>
      </w:r>
      <w:r>
        <w:rPr>
          <w:i/>
        </w:rPr>
        <w:t xml:space="preserve">màu.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mệnh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số </w:t>
      </w:r>
      <w:r>
        <w:t xml:space="preserve">phận </w:t>
      </w:r>
      <w:r>
        <w:t xml:space="preserve">mỏng </w:t>
      </w:r>
      <w:r>
        <w:t xml:space="preserve">manh, </w:t>
      </w:r>
      <w:r>
        <w:t xml:space="preserve">hẩm </w:t>
      </w:r>
      <w:r>
        <w:t xml:space="preserve">hiu,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tốt </w:t>
      </w:r>
      <w:r>
        <w:t xml:space="preserve">đẹp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t xml:space="preserve">Người </w:t>
      </w:r>
      <w:r>
        <w:t xml:space="preserve">con </w:t>
      </w:r>
      <w:r>
        <w:rPr>
          <w:i/>
        </w:rPr>
        <w:t xml:space="preserve">gái </w:t>
      </w:r>
      <w:r>
        <w:rPr>
          <w:i/>
        </w:rPr>
        <w:t xml:space="preserve">bạc </w:t>
      </w:r>
      <w:r>
        <w:t xml:space="preserve">mệnh. </w:t>
      </w:r>
      <w:r>
        <w:t xml:space="preserve">Hồng </w:t>
      </w:r>
      <w:r>
        <w:rPr>
          <w:i/>
        </w:rPr>
        <w:t xml:space="preserve">nhan </w:t>
      </w:r>
      <w:r>
        <w:rPr>
          <w:i/>
        </w:rPr>
        <w:t xml:space="preserve">bạc </w:t>
      </w:r>
      <w:r>
        <w:t xml:space="preserve">mệnh".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Thịt </w:t>
      </w:r>
      <w:r>
        <w:t xml:space="preserve">chỉ </w:t>
      </w:r>
      <w:r>
        <w:t xml:space="preserve">có </w:t>
      </w:r>
      <w:r>
        <w:t xml:space="preserve">màng </w:t>
      </w:r>
      <w:r>
        <w:t xml:space="preserve">dai </w:t>
      </w:r>
      <w:r>
        <w:t xml:space="preserve">không </w:t>
      </w:r>
      <w:r>
        <w:t xml:space="preserve">có </w:t>
      </w:r>
      <w:r>
        <w:t xml:space="preserve">nạc </w:t>
      </w:r>
      <w:r>
        <w:t xml:space="preserve">(thường </w:t>
      </w:r>
      <w:r>
        <w:t xml:space="preserve">là </w:t>
      </w:r>
      <w:r>
        <w:t xml:space="preserve">thịt </w:t>
      </w:r>
      <w:r>
        <w:t xml:space="preserve">bò). </w:t>
      </w:r>
      <w:r>
        <w:t xml:space="preserve">Miếng </w:t>
      </w:r>
      <w:r>
        <w:t xml:space="preserve">bạc </w:t>
      </w:r>
      <w:r>
        <w:t xml:space="preserve">nhạc.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nhược </w:t>
      </w:r>
      <w:r>
        <w:rPr>
          <w:i/>
        </w:rPr>
        <w:t xml:space="preserve">tính từ </w:t>
      </w:r>
      <w:r>
        <w:t xml:space="preserve">Yếu </w:t>
      </w:r>
      <w:r>
        <w:t xml:space="preserve">ớt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tỉnh </w:t>
      </w:r>
      <w:r>
        <w:t xml:space="preserve">thần)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đủ </w:t>
      </w:r>
      <w:r>
        <w:t xml:space="preserve">sức </w:t>
      </w:r>
      <w:r>
        <w:t xml:space="preserve">vượt </w:t>
      </w:r>
      <w:r>
        <w:t xml:space="preserve">qua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lực </w:t>
      </w:r>
      <w:r>
        <w:t xml:space="preserve">để </w:t>
      </w:r>
      <w:r>
        <w:t xml:space="preserve">làm </w:t>
      </w:r>
      <w:r>
        <w:t xml:space="preserve">được </w:t>
      </w:r>
      <w:r>
        <w:t xml:space="preserve">việc </w:t>
      </w:r>
      <w:r>
        <w:t xml:space="preserve">gì </w:t>
      </w:r>
      <w:r>
        <w:t xml:space="preserve">dù </w:t>
      </w:r>
      <w:r>
        <w:t xml:space="preserve">là </w:t>
      </w:r>
      <w:r>
        <w:t xml:space="preserve">nhỏ. </w:t>
      </w:r>
      <w:r>
        <w:t xml:space="preserve">Tỉnh </w:t>
      </w:r>
      <w:r>
        <w:t xml:space="preserve">thân </w:t>
      </w:r>
      <w:r>
        <w:rPr>
          <w:i/>
        </w:rPr>
        <w:t xml:space="preserve">bạc </w:t>
      </w:r>
      <w:r>
        <w:t xml:space="preserve">nhược.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bạc </w:t>
      </w:r>
      <w:r>
        <w:t xml:space="preserve">nhược. </w:t>
      </w:r>
      <w:r>
        <w:t xml:space="preserve">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phếch </w:t>
      </w:r>
      <w:r>
        <w:rPr>
          <w:i/>
        </w:rPr>
        <w:t xml:space="preserve">tính từ </w:t>
      </w:r>
      <w:r>
        <w:t xml:space="preserve">Bị </w:t>
      </w:r>
      <w:r>
        <w:t xml:space="preserve">phai </w:t>
      </w:r>
      <w:r>
        <w:t xml:space="preserve">màu </w:t>
      </w:r>
      <w:r>
        <w:t xml:space="preserve">đến </w:t>
      </w:r>
      <w:r>
        <w:t xml:space="preserve">mức </w:t>
      </w:r>
      <w:r>
        <w:t xml:space="preserve">ngả </w:t>
      </w:r>
      <w:r>
        <w:t xml:space="preserve">sang </w:t>
      </w:r>
      <w:r>
        <w:t xml:space="preserve">màu </w:t>
      </w:r>
      <w:r>
        <w:t xml:space="preserve">trắng </w:t>
      </w:r>
      <w:r>
        <w:t xml:space="preserve">đục </w:t>
      </w:r>
      <w:r>
        <w:t xml:space="preserve">không </w:t>
      </w:r>
      <w:r>
        <w:t xml:space="preserve">đều, </w:t>
      </w:r>
      <w:r>
        <w:t xml:space="preserve">trông </w:t>
      </w:r>
      <w:r>
        <w:t xml:space="preserve">cũ, </w:t>
      </w:r>
      <w:r>
        <w:t xml:space="preserve">xấu. </w:t>
      </w:r>
      <w:r>
        <w:rPr>
          <w:i/>
        </w:rP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nâu </w:t>
      </w:r>
      <w:r>
        <w:rPr>
          <w:i/>
        </w:rPr>
        <w:t xml:space="preserve">bạc </w:t>
      </w:r>
      <w:r>
        <w:t xml:space="preserve">phếch.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phơ </w:t>
      </w:r>
      <w:r>
        <w:rPr>
          <w:i/>
        </w:rPr>
        <w:t xml:space="preserve">tính từ </w:t>
      </w:r>
      <w:r>
        <w:t xml:space="preserve">(Râu, </w:t>
      </w:r>
      <w:r>
        <w:t xml:space="preserve">tóc) </w:t>
      </w:r>
      <w:r>
        <w:t xml:space="preserve">bạc </w:t>
      </w:r>
      <w:r>
        <w:t xml:space="preserve">trắng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có </w:t>
      </w:r>
      <w:r>
        <w:t xml:space="preserve">sợi </w:t>
      </w:r>
      <w:r>
        <w:t xml:space="preserve">đen </w:t>
      </w:r>
      <w:r>
        <w:t xml:space="preserve">nào. </w:t>
      </w:r>
      <w:r>
        <w:t xml:space="preserve">Mái </w:t>
      </w:r>
      <w:r>
        <w:t xml:space="preserve">tóc </w:t>
      </w:r>
      <w:r>
        <w:rPr>
          <w:i/>
        </w:rPr>
        <w:t xml:space="preserve">bạc </w:t>
      </w:r>
      <w:r>
        <w:t xml:space="preserve">phơ. </w:t>
      </w:r>
      <w:r>
        <w:t xml:space="preserve">Cụ </w:t>
      </w:r>
      <w:r>
        <w:t xml:space="preserve">già </w:t>
      </w:r>
      <w:r>
        <w:rPr>
          <w:i/>
        </w:rPr>
        <w:t xml:space="preserve">râu </w:t>
      </w:r>
      <w:r>
        <w:t xml:space="preserve">tóc </w:t>
      </w:r>
      <w:r>
        <w:rPr>
          <w:i/>
        </w:rPr>
        <w:t xml:space="preserve">bạc </w:t>
      </w:r>
      <w:r>
        <w:t xml:space="preserve">phơ.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thau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khoai </w:t>
      </w:r>
      <w:r>
        <w:t xml:space="preserve">lang, </w:t>
      </w:r>
      <w:r>
        <w:t xml:space="preserve">mặt </w:t>
      </w:r>
      <w:r>
        <w:t xml:space="preserve">dưới </w:t>
      </w:r>
      <w:r>
        <w:t xml:space="preserve">lá </w:t>
      </w:r>
      <w:r>
        <w:t xml:space="preserve">có </w:t>
      </w:r>
      <w:r>
        <w:t xml:space="preserve">lông </w:t>
      </w:r>
      <w:r>
        <w:t xml:space="preserve">trắng </w:t>
      </w:r>
      <w:r>
        <w:t xml:space="preserve">như </w:t>
      </w:r>
      <w:r>
        <w:t xml:space="preserve">bạc,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bạc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nghĩa </w:t>
      </w:r>
      <w:r>
        <w:t xml:space="preserve">thuỷ </w:t>
      </w:r>
      <w:r>
        <w:t xml:space="preserve">chung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đương. </w:t>
      </w:r>
      <w:r>
        <w:t xml:space="preserve">Ăn </w:t>
      </w:r>
      <w:r>
        <w:rPr>
          <w:i/>
        </w:rPr>
        <w:t xml:space="preserve">ở </w:t>
      </w:r>
      <w:r>
        <w:rPr>
          <w:i/>
        </w:rPr>
        <w:t xml:space="preserve">bạc </w:t>
      </w:r>
      <w:r>
        <w:t xml:space="preserve">tình. </w:t>
      </w:r>
      <w:r>
        <w:t xml:space="preserve">Trách </w:t>
      </w:r>
      <w:r>
        <w:t xml:space="preserve">người </w:t>
      </w:r>
      <w:r>
        <w:rPr>
          <w:i/>
        </w:rPr>
        <w:t xml:space="preserve">quân </w:t>
      </w:r>
      <w:r>
        <w:rPr>
          <w:i/>
        </w:rPr>
        <w:t xml:space="preserve">tử </w:t>
      </w:r>
      <w:r>
        <w:rPr>
          <w:i/>
        </w:rPr>
        <w:t xml:space="preserve">bạc </w:t>
      </w:r>
      <w:r>
        <w:rPr>
          <w:i/>
        </w:rPr>
        <w:t xml:space="preserve">tình... </w:t>
      </w:r>
      <w:r>
        <w:rPr>
          <w:i/>
        </w:rPr>
        <w:t xml:space="preserve">(ca dao). </w:t>
      </w:r>
      <w:r>
        <w:t xml:space="preserve">bách, </w:t>
      </w:r>
      <w: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có </w:t>
      </w:r>
      <w:r>
        <w:t xml:space="preserve">hạt </w:t>
      </w:r>
      <w:r>
        <w:t xml:space="preserve">trần, </w:t>
      </w:r>
      <w:r>
        <w:t xml:space="preserve">sống </w:t>
      </w:r>
      <w:r>
        <w:t xml:space="preserve">lâu, </w:t>
      </w:r>
      <w:r>
        <w:t xml:space="preserve">lá </w:t>
      </w:r>
      <w:r>
        <w:t xml:space="preserve">hình </w:t>
      </w:r>
      <w:r>
        <w:t xml:space="preserve">vẩy,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rPr>
          <w:b/>
        </w:rPr>
        <w:t xml:space="preserve">2 </w:t>
      </w:r>
      <w:r>
        <w:t xml:space="preserve">(cũ; </w:t>
      </w:r>
      <w:r>
        <w:t xml:space="preserve">vch.; </w:t>
      </w:r>
      <w:r>
        <w:t xml:space="preserve">thường </w:t>
      </w:r>
      <w:r>
        <w:t xml:space="preserve">nói </w:t>
      </w:r>
      <w:r>
        <w:t xml:space="preserve">chiếc </w:t>
      </w:r>
      <w:r>
        <w:t xml:space="preserve">bách). </w:t>
      </w:r>
      <w:r>
        <w:t xml:space="preserve">Thuyền </w:t>
      </w:r>
      <w:r>
        <w:t xml:space="preserve">con </w:t>
      </w:r>
      <w:r>
        <w:t xml:space="preserve">làm </w:t>
      </w:r>
      <w:r>
        <w:t xml:space="preserve">bằng </w:t>
      </w:r>
      <w:r>
        <w:t xml:space="preserve">gỗ </w:t>
      </w:r>
      <w:r>
        <w:t xml:space="preserve">bách;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thân </w:t>
      </w:r>
      <w:r>
        <w:t xml:space="preserve">phận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không </w:t>
      </w:r>
      <w:r>
        <w:t xml:space="preserve">nơi </w:t>
      </w:r>
      <w:r>
        <w:t xml:space="preserve">nương </w:t>
      </w:r>
      <w:r>
        <w:t xml:space="preserve">tựa. </w:t>
      </w:r>
      <w:r>
        <w:t xml:space="preserve">Chiếc </w:t>
      </w:r>
      <w:r>
        <w:rPr>
          <w:i/>
        </w:rPr>
        <w:t xml:space="preserve">bách </w:t>
      </w:r>
      <w:r>
        <w:t xml:space="preserve">giữa </w:t>
      </w:r>
      <w:r>
        <w:t xml:space="preserve">dòng. </w:t>
      </w:r>
      <w:r>
        <w:br/>
      </w:r>
      <w:r>
        <w:rPr>
          <w:b/>
        </w:rPr>
        <w:t xml:space="preserve">bách; </w:t>
      </w:r>
      <w:r>
        <w:rPr>
          <w:i/>
        </w:rPr>
        <w:t xml:space="preserve">động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bị </w:t>
      </w:r>
      <w:r>
        <w:t xml:space="preserve">dồn </w:t>
      </w:r>
      <w:r>
        <w:t xml:space="preserve">vào </w:t>
      </w:r>
      <w:r>
        <w:t xml:space="preserve">thế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làm </w:t>
      </w:r>
      <w:r>
        <w:t xml:space="preserve">điều </w:t>
      </w:r>
      <w:r>
        <w:t xml:space="preserve">gì; </w:t>
      </w:r>
      <w:r>
        <w:t xml:space="preserve">như </w:t>
      </w:r>
      <w:r>
        <w:t xml:space="preserve">bức. </w:t>
      </w:r>
      <w:r>
        <w:t xml:space="preserve">Bị </w:t>
      </w:r>
      <w:r>
        <w:rPr>
          <w:i/>
        </w:rPr>
        <w:t xml:space="preserve">bách </w:t>
      </w:r>
      <w:r>
        <w:rPr>
          <w:i/>
        </w:rPr>
        <w:t xml:space="preserve">phải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bách,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đôi </w:t>
      </w:r>
      <w:r>
        <w:t xml:space="preserve">khi </w:t>
      </w:r>
      <w:r>
        <w:t xml:space="preserve">động </w:t>
      </w:r>
      <w:r>
        <w:t xml:space="preserve">từ, </w:t>
      </w:r>
      <w:r>
        <w:t xml:space="preserve">tính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"số </w:t>
      </w:r>
      <w:r>
        <w:t xml:space="preserve">lượng </w:t>
      </w:r>
      <w:r>
        <w:t xml:space="preserve">nhiều,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đại </w:t>
      </w:r>
      <w:r>
        <w:t xml:space="preserve">khái </w:t>
      </w:r>
      <w:r>
        <w:t xml:space="preserve">là </w:t>
      </w:r>
      <w:r>
        <w:t xml:space="preserve">tất </w:t>
      </w:r>
      <w:r>
        <w:t xml:space="preserve">cả; </w:t>
      </w:r>
      <w:r>
        <w:t xml:space="preserve">trăm". </w:t>
      </w:r>
      <w:r>
        <w:t xml:space="preserve">(Thuốc </w:t>
      </w:r>
      <w:r>
        <w:t xml:space="preserve">trị) </w:t>
      </w:r>
      <w:r>
        <w:t xml:space="preserve">bách </w:t>
      </w:r>
      <w:r>
        <w:t xml:space="preserve">bệnh. </w:t>
      </w:r>
      <w:r>
        <w:rPr>
          <w:i/>
        </w:rPr>
        <w:t xml:space="preserve">Bách </w:t>
      </w:r>
      <w:r>
        <w:rPr>
          <w:i/>
        </w:rPr>
        <w:t xml:space="preserve">hoá*. </w:t>
      </w:r>
      <w:r>
        <w:t xml:space="preserve">Bách </w:t>
      </w:r>
      <w:r>
        <w:t xml:space="preserve">chiến </w:t>
      </w:r>
      <w:r>
        <w:t xml:space="preserve">bách </w:t>
      </w:r>
      <w:r>
        <w:t xml:space="preserve">thắng".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bổ </w:t>
      </w:r>
      <w:r>
        <w:rPr>
          <w:i/>
        </w:rPr>
        <w:t xml:space="preserve">tính từ </w:t>
      </w:r>
      <w:r>
        <w:t xml:space="preserve">(Thuốc) </w:t>
      </w:r>
      <w:r>
        <w:t xml:space="preserve">bố </w:t>
      </w:r>
      <w:r>
        <w:t xml:space="preserve">cho </w:t>
      </w:r>
      <w:r>
        <w:t xml:space="preserve">cơ </w:t>
      </w:r>
      <w:r>
        <w:t xml:space="preserve">thể </w:t>
      </w:r>
      <w:r>
        <w:t xml:space="preserve">về </w:t>
      </w:r>
      <w:r>
        <w:t xml:space="preserve">nhiều </w:t>
      </w:r>
      <w:r>
        <w:t xml:space="preserve">mặt, </w:t>
      </w:r>
      <w:r>
        <w:t xml:space="preserve">nói </w:t>
      </w:r>
      <w:r>
        <w:t xml:space="preserve">chung. </w:t>
      </w:r>
      <w:r>
        <w:rPr>
          <w:i/>
        </w:rPr>
        <w:t xml:space="preserve">Cao </w:t>
      </w:r>
      <w:r>
        <w:t xml:space="preserve">bách </w:t>
      </w:r>
      <w:r>
        <w:t xml:space="preserve">bố.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bộ,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mọc </w:t>
      </w:r>
      <w:r>
        <w:t xml:space="preserve">hoang, </w:t>
      </w:r>
      <w:r>
        <w:t xml:space="preserve">củ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bộ.x. </w:t>
      </w:r>
      <w:r>
        <w:rPr>
          <w:b/>
        </w:rPr>
        <w:t xml:space="preserve">đi </w:t>
      </w:r>
      <w:r>
        <w:rPr>
          <w:b/>
        </w:rPr>
        <w:t xml:space="preserve">bách </w:t>
      </w:r>
      <w:r>
        <w:rPr>
          <w:b/>
        </w:rPr>
        <w:t xml:space="preserve">bộ.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chiến </w:t>
      </w:r>
      <w:r>
        <w:rPr>
          <w:i/>
        </w:rPr>
        <w:t xml:space="preserve">tính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sau. </w:t>
      </w:r>
      <w:r>
        <w:t xml:space="preserve">.„ </w:t>
      </w:r>
      <w:r>
        <w:t xml:space="preserve">danh từ). </w:t>
      </w:r>
      <w:r>
        <w:t xml:space="preserve">Trải </w:t>
      </w:r>
      <w:r>
        <w:t xml:space="preserve">qua </w:t>
      </w:r>
      <w:r>
        <w:t xml:space="preserve">nhiều </w:t>
      </w:r>
      <w:r>
        <w:t xml:space="preserve">trận </w:t>
      </w:r>
      <w:r>
        <w:t xml:space="preserve">đánh, </w:t>
      </w:r>
      <w:r>
        <w:t xml:space="preserve">dày </w:t>
      </w:r>
      <w:r>
        <w:t xml:space="preserve">dạn! </w:t>
      </w:r>
      <w:r>
        <w:t xml:space="preserve">trong </w:t>
      </w:r>
      <w:r>
        <w:t xml:space="preserve">chiến </w:t>
      </w:r>
      <w:r>
        <w:t xml:space="preserve">đấu. </w:t>
      </w:r>
      <w:r>
        <w:t xml:space="preserve">Con </w:t>
      </w:r>
      <w:r>
        <w:t xml:space="preserve">ngựa </w:t>
      </w:r>
      <w:r>
        <w:rPr>
          <w:i/>
        </w:rPr>
        <w:t xml:space="preserve">bách </w:t>
      </w:r>
      <w:r>
        <w:t xml:space="preserve">chiến.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chiến </w:t>
      </w:r>
      <w:r>
        <w:rPr>
          <w:b/>
        </w:rPr>
        <w:t xml:space="preserve">bách </w:t>
      </w:r>
      <w:r>
        <w:rPr>
          <w:b/>
        </w:rPr>
        <w:t xml:space="preserve">thắng </w:t>
      </w:r>
      <w:r>
        <w:rPr>
          <w:i/>
        </w:rPr>
        <w:t xml:space="preserve">tính từ </w:t>
      </w:r>
      <w:r>
        <w:t xml:space="preserve">Trăm </w:t>
      </w:r>
      <w:r>
        <w:t xml:space="preserve">trận </w:t>
      </w:r>
      <w:r>
        <w:t xml:space="preserve">đánh, </w:t>
      </w:r>
      <w:r>
        <w:t xml:space="preserve">trăm </w:t>
      </w:r>
      <w:r>
        <w:t xml:space="preserve">trận </w:t>
      </w:r>
      <w:r>
        <w:t xml:space="preserve">thắng. </w:t>
      </w:r>
      <w:r>
        <w:t xml:space="preserve">Ngọn </w:t>
      </w:r>
      <w:r>
        <w:rPr>
          <w:i/>
        </w:rPr>
        <w:t xml:space="preserve">cờ </w:t>
      </w:r>
      <w:r>
        <w:rPr>
          <w:i/>
        </w:rPr>
        <w:t xml:space="preserve">bách </w:t>
      </w:r>
      <w:r>
        <w:t xml:space="preserve">chiến </w:t>
      </w:r>
      <w:r>
        <w:t xml:space="preserve">bách </w:t>
      </w:r>
      <w:r>
        <w:t xml:space="preserve">thẳng.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diệp </w:t>
      </w:r>
      <w:r>
        <w:rPr>
          <w:i/>
        </w:rPr>
        <w:t xml:space="preserve">danh từ </w:t>
      </w:r>
      <w:r>
        <w:t xml:space="preserve">xem </w:t>
      </w:r>
      <w:r>
        <w:t xml:space="preserve">rắc </w:t>
      </w:r>
      <w:r>
        <w:rPr>
          <w:i/>
        </w:rPr>
        <w:t xml:space="preserve">bách </w:t>
      </w:r>
      <w:r>
        <w:rPr>
          <w:i/>
        </w:rPr>
        <w:t xml:space="preserve">diệp.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Các </w:t>
      </w:r>
      <w:r>
        <w:t xml:space="preserve">thứ </w:t>
      </w:r>
      <w:r>
        <w:t xml:space="preserve">hàng </w:t>
      </w:r>
      <w:r>
        <w:t xml:space="preserve">tiêu </w:t>
      </w:r>
      <w:r>
        <w:t xml:space="preserve">dùng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Bán </w:t>
      </w:r>
      <w:r>
        <w:rPr>
          <w:i/>
        </w:rPr>
        <w:t xml:space="preserve">bách </w:t>
      </w:r>
      <w:r>
        <w:rPr>
          <w:i/>
        </w:rPr>
        <w:t xml:space="preserve">hoá. </w:t>
      </w:r>
      <w:r>
        <w:t xml:space="preserve">Ngành </w:t>
      </w:r>
      <w:r>
        <w:t xml:space="preserve">kinh </w:t>
      </w:r>
      <w:r>
        <w:t xml:space="preserve">doanh </w:t>
      </w:r>
      <w:r>
        <w:rPr>
          <w:i/>
        </w:rPr>
        <w:t xml:space="preserve">bách </w:t>
      </w:r>
      <w:r>
        <w:t xml:space="preserve">hoá.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hợp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hành </w:t>
      </w:r>
      <w:r>
        <w:t xml:space="preserve">tỏi, </w:t>
      </w:r>
      <w:r>
        <w:t xml:space="preserve">hoa </w:t>
      </w:r>
      <w:r>
        <w:t xml:space="preserve">to, </w:t>
      </w:r>
      <w:r>
        <w:t xml:space="preserve">hình </w:t>
      </w:r>
      <w:r>
        <w:t xml:space="preserve">loa </w:t>
      </w:r>
      <w:r>
        <w:t xml:space="preserve">kèn, </w:t>
      </w:r>
      <w:r>
        <w:t xml:space="preserve">màu </w:t>
      </w:r>
      <w:r>
        <w:t xml:space="preserve">trắng, </w:t>
      </w:r>
      <w:r>
        <w:t xml:space="preserve">vẩy </w:t>
      </w:r>
      <w:r>
        <w:t xml:space="preserve">của </w:t>
      </w:r>
      <w:r>
        <w:t xml:space="preserve">củ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Các </w:t>
      </w:r>
      <w:r>
        <w:t xml:space="preserve">bộ </w:t>
      </w:r>
      <w:r>
        <w:t xml:space="preserve">môn, </w:t>
      </w:r>
      <w:r>
        <w:t xml:space="preserve">các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kĩ </w:t>
      </w:r>
      <w:r>
        <w:t xml:space="preserve">thuật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Kiến </w:t>
      </w:r>
      <w:r>
        <w:t xml:space="preserve">thức </w:t>
      </w:r>
      <w:r>
        <w:t xml:space="preserve">bách </w:t>
      </w:r>
      <w:r>
        <w:rPr>
          <w:i/>
        </w:rPr>
        <w:t xml:space="preserve">khoa. </w:t>
      </w:r>
      <w:r>
        <w:t xml:space="preserve">Từ </w:t>
      </w:r>
      <w:r>
        <w:t xml:space="preserve">điển </w:t>
      </w:r>
      <w:r>
        <w:rPr>
          <w:i/>
        </w:rPr>
        <w:t xml:space="preserve">bách </w:t>
      </w:r>
      <w:r>
        <w:rPr>
          <w:i/>
        </w:rPr>
        <w:t xml:space="preserve">khoa*. </w:t>
      </w:r>
      <w:r>
        <w:t xml:space="preserve">Trường </w:t>
      </w:r>
      <w:r>
        <w:rPr>
          <w:i/>
        </w:rPr>
        <w:t xml:space="preserve">đại </w:t>
      </w:r>
      <w:r>
        <w:t xml:space="preserve">học </w:t>
      </w:r>
      <w:r>
        <w:rPr>
          <w:i/>
        </w:rPr>
        <w:t xml:space="preserve">bách </w:t>
      </w:r>
      <w:r>
        <w:rPr>
          <w:i/>
        </w:rPr>
        <w:t xml:space="preserve">khoa </w:t>
      </w:r>
      <w:r>
        <w:rPr>
          <w:i/>
        </w:rPr>
        <w:t xml:space="preserve">(đào </w:t>
      </w:r>
      <w:r>
        <w:rPr>
          <w:i/>
        </w:rPr>
        <w:t xml:space="preserve">tạo </w:t>
      </w:r>
      <w:r>
        <w:rPr>
          <w:i/>
        </w:rPr>
        <w:t xml:space="preserve">kĩ </w:t>
      </w:r>
      <w:r>
        <w:t xml:space="preserve">sư </w:t>
      </w:r>
      <w:r>
        <w:rPr>
          <w:i/>
        </w:rPr>
        <w:t xml:space="preserve">cho </w:t>
      </w:r>
      <w:r>
        <w:rPr>
          <w:i/>
        </w:rPr>
        <w:t xml:space="preserve">nhiều </w:t>
      </w:r>
      <w:r>
        <w:t xml:space="preserve">ngành </w:t>
      </w:r>
      <w:r>
        <w:t xml:space="preserve">kĩ </w:t>
      </w:r>
      <w:r>
        <w:t xml:space="preserve">thuật).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khoa </w:t>
      </w:r>
      <w:r>
        <w:rPr>
          <w:b/>
        </w:rPr>
        <w:t xml:space="preserve">toàn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(cũ). </w:t>
      </w:r>
      <w:r>
        <w:t xml:space="preserve">Từ </w:t>
      </w:r>
      <w:r>
        <w:t xml:space="preserve">điển </w:t>
      </w:r>
      <w:r>
        <w:t xml:space="preserve">bách </w:t>
      </w:r>
      <w:r>
        <w:t xml:space="preserve">khoa, </w:t>
      </w:r>
      <w:r>
        <w:t xml:space="preserve">loại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ngành.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rau </w:t>
      </w:r>
      <w:r>
        <w:t xml:space="preserve">dền, </w:t>
      </w:r>
      <w:r>
        <w:t xml:space="preserve">lá </w:t>
      </w:r>
      <w:r>
        <w:t xml:space="preserve">mềm, </w:t>
      </w:r>
      <w:r>
        <w:t xml:space="preserve">mọc </w:t>
      </w:r>
      <w:r>
        <w:t xml:space="preserve">đối, </w:t>
      </w:r>
      <w:r>
        <w:t xml:space="preserve">mặt </w:t>
      </w:r>
      <w:r>
        <w:t xml:space="preserve">dưới </w:t>
      </w:r>
      <w:r>
        <w:t xml:space="preserve">lá </w:t>
      </w:r>
      <w:r>
        <w:t xml:space="preserve">có </w:t>
      </w:r>
      <w:r>
        <w:t xml:space="preserve">lông </w:t>
      </w:r>
      <w:r>
        <w:t xml:space="preserve">trắng, </w:t>
      </w:r>
      <w:r>
        <w:t xml:space="preserve">cụm </w:t>
      </w:r>
      <w:r>
        <w:t xml:space="preserve">hoa </w:t>
      </w:r>
      <w:r>
        <w:t xml:space="preserve">hình </w:t>
      </w:r>
      <w:r>
        <w:t xml:space="preserve">đầu, </w:t>
      </w:r>
      <w:r>
        <w:t xml:space="preserve">màu </w:t>
      </w:r>
      <w:r>
        <w:t xml:space="preserve">tía, </w:t>
      </w:r>
      <w:r>
        <w:t xml:space="preserve">có </w:t>
      </w:r>
      <w:r>
        <w:t xml:space="preserve">thể </w:t>
      </w:r>
      <w:r>
        <w:t xml:space="preserve">đến </w:t>
      </w:r>
      <w:r>
        <w:t xml:space="preserve">một </w:t>
      </w:r>
      <w:r>
        <w:t xml:space="preserve">trăm </w:t>
      </w:r>
      <w:r>
        <w:t xml:space="preserve">ngày </w:t>
      </w:r>
      <w:r>
        <w:t xml:space="preserve">mới </w:t>
      </w:r>
      <w:r>
        <w:t xml:space="preserve">tàn,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niên </w:t>
      </w:r>
      <w:r>
        <w:rPr>
          <w:b/>
        </w:rPr>
        <w:t xml:space="preserve">giai </w:t>
      </w:r>
      <w:r>
        <w:rPr>
          <w:b/>
        </w:rPr>
        <w:t xml:space="preserve">lão </w:t>
      </w:r>
      <w:r>
        <w:rPr>
          <w:i/>
        </w:rPr>
        <w:t xml:space="preserve">động từ </w:t>
      </w:r>
      <w:r>
        <w:t xml:space="preserve">(cũ). </w:t>
      </w:r>
      <w:r>
        <w:t xml:space="preserve">Cùng </w:t>
      </w:r>
      <w:r>
        <w:t xml:space="preserve">sống </w:t>
      </w:r>
      <w:r>
        <w:t xml:space="preserve">với </w:t>
      </w:r>
      <w:r>
        <w:t xml:space="preserve">nhau </w:t>
      </w:r>
      <w:r>
        <w:t xml:space="preserve">đến </w:t>
      </w:r>
      <w:r>
        <w:t xml:space="preserve">trăm </w:t>
      </w:r>
      <w:r>
        <w:t xml:space="preserve">tuổi, </w:t>
      </w:r>
      <w:r>
        <w:t xml:space="preserve">đến </w:t>
      </w:r>
      <w:r>
        <w:t xml:space="preserve">lúc </w:t>
      </w:r>
      <w:r>
        <w:t xml:space="preserve">già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lời </w:t>
      </w:r>
      <w:r>
        <w:t xml:space="preserve">chúc </w:t>
      </w:r>
      <w:r>
        <w:t xml:space="preserve">vợ </w:t>
      </w:r>
      <w:r>
        <w:t xml:space="preserve">chồng </w:t>
      </w:r>
      <w:r>
        <w:t xml:space="preserve">mới </w:t>
      </w:r>
      <w:r>
        <w:t xml:space="preserve">cưới). </w:t>
      </w:r>
      <w:r>
        <w:t xml:space="preserve">Chúc </w:t>
      </w:r>
      <w:r>
        <w:t xml:space="preserve">cô </w:t>
      </w:r>
      <w:r>
        <w:t xml:space="preserve">dâu </w:t>
      </w:r>
      <w:r>
        <w:t xml:space="preserve">chú </w:t>
      </w:r>
      <w:r>
        <w:t xml:space="preserve">rể </w:t>
      </w:r>
      <w:r>
        <w:t xml:space="preserve">bách </w:t>
      </w:r>
      <w:r>
        <w:t xml:space="preserve">niên </w:t>
      </w:r>
      <w:r>
        <w:rPr>
          <w:i/>
        </w:rPr>
        <w:t xml:space="preserve">giai </w:t>
      </w:r>
      <w:r>
        <w:t xml:space="preserve">lão.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phát </w:t>
      </w:r>
      <w:r>
        <w:rPr>
          <w:b/>
        </w:rPr>
        <w:t xml:space="preserve">bách </w:t>
      </w:r>
      <w:r>
        <w:rPr>
          <w:b/>
        </w:rPr>
        <w:t xml:space="preserve">trúng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Trăm </w:t>
      </w:r>
      <w:r>
        <w:t xml:space="preserve">phát </w:t>
      </w:r>
      <w:r>
        <w:t xml:space="preserve">trúng </w:t>
      </w:r>
      <w:r>
        <w:t xml:space="preserve">cả </w:t>
      </w:r>
      <w:r>
        <w:t xml:space="preserve">trăm; </w:t>
      </w:r>
      <w:r>
        <w:t xml:space="preserve">phát </w:t>
      </w:r>
      <w:r>
        <w:t xml:space="preserve">nào </w:t>
      </w:r>
      <w:r>
        <w:t xml:space="preserve">trúng </w:t>
      </w:r>
      <w:r>
        <w:t xml:space="preserve">phát </w:t>
      </w:r>
      <w:r>
        <w:t xml:space="preserve">ấy. </w:t>
      </w:r>
      <w:r>
        <w:rPr>
          <w:i/>
        </w:rPr>
        <w:t xml:space="preserve">Bắn </w:t>
      </w:r>
      <w:r>
        <w:rPr>
          <w:i/>
        </w:rPr>
        <w:t xml:space="preserve">rất </w:t>
      </w:r>
      <w:r>
        <w:rPr>
          <w:i/>
        </w:rPr>
        <w:t xml:space="preserve">giỏi, </w:t>
      </w:r>
      <w:r>
        <w:t xml:space="preserve">bách </w:t>
      </w:r>
      <w:r>
        <w:t xml:space="preserve">phát </w:t>
      </w:r>
      <w:r>
        <w:t xml:space="preserve">bách </w:t>
      </w:r>
      <w:r>
        <w:rPr>
          <w:i/>
        </w:rPr>
        <w:t xml:space="preserve">trúng.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phân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b/>
        </w:rPr>
        <w:t xml:space="preserve">3 </w:t>
      </w:r>
      <w:r>
        <w:t xml:space="preserve">Chia </w:t>
      </w:r>
      <w:r>
        <w:t xml:space="preserve">làm </w:t>
      </w:r>
      <w:r>
        <w:t xml:space="preserve">một </w:t>
      </w:r>
      <w:r>
        <w:t xml:space="preserve">trăm </w:t>
      </w:r>
      <w:r>
        <w:t xml:space="preserve">phần </w:t>
      </w:r>
      <w:r>
        <w:t xml:space="preserve">bằng </w:t>
      </w:r>
      <w:r>
        <w:t xml:space="preserve">nhau. </w:t>
      </w:r>
      <w:r>
        <w:t xml:space="preserve">Nhiệt </w:t>
      </w:r>
      <w:r>
        <w:t xml:space="preserve">giai </w:t>
      </w:r>
      <w:r>
        <w:t xml:space="preserve">bách </w:t>
      </w:r>
      <w:r>
        <w:rPr>
          <w:i/>
        </w:rPr>
        <w:t xml:space="preserve">phân*. </w:t>
      </w:r>
      <w:r>
        <w:rPr>
          <w:b/>
        </w:rPr>
        <w:t xml:space="preserve">2 </w:t>
      </w:r>
      <w:r>
        <w:t xml:space="preserve">(cũ). </w:t>
      </w:r>
      <w:r>
        <w:t xml:space="preserve">Tính </w:t>
      </w:r>
      <w:r>
        <w:t xml:space="preserve">phần </w:t>
      </w:r>
      <w:r>
        <w:t xml:space="preserve">trăm. </w:t>
      </w:r>
      <w:r>
        <w:rPr>
          <w:i/>
        </w:rPr>
        <w:t xml:space="preserve">Tỉ </w:t>
      </w:r>
      <w:r>
        <w:t xml:space="preserve">lệ </w:t>
      </w:r>
      <w:r>
        <w:rPr>
          <w:i/>
        </w:rPr>
        <w:t xml:space="preserve">bách </w:t>
      </w:r>
      <w:r>
        <w:rPr>
          <w:i/>
        </w:rPr>
        <w:t xml:space="preserve">phân.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