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ngông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Chim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vịt, </w:t>
      </w:r>
      <w:r>
        <w:t xml:space="preserve">nhưng </w:t>
      </w:r>
      <w:r>
        <w:t xml:space="preserve">mình </w:t>
      </w:r>
      <w:r>
        <w:t xml:space="preserve">to </w:t>
      </w:r>
      <w:r>
        <w:t xml:space="preserve">và </w:t>
      </w:r>
      <w:r>
        <w:t xml:space="preserve">cổ </w:t>
      </w:r>
      <w:r>
        <w:t xml:space="preserve">dài </w:t>
      </w:r>
      <w:r>
        <w:t xml:space="preserve">hơn. </w:t>
      </w:r>
      <w:r>
        <w:rPr>
          <w:b/>
        </w:rPr>
        <w:t xml:space="preserve">2 </w:t>
      </w:r>
      <w:r>
        <w:t xml:space="preserve">Be </w:t>
      </w:r>
      <w:r>
        <w:t xml:space="preserve">cổ </w:t>
      </w:r>
      <w:r>
        <w:t xml:space="preserve">dài, </w:t>
      </w:r>
      <w:r>
        <w:t xml:space="preserve">thời </w:t>
      </w:r>
      <w:r>
        <w:t xml:space="preserve">trước </w:t>
      </w:r>
      <w:r>
        <w:t xml:space="preserve">dùng </w:t>
      </w:r>
      <w:r>
        <w:t xml:space="preserve">đựng </w:t>
      </w:r>
      <w:r>
        <w:t xml:space="preserve">rượu. </w:t>
      </w:r>
      <w:r>
        <w:br/>
      </w:r>
      <w:r>
        <w:rPr>
          <w:b/>
        </w:rPr>
        <w:t xml:space="preserve">ngỗng </w:t>
      </w:r>
      <w:r>
        <w:rPr>
          <w:b/>
        </w:rPr>
        <w:t xml:space="preserve">trời </w:t>
      </w:r>
      <w:r>
        <w:rPr>
          <w:i/>
        </w:rPr>
        <w:t xml:space="preserve">danh từ </w:t>
      </w:r>
      <w:r>
        <w:t xml:space="preserve">Ngng </w:t>
      </w:r>
      <w:r>
        <w:t xml:space="preserve">sống </w:t>
      </w:r>
      <w:r>
        <w:t xml:space="preserve">hoang, </w:t>
      </w:r>
      <w:r>
        <w:t xml:space="preserve">biết </w:t>
      </w:r>
      <w:r>
        <w:t xml:space="preserve">bay. </w:t>
      </w:r>
      <w:r>
        <w:br/>
      </w:r>
      <w:r>
        <w:rPr>
          <w:b/>
        </w:rPr>
        <w:t xml:space="preserve">ngộp </w:t>
      </w:r>
      <w:r>
        <w:rPr>
          <w:i/>
        </w:rPr>
        <w:t xml:space="preserve">tính từ </w:t>
      </w:r>
      <w:r>
        <w:t xml:space="preserve">(phương ngữ). </w:t>
      </w:r>
      <w:r>
        <w:t xml:space="preserve">Ngạt, </w:t>
      </w:r>
      <w:r>
        <w:t xml:space="preserve">ngộp. </w:t>
      </w:r>
      <w:r>
        <w:t xml:space="preserve">Bị </w:t>
      </w:r>
      <w:r>
        <w:t xml:space="preserve">ngộp </w:t>
      </w:r>
      <w:r>
        <w:t xml:space="preserve">uì </w:t>
      </w:r>
      <w:r>
        <w:t xml:space="preserve">thiếu </w:t>
      </w:r>
      <w:r>
        <w:rPr>
          <w:i/>
        </w:rPr>
        <w:t xml:space="preserve">không </w:t>
      </w:r>
      <w:r>
        <w:rPr>
          <w:i/>
        </w:rPr>
        <w:t xml:space="preserve">khí. </w:t>
      </w:r>
      <w:r>
        <w:t xml:space="preserve">Ngộp </w:t>
      </w:r>
      <w:r>
        <w:rPr>
          <w:i/>
        </w:rPr>
        <w:t xml:space="preserve">thở. </w:t>
      </w:r>
      <w:r>
        <w:br/>
      </w:r>
      <w:r>
        <w:rPr>
          <w:b/>
        </w:rPr>
        <w:t xml:space="preserve">ngốt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Cảm </w:t>
      </w:r>
      <w:r>
        <w:t xml:space="preserve">thấy </w:t>
      </w:r>
      <w:r>
        <w:t xml:space="preserve">ngột </w:t>
      </w:r>
      <w:r>
        <w:t xml:space="preserve">ngạt, </w:t>
      </w:r>
      <w:r>
        <w:t xml:space="preserve">khó </w:t>
      </w:r>
      <w:r>
        <w:t xml:space="preserve">chịu </w:t>
      </w:r>
      <w:r>
        <w:t xml:space="preserve">vì </w:t>
      </w:r>
      <w:r>
        <w:t xml:space="preserve">hơi </w:t>
      </w:r>
      <w:r>
        <w:t xml:space="preserve">nóng. </w:t>
      </w:r>
      <w:r>
        <w:rPr>
          <w:i/>
        </w:rPr>
        <w:t xml:space="preserve">Toa </w:t>
      </w:r>
      <w:r>
        <w:rPr>
          <w:i/>
        </w:rPr>
        <w:t xml:space="preserve">xe </w:t>
      </w:r>
      <w:r>
        <w:t xml:space="preserve">chật, </w:t>
      </w:r>
      <w:r>
        <w:t xml:space="preserve">nóng </w:t>
      </w:r>
      <w:r>
        <w:t xml:space="preserve">ngốt </w:t>
      </w:r>
      <w:r>
        <w:rPr>
          <w:i/>
        </w:rPr>
        <w:t xml:space="preserve">người. </w:t>
      </w:r>
      <w:r>
        <w:rPr>
          <w:i/>
        </w:rPr>
        <w:t xml:space="preserve">Đóng </w:t>
      </w:r>
      <w:r>
        <w:rPr>
          <w:i/>
        </w:rPr>
        <w:t xml:space="preserve">kín </w:t>
      </w:r>
      <w:r>
        <w:rPr>
          <w:i/>
        </w:rPr>
        <w:t xml:space="preserve">cửa </w:t>
      </w:r>
      <w:r>
        <w:t xml:space="preserve">thì </w:t>
      </w:r>
      <w:r>
        <w:rPr>
          <w:i/>
        </w:rPr>
        <w:t xml:space="preserve">phát </w:t>
      </w:r>
      <w:r>
        <w:t xml:space="preserve">ngốt. </w:t>
      </w:r>
      <w:r>
        <w:t xml:space="preserve">Việc </w:t>
      </w:r>
      <w:r>
        <w:t xml:space="preserve">nhiều </w:t>
      </w:r>
      <w:r>
        <w:rPr>
          <w:i/>
        </w:rPr>
        <w:t xml:space="preserve">phát </w:t>
      </w:r>
      <w:r>
        <w:t xml:space="preserve">ngốt </w:t>
      </w:r>
      <w:r>
        <w:rPr>
          <w:i/>
        </w:rPr>
        <w:t xml:space="preserve">lên </w:t>
      </w:r>
      <w:r>
        <w:t xml:space="preserve">(kng.;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thấy </w:t>
      </w:r>
      <w:r>
        <w:t xml:space="preserve">thở </w:t>
      </w:r>
      <w:r>
        <w:t xml:space="preserve">không </w:t>
      </w:r>
      <w:r>
        <w:t xml:space="preserve">nổi). </w:t>
      </w:r>
      <w:r>
        <w:rPr>
          <w:b/>
        </w:rPr>
        <w:t xml:space="preserve">2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Cảm </w:t>
      </w:r>
      <w:r>
        <w:t xml:space="preserve">thấy </w:t>
      </w:r>
      <w:r>
        <w:t xml:space="preserve">thèm </w:t>
      </w:r>
      <w:r>
        <w:t xml:space="preserve">muốn </w:t>
      </w:r>
      <w:r>
        <w:t xml:space="preserve">cái </w:t>
      </w:r>
      <w:r>
        <w:t xml:space="preserve">đang </w:t>
      </w:r>
      <w:r>
        <w:t xml:space="preserve">nhìn </w:t>
      </w:r>
      <w:r>
        <w:t xml:space="preserve">thấy </w:t>
      </w:r>
      <w:r>
        <w:t xml:space="preserve">trước </w:t>
      </w:r>
      <w:r>
        <w:t xml:space="preserve">mắt,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chịu </w:t>
      </w:r>
      <w:r>
        <w:t xml:space="preserve">được </w:t>
      </w:r>
      <w:r>
        <w:t xml:space="preserve">và </w:t>
      </w:r>
      <w:r>
        <w:t xml:space="preserve">không </w:t>
      </w:r>
      <w:r>
        <w:t xml:space="preserve">còn </w:t>
      </w:r>
      <w:r>
        <w:t xml:space="preserve">thấy </w:t>
      </w:r>
      <w:r>
        <w:t xml:space="preserve">cái </w:t>
      </w:r>
      <w:r>
        <w:t xml:space="preserve">gì </w:t>
      </w:r>
      <w:r>
        <w:t xml:space="preserve">khác </w:t>
      </w:r>
      <w:r>
        <w:t xml:space="preserve">nữa. </w:t>
      </w:r>
      <w:r>
        <w:t xml:space="preserve">Ngốt </w:t>
      </w:r>
      <w:r>
        <w:rPr>
          <w:i/>
        </w:rPr>
        <w:t xml:space="preserve">của. </w:t>
      </w:r>
      <w:r>
        <w:t xml:space="preserve">Tiền </w:t>
      </w:r>
      <w:r>
        <w:t xml:space="preserve">bạc </w:t>
      </w:r>
      <w:r>
        <w:rPr>
          <w:i/>
        </w:rPr>
        <w:t xml:space="preserve">làm </w:t>
      </w:r>
      <w:r>
        <w:rPr>
          <w:i/>
        </w:rPr>
        <w:t xml:space="preserve">hắn </w:t>
      </w:r>
      <w:r>
        <w:t xml:space="preserve">ngốt </w:t>
      </w:r>
      <w:r>
        <w:rPr>
          <w:i/>
        </w:rPr>
        <w:t xml:space="preserve">cả </w:t>
      </w:r>
      <w:r>
        <w:t xml:space="preserve">mắt. </w:t>
      </w:r>
      <w:r>
        <w:br/>
      </w:r>
      <w:r>
        <w:rPr>
          <w:b/>
        </w:rPr>
        <w:t xml:space="preserve">ngột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ngạt. </w:t>
      </w:r>
      <w:r>
        <w:br/>
      </w:r>
      <w:r>
        <w:rPr>
          <w:b/>
        </w:rPr>
        <w:t xml:space="preserve">ngột </w:t>
      </w:r>
      <w:r>
        <w:rPr>
          <w:b/>
        </w:rPr>
        <w:t xml:space="preserve">ngạt </w:t>
      </w:r>
      <w:r>
        <w:rPr>
          <w:i/>
        </w:rPr>
        <w:t xml:space="preserve">tính từ </w:t>
      </w:r>
      <w:r>
        <w:t xml:space="preserve">Có </w:t>
      </w:r>
      <w:r>
        <w:t xml:space="preserve">cắm </w:t>
      </w:r>
      <w:r>
        <w:t xml:space="preserve">giác </w:t>
      </w:r>
      <w:r>
        <w:t xml:space="preserve">rất </w:t>
      </w:r>
      <w:r>
        <w:rPr>
          <w:i/>
        </w:rPr>
        <w:t xml:space="preserve">khó </w:t>
      </w:r>
      <w:r>
        <w:rPr>
          <w:i/>
        </w:rPr>
        <w:t xml:space="preserve">thở, </w:t>
      </w:r>
      <w:r>
        <w:t xml:space="preserve">ngạt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Không </w:t>
      </w:r>
      <w:r>
        <w:t xml:space="preserve">khí </w:t>
      </w:r>
      <w:r>
        <w:t xml:space="preserve">trong </w:t>
      </w:r>
      <w:r>
        <w:t xml:space="preserve">phòng </w:t>
      </w:r>
      <w:r>
        <w:t xml:space="preserve">ngột </w:t>
      </w:r>
      <w:r>
        <w:t xml:space="preserve">ngạt </w:t>
      </w:r>
      <w:r>
        <w:t xml:space="preserve">hơi </w:t>
      </w:r>
      <w:r>
        <w:t xml:space="preserve">người. </w:t>
      </w:r>
      <w:r>
        <w:rPr>
          <w:i/>
        </w:rPr>
        <w:t xml:space="preserve">Cuộc </w:t>
      </w:r>
      <w:r>
        <w:t xml:space="preserve">sống </w:t>
      </w:r>
      <w:r>
        <w:rPr>
          <w:i/>
        </w:rPr>
        <w:t xml:space="preserve">ngột </w:t>
      </w:r>
      <w:r>
        <w:t xml:space="preserve">ngạt </w:t>
      </w:r>
      <w:r>
        <w:t xml:space="preserve">trong </w:t>
      </w:r>
      <w:r>
        <w:rPr>
          <w:i/>
        </w:rPr>
        <w:t xml:space="preserve">nông </w:t>
      </w:r>
      <w:r>
        <w:t xml:space="preserve">thôn </w:t>
      </w:r>
      <w:r>
        <w:t xml:space="preserve">thời </w:t>
      </w:r>
      <w:r>
        <w:rPr>
          <w:i/>
        </w:rPr>
        <w:t xml:space="preserve">phong </w:t>
      </w:r>
      <w:r>
        <w:rPr>
          <w:i/>
        </w:rPr>
        <w:t xml:space="preserve">kiến </w:t>
      </w:r>
      <w:r>
        <w:t xml:space="preserve">(bóng (nghĩa bóng)). </w:t>
      </w:r>
      <w:r>
        <w:br/>
      </w:r>
      <w:r>
        <w:rPr>
          <w:b/>
        </w:rPr>
        <w:t xml:space="preserve">ngơ </w:t>
      </w:r>
      <w:r>
        <w:rPr>
          <w:i/>
        </w:rPr>
        <w:t xml:space="preserve">động từ </w:t>
      </w:r>
      <w:r>
        <w:t xml:space="preserve">Làm </w:t>
      </w:r>
      <w:r>
        <w:t xml:space="preserve">ra </w:t>
      </w:r>
      <w:r>
        <w:t xml:space="preserve">vẻ </w:t>
      </w:r>
      <w:r>
        <w:t xml:space="preserve">không </w:t>
      </w:r>
      <w:r>
        <w:t xml:space="preserve">biết </w:t>
      </w:r>
      <w:r>
        <w:t xml:space="preserve">để </w:t>
      </w:r>
      <w:r>
        <w:t xml:space="preserve">bỏ </w:t>
      </w:r>
      <w:r>
        <w:t xml:space="preserve">qua </w:t>
      </w:r>
      <w:r>
        <w:t xml:space="preserve">đi. </w:t>
      </w:r>
      <w:r>
        <w:t xml:space="preserve">Ngoánh </w:t>
      </w:r>
      <w:r>
        <w:rPr>
          <w:i/>
        </w:rPr>
        <w:t xml:space="preserve">mặt </w:t>
      </w:r>
      <w:r>
        <w:rPr>
          <w:i/>
        </w:rPr>
        <w:t xml:space="preserve">làm </w:t>
      </w:r>
      <w:r>
        <w:t xml:space="preserve">ngơ. </w:t>
      </w:r>
      <w:r>
        <w:t xml:space="preserve">Ngơ </w:t>
      </w:r>
      <w:r>
        <w:t xml:space="preserve">đi. </w:t>
      </w:r>
      <w:r>
        <w:br/>
      </w:r>
      <w:r>
        <w:rPr>
          <w:b/>
        </w:rPr>
        <w:t xml:space="preserve">ngơ </w:t>
      </w:r>
      <w:r>
        <w:rPr>
          <w:b/>
        </w:rPr>
        <w:t xml:space="preserve">ngác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định </w:t>
      </w:r>
      <w:r>
        <w:t xml:space="preserve">thần </w:t>
      </w:r>
      <w:r>
        <w:t xml:space="preserve">được </w:t>
      </w:r>
      <w:r>
        <w:t xml:space="preserve">trước </w:t>
      </w:r>
      <w:r>
        <w:t xml:space="preserve">cảnh </w:t>
      </w:r>
      <w:r>
        <w:t xml:space="preserve">vật </w:t>
      </w:r>
      <w:r>
        <w:t xml:space="preserve">quá </w:t>
      </w:r>
      <w:r>
        <w:rPr>
          <w:i/>
        </w:rPr>
        <w:t xml:space="preserve">xa </w:t>
      </w:r>
      <w:r>
        <w:t xml:space="preserve">lạ </w:t>
      </w:r>
      <w:r>
        <w:t xml:space="preserve">hoặc </w:t>
      </w:r>
      <w:r>
        <w:t xml:space="preserve">sự </w:t>
      </w:r>
      <w:r>
        <w:t xml:space="preserve">việc </w:t>
      </w:r>
      <w:r>
        <w:t xml:space="preserve">diễn </w:t>
      </w:r>
      <w:r>
        <w:t xml:space="preserve">biến </w:t>
      </w:r>
      <w:r>
        <w:t xml:space="preserve">quá </w:t>
      </w:r>
      <w:r>
        <w:t xml:space="preserve">bất </w:t>
      </w:r>
      <w:r>
        <w:t xml:space="preserve">ngờ. </w:t>
      </w:r>
      <w:r>
        <w:t xml:space="preserve">Ngơ </w:t>
      </w:r>
      <w:r>
        <w:rPr>
          <w:i/>
        </w:rPr>
        <w:t xml:space="preserve">ngác </w:t>
      </w:r>
      <w:r>
        <w:rPr>
          <w:i/>
        </w:rPr>
        <w:t xml:space="preserve">như </w:t>
      </w:r>
      <w:r>
        <w:t xml:space="preserve">người </w:t>
      </w:r>
      <w:r>
        <w:rPr>
          <w:i/>
        </w:rPr>
        <w:t xml:space="preserve">mất </w:t>
      </w:r>
      <w:r>
        <w:rPr>
          <w:i/>
        </w:rPr>
        <w:t xml:space="preserve">hôn. </w:t>
      </w:r>
      <w:r>
        <w:br/>
      </w:r>
      <w:r>
        <w:rPr>
          <w:b/>
        </w:rPr>
        <w:t xml:space="preserve">ngơ </w:t>
      </w:r>
      <w:r>
        <w:rPr>
          <w:b/>
        </w:rPr>
        <w:t xml:space="preserve">ngáo </w:t>
      </w:r>
      <w:r>
        <w:rPr>
          <w:i/>
        </w:rPr>
        <w:t xml:space="preserve">tính từ </w:t>
      </w:r>
      <w:r>
        <w:t xml:space="preserve">(kng,). </w:t>
      </w:r>
      <w:r>
        <w:t xml:space="preserve">Ngơ </w:t>
      </w:r>
      <w:r>
        <w:rPr>
          <w:i/>
        </w:rPr>
        <w:t xml:space="preserve">ngác, </w:t>
      </w:r>
      <w:r>
        <w:t xml:space="preserve">vẻ </w:t>
      </w:r>
      <w:r>
        <w:t xml:space="preserve">ngạc </w:t>
      </w:r>
      <w:r>
        <w:t xml:space="preserve">nhiên, </w:t>
      </w:r>
      <w:r>
        <w:t xml:space="preserve">ngỡ </w:t>
      </w:r>
      <w:r>
        <w:t xml:space="preserve">ngàng. </w:t>
      </w:r>
      <w:r>
        <w:rPr>
          <w:i/>
        </w:rPr>
        <w:t xml:space="preserve">Ngơ </w:t>
      </w:r>
      <w:r>
        <w:t xml:space="preserve">ngáo </w:t>
      </w:r>
      <w:r>
        <w:t xml:space="preserve">nhìn </w:t>
      </w:r>
      <w:r>
        <w:t xml:space="preserve">quanh. </w:t>
      </w:r>
      <w:r>
        <w:t xml:space="preserve">Vẻ </w:t>
      </w:r>
      <w:r>
        <w:rPr>
          <w:i/>
        </w:rPr>
        <w:t xml:space="preserve">mặt </w:t>
      </w:r>
      <w:r>
        <w:t xml:space="preserve">ngơ </w:t>
      </w:r>
      <w:r>
        <w:t xml:space="preserve">ngáo. </w:t>
      </w:r>
      <w:r>
        <w:br/>
      </w:r>
      <w:r>
        <w:rPr>
          <w:b/>
        </w:rPr>
        <w:t xml:space="preserve">ngơ </w:t>
      </w:r>
      <w:r>
        <w:rPr>
          <w:b/>
        </w:rPr>
        <w:t xml:space="preserve">ngẩn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ngẩn </w:t>
      </w:r>
      <w:r>
        <w:rPr>
          <w:i/>
        </w:rPr>
        <w:t xml:space="preserve">ngơ. </w:t>
      </w:r>
      <w:r>
        <w:br/>
      </w:r>
      <w:r>
        <w:rPr>
          <w:b/>
        </w:rPr>
        <w:t xml:space="preserve">ngơ </w:t>
      </w:r>
      <w:r>
        <w:rPr>
          <w:b/>
        </w:rPr>
        <w:t xml:space="preserve">ngơ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ngẩn </w:t>
      </w:r>
      <w:r>
        <w:t xml:space="preserve">ngơ. </w:t>
      </w:r>
      <w:r>
        <w:br/>
      </w:r>
      <w:r>
        <w:rPr>
          <w:b/>
        </w:rPr>
        <w:t xml:space="preserve">ngờ, </w:t>
      </w:r>
      <w:r>
        <w:rPr>
          <w:i/>
        </w:rPr>
        <w:t xml:space="preserve">động từ </w:t>
      </w:r>
      <w:r>
        <w:t xml:space="preserve">Cảm </w:t>
      </w:r>
      <w:r>
        <w:t xml:space="preserve">thấy </w:t>
      </w:r>
      <w:r>
        <w:t xml:space="preserve">khó </w:t>
      </w:r>
      <w:r>
        <w:t xml:space="preserve">tin </w:t>
      </w:r>
      <w:r>
        <w:t xml:space="preserve">và </w:t>
      </w:r>
      <w:r>
        <w:t xml:space="preserve">nghĩ </w:t>
      </w:r>
      <w:r>
        <w:t xml:space="preserve">là </w:t>
      </w:r>
      <w:r>
        <w:t xml:space="preserve">có </w:t>
      </w:r>
      <w:r>
        <w:t xml:space="preserve">thể </w:t>
      </w:r>
      <w:r>
        <w:t xml:space="preserve">không </w:t>
      </w:r>
      <w:r>
        <w:t xml:space="preserve">phải </w:t>
      </w:r>
      <w:r>
        <w:t xml:space="preserve">như </w:t>
      </w:r>
      <w:r>
        <w:t xml:space="preserve">thế </w:t>
      </w:r>
      <w:r>
        <w:t xml:space="preserve">mà </w:t>
      </w:r>
      <w:r>
        <w:t xml:space="preserve">là </w:t>
      </w:r>
      <w:r>
        <w:t xml:space="preserve">cái </w:t>
      </w:r>
      <w:r>
        <w:t xml:space="preserve">gì </w:t>
      </w:r>
      <w:r>
        <w:t xml:space="preserve">khác, </w:t>
      </w:r>
      <w:r>
        <w:t xml:space="preserve">nhưng </w:t>
      </w:r>
      <w:r>
        <w:t xml:space="preserve">không </w:t>
      </w:r>
      <w:r>
        <w:t xml:space="preserve">có </w:t>
      </w:r>
      <w:r>
        <w:t xml:space="preserve">cơ </w:t>
      </w:r>
      <w:r>
        <w:t xml:space="preserve">sở </w:t>
      </w:r>
      <w:r>
        <w:t xml:space="preserve">để </w:t>
      </w:r>
      <w:r>
        <w:t xml:space="preserve">khẳng </w:t>
      </w:r>
      <w:r>
        <w:t xml:space="preserve">định. </w:t>
      </w:r>
      <w:r>
        <w:t xml:space="preserve">Tôi </w:t>
      </w:r>
      <w:r>
        <w:t xml:space="preserve">ngờ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không </w:t>
      </w:r>
      <w:r>
        <w:rPr>
          <w:i/>
        </w:rPr>
        <w:t xml:space="preserve">phải </w:t>
      </w:r>
      <w:r>
        <w:rPr>
          <w:i/>
        </w:rPr>
        <w:t xml:space="preserve">là </w:t>
      </w:r>
      <w:r>
        <w:rPr>
          <w:i/>
        </w:rPr>
        <w:t xml:space="preserve">tác </w:t>
      </w:r>
      <w:r>
        <w:rPr>
          <w:i/>
        </w:rPr>
        <w:t xml:space="preserve">giả </w:t>
      </w:r>
      <w:r>
        <w:rPr>
          <w:i/>
        </w:rPr>
        <w:t xml:space="preserve">bài </w:t>
      </w:r>
      <w:r>
        <w:t xml:space="preserve">thơ. </w:t>
      </w:r>
      <w:r>
        <w:rPr>
          <w:i/>
        </w:rPr>
        <w:t xml:space="preserve">Số </w:t>
      </w:r>
      <w:r>
        <w:rPr>
          <w:i/>
        </w:rPr>
        <w:t xml:space="preserve">liệu </w:t>
      </w:r>
      <w:r>
        <w:t xml:space="preserve">đáng </w:t>
      </w:r>
      <w:r>
        <w:rPr>
          <w:i/>
        </w:rPr>
        <w:t xml:space="preserve">ngờ. </w:t>
      </w:r>
      <w:r>
        <w:rPr>
          <w:i/>
        </w:rPr>
        <w:t xml:space="preserve">Nửa </w:t>
      </w:r>
      <w:r>
        <w:t xml:space="preserve">tin </w:t>
      </w:r>
      <w:r>
        <w:t xml:space="preserve">nửa </w:t>
      </w:r>
      <w:r>
        <w:rPr>
          <w:i/>
        </w:rPr>
        <w:t xml:space="preserve">ngờ. </w:t>
      </w:r>
      <w:r>
        <w:br/>
      </w:r>
      <w:r>
        <w:rPr>
          <w:b/>
        </w:rPr>
        <w:t xml:space="preserve">ngờ;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Tưởng </w:t>
      </w:r>
      <w:r>
        <w:t xml:space="preserve">rằng, </w:t>
      </w:r>
      <w:r>
        <w:t xml:space="preserve">nghĩ </w:t>
      </w:r>
      <w:r>
        <w:t xml:space="preserve">rằng </w:t>
      </w:r>
      <w:r>
        <w:t xml:space="preserve">cũng </w:t>
      </w:r>
      <w:r>
        <w:t xml:space="preserve">có </w:t>
      </w:r>
      <w:r>
        <w:t xml:space="preserve">thể </w:t>
      </w:r>
      <w:r>
        <w:t xml:space="preserve">là </w:t>
      </w:r>
      <w:r>
        <w:t xml:space="preserve">như </w:t>
      </w:r>
      <w:r>
        <w:t xml:space="preserve">thế. </w:t>
      </w:r>
      <w:r>
        <w:t xml:space="preserve">Điều </w:t>
      </w:r>
      <w:r>
        <w:rPr>
          <w:i/>
        </w:rPr>
        <w:t xml:space="preserve">không </w:t>
      </w:r>
      <w:r>
        <w:t xml:space="preserve">ngờ </w:t>
      </w:r>
      <w:r>
        <w:rPr>
          <w:i/>
        </w:rPr>
        <w:t xml:space="preserve">tới. </w:t>
      </w:r>
      <w:r>
        <w:rPr>
          <w:i/>
        </w:rPr>
        <w:t xml:space="preserve">Tướng </w:t>
      </w:r>
      <w:r>
        <w:rPr>
          <w:i/>
        </w:rPr>
        <w:t xml:space="preserve">là </w:t>
      </w:r>
      <w:r>
        <w:rPr>
          <w:i/>
        </w:rPr>
        <w:t xml:space="preserve">ai, </w:t>
      </w:r>
      <w:r>
        <w:rPr>
          <w:i/>
        </w:rPr>
        <w:t xml:space="preserve">không </w:t>
      </w:r>
      <w:r>
        <w:rPr>
          <w:i/>
        </w:rPr>
        <w:t xml:space="preserve">ngờ </w:t>
      </w:r>
      <w:r>
        <w:rPr>
          <w:i/>
        </w:rPr>
        <w:t xml:space="preserve">là </w:t>
      </w:r>
      <w:r>
        <w:rPr>
          <w:i/>
        </w:rPr>
        <w:t xml:space="preserve">anh. </w:t>
      </w:r>
      <w:r>
        <w:t xml:space="preserve">Nào </w:t>
      </w:r>
      <w:r>
        <w:rPr>
          <w:i/>
        </w:rPr>
        <w:t xml:space="preserve">ngờ". </w:t>
      </w:r>
      <w:r>
        <w:rPr>
          <w:i/>
        </w:rPr>
        <w:t xml:space="preserve">Ai </w:t>
      </w:r>
      <w:r>
        <w:t xml:space="preserve">ngờ". </w:t>
      </w:r>
      <w:r>
        <w:br/>
      </w:r>
      <w:r>
        <w:rPr>
          <w:b/>
        </w:rPr>
        <w:t xml:space="preserve">ngờ </w:t>
      </w:r>
      <w:r>
        <w:rPr>
          <w:b/>
        </w:rPr>
        <w:t xml:space="preserve">đâu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đã </w:t>
      </w:r>
      <w:r>
        <w:t xml:space="preserve">xảy </w:t>
      </w:r>
      <w:r>
        <w:t xml:space="preserve">ra </w:t>
      </w:r>
      <w:r>
        <w:t xml:space="preserve">trái </w:t>
      </w:r>
      <w:r>
        <w:t xml:space="preserve">ngược </w:t>
      </w:r>
      <w:r>
        <w:t xml:space="preserve">với </w:t>
      </w:r>
      <w:r>
        <w:t xml:space="preserve">những </w:t>
      </w:r>
      <w:r>
        <w:t xml:space="preserve">suy </w:t>
      </w:r>
      <w:r>
        <w:t xml:space="preserve">nghĩ </w:t>
      </w:r>
      <w:r>
        <w:t xml:space="preserve">trước </w:t>
      </w:r>
      <w:r>
        <w:t xml:space="preserve">đó, </w:t>
      </w:r>
      <w:r>
        <w:t xml:space="preserve">là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ngờ </w:t>
      </w:r>
      <w:r>
        <w:t xml:space="preserve">tới. </w:t>
      </w:r>
      <w:r>
        <w:t xml:space="preserve">Tưởng </w:t>
      </w:r>
      <w:r>
        <w:rPr>
          <w:i/>
        </w:rPr>
        <w:t xml:space="preserve">thua </w:t>
      </w:r>
      <w:r>
        <w:rPr>
          <w:i/>
        </w:rPr>
        <w:t xml:space="preserve">đến </w:t>
      </w:r>
      <w:r>
        <w:rPr>
          <w:i/>
        </w:rPr>
        <w:t xml:space="preserve">nơi </w:t>
      </w:r>
      <w:r>
        <w:t xml:space="preserve">rồi, </w:t>
      </w:r>
      <w:r>
        <w:rPr>
          <w:i/>
        </w:rPr>
        <w:t xml:space="preserve">ngờ </w:t>
      </w:r>
      <w:r>
        <w:rPr>
          <w:i/>
        </w:rPr>
        <w:t xml:space="preserve">đâu </w:t>
      </w:r>
      <w:r>
        <w:rPr>
          <w:i/>
        </w:rPr>
        <w:t xml:space="preserve">lại </w:t>
      </w:r>
      <w:r>
        <w:rPr>
          <w:i/>
        </w:rPr>
        <w:t xml:space="preserve">thẳng. </w:t>
      </w:r>
      <w:r>
        <w:br/>
      </w:r>
      <w:r>
        <w:rPr>
          <w:b/>
        </w:rPr>
        <w:t xml:space="preserve">ngờ </w:t>
      </w:r>
      <w:r>
        <w:rPr>
          <w:b/>
        </w:rPr>
        <w:t xml:space="preserve">ngạc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ngơ </w:t>
      </w:r>
      <w:r>
        <w:t xml:space="preserve">ngác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rPr>
          <w:i/>
        </w:rPr>
        <w:t xml:space="preserve">Đôi </w:t>
      </w:r>
      <w:r>
        <w:rPr>
          <w:i/>
        </w:rPr>
        <w:t xml:space="preserve">mắt </w:t>
      </w:r>
      <w:r>
        <w:t xml:space="preserve">ngờ </w:t>
      </w:r>
      <w:r>
        <w:t xml:space="preserve">ngạc. </w:t>
      </w:r>
      <w:r>
        <w:t xml:space="preserve">Vẻ </w:t>
      </w:r>
      <w:r>
        <w:rPr>
          <w:i/>
        </w:rPr>
        <w:t xml:space="preserve">mựặt </w:t>
      </w:r>
      <w:r>
        <w:rPr>
          <w:i/>
        </w:rPr>
        <w:t xml:space="preserve">ngờ </w:t>
      </w:r>
      <w:r>
        <w:t xml:space="preserve">ngạc. </w:t>
      </w:r>
      <w:r>
        <w:br/>
      </w:r>
      <w:r>
        <w:rPr>
          <w:b/>
        </w:rPr>
        <w:t xml:space="preserve">ngờ </w:t>
      </w:r>
      <w:r>
        <w:rPr>
          <w:b/>
        </w:rPr>
        <w:t xml:space="preserve">nghệch </w:t>
      </w:r>
      <w:r>
        <w:rPr>
          <w:i/>
        </w:rPr>
        <w:t xml:space="preserve">tính từ </w:t>
      </w:r>
      <w:r>
        <w:t xml:space="preserve">Dại </w:t>
      </w:r>
      <w:r>
        <w:t xml:space="preserve">dột </w:t>
      </w:r>
      <w:r>
        <w:t xml:space="preserve">và </w:t>
      </w:r>
      <w:r>
        <w:t xml:space="preserve">vụng </w:t>
      </w:r>
      <w:r>
        <w:t xml:space="preserve">về </w:t>
      </w:r>
      <w:r>
        <w:t xml:space="preserve">trong </w:t>
      </w:r>
      <w:r>
        <w:t xml:space="preserve">cách </w:t>
      </w:r>
      <w:r>
        <w:t xml:space="preserve">ứng </w:t>
      </w:r>
      <w:r>
        <w:t xml:space="preserve">phó </w:t>
      </w:r>
      <w:r>
        <w:t xml:space="preserve">với </w:t>
      </w:r>
      <w:r>
        <w:t xml:space="preserve">hoàn </w:t>
      </w:r>
      <w:r>
        <w:t xml:space="preserve">cảnh, </w:t>
      </w:r>
      <w:r>
        <w:t xml:space="preserve">do </w:t>
      </w:r>
      <w:r>
        <w:t xml:space="preserve">chưa </w:t>
      </w:r>
      <w:r>
        <w:t xml:space="preserve">từng </w:t>
      </w:r>
      <w:r>
        <w:t xml:space="preserve">trải </w:t>
      </w:r>
      <w:r>
        <w:t xml:space="preserve">hoặc </w:t>
      </w:r>
      <w:r>
        <w:t xml:space="preserve">kém </w:t>
      </w:r>
      <w:r>
        <w:t xml:space="preserve">tỉnh </w:t>
      </w:r>
      <w:r>
        <w:t xml:space="preserve">khôn. </w:t>
      </w:r>
      <w:r>
        <w:rPr>
          <w:i/>
        </w:rPr>
        <w:t xml:space="preserve">Về </w:t>
      </w:r>
      <w:r>
        <w:rPr>
          <w:i/>
        </w:rPr>
        <w:t xml:space="preserve">mặt </w:t>
      </w:r>
      <w:r>
        <w:rPr>
          <w:i/>
        </w:rPr>
        <w:t xml:space="preserve">ngờ </w:t>
      </w:r>
      <w:r>
        <w:rPr>
          <w:i/>
        </w:rPr>
        <w:t xml:space="preserve">nghệch. </w:t>
      </w:r>
      <w:r>
        <w:t xml:space="preserve">Giả </w:t>
      </w:r>
      <w:r>
        <w:rPr>
          <w:i/>
        </w:rPr>
        <w:t xml:space="preserve">bộ </w:t>
      </w:r>
      <w:r>
        <w:rPr>
          <w:i/>
        </w:rPr>
        <w:t xml:space="preserve">ngờ </w:t>
      </w:r>
      <w:r>
        <w:rPr>
          <w:i/>
        </w:rPr>
        <w:t xml:space="preserve">nghệch </w:t>
      </w:r>
      <w:r>
        <w:rPr>
          <w:i/>
        </w:rPr>
        <w:t xml:space="preserve">không </w:t>
      </w:r>
      <w:r>
        <w:rPr>
          <w:i/>
        </w:rPr>
        <w:t xml:space="preserve">biết </w:t>
      </w:r>
      <w:r>
        <w:rPr>
          <w:i/>
        </w:rPr>
        <w:t xml:space="preserve">gì. </w:t>
      </w:r>
      <w:r>
        <w:br/>
      </w:r>
      <w:r>
        <w:rPr>
          <w:b/>
        </w:rPr>
        <w:t xml:space="preserve">ngờ </w:t>
      </w:r>
      <w:r>
        <w:rPr>
          <w:b/>
        </w:rPr>
        <w:t xml:space="preserve">ngợ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ngợ </w:t>
      </w:r>
      <w:r>
        <w:t xml:space="preserve">(láy). </w:t>
      </w:r>
      <w:r>
        <w:br/>
      </w:r>
      <w:r>
        <w:rPr>
          <w:b/>
        </w:rPr>
        <w:t xml:space="preserve">ngờ </w:t>
      </w:r>
      <w:r>
        <w:rPr>
          <w:b/>
        </w:rPr>
        <w:t xml:space="preserve">vực </w:t>
      </w:r>
      <w:r>
        <w:rPr>
          <w:i/>
        </w:rP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chưa </w:t>
      </w:r>
      <w:r>
        <w:t xml:space="preserve">tin </w:t>
      </w:r>
      <w:r>
        <w:t xml:space="preserve">vì </w:t>
      </w:r>
      <w:r>
        <w:t xml:space="preserve">cho </w:t>
      </w:r>
      <w:r>
        <w:t xml:space="preserve">rằng </w:t>
      </w:r>
      <w:r>
        <w:t xml:space="preserve">có </w:t>
      </w:r>
      <w:r>
        <w:t xml:space="preserve">thể </w:t>
      </w:r>
      <w:r>
        <w:t xml:space="preserve">không </w:t>
      </w:r>
      <w:r>
        <w:t xml:space="preserve">đúng </w:t>
      </w:r>
      <w:r>
        <w:t xml:space="preserve">sự </w:t>
      </w:r>
      <w:r>
        <w:rPr>
          <w:i/>
        </w:rPr>
        <w:t xml:space="preserve">thật. </w:t>
      </w:r>
      <w:r>
        <w:rPr>
          <w:i/>
        </w:rPr>
        <w:t xml:space="preserve">Những </w:t>
      </w:r>
      <w:r>
        <w:t xml:space="preserve">con </w:t>
      </w:r>
      <w:r>
        <w:rPr>
          <w:i/>
        </w:rPr>
        <w:t xml:space="preserve">số </w:t>
      </w:r>
      <w:r>
        <w:rPr>
          <w:i/>
        </w:rPr>
        <w:t xml:space="preserve">đáng </w:t>
      </w:r>
      <w:r>
        <w:rPr>
          <w:i/>
        </w:rPr>
        <w:t xml:space="preserve">ngờ </w:t>
      </w:r>
      <w:r>
        <w:t xml:space="preserve">vực. </w:t>
      </w:r>
      <w:r>
        <w:rPr>
          <w:i/>
        </w:rPr>
        <w:t xml:space="preserve">Tỏ </w:t>
      </w:r>
      <w:r>
        <w:t xml:space="preserve">uê </w:t>
      </w:r>
      <w:r>
        <w:t xml:space="preserve">ngờ </w:t>
      </w:r>
      <w:r>
        <w:t xml:space="preserve">vực. </w:t>
      </w:r>
      <w:r>
        <w:br/>
      </w:r>
      <w:r>
        <w:rPr>
          <w:b/>
        </w:rPr>
        <w:t xml:space="preserve">ngỡ </w:t>
      </w:r>
      <w:r>
        <w:rPr>
          <w:i/>
        </w:rPr>
        <w:t xml:space="preserve">động từ </w:t>
      </w:r>
      <w:r>
        <w:t xml:space="preserve">Nghĩ </w:t>
      </w:r>
      <w:r>
        <w:t xml:space="preserve">là, </w:t>
      </w:r>
      <w:r>
        <w:t xml:space="preserve">cho </w:t>
      </w:r>
      <w:r>
        <w:t xml:space="preserve">là </w:t>
      </w:r>
      <w:r>
        <w:t xml:space="preserve">như </w:t>
      </w:r>
      <w:r>
        <w:t xml:space="preserve">thế </w:t>
      </w:r>
      <w:r>
        <w:t xml:space="preserve">nào </w:t>
      </w:r>
      <w:r>
        <w:t xml:space="preserve">đó </w:t>
      </w:r>
      <w:r>
        <w:t xml:space="preserve">khi </w:t>
      </w:r>
      <w:r>
        <w:t xml:space="preserve">sự </w:t>
      </w:r>
      <w:r>
        <w:t xml:space="preserve">thật </w:t>
      </w:r>
      <w:r>
        <w:t xml:space="preserve">không </w:t>
      </w:r>
      <w:r>
        <w:t xml:space="preserve">phải </w:t>
      </w:r>
      <w:r>
        <w:t xml:space="preserve">như </w:t>
      </w:r>
      <w:r>
        <w:t xml:space="preserve">thế, </w:t>
      </w:r>
      <w:r>
        <w:t xml:space="preserve">nhưng </w:t>
      </w:r>
      <w:r>
        <w:t xml:space="preserve">vì </w:t>
      </w:r>
      <w:r>
        <w:t xml:space="preserve">không </w:t>
      </w:r>
      <w:r>
        <w:t xml:space="preserve">kịp </w:t>
      </w:r>
      <w:r>
        <w:t xml:space="preserve">suy </w:t>
      </w:r>
      <w:r>
        <w:t xml:space="preserve">xét </w:t>
      </w:r>
      <w:r>
        <w:t xml:space="preserve">mà </w:t>
      </w:r>
      <w:r>
        <w:t xml:space="preserve">đã </w:t>
      </w:r>
      <w:r>
        <w:t xml:space="preserve">nhằm </w:t>
      </w:r>
      <w:r>
        <w:t xml:space="preserve">hoặc </w:t>
      </w:r>
      <w:r>
        <w:t xml:space="preserve">vì </w:t>
      </w:r>
      <w:r>
        <w:t xml:space="preserve">quá </w:t>
      </w:r>
      <w:r>
        <w:t xml:space="preserve">bất </w:t>
      </w:r>
      <w:r>
        <w:t xml:space="preserve">ngờ </w:t>
      </w:r>
      <w:r>
        <w:t xml:space="preserve">nên </w:t>
      </w:r>
      <w:r>
        <w:t xml:space="preserve">không </w:t>
      </w:r>
      <w:r>
        <w:t xml:space="preserve">dám </w:t>
      </w:r>
      <w:r>
        <w:t xml:space="preserve">tin. </w:t>
      </w:r>
      <w:r>
        <w:t xml:space="preserve">Không </w:t>
      </w:r>
      <w:r>
        <w:rPr>
          <w:i/>
        </w:rPr>
        <w:t xml:space="preserve">thấy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t xml:space="preserve">nói </w:t>
      </w:r>
      <w:r>
        <w:rPr>
          <w:i/>
        </w:rPr>
        <w:t xml:space="preserve">gì, </w:t>
      </w:r>
      <w:r>
        <w:rPr>
          <w:i/>
        </w:rPr>
        <w:t xml:space="preserve">tôi </w:t>
      </w:r>
      <w:r>
        <w:t xml:space="preserve">ngỡ </w:t>
      </w:r>
      <w:r>
        <w:rPr>
          <w:i/>
        </w:rPr>
        <w:t xml:space="preserve">là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không </w:t>
      </w:r>
      <w:r>
        <w:t xml:space="preserve">biết. </w:t>
      </w:r>
      <w:r>
        <w:t xml:space="preserve">Ngỡ </w:t>
      </w:r>
      <w:r>
        <w:rPr>
          <w:i/>
        </w:rPr>
        <w:t xml:space="preserve">là </w:t>
      </w:r>
      <w:r>
        <w:rPr>
          <w:i/>
        </w:rPr>
        <w:t xml:space="preserve">ai, </w:t>
      </w:r>
      <w:r>
        <w:rPr>
          <w:i/>
        </w:rPr>
        <w:t xml:space="preserve">hoá </w:t>
      </w:r>
      <w:r>
        <w:rPr>
          <w:i/>
        </w:rPr>
        <w:t xml:space="preserve">ra </w:t>
      </w:r>
      <w:r>
        <w:t xml:space="preserve">là </w:t>
      </w:r>
      <w:r>
        <w:t xml:space="preserve">anh. </w:t>
      </w:r>
      <w:r>
        <w:rPr>
          <w:i/>
        </w:rPr>
        <w:t xml:space="preserve">Hạnh </w:t>
      </w:r>
      <w:r>
        <w:rPr>
          <w:i/>
        </w:rPr>
        <w:t xml:space="preserve">phúc </w:t>
      </w:r>
      <w:r>
        <w:rPr>
          <w:i/>
        </w:rPr>
        <w:t xml:space="preserve">bất </w:t>
      </w:r>
      <w:r>
        <w:t xml:space="preserve">ngờ, </w:t>
      </w:r>
      <w:r>
        <w:t xml:space="preserve">cứ </w:t>
      </w:r>
      <w:r>
        <w:rPr>
          <w:i/>
        </w:rPr>
        <w:t xml:space="preserve">ngỡ </w:t>
      </w:r>
      <w:r>
        <w:rPr>
          <w:i/>
        </w:rPr>
        <w:t xml:space="preserve">là </w:t>
      </w:r>
      <w:r>
        <w:t xml:space="preserve">chiêm </w:t>
      </w:r>
      <w:r>
        <w:rPr>
          <w:i/>
        </w:rPr>
        <w:t xml:space="preserve">bao. </w:t>
      </w:r>
      <w:r>
        <w:br/>
      </w:r>
      <w:r>
        <w:rPr>
          <w:b/>
        </w:rPr>
        <w:t xml:space="preserve">ngỡ </w:t>
      </w:r>
      <w:r>
        <w:rPr>
          <w:b/>
        </w:rPr>
        <w:t xml:space="preserve">ngàng </w:t>
      </w:r>
      <w:r>
        <w:rPr>
          <w:i/>
        </w:rPr>
        <w:t xml:space="preserve">tính từ </w:t>
      </w:r>
      <w:r>
        <w:t xml:space="preserve">Cảm </w:t>
      </w:r>
      <w:r>
        <w:t xml:space="preserve">thấy </w:t>
      </w:r>
      <w:r>
        <w:t xml:space="preserve">hơi </w:t>
      </w:r>
      <w:r>
        <w:t xml:space="preserve">bàng </w:t>
      </w:r>
      <w:r>
        <w:t xml:space="preserve">hoàng </w:t>
      </w:r>
      <w:r>
        <w:t xml:space="preserve">trước </w:t>
      </w:r>
      <w:r>
        <w:t xml:space="preserve">những </w:t>
      </w:r>
      <w:r>
        <w:t xml:space="preserve">điều </w:t>
      </w:r>
      <w:r>
        <w:t xml:space="preserve">trước </w:t>
      </w:r>
      <w:r>
        <w:t xml:space="preserve">đó </w:t>
      </w:r>
      <w:r>
        <w:t xml:space="preserve">không </w:t>
      </w:r>
      <w:r>
        <w:t xml:space="preserve">nghĩ </w:t>
      </w:r>
      <w:r>
        <w:t xml:space="preserve">tới, </w:t>
      </w:r>
      <w:r>
        <w:t xml:space="preserve">không </w:t>
      </w:r>
      <w:r>
        <w:t xml:space="preserve">ngờ </w:t>
      </w:r>
      <w:r>
        <w:t xml:space="preserve">tới. </w:t>
      </w:r>
      <w:r>
        <w:t xml:space="preserve">Ngỡ </w:t>
      </w:r>
      <w:r>
        <w:t xml:space="preserve">ngàng </w:t>
      </w:r>
      <w:r>
        <w:t xml:space="preserve">trước </w:t>
      </w:r>
      <w:r>
        <w:t xml:space="preserve">những </w:t>
      </w:r>
      <w:r>
        <w:rPr>
          <w:i/>
        </w:rPr>
        <w:t xml:space="preserve">đổi </w:t>
      </w:r>
      <w:r>
        <w:rPr>
          <w:i/>
        </w:rPr>
        <w:t xml:space="preserve">thay </w:t>
      </w:r>
      <w:r>
        <w:rPr>
          <w:i/>
        </w:rPr>
        <w:t xml:space="preserve">của </w:t>
      </w:r>
      <w:r>
        <w:t xml:space="preserve">quê </w:t>
      </w:r>
      <w:r>
        <w:t xml:space="preserve">hương. </w:t>
      </w:r>
      <w:r>
        <w:t xml:space="preserve">Vỏ </w:t>
      </w:r>
      <w:r>
        <w:t xml:space="preserve">mặt </w:t>
      </w:r>
      <w:r>
        <w:t xml:space="preserve">ngỡ </w:t>
      </w:r>
      <w:r>
        <w:rPr>
          <w:i/>
        </w:rPr>
        <w:t xml:space="preserve">ngàng. </w:t>
      </w:r>
      <w:r>
        <w:br/>
      </w:r>
      <w:r>
        <w:rPr>
          <w:b/>
        </w:rPr>
        <w:t xml:space="preserve">ngớ </w:t>
      </w:r>
      <w:r>
        <w:rPr>
          <w:i/>
        </w:rP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lặng </w:t>
      </w:r>
      <w:r>
        <w:t xml:space="preserve">người </w:t>
      </w:r>
      <w:r>
        <w:t xml:space="preserve">đi, </w:t>
      </w:r>
      <w:r>
        <w:t xml:space="preserve">không </w:t>
      </w:r>
      <w:r>
        <w:t xml:space="preserve">hoạt </w:t>
      </w:r>
      <w:r>
        <w:t xml:space="preserve">động, </w:t>
      </w:r>
      <w:r>
        <w:t xml:space="preserve">không </w:t>
      </w:r>
      <w:r>
        <w:t xml:space="preserve">phản </w:t>
      </w:r>
      <w:r>
        <w:t xml:space="preserve">ứng </w:t>
      </w:r>
      <w:r>
        <w:t xml:space="preserve">gì </w:t>
      </w:r>
      <w:r>
        <w:t xml:space="preserve">trước </w:t>
      </w:r>
      <w:r>
        <w:t xml:space="preserve">một </w:t>
      </w:r>
      <w:r>
        <w:t xml:space="preserve">sự </w:t>
      </w:r>
      <w:r>
        <w:t xml:space="preserve">việc, </w:t>
      </w:r>
      <w:r>
        <w:t xml:space="preserve">một </w:t>
      </w:r>
      <w:r>
        <w:t xml:space="preserve">hiện </w:t>
      </w:r>
      <w:r>
        <w:t xml:space="preserve">tượng </w:t>
      </w:r>
      <w:r>
        <w:t xml:space="preserve">đột </w:t>
      </w:r>
      <w:r>
        <w:t xml:space="preserve">ngột </w:t>
      </w:r>
      <w:r>
        <w:t xml:space="preserve">xảy </w:t>
      </w:r>
      <w:r>
        <w:t xml:space="preserve">ra. </w:t>
      </w:r>
      <w:r>
        <w:t xml:space="preserve">Câu </w:t>
      </w:r>
      <w:r>
        <w:rPr>
          <w:i/>
        </w:rPr>
        <w:t xml:space="preserve">hỏi </w:t>
      </w:r>
      <w:r>
        <w:rPr>
          <w:i/>
        </w:rPr>
        <w:t xml:space="preserve">bất </w:t>
      </w:r>
      <w:r>
        <w:rPr>
          <w:i/>
        </w:rPr>
        <w:t xml:space="preserve">ngờ </w:t>
      </w:r>
      <w:r>
        <w:rPr>
          <w:i/>
        </w:rPr>
        <w:t xml:space="preserve">làm </w:t>
      </w:r>
      <w:r>
        <w:rPr>
          <w:i/>
        </w:rPr>
        <w:t xml:space="preserve">nó </w:t>
      </w:r>
      <w:r>
        <w:t xml:space="preserve">ngớ </w:t>
      </w:r>
      <w:r>
        <w:rPr>
          <w:i/>
        </w:rPr>
        <w:t xml:space="preserve">ra. </w:t>
      </w:r>
      <w:r>
        <w:br/>
      </w:r>
      <w:r>
        <w:rPr>
          <w:b/>
        </w:rPr>
        <w:t xml:space="preserve">ngớ </w:t>
      </w:r>
      <w:r>
        <w:rPr>
          <w:b/>
        </w:rPr>
        <w:t xml:space="preserve">ngẩn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rPr>
          <w:i/>
        </w:rPr>
        <w:t xml:space="preserve">tựa </w:t>
      </w:r>
      <w:r>
        <w:t xml:space="preserve">như </w:t>
      </w:r>
      <w:r>
        <w:t xml:space="preserve">mất </w:t>
      </w:r>
      <w:r>
        <w:t xml:space="preserve">trí </w:t>
      </w:r>
      <w:r>
        <w:t xml:space="preserve">khôn, </w:t>
      </w:r>
      <w:r>
        <w:t xml:space="preserve">không </w:t>
      </w:r>
      <w:r>
        <w:t xml:space="preserve">hiểu </w:t>
      </w:r>
      <w:r>
        <w:t xml:space="preserve">biết </w:t>
      </w:r>
      <w:r>
        <w:t xml:space="preserve">gì, </w:t>
      </w:r>
      <w:r>
        <w:t xml:space="preserve">lạc </w:t>
      </w:r>
      <w:r>
        <w:t xml:space="preserve">lõng </w:t>
      </w:r>
      <w:r>
        <w:t xml:space="preserve">với </w:t>
      </w:r>
      <w:r>
        <w:t xml:space="preserve">hoàn </w:t>
      </w:r>
      <w:r>
        <w:t xml:space="preserve">cảnh </w:t>
      </w:r>
      <w:r>
        <w:t xml:space="preserve">xung </w:t>
      </w:r>
      <w:r>
        <w:t xml:space="preserve">quanh. </w:t>
      </w:r>
      <w:r>
        <w:rPr>
          <w:i/>
        </w:rPr>
        <w:t xml:space="preserve">Sau </w:t>
      </w:r>
      <w:r>
        <w:rPr>
          <w:i/>
        </w:rPr>
        <w:t xml:space="preserve">trận </w:t>
      </w:r>
      <w:r>
        <w:t xml:space="preserve">ốm </w:t>
      </w:r>
      <w:r>
        <w:rPr>
          <w:i/>
        </w:rPr>
        <w:t xml:space="preserve">nặng </w:t>
      </w:r>
      <w:r>
        <w:t xml:space="preserve">sinh </w:t>
      </w:r>
      <w:r>
        <w:rPr>
          <w:i/>
        </w:rPr>
        <w:t xml:space="preserve">ra </w:t>
      </w:r>
      <w:r>
        <w:t xml:space="preserve">ngớ </w:t>
      </w:r>
      <w:r>
        <w:rPr>
          <w:i/>
        </w:rPr>
        <w:t xml:space="preserve">ngẩn. </w:t>
      </w:r>
      <w:r>
        <w:t xml:space="preserve">Làm </w:t>
      </w:r>
      <w:r>
        <w:rPr>
          <w:i/>
        </w:rPr>
        <w:t xml:space="preserve">ra </w:t>
      </w:r>
      <w:r>
        <w:t xml:space="preserve">uẻ </w:t>
      </w:r>
      <w:r>
        <w:t xml:space="preserve">ngớ </w:t>
      </w:r>
      <w:r>
        <w:t xml:space="preserve">ngẩn. </w:t>
      </w:r>
      <w:r>
        <w:rPr>
          <w:i/>
        </w:rPr>
        <w:t xml:space="preserve">Hỏi </w:t>
      </w:r>
      <w:r>
        <w:rPr>
          <w:i/>
        </w:rPr>
        <w:t xml:space="preserve">một </w:t>
      </w:r>
      <w:r>
        <w:rPr>
          <w:i/>
        </w:rPr>
        <w:t xml:space="preserve">câu </w:t>
      </w:r>
      <w:r>
        <w:t xml:space="preserve">ngớ </w:t>
      </w:r>
      <w:r>
        <w:t xml:space="preserve">ngân. </w:t>
      </w:r>
      <w:r>
        <w:br/>
      </w:r>
      <w:r>
        <w:rPr>
          <w:b/>
        </w:rPr>
        <w:t xml:space="preserve">ngợ </w:t>
      </w:r>
      <w:r>
        <w:rPr>
          <w:i/>
        </w:rPr>
        <w:t xml:space="preserve">động từ </w:t>
      </w:r>
      <w:r>
        <w:t xml:space="preserve">Hơi </w:t>
      </w:r>
      <w:r>
        <w:t xml:space="preserve">ngờ, </w:t>
      </w:r>
      <w:r>
        <w:t xml:space="preserve">chưa </w:t>
      </w:r>
      <w:r>
        <w:t xml:space="preserve">dám </w:t>
      </w:r>
      <w:r>
        <w:t xml:space="preserve">tin </w:t>
      </w:r>
      <w:r>
        <w:t xml:space="preserve">hẳn </w:t>
      </w:r>
      <w:r>
        <w:t xml:space="preserve">vào </w:t>
      </w:r>
      <w:r>
        <w:t xml:space="preserve">điều </w:t>
      </w:r>
      <w:r>
        <w:t xml:space="preserve">đã </w:t>
      </w:r>
      <w:r>
        <w:t xml:space="preserve">nghe, </w:t>
      </w:r>
      <w:r>
        <w:t xml:space="preserve">đã </w:t>
      </w:r>
      <w:r>
        <w:t xml:space="preserve">thấy. </w:t>
      </w:r>
      <w:r>
        <w:t xml:space="preserve">Nhìn </w:t>
      </w:r>
      <w:r>
        <w:t xml:space="preserve">mặt </w:t>
      </w:r>
      <w:r>
        <w:t xml:space="preserve">thấy </w:t>
      </w:r>
      <w:r>
        <w:rPr>
          <w:i/>
        </w:rPr>
        <w:t xml:space="preserve">quen </w:t>
      </w:r>
      <w:r>
        <w:t xml:space="preserve">nhưng </w:t>
      </w:r>
      <w:r>
        <w:t xml:space="preserve">còn </w:t>
      </w:r>
      <w:r>
        <w:t xml:space="preserve">ngợ. </w:t>
      </w:r>
      <w:r>
        <w:t xml:space="preserve">!! </w:t>
      </w:r>
      <w:r>
        <w:rPr>
          <w:i/>
        </w:rPr>
        <w:t xml:space="preserve">Láy: </w:t>
      </w:r>
      <w:r>
        <w:t xml:space="preserve">ngờ </w:t>
      </w:r>
      <w:r>
        <w:t xml:space="preserve">ngợ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ngơi </w:t>
      </w:r>
      <w:r>
        <w:rPr>
          <w:i/>
        </w:rPr>
        <w:t xml:space="preserve">động từ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Nghỉ, </w:t>
      </w:r>
      <w:r>
        <w:t xml:space="preserve">tạm </w:t>
      </w:r>
      <w:r>
        <w:t xml:space="preserve">ngừng </w:t>
      </w:r>
      <w:r>
        <w:t xml:space="preserve">làm </w:t>
      </w:r>
      <w:r>
        <w:t xml:space="preserve">việc, </w:t>
      </w:r>
      <w:r>
        <w:t xml:space="preserve">tạm </w:t>
      </w:r>
      <w:r>
        <w:t xml:space="preserve">ngừng </w:t>
      </w:r>
      <w:r>
        <w:t xml:space="preserve">hoạt </w:t>
      </w:r>
      <w:r>
        <w:t xml:space="preserve">động.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không </w:t>
      </w:r>
      <w:r>
        <w:t xml:space="preserve">lúc </w:t>
      </w:r>
      <w:r>
        <w:rPr>
          <w:i/>
        </w:rPr>
        <w:t xml:space="preserve">nào </w:t>
      </w:r>
      <w:r>
        <w:t xml:space="preserve">ngơi. </w:t>
      </w:r>
      <w:r>
        <w:t xml:space="preserve">Ngơi </w:t>
      </w:r>
      <w:r>
        <w:rPr>
          <w:i/>
        </w:rPr>
        <w:t xml:space="preserve">tay. </w:t>
      </w:r>
      <w:r>
        <w:t xml:space="preserve">Trận </w:t>
      </w:r>
      <w:r>
        <w:rPr>
          <w:i/>
        </w:rPr>
        <w:t xml:space="preserve">địa </w:t>
      </w:r>
      <w:r>
        <w:t xml:space="preserve">ngơi </w:t>
      </w:r>
      <w:r>
        <w:rPr>
          <w:i/>
        </w:rPr>
        <w:t xml:space="preserve">tiếng </w:t>
      </w:r>
      <w:r>
        <w:rPr>
          <w:i/>
        </w:rPr>
        <w:t xml:space="preserve">súng. </w:t>
      </w:r>
      <w:r>
        <w:br/>
      </w:r>
      <w:r>
        <w:rPr>
          <w:b/>
        </w:rPr>
        <w:t xml:space="preserve">ngời </w:t>
      </w:r>
      <w:r>
        <w:rPr>
          <w:i/>
        </w:rPr>
        <w:t xml:space="preserve">tính từ </w:t>
      </w:r>
      <w:r>
        <w:t xml:space="preserve">Sáng </w:t>
      </w:r>
      <w:r>
        <w:t xml:space="preserve">và </w:t>
      </w:r>
      <w:r>
        <w:t xml:space="preserve">đẹp </w:t>
      </w:r>
      <w:r>
        <w:t xml:space="preserve">rực </w:t>
      </w:r>
      <w:r>
        <w:t xml:space="preserve">rỡ. </w:t>
      </w:r>
      <w:r>
        <w:t xml:space="preserve">Phương </w:t>
      </w:r>
      <w:r>
        <w:rPr>
          <w:i/>
        </w:rPr>
        <w:t xml:space="preserve">đông </w:t>
      </w:r>
      <w:r>
        <w:rPr>
          <w:i/>
        </w:rPr>
        <w:t xml:space="preserve">ngời </w:t>
      </w:r>
      <w:r>
        <w:rPr>
          <w:i/>
        </w:rPr>
        <w:t xml:space="preserve">ánh </w:t>
      </w:r>
      <w:r>
        <w:rPr>
          <w:i/>
        </w:rPr>
        <w:t xml:space="preserve">bình </w:t>
      </w:r>
      <w:r>
        <w:rPr>
          <w:i/>
        </w:rPr>
        <w:t xml:space="preserve">minh. </w:t>
      </w:r>
      <w:r>
        <w:t xml:space="preserve">(Gương </w:t>
      </w:r>
      <w:r>
        <w:rPr>
          <w:i/>
        </w:rPr>
        <w:t xml:space="preserve">mặt) </w:t>
      </w:r>
      <w:r>
        <w:rPr>
          <w:i/>
        </w:rPr>
        <w:t xml:space="preserve">sáng </w:t>
      </w:r>
      <w:r>
        <w:t xml:space="preserve">ngời*. </w:t>
      </w:r>
      <w:r>
        <w:rPr>
          <w:i/>
        </w:rPr>
        <w:t xml:space="preserve">Đôi </w:t>
      </w:r>
      <w:r>
        <w:t xml:space="preserve">mắt </w:t>
      </w:r>
      <w:r>
        <w:t xml:space="preserve">ngời </w:t>
      </w:r>
      <w:r>
        <w:rPr>
          <w:i/>
        </w:rPr>
        <w:t xml:space="preserve">niềm </w:t>
      </w:r>
      <w:r>
        <w:t xml:space="preserve">tin </w:t>
      </w:r>
      <w:r>
        <w:t xml:space="preserve">(bóng (nghĩa bóng)). </w:t>
      </w:r>
      <w:r>
        <w:br w:type="page"/>
      </w:r>
      <w:r>
        <w:rPr>
          <w:b/>
        </w:rPr>
        <w:t xml:space="preserve">ngợi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Khen. </w:t>
      </w:r>
      <w:r>
        <w:br/>
      </w:r>
      <w:r>
        <w:rPr>
          <w:b/>
        </w:rPr>
        <w:t xml:space="preserve">ngợi </w:t>
      </w:r>
      <w:r>
        <w:rPr>
          <w:b/>
        </w:rPr>
        <w:t xml:space="preserve">ca </w:t>
      </w:r>
      <w:r>
        <w:rPr>
          <w:i/>
        </w:rPr>
        <w:t xml:space="preserve">động từ </w:t>
      </w:r>
      <w:r>
        <w:t xml:space="preserve">(văn chương). </w:t>
      </w:r>
      <w:r>
        <w:t xml:space="preserve">Như </w:t>
      </w:r>
      <w:r>
        <w:rPr>
          <w:i/>
        </w:rPr>
        <w:t xml:space="preserve">ca </w:t>
      </w:r>
      <w:r>
        <w:rPr>
          <w:i/>
        </w:rPr>
        <w:t xml:space="preserve">ngợi. </w:t>
      </w:r>
      <w:r>
        <w:t xml:space="preserve">- </w:t>
      </w:r>
      <w:r>
        <w:br/>
      </w:r>
      <w:r>
        <w:rPr>
          <w:b/>
        </w:rPr>
        <w:t xml:space="preserve">ngợi </w:t>
      </w:r>
      <w:r>
        <w:rPr>
          <w:b/>
        </w:rPr>
        <w:t xml:space="preserve">khen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khen </w:t>
      </w:r>
      <w:r>
        <w:t xml:space="preserve">ngợi. </w:t>
      </w:r>
      <w:r>
        <w:br/>
      </w:r>
      <w:r>
        <w:rPr>
          <w:b/>
        </w:rPr>
        <w:t xml:space="preserve">ngơm </w:t>
      </w:r>
      <w:r>
        <w:rPr>
          <w:b/>
        </w:rPr>
        <w:t xml:space="preserve">ngớp </w:t>
      </w:r>
      <w:r>
        <w:rPr>
          <w:i/>
        </w:rPr>
        <w:t xml:space="preserve">động từ </w:t>
      </w:r>
      <w:r>
        <w:t xml:space="preserve">Như </w:t>
      </w:r>
      <w:r>
        <w:t xml:space="preserve">nơm </w:t>
      </w:r>
      <w:r>
        <w:t xml:space="preserve">nớp. </w:t>
      </w:r>
      <w:r>
        <w:rPr>
          <w:i/>
        </w:rPr>
        <w:t xml:space="preserve">Lo </w:t>
      </w:r>
      <w:r>
        <w:rPr>
          <w:i/>
        </w:rPr>
        <w:t xml:space="preserve">ngơm </w:t>
      </w:r>
      <w:r>
        <w:rPr>
          <w:i/>
        </w:rPr>
        <w:t xml:space="preserve">ngớp. </w:t>
      </w:r>
      <w:r>
        <w:br/>
      </w:r>
      <w:r>
        <w:rPr>
          <w:b/>
        </w:rPr>
        <w:t xml:space="preserve">ngờm </w:t>
      </w:r>
      <w:r>
        <w:rPr>
          <w:b/>
        </w:rPr>
        <w:t xml:space="preserve">ngợp </w:t>
      </w:r>
      <w:r>
        <w:rPr>
          <w:i/>
        </w:rPr>
        <w:t xml:space="preserve">động từ </w:t>
      </w:r>
      <w:r>
        <w:t xml:space="preserve">xem </w:t>
      </w:r>
      <w:r>
        <w:t xml:space="preserve">ngợp </w:t>
      </w:r>
      <w:r>
        <w:t xml:space="preserve">(láy). </w:t>
      </w:r>
      <w:r>
        <w:br/>
      </w:r>
      <w:r>
        <w:rPr>
          <w:b/>
        </w:rPr>
        <w:t xml:space="preserve">ngơm </w:t>
      </w:r>
      <w:r>
        <w:rPr>
          <w:i/>
        </w:rPr>
        <w:t xml:space="preserve">danh từ </w:t>
      </w:r>
      <w:r>
        <w:t xml:space="preserve">(¡d.). </w:t>
      </w:r>
      <w:r>
        <w:t xml:space="preserve">Vật </w:t>
      </w:r>
      <w:r>
        <w:t xml:space="preserve">tưởng </w:t>
      </w:r>
      <w:r>
        <w:t xml:space="preserve">tượng, </w:t>
      </w:r>
      <w:r>
        <w:t xml:space="preserve">hình </w:t>
      </w:r>
      <w:r>
        <w:t xml:space="preserve">dạng </w:t>
      </w:r>
      <w:r>
        <w:t xml:space="preserve">rất </w:t>
      </w:r>
      <w:r>
        <w:t xml:space="preserve">giống </w:t>
      </w:r>
      <w:r>
        <w:t xml:space="preserve">người, </w:t>
      </w:r>
      <w:r>
        <w:t xml:space="preserve">hình </w:t>
      </w:r>
      <w:r>
        <w:t xml:space="preserve">thù </w:t>
      </w:r>
      <w:r>
        <w:t xml:space="preserve">xấu </w:t>
      </w:r>
      <w:r>
        <w:rPr>
          <w:i/>
        </w:rPr>
        <w:t xml:space="preserve">xí. </w:t>
      </w:r>
      <w:r>
        <w:t xml:space="preserve">Nửa </w:t>
      </w:r>
      <w:r>
        <w:rPr>
          <w:i/>
        </w:rPr>
        <w:t xml:space="preserve">người, </w:t>
      </w:r>
      <w:r>
        <w:rPr>
          <w:i/>
        </w:rPr>
        <w:t xml:space="preserve">nửa </w:t>
      </w:r>
      <w:r>
        <w:rPr>
          <w:i/>
        </w:rPr>
        <w:t xml:space="preserve">ngợm, </w:t>
      </w:r>
      <w:r>
        <w:rPr>
          <w:i/>
        </w:rPr>
        <w:t xml:space="preserve">nửa </w:t>
      </w:r>
      <w:r>
        <w:rPr>
          <w:i/>
        </w:rPr>
        <w:t xml:space="preserve">đười </w:t>
      </w:r>
      <w:r>
        <w:t xml:space="preserve">ươi. </w:t>
      </w:r>
      <w:r>
        <w:br/>
      </w:r>
      <w:r>
        <w:rPr>
          <w:b/>
        </w:rPr>
        <w:t xml:space="preserve">ngợp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như </w:t>
      </w:r>
      <w:r>
        <w:t xml:space="preserve">chóng </w:t>
      </w:r>
      <w:r>
        <w:t xml:space="preserve">mặt </w:t>
      </w:r>
      <w:r>
        <w:t xml:space="preserve">và </w:t>
      </w:r>
      <w:r>
        <w:t xml:space="preserve">sợ </w:t>
      </w:r>
      <w:r>
        <w:t xml:space="preserve">hãi, </w:t>
      </w:r>
      <w:r>
        <w:t xml:space="preserve">khi </w:t>
      </w:r>
      <w:r>
        <w:t xml:space="preserve">bỗng </w:t>
      </w:r>
      <w:r>
        <w:t xml:space="preserve">nhiên </w:t>
      </w:r>
      <w:r>
        <w:t xml:space="preserve">ý </w:t>
      </w:r>
      <w:r>
        <w:t xml:space="preserve">thức </w:t>
      </w:r>
      <w:r>
        <w:t xml:space="preserve">được </w:t>
      </w:r>
      <w:r>
        <w:t xml:space="preserve">sự </w:t>
      </w:r>
      <w:r>
        <w:t xml:space="preserve">nhỏ </w:t>
      </w:r>
      <w:r>
        <w:t xml:space="preserve">bé </w:t>
      </w:r>
      <w:r>
        <w:t xml:space="preserve">và </w:t>
      </w:r>
      <w:r>
        <w:t xml:space="preserve">bất </w:t>
      </w:r>
      <w:r>
        <w:t xml:space="preserve">lực </w:t>
      </w:r>
      <w:r>
        <w:t xml:space="preserve">của </w:t>
      </w:r>
      <w:r>
        <w:t xml:space="preserve">mình </w:t>
      </w:r>
      <w:r>
        <w:t xml:space="preserve">trước </w:t>
      </w:r>
      <w:r>
        <w:t xml:space="preserve">cái </w:t>
      </w:r>
      <w:r>
        <w:t xml:space="preserve">lớn </w:t>
      </w:r>
      <w:r>
        <w:t xml:space="preserve">quá, </w:t>
      </w:r>
      <w:r>
        <w:t xml:space="preserve">cao </w:t>
      </w:r>
      <w:r>
        <w:t xml:space="preserve">quá, </w:t>
      </w:r>
      <w:r>
        <w:t xml:space="preserve">rộng </w:t>
      </w:r>
      <w:r>
        <w:t xml:space="preserve">quá </w:t>
      </w:r>
      <w:r>
        <w:t xml:space="preserve">trong </w:t>
      </w:r>
      <w:r>
        <w:t xml:space="preserve">không </w:t>
      </w:r>
      <w:r>
        <w:t xml:space="preserve">gian. </w:t>
      </w:r>
      <w:r>
        <w:rPr>
          <w:i/>
        </w:rPr>
        <w:t xml:space="preserve">Từ </w:t>
      </w:r>
      <w:r>
        <w:t xml:space="preserve">đỉnh </w:t>
      </w:r>
      <w:r>
        <w:rPr>
          <w:i/>
        </w:rPr>
        <w:t xml:space="preserve">tháp </w:t>
      </w:r>
      <w:r>
        <w:rPr>
          <w:i/>
        </w:rPr>
        <w:t xml:space="preserve">nhìn </w:t>
      </w:r>
      <w:r>
        <w:rPr>
          <w:i/>
        </w:rPr>
        <w:t xml:space="preserve">xuống </w:t>
      </w:r>
      <w:r>
        <w:t xml:space="preserve">thấy </w:t>
      </w:r>
      <w:r>
        <w:t xml:space="preserve">ngợp. </w:t>
      </w:r>
      <w:r>
        <w:rPr>
          <w:i/>
        </w:rPr>
        <w:t xml:space="preserve">Cao </w:t>
      </w:r>
      <w:r>
        <w:t xml:space="preserve">vút </w:t>
      </w:r>
      <w:r>
        <w:rPr>
          <w:i/>
        </w:rPr>
        <w:t xml:space="preserve">lên, </w:t>
      </w:r>
      <w:r>
        <w:t xml:space="preserve">nhìn </w:t>
      </w:r>
      <w:r>
        <w:t xml:space="preserve">ngợp </w:t>
      </w:r>
      <w:r>
        <w:t xml:space="preserve">cả </w:t>
      </w:r>
      <w:r>
        <w:rPr>
          <w:i/>
        </w:rPr>
        <w:t xml:space="preserve">mắt. </w:t>
      </w:r>
      <w:r>
        <w:t xml:space="preserve">Công </w:t>
      </w:r>
      <w:r>
        <w:t xml:space="preserve">việc </w:t>
      </w:r>
      <w:r>
        <w:t xml:space="preserve">nhiều </w:t>
      </w:r>
      <w:r>
        <w:rPr>
          <w:i/>
        </w:rPr>
        <w:t xml:space="preserve">quá, </w:t>
      </w:r>
      <w:r>
        <w:rPr>
          <w:i/>
        </w:rPr>
        <w:t xml:space="preserve">phát </w:t>
      </w:r>
      <w:r>
        <w:t xml:space="preserve">ngợp </w:t>
      </w:r>
      <w:r>
        <w:t xml:space="preserve">(bóng (nghĩa bóng)). </w:t>
      </w:r>
      <w:r>
        <w:rPr>
          <w:b/>
        </w:rPr>
        <w:t xml:space="preserve">2 </w:t>
      </w:r>
      <w:r>
        <w:t xml:space="preserve">Chiếm </w:t>
      </w:r>
      <w:r>
        <w:t xml:space="preserve">đầy </w:t>
      </w:r>
      <w:r>
        <w:t xml:space="preserve">khắp, </w:t>
      </w:r>
      <w:r>
        <w:t xml:space="preserve">như </w:t>
      </w:r>
      <w:r>
        <w:t xml:space="preserve">bao </w:t>
      </w:r>
      <w:r>
        <w:t xml:space="preserve">trùm </w:t>
      </w:r>
      <w:r>
        <w:t xml:space="preserve">cả </w:t>
      </w:r>
      <w:r>
        <w:t xml:space="preserve">không </w:t>
      </w:r>
      <w:r>
        <w:t xml:space="preserve">gian,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như </w:t>
      </w:r>
      <w:r>
        <w:t xml:space="preserve">ngợp. </w:t>
      </w:r>
      <w:r>
        <w:rPr>
          <w:i/>
        </w:rPr>
        <w:t xml:space="preserve">Cờ </w:t>
      </w:r>
      <w:r>
        <w:rPr>
          <w:i/>
        </w:rPr>
        <w:t xml:space="preserve">xí </w:t>
      </w:r>
      <w:r>
        <w:t xml:space="preserve">ngợp </w:t>
      </w:r>
      <w:r>
        <w:rPr>
          <w:i/>
        </w:rPr>
        <w:t xml:space="preserve">đường. </w:t>
      </w:r>
      <w:r>
        <w:rPr>
          <w:i/>
        </w:rPr>
        <w:t xml:space="preserve">Thung </w:t>
      </w:r>
      <w:r>
        <w:t xml:space="preserve">lũng </w:t>
      </w:r>
      <w:r>
        <w:rPr>
          <w:i/>
        </w:rPr>
        <w:t xml:space="preserve">ngợp </w:t>
      </w:r>
      <w:r>
        <w:t xml:space="preserve">nắng. </w:t>
      </w:r>
      <w:r>
        <w:rPr>
          <w:i/>
        </w:rPr>
        <w:t xml:space="preserve">!I </w:t>
      </w:r>
      <w:r>
        <w:t xml:space="preserve">Láy: </w:t>
      </w:r>
      <w:r>
        <w:t xml:space="preserve">ngờm </w:t>
      </w:r>
      <w:r>
        <w:t xml:space="preserve">ngợp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ngớt </w:t>
      </w:r>
      <w:r>
        <w:rPr>
          <w:i/>
        </w:rPr>
        <w:t xml:space="preserve">động từ </w:t>
      </w:r>
      <w:r>
        <w:t xml:space="preserve">Giảm </w:t>
      </w:r>
      <w:r>
        <w:t xml:space="preserve">đi </w:t>
      </w:r>
      <w:r>
        <w:t xml:space="preserve">một </w:t>
      </w:r>
      <w:r>
        <w:t xml:space="preserve">phần </w:t>
      </w:r>
      <w:r>
        <w:t xml:space="preserve">về </w:t>
      </w:r>
      <w:r>
        <w:t xml:space="preserve">mức </w:t>
      </w:r>
      <w:r>
        <w:t xml:space="preserve">độ. </w:t>
      </w:r>
      <w:r>
        <w:rPr>
          <w:i/>
        </w:rPr>
        <w:t xml:space="preserve">Gió </w:t>
      </w:r>
      <w:r>
        <w:rPr>
          <w:i/>
        </w:rPr>
        <w:t xml:space="preserve">đã </w:t>
      </w:r>
      <w:r>
        <w:rPr>
          <w:i/>
        </w:rPr>
        <w:t xml:space="preserve">ngớt. </w:t>
      </w:r>
      <w:r>
        <w:rPr>
          <w:i/>
        </w:rPr>
        <w:t xml:space="preserve">Mưa </w:t>
      </w:r>
      <w:r>
        <w:t xml:space="preserve">ngớt </w:t>
      </w:r>
      <w:r>
        <w:t xml:space="preserve">nhưng </w:t>
      </w:r>
      <w:r>
        <w:rPr>
          <w:i/>
        </w:rPr>
        <w:t xml:space="preserve">uẫn </w:t>
      </w:r>
      <w:r>
        <w:t xml:space="preserve">nặng </w:t>
      </w:r>
      <w:r>
        <w:rPr>
          <w:i/>
        </w:rPr>
        <w:t xml:space="preserve">hạt. </w:t>
      </w:r>
      <w:r>
        <w:t xml:space="preserve">Người </w:t>
      </w:r>
      <w:r>
        <w:t xml:space="preserve">ra </w:t>
      </w:r>
      <w:r>
        <w:t xml:space="preserve">uào </w:t>
      </w:r>
      <w:r>
        <w:t xml:space="preserve">không </w:t>
      </w:r>
      <w:r>
        <w:t xml:space="preserve">ngớt. </w:t>
      </w:r>
      <w:r>
        <w:t xml:space="preserve">Khen </w:t>
      </w:r>
      <w:r>
        <w:t xml:space="preserve">không </w:t>
      </w:r>
      <w:r>
        <w:t xml:space="preserve">ngớit </w:t>
      </w:r>
      <w:r>
        <w:rPr>
          <w:i/>
        </w:rPr>
        <w:t xml:space="preserve">lời. </w:t>
      </w:r>
      <w:r>
        <w:br/>
      </w:r>
      <w:r>
        <w:rPr>
          <w:b/>
        </w:rPr>
        <w:t xml:space="preserve">ngu </w:t>
      </w:r>
      <w:r>
        <w:rPr>
          <w:i/>
        </w:rPr>
        <w:t xml:space="preserve">tính từ </w:t>
      </w:r>
      <w:r>
        <w:t xml:space="preserve">Rất </w:t>
      </w:r>
      <w:r>
        <w:t xml:space="preserve">kém </w:t>
      </w:r>
      <w:r>
        <w:t xml:space="preserve">về </w:t>
      </w:r>
      <w:r>
        <w:t xml:space="preserve">trí </w:t>
      </w:r>
      <w:r>
        <w:t xml:space="preserve">lực, </w:t>
      </w:r>
      <w:r>
        <w:t xml:space="preserve">chẳng </w:t>
      </w:r>
      <w:r>
        <w:t xml:space="preserve">hiểu </w:t>
      </w:r>
      <w:r>
        <w:t xml:space="preserve">biết </w:t>
      </w:r>
      <w:r>
        <w:t xml:space="preserve">gì </w:t>
      </w:r>
      <w:r>
        <w:t xml:space="preserve">về </w:t>
      </w:r>
      <w:r>
        <w:t xml:space="preserve">cả </w:t>
      </w:r>
      <w:r>
        <w:t xml:space="preserve">những </w:t>
      </w:r>
      <w:r>
        <w:t xml:space="preserve">điều </w:t>
      </w:r>
      <w:r>
        <w:t xml:space="preserve">ai </w:t>
      </w:r>
      <w:r>
        <w:t xml:space="preserve">cũng </w:t>
      </w:r>
      <w:r>
        <w:t xml:space="preserve">hiểu, </w:t>
      </w:r>
      <w:r>
        <w:t xml:space="preserve">cũng </w:t>
      </w:r>
      <w:r>
        <w:t xml:space="preserve">biết. </w:t>
      </w:r>
      <w:r>
        <w:rPr>
          <w:i/>
        </w:rPr>
        <w:t xml:space="preserve">Ngu </w:t>
      </w:r>
      <w:r>
        <w:rPr>
          <w:i/>
        </w:rPr>
        <w:t xml:space="preserve">quá, </w:t>
      </w:r>
      <w:r>
        <w:rPr>
          <w:i/>
        </w:rPr>
        <w:t xml:space="preserve">để </w:t>
      </w:r>
      <w:r>
        <w:rPr>
          <w:i/>
        </w:rPr>
        <w:t xml:space="preserve">cho </w:t>
      </w:r>
      <w:r>
        <w:t xml:space="preserve">trẻ </w:t>
      </w:r>
      <w:r>
        <w:rPr>
          <w:i/>
        </w:rPr>
        <w:t xml:space="preserve">con </w:t>
      </w:r>
      <w:r>
        <w:rPr>
          <w:i/>
        </w:rPr>
        <w:t xml:space="preserve">nó </w:t>
      </w:r>
      <w:r>
        <w:rPr>
          <w:i/>
        </w:rPr>
        <w:t xml:space="preserve">đánh </w:t>
      </w:r>
      <w:r>
        <w:rPr>
          <w:i/>
        </w:rPr>
        <w:t xml:space="preserve">lừa. </w:t>
      </w:r>
      <w:r>
        <w:rPr>
          <w:i/>
        </w:rPr>
        <w:t xml:space="preserve">Đỗ </w:t>
      </w:r>
      <w:r>
        <w:t xml:space="preserve">ngu </w:t>
      </w:r>
      <w:r>
        <w:t xml:space="preserve">(tiếng </w:t>
      </w:r>
      <w:r>
        <w:t xml:space="preserve">mắng). </w:t>
      </w:r>
      <w:r>
        <w:br/>
      </w:r>
      <w:r>
        <w:rPr>
          <w:b/>
        </w:rPr>
        <w:t xml:space="preserve">ngu </w:t>
      </w:r>
      <w:r>
        <w:rPr>
          <w:b/>
        </w:rPr>
        <w:t xml:space="preserve">dại </w:t>
      </w:r>
      <w:r>
        <w:rPr>
          <w:i/>
        </w:rPr>
        <w:t xml:space="preserve">tính từ </w:t>
      </w:r>
      <w:r>
        <w:t xml:space="preserve">Vừa </w:t>
      </w:r>
      <w:r>
        <w:rPr>
          <w:i/>
        </w:rPr>
        <w:t xml:space="preserve">ngu </w:t>
      </w:r>
      <w:r>
        <w:t xml:space="preserve">vừa </w:t>
      </w:r>
      <w:r>
        <w:t xml:space="preserve">dại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t xml:space="preserve">ngu </w:t>
      </w:r>
      <w:r>
        <w:t xml:space="preserve">dại. </w:t>
      </w:r>
      <w:r>
        <w:br/>
      </w:r>
      <w:r>
        <w:rPr>
          <w:b/>
        </w:rPr>
        <w:t xml:space="preserve">ngu </w:t>
      </w:r>
      <w:r>
        <w:rPr>
          <w:b/>
        </w:rPr>
        <w:t xml:space="preserve">dân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Kìm </w:t>
      </w:r>
      <w:r>
        <w:rPr>
          <w:i/>
        </w:rPr>
        <w:t xml:space="preserve">hãm </w:t>
      </w:r>
      <w:r>
        <w:rPr>
          <w:i/>
        </w:rPr>
        <w:t xml:space="preserve">dân </w:t>
      </w:r>
      <w:r>
        <w:t xml:space="preserve">chúng </w:t>
      </w:r>
      <w:r>
        <w:t xml:space="preserve">trong </w:t>
      </w:r>
      <w:r>
        <w:t xml:space="preserve">pòng </w:t>
      </w:r>
      <w:r>
        <w:t xml:space="preserve">ngu </w:t>
      </w:r>
      <w:r>
        <w:t xml:space="preserve">muội, </w:t>
      </w:r>
      <w:r>
        <w:rPr>
          <w:i/>
        </w:rPr>
        <w:t xml:space="preserve">dốt </w:t>
      </w:r>
      <w:r>
        <w:rPr>
          <w:i/>
        </w:rPr>
        <w:t xml:space="preserve">nát </w:t>
      </w:r>
      <w:r>
        <w:rPr>
          <w:i/>
        </w:rPr>
        <w:t xml:space="preserve">để </w:t>
      </w:r>
      <w:r>
        <w:rPr>
          <w:i/>
        </w:rPr>
        <w:t xml:space="preserve">dễ </w:t>
      </w:r>
      <w:r>
        <w:rPr>
          <w:i/>
        </w:rPr>
        <w:t xml:space="preserve">bề </w:t>
      </w:r>
      <w:r>
        <w:t xml:space="preserve">cai </w:t>
      </w:r>
      <w:r>
        <w:t xml:space="preserve">trị. </w:t>
      </w:r>
      <w:r>
        <w:t xml:space="preserve">Chính </w:t>
      </w:r>
      <w:r>
        <w:t xml:space="preserve">sách </w:t>
      </w:r>
      <w:r>
        <w:t xml:space="preserve">ngu </w:t>
      </w:r>
      <w:r>
        <w:rPr>
          <w:i/>
        </w:rPr>
        <w:t xml:space="preserve">dân. </w:t>
      </w:r>
      <w:r>
        <w:t xml:space="preserve">Văn </w:t>
      </w:r>
      <w:r>
        <w:t xml:space="preserve">hoá </w:t>
      </w:r>
      <w:r>
        <w:t xml:space="preserve">ngu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ngu </w:t>
      </w:r>
      <w:r>
        <w:rPr>
          <w:b/>
        </w:rPr>
        <w:t xml:space="preserve">dốt </w:t>
      </w:r>
      <w:r>
        <w:rPr>
          <w:i/>
        </w:rPr>
        <w:t xml:space="preserve">tính từ </w:t>
      </w:r>
      <w:r>
        <w:t xml:space="preserve">Rất </w:t>
      </w:r>
      <w:r>
        <w:t xml:space="preserve">kém </w:t>
      </w:r>
      <w:r>
        <w:t xml:space="preserve">về </w:t>
      </w:r>
      <w:r>
        <w:t xml:space="preserve">trí </w:t>
      </w:r>
      <w:r>
        <w:t xml:space="preserve">lực, </w:t>
      </w:r>
      <w:r>
        <w:t xml:space="preserve">không </w:t>
      </w:r>
      <w:r>
        <w:t xml:space="preserve">hiểu </w:t>
      </w:r>
      <w:r>
        <w:t xml:space="preserve">biết </w:t>
      </w:r>
      <w:r>
        <w:t xml:space="preserve">gì </w:t>
      </w:r>
      <w:r>
        <w:t xml:space="preserve">và </w:t>
      </w:r>
      <w:r>
        <w:t xml:space="preserve">rất </w:t>
      </w:r>
      <w:r>
        <w:t xml:space="preserve">chậm </w:t>
      </w:r>
      <w:r>
        <w:t xml:space="preserve">hiểu. </w:t>
      </w:r>
      <w:r>
        <w:t xml:space="preserve">Ngư </w:t>
      </w:r>
      <w:r>
        <w:rPr>
          <w:i/>
        </w:rPr>
        <w:t xml:space="preserve">dốt </w:t>
      </w:r>
      <w:r>
        <w:t xml:space="preserve">không </w:t>
      </w:r>
      <w:r>
        <w:rPr>
          <w:i/>
        </w:rPr>
        <w:t xml:space="preserve">biết </w:t>
      </w:r>
      <w:r>
        <w:t xml:space="preserve">gi. </w:t>
      </w:r>
      <w:r>
        <w:br/>
      </w:r>
      <w:r>
        <w:rPr>
          <w:b/>
        </w:rPr>
        <w:t xml:space="preserve">ngu </w:t>
      </w:r>
      <w:r>
        <w:rPr>
          <w:b/>
        </w:rPr>
        <w:t xml:space="preserve">đần </w:t>
      </w:r>
      <w:r>
        <w:rPr>
          <w:i/>
        </w:rPr>
        <w:t xml:space="preserve">tính từ </w:t>
      </w:r>
      <w:r>
        <w:t xml:space="preserve">Rất </w:t>
      </w:r>
      <w:r>
        <w:t xml:space="preserve">đần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Đầu </w:t>
      </w:r>
      <w:r>
        <w:rPr>
          <w:i/>
        </w:rPr>
        <w:t xml:space="preserve">óc </w:t>
      </w:r>
      <w:r>
        <w:t xml:space="preserve">ngu </w:t>
      </w:r>
      <w:r>
        <w:rPr>
          <w:i/>
        </w:rPr>
        <w:t xml:space="preserve">đân. </w:t>
      </w:r>
      <w:r>
        <w:t xml:space="preserve">: </w:t>
      </w:r>
      <w:r>
        <w:br/>
      </w:r>
      <w:r>
        <w:rPr>
          <w:b/>
        </w:rPr>
        <w:t xml:space="preserve">ngu </w:t>
      </w:r>
      <w:r>
        <w:rPr>
          <w:b/>
        </w:rPr>
        <w:t xml:space="preserve">độn </w:t>
      </w:r>
      <w:r>
        <w:rPr>
          <w:i/>
        </w:rPr>
        <w:t xml:space="preserve">tính từ </w:t>
      </w:r>
      <w:r>
        <w:t xml:space="preserve">Như </w:t>
      </w:r>
      <w:r>
        <w:t xml:space="preserve">đần </w:t>
      </w:r>
      <w:r>
        <w:t xml:space="preserve">độn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Bộ </w:t>
      </w:r>
      <w:r>
        <w:rPr>
          <w:i/>
        </w:rPr>
        <w:t xml:space="preserve">mặt </w:t>
      </w:r>
      <w:r>
        <w:t xml:space="preserve">ngu </w:t>
      </w:r>
      <w:r>
        <w:t xml:space="preserve">độn. </w:t>
      </w:r>
      <w:r>
        <w:br/>
      </w:r>
      <w:r>
        <w:rPr>
          <w:b/>
        </w:rPr>
        <w:t xml:space="preserve">ngu </w:t>
      </w:r>
      <w:r>
        <w:rPr>
          <w:b/>
        </w:rPr>
        <w:t xml:space="preserve">muội </w:t>
      </w:r>
      <w:r>
        <w:rPr>
          <w:i/>
        </w:rPr>
        <w:t xml:space="preserve">tính từ </w:t>
      </w:r>
      <w:r>
        <w:t xml:space="preserve">Ngu </w:t>
      </w:r>
      <w:r>
        <w:t xml:space="preserve">đốt, </w:t>
      </w:r>
      <w:r>
        <w:t xml:space="preserve">tối </w:t>
      </w:r>
      <w:r>
        <w:t xml:space="preserve">tăm </w:t>
      </w:r>
      <w:r>
        <w:t xml:space="preserve">không </w:t>
      </w:r>
      <w:r>
        <w:t xml:space="preserve">hiểu </w:t>
      </w:r>
      <w:r>
        <w:t xml:space="preserve">biết </w:t>
      </w:r>
      <w:r>
        <w:t xml:space="preserve">gì. </w:t>
      </w:r>
      <w:r>
        <w:t xml:space="preserve">Cánh </w:t>
      </w:r>
      <w:r>
        <w:rPr>
          <w:i/>
        </w:rPr>
        <w:t xml:space="preserve">sống </w:t>
      </w:r>
      <w:r>
        <w:t xml:space="preserve">ngu </w:t>
      </w:r>
      <w:r>
        <w:t xml:space="preserve">muội. </w:t>
      </w:r>
      <w:r>
        <w:br/>
      </w:r>
      <w:r>
        <w:rPr>
          <w:b/>
        </w:rPr>
        <w:t xml:space="preserve">ngu </w:t>
      </w:r>
      <w:r>
        <w:rPr>
          <w:b/>
        </w:rPr>
        <w:t xml:space="preserve">ngốc </w:t>
      </w:r>
      <w:r>
        <w:rPr>
          <w:i/>
        </w:rPr>
        <w:t xml:space="preserve">tính từ </w:t>
      </w:r>
      <w:r>
        <w:t xml:space="preserve">Rất </w:t>
      </w:r>
      <w:r>
        <w:t xml:space="preserve">ngốc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Việc </w:t>
      </w:r>
      <w:r>
        <w:rPr>
          <w:i/>
        </w:rPr>
        <w:t xml:space="preserve">làm </w:t>
      </w:r>
      <w:r>
        <w:t xml:space="preserve">ngu </w:t>
      </w:r>
      <w:r>
        <w:t xml:space="preserve">ngốc. </w:t>
      </w:r>
      <w:r>
        <w:rPr>
          <w:i/>
        </w:rPr>
        <w:t xml:space="preserve">Đồ </w:t>
      </w:r>
      <w:r>
        <w:t xml:space="preserve">ngu </w:t>
      </w:r>
      <w:r>
        <w:t xml:space="preserve">ngốc! </w:t>
      </w:r>
      <w:r>
        <w:t xml:space="preserve">(tiếng </w:t>
      </w:r>
      <w:r>
        <w:t xml:space="preserve">mắng). </w:t>
      </w:r>
      <w:r>
        <w:t xml:space="preserve">ngu </w:t>
      </w:r>
      <w:r>
        <w:t xml:space="preserve">ngơ </w:t>
      </w:r>
      <w:r>
        <w:t xml:space="preserve">tính từ </w:t>
      </w:r>
      <w:r>
        <w:t xml:space="preserve">Ngây </w:t>
      </w:r>
      <w:r>
        <w:t xml:space="preserve">ngô, </w:t>
      </w:r>
      <w:r>
        <w:t xml:space="preserve">khờ </w:t>
      </w:r>
      <w:r>
        <w:rPr>
          <w:i/>
        </w:rPr>
        <w:t xml:space="preserve">dại. </w:t>
      </w:r>
      <w:r>
        <w:rPr>
          <w:i/>
        </w:rPr>
        <w:t xml:space="preserve">Làm </w:t>
      </w:r>
      <w:r>
        <w:t xml:space="preserve">bộ </w:t>
      </w:r>
      <w:r>
        <w:t xml:space="preserve">ngu </w:t>
      </w:r>
      <w:r>
        <w:t xml:space="preserve">ngơ </w:t>
      </w:r>
      <w:r>
        <w:rPr>
          <w:i/>
        </w:rPr>
        <w:t xml:space="preserve">không </w:t>
      </w:r>
      <w:r>
        <w:rPr>
          <w:i/>
        </w:rPr>
        <w:t xml:space="preserve">biết </w:t>
      </w:r>
      <w:r>
        <w:t xml:space="preserve">gì. </w:t>
      </w:r>
      <w:r>
        <w:br/>
      </w:r>
      <w:r>
        <w:rPr>
          <w:b/>
        </w:rPr>
        <w:t xml:space="preserve">ngu </w:t>
      </w:r>
      <w:r>
        <w:rPr>
          <w:b/>
        </w:rPr>
        <w:t xml:space="preserve">sỉ </w:t>
      </w:r>
      <w:r>
        <w:rPr>
          <w:i/>
        </w:rPr>
        <w:t xml:space="preserve">tính từ </w:t>
      </w:r>
      <w:r>
        <w:t xml:space="preserve">Rất </w:t>
      </w:r>
      <w:r>
        <w:t xml:space="preserve">kém </w:t>
      </w:r>
      <w:r>
        <w:t xml:space="preserve">về </w:t>
      </w:r>
      <w:r>
        <w:t xml:space="preserve">khả </w:t>
      </w:r>
      <w:r>
        <w:t xml:space="preserve">năng </w:t>
      </w:r>
      <w:r>
        <w:t xml:space="preserve">nhận </w:t>
      </w:r>
      <w:r>
        <w:t xml:space="preserve">thức </w:t>
      </w:r>
      <w:r>
        <w:t xml:space="preserve">và </w:t>
      </w:r>
      <w:r>
        <w:t xml:space="preserve">ứng </w:t>
      </w:r>
      <w:r>
        <w:t xml:space="preserve">phó. </w:t>
      </w:r>
      <w:r>
        <w:rPr>
          <w:i/>
        </w:rPr>
        <w:t xml:space="preserve">Đầu </w:t>
      </w:r>
      <w:r>
        <w:t xml:space="preserve">óc </w:t>
      </w:r>
      <w:r>
        <w:t xml:space="preserve">ngu </w:t>
      </w:r>
      <w:r>
        <w:t xml:space="preserve">sỉ, </w:t>
      </w:r>
      <w:r>
        <w:rPr>
          <w:i/>
        </w:rPr>
        <w:t xml:space="preserve">đân </w:t>
      </w:r>
      <w:r>
        <w:t xml:space="preserve">độn. </w:t>
      </w:r>
      <w:r>
        <w:br/>
      </w:r>
      <w:r>
        <w:rPr>
          <w:b/>
        </w:rPr>
        <w:t xml:space="preserve">ngu </w:t>
      </w:r>
      <w:r>
        <w:rPr>
          <w:b/>
        </w:rPr>
        <w:t xml:space="preserve">xuẩn </w:t>
      </w:r>
      <w:r>
        <w:rPr>
          <w:i/>
        </w:rPr>
        <w:t xml:space="preserve">tính từ </w:t>
      </w:r>
      <w:r>
        <w:t xml:space="preserve">Rất </w:t>
      </w:r>
      <w:r>
        <w:t xml:space="preserve">ngu,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chẳng </w:t>
      </w:r>
      <w:r>
        <w:t xml:space="preserve">có </w:t>
      </w:r>
      <w:r>
        <w:t xml:space="preserve">chút </w:t>
      </w:r>
      <w:r>
        <w:t xml:space="preserve">trí </w:t>
      </w:r>
      <w:r>
        <w:t xml:space="preserve">khôn </w:t>
      </w:r>
      <w:r>
        <w:t xml:space="preserve">nào </w:t>
      </w:r>
      <w:r>
        <w:t xml:space="preserve">cả. </w:t>
      </w:r>
      <w:r>
        <w:t xml:space="preserve">Hành </w:t>
      </w:r>
      <w:r>
        <w:t xml:space="preserve">động </w:t>
      </w:r>
      <w:r>
        <w:t xml:space="preserve">điên </w:t>
      </w:r>
      <w:r>
        <w:t xml:space="preserve">rồ, </w:t>
      </w:r>
      <w:r>
        <w:t xml:space="preserve">ngu </w:t>
      </w:r>
      <w:r>
        <w:rPr>
          <w:i/>
        </w:rPr>
        <w:t xml:space="preserve">xuấn. </w:t>
      </w:r>
      <w:r>
        <w:t xml:space="preserve">Những </w:t>
      </w:r>
      <w:r>
        <w:t xml:space="preserve">lời </w:t>
      </w:r>
      <w:r>
        <w:t xml:space="preserve">nói </w:t>
      </w:r>
      <w:r>
        <w:rPr>
          <w:i/>
        </w:rPr>
        <w:t xml:space="preserve">ngu </w:t>
      </w:r>
      <w:r>
        <w:rPr>
          <w:i/>
        </w:rPr>
        <w:t xml:space="preserve">xuẩn. </w:t>
      </w:r>
      <w:r>
        <w:br/>
      </w:r>
      <w:r>
        <w:rPr>
          <w:b/>
        </w:rPr>
        <w:t xml:space="preserve">ngù, </w:t>
      </w:r>
      <w:r>
        <w:rPr>
          <w:i/>
        </w:rPr>
        <w:t xml:space="preserve">danh từ </w:t>
      </w:r>
      <w:r>
        <w:t xml:space="preserve">Cụm </w:t>
      </w:r>
      <w:r>
        <w:t xml:space="preserve">hoa </w:t>
      </w:r>
      <w:r>
        <w:t xml:space="preserve">gồm </w:t>
      </w:r>
      <w:r>
        <w:t xml:space="preserve">nhiều </w:t>
      </w:r>
      <w:r>
        <w:t xml:space="preserve">hoa, </w:t>
      </w:r>
      <w:r>
        <w:t xml:space="preserve">có </w:t>
      </w:r>
      <w:r>
        <w:t xml:space="preserve">các </w:t>
      </w:r>
      <w:r>
        <w:t xml:space="preserve">cuống </w:t>
      </w:r>
      <w:r>
        <w:t xml:space="preserve">ở </w:t>
      </w:r>
      <w:r>
        <w:t xml:space="preserve">gốc </w:t>
      </w:r>
      <w:r>
        <w:t xml:space="preserve">cụm </w:t>
      </w:r>
      <w:r>
        <w:t xml:space="preserve">rất </w:t>
      </w:r>
      <w:r>
        <w:t xml:space="preserve">dài, </w:t>
      </w:r>
      <w:r>
        <w:t xml:space="preserve">đưa </w:t>
      </w:r>
      <w:r>
        <w:t xml:space="preserve">các </w:t>
      </w:r>
      <w:r>
        <w:t xml:space="preserve">hoa </w:t>
      </w:r>
      <w:r>
        <w:t xml:space="preserve">lên </w:t>
      </w:r>
      <w:r>
        <w:t xml:space="preserve">cùng </w:t>
      </w:r>
      <w:r>
        <w:t xml:space="preserve">một </w:t>
      </w:r>
      <w:r>
        <w:t xml:space="preserve">mức </w:t>
      </w:r>
      <w:r>
        <w:t xml:space="preserve">ngang </w:t>
      </w:r>
      <w:r>
        <w:t xml:space="preserve">nhau. </w:t>
      </w:r>
      <w:r>
        <w:br/>
      </w:r>
      <w:r>
        <w:rPr>
          <w:b/>
        </w:rPr>
        <w:t xml:space="preserve">ngù,d. </w:t>
      </w:r>
      <w:r>
        <w:rPr>
          <w:b/>
        </w:rPr>
        <w:t xml:space="preserve">1 </w:t>
      </w:r>
      <w:r>
        <w:t xml:space="preserve">Vật </w:t>
      </w:r>
      <w:r>
        <w:t xml:space="preserve">trang </w:t>
      </w:r>
      <w:r>
        <w:t xml:space="preserve">sức </w:t>
      </w:r>
      <w:r>
        <w:t xml:space="preserve">hình </w:t>
      </w:r>
      <w:r>
        <w:t xml:space="preserve">cái </w:t>
      </w:r>
      <w:r>
        <w:t xml:space="preserve">nắp </w:t>
      </w:r>
      <w:r>
        <w:t xml:space="preserve">tròn </w:t>
      </w:r>
      <w:r>
        <w:t xml:space="preserve">chụp </w:t>
      </w:r>
      <w:r>
        <w:t xml:space="preserve">lên </w:t>
      </w:r>
      <w:r>
        <w:t xml:space="preserve">chóp </w:t>
      </w:r>
      <w:r>
        <w:t xml:space="preserve">mũ </w:t>
      </w:r>
      <w:r>
        <w:t xml:space="preserve">nón, </w:t>
      </w:r>
      <w:r>
        <w:t xml:space="preserve">cán </w:t>
      </w:r>
      <w:r>
        <w:t xml:space="preserve">cờ, </w:t>
      </w:r>
      <w:r>
        <w:t xml:space="preserve">cán </w:t>
      </w:r>
      <w:r>
        <w:t xml:space="preserve">binh </w:t>
      </w:r>
      <w:r>
        <w:t xml:space="preserve">khí </w:t>
      </w:r>
      <w:r>
        <w:t xml:space="preserve">ngày </w:t>
      </w:r>
      <w:r>
        <w:t xml:space="preserve">xưa, </w:t>
      </w:r>
      <w:r>
        <w:t xml:space="preserve">thường </w:t>
      </w:r>
      <w:r>
        <w:t xml:space="preserve">có </w:t>
      </w:r>
      <w:r>
        <w:t xml:space="preserve">đính </w:t>
      </w:r>
      <w:r>
        <w:t xml:space="preserve">những </w:t>
      </w:r>
      <w:r>
        <w:t xml:space="preserve">tua </w:t>
      </w:r>
      <w:r>
        <w:t xml:space="preserve">màu </w:t>
      </w:r>
      <w:r>
        <w:t xml:space="preserve">đẹp </w:t>
      </w:r>
      <w:r>
        <w:t xml:space="preserve">rủ </w:t>
      </w:r>
      <w:r>
        <w:t xml:space="preserve">xuống </w:t>
      </w:r>
      <w:r>
        <w:t xml:space="preserve">hoặc </w:t>
      </w:r>
      <w:r>
        <w:t xml:space="preserve">chòm </w:t>
      </w:r>
      <w:r>
        <w:t xml:space="preserve">lông </w:t>
      </w:r>
      <w:r>
        <w:t xml:space="preserve">dài. </w:t>
      </w:r>
      <w:r>
        <w:t xml:space="preserve">Ngù </w:t>
      </w:r>
      <w:r>
        <w:t xml:space="preserve">cờ. </w:t>
      </w:r>
      <w:r>
        <w:rPr>
          <w:i/>
        </w:rPr>
        <w:t xml:space="preserve">Vua </w:t>
      </w:r>
      <w:r>
        <w:rPr>
          <w:i/>
        </w:rPr>
        <w:t xml:space="preserve">đội </w:t>
      </w:r>
      <w:r>
        <w:rPr>
          <w:i/>
        </w:rPr>
        <w:t xml:space="preserve">mũ </w:t>
      </w:r>
      <w:r>
        <w:t xml:space="preserve">có </w:t>
      </w:r>
      <w:r>
        <w:t xml:space="preserve">gắn </w:t>
      </w:r>
      <w:r>
        <w:t xml:space="preserve">ngù </w:t>
      </w:r>
      <w:r>
        <w:rPr>
          <w:i/>
        </w:rPr>
        <w:t xml:space="preserve">rgym </w:t>
      </w:r>
      <w:r>
        <w:t xml:space="preserve">ngọc. </w:t>
      </w:r>
      <w:r>
        <w:rPr>
          <w:b/>
        </w:rPr>
        <w:t xml:space="preserve">2 </w:t>
      </w:r>
      <w:r>
        <w:t xml:space="preserve">Vật </w:t>
      </w:r>
      <w:r>
        <w:t xml:space="preserve">trang </w:t>
      </w:r>
      <w:r>
        <w:t xml:space="preserve">sức </w:t>
      </w:r>
      <w:r>
        <w:t xml:space="preserve">gồm </w:t>
      </w:r>
      <w:r>
        <w:t xml:space="preserve">có </w:t>
      </w:r>
      <w:r>
        <w:t xml:space="preserve">những </w:t>
      </w:r>
      <w:r>
        <w:t xml:space="preserve">tua </w:t>
      </w:r>
      <w:r>
        <w:t xml:space="preserve">màu </w:t>
      </w:r>
      <w:r>
        <w:t xml:space="preserve">đẹp </w:t>
      </w:r>
      <w:r>
        <w:t xml:space="preserve">rủ </w:t>
      </w:r>
      <w:r>
        <w:t xml:space="preserve">xuống </w:t>
      </w:r>
      <w:r>
        <w:t xml:space="preserve">đính </w:t>
      </w:r>
      <w:r>
        <w:t xml:space="preserve">ở </w:t>
      </w:r>
      <w:r>
        <w:t xml:space="preserve">vai </w:t>
      </w:r>
      <w:r>
        <w:t xml:space="preserve">áo, </w:t>
      </w:r>
      <w:r>
        <w:t xml:space="preserve">ngày </w:t>
      </w:r>
      <w:r>
        <w:t xml:space="preserve">xưa. </w:t>
      </w:r>
      <w:r>
        <w:t xml:space="preserve">Vai </w:t>
      </w:r>
      <w:r>
        <w:rPr>
          <w:i/>
        </w:rPr>
        <w:t xml:space="preserve">áo </w:t>
      </w:r>
      <w:r>
        <w:t xml:space="preserve">có </w:t>
      </w:r>
      <w:r>
        <w:t xml:space="preserve">ngù </w:t>
      </w:r>
      <w:r>
        <w:rPr>
          <w:i/>
        </w:rPr>
        <w:t xml:space="preserve">kim </w:t>
      </w:r>
      <w:r>
        <w:t xml:space="preserve">tuyến. </w:t>
      </w:r>
      <w:r>
        <w:br/>
      </w:r>
      <w:r>
        <w:rPr>
          <w:b/>
        </w:rPr>
        <w:t xml:space="preserve">ngù </w:t>
      </w:r>
      <w:r>
        <w:rPr>
          <w:b/>
        </w:rPr>
        <w:t xml:space="preserve">ngờ </w:t>
      </w:r>
      <w:r>
        <w:rPr>
          <w:i/>
        </w:rPr>
        <w:t xml:space="preserve">tính từ </w:t>
      </w:r>
      <w:r>
        <w:t xml:space="preserve">(khẩu ngữ). </w:t>
      </w:r>
      <w:r>
        <w:t xml:space="preserve">Chậm </w:t>
      </w:r>
      <w:r>
        <w:t xml:space="preserve">chạp, </w:t>
      </w:r>
      <w:r>
        <w:t xml:space="preserve">lờ </w:t>
      </w:r>
      <w:r>
        <w:t xml:space="preserve">đờ, </w:t>
      </w:r>
      <w:r>
        <w:t xml:space="preserve">thiếu </w:t>
      </w:r>
      <w:r>
        <w:t xml:space="preserve">tỉnh </w:t>
      </w:r>
      <w:r>
        <w:t xml:space="preserve">nhanh. </w:t>
      </w:r>
      <w:r>
        <w:br/>
      </w:r>
      <w:r>
        <w:rPr>
          <w:b/>
        </w:rPr>
        <w:t xml:space="preserve">ngủ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ý </w:t>
      </w:r>
      <w:r>
        <w:t xml:space="preserve">thức </w:t>
      </w:r>
      <w:r>
        <w:t xml:space="preserve">tạm </w:t>
      </w:r>
      <w:r>
        <w:t xml:space="preserve">ngừng, </w:t>
      </w:r>
      <w:r>
        <w:t xml:space="preserve">bắp </w:t>
      </w:r>
      <w:r>
        <w:t xml:space="preserve">thịt </w:t>
      </w:r>
      <w:r>
        <w:t xml:space="preserve">dãn </w:t>
      </w:r>
      <w:r>
        <w:t xml:space="preserve">mềm,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hô </w:t>
      </w:r>
      <w:r>
        <w:t xml:space="preserve">hấp, </w:t>
      </w:r>
      <w:r>
        <w:t xml:space="preserve">tuần </w:t>
      </w:r>
      <w:r>
        <w:t xml:space="preserve">hoàn </w:t>
      </w:r>
      <w:r>
        <w:t xml:space="preserve">chậm </w:t>
      </w:r>
      <w:r>
        <w:t xml:space="preserve">lại, </w:t>
      </w:r>
      <w:r>
        <w:t xml:space="preserve">toàn </w:t>
      </w:r>
      <w:r>
        <w:t xml:space="preserve">bộ </w:t>
      </w:r>
      <w:r>
        <w:t xml:space="preserve">cơ </w:t>
      </w:r>
      <w:r>
        <w:t xml:space="preserve">thể </w:t>
      </w:r>
      <w:r>
        <w:t xml:space="preserve">được </w:t>
      </w:r>
      <w:r>
        <w:t xml:space="preserve">nghỉ </w:t>
      </w:r>
      <w:r>
        <w:t xml:space="preserve">ngơi </w:t>
      </w:r>
      <w:r>
        <w:t xml:space="preserve">(một </w:t>
      </w:r>
      <w:r>
        <w:t xml:space="preserve">trạng </w:t>
      </w:r>
      <w:r>
        <w:t xml:space="preserve">thái </w:t>
      </w:r>
      <w:r>
        <w:t xml:space="preserve">sinh </w:t>
      </w:r>
      <w:r>
        <w:t xml:space="preserve">lí </w:t>
      </w:r>
      <w:r>
        <w:t xml:space="preserve">thường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chu </w:t>
      </w:r>
      <w:r>
        <w:t xml:space="preserve">kì </w:t>
      </w:r>
      <w:r>
        <w:t xml:space="preserve">theo </w:t>
      </w:r>
      <w:r>
        <w:t xml:space="preserve">ngày </w:t>
      </w:r>
      <w:r>
        <w:t xml:space="preserve">đêm). </w:t>
      </w:r>
      <w:r>
        <w:t xml:space="preserve">Nhằm </w:t>
      </w:r>
      <w:r>
        <w:rPr>
          <w:i/>
        </w:rPr>
        <w:t xml:space="preserve">mắt </w:t>
      </w:r>
      <w:r>
        <w:t xml:space="preserve">ngủ. </w:t>
      </w:r>
      <w:r>
        <w:rPr>
          <w:i/>
        </w:rPr>
        <w:t xml:space="preserve">Ngủ </w:t>
      </w:r>
      <w:r>
        <w:rPr>
          <w:i/>
        </w:rPr>
        <w:t xml:space="preserve">một </w:t>
      </w:r>
      <w:r>
        <w:t xml:space="preserve">giấc </w:t>
      </w:r>
      <w:r>
        <w:rPr>
          <w:i/>
        </w:rPr>
        <w:t xml:space="preserve">đến </w:t>
      </w:r>
      <w:r>
        <w:t xml:space="preserve">sáng. </w:t>
      </w:r>
      <w:r>
        <w:rPr>
          <w:i/>
        </w:rPr>
        <w:t xml:space="preserve">Quen </w:t>
      </w:r>
      <w:r>
        <w:rPr>
          <w:i/>
        </w:rPr>
        <w:t xml:space="preserve">thói </w:t>
      </w:r>
      <w:r>
        <w:t xml:space="preserve">ngủ </w:t>
      </w:r>
      <w:r>
        <w:rPr>
          <w:i/>
        </w:rPr>
        <w:t xml:space="preserve">ngày. </w:t>
      </w:r>
      <w:r>
        <w:t xml:space="preserve">Buồn </w:t>
      </w:r>
      <w:r>
        <w:t xml:space="preserve">ngủ*. </w:t>
      </w:r>
      <w:r>
        <w:rPr>
          <w:b/>
        </w:rPr>
        <w:t xml:space="preserve">2 </w:t>
      </w:r>
      <w:r>
        <w:t xml:space="preserve">(Động, </w:t>
      </w:r>
      <w:r>
        <w:t xml:space="preserve">thực </w:t>
      </w:r>
      <w:r>
        <w:t xml:space="preserve">vật)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giảm </w:t>
      </w:r>
      <w:r>
        <w:t xml:space="preserve">hẳn </w:t>
      </w:r>
      <w:r>
        <w:t xml:space="preserve">hoạt </w:t>
      </w:r>
      <w:r>
        <w:t xml:space="preserve">động </w:t>
      </w:r>
      <w:r>
        <w:t xml:space="preserve">và </w:t>
      </w:r>
      <w:r>
        <w:t xml:space="preserve">phát </w:t>
      </w:r>
      <w:r>
        <w:t xml:space="preserve">triển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gian. </w:t>
      </w:r>
      <w:r>
        <w:rPr>
          <w:i/>
        </w:rPr>
        <w:t xml:space="preserve">Chồi </w:t>
      </w:r>
      <w:r>
        <w:t xml:space="preserve">ngủ. </w:t>
      </w:r>
      <w:r>
        <w:t xml:space="preserve">Thời </w:t>
      </w:r>
      <w:r>
        <w:rPr>
          <w:i/>
        </w:rPr>
        <w:t xml:space="preserve">gian </w:t>
      </w:r>
      <w:r>
        <w:rPr>
          <w:i/>
        </w:rPr>
        <w:t xml:space="preserve">ngủ </w:t>
      </w:r>
      <w:r>
        <w:rPr>
          <w:i/>
        </w:rPr>
        <w:t xml:space="preserve">của </w:t>
      </w:r>
      <w:r>
        <w:rPr>
          <w:i/>
        </w:rPr>
        <w:t xml:space="preserve">mầm. </w:t>
      </w:r>
      <w:r>
        <w:rPr>
          <w:i/>
        </w:rPr>
        <w:t xml:space="preserve">(Động </w:t>
      </w:r>
      <w:r>
        <w:t xml:space="preserve">uật) </w:t>
      </w:r>
      <w:r>
        <w:t xml:space="preserve">ngủ </w:t>
      </w:r>
      <w:r>
        <w:t xml:space="preserve">đông". </w:t>
      </w:r>
      <w:r>
        <w:rPr>
          <w:b/>
        </w:rPr>
        <w:t xml:space="preserve">3 </w:t>
      </w:r>
      <w:r>
        <w:t xml:space="preserve">Ăn </w:t>
      </w:r>
      <w:r>
        <w:t xml:space="preserve">nầm, </w:t>
      </w:r>
      <w:r>
        <w:t xml:space="preserve">chung </w:t>
      </w:r>
      <w:r>
        <w:t xml:space="preserve">chạ </w:t>
      </w:r>
      <w:r>
        <w:t xml:space="preserve">về </w:t>
      </w:r>
      <w:r>
        <w:t xml:space="preserve">xác </w:t>
      </w:r>
      <w:r>
        <w:t xml:space="preserve">thịt. </w:t>
      </w:r>
      <w:r>
        <w:br/>
      </w:r>
      <w:r>
        <w:rPr>
          <w:b/>
        </w:rPr>
        <w:t xml:space="preserve">ngủ </w:t>
      </w:r>
      <w:r>
        <w:rPr>
          <w:b/>
        </w:rPr>
        <w:t xml:space="preserve">đậu </w:t>
      </w:r>
      <w:r>
        <w:rPr>
          <w:i/>
        </w:rPr>
        <w:t xml:space="preserve">động từ </w:t>
      </w:r>
      <w:r>
        <w:t xml:space="preserve">Ngủ </w:t>
      </w:r>
      <w:r>
        <w:t xml:space="preserve">nhờ </w:t>
      </w:r>
      <w:r>
        <w:t xml:space="preserve">nhà </w:t>
      </w:r>
      <w:r>
        <w:t xml:space="preserve">người </w:t>
      </w:r>
      <w:r>
        <w:t xml:space="preserve">khác,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tạm </w:t>
      </w:r>
      <w:r>
        <w:t xml:space="preserve">thời. </w:t>
      </w:r>
      <w:r>
        <w:rPr>
          <w:i/>
        </w:rPr>
        <w:t xml:space="preserve">Lỡ </w:t>
      </w:r>
      <w:r>
        <w:rPr>
          <w:i/>
        </w:rPr>
        <w:t xml:space="preserve">đường </w:t>
      </w:r>
      <w:r>
        <w:t xml:space="preserve">xin </w:t>
      </w:r>
      <w:r>
        <w:t xml:space="preserve">ngủ </w:t>
      </w:r>
      <w:r>
        <w:t xml:space="preserve">đậu </w:t>
      </w:r>
      <w:r>
        <w:t xml:space="preserve">một </w:t>
      </w:r>
      <w:r>
        <w:rPr>
          <w:i/>
        </w:rPr>
        <w:t xml:space="preserve">đêm. </w:t>
      </w:r>
      <w:r>
        <w:br/>
      </w:r>
      <w:r>
        <w:rPr>
          <w:b/>
        </w:rPr>
        <w:t xml:space="preserve">ngủ </w:t>
      </w:r>
      <w:r>
        <w:rPr>
          <w:b/>
        </w:rPr>
        <w:t xml:space="preserve">đông </w:t>
      </w:r>
      <w:r>
        <w:rPr>
          <w:i/>
        </w:rP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ngủ </w:t>
      </w:r>
      <w:r>
        <w:t xml:space="preserve">kéo </w:t>
      </w:r>
      <w:r>
        <w:t xml:space="preserve">dài </w:t>
      </w:r>
      <w:r>
        <w:t xml:space="preserve">vào </w:t>
      </w:r>
      <w:r>
        <w:t xml:space="preserve">mùa </w:t>
      </w:r>
      <w:r>
        <w:t xml:space="preserve">đông </w:t>
      </w:r>
      <w:r>
        <w:t xml:space="preserve">(một </w:t>
      </w:r>
      <w:r>
        <w:t xml:space="preserve">trạng </w:t>
      </w:r>
      <w:r>
        <w:t xml:space="preserve">thái </w:t>
      </w:r>
      <w:r>
        <w:t xml:space="preserve">sinh </w:t>
      </w:r>
      <w:r>
        <w:t xml:space="preserve">lí </w:t>
      </w:r>
      <w:r>
        <w:t xml:space="preserve">của </w:t>
      </w:r>
      <w:r>
        <w:t xml:space="preserve">nhiều </w:t>
      </w:r>
      <w:r>
        <w:t xml:space="preserve">động </w:t>
      </w:r>
      <w:r>
        <w:t xml:space="preserve">vật </w:t>
      </w:r>
      <w:r>
        <w:t xml:space="preserve">ở </w:t>
      </w:r>
      <w:r>
        <w:t xml:space="preserve">xứ </w:t>
      </w:r>
      <w:r>
        <w:t xml:space="preserve">lạnh). </w:t>
      </w:r>
      <w:r>
        <w:br/>
      </w:r>
      <w:r>
        <w:rPr>
          <w:b/>
        </w:rPr>
        <w:t xml:space="preserve">ngủ </w:t>
      </w:r>
      <w:r>
        <w:rPr>
          <w:b/>
        </w:rPr>
        <w:t xml:space="preserve">gà </w:t>
      </w:r>
      <w:r>
        <w:rPr>
          <w:i/>
        </w:rPr>
        <w:t xml:space="preserve">động từ </w:t>
      </w:r>
      <w:r>
        <w:t xml:space="preserve">Ngủ </w:t>
      </w:r>
      <w:r>
        <w:t xml:space="preserve">lơ </w:t>
      </w:r>
      <w:r>
        <w:t xml:space="preserve">mơ, </w:t>
      </w:r>
      <w:r>
        <w:t xml:space="preserve">mắt </w:t>
      </w:r>
      <w:r>
        <w:t xml:space="preserve">nhắm </w:t>
      </w:r>
      <w:r>
        <w:t xml:space="preserve">không </w:t>
      </w:r>
      <w:r>
        <w:t xml:space="preserve">kín, </w:t>
      </w:r>
      <w:r>
        <w:t xml:space="preserve">thỉnh </w:t>
      </w:r>
      <w:r>
        <w:t xml:space="preserve">thoảng </w:t>
      </w:r>
      <w:r>
        <w:t xml:space="preserve">lại </w:t>
      </w:r>
      <w:r>
        <w:t xml:space="preserve">choàng </w:t>
      </w:r>
      <w:r>
        <w:t xml:space="preserve">tỉnh, </w:t>
      </w:r>
      <w:r>
        <w:t xml:space="preserve">giống </w:t>
      </w:r>
      <w:r>
        <w:t xml:space="preserve">như </w:t>
      </w:r>
      <w:r>
        <w:t xml:space="preserve">gà </w:t>
      </w:r>
      <w:r>
        <w:t xml:space="preserve">ngủ. </w:t>
      </w:r>
      <w:r>
        <w:br/>
      </w:r>
      <w:r>
        <w:rPr>
          <w:b/>
        </w:rPr>
        <w:t xml:space="preserve">ngủ </w:t>
      </w:r>
      <w:r>
        <w:rPr>
          <w:b/>
        </w:rPr>
        <w:t xml:space="preserve">gà </w:t>
      </w:r>
      <w:r>
        <w:rPr>
          <w:b/>
        </w:rPr>
        <w:t xml:space="preserve">ngủ </w:t>
      </w:r>
      <w:r>
        <w:rPr>
          <w:b/>
        </w:rPr>
        <w:t xml:space="preserve">gật </w:t>
      </w:r>
      <w:r>
        <w:rPr>
          <w:i/>
        </w:rPr>
        <w:t xml:space="preserve">động từ </w:t>
      </w:r>
      <w:r>
        <w:t xml:space="preserve">(khẩu ngữ). </w:t>
      </w:r>
      <w:r>
        <w:t xml:space="preserve">Ngủ </w:t>
      </w:r>
      <w:r>
        <w:t xml:space="preserve">ở </w:t>
      </w:r>
      <w:r>
        <w:t xml:space="preserve">tư </w:t>
      </w:r>
      <w:r>
        <w:t xml:space="preserve">thể </w:t>
      </w:r>
      <w:r>
        <w:t xml:space="preserve">ngôi </w:t>
      </w:r>
      <w:r>
        <w:t xml:space="preserve">hoặc </w:t>
      </w:r>
      <w:r>
        <w:t xml:space="preserve">đứng, </w:t>
      </w:r>
      <w:r>
        <w:t xml:space="preserve">lơ </w:t>
      </w:r>
      <w:r>
        <w:t xml:space="preserve">mơ, </w:t>
      </w:r>
      <w:r>
        <w:t xml:space="preserve">không </w:t>
      </w:r>
      <w:r>
        <w:t xml:space="preserve">say, </w:t>
      </w:r>
      <w:r>
        <w:t xml:space="preserve">đầu </w:t>
      </w:r>
      <w:r>
        <w:t xml:space="preserve">thỉnh </w:t>
      </w:r>
      <w:r>
        <w:t xml:space="preserve">thoảng </w:t>
      </w:r>
      <w:r>
        <w:t xml:space="preserve">lại </w:t>
      </w:r>
      <w:r>
        <w:t xml:space="preserve">gật </w:t>
      </w:r>
      <w:r>
        <w:t xml:space="preserve">một </w:t>
      </w:r>
      <w:r>
        <w:t xml:space="preserve">cái.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