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nghìn </w:t>
      </w:r>
      <w:r>
        <w:rPr>
          <w:b/>
        </w:rPr>
        <w:t xml:space="preserve">nghịt </w:t>
      </w:r>
      <w:r>
        <w:rPr>
          <w:i/>
        </w:rPr>
        <w:t xml:space="preserve">tính từ </w:t>
      </w:r>
      <w:r>
        <w:t xml:space="preserve">x </w:t>
      </w:r>
      <w:r>
        <w:t xml:space="preserve">nghịt </w:t>
      </w:r>
      <w:r>
        <w:t xml:space="preserve">(láy). </w:t>
      </w:r>
      <w:r>
        <w:br/>
      </w:r>
      <w:r>
        <w:rPr>
          <w:b/>
        </w:rPr>
        <w:t xml:space="preserve">nghìn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cũng nói </w:t>
      </w:r>
      <w:r>
        <w:t xml:space="preserve">ngàn </w:t>
      </w:r>
      <w:r>
        <w:t xml:space="preserve">thu. </w:t>
      </w:r>
      <w:r>
        <w:t xml:space="preserve">(văn chương). </w:t>
      </w:r>
      <w:r>
        <w:t xml:space="preserve">Muôn </w:t>
      </w:r>
      <w:r>
        <w:t xml:space="preserve">đời; </w:t>
      </w:r>
      <w:r>
        <w:t xml:space="preserve">mãi </w:t>
      </w:r>
      <w:r>
        <w:t xml:space="preserve">mãi </w:t>
      </w:r>
      <w:r>
        <w:t xml:space="preserve">về </w:t>
      </w:r>
      <w:r>
        <w:t xml:space="preserve">sau. </w:t>
      </w:r>
      <w:r>
        <w:rPr>
          <w:i/>
        </w:rPr>
        <w:t xml:space="preserve">Chiến </w:t>
      </w:r>
      <w:r>
        <w:rPr>
          <w:i/>
        </w:rPr>
        <w:t xml:space="preserve">công </w:t>
      </w:r>
      <w:r>
        <w:t xml:space="preserve">nghìn </w:t>
      </w:r>
      <w:r>
        <w:rPr>
          <w:i/>
        </w:rPr>
        <w:t xml:space="preserve">thu </w:t>
      </w:r>
      <w:r>
        <w:rPr>
          <w:i/>
        </w:rPr>
        <w:t xml:space="preserve">chói </w:t>
      </w:r>
      <w:r>
        <w:t xml:space="preserve">lọt. </w:t>
      </w:r>
      <w:r>
        <w:br/>
      </w:r>
      <w:r>
        <w:rPr>
          <w:b/>
        </w:rPr>
        <w:t xml:space="preserve">nghìn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cũng nói </w:t>
      </w:r>
      <w:r>
        <w:t xml:space="preserve">ngàn </w:t>
      </w:r>
      <w:r>
        <w:t xml:space="preserve">trùng. </w:t>
      </w:r>
      <w:r>
        <w:t xml:space="preserve">(văn chương). </w:t>
      </w:r>
      <w:r>
        <w:t xml:space="preserve">Nơi </w:t>
      </w:r>
      <w:r>
        <w:t xml:space="preserve">xa </w:t>
      </w:r>
      <w:r>
        <w:t xml:space="preserve">xôi </w:t>
      </w:r>
      <w:r>
        <w:t xml:space="preserve">lắm, </w:t>
      </w:r>
      <w:r>
        <w:t xml:space="preserve">như </w:t>
      </w:r>
      <w:r>
        <w:t xml:space="preserve">cách </w:t>
      </w:r>
      <w:r>
        <w:t xml:space="preserve">trở </w:t>
      </w:r>
      <w:r>
        <w:t xml:space="preserve">núi </w:t>
      </w:r>
      <w:r>
        <w:t xml:space="preserve">sông </w:t>
      </w:r>
      <w:r>
        <w:t xml:space="preserve">trùng </w:t>
      </w:r>
      <w:r>
        <w:t xml:space="preserve">trùng </w:t>
      </w:r>
      <w:r>
        <w:t xml:space="preserve">điệp </w:t>
      </w:r>
      <w:r>
        <w:t xml:space="preserve">điệp. </w:t>
      </w:r>
      <w:r>
        <w:t xml:space="preserve">Non </w:t>
      </w:r>
      <w:r>
        <w:t xml:space="preserve">nước </w:t>
      </w:r>
      <w:r>
        <w:t xml:space="preserve">nghìn </w:t>
      </w:r>
      <w:r>
        <w:t xml:space="preserve">trùng. </w:t>
      </w:r>
      <w:r>
        <w:br/>
      </w:r>
      <w:r>
        <w:rPr>
          <w:b/>
        </w:rPr>
        <w:t xml:space="preserve">nghìn </w:t>
      </w:r>
      <w:r>
        <w:rPr>
          <w:b/>
        </w:rPr>
        <w:t xml:space="preserve">xưa </w:t>
      </w:r>
      <w:r>
        <w:rPr>
          <w:i/>
        </w:rPr>
        <w:t xml:space="preserve">danh từ </w:t>
      </w:r>
      <w:r>
        <w:t xml:space="preserve">cũng nói </w:t>
      </w:r>
      <w:r>
        <w:t xml:space="preserve">ngàn </w:t>
      </w:r>
      <w:r>
        <w:t xml:space="preserve">xưa. </w:t>
      </w:r>
      <w:r>
        <w:t xml:space="preserve">(văn chương).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xa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cách </w:t>
      </w:r>
      <w:r>
        <w:t xml:space="preserve">đây </w:t>
      </w:r>
      <w:r>
        <w:t xml:space="preserve">hàng </w:t>
      </w:r>
      <w:r>
        <w:t xml:space="preserve">nghìn </w:t>
      </w:r>
      <w:r>
        <w:t xml:space="preserve">năm. </w:t>
      </w:r>
      <w:r>
        <w:rPr>
          <w:i/>
        </w:rPr>
        <w:t xml:space="preserve">Những </w:t>
      </w:r>
      <w:r>
        <w:rPr>
          <w:i/>
        </w:rPr>
        <w:t xml:space="preserve">di </w:t>
      </w:r>
      <w:r>
        <w:rPr>
          <w:i/>
        </w:rPr>
        <w:t xml:space="preserve">tích </w:t>
      </w:r>
      <w:r>
        <w:t xml:space="preserve">từ </w:t>
      </w:r>
      <w:r>
        <w:t xml:space="preserve">nghìn </w:t>
      </w:r>
      <w:r>
        <w:rPr>
          <w:i/>
        </w:rPr>
        <w:t xml:space="preserve">xưa </w:t>
      </w:r>
      <w:r>
        <w:rPr>
          <w:i/>
        </w:rPr>
        <w:t xml:space="preserve">để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nghịt </w:t>
      </w:r>
      <w:r>
        <w:rPr>
          <w:b/>
        </w:rPr>
        <w:t xml:space="preserve">t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như </w:t>
      </w:r>
      <w:r>
        <w:t xml:space="preserve">đặc </w:t>
      </w:r>
      <w:r>
        <w:t xml:space="preserve">kín </w:t>
      </w:r>
      <w:r>
        <w:t xml:space="preserve">hết, </w:t>
      </w:r>
      <w:r>
        <w:t xml:space="preserve">không </w:t>
      </w:r>
      <w:r>
        <w:t xml:space="preserve">còn </w:t>
      </w:r>
      <w:r>
        <w:t xml:space="preserve">chen </w:t>
      </w:r>
      <w:r>
        <w:t xml:space="preserve">vào </w:t>
      </w:r>
      <w:r>
        <w:t xml:space="preserve">đâu </w:t>
      </w:r>
      <w:r>
        <w:t xml:space="preserve">được </w:t>
      </w:r>
      <w:r>
        <w:t xml:space="preserve">nữa. </w:t>
      </w:r>
      <w:r>
        <w:t xml:space="preserve">Đông </w:t>
      </w:r>
      <w:r>
        <w:rPr>
          <w:i/>
        </w:rPr>
        <w:t xml:space="preserve">nghịt*°. </w:t>
      </w:r>
      <w:r>
        <w:t xml:space="preserve">Đen </w:t>
      </w:r>
      <w:r>
        <w:t xml:space="preserve">nghịt°.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nghừ: </w:t>
      </w:r>
      <w:r>
        <w:t xml:space="preserve">nghịt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ngo </w:t>
      </w:r>
      <w:r>
        <w:t xml:space="preserve">ngoe </w:t>
      </w:r>
      <w:r>
        <w:t xml:space="preserve">động từ </w:t>
      </w:r>
      <w:r>
        <w:t xml:space="preserve">Cử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khẽ </w:t>
      </w:r>
      <w:r>
        <w:t xml:space="preserve">khàng, </w:t>
      </w:r>
      <w:r>
        <w:t xml:space="preserve">yếu </w:t>
      </w:r>
      <w:r>
        <w:rPr>
          <w:i/>
        </w:rPr>
        <w:t xml:space="preserve">ớt </w:t>
      </w:r>
      <w:r>
        <w:t xml:space="preserve">cựa </w:t>
      </w:r>
      <w:r>
        <w:t xml:space="preserve">quậy. </w:t>
      </w:r>
      <w:r>
        <w:t xml:space="preserve">Con </w:t>
      </w:r>
      <w:r>
        <w:rPr>
          <w:i/>
        </w:rPr>
        <w:t xml:space="preserve">cua </w:t>
      </w:r>
      <w:r>
        <w:t xml:space="preserve">ngo </w:t>
      </w:r>
      <w:r>
        <w:rPr>
          <w:i/>
        </w:rPr>
        <w:t xml:space="preserve">ngoe </w:t>
      </w:r>
      <w:r>
        <w:t xml:space="preserve">cái </w:t>
      </w:r>
      <w:r>
        <w:t xml:space="preserve">càng. </w:t>
      </w:r>
      <w:r>
        <w:t xml:space="preserve">Hết </w:t>
      </w:r>
      <w:r>
        <w:t xml:space="preserve">dám </w:t>
      </w:r>
      <w:r>
        <w:t xml:space="preserve">ngo </w:t>
      </w:r>
      <w:r>
        <w:t xml:space="preserve">ngoc </w:t>
      </w:r>
      <w:r>
        <w:t xml:space="preserve">(b.; </w:t>
      </w:r>
      <w:r>
        <w:t xml:space="preserve">kng </w:t>
      </w:r>
      <w:r>
        <w:t xml:space="preserve">; </w:t>
      </w:r>
      <w:r>
        <w:t xml:space="preserve">hết </w:t>
      </w:r>
      <w:r>
        <w:t xml:space="preserve">dám </w:t>
      </w:r>
      <w:r>
        <w:t xml:space="preserve">làm </w:t>
      </w:r>
      <w:r>
        <w:t xml:space="preserve">gì). </w:t>
      </w:r>
      <w:r>
        <w:t xml:space="preserve">ngò </w:t>
      </w:r>
      <w:r>
        <w:t xml:space="preserve">danh từ </w:t>
      </w:r>
      <w:r>
        <w:t xml:space="preserve">(phương ngữ) </w:t>
      </w:r>
      <w:r>
        <w:t xml:space="preserve">Mùi. </w:t>
      </w:r>
      <w:r>
        <w:t xml:space="preserve">Rau </w:t>
      </w:r>
      <w:r>
        <w:t xml:space="preserve">ngò. </w:t>
      </w:r>
      <w:r>
        <w:br/>
      </w:r>
      <w:r>
        <w:rPr>
          <w:b/>
        </w:rPr>
        <w:t xml:space="preserve">ngỏ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mở, </w:t>
      </w:r>
      <w:r>
        <w:t xml:space="preserve">không </w:t>
      </w:r>
      <w:r>
        <w:t xml:space="preserve">đóng, </w:t>
      </w:r>
      <w:r>
        <w:t xml:space="preserve">không </w:t>
      </w:r>
      <w:r>
        <w:t xml:space="preserve">đậy </w:t>
      </w:r>
      <w:r>
        <w:t xml:space="preserve">kín. </w:t>
      </w:r>
      <w:r>
        <w:t xml:space="preserve">Ngỏ </w:t>
      </w:r>
      <w:r>
        <w:t xml:space="preserve">cửa. </w:t>
      </w:r>
      <w:r>
        <w:t xml:space="preserve">Bỏ </w:t>
      </w:r>
      <w:r>
        <w:t xml:space="preserve">ngỏ*. </w:t>
      </w:r>
      <w:r>
        <w:t xml:space="preserve">Thư </w:t>
      </w:r>
      <w:r>
        <w:t xml:space="preserve">ngỏ*. </w:t>
      </w:r>
      <w:r>
        <w:rPr>
          <w:b/>
        </w:rPr>
        <w:t xml:space="preserve">2 </w:t>
      </w:r>
      <w:r>
        <w:t xml:space="preserve">(kiểu cách). </w:t>
      </w:r>
      <w:r>
        <w:t xml:space="preserve">Bày </w:t>
      </w:r>
      <w:r>
        <w:t xml:space="preserve">tỏ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nghĩ. </w:t>
      </w:r>
      <w:r>
        <w:t xml:space="preserve">Ngỏ </w:t>
      </w:r>
      <w:r>
        <w:t xml:space="preserve">lời </w:t>
      </w:r>
      <w:r>
        <w:t xml:space="preserve">cảm </w:t>
      </w:r>
      <w:r>
        <w:t xml:space="preserve">ơn. </w:t>
      </w:r>
      <w:r>
        <w:t xml:space="preserve">Ngỏ </w:t>
      </w:r>
      <w:r>
        <w:t xml:space="preserve">ý. </w:t>
      </w:r>
      <w:r>
        <w:br/>
      </w:r>
      <w:r>
        <w:rPr>
          <w:b/>
        </w:rPr>
        <w:t xml:space="preserve">ngõ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nhỏ </w:t>
      </w:r>
      <w:r>
        <w:t xml:space="preserve">và </w:t>
      </w:r>
      <w:r>
        <w:t xml:space="preserve">hẹp </w:t>
      </w:r>
      <w:r>
        <w:t xml:space="preserve">trong </w:t>
      </w:r>
      <w:r>
        <w:t xml:space="preserve">làng </w:t>
      </w:r>
      <w:r>
        <w:t xml:space="preserve">xóm, </w:t>
      </w:r>
      <w:r>
        <w:t xml:space="preserve">phố </w:t>
      </w:r>
      <w:r>
        <w:t xml:space="preserve">phường. </w:t>
      </w:r>
      <w:r>
        <w:t xml:space="preserve">Ngõ </w:t>
      </w:r>
      <w:r>
        <w:t xml:space="preserve">phố. </w:t>
      </w:r>
      <w:r>
        <w:t xml:space="preserve">Đường </w:t>
      </w:r>
      <w:r>
        <w:t xml:space="preserve">ngang </w:t>
      </w:r>
      <w:r>
        <w:t xml:space="preserve">ngõ </w:t>
      </w:r>
      <w:r>
        <w:t xml:space="preserve">tắt.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Cổng </w:t>
      </w:r>
      <w:r>
        <w:t xml:space="preserve">vào </w:t>
      </w:r>
      <w:r>
        <w:t xml:space="preserve">sân </w:t>
      </w:r>
      <w:r>
        <w:t xml:space="preserve">nhà. </w:t>
      </w:r>
      <w:r>
        <w:t xml:space="preserve">Bước </w:t>
      </w:r>
      <w:r>
        <w:t xml:space="preserve">ra </w:t>
      </w:r>
      <w:r>
        <w:t xml:space="preserve">khỏi </w:t>
      </w:r>
      <w:r>
        <w:t xml:space="preserve">ngõ. </w:t>
      </w:r>
      <w:r>
        <w:t xml:space="preserve">Trong </w:t>
      </w:r>
      <w:r>
        <w:t xml:space="preserve">nhà </w:t>
      </w:r>
      <w:r>
        <w:t xml:space="preserve">chưa </w:t>
      </w:r>
      <w:r>
        <w:t xml:space="preserve">tỏ </w:t>
      </w:r>
      <w:r>
        <w:t xml:space="preserve">ngoài </w:t>
      </w:r>
      <w:r>
        <w:t xml:space="preserve">ngõ </w:t>
      </w:r>
      <w:r>
        <w:t xml:space="preserve">đã </w:t>
      </w:r>
      <w:r>
        <w:t xml:space="preserve">tường </w:t>
      </w:r>
      <w:r>
        <w:t xml:space="preserve">(tục ngữ). </w:t>
      </w:r>
      <w:r>
        <w:br/>
      </w:r>
      <w:r>
        <w:rPr>
          <w:b/>
        </w:rPr>
        <w:t xml:space="preserve">ngõ </w:t>
      </w:r>
      <w:r>
        <w:rPr>
          <w:b/>
        </w:rPr>
        <w:t xml:space="preserve">cựt </w:t>
      </w:r>
      <w:r>
        <w:rPr>
          <w:i/>
        </w:rPr>
        <w:t xml:space="preserve">danh từ </w:t>
      </w:r>
      <w:r>
        <w:t xml:space="preserve">Ngõ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lối </w:t>
      </w:r>
      <w:r>
        <w:t xml:space="preserve">vào, </w:t>
      </w:r>
      <w:r>
        <w:t xml:space="preserve">đến </w:t>
      </w:r>
      <w:r>
        <w:t xml:space="preserve">cuối </w:t>
      </w:r>
      <w:r>
        <w:t xml:space="preserve">ngõ </w:t>
      </w:r>
      <w:r>
        <w:t xml:space="preserve">là </w:t>
      </w:r>
      <w:r>
        <w:t xml:space="preserve">cùng </w:t>
      </w:r>
      <w:r>
        <w:t xml:space="preserve">đường. </w:t>
      </w:r>
      <w:r>
        <w:t xml:space="preserve">Bị </w:t>
      </w:r>
      <w:r>
        <w:t xml:space="preserve">dồn </w:t>
      </w:r>
      <w:r>
        <w:t xml:space="preserve">vào </w:t>
      </w:r>
      <w:r>
        <w:t xml:space="preserve">ngõ </w:t>
      </w:r>
      <w:r>
        <w:t xml:space="preserve">cụt </w:t>
      </w:r>
      <w:r>
        <w:t xml:space="preserve">(bóng (nghĩa bóng)). </w:t>
      </w:r>
      <w:r>
        <w:br/>
      </w:r>
      <w:r>
        <w:rPr>
          <w:b/>
        </w:rPr>
        <w:t xml:space="preserve">ngõ </w:t>
      </w:r>
      <w:r>
        <w:rPr>
          <w:b/>
        </w:rPr>
        <w:t xml:space="preserve">hẩu </w:t>
      </w:r>
      <w:r>
        <w:rPr>
          <w:i/>
        </w:rPr>
        <w:t xml:space="preserve">kết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mà </w:t>
      </w:r>
      <w:r>
        <w:t xml:space="preserve">việc </w:t>
      </w:r>
      <w:r>
        <w:t xml:space="preserve">làm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mong </w:t>
      </w:r>
      <w:r>
        <w:t xml:space="preserve">sao </w:t>
      </w:r>
      <w:r>
        <w:t xml:space="preserve">đạt </w:t>
      </w:r>
      <w:r>
        <w:t xml:space="preserve">cho </w:t>
      </w:r>
      <w:r>
        <w:t xml:space="preserve">được. </w:t>
      </w:r>
      <w:r>
        <w:t xml:space="preserve">Làm </w:t>
      </w:r>
      <w:r>
        <w:t xml:space="preserve">việc </w:t>
      </w:r>
      <w:r>
        <w:t xml:space="preserve">quên </w:t>
      </w:r>
      <w:r>
        <w:t xml:space="preserve">mình, </w:t>
      </w:r>
      <w:r>
        <w:t xml:space="preserve">ngõ </w:t>
      </w:r>
      <w:r>
        <w:t xml:space="preserve">hầu </w:t>
      </w:r>
      <w:r>
        <w:t xml:space="preserve">chuộc </w:t>
      </w:r>
      <w:r>
        <w:t xml:space="preserve">lại </w:t>
      </w:r>
      <w:r>
        <w:t xml:space="preserve">lỗi </w:t>
      </w:r>
      <w:r>
        <w:t xml:space="preserve">lẳm. </w:t>
      </w:r>
      <w:r>
        <w:br/>
      </w:r>
      <w:r>
        <w:rPr>
          <w:b/>
        </w:rPr>
        <w:t xml:space="preserve">ngõ </w:t>
      </w:r>
      <w:r>
        <w:rPr>
          <w:b/>
        </w:rPr>
        <w:t xml:space="preserve">hẻm </w:t>
      </w:r>
      <w:r>
        <w:rPr>
          <w:i/>
        </w:rPr>
        <w:t xml:space="preserve">danh từ </w:t>
      </w:r>
      <w:r>
        <w:t xml:space="preserve">Ngõ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hẹp </w:t>
      </w:r>
      <w:r>
        <w:t xml:space="preserve">giữa </w:t>
      </w:r>
      <w:r>
        <w:t xml:space="preserve">các </w:t>
      </w:r>
      <w:r>
        <w:t xml:space="preserve">đường </w:t>
      </w:r>
      <w:r>
        <w:t xml:space="preserve">phố. </w:t>
      </w:r>
      <w:r>
        <w:t xml:space="preserve">Hang </w:t>
      </w:r>
      <w:r>
        <w:t xml:space="preserve">cùng </w:t>
      </w:r>
      <w:r>
        <w:t xml:space="preserve">ngõ </w:t>
      </w:r>
      <w:r>
        <w:t xml:space="preserve">hẻm*. </w:t>
      </w:r>
      <w:r>
        <w:br/>
      </w:r>
      <w:r>
        <w:rPr>
          <w:b/>
        </w:rPr>
        <w:t xml:space="preserve">ngõ </w:t>
      </w:r>
      <w:r>
        <w:rPr>
          <w:b/>
        </w:rPr>
        <w:t xml:space="preserve">ngách </w:t>
      </w:r>
      <w:r>
        <w:rPr>
          <w:i/>
        </w:rPr>
        <w:t xml:space="preserve">danh từ </w:t>
      </w:r>
      <w:r>
        <w:t xml:space="preserve">Đường </w:t>
      </w:r>
      <w:r>
        <w:t xml:space="preserve">nhỏ, </w:t>
      </w:r>
      <w:r>
        <w:t xml:space="preserve">hẹp </w:t>
      </w:r>
      <w:r>
        <w:t xml:space="preserve">và </w:t>
      </w:r>
      <w:r>
        <w:t xml:space="preserve">ngoắt </w:t>
      </w:r>
      <w:r>
        <w:t xml:space="preserve">ngoéo </w:t>
      </w:r>
      <w:r>
        <w:t xml:space="preserve">(ở </w:t>
      </w:r>
      <w:r>
        <w:t xml:space="preserve">trong </w:t>
      </w:r>
      <w:r>
        <w:t xml:space="preserve">làng </w:t>
      </w:r>
      <w:r>
        <w:t xml:space="preserve">xóm, </w:t>
      </w:r>
      <w:r>
        <w:t xml:space="preserve">phố </w:t>
      </w:r>
      <w:r>
        <w:t xml:space="preserve">phường;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Thuộc </w:t>
      </w:r>
      <w:r>
        <w:t xml:space="preserve">hết </w:t>
      </w:r>
      <w:r>
        <w:t xml:space="preserve">ngõ </w:t>
      </w:r>
      <w:r>
        <w:t xml:space="preserve">ngách </w:t>
      </w:r>
      <w:r>
        <w:t xml:space="preserve">trong </w:t>
      </w:r>
      <w:r>
        <w:t xml:space="preserve">khu </w:t>
      </w:r>
      <w:r>
        <w:t xml:space="preserve">phố. </w:t>
      </w:r>
      <w:r>
        <w:br/>
      </w:r>
      <w:r>
        <w:rPr>
          <w:b/>
        </w:rPr>
        <w:t xml:space="preserve">ngó, </w:t>
      </w:r>
      <w:r>
        <w:rPr>
          <w:i/>
        </w:rPr>
        <w:t xml:space="preserve">danh từ </w:t>
      </w:r>
      <w:r>
        <w:t xml:space="preserve">Mằm </w:t>
      </w:r>
      <w:r>
        <w:t xml:space="preserve">non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cây, </w:t>
      </w:r>
      <w:r>
        <w:t xml:space="preserve">mọc </w:t>
      </w:r>
      <w:r>
        <w:t xml:space="preserve">từ </w:t>
      </w:r>
      <w:r>
        <w:t xml:space="preserve">dưới </w:t>
      </w:r>
      <w:r>
        <w:t xml:space="preserve">bùn, </w:t>
      </w:r>
      <w:r>
        <w:t xml:space="preserve">dưới </w:t>
      </w:r>
      <w:r>
        <w:t xml:space="preserve">nước </w:t>
      </w:r>
      <w:r>
        <w:t xml:space="preserve">lên. </w:t>
      </w:r>
      <w:r>
        <w:t xml:space="preserve">Trắng </w:t>
      </w:r>
      <w:r>
        <w:rPr>
          <w:i/>
        </w:rPr>
        <w:t xml:space="preserve">như </w:t>
      </w:r>
      <w:r>
        <w:rPr>
          <w:i/>
        </w:rPr>
        <w:t xml:space="preserve">ngó </w:t>
      </w:r>
      <w:r>
        <w:rPr>
          <w:i/>
        </w:rPr>
        <w:t xml:space="preserve">cần. </w:t>
      </w:r>
      <w:r>
        <w:t xml:space="preserve">Ngó </w:t>
      </w:r>
      <w:r>
        <w:rPr>
          <w:i/>
        </w:rPr>
        <w:t xml:space="preserve">sen. </w:t>
      </w:r>
      <w:r>
        <w:br/>
      </w:r>
      <w:r>
        <w:rPr>
          <w:b/>
        </w:rPr>
        <w:t xml:space="preserve">ngó,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Nhìn. </w:t>
      </w:r>
      <w:r>
        <w:t xml:space="preserve">Ngó </w:t>
      </w:r>
      <w:r>
        <w:t xml:space="preserve">quanh </w:t>
      </w:r>
      <w:r>
        <w:rPr>
          <w:i/>
        </w:rPr>
        <w:t xml:space="preserve">ngó </w:t>
      </w:r>
      <w:r>
        <w:rPr>
          <w:i/>
        </w:rPr>
        <w:t xml:space="preserve">quất. </w:t>
      </w:r>
      <w:r>
        <w:rPr>
          <w:b/>
        </w:rPr>
        <w:t xml:space="preserve">2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Để </w:t>
      </w:r>
      <w:r>
        <w:rPr>
          <w:i/>
        </w:rPr>
        <w:t xml:space="preserve">miắt </w:t>
      </w:r>
      <w:r>
        <w:rPr>
          <w:i/>
        </w:rPr>
        <w:t xml:space="preserve">đến, </w:t>
      </w:r>
      <w:r>
        <w:rPr>
          <w:i/>
        </w:rPr>
        <w:t xml:space="preserve">để </w:t>
      </w:r>
      <w:r>
        <w:rPr>
          <w:i/>
        </w:rPr>
        <w:t xml:space="preserve">ý </w:t>
      </w:r>
      <w:r>
        <w:rPr>
          <w:i/>
        </w:rPr>
        <w:t xml:space="preserve">đến. </w:t>
      </w:r>
      <w:r>
        <w:rPr>
          <w:i/>
        </w:rPr>
        <w:t xml:space="preserve">Bận </w:t>
      </w:r>
      <w:r>
        <w:rPr>
          <w:i/>
        </w:rPr>
        <w:t xml:space="preserve">quá, </w:t>
      </w:r>
      <w:r>
        <w:t xml:space="preserve">khóng </w:t>
      </w:r>
      <w:r>
        <w:t xml:space="preserve">ngó </w:t>
      </w:r>
      <w:r>
        <w:rPr>
          <w:i/>
        </w:rPr>
        <w:t xml:space="preserve">gì </w:t>
      </w:r>
      <w:r>
        <w:rPr>
          <w:i/>
        </w:rPr>
        <w:t xml:space="preserve">đến </w:t>
      </w:r>
      <w:r>
        <w:rPr>
          <w:i/>
        </w:rPr>
        <w:t xml:space="preserve">nhà </w:t>
      </w:r>
      <w:r>
        <w:rPr>
          <w:i/>
        </w:rPr>
        <w:t xml:space="preserve">cửa.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Thò </w:t>
      </w:r>
      <w:r>
        <w:t xml:space="preserve">đầu </w:t>
      </w:r>
      <w:r>
        <w:t xml:space="preserve">hoặc </w:t>
      </w:r>
      <w:r>
        <w:t xml:space="preserve">vươn </w:t>
      </w:r>
      <w:r>
        <w:t xml:space="preserve">cổ </w:t>
      </w:r>
      <w:r>
        <w:t xml:space="preserve">ra </w:t>
      </w:r>
      <w:r>
        <w:t xml:space="preserve">để </w:t>
      </w:r>
      <w:r>
        <w:t xml:space="preserve">nhìn, </w:t>
      </w:r>
      <w:r>
        <w:t xml:space="preserve">để </w:t>
      </w:r>
      <w:r>
        <w:t xml:space="preserve">quan </w:t>
      </w:r>
      <w:r>
        <w:t xml:space="preserve">sát. </w:t>
      </w:r>
      <w:r>
        <w:rPr>
          <w:i/>
        </w:rPr>
        <w:t xml:space="preserve">Kiễng </w:t>
      </w:r>
      <w:r>
        <w:rPr>
          <w:i/>
        </w:rPr>
        <w:t xml:space="preserve">chân </w:t>
      </w:r>
      <w:r>
        <w:rPr>
          <w:i/>
        </w:rPr>
        <w:t xml:space="preserve">ngó </w:t>
      </w:r>
      <w:r>
        <w:rPr>
          <w:i/>
        </w:rPr>
        <w:t xml:space="preserve">cổ </w:t>
      </w:r>
      <w:r>
        <w:rPr>
          <w:i/>
        </w:rPr>
        <w:t xml:space="preserve">qua </w:t>
      </w:r>
      <w:r>
        <w:rPr>
          <w:i/>
        </w:rPr>
        <w:t xml:space="preserve">hàng </w:t>
      </w:r>
      <w:r>
        <w:t xml:space="preserve">rào. </w:t>
      </w:r>
      <w:r>
        <w:t xml:space="preserve">Ngó </w:t>
      </w:r>
      <w:r>
        <w:t xml:space="preserve">đầu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cửa </w:t>
      </w:r>
      <w:r>
        <w:rPr>
          <w:i/>
        </w:rPr>
        <w:t xml:space="preserve">số. </w:t>
      </w:r>
      <w:r>
        <w:rPr>
          <w:b/>
        </w:rPr>
        <w:t xml:space="preserve">4 </w:t>
      </w:r>
      <w:r>
        <w:t xml:space="preserve">(ph.;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Coi. </w:t>
      </w:r>
      <w:r>
        <w:t xml:space="preserve">Nó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ngó </w:t>
      </w:r>
      <w:r>
        <w:t xml:space="preserve">oai </w:t>
      </w:r>
      <w:r>
        <w:rPr>
          <w:i/>
        </w:rPr>
        <w:t xml:space="preserve">quá. </w:t>
      </w:r>
      <w:r>
        <w:t xml:space="preserve">Ngồi </w:t>
      </w:r>
      <w:r>
        <w:rPr>
          <w:i/>
        </w:rPr>
        <w:t xml:space="preserve">rung </w:t>
      </w:r>
      <w:r>
        <w:rPr>
          <w:i/>
        </w:rPr>
        <w:t xml:space="preserve">đùi, </w:t>
      </w:r>
      <w:r>
        <w:rPr>
          <w:i/>
        </w:rPr>
        <w:t xml:space="preserve">ngó </w:t>
      </w:r>
      <w:r>
        <w:t xml:space="preserve">bộ </w:t>
      </w:r>
      <w:r>
        <w:rPr>
          <w:i/>
        </w:rPr>
        <w:t xml:space="preserve">đắc </w:t>
      </w:r>
      <w:r>
        <w:rPr>
          <w:i/>
        </w:rPr>
        <w:t xml:space="preserve">ý </w:t>
      </w:r>
      <w:r>
        <w:t xml:space="preserve">Lắm. </w:t>
      </w:r>
      <w:r>
        <w:br/>
      </w:r>
      <w:r>
        <w:rPr>
          <w:b/>
        </w:rPr>
        <w:t xml:space="preserve">ngó </w:t>
      </w:r>
      <w:r>
        <w:rPr>
          <w:b/>
        </w:rPr>
        <w:t xml:space="preserve">ngàng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Quan </w:t>
      </w:r>
      <w:r>
        <w:t xml:space="preserve">tâm, </w:t>
      </w:r>
      <w:r>
        <w:t xml:space="preserve">để </w:t>
      </w:r>
      <w:r>
        <w:t xml:space="preserve">ý. </w:t>
      </w:r>
      <w:r>
        <w:rPr>
          <w:i/>
        </w:rPr>
        <w:t xml:space="preserve">Í </w:t>
      </w:r>
      <w:r>
        <w:t xml:space="preserve">có </w:t>
      </w:r>
      <w:r>
        <w:rPr>
          <w:i/>
        </w:rPr>
        <w:t xml:space="preserve">thì </w:t>
      </w:r>
      <w:r>
        <w:rPr>
          <w:i/>
        </w:rPr>
        <w:t xml:space="preserve">giờ </w:t>
      </w:r>
      <w:r>
        <w:t xml:space="preserve">ngó </w:t>
      </w:r>
      <w:r>
        <w:rPr>
          <w:i/>
        </w:rPr>
        <w:t xml:space="preserve">ngàng </w:t>
      </w:r>
      <w:r>
        <w:rPr>
          <w:i/>
        </w:rPr>
        <w:t xml:space="preserve">đến </w:t>
      </w:r>
      <w:r>
        <w:rPr>
          <w:i/>
        </w:rPr>
        <w:t xml:space="preserve">uiệc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ngó </w:t>
      </w:r>
      <w:r>
        <w:rPr>
          <w:b/>
        </w:rPr>
        <w:t xml:space="preserve">ngoáy </w:t>
      </w:r>
      <w:r>
        <w:rPr>
          <w:i/>
        </w:rPr>
        <w:t xml:space="preserve">động từ </w:t>
      </w:r>
      <w:r>
        <w:t xml:space="preserve">Động </w:t>
      </w:r>
      <w:r>
        <w:t xml:space="preserve">đậy, </w:t>
      </w:r>
      <w:r>
        <w:t xml:space="preserve">cựa </w:t>
      </w:r>
      <w:r>
        <w:t xml:space="preserve">quậy </w:t>
      </w:r>
      <w:r>
        <w:t xml:space="preserve">liên </w:t>
      </w:r>
      <w:r>
        <w:t xml:space="preserve">tiếp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t xml:space="preserve">Chân </w:t>
      </w:r>
      <w:r>
        <w:rPr>
          <w:i/>
        </w:rPr>
        <w:t xml:space="preserve">tay </w:t>
      </w:r>
      <w:r>
        <w:t xml:space="preserve">ngó </w:t>
      </w:r>
      <w:r>
        <w:rPr>
          <w:i/>
        </w:rPr>
        <w:t xml:space="preserve">ngoáy </w:t>
      </w:r>
      <w:r>
        <w:rPr>
          <w:i/>
        </w:rPr>
        <w:t xml:space="preserve">luôn. </w:t>
      </w:r>
      <w:r>
        <w:br/>
      </w:r>
      <w:r>
        <w:rPr>
          <w:b/>
        </w:rPr>
        <w:t xml:space="preserve">ngọ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Kí </w:t>
      </w:r>
      <w:r>
        <w:t xml:space="preserve">hiệu </w:t>
      </w:r>
      <w:r>
        <w:t xml:space="preserve">thứ </w:t>
      </w:r>
      <w:r>
        <w:t xml:space="preserve">bảy </w:t>
      </w:r>
      <w:r>
        <w:t xml:space="preserve">(lấy </w:t>
      </w:r>
      <w:r>
        <w:t xml:space="preserve">ngựa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rPr>
          <w:i/>
        </w:rPr>
        <w:t xml:space="preserve">Giờ </w:t>
      </w:r>
      <w:r>
        <w:t xml:space="preserve">ngọ </w:t>
      </w:r>
      <w:r>
        <w:t xml:space="preserve">(từ </w:t>
      </w:r>
      <w:r>
        <w:rPr>
          <w:b/>
        </w:rPr>
        <w:t xml:space="preserve">11 </w:t>
      </w:r>
      <w:r>
        <w:t xml:space="preserve">đến </w:t>
      </w:r>
      <w:r>
        <w:rPr>
          <w:b/>
        </w:rPr>
        <w:t xml:space="preserve">13 </w:t>
      </w:r>
      <w:r>
        <w:t xml:space="preserve">giờ). </w:t>
      </w:r>
      <w:r>
        <w:rPr>
          <w:i/>
        </w:rPr>
        <w:t xml:space="preserve">Năm </w:t>
      </w:r>
      <w:r>
        <w:t xml:space="preserve">Ngọ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Canh </w:t>
      </w:r>
      <w:r>
        <w:t xml:space="preserve">Ngọ, </w:t>
      </w:r>
      <w:r>
        <w:t xml:space="preserve">nói </w:t>
      </w:r>
      <w:r>
        <w:t xml:space="preserve">tắt). </w:t>
      </w:r>
      <w:r>
        <w:rPr>
          <w:i/>
        </w:rPr>
        <w:t xml:space="preserve">Tuổi </w:t>
      </w:r>
      <w:r>
        <w:t xml:space="preserve">Ngọ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Ngo).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Lúc </w:t>
      </w:r>
      <w:r>
        <w:rPr>
          <w:i/>
        </w:rPr>
        <w:t xml:space="preserve">giữa </w:t>
      </w:r>
      <w:r>
        <w:rPr>
          <w:i/>
        </w:rPr>
        <w:t xml:space="preserve">trưa. </w:t>
      </w:r>
      <w:r>
        <w:t xml:space="preserve">Vừa </w:t>
      </w:r>
      <w:r>
        <w:rPr>
          <w:i/>
        </w:rPr>
        <w:t xml:space="preserve">đúng </w:t>
      </w:r>
      <w:r>
        <w:t xml:space="preserve">ngọ. </w:t>
      </w:r>
      <w:r>
        <w:t xml:space="preserve">Chính </w:t>
      </w:r>
      <w:r>
        <w:t xml:space="preserve">ngọ?*. </w:t>
      </w:r>
      <w:r>
        <w:br/>
      </w:r>
      <w:r>
        <w:rPr>
          <w:b/>
        </w:rPr>
        <w:t xml:space="preserve">ngọ </w:t>
      </w:r>
      <w:r>
        <w:rPr>
          <w:b/>
        </w:rPr>
        <w:t xml:space="preserve">ngoạy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ngọ </w:t>
      </w:r>
      <w:r>
        <w:t xml:space="preserve">nguậy. </w:t>
      </w:r>
      <w:r>
        <w:br/>
      </w:r>
      <w:r>
        <w:rPr>
          <w:b/>
        </w:rPr>
        <w:t xml:space="preserve">ngọ </w:t>
      </w:r>
      <w:r>
        <w:rPr>
          <w:b/>
        </w:rPr>
        <w:t xml:space="preserve">nguậy </w:t>
      </w:r>
      <w:r>
        <w:rPr>
          <w:i/>
        </w:rPr>
        <w:t xml:space="preserve">động từ </w:t>
      </w:r>
      <w:r>
        <w:t xml:space="preserve">Cựa </w:t>
      </w:r>
      <w:r>
        <w:t xml:space="preserve">quậy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chịu </w:t>
      </w:r>
      <w:r>
        <w:t xml:space="preserve">nằm </w:t>
      </w:r>
      <w:r>
        <w:t xml:space="preserve">yên, </w:t>
      </w:r>
      <w:r>
        <w:t xml:space="preserve">không </w:t>
      </w:r>
      <w:r>
        <w:t xml:space="preserve">chịu </w:t>
      </w:r>
      <w:r>
        <w:t xml:space="preserve">để </w:t>
      </w:r>
      <w:r>
        <w:t xml:space="preserve">yên. </w:t>
      </w:r>
      <w:r>
        <w:t xml:space="preserve">Cháu </w:t>
      </w:r>
      <w:r>
        <w:rPr>
          <w:i/>
        </w:rPr>
        <w:t xml:space="preserve">bé </w:t>
      </w:r>
      <w:r>
        <w:rPr>
          <w:i/>
        </w:rPr>
        <w:t xml:space="preserve">ngọ </w:t>
      </w:r>
      <w:r>
        <w:rPr>
          <w:i/>
        </w:rPr>
        <w:t xml:space="preserve">nguậy </w:t>
      </w:r>
      <w:r>
        <w:rPr>
          <w:i/>
        </w:rPr>
        <w:t xml:space="preserve">trong </w:t>
      </w:r>
      <w:r>
        <w:t xml:space="preserve">nôi. </w:t>
      </w:r>
      <w:r>
        <w:t xml:space="preserve">Nòng </w:t>
      </w:r>
      <w:r>
        <w:rPr>
          <w:i/>
        </w:rPr>
        <w:t xml:space="preserve">nọc </w:t>
      </w:r>
      <w:r>
        <w:rPr>
          <w:i/>
        </w:rPr>
        <w:t xml:space="preserve">ngọ </w:t>
      </w:r>
      <w:r>
        <w:rPr>
          <w:i/>
        </w:rPr>
        <w:t xml:space="preserve">nguậy </w:t>
      </w:r>
      <w:r>
        <w:t xml:space="preserve">cái </w:t>
      </w:r>
      <w:r>
        <w:rPr>
          <w:i/>
        </w:rPr>
        <w:t xml:space="preserve">đuôi. </w:t>
      </w:r>
      <w:r>
        <w:br/>
      </w:r>
      <w:r>
        <w:rPr>
          <w:b/>
        </w:rPr>
        <w:t xml:space="preserve">ngoa </w:t>
      </w:r>
      <w:r>
        <w:rPr>
          <w:i/>
        </w:rPr>
        <w:t xml:space="preserve">tính từ </w:t>
      </w:r>
      <w:r>
        <w:t xml:space="preserve">(Nói) </w:t>
      </w:r>
      <w:r>
        <w:t xml:space="preserve">quá </w:t>
      </w:r>
      <w:r>
        <w:t xml:space="preserve">so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có </w:t>
      </w:r>
      <w:r>
        <w:t xml:space="preserve">sự </w:t>
      </w:r>
      <w:r>
        <w:t xml:space="preserve">phóng </w:t>
      </w:r>
      <w:r>
        <w:t xml:space="preserve">đại </w:t>
      </w:r>
      <w:r>
        <w:t xml:space="preserve">hoặc </w:t>
      </w:r>
      <w:r>
        <w:t xml:space="preserve">thêm </w:t>
      </w:r>
      <w:r>
        <w:t xml:space="preserve">thắt. </w:t>
      </w:r>
      <w:r>
        <w:rPr>
          <w:i/>
        </w:rPr>
        <w:t xml:space="preserve">Nói </w:t>
      </w:r>
      <w:r>
        <w:t xml:space="preserve">ngoa.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kể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t xml:space="preserve">ngoa. </w:t>
      </w:r>
      <w:r>
        <w:br/>
      </w:r>
      <w:r>
        <w:rPr>
          <w:b/>
        </w:rPr>
        <w:t xml:space="preserve">ngoa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Cách </w:t>
      </w:r>
      <w:r>
        <w:t xml:space="preserve">nói </w:t>
      </w:r>
      <w:r>
        <w:t xml:space="preserve">so </w:t>
      </w:r>
      <w:r>
        <w:t xml:space="preserve">sánh </w:t>
      </w:r>
      <w:r>
        <w:t xml:space="preserve">phóng </w:t>
      </w:r>
      <w:r>
        <w:rPr>
          <w:i/>
        </w:rPr>
        <w:t xml:space="preserve">đại </w:t>
      </w:r>
      <w:r>
        <w:t xml:space="preserve">nhằm </w:t>
      </w:r>
      <w:r>
        <w:t xml:space="preserve">diễn </w:t>
      </w:r>
      <w:r>
        <w:t xml:space="preserve">đạt </w:t>
      </w:r>
      <w:r>
        <w:t xml:space="preserve">ý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mẽ. </w:t>
      </w:r>
      <w:r>
        <w:t xml:space="preserve">Nói </w:t>
      </w:r>
      <w:r>
        <w:rPr>
          <w:i/>
        </w:rPr>
        <w:t xml:space="preserve">"ngáy </w:t>
      </w:r>
      <w:r>
        <w:rPr>
          <w:i/>
        </w:rPr>
        <w:t xml:space="preserve">như </w:t>
      </w:r>
      <w:r>
        <w:rPr>
          <w:i/>
        </w:rPr>
        <w:t xml:space="preserve">sấm" </w:t>
      </w:r>
      <w:r>
        <w:t xml:space="preserve">là </w:t>
      </w:r>
      <w:r>
        <w:rPr>
          <w:i/>
        </w:rPr>
        <w:t xml:space="preserve">dùng </w:t>
      </w:r>
      <w:r>
        <w:rPr>
          <w:i/>
        </w:rPr>
        <w:t xml:space="preserve">lối </w:t>
      </w:r>
      <w:r>
        <w:rPr>
          <w:i/>
        </w:rPr>
        <w:t xml:space="preserve">ngoa </w:t>
      </w:r>
      <w:r>
        <w:rPr>
          <w:i/>
        </w:rPr>
        <w:t xml:space="preserve">dụ. </w:t>
      </w:r>
      <w:r>
        <w:br/>
      </w:r>
      <w:r>
        <w:rPr>
          <w:b/>
        </w:rPr>
        <w:t xml:space="preserve">ngoa </w:t>
      </w:r>
      <w:r>
        <w:rPr>
          <w:b/>
        </w:rPr>
        <w:t xml:space="preserve">ngoắt </w:t>
      </w:r>
      <w:r>
        <w:rPr>
          <w:i/>
        </w:rPr>
        <w:t xml:space="preserve">tính từ </w:t>
      </w:r>
      <w:r>
        <w:t xml:space="preserve">Lắm </w:t>
      </w:r>
      <w:r>
        <w:t xml:space="preserve">lời, </w:t>
      </w:r>
      <w:r>
        <w:t xml:space="preserve">hay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quá </w:t>
      </w:r>
      <w:r>
        <w:t xml:space="preserve">quắt, </w:t>
      </w:r>
      <w:r>
        <w:t xml:space="preserve">hỗn </w:t>
      </w:r>
      <w:r>
        <w:t xml:space="preserve">hào. </w:t>
      </w:r>
      <w:r>
        <w:br/>
      </w:r>
      <w:r>
        <w:rPr>
          <w:b/>
        </w:rPr>
        <w:t xml:space="preserve">ngoa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rPr>
          <w:i/>
        </w:rPr>
        <w:t xml:space="preserve">((d.). </w:t>
      </w:r>
      <w:r>
        <w:rPr>
          <w:i/>
        </w:rPr>
        <w:t xml:space="preserve">Lời </w:t>
      </w:r>
      <w:r>
        <w:t xml:space="preserve">nói </w:t>
      </w:r>
      <w:r>
        <w:t xml:space="preserve">ngoa, </w:t>
      </w:r>
      <w:r>
        <w:t xml:space="preserve">sai </w:t>
      </w:r>
      <w:r>
        <w:t xml:space="preserve">sự </w:t>
      </w:r>
      <w:r>
        <w:t xml:space="preserve">thật. </w:t>
      </w:r>
      <w:r>
        <w:br/>
      </w:r>
      <w:r>
        <w:rPr>
          <w:b/>
        </w:rPr>
        <w:t xml:space="preserve">ngoã </w:t>
      </w:r>
      <w:r>
        <w:rPr>
          <w:b/>
        </w:rPr>
        <w:t xml:space="preserve">x </w:t>
      </w:r>
      <w:r>
        <w:rPr>
          <w:b/>
        </w:rPr>
        <w:t xml:space="preserve">thợ </w:t>
      </w:r>
      <w:r>
        <w:rPr>
          <w:b/>
        </w:rPr>
        <w:t xml:space="preserve">ngoã. </w:t>
      </w:r>
      <w:r>
        <w:br/>
      </w:r>
      <w:r>
        <w:rPr>
          <w:b/>
        </w:rPr>
        <w:t xml:space="preserve">ngoác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Há </w:t>
      </w:r>
      <w:r>
        <w:t xml:space="preserve">to </w:t>
      </w:r>
      <w:r>
        <w:t xml:space="preserve">hết </w:t>
      </w:r>
      <w:r>
        <w:t xml:space="preserve">cỡ. </w:t>
      </w:r>
      <w:r>
        <w:t xml:space="preserve">Ngoác </w:t>
      </w:r>
      <w:r>
        <w:rPr>
          <w:i/>
        </w:rPr>
        <w:t xml:space="preserve">miệng </w:t>
      </w:r>
      <w:r>
        <w:rPr>
          <w:i/>
        </w:rPr>
        <w:t xml:space="preserve">ra </w:t>
      </w:r>
      <w:r>
        <w:t xml:space="preserve">ngáp. </w:t>
      </w:r>
      <w:r>
        <w:br/>
      </w:r>
      <w:r>
        <w:rPr>
          <w:b/>
        </w:rPr>
        <w:t xml:space="preserve">ngoạc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ngoác </w:t>
      </w:r>
      <w:r>
        <w:t xml:space="preserve">(nhưng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Đã </w:t>
      </w:r>
      <w:r>
        <w:t xml:space="preserve">sai </w:t>
      </w:r>
      <w:r>
        <w:rPr>
          <w:i/>
        </w:rPr>
        <w:t xml:space="preserve">còn </w:t>
      </w:r>
      <w:r>
        <w:rPr>
          <w:i/>
        </w:rPr>
        <w:t xml:space="preserve">ngoạc </w:t>
      </w:r>
      <w:r>
        <w:t xml:space="preserve">mồm </w:t>
      </w:r>
      <w:r>
        <w:rPr>
          <w:i/>
        </w:rPr>
        <w:t xml:space="preserve">ra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ngoài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không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đó; </w:t>
      </w:r>
      <w:r>
        <w:t xml:space="preserve">trái </w:t>
      </w:r>
      <w:r>
        <w:t xml:space="preserve">với </w:t>
      </w:r>
      <w:r>
        <w:t xml:space="preserve">trong. </w:t>
      </w:r>
      <w:r>
        <w:rPr>
          <w:i/>
        </w:rPr>
        <w:t xml:space="preserve">Nhìn </w:t>
      </w:r>
      <w:r>
        <w:rPr>
          <w:i/>
        </w:rPr>
        <w:t xml:space="preserve">ra </w:t>
      </w:r>
      <w:r>
        <w:t xml:space="preserve">ngoài. </w:t>
      </w:r>
      <w:r>
        <w:t xml:space="preserve">Ai </w:t>
      </w:r>
      <w:r>
        <w:rPr>
          <w:i/>
        </w:rPr>
        <w:t xml:space="preserve">đứng </w:t>
      </w:r>
      <w:r>
        <w:t xml:space="preserve">ngoài </w:t>
      </w:r>
      <w:r>
        <w:rPr>
          <w:i/>
        </w:rPr>
        <w:t xml:space="preserve">kia? </w:t>
      </w:r>
      <w:r>
        <w:t xml:space="preserve">Yếu </w:t>
      </w:r>
      <w:r>
        <w:t xml:space="preserve">tố </w:t>
      </w:r>
      <w:r>
        <w:t xml:space="preserve">ngoài </w:t>
      </w:r>
      <w:r>
        <w:t xml:space="preserve">hệ </w:t>
      </w:r>
      <w:r>
        <w:t xml:space="preserve">thống.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trong </w:t>
      </w:r>
      <w:r>
        <w:rPr>
          <w:i/>
        </w:rPr>
        <w:t xml:space="preserve">uà </w:t>
      </w:r>
      <w:r>
        <w:t xml:space="preserve">ngoài </w:t>
      </w:r>
      <w:r>
        <w:rPr>
          <w:i/>
        </w:rPr>
        <w:t xml:space="preserve">nước. </w:t>
      </w:r>
      <w:r>
        <w:t xml:space="preserve">Nước </w:t>
      </w:r>
      <w:r>
        <w:rPr>
          <w:i/>
        </w:rPr>
        <w:t xml:space="preserve">ngoài.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tuy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nằm </w:t>
      </w:r>
      <w:r>
        <w:t xml:space="preserve">ở </w:t>
      </w:r>
      <w:r>
        <w:t xml:space="preserve">ranh </w:t>
      </w:r>
      <w:r>
        <w:t xml:space="preserve">giới </w:t>
      </w:r>
      <w:r>
        <w:t xml:space="preserve">và </w:t>
      </w:r>
      <w:r>
        <w:t xml:space="preserve">hướng </w:t>
      </w:r>
      <w:r>
        <w:t xml:space="preserve">ra </w:t>
      </w:r>
      <w:r>
        <w:t xml:space="preserve">phía </w:t>
      </w:r>
      <w:r>
        <w:t xml:space="preserve">những </w:t>
      </w:r>
      <w:r>
        <w:t xml:space="preserve">vật </w:t>
      </w:r>
      <w:r>
        <w:t xml:space="preserve">xung </w:t>
      </w:r>
      <w:r>
        <w:t xml:space="preserve">quanh. </w:t>
      </w:r>
      <w:r>
        <w:t xml:space="preserve">Mặt </w:t>
      </w:r>
      <w:r>
        <w:t xml:space="preserve">ngoài </w:t>
      </w:r>
      <w:r>
        <w:t xml:space="preserve">của </w:t>
      </w:r>
      <w:r>
        <w:t xml:space="preserve">cái </w:t>
      </w:r>
      <w:r>
        <w:t xml:space="preserve">tủ. </w:t>
      </w:r>
      <w:r>
        <w:t xml:space="preserve">Bệnh </w:t>
      </w:r>
      <w:r>
        <w:t xml:space="preserve">ngoài </w:t>
      </w:r>
      <w:r>
        <w:t xml:space="preserve">da. </w:t>
      </w:r>
      <w:r>
        <w:rPr>
          <w:i/>
        </w:rPr>
        <w:t xml:space="preserve">Áo </w:t>
      </w:r>
      <w:r>
        <w:rPr>
          <w:i/>
        </w:rPr>
        <w:t xml:space="preserve">khoác </w:t>
      </w:r>
      <w:r>
        <w:rPr>
          <w:i/>
        </w:rPr>
        <w:t xml:space="preserve">ngoài. </w:t>
      </w:r>
      <w:r>
        <w:rPr>
          <w:i/>
        </w:rPr>
        <w:t xml:space="preserve">Nhìn </w:t>
      </w:r>
      <w:r>
        <w:rPr>
          <w:i/>
        </w:rPr>
        <w:t xml:space="preserve">bề </w:t>
      </w:r>
      <w:r>
        <w:rPr>
          <w:i/>
        </w:rPr>
        <w:t xml:space="preserve">ngoài.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Phía </w:t>
      </w:r>
      <w:r>
        <w:t xml:space="preserve">trước </w:t>
      </w:r>
      <w:r>
        <w:t xml:space="preserve">so </w:t>
      </w:r>
      <w:r>
        <w:t xml:space="preserve">với </w:t>
      </w:r>
      <w:r>
        <w:t xml:space="preserve">phía </w:t>
      </w:r>
      <w:r>
        <w:t xml:space="preserve">sau, </w:t>
      </w:r>
      <w:r>
        <w:t xml:space="preserve">hoặc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rPr>
          <w:i/>
        </w:rPr>
        <w:t xml:space="preserve">xa </w:t>
      </w:r>
      <w:r>
        <w:t xml:space="preserve">trung </w:t>
      </w:r>
      <w:r>
        <w:t xml:space="preserve">tâm </w:t>
      </w:r>
      <w:r>
        <w:t xml:space="preserve">so </w:t>
      </w:r>
      <w:r>
        <w:t xml:space="preserve">với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t xml:space="preserve">gần </w:t>
      </w:r>
      <w:r>
        <w:t xml:space="preserve">trung </w:t>
      </w:r>
      <w:r>
        <w:t xml:space="preserve">tâm; </w:t>
      </w:r>
      <w:r>
        <w:t xml:space="preserve">trái </w:t>
      </w:r>
      <w:r>
        <w:t xml:space="preserve">với </w:t>
      </w:r>
      <w:r>
        <w:t xml:space="preserve">trong. </w:t>
      </w:r>
      <w:r>
        <w:t xml:space="preserve">Nhà </w:t>
      </w:r>
      <w:r>
        <w:rPr>
          <w:i/>
        </w:rPr>
        <w:t xml:space="preserve">ngoài. </w:t>
      </w:r>
      <w:r>
        <w:t xml:space="preserve">Vây </w:t>
      </w:r>
      <w:r>
        <w:rPr>
          <w:i/>
        </w:rPr>
        <w:t xml:space="preserve">uòng </w:t>
      </w:r>
      <w:r>
        <w:rPr>
          <w:i/>
        </w:rPr>
        <w:t xml:space="preserve">trong </w:t>
      </w:r>
      <w:r>
        <w:rPr>
          <w:i/>
        </w:rPr>
        <w:t xml:space="preserve">uòng </w:t>
      </w:r>
      <w:r>
        <w:rPr>
          <w:i/>
        </w:rPr>
        <w:t xml:space="preserve">ngoài. </w:t>
      </w:r>
      <w:r>
        <w:rPr>
          <w:b/>
        </w:rPr>
        <w:t xml:space="preserve">4 </w:t>
      </w:r>
      <w:r>
        <w:t xml:space="preserve">Vùng </w:t>
      </w:r>
      <w:r>
        <w:t xml:space="preserve">địa </w:t>
      </w:r>
      <w:r>
        <w:t xml:space="preserve">lí </w:t>
      </w:r>
      <w:r>
        <w:t xml:space="preserve">ở </w:t>
      </w:r>
      <w:r>
        <w:t xml:space="preserve">vào </w:t>
      </w:r>
      <w:r>
        <w:t xml:space="preserve">phía </w:t>
      </w:r>
      <w:r>
        <w:t xml:space="preserve">bắc </w:t>
      </w:r>
      <w:r>
        <w:t xml:space="preserve">so </w:t>
      </w:r>
      <w:r>
        <w:t xml:space="preserve">với </w:t>
      </w:r>
      <w:r>
        <w:t xml:space="preserve">địa </w:t>
      </w:r>
      <w:r>
        <w:t xml:space="preserve">phương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làm </w:t>
      </w:r>
      <w:r>
        <w:t xml:space="preserve">mốc,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đất </w:t>
      </w:r>
      <w:r>
        <w:t xml:space="preserve">nước </w:t>
      </w:r>
      <w:r>
        <w:t xml:space="preserve">Việt </w:t>
      </w:r>
      <w:r>
        <w:t xml:space="preserve">Nam; </w:t>
      </w:r>
      <w:r>
        <w:t xml:space="preserve">trái </w:t>
      </w:r>
      <w:r>
        <w:t xml:space="preserve">với </w:t>
      </w:r>
      <w:r>
        <w:t xml:space="preserve">trong. </w:t>
      </w:r>
      <w:r>
        <w:t xml:space="preserve">Ra </w:t>
      </w:r>
      <w:r>
        <w:rPr>
          <w:i/>
        </w:rPr>
        <w:t xml:space="preserve">Hà </w:t>
      </w:r>
      <w:r>
        <w:t xml:space="preserve">Nội, </w:t>
      </w:r>
      <w:r>
        <w:t xml:space="preserve">ăn </w:t>
      </w:r>
      <w:r>
        <w:t xml:space="preserve">Tết </w:t>
      </w:r>
      <w:r>
        <w:rPr>
          <w:i/>
        </w:rPr>
        <w:t xml:space="preserve">ở </w:t>
      </w:r>
      <w:r>
        <w:rPr>
          <w:i/>
        </w:rPr>
        <w:t xml:space="preserve">ngoài </w:t>
      </w:r>
      <w:r>
        <w:rPr>
          <w:i/>
        </w:rPr>
        <w:t xml:space="preserve">ấy. </w:t>
      </w:r>
      <w:r>
        <w:t xml:space="preserve">Quà </w:t>
      </w:r>
      <w:r>
        <w:rPr>
          <w:i/>
        </w:rPr>
        <w:t xml:space="preserve">của </w:t>
      </w:r>
      <w:r>
        <w:t xml:space="preserve">bà </w:t>
      </w:r>
      <w:r>
        <w:rPr>
          <w:i/>
        </w:rPr>
        <w:t xml:space="preserve">con </w:t>
      </w:r>
      <w:r>
        <w:rPr>
          <w:i/>
        </w:rPr>
        <w:t xml:space="preserve">ngoài </w:t>
      </w:r>
      <w:r>
        <w:rPr>
          <w:i/>
        </w:rPr>
        <w:t xml:space="preserve">này </w:t>
      </w:r>
      <w:r>
        <w:rPr>
          <w:i/>
        </w:rPr>
        <w:t xml:space="preserve">gửi </w:t>
      </w:r>
      <w:r>
        <w:rPr>
          <w:i/>
        </w:rPr>
        <w:t xml:space="preserve">biếu </w:t>
      </w:r>
      <w:r>
        <w:t xml:space="preserve">trong </w:t>
      </w:r>
      <w:r>
        <w:rPr>
          <w:i/>
        </w:rPr>
        <w:t xml:space="preserve">đó.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Khoảng </w:t>
      </w:r>
      <w:r>
        <w:t xml:space="preserve">thời </w:t>
      </w:r>
      <w:r>
        <w:rPr>
          <w:i/>
        </w:rPr>
        <w:t xml:space="preserve">gian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xác </w:t>
      </w:r>
      <w:r>
        <w:t xml:space="preserve">định </w:t>
      </w:r>
      <w:r>
        <w:t xml:space="preserve">làm </w:t>
      </w:r>
      <w:r>
        <w:t xml:space="preserve">mốc </w:t>
      </w:r>
      <w:r>
        <w:t xml:space="preserve">không </w:t>
      </w:r>
      <w:r>
        <w:t xml:space="preserve">bao </w:t>
      </w:r>
      <w:r>
        <w:t xml:space="preserve">lâu. </w:t>
      </w:r>
      <w:r>
        <w:t xml:space="preserve">Ra </w:t>
      </w:r>
      <w:r>
        <w:rPr>
          <w:i/>
        </w:rPr>
        <w:t xml:space="preserve">ngoài </w:t>
      </w:r>
      <w:r>
        <w:t xml:space="preserve">Tết </w:t>
      </w:r>
      <w:r>
        <w:t xml:space="preserve">Ngoài </w:t>
      </w:r>
      <w:r>
        <w:rPr>
          <w:i/>
        </w:rPr>
        <w:t xml:space="preserve">rầm </w:t>
      </w:r>
      <w:r>
        <w:t xml:space="preserve">thì </w:t>
      </w:r>
      <w:r>
        <w:rPr>
          <w:i/>
        </w:rPr>
        <w:t xml:space="preserve">gặt </w:t>
      </w:r>
      <w:r>
        <w:t xml:space="preserve">Tuổi </w:t>
      </w:r>
      <w:r>
        <w:rPr>
          <w:i/>
        </w:rPr>
        <w:t xml:space="preserve">ngoài </w:t>
      </w:r>
      <w:r>
        <w:rPr>
          <w:i/>
        </w:rPr>
        <w:t xml:space="preserve">năm </w:t>
      </w:r>
      <w:r>
        <w:t xml:space="preserve">mươi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d). </w:t>
      </w:r>
      <w:r>
        <w:t xml:space="preserve">Phạm </w:t>
      </w:r>
      <w:r>
        <w:t xml:space="preserve">vi </w:t>
      </w:r>
      <w:r>
        <w:t xml:space="preserve">những </w:t>
      </w:r>
      <w:r>
        <w:t xml:space="preserve">gì </w:t>
      </w:r>
      <w:r>
        <w:t xml:space="preserve">không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xác </w:t>
      </w:r>
      <w:r>
        <w:t xml:space="preserve">định.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ngoài </w:t>
      </w:r>
      <w:r>
        <w:rPr>
          <w:i/>
        </w:rPr>
        <w:t xml:space="preserve">giờ.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ngoài </w:t>
      </w:r>
      <w:r>
        <w:t xml:space="preserve">sức </w:t>
      </w:r>
      <w:r>
        <w:t xml:space="preserve">tưởng </w:t>
      </w:r>
      <w:r>
        <w:t xml:space="preserve">tượng. </w:t>
      </w:r>
      <w:r>
        <w:rPr>
          <w:i/>
        </w:rPr>
        <w:t xml:space="preserve">Việc </w:t>
      </w:r>
      <w:r>
        <w:t xml:space="preserve">làm </w:t>
      </w:r>
      <w:r>
        <w:rPr>
          <w:i/>
        </w:rPr>
        <w:t xml:space="preserve">ngoài </w:t>
      </w:r>
      <w:r>
        <w:rPr>
          <w:i/>
        </w:rPr>
        <w:t xml:space="preserve">ý </w:t>
      </w:r>
      <w:r>
        <w:rPr>
          <w:i/>
        </w:rPr>
        <w:t xml:space="preserve">muốn. </w:t>
      </w:r>
      <w:r>
        <w:t xml:space="preserve">T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Phạm </w:t>
      </w:r>
      <w:r>
        <w:t xml:space="preserve">vi </w:t>
      </w:r>
      <w:r>
        <w:t xml:space="preserve">những </w:t>
      </w:r>
      <w:r>
        <w:t xml:space="preserve">gì </w:t>
      </w:r>
      <w:r>
        <w:t xml:space="preserve">khác, </w:t>
      </w:r>
      <w:r>
        <w:t xml:space="preserve">không </w:t>
      </w:r>
      <w:r>
        <w:t xml:space="preserve">kể </w:t>
      </w:r>
      <w:r>
        <w:t xml:space="preserve">những </w:t>
      </w:r>
      <w:r>
        <w:t xml:space="preserve">cái </w:t>
      </w:r>
      <w:r>
        <w:t xml:space="preserve">được </w:t>
      </w:r>
      <w:r>
        <w:t xml:space="preserve">xác </w:t>
      </w:r>
      <w:r>
        <w:t xml:space="preserve">định. </w:t>
      </w:r>
      <w:r>
        <w:t xml:space="preserve">Ngoài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chính, </w:t>
      </w:r>
      <w:r>
        <w:t xml:space="preserve">còn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bố </w:t>
      </w:r>
      <w:r>
        <w:t xml:space="preserve">sung. </w:t>
      </w:r>
      <w:r>
        <w:t xml:space="preserve">Ngoài </w:t>
      </w:r>
      <w:r>
        <w:rPr>
          <w:i/>
        </w:rPr>
        <w:t xml:space="preserve">tiền </w:t>
      </w:r>
      <w:r>
        <w:rPr>
          <w:i/>
        </w:rPr>
        <w:t xml:space="preserve">lương </w:t>
      </w:r>
      <w:r>
        <w:rPr>
          <w:i/>
        </w:rPr>
        <w:t xml:space="preserve">ra, </w:t>
      </w:r>
      <w:r>
        <w:t xml:space="preserve">không </w:t>
      </w:r>
      <w:r>
        <w:t xml:space="preserve">có </w:t>
      </w:r>
      <w:r>
        <w:rPr>
          <w:i/>
        </w:rPr>
        <w:t xml:space="preserve">khoản </w:t>
      </w:r>
      <w:r>
        <w:rPr>
          <w:i/>
        </w:rPr>
        <w:t xml:space="preserve">thu </w:t>
      </w:r>
      <w:r>
        <w:rPr>
          <w:i/>
        </w:rPr>
        <w:t xml:space="preserve">nhập </w:t>
      </w:r>
      <w:r>
        <w:rPr>
          <w:i/>
        </w:rPr>
        <w:t xml:space="preserve">nào </w:t>
      </w:r>
      <w:r>
        <w:rPr>
          <w:i/>
        </w:rPr>
        <w:t xml:space="preserve">khác. </w:t>
      </w:r>
      <w:r>
        <w:rPr>
          <w:i/>
        </w:rPr>
        <w:t xml:space="preserve">Không </w:t>
      </w:r>
      <w:r>
        <w:rPr>
          <w:i/>
        </w:rPr>
        <w:t xml:space="preserve">ai, </w:t>
      </w:r>
      <w:r>
        <w:rPr>
          <w:i/>
        </w:rPr>
        <w:t xml:space="preserve">ngoài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lI </w:t>
      </w:r>
      <w:r>
        <w:t xml:space="preserve">kết từ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nơi </w:t>
      </w:r>
      <w:r>
        <w:t xml:space="preserve">sự </w:t>
      </w:r>
      <w:r>
        <w:t xml:space="preserve">vật </w:t>
      </w:r>
      <w:r>
        <w:t xml:space="preserve">nói </w:t>
      </w:r>
      <w:r>
        <w:t xml:space="preserve">đến </w:t>
      </w:r>
      <w:r>
        <w:t xml:space="preserve">tồn </w:t>
      </w:r>
      <w:r>
        <w:t xml:space="preserve">tại </w:t>
      </w:r>
      <w:r>
        <w:t xml:space="preserve">hoặc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nói </w:t>
      </w:r>
      <w:r>
        <w:t xml:space="preserve">đến </w:t>
      </w:r>
      <w:r>
        <w:t xml:space="preserve">xảy </w:t>
      </w:r>
      <w:r>
        <w:t xml:space="preserve">ra, </w:t>
      </w:r>
      <w:r>
        <w:t xml:space="preserve">nơi </w:t>
      </w:r>
      <w:r>
        <w:t xml:space="preserve">đó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ở </w:t>
      </w:r>
      <w:r>
        <w:t xml:space="preserve">phía </w:t>
      </w:r>
      <w:r>
        <w:t xml:space="preserve">ngoài, </w:t>
      </w:r>
      <w:r>
        <w:t xml:space="preserve">vùng </w:t>
      </w:r>
      <w:r>
        <w:t xml:space="preserve">ngoài </w:t>
      </w:r>
      <w:r>
        <w:t xml:space="preserve">so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lấy </w:t>
      </w:r>
      <w:r>
        <w:t xml:space="preserve">làm </w:t>
      </w:r>
      <w:r>
        <w:t xml:space="preserve">mốc. </w:t>
      </w:r>
      <w:r>
        <w:t xml:space="preserve">Trẻ </w:t>
      </w:r>
      <w:r>
        <w:rPr>
          <w:i/>
        </w:rPr>
        <w:t xml:space="preserve">đang </w:t>
      </w:r>
      <w:r>
        <w:rPr>
          <w:i/>
        </w:rPr>
        <w:t xml:space="preserve">chơi </w:t>
      </w:r>
      <w:r>
        <w:t xml:space="preserve">ngoài </w:t>
      </w:r>
      <w:r>
        <w:rPr>
          <w:i/>
        </w:rPr>
        <w:t xml:space="preserve">sân. </w:t>
      </w:r>
      <w:r>
        <w:rPr>
          <w:i/>
        </w:rPr>
        <w:t xml:space="preserve">Đứng </w:t>
      </w:r>
      <w:r>
        <w:t xml:space="preserve">ngoài </w:t>
      </w:r>
      <w:r>
        <w:rPr>
          <w:i/>
        </w:rPr>
        <w:t xml:space="preserve">đường </w:t>
      </w:r>
      <w:r>
        <w:rPr>
          <w:i/>
        </w:rPr>
        <w:t xml:space="preserve">nhìn </w:t>
      </w:r>
      <w:r>
        <w:rPr>
          <w:i/>
        </w:rPr>
        <w:t xml:space="preserve">uào </w:t>
      </w:r>
      <w:r>
        <w:rPr>
          <w:i/>
        </w:rPr>
        <w:t xml:space="preserve">nhà. </w:t>
      </w:r>
      <w:r>
        <w:t xml:space="preserve">Ngoài </w:t>
      </w:r>
      <w:r>
        <w:rPr>
          <w:i/>
        </w:rPr>
        <w:t xml:space="preserve">Bắc </w:t>
      </w:r>
      <w:r>
        <w:rPr>
          <w:i/>
        </w:rPr>
        <w:t xml:space="preserve">đang </w:t>
      </w:r>
      <w:r>
        <w:t xml:space="preserve">mùa </w:t>
      </w:r>
      <w:r>
        <w:t xml:space="preserve">mưa. </w:t>
      </w:r>
      <w:r>
        <w:t xml:space="preserve">Trong </w:t>
      </w:r>
      <w:r>
        <w:t xml:space="preserve">nhà </w:t>
      </w:r>
      <w:r>
        <w:rPr>
          <w:i/>
        </w:rPr>
        <w:t xml:space="preserve">chưa </w:t>
      </w:r>
      <w:r>
        <w:rPr>
          <w:i/>
        </w:rPr>
        <w:t xml:space="preserve">tỏ, </w:t>
      </w:r>
      <w:r>
        <w:t xml:space="preserve">ngoài </w:t>
      </w:r>
      <w:r>
        <w:t xml:space="preserve">ngõ </w:t>
      </w:r>
      <w:r>
        <w:t xml:space="preserve">đã </w:t>
      </w:r>
      <w:r>
        <w:t xml:space="preserve">tường </w:t>
      </w:r>
      <w:r>
        <w:t xml:space="preserve">(tục ngữ). </w:t>
      </w:r>
      <w:r>
        <w:br w:type="page"/>
      </w:r>
      <w:r>
        <w:rPr>
          <w:b/>
        </w:rPr>
        <w:t xml:space="preserve">ngoài </w:t>
      </w:r>
      <w:r>
        <w:rPr>
          <w:b/>
        </w:rPr>
        <w:t xml:space="preserve">lể </w:t>
      </w:r>
      <w:r>
        <w:rPr>
          <w:b/>
        </w:rPr>
        <w:t xml:space="preserve">Ở </w:t>
      </w:r>
      <w:r>
        <w:rPr>
          <w:b/>
        </w:rPr>
        <w:t xml:space="preserve">phía </w:t>
      </w:r>
      <w:r>
        <w:rPr>
          <w:b/>
        </w:rPr>
        <w:t xml:space="preserve">ngoài, </w:t>
      </w:r>
      <w:r>
        <w:rPr>
          <w:b/>
        </w:rPr>
        <w:t xml:space="preserve">không </w:t>
      </w:r>
      <w:r>
        <w:rPr>
          <w:b/>
        </w:rPr>
        <w:t xml:space="preserve">thuộc </w:t>
      </w:r>
      <w:r>
        <w:rPr>
          <w:b/>
        </w:rPr>
        <w:t xml:space="preserve">phạm </w:t>
      </w:r>
      <w:r>
        <w:t xml:space="preserve">vi </w:t>
      </w:r>
      <w:r>
        <w:t xml:space="preserve">những </w:t>
      </w:r>
      <w:r>
        <w:t xml:space="preserve">cái </w:t>
      </w:r>
      <w:r>
        <w:t xml:space="preserve">chính </w:t>
      </w:r>
      <w:r>
        <w:t xml:space="preserve">thức. </w:t>
      </w:r>
      <w:r>
        <w:t xml:space="preserve">Chuyện </w:t>
      </w:r>
      <w:r>
        <w:t xml:space="preserve">ngoài </w:t>
      </w:r>
      <w:r>
        <w:t xml:space="preserve">lê. </w:t>
      </w:r>
      <w:r>
        <w:t xml:space="preserve">ngoài </w:t>
      </w:r>
      <w:r>
        <w:t xml:space="preserve">mặt </w:t>
      </w:r>
      <w:r>
        <w:t xml:space="preserve">ở </w:t>
      </w:r>
      <w:r>
        <w:t xml:space="preserve">thái </w:t>
      </w:r>
      <w:r>
        <w:t xml:space="preserve">độ </w:t>
      </w:r>
      <w:r>
        <w:t xml:space="preserve">bên </w:t>
      </w:r>
      <w:r>
        <w:t xml:space="preserve">ngoài,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chỉ, </w:t>
      </w:r>
      <w:r>
        <w:t xml:space="preserve">v.v.;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suy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thật </w:t>
      </w:r>
      <w:r>
        <w:t xml:space="preserve">sự </w:t>
      </w:r>
      <w:r>
        <w:t xml:space="preserve">có </w:t>
      </w:r>
      <w:r>
        <w:t xml:space="preserve">trong </w:t>
      </w:r>
      <w:r>
        <w:t xml:space="preserve">lòng. </w:t>
      </w:r>
      <w:r>
        <w:t xml:space="preserve">Ngoài </w:t>
      </w:r>
      <w:r>
        <w:rPr>
          <w:i/>
        </w:rPr>
        <w:t xml:space="preserve">mặt </w:t>
      </w:r>
      <w:r>
        <w:rPr>
          <w:i/>
        </w:rPr>
        <w:t xml:space="preserve">thì </w:t>
      </w:r>
      <w:r>
        <w:rPr>
          <w:i/>
        </w:rPr>
        <w:t xml:space="preserve">tử </w:t>
      </w:r>
      <w:r>
        <w:t xml:space="preserve">tế </w:t>
      </w:r>
      <w:r>
        <w:t xml:space="preserve">mà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thì </w:t>
      </w:r>
      <w:r>
        <w:t xml:space="preserve">căm </w:t>
      </w:r>
      <w:r>
        <w:rPr>
          <w:i/>
        </w:rPr>
        <w:t xml:space="preserve">thu. </w:t>
      </w:r>
      <w:r>
        <w:br/>
      </w:r>
      <w:r>
        <w:rPr>
          <w:b/>
        </w:rPr>
        <w:t xml:space="preserve">ngoài </w:t>
      </w:r>
      <w:r>
        <w:rPr>
          <w:b/>
        </w:rPr>
        <w:t xml:space="preserve">miệng </w:t>
      </w:r>
      <w:r>
        <w:rPr>
          <w:b/>
        </w:rPr>
        <w:t xml:space="preserve">Ở </w:t>
      </w:r>
      <w:r>
        <w:rPr>
          <w:b/>
        </w:rPr>
        <w:t xml:space="preserve">lời </w:t>
      </w:r>
      <w:r>
        <w:rPr>
          <w:b/>
        </w:rPr>
        <w:t xml:space="preserve">lẽ </w:t>
      </w:r>
      <w:r>
        <w:rPr>
          <w:b/>
        </w:rPr>
        <w:t xml:space="preserve">nói </w:t>
      </w:r>
      <w:r>
        <w:rPr>
          <w:b/>
        </w:rPr>
        <w:t xml:space="preserve">ra; </w:t>
      </w:r>
      <w:r>
        <w:rPr>
          <w:b/>
        </w:rPr>
        <w:t xml:space="preserve">đối </w:t>
      </w:r>
      <w:r>
        <w:rPr>
          <w:b/>
        </w:rPr>
        <w:t xml:space="preserve">lập </w:t>
      </w:r>
      <w:r>
        <w:rPr>
          <w:b/>
        </w:rPr>
        <w:t xml:space="preserve">với </w:t>
      </w:r>
      <w:r>
        <w:rPr>
          <w:b/>
        </w:rPr>
        <w:t xml:space="preserve">ý </w:t>
      </w:r>
      <w:r>
        <w:t xml:space="preserve">nghĩ </w:t>
      </w:r>
      <w:r>
        <w:t xml:space="preserve">thật </w:t>
      </w:r>
      <w:r>
        <w:t xml:space="preserve">sự </w:t>
      </w:r>
      <w:r>
        <w:t xml:space="preserve">và </w:t>
      </w:r>
      <w:r>
        <w:t xml:space="preserve">việc </w:t>
      </w:r>
      <w:r>
        <w:t xml:space="preserve">làm </w:t>
      </w:r>
      <w:r>
        <w:t xml:space="preserve">thực </w:t>
      </w:r>
      <w:r>
        <w:t xml:space="preserve">tế. </w:t>
      </w:r>
      <w:r>
        <w:t xml:space="preserve">Ngoài </w:t>
      </w:r>
      <w:r>
        <w:rPr>
          <w:i/>
        </w:rPr>
        <w:t xml:space="preserve">miệng </w:t>
      </w:r>
      <w:r>
        <w:t xml:space="preserve">thì </w:t>
      </w:r>
      <w:r>
        <w:rPr>
          <w:i/>
        </w:rPr>
        <w:t xml:space="preserve">tán </w:t>
      </w:r>
      <w:r>
        <w:t xml:space="preserve">thành, </w:t>
      </w:r>
      <w:r>
        <w:t xml:space="preserve">mà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t xml:space="preserve">thì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chống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ngoài </w:t>
      </w:r>
      <w:r>
        <w:rPr>
          <w:b/>
        </w:rPr>
        <w:t xml:space="preserve">ra </w:t>
      </w:r>
      <w:r>
        <w:t xml:space="preserve">Ngoài </w:t>
      </w:r>
      <w:r>
        <w:t xml:space="preserve">cái,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chính, </w:t>
      </w:r>
      <w:r>
        <w:t xml:space="preserve">thì </w:t>
      </w:r>
      <w:r>
        <w:t xml:space="preserve">còn </w:t>
      </w:r>
      <w:r>
        <w:t xml:space="preserve">có </w:t>
      </w:r>
      <w:r>
        <w:t xml:space="preserve">cái, </w:t>
      </w:r>
      <w:r>
        <w:t xml:space="preserve">điều </w:t>
      </w:r>
      <w:r>
        <w:t xml:space="preserve">khác </w:t>
      </w:r>
      <w:r>
        <w:t xml:space="preserve">nào </w:t>
      </w:r>
      <w:r>
        <w:t xml:space="preserve">đó </w:t>
      </w:r>
      <w:r>
        <w:t xml:space="preserve">nữa. </w:t>
      </w:r>
      <w:r>
        <w:t xml:space="preserve">Gạo </w:t>
      </w:r>
      <w:r>
        <w:rPr>
          <w:i/>
        </w:rPr>
        <w:t xml:space="preserve">là </w:t>
      </w:r>
      <w:r>
        <w:t xml:space="preserve">lương </w:t>
      </w:r>
      <w:r>
        <w:t xml:space="preserve">thực </w:t>
      </w:r>
      <w:r>
        <w:t xml:space="preserve">chính, </w:t>
      </w:r>
      <w:r>
        <w:rPr>
          <w:i/>
        </w:rPr>
        <w:t xml:space="preserve">ngoài </w:t>
      </w:r>
      <w:r>
        <w:rPr>
          <w:i/>
        </w:rPr>
        <w:t xml:space="preserve">ra </w:t>
      </w:r>
      <w:r>
        <w:rPr>
          <w:i/>
        </w:rPr>
        <w:t xml:space="preserve">còn </w:t>
      </w:r>
      <w:r>
        <w:t xml:space="preserve">có </w:t>
      </w:r>
      <w:r>
        <w:rPr>
          <w:i/>
        </w:rPr>
        <w:t xml:space="preserve">ngô, </w:t>
      </w:r>
      <w:r>
        <w:rPr>
          <w:i/>
        </w:rPr>
        <w:t xml:space="preserve">khoai, </w:t>
      </w:r>
      <w:r>
        <w:t xml:space="preserve">sắn. </w:t>
      </w:r>
      <w:r>
        <w:t xml:space="preserve">Ngoài </w:t>
      </w:r>
      <w:r>
        <w:rPr>
          <w:i/>
        </w:rPr>
        <w:t xml:space="preserve">ra,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cách </w:t>
      </w:r>
      <w:r>
        <w:rPr>
          <w:i/>
        </w:rPr>
        <w:t xml:space="preserve">nào </w:t>
      </w:r>
      <w:r>
        <w:t xml:space="preserve">khác. </w:t>
      </w:r>
      <w:r>
        <w:br/>
      </w:r>
      <w:r>
        <w:rPr>
          <w:b/>
        </w:rPr>
        <w:t xml:space="preserve">ngoài </w:t>
      </w:r>
      <w:r>
        <w:rPr>
          <w:b/>
        </w:rPr>
        <w:t xml:space="preserve">trời </w:t>
      </w:r>
      <w:r>
        <w:t xml:space="preserve">(khẩu ngữ) </w:t>
      </w:r>
      <w:r>
        <w:t xml:space="preserve">Ở </w:t>
      </w:r>
      <w:r>
        <w:t xml:space="preserve">khoảng </w:t>
      </w:r>
      <w:r>
        <w:t xml:space="preserve">trống, </w:t>
      </w:r>
      <w:r>
        <w:t xml:space="preserve">không </w:t>
      </w:r>
      <w:r>
        <w:t xml:space="preserve">có </w:t>
      </w:r>
      <w:r>
        <w:t xml:space="preserve">mái </w:t>
      </w:r>
      <w:r>
        <w:t xml:space="preserve">che.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ngoài </w:t>
      </w:r>
      <w:r>
        <w:rPr>
          <w:i/>
        </w:rPr>
        <w:t xml:space="preserve">trời. </w:t>
      </w:r>
      <w:r>
        <w:t xml:space="preserve">Ngủ </w:t>
      </w:r>
      <w:r>
        <w:rPr>
          <w:i/>
        </w:rPr>
        <w:t xml:space="preserve">ngoài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ngoải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Nơi </w:t>
      </w:r>
      <w:r>
        <w:t xml:space="preserve">ở </w:t>
      </w:r>
      <w:r>
        <w:t xml:space="preserve">ngoài </w:t>
      </w:r>
      <w:r>
        <w:t xml:space="preserve">(đã </w:t>
      </w:r>
      <w:r>
        <w:t xml:space="preserve">được </w:t>
      </w:r>
      <w:r>
        <w:t xml:space="preserve">nói </w:t>
      </w:r>
      <w:r>
        <w:t xml:space="preserve">đến) </w:t>
      </w:r>
      <w:r>
        <w:t xml:space="preserve">ấy; </w:t>
      </w:r>
      <w:r>
        <w:t xml:space="preserve">ngoài </w:t>
      </w:r>
      <w:r>
        <w:t xml:space="preserve">ấy. </w:t>
      </w:r>
      <w:r>
        <w:t xml:space="preserve">Ởngodi. </w:t>
      </w:r>
      <w:r>
        <w:br/>
      </w:r>
      <w:r>
        <w:rPr>
          <w:b/>
        </w:rPr>
        <w:t xml:space="preserve">ngoái </w:t>
      </w:r>
      <w:r>
        <w:rPr>
          <w:i/>
        </w:rPr>
        <w:t xml:space="preserve">động từ </w:t>
      </w:r>
      <w:r>
        <w:t xml:space="preserve">Quay </w:t>
      </w:r>
      <w:r>
        <w:t xml:space="preserve">lại </w:t>
      </w:r>
      <w:r>
        <w:t xml:space="preserve">phía </w:t>
      </w:r>
      <w:r>
        <w:t xml:space="preserve">sau </w:t>
      </w:r>
      <w:r>
        <w:t xml:space="preserve">lưng. </w:t>
      </w:r>
      <w:r>
        <w:t xml:space="preserve">Ngoái </w:t>
      </w:r>
      <w:r>
        <w:rPr>
          <w:i/>
        </w:rPr>
        <w:t xml:space="preserve">cổ </w:t>
      </w:r>
      <w:r>
        <w:t xml:space="preserve">lại </w:t>
      </w:r>
      <w:r>
        <w:rPr>
          <w:i/>
        </w:rPr>
        <w:t xml:space="preserve">nhìn. </w:t>
      </w:r>
      <w:r>
        <w:t xml:space="preserve">Đi </w:t>
      </w:r>
      <w:r>
        <w:rPr>
          <w:i/>
        </w:rPr>
        <w:t xml:space="preserve">thẳng </w:t>
      </w:r>
      <w:r>
        <w:rPr>
          <w:i/>
        </w:rPr>
        <w:t xml:space="preserve">một </w:t>
      </w:r>
      <w:r>
        <w:t xml:space="preserve">mạch, </w:t>
      </w:r>
      <w:r>
        <w:rPr>
          <w:i/>
        </w:rPr>
        <w:t xml:space="preserve">không </w:t>
      </w:r>
      <w:r>
        <w:t xml:space="preserve">ngoái </w:t>
      </w:r>
      <w:r>
        <w:rPr>
          <w:i/>
        </w:rPr>
        <w:t xml:space="preserve">lại. </w:t>
      </w:r>
      <w:r>
        <w:t xml:space="preserve">Ngoái </w:t>
      </w:r>
      <w:r>
        <w:t xml:space="preserve">tay </w:t>
      </w:r>
      <w:r>
        <w:rPr>
          <w:i/>
        </w:rPr>
        <w:t xml:space="preserve">ra </w:t>
      </w:r>
      <w:r>
        <w:rPr>
          <w:i/>
        </w:rPr>
        <w:t xml:space="preserve">sau </w:t>
      </w:r>
      <w:r>
        <w:rPr>
          <w:i/>
        </w:rPr>
        <w:t xml:space="preserve">lưng. </w:t>
      </w:r>
      <w:r>
        <w:br/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khác). </w:t>
      </w:r>
      <w:r>
        <w:t xml:space="preserve">Nước </w:t>
      </w:r>
      <w:r>
        <w:rPr>
          <w:i/>
        </w:rPr>
        <w:t xml:space="preserve">ngoài </w:t>
      </w:r>
      <w:r>
        <w:t xml:space="preserve">(sản </w:t>
      </w:r>
      <w:r>
        <w:t xml:space="preserve">xuất);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nội. </w:t>
      </w:r>
      <w:r>
        <w:rPr>
          <w:i/>
        </w:rPr>
        <w:t xml:space="preserve">Hàng </w:t>
      </w:r>
      <w:r>
        <w:t xml:space="preserve">ngoại. </w:t>
      </w:r>
      <w:r>
        <w:t xml:space="preserve">Vải </w:t>
      </w:r>
      <w:r>
        <w:rPr>
          <w:i/>
        </w:rPr>
        <w:t xml:space="preserve">ngoại. </w:t>
      </w:r>
      <w:r>
        <w:rPr>
          <w:b/>
        </w:rPr>
        <w:t xml:space="preserve">2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khác). </w:t>
      </w:r>
      <w:r>
        <w:rPr>
          <w:i/>
        </w:rPr>
        <w:t xml:space="preserve">Dòng </w:t>
      </w:r>
      <w:r>
        <w:rPr>
          <w:i/>
        </w:rPr>
        <w:t xml:space="preserve">họ </w:t>
      </w:r>
      <w:r>
        <w:rPr>
          <w:i/>
        </w:rPr>
        <w:t xml:space="preserve">của </w:t>
      </w:r>
      <w:r>
        <w:rPr>
          <w:i/>
        </w:rPr>
        <w:t xml:space="preserve">mẹ </w:t>
      </w:r>
      <w:r>
        <w:t xml:space="preserve">(hoặc </w:t>
      </w:r>
      <w:r>
        <w:t xml:space="preserve">cũng </w:t>
      </w:r>
      <w:r>
        <w:t xml:space="preserve">có </w:t>
      </w:r>
      <w:r>
        <w:t xml:space="preserve">khi </w:t>
      </w:r>
      <w:r>
        <w:t xml:space="preserve">của </w:t>
      </w:r>
      <w:r>
        <w:t xml:space="preserve">vợ).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bên </w:t>
      </w:r>
      <w:r>
        <w:t xml:space="preserve">ngoại. </w:t>
      </w:r>
      <w:r>
        <w:t xml:space="preserve">Ông </w:t>
      </w:r>
      <w:r>
        <w:t xml:space="preserve">ngoại. </w:t>
      </w:r>
      <w:r>
        <w:t xml:space="preserve">Về </w:t>
      </w:r>
      <w:r>
        <w:t xml:space="preserve">chơi </w:t>
      </w:r>
      <w:r>
        <w:rPr>
          <w:i/>
        </w:rPr>
        <w:t xml:space="preserve">quê </w:t>
      </w:r>
      <w:r>
        <w:t xml:space="preserve">ngoại. </w:t>
      </w:r>
      <w:r>
        <w:rPr>
          <w:b/>
        </w:rPr>
        <w:t xml:space="preserve">3 </w:t>
      </w:r>
      <w:r>
        <w:t xml:space="preserve">(ph.; </w:t>
      </w:r>
      <w:r>
        <w:t xml:space="preserve">khẩu ngữ). </w:t>
      </w:r>
      <w:r>
        <w:t xml:space="preserve">Ông </w:t>
      </w:r>
      <w:r>
        <w:t xml:space="preserve">ngoại </w:t>
      </w:r>
      <w:r>
        <w:t xml:space="preserve">hay </w:t>
      </w:r>
      <w:r>
        <w:t xml:space="preserve">bà </w:t>
      </w:r>
      <w:r>
        <w:t xml:space="preserve">ngoại </w:t>
      </w:r>
      <w:r>
        <w:t xml:space="preserve">(gọi </w:t>
      </w:r>
      <w:r>
        <w:t xml:space="preserve">tắt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trẻ </w:t>
      </w:r>
      <w:r>
        <w:t xml:space="preserve">con </w:t>
      </w:r>
      <w:r>
        <w:t xml:space="preserve">hoặc </w:t>
      </w:r>
      <w:r>
        <w:t xml:space="preserve">dùng </w:t>
      </w:r>
      <w:r>
        <w:t xml:space="preserve">với </w:t>
      </w:r>
      <w:r>
        <w:t xml:space="preserve">trẻ </w:t>
      </w:r>
      <w:r>
        <w:t xml:space="preserve">con). </w:t>
      </w:r>
      <w:r>
        <w:t xml:space="preserve">Cháu </w:t>
      </w:r>
      <w:r>
        <w:rPr>
          <w:i/>
        </w:rPr>
        <w:t xml:space="preserve">đưa </w:t>
      </w:r>
      <w:r>
        <w:t xml:space="preserve">ngoại </w:t>
      </w:r>
      <w:r>
        <w:rPr>
          <w:i/>
        </w:rPr>
        <w:t xml:space="preserve">bế </w:t>
      </w:r>
      <w:r>
        <w:rPr>
          <w:i/>
        </w:rPr>
        <w:t xml:space="preserve">nào!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lượng, </w:t>
      </w:r>
      <w:r>
        <w:t xml:space="preserve">chỉ </w:t>
      </w:r>
      <w:r>
        <w:t xml:space="preserve">con </w:t>
      </w:r>
      <w:r>
        <w:t xml:space="preserve">số </w:t>
      </w:r>
      <w:r>
        <w:t xml:space="preserve">chẵn </w:t>
      </w:r>
      <w:r>
        <w:t xml:space="preserve">hàng </w:t>
      </w:r>
      <w:r>
        <w:t xml:space="preserve">chục </w:t>
      </w:r>
      <w:r>
        <w:t xml:space="preserve">từ </w:t>
      </w:r>
      <w:r>
        <w:t xml:space="preserve">bốn </w:t>
      </w:r>
      <w:r>
        <w:t xml:space="preserve">mươi </w:t>
      </w:r>
      <w:r>
        <w:t xml:space="preserve">trở </w:t>
      </w:r>
      <w:r>
        <w:t xml:space="preserve">lên; </w:t>
      </w:r>
      <w:r>
        <w:t xml:space="preserve">nói </w:t>
      </w:r>
      <w:r>
        <w:t xml:space="preserve">về </w:t>
      </w:r>
      <w:r>
        <w:t xml:space="preserve">tuổi </w:t>
      </w:r>
      <w:r>
        <w:t xml:space="preserve">tác). </w:t>
      </w:r>
      <w:r>
        <w:t xml:space="preserve">Mức </w:t>
      </w:r>
      <w:r>
        <w:t xml:space="preserve">đã </w:t>
      </w:r>
      <w:r>
        <w:t xml:space="preserve">quá; </w:t>
      </w:r>
      <w:r>
        <w:t xml:space="preserve">ngoài. </w:t>
      </w:r>
      <w:r>
        <w:t xml:space="preserve">Tuổi </w:t>
      </w:r>
      <w:r>
        <w:rPr>
          <w:i/>
        </w:rPr>
        <w:t xml:space="preserve">đã </w:t>
      </w:r>
      <w:r>
        <w:t xml:space="preserve">ngoại </w:t>
      </w:r>
      <w:r>
        <w:rPr>
          <w:i/>
        </w:rPr>
        <w:t xml:space="preserve">bảy </w:t>
      </w:r>
      <w:r>
        <w:rPr>
          <w:i/>
        </w:rPr>
        <w:t xml:space="preserve">mươi. </w:t>
      </w:r>
      <w:r>
        <w:rPr>
          <w:b/>
        </w:rPr>
        <w:t xml:space="preserve">5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Khoa </w:t>
      </w:r>
      <w:r>
        <w:rPr>
          <w:i/>
        </w:rPr>
        <w:t xml:space="preserve">ngoại </w:t>
      </w:r>
      <w:r>
        <w:t xml:space="preserve">(nói </w:t>
      </w:r>
      <w:r>
        <w:t xml:space="preserve">tắt). </w:t>
      </w:r>
      <w:r>
        <w:rPr>
          <w:i/>
        </w:rPr>
        <w:t xml:space="preserve">Bác </w:t>
      </w:r>
      <w:r>
        <w:t xml:space="preserve">sĩ </w:t>
      </w:r>
      <w:r>
        <w:t xml:space="preserve">ngoại.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(cũ). </w:t>
      </w:r>
      <w:r>
        <w:t xml:space="preserve">Nước </w:t>
      </w:r>
      <w:r>
        <w:t xml:space="preserve">ngoài. </w:t>
      </w:r>
      <w:r>
        <w:rPr>
          <w:i/>
        </w:rPr>
        <w:t xml:space="preserve">Sự </w:t>
      </w:r>
      <w:r>
        <w:rPr>
          <w:i/>
        </w:rPr>
        <w:t xml:space="preserve">giao </w:t>
      </w:r>
      <w:r>
        <w:rPr>
          <w:i/>
        </w:rPr>
        <w:t xml:space="preserve">thiệp </w:t>
      </w:r>
      <w:r>
        <w:t xml:space="preserve">với </w:t>
      </w:r>
      <w:r>
        <w:t xml:space="preserve">ngoại </w:t>
      </w:r>
      <w:r>
        <w:t xml:space="preserve">bang. </w:t>
      </w:r>
      <w:r>
        <w:rPr>
          <w:i/>
        </w:rPr>
        <w:t xml:space="preserve">Lệ </w:t>
      </w:r>
      <w:r>
        <w:rPr>
          <w:i/>
        </w:rPr>
        <w:t xml:space="preserve">thuộc </w:t>
      </w:r>
      <w:r>
        <w:rPr>
          <w:i/>
        </w:rPr>
        <w:t xml:space="preserve">uào </w:t>
      </w:r>
      <w:r>
        <w:t xml:space="preserve">ngoại </w:t>
      </w:r>
      <w:r>
        <w:t xml:space="preserve">bang.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(¡d.). </w:t>
      </w:r>
      <w:r>
        <w:t xml:space="preserve">Bệnh </w:t>
      </w:r>
      <w:r>
        <w:t xml:space="preserve">do </w:t>
      </w:r>
      <w:r>
        <w:t xml:space="preserve">thời </w:t>
      </w:r>
      <w:r>
        <w:t xml:space="preserve">tiết </w:t>
      </w:r>
      <w:r>
        <w:t xml:space="preserve">tác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đến </w:t>
      </w:r>
      <w:r>
        <w:rPr>
          <w:i/>
        </w:rPr>
        <w:t xml:space="preserve">cơ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ngoại </w:t>
      </w:r>
      <w:r>
        <w:t xml:space="preserve">cảnh </w:t>
      </w:r>
      <w: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bên </w:t>
      </w:r>
      <w:r>
        <w:t xml:space="preserve">ngoài </w:t>
      </w:r>
      <w:r>
        <w:t xml:space="preserve">đối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sinh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là </w:t>
      </w:r>
      <w:r>
        <w:t xml:space="preserve">điều </w:t>
      </w:r>
      <w:r>
        <w:rPr>
          <w:i/>
        </w:rPr>
        <w:t xml:space="preserve">kiện </w:t>
      </w:r>
      <w:r>
        <w:t xml:space="preserve">ngoại </w:t>
      </w:r>
      <w:r>
        <w:rPr>
          <w:i/>
        </w:rPr>
        <w:t xml:space="preserve">cảnh </w:t>
      </w:r>
      <w:r>
        <w:rPr>
          <w:i/>
        </w:rPr>
        <w:t xml:space="preserve">quan </w:t>
      </w:r>
      <w:r>
        <w:rPr>
          <w:i/>
        </w:rPr>
        <w:t xml:space="preserve">trọng </w:t>
      </w:r>
      <w:r>
        <w:rPr>
          <w:i/>
        </w:rPr>
        <w:t xml:space="preserve">đối </w:t>
      </w:r>
      <w:r>
        <w:t xml:space="preserve">với </w:t>
      </w:r>
      <w:r>
        <w:rPr>
          <w:i/>
        </w:rPr>
        <w:t xml:space="preserve">cây </w:t>
      </w:r>
      <w:r>
        <w:rPr>
          <w:i/>
        </w:rPr>
        <w:t xml:space="preserve">trông. </w:t>
      </w:r>
      <w:r>
        <w:rPr>
          <w:b/>
        </w:rPr>
        <w:t xml:space="preserve">2 </w:t>
      </w:r>
      <w:r>
        <w:t xml:space="preserve">Hoàn </w:t>
      </w:r>
      <w:r>
        <w:t xml:space="preserve">cảnh,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bên </w:t>
      </w:r>
      <w:r>
        <w:t xml:space="preserve">ngoài </w:t>
      </w:r>
      <w:r>
        <w:t xml:space="preserve">(nói </w:t>
      </w:r>
      <w:r>
        <w:t xml:space="preserve">tổng </w:t>
      </w:r>
      <w:r>
        <w:t xml:space="preserve">quát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tâm </w:t>
      </w:r>
      <w:r>
        <w:t xml:space="preserve">con </w:t>
      </w:r>
      <w:r>
        <w:t xml:space="preserve">người).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Thuật </w:t>
      </w:r>
      <w:r>
        <w:t xml:space="preserve">rèn </w:t>
      </w:r>
      <w:r>
        <w:t xml:space="preserve">luyện </w:t>
      </w:r>
      <w:r>
        <w:t xml:space="preserve">gân </w:t>
      </w:r>
      <w:r>
        <w:t xml:space="preserve">cốt, </w:t>
      </w:r>
      <w:r>
        <w:t xml:space="preserve">da </w:t>
      </w:r>
      <w:r>
        <w:t xml:space="preserve">thịt;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công.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cỡ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Cỡ </w:t>
      </w:r>
      <w:r>
        <w:t xml:space="preserve">đặc </w:t>
      </w:r>
      <w:r>
        <w:t xml:space="preserve">biệt, </w:t>
      </w:r>
      <w:r>
        <w:t xml:space="preserve">lớn </w:t>
      </w:r>
      <w:r>
        <w:t xml:space="preserve">hơn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cỡ </w:t>
      </w:r>
      <w:r>
        <w:t xml:space="preserve">thường </w:t>
      </w:r>
      <w:r>
        <w:t xml:space="preserve">có. </w:t>
      </w:r>
      <w:r>
        <w:t xml:space="preserve">Quần </w:t>
      </w:r>
      <w:r>
        <w:rPr>
          <w:i/>
        </w:rPr>
        <w:t xml:space="preserve">áo </w:t>
      </w:r>
      <w:r>
        <w:t xml:space="preserve">ngoại </w:t>
      </w:r>
      <w:r>
        <w:t xml:space="preserve">cỡ.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