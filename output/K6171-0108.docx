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chết </w:t>
      </w:r>
      <w:r>
        <w:rPr>
          <w:b/>
        </w:rPr>
        <w:t xml:space="preserve">đuối </w:t>
      </w:r>
      <w:r>
        <w:rPr>
          <w:b/>
        </w:rPr>
        <w:t xml:space="preserve">vớ </w:t>
      </w:r>
      <w:r>
        <w:rPr>
          <w:b/>
        </w:rPr>
        <w:t xml:space="preserve">được </w:t>
      </w:r>
      <w:r>
        <w:rPr>
          <w:b/>
        </w:rPr>
        <w:t xml:space="preserve">cọc </w:t>
      </w:r>
      <w:r>
        <w:rPr>
          <w:i/>
        </w:rPr>
        <w:t xml:space="preserve">động từ </w:t>
      </w:r>
      <w:r>
        <w:t xml:space="preserve">Ví </w:t>
      </w:r>
      <w:r>
        <w:t xml:space="preserve">tình </w:t>
      </w:r>
      <w:r>
        <w:t xml:space="preserve">thế </w:t>
      </w:r>
      <w:r>
        <w:t xml:space="preserve">đang </w:t>
      </w:r>
      <w:r>
        <w:t xml:space="preserve">lúc </w:t>
      </w:r>
      <w:r>
        <w:t xml:space="preserve">nguy </w:t>
      </w:r>
      <w:r>
        <w:t xml:space="preserve">ngập </w:t>
      </w:r>
      <w:r>
        <w:t xml:space="preserve">lại </w:t>
      </w:r>
      <w:r>
        <w:t xml:space="preserve">gặp </w:t>
      </w:r>
      <w:r>
        <w:t xml:space="preserve">may.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đuối </w:t>
      </w:r>
      <w:r>
        <w:rPr>
          <w:b/>
        </w:rPr>
        <w:t xml:space="preserve">vớ </w:t>
      </w:r>
      <w:r>
        <w:rPr>
          <w:b/>
        </w:rPr>
        <w:t xml:space="preserve">phải </w:t>
      </w:r>
      <w:r>
        <w:rPr>
          <w:b/>
        </w:rPr>
        <w:t xml:space="preserve">bọt </w:t>
      </w:r>
      <w:r>
        <w:rPr>
          <w:i/>
        </w:rPr>
        <w:t xml:space="preserve">động từ </w:t>
      </w:r>
      <w:r>
        <w:t xml:space="preserve">Vĩ </w:t>
      </w:r>
      <w:r>
        <w:t xml:space="preserve">tình </w:t>
      </w:r>
      <w:r>
        <w:t xml:space="preserve">thế </w:t>
      </w:r>
      <w:r>
        <w:t xml:space="preserve">đang </w:t>
      </w:r>
      <w:r>
        <w:t xml:space="preserve">lúc </w:t>
      </w:r>
      <w:r>
        <w:t xml:space="preserve">nguy </w:t>
      </w:r>
      <w:r>
        <w:t xml:space="preserve">ngập </w:t>
      </w:r>
      <w:r>
        <w:t xml:space="preserve">lại </w:t>
      </w:r>
      <w:r>
        <w:t xml:space="preserve">bám </w:t>
      </w:r>
      <w:r>
        <w:t xml:space="preserve">vào </w:t>
      </w:r>
      <w:r>
        <w:t xml:space="preserve">cái </w:t>
      </w:r>
      <w:r>
        <w:t xml:space="preserve">quá </w:t>
      </w:r>
      <w:r>
        <w:t xml:space="preserve">mỏng </w:t>
      </w:r>
      <w:r>
        <w:t xml:space="preserve">manh, </w:t>
      </w:r>
      <w:r>
        <w:t xml:space="preserve">không </w:t>
      </w:r>
      <w:r>
        <w:t xml:space="preserve">thể </w:t>
      </w:r>
      <w:r>
        <w:t xml:space="preserve">nhờ </w:t>
      </w:r>
      <w:r>
        <w:t xml:space="preserve">cứu </w:t>
      </w:r>
      <w:r>
        <w:t xml:space="preserve">thoát </w:t>
      </w:r>
      <w:r>
        <w:t xml:space="preserve">được.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đứng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Lâm </w:t>
      </w:r>
      <w:r>
        <w:t xml:space="preserve">vào </w:t>
      </w:r>
      <w:r>
        <w:t xml:space="preserve">tình </w:t>
      </w:r>
      <w:r>
        <w:t xml:space="preserve">thế </w:t>
      </w:r>
      <w:r>
        <w:t xml:space="preserve">rất </w:t>
      </w:r>
      <w:r>
        <w:t xml:space="preserve">lúng </w:t>
      </w:r>
      <w:r>
        <w:t xml:space="preserve">túng, </w:t>
      </w:r>
      <w:r>
        <w:t xml:space="preserve">căm </w:t>
      </w:r>
      <w:r>
        <w:t xml:space="preserve">thấy </w:t>
      </w:r>
      <w:r>
        <w:t xml:space="preserve">đành </w:t>
      </w:r>
      <w:r>
        <w:t xml:space="preserve">chịu </w:t>
      </w:r>
      <w:r>
        <w:t xml:space="preserve">không </w:t>
      </w:r>
      <w:r>
        <w:t xml:space="preserve">biết </w:t>
      </w:r>
      <w:r>
        <w:t xml:space="preserve">xử </w:t>
      </w:r>
      <w:r>
        <w:t xml:space="preserve">trí </w:t>
      </w:r>
      <w:r>
        <w:t xml:space="preserve">ra </w:t>
      </w:r>
      <w:r>
        <w:t xml:space="preserve">sao.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gí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(Cây </w:t>
      </w:r>
      <w:r>
        <w:t xml:space="preserve">cỏ) </w:t>
      </w:r>
      <w:r>
        <w:t xml:space="preserve">chết </w:t>
      </w:r>
      <w:r>
        <w:t xml:space="preserve">vì </w:t>
      </w:r>
      <w:r>
        <w:t xml:space="preserve">bị </w:t>
      </w:r>
      <w:r>
        <w:t xml:space="preserve">đè </w:t>
      </w:r>
      <w:r>
        <w:t xml:space="preserve">chặn, </w:t>
      </w:r>
      <w:r>
        <w:t xml:space="preserve">không </w:t>
      </w:r>
      <w:r>
        <w:t xml:space="preserve">thể </w:t>
      </w:r>
      <w:r>
        <w:t xml:space="preserve">mọc </w:t>
      </w:r>
      <w:r>
        <w:t xml:space="preserve">lên </w:t>
      </w:r>
      <w:r>
        <w:t xml:space="preserve">nổi. </w:t>
      </w:r>
      <w:r>
        <w:t xml:space="preserve">Cỏ </w:t>
      </w:r>
      <w:r>
        <w:t xml:space="preserve">bị </w:t>
      </w:r>
      <w:r>
        <w:t xml:space="preserve">chết </w:t>
      </w:r>
      <w:r>
        <w:rPr>
          <w:i/>
        </w:rPr>
        <w:t xml:space="preserve">gí </w:t>
      </w:r>
      <w:r>
        <w:rPr>
          <w:i/>
        </w:rPr>
        <w:t xml:space="preserve">trong </w:t>
      </w:r>
      <w:r>
        <w:t xml:space="preserve">bùn. </w:t>
      </w:r>
      <w:r>
        <w:rPr>
          <w:b/>
        </w:rPr>
        <w:t xml:space="preserve">2 </w:t>
      </w:r>
      <w:r>
        <w:t xml:space="preserve">(khẩu ngữ). </w:t>
      </w:r>
      <w:r>
        <w:t xml:space="preserve">Ở </w:t>
      </w:r>
      <w:r>
        <w:t xml:space="preserve">vào </w:t>
      </w:r>
      <w:r>
        <w:t xml:space="preserve">tình </w:t>
      </w:r>
      <w:r>
        <w:t xml:space="preserve">trạng </w:t>
      </w:r>
      <w:r>
        <w:t xml:space="preserve">phải </w:t>
      </w:r>
      <w:r>
        <w:t xml:space="preserve">ở </w:t>
      </w:r>
      <w:r>
        <w:t xml:space="preserve">yên </w:t>
      </w:r>
      <w:r>
        <w:t xml:space="preserve">một </w:t>
      </w:r>
      <w:r>
        <w:t xml:space="preserve">chỗ </w:t>
      </w:r>
      <w:r>
        <w:t xml:space="preserve">không </w:t>
      </w:r>
      <w:r>
        <w:t xml:space="preserve">hoạt </w:t>
      </w:r>
      <w:r>
        <w:t xml:space="preserve">động </w:t>
      </w:r>
      <w:r>
        <w:t xml:space="preserve">gì </w:t>
      </w:r>
      <w:r>
        <w:t xml:space="preserve">được. </w:t>
      </w:r>
      <w:r>
        <w:t xml:space="preserve">Trời </w:t>
      </w:r>
      <w:r>
        <w:rPr>
          <w:i/>
        </w:rPr>
        <w:t xml:space="preserve">mưa, </w:t>
      </w:r>
      <w:r>
        <w:rPr>
          <w:i/>
        </w:rPr>
        <w:t xml:space="preserve">phải </w:t>
      </w:r>
      <w:r>
        <w:rPr>
          <w:i/>
        </w:rPr>
        <w:t xml:space="preserve">nằm </w:t>
      </w:r>
      <w:r>
        <w:t xml:space="preserve">chết </w:t>
      </w:r>
      <w:r>
        <w:t xml:space="preserve">gí </w:t>
      </w:r>
      <w:r>
        <w:rPr>
          <w:i/>
        </w:rPr>
        <w:t xml:space="preserve">ở </w:t>
      </w:r>
      <w:r>
        <w:rPr>
          <w:i/>
        </w:rPr>
        <w:t xml:space="preserve">nhà.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giả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Ngất.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giấc </w:t>
      </w:r>
      <w:r>
        <w:rPr>
          <w:i/>
        </w:rPr>
        <w:t xml:space="preserve">động từ </w:t>
      </w:r>
      <w:r>
        <w:t xml:space="preserve">Ngất </w:t>
      </w:r>
      <w:r>
        <w:t xml:space="preserve">đi </w:t>
      </w:r>
      <w:r>
        <w:t xml:space="preserve">vì </w:t>
      </w:r>
      <w:r>
        <w:t xml:space="preserve">bị </w:t>
      </w:r>
      <w:r>
        <w:t xml:space="preserve">thương </w:t>
      </w:r>
      <w:r>
        <w:t xml:space="preserve">hoặc </w:t>
      </w:r>
      <w:r>
        <w:t xml:space="preserve">bị </w:t>
      </w:r>
      <w:r>
        <w:t xml:space="preserve">xúc </w:t>
      </w:r>
      <w:r>
        <w:t xml:space="preserve">động </w:t>
      </w:r>
      <w:r>
        <w:t xml:space="preserve">mạnh. </w:t>
      </w:r>
      <w:r>
        <w:rPr>
          <w:i/>
        </w:rPr>
        <w:t xml:space="preserve">Ngã </w:t>
      </w:r>
      <w:r>
        <w:t xml:space="preserve">lăn </w:t>
      </w:r>
      <w:r>
        <w:rPr>
          <w:i/>
        </w:rPr>
        <w:t xml:space="preserve">ra, </w:t>
      </w:r>
      <w:r>
        <w:rPr>
          <w:i/>
        </w:rPr>
        <w:t xml:space="preserve">chết </w:t>
      </w:r>
      <w:r>
        <w:rPr>
          <w:i/>
        </w:rPr>
        <w:t xml:space="preserve">giấc. </w:t>
      </w:r>
      <w:r>
        <w:rPr>
          <w:i/>
        </w:rPr>
        <w:t xml:space="preserve">Chết </w:t>
      </w:r>
      <w:r>
        <w:t xml:space="preserve">giấc </w:t>
      </w:r>
      <w:r>
        <w:t xml:space="preserve">Uì </w:t>
      </w:r>
      <w:r>
        <w:rPr>
          <w:i/>
        </w:rPr>
        <w:t xml:space="preserve">sợ. </w:t>
      </w:r>
      <w:r>
        <w:br/>
      </w:r>
      <w:r>
        <w:rPr>
          <w:b/>
        </w:rPr>
        <w:t xml:space="preserve">chốt </w:t>
      </w:r>
      <w:r>
        <w:rPr>
          <w:b/>
        </w:rPr>
        <w:t xml:space="preserve">giẫm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Chết </w:t>
      </w:r>
      <w:r>
        <w:t xml:space="preserve">nằm </w:t>
      </w:r>
      <w:r>
        <w:t xml:space="preserve">trên </w:t>
      </w:r>
      <w:r>
        <w:t xml:space="preserve">đường </w:t>
      </w:r>
      <w:r>
        <w:t xml:space="preserve">đi, </w:t>
      </w:r>
      <w:r>
        <w:t xml:space="preserve">không </w:t>
      </w:r>
      <w:r>
        <w:t xml:space="preserve">ai </w:t>
      </w:r>
      <w:r>
        <w:t xml:space="preserve">chôn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mắng). </w:t>
      </w:r>
      <w:r>
        <w:rPr>
          <w:i/>
        </w:rPr>
        <w:t xml:space="preserve">Đồ </w:t>
      </w:r>
      <w:r>
        <w:t xml:space="preserve">chết </w:t>
      </w:r>
      <w:r>
        <w:rPr>
          <w:i/>
        </w:rPr>
        <w:t xml:space="preserve">giÃm!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hụt </w:t>
      </w:r>
      <w:r>
        <w:rPr>
          <w:i/>
        </w:rPr>
        <w:t xml:space="preserve">động từ </w:t>
      </w:r>
      <w:r>
        <w:t xml:space="preserve">(khẩu ngữ). </w:t>
      </w:r>
      <w:r>
        <w:t xml:space="preserve">Tưởng </w:t>
      </w:r>
      <w:r>
        <w:t xml:space="preserve">chết </w:t>
      </w:r>
      <w:r>
        <w:t xml:space="preserve">mà </w:t>
      </w:r>
      <w:r>
        <w:t xml:space="preserve">may </w:t>
      </w:r>
      <w:r>
        <w:t xml:space="preserve">không </w:t>
      </w:r>
      <w:r>
        <w:t xml:space="preserve">hề </w:t>
      </w:r>
      <w:r>
        <w:t xml:space="preserve">pì.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không </w:t>
      </w:r>
      <w:r>
        <w:rPr>
          <w:b/>
        </w:rPr>
        <w:t xml:space="preserve">kịp </w:t>
      </w:r>
      <w:r>
        <w:rPr>
          <w:b/>
        </w:rPr>
        <w:t xml:space="preserve">ngáp </w:t>
      </w:r>
      <w:r>
        <w:t xml:space="preserve">(khẩu ngữ). </w:t>
      </w:r>
      <w:r>
        <w:t xml:space="preserve">Chết </w:t>
      </w:r>
      <w:r>
        <w:t xml:space="preserve">ngay </w:t>
      </w:r>
      <w:r>
        <w:t xml:space="preserve">lập </w:t>
      </w:r>
      <w:r>
        <w:t xml:space="preserve">tức </w:t>
      </w:r>
      <w:r>
        <w:t xml:space="preserve">(hàm </w:t>
      </w:r>
      <w:r>
        <w:t xml:space="preserve">ý </w:t>
      </w:r>
      <w:r>
        <w:t xml:space="preserve">khinh).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Như </w:t>
      </w:r>
      <w:r>
        <w:t xml:space="preserve">chết </w:t>
      </w:r>
      <w:r>
        <w:t xml:space="preserve">một.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mô </w:t>
      </w:r>
      <w:r>
        <w:rPr>
          <w:b/>
        </w:rPr>
        <w:t xml:space="preserve">chết </w:t>
      </w:r>
      <w:r>
        <w:rPr>
          <w:b/>
        </w:rPr>
        <w:t xml:space="preserve">mệt </w:t>
      </w:r>
      <w:r>
        <w:rPr>
          <w:i/>
        </w:rPr>
        <w:t xml:space="preserve">động từ </w:t>
      </w:r>
      <w:r>
        <w:t xml:space="preserve">Như </w:t>
      </w:r>
      <w:r>
        <w:t xml:space="preserve">chết </w:t>
      </w:r>
      <w:r>
        <w:t xml:space="preserve">mệt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mệt </w:t>
      </w:r>
      <w:r>
        <w:rPr>
          <w:i/>
        </w:rPr>
        <w:t xml:space="preserve">động từ </w:t>
      </w:r>
      <w:r>
        <w:t xml:space="preserve">Say </w:t>
      </w:r>
      <w:r>
        <w:t xml:space="preserve">đắm </w:t>
      </w:r>
      <w:r>
        <w:t xml:space="preserve">đến </w:t>
      </w:r>
      <w:r>
        <w:t xml:space="preserve">mê </w:t>
      </w:r>
      <w:r>
        <w:t xml:space="preserve">mẩn. </w:t>
      </w:r>
      <w:r>
        <w:t xml:space="preserve">Chim </w:t>
      </w:r>
      <w:r>
        <w:rPr>
          <w:i/>
        </w:rPr>
        <w:t xml:space="preserve">khôn </w:t>
      </w:r>
      <w:r>
        <w:rPr>
          <w:i/>
        </w:rPr>
        <w:t xml:space="preserve">chết </w:t>
      </w:r>
      <w:r>
        <w:rPr>
          <w:i/>
        </w:rPr>
        <w:t xml:space="preserve">một </w:t>
      </w:r>
      <w:r>
        <w:t xml:space="preserve">uề </w:t>
      </w:r>
      <w:r>
        <w:t xml:space="preserve">mỗi, </w:t>
      </w:r>
      <w:r>
        <w:t xml:space="preserve">Người </w:t>
      </w:r>
      <w:r>
        <w:rPr>
          <w:i/>
        </w:rPr>
        <w:t xml:space="preserve">khôn </w:t>
      </w:r>
      <w:r>
        <w:t xml:space="preserve">chết </w:t>
      </w:r>
      <w:r>
        <w:rPr>
          <w:i/>
        </w:rPr>
        <w:t xml:space="preserve">mệt </w:t>
      </w:r>
      <w:r>
        <w:t xml:space="preserve">uễ </w:t>
      </w:r>
      <w:r>
        <w:rPr>
          <w:i/>
        </w:rPr>
        <w:t xml:space="preserve">lời </w:t>
      </w:r>
      <w:r>
        <w:t xml:space="preserve">nhỏ </w:t>
      </w:r>
      <w:r>
        <w:rPr>
          <w:i/>
        </w:rPr>
        <w:t xml:space="preserve">to </w:t>
      </w:r>
      <w:r>
        <w:rPr>
          <w:i/>
        </w:rPr>
        <w:t xml:space="preserve">(ca dao).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não </w:t>
      </w:r>
      <w:r>
        <w:t xml:space="preserve">đã </w:t>
      </w:r>
      <w:r>
        <w:t xml:space="preserve">mất </w:t>
      </w:r>
      <w:r>
        <w:t xml:space="preserve">vĩnh </w:t>
      </w:r>
      <w:r>
        <w:t xml:space="preserve">viễn </w:t>
      </w:r>
      <w:r>
        <w:t xml:space="preserve">chức </w:t>
      </w:r>
      <w:r>
        <w:t xml:space="preserve">năng </w:t>
      </w:r>
      <w:r>
        <w:t xml:space="preserve">hoạt </w:t>
      </w:r>
      <w:r>
        <w:t xml:space="preserve">động, </w:t>
      </w:r>
      <w:r>
        <w:t xml:space="preserve">nhưng </w:t>
      </w:r>
      <w:r>
        <w:t xml:space="preserve">các </w:t>
      </w:r>
      <w:r>
        <w:rPr>
          <w:i/>
        </w:rPr>
        <w:t xml:space="preserve">cơ </w:t>
      </w:r>
      <w:r>
        <w:t xml:space="preserve">quan </w:t>
      </w:r>
      <w:r>
        <w:t xml:space="preserve">hô </w:t>
      </w:r>
      <w:r>
        <w:t xml:space="preserve">hấp, </w:t>
      </w:r>
      <w:r>
        <w:t xml:space="preserve">tuần </w:t>
      </w:r>
      <w:r>
        <w:t xml:space="preserve">hoàn </w:t>
      </w:r>
      <w:r>
        <w:t xml:space="preserve">vẫn </w:t>
      </w:r>
      <w:r>
        <w:t xml:space="preserve">còn </w:t>
      </w:r>
      <w:r>
        <w:t xml:space="preserve">hoạt </w:t>
      </w:r>
      <w:r>
        <w:t xml:space="preserve">động, </w:t>
      </w:r>
      <w:r>
        <w:t xml:space="preserve">khiến </w:t>
      </w:r>
      <w:r>
        <w:t xml:space="preserve">cơ </w:t>
      </w:r>
      <w:r>
        <w:t xml:space="preserve">thể </w:t>
      </w:r>
      <w:r>
        <w:t xml:space="preserve">kéo </w:t>
      </w:r>
      <w:r>
        <w:t xml:space="preserve">dài </w:t>
      </w:r>
      <w:r>
        <w:t xml:space="preserve">cuộc </w:t>
      </w:r>
      <w:r>
        <w:t xml:space="preserve">sống </w:t>
      </w:r>
      <w:r>
        <w:t xml:space="preserve">vô </w:t>
      </w:r>
      <w:r>
        <w:t xml:space="preserve">tri </w:t>
      </w:r>
      <w:r>
        <w:t xml:space="preserve">vô </w:t>
      </w:r>
      <w:r>
        <w:t xml:space="preserve">giác.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ngóm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một </w:t>
      </w:r>
      <w:r>
        <w:t xml:space="preserve">chút </w:t>
      </w:r>
      <w:r>
        <w:t xml:space="preserve">biểu </w:t>
      </w:r>
      <w:r>
        <w:t xml:space="preserve">hiện </w:t>
      </w:r>
      <w:r>
        <w:t xml:space="preserve">nào </w:t>
      </w:r>
      <w:r>
        <w:t xml:space="preserve">của </w:t>
      </w:r>
      <w:r>
        <w:t xml:space="preserve">sự </w:t>
      </w:r>
      <w:r>
        <w:t xml:space="preserve">sống </w:t>
      </w:r>
      <w:r>
        <w:t xml:space="preserve">(hàm </w:t>
      </w:r>
      <w:r>
        <w:t xml:space="preserve">ý </w:t>
      </w:r>
      <w:r>
        <w:t xml:space="preserve">hài </w:t>
      </w:r>
      <w:r>
        <w:t xml:space="preserve">hước). </w:t>
      </w:r>
      <w:r>
        <w:t xml:space="preserve">Cho </w:t>
      </w:r>
      <w:r>
        <w:rPr>
          <w:i/>
        </w:rPr>
        <w:t xml:space="preserve">một </w:t>
      </w:r>
      <w:r>
        <w:rPr>
          <w:i/>
        </w:rPr>
        <w:t xml:space="preserve">phát </w:t>
      </w:r>
      <w:r>
        <w:rPr>
          <w:i/>
        </w:rPr>
        <w:t xml:space="preserve">là </w:t>
      </w:r>
      <w:r>
        <w:rPr>
          <w:i/>
        </w:rPr>
        <w:t xml:space="preserve">nó </w:t>
      </w:r>
      <w:r>
        <w:t xml:space="preserve">chết </w:t>
      </w:r>
      <w:r>
        <w:rPr>
          <w:i/>
        </w:rPr>
        <w:t xml:space="preserve">ngóm </w:t>
      </w:r>
      <w:r>
        <w:rPr>
          <w:i/>
        </w:rPr>
        <w:t xml:space="preserve">luôn.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non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Chết </w:t>
      </w:r>
      <w:r>
        <w:t xml:space="preserve">yêu.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nỗi </w:t>
      </w:r>
      <w:r>
        <w:rPr>
          <w:i/>
        </w:rPr>
        <w:t xml:space="preserve">cảm từ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ngạc </w:t>
      </w:r>
      <w:r>
        <w:t xml:space="preserve">nhiên, </w:t>
      </w:r>
      <w:r>
        <w:t xml:space="preserve">lo </w:t>
      </w:r>
      <w:r>
        <w:t xml:space="preserve">sợ, </w:t>
      </w:r>
      <w:r>
        <w:t xml:space="preserve">thông </w:t>
      </w:r>
      <w:r>
        <w:t xml:space="preserve">cảm </w:t>
      </w:r>
      <w:r>
        <w:t xml:space="preserve">hoặc </w:t>
      </w:r>
      <w:r>
        <w:t xml:space="preserve">phân </w:t>
      </w:r>
      <w:r>
        <w:t xml:space="preserve">trần, </w:t>
      </w:r>
      <w:r>
        <w:t xml:space="preserve">v.v. </w:t>
      </w:r>
      <w:r>
        <w:t xml:space="preserve">Chết </w:t>
      </w:r>
      <w:r>
        <w:rPr>
          <w:i/>
        </w:rPr>
        <w:t xml:space="preserve">nỗi! </w:t>
      </w:r>
      <w:r>
        <w:t xml:space="preserve">Sao </w:t>
      </w:r>
      <w:r>
        <w:rPr>
          <w:i/>
        </w:rPr>
        <w:t xml:space="preserve">anh </w:t>
      </w:r>
      <w:r>
        <w:rPr>
          <w:i/>
        </w:rPr>
        <w:t xml:space="preserve">lại </w:t>
      </w:r>
      <w:r>
        <w:rPr>
          <w:i/>
        </w:rPr>
        <w:t xml:space="preserve">nghĩ </w:t>
      </w:r>
      <w:r>
        <w:t xml:space="preserve">thể! </w:t>
      </w:r>
      <w:r>
        <w:t xml:space="preserve">Chết </w:t>
      </w:r>
      <w:r>
        <w:t xml:space="preserve">nỗi! </w:t>
      </w:r>
      <w:r>
        <w:rPr>
          <w:i/>
        </w:rPr>
        <w:t xml:space="preserve">Trẻ </w:t>
      </w:r>
      <w:r>
        <w:rPr>
          <w:i/>
        </w:rPr>
        <w:t xml:space="preserve">con </w:t>
      </w:r>
      <w:r>
        <w:rPr>
          <w:i/>
        </w:rPr>
        <w:t xml:space="preserve">nó </w:t>
      </w:r>
      <w:r>
        <w:t xml:space="preserve">vụng </w:t>
      </w:r>
      <w:r>
        <w:t xml:space="preserve">quá.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rấp </w:t>
      </w:r>
      <w:r>
        <w:rPr>
          <w:i/>
        </w:rPr>
        <w:t xml:space="preserve">động từ </w:t>
      </w:r>
      <w:r>
        <w:t xml:space="preserve">(thgt). </w:t>
      </w:r>
      <w:r>
        <w:t xml:space="preserve">Chết </w:t>
      </w:r>
      <w:r>
        <w:t xml:space="preserve">vùi </w:t>
      </w:r>
      <w:r>
        <w:t xml:space="preserve">thây </w:t>
      </w:r>
      <w:r>
        <w:t xml:space="preserve">đi </w:t>
      </w:r>
      <w:r>
        <w:t xml:space="preserve">(thường </w:t>
      </w:r>
      <w:r>
        <w:t xml:space="preserve">dùng </w:t>
      </w:r>
      <w:r>
        <w:t xml:space="preserve">làm </w:t>
      </w:r>
      <w:r>
        <w:t xml:space="preserve">tiếng </w:t>
      </w:r>
      <w:r>
        <w:t xml:space="preserve">chửi </w:t>
      </w:r>
      <w:r>
        <w:t xml:space="preserve">rủa). </w:t>
      </w:r>
      <w:r>
        <w:rPr>
          <w:i/>
        </w:rPr>
        <w:t xml:space="preserve">Đồ </w:t>
      </w:r>
      <w:r>
        <w:t xml:space="preserve">chết </w:t>
      </w:r>
      <w:r>
        <w:rPr>
          <w:i/>
        </w:rPr>
        <w:t xml:space="preserve">rấp!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sống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sống </w:t>
      </w:r>
      <w:r>
        <w:t xml:space="preserve">chết. </w:t>
      </w:r>
      <w:r>
        <w:br/>
      </w:r>
      <w:r>
        <w:rPr>
          <w:b/>
        </w:rPr>
        <w:t xml:space="preserve">chốt </w:t>
      </w:r>
      <w:r>
        <w:rPr>
          <w:b/>
        </w:rPr>
        <w:t xml:space="preserve">tiệt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Chết </w:t>
      </w:r>
      <w:r>
        <w:t xml:space="preserve">hết, </w:t>
      </w:r>
      <w:r>
        <w:t xml:space="preserve">không </w:t>
      </w:r>
      <w:r>
        <w:t xml:space="preserve">còn </w:t>
      </w:r>
      <w:r>
        <w:t xml:space="preserve">sót </w:t>
      </w:r>
      <w:r>
        <w:t xml:space="preserve">ai;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nguyên </w:t>
      </w:r>
      <w:r>
        <w:t xml:space="preserve">rủa. </w:t>
      </w:r>
      <w:r>
        <w:rPr>
          <w:i/>
        </w:rPr>
        <w:t xml:space="preserve">Đồ </w:t>
      </w:r>
      <w:r>
        <w:t xml:space="preserve">chết </w:t>
      </w:r>
      <w:r>
        <w:t xml:space="preserve">tiệt! </w:t>
      </w:r>
      <w:r>
        <w:t xml:space="preserve">Cái </w:t>
      </w:r>
      <w:r>
        <w:rPr>
          <w:i/>
        </w:rPr>
        <w:t xml:space="preserve">bệnh </w:t>
      </w:r>
      <w:r>
        <w:t xml:space="preserve">chốt </w:t>
      </w:r>
      <w:r>
        <w:rPr>
          <w:i/>
        </w:rPr>
        <w:t xml:space="preserve">tiệt, </w:t>
      </w:r>
      <w:r>
        <w:rPr>
          <w:i/>
        </w:rPr>
        <w:t xml:space="preserve">uẫn </w:t>
      </w:r>
      <w:r>
        <w:rPr>
          <w:i/>
        </w:rPr>
        <w:t xml:space="preserve">không </w:t>
      </w:r>
      <w:r>
        <w:rPr>
          <w:i/>
        </w:rPr>
        <w:t xml:space="preserve">khỏi </w:t>
      </w:r>
      <w:r>
        <w:rPr>
          <w:i/>
        </w:rPr>
        <w:t xml:space="preserve">hẳn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trôi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Chết </w:t>
      </w:r>
      <w:r>
        <w:t xml:space="preserve">đuối.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tươi </w:t>
      </w:r>
      <w:r>
        <w:rPr>
          <w:i/>
        </w:rPr>
        <w:t xml:space="preserve">động từ </w:t>
      </w:r>
      <w:r>
        <w:t xml:space="preserve">Chết </w:t>
      </w:r>
      <w:r>
        <w:t xml:space="preserve">ngay </w:t>
      </w:r>
      <w:r>
        <w:t xml:space="preserve">lập </w:t>
      </w:r>
      <w:r>
        <w:t xml:space="preserve">tức </w:t>
      </w:r>
      <w:r>
        <w:t xml:space="preserve">một </w:t>
      </w:r>
      <w:r>
        <w:t xml:space="preserve">cách </w:t>
      </w:r>
      <w:r>
        <w:t xml:space="preserve">đột </w:t>
      </w:r>
      <w:r>
        <w:rPr>
          <w:i/>
        </w:rPr>
        <w:t xml:space="preserve">ngột. </w:t>
      </w:r>
      <w:r>
        <w:rPr>
          <w:i/>
        </w:rPr>
        <w:t xml:space="preserve">Bị </w:t>
      </w:r>
      <w:r>
        <w:rPr>
          <w:i/>
        </w:rPr>
        <w:t xml:space="preserve">sét </w:t>
      </w:r>
      <w:r>
        <w:rPr>
          <w:i/>
        </w:rPr>
        <w:t xml:space="preserve">đánh </w:t>
      </w:r>
      <w:r>
        <w:t xml:space="preserve">chết </w:t>
      </w:r>
      <w:r>
        <w:t xml:space="preserve">tươi.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xác </w:t>
      </w:r>
      <w:r>
        <w:rPr>
          <w:i/>
        </w:rPr>
        <w:t xml:space="preserve">tính từ </w:t>
      </w:r>
      <w:r>
        <w:t xml:space="preserve">(khẩu ngữ). </w:t>
      </w:r>
      <w:r>
        <w:t xml:space="preserve">Cực </w:t>
      </w:r>
      <w:r>
        <w:t xml:space="preserve">nhọc </w:t>
      </w:r>
      <w:r>
        <w:t xml:space="preserve">vì </w:t>
      </w:r>
      <w:r>
        <w:t xml:space="preserve">bị </w:t>
      </w:r>
      <w:r>
        <w:t xml:space="preserve">bắt </w:t>
      </w:r>
      <w:r>
        <w:t xml:space="preserve">buộc </w:t>
      </w:r>
      <w:r>
        <w:t xml:space="preserve">phải </w:t>
      </w:r>
      <w:r>
        <w:t xml:space="preserve">lao </w:t>
      </w:r>
      <w:r>
        <w:t xml:space="preserve">động </w:t>
      </w:r>
      <w:r>
        <w:t xml:space="preserve">quá </w:t>
      </w:r>
      <w:r>
        <w:t xml:space="preserve">sức, </w:t>
      </w:r>
      <w:r>
        <w:t xml:space="preserve">đến </w:t>
      </w:r>
      <w:r>
        <w:t xml:space="preserve">mức </w:t>
      </w:r>
      <w:r>
        <w:t xml:space="preserve">thể </w:t>
      </w:r>
      <w:r>
        <w:t xml:space="preserve">xác </w:t>
      </w:r>
      <w:r>
        <w:t xml:space="preserve">như </w:t>
      </w:r>
      <w:r>
        <w:t xml:space="preserve">không </w:t>
      </w:r>
      <w:r>
        <w:t xml:space="preserve">chịu </w:t>
      </w:r>
      <w:r>
        <w:t xml:space="preserve">hơn </w:t>
      </w:r>
      <w:r>
        <w:t xml:space="preserve">được </w:t>
      </w:r>
      <w:r>
        <w:t xml:space="preserve">nữa. </w:t>
      </w:r>
      <w:r>
        <w:rPr>
          <w:i/>
        </w:rPr>
        <w:t xml:space="preserve">Đi </w:t>
      </w:r>
      <w:r>
        <w:rPr>
          <w:i/>
        </w:rPr>
        <w:t xml:space="preserve">ở, </w:t>
      </w:r>
      <w:r>
        <w:rPr>
          <w:i/>
        </w:rPr>
        <w:t xml:space="preserve">làm </w:t>
      </w:r>
      <w:r>
        <w:t xml:space="preserve">chết </w:t>
      </w:r>
      <w:r>
        <w:t xml:space="preserve">xác </w:t>
      </w:r>
      <w:r>
        <w:rPr>
          <w:i/>
        </w:rPr>
        <w:t xml:space="preserve">mà </w:t>
      </w:r>
      <w:r>
        <w:t xml:space="preserve">cơm </w:t>
      </w:r>
      <w:r>
        <w:t xml:space="preserve">uẫn </w:t>
      </w:r>
      <w:r>
        <w:rPr>
          <w:i/>
        </w:rPr>
        <w:t xml:space="preserve">không </w:t>
      </w:r>
      <w:r>
        <w:rPr>
          <w:i/>
        </w:rPr>
        <w:t xml:space="preserve">được </w:t>
      </w:r>
      <w:r>
        <w:rPr>
          <w:i/>
        </w:rPr>
        <w:t xml:space="preserve">ăn </w:t>
      </w:r>
      <w:r>
        <w:rPr>
          <w:i/>
        </w:rPr>
        <w:t xml:space="preserve">đủ </w:t>
      </w:r>
      <w:r>
        <w:rPr>
          <w:i/>
        </w:rPr>
        <w:t xml:space="preserve">no. </w:t>
      </w:r>
      <w:r>
        <w:br/>
      </w:r>
      <w:r>
        <w:rPr>
          <w:b/>
        </w:rPr>
        <w:t xml:space="preserve">chết </w:t>
      </w:r>
      <w:r>
        <w:rPr>
          <w:b/>
        </w:rPr>
        <w:t xml:space="preserve">yếu </w:t>
      </w:r>
      <w:r>
        <w:rPr>
          <w:i/>
        </w:rPr>
        <w:t xml:space="preserve">động từ </w:t>
      </w:r>
      <w:r>
        <w:t xml:space="preserve">Chết </w:t>
      </w:r>
      <w:r>
        <w:t xml:space="preserve">khi </w:t>
      </w:r>
      <w:r>
        <w:t xml:space="preserve">đang </w:t>
      </w:r>
      <w:r>
        <w:t xml:space="preserve">còn </w:t>
      </w:r>
      <w:r>
        <w:t xml:space="preserve">ít </w:t>
      </w:r>
      <w:r>
        <w:t xml:space="preserve">tuổi. </w:t>
      </w:r>
      <w:r>
        <w:br/>
      </w:r>
      <w:r>
        <w:rPr>
          <w:b/>
        </w:rPr>
        <w:t xml:space="preserve">chỉ, </w:t>
      </w:r>
      <w:r>
        <w:rPr>
          <w:i/>
        </w:rPr>
        <w:t xml:space="preserve">danh từ </w:t>
      </w:r>
      <w:r>
        <w:t xml:space="preserve">† </w:t>
      </w:r>
      <w:r>
        <w:t xml:space="preserve">Chân </w:t>
      </w:r>
      <w:r>
        <w:t xml:space="preserve">hoặc </w:t>
      </w:r>
      <w:r>
        <w:t xml:space="preserve">tay </w:t>
      </w:r>
      <w:r>
        <w:t xml:space="preserve">của </w:t>
      </w:r>
      <w:r>
        <w:t xml:space="preserve">động </w:t>
      </w:r>
      <w:r>
        <w:t xml:space="preserve">vật </w:t>
      </w:r>
      <w:r>
        <w:t xml:space="preserve">có </w:t>
      </w:r>
      <w:r>
        <w:t xml:space="preserve">xương </w:t>
      </w:r>
      <w:r>
        <w:t xml:space="preserve">sống. </w:t>
      </w:r>
      <w:r>
        <w:t xml:space="preserve">Hai </w:t>
      </w:r>
      <w:r>
        <w:rPr>
          <w:i/>
        </w:rPr>
        <w:t xml:space="preserve">chỉ </w:t>
      </w:r>
      <w:r>
        <w:rPr>
          <w:i/>
        </w:rPr>
        <w:t xml:space="preserve">trước </w:t>
      </w:r>
      <w:r>
        <w:rPr>
          <w:i/>
        </w:rPr>
        <w:t xml:space="preserve">của </w:t>
      </w:r>
      <w:r>
        <w:t xml:space="preserve">ngựa. </w:t>
      </w:r>
      <w:r>
        <w:rPr>
          <w:b/>
        </w:rPr>
        <w:t xml:space="preserve">2 </w:t>
      </w:r>
      <w:r>
        <w:t xml:space="preserve">Ngành </w:t>
      </w:r>
      <w:r>
        <w:t xml:space="preserve">trong </w:t>
      </w:r>
      <w:r>
        <w:t xml:space="preserve">một </w:t>
      </w:r>
      <w:r>
        <w:t xml:space="preserve">họ. </w:t>
      </w:r>
      <w:r>
        <w:t xml:space="preserve">Người </w:t>
      </w:r>
      <w:r>
        <w:t xml:space="preserve">cùng </w:t>
      </w:r>
      <w:r>
        <w:t xml:space="preserve">họ, </w:t>
      </w:r>
      <w:r>
        <w:rPr>
          <w:i/>
        </w:rPr>
        <w:t xml:space="preserve">nhưng </w:t>
      </w:r>
      <w:r>
        <w:rPr>
          <w:i/>
        </w:rPr>
        <w:t xml:space="preserve">khác </w:t>
      </w:r>
      <w:r>
        <w:t xml:space="preserve">chỉ. </w:t>
      </w:r>
      <w:r>
        <w:rPr>
          <w:b/>
        </w:rPr>
        <w:t xml:space="preserve">3 </w:t>
      </w:r>
      <w:r>
        <w:t xml:space="preserve">(chuyên môn). </w:t>
      </w:r>
      <w:r>
        <w:t xml:space="preserve">cũng nói </w:t>
      </w:r>
      <w:r>
        <w:t xml:space="preserve">giống. </w:t>
      </w:r>
      <w:r>
        <w:t xml:space="preserve">Đơn </w:t>
      </w:r>
      <w:r>
        <w:t xml:space="preserve">vị </w:t>
      </w:r>
      <w:r>
        <w:rPr>
          <w:i/>
        </w:rPr>
        <w:t xml:space="preserve">phân </w:t>
      </w:r>
      <w:r>
        <w:rPr>
          <w:i/>
        </w:rPr>
        <w:t xml:space="preserve">loại </w:t>
      </w:r>
      <w:r>
        <w:t xml:space="preserve">sinh </w:t>
      </w:r>
      <w:r>
        <w:t xml:space="preserve">học, </w:t>
      </w:r>
      <w:r>
        <w:rPr>
          <w:i/>
        </w:rPr>
        <w:t xml:space="preserve">dưới </w:t>
      </w:r>
      <w:r>
        <w:t xml:space="preserve">họ, </w:t>
      </w:r>
      <w:r>
        <w:t xml:space="preserve">trên </w:t>
      </w:r>
      <w:r>
        <w:rPr>
          <w:i/>
        </w:rPr>
        <w:t xml:space="preserve">loài. </w:t>
      </w:r>
      <w:r>
        <w:rPr>
          <w:i/>
        </w:rPr>
        <w:t xml:space="preserve">Các </w:t>
      </w:r>
      <w:r>
        <w:rPr>
          <w:i/>
        </w:rPr>
        <w:t xml:space="preserve">loài </w:t>
      </w:r>
      <w:r>
        <w:rPr>
          <w:i/>
        </w:rPr>
        <w:t xml:space="preserve">trong </w:t>
      </w:r>
      <w:r>
        <w:rPr>
          <w:i/>
        </w:rPr>
        <w:t xml:space="preserve">cùng </w:t>
      </w:r>
      <w:r>
        <w:rPr>
          <w:i/>
        </w:rPr>
        <w:t xml:space="preserve">một </w:t>
      </w:r>
      <w:r>
        <w:rPr>
          <w:i/>
        </w:rPr>
        <w:t xml:space="preserve">chỉ. </w:t>
      </w:r>
      <w:r>
        <w:br/>
      </w:r>
      <w:r>
        <w:rPr>
          <w:b/>
        </w:rPr>
        <w:t xml:space="preserve">chi. </w:t>
      </w:r>
      <w:r>
        <w:rPr>
          <w:i/>
        </w:rPr>
        <w:t xml:space="preserve">danh từ </w:t>
      </w:r>
      <w:r>
        <w:t xml:space="preserve">cũng nói </w:t>
      </w:r>
      <w:r>
        <w:t xml:space="preserve">địa </w:t>
      </w:r>
      <w:r>
        <w:t xml:space="preserve">chỉ. </w:t>
      </w:r>
      <w:r>
        <w:t xml:space="preserve">Kí </w:t>
      </w:r>
      <w:r>
        <w:t xml:space="preserve">hiệu </w:t>
      </w:r>
      <w:r>
        <w:t xml:space="preserve">chữ </w:t>
      </w:r>
      <w:r>
        <w:t xml:space="preserve">Hán </w:t>
      </w:r>
      <w:r>
        <w:t xml:space="preserve">(có </w:t>
      </w:r>
      <w:r>
        <w:t xml:space="preserve">cả </w:t>
      </w:r>
      <w:r>
        <w:t xml:space="preserve">thảy </w:t>
      </w:r>
      <w:r>
        <w:t xml:space="preserve">mười </w:t>
      </w:r>
      <w:r>
        <w:t xml:space="preserve">hai) </w:t>
      </w:r>
      <w:r>
        <w:t xml:space="preserve">xếp </w:t>
      </w:r>
      <w:r>
        <w:t xml:space="preserve">theo </w:t>
      </w:r>
      <w:r>
        <w:t xml:space="preserve">thứ </w:t>
      </w:r>
      <w:r>
        <w:t xml:space="preserve">tự </w:t>
      </w:r>
      <w:r>
        <w:t xml:space="preserve">là </w:t>
      </w:r>
      <w:r>
        <w:t xml:space="preserve">tí, </w:t>
      </w:r>
      <w:r>
        <w:t xml:space="preserve">sửu, </w:t>
      </w:r>
      <w:r>
        <w:t xml:space="preserve">dần, </w:t>
      </w:r>
      <w:r>
        <w:t xml:space="preserve">mão, </w:t>
      </w:r>
      <w:r>
        <w:t xml:space="preserve">thìn, </w:t>
      </w:r>
      <w:r>
        <w:t xml:space="preserve">tị, </w:t>
      </w:r>
      <w:r>
        <w:t xml:space="preserve">ngọ, </w:t>
      </w:r>
      <w:r>
        <w:t xml:space="preserve">mùi, </w:t>
      </w:r>
      <w:r>
        <w:t xml:space="preserve">thân, </w:t>
      </w:r>
      <w:r>
        <w:t xml:space="preserve">dậu, </w:t>
      </w:r>
      <w:r>
        <w:t xml:space="preserve">tuất, </w:t>
      </w:r>
      <w:r>
        <w:t xml:space="preserve">hợi, </w:t>
      </w:r>
      <w:r>
        <w:t xml:space="preserve">dùng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mười </w:t>
      </w:r>
      <w:r>
        <w:t xml:space="preserve">can </w:t>
      </w:r>
      <w:r>
        <w:t xml:space="preserve">trong </w:t>
      </w:r>
      <w:r>
        <w:t xml:space="preserve">phép </w:t>
      </w:r>
      <w:r>
        <w:t xml:space="preserve">đếm </w:t>
      </w:r>
      <w:r>
        <w:t xml:space="preserve">thời </w:t>
      </w:r>
      <w:r>
        <w:t xml:space="preserve">gian </w:t>
      </w:r>
      <w:r>
        <w:t xml:space="preserve">cổ </w:t>
      </w:r>
      <w:r>
        <w:t xml:space="preserve">truyền </w:t>
      </w:r>
      <w:r>
        <w:t xml:space="preserve">của </w:t>
      </w:r>
      <w:r>
        <w:t xml:space="preserve">Trung </w:t>
      </w:r>
      <w:r>
        <w:t xml:space="preserve">Quốc. </w:t>
      </w:r>
      <w:r>
        <w:br/>
      </w:r>
      <w:r>
        <w:rPr>
          <w:b/>
        </w:rPr>
        <w:t xml:space="preserve">chi, </w:t>
      </w:r>
      <w:r>
        <w:rPr>
          <w:i/>
        </w:rPr>
        <w:t xml:space="preserve">động từ </w:t>
      </w:r>
      <w:r>
        <w:t xml:space="preserve">Bỏ </w:t>
      </w:r>
      <w:r>
        <w:t xml:space="preserve">tiền </w:t>
      </w:r>
      <w:r>
        <w:t xml:space="preserve">ra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Tiền </w:t>
      </w:r>
      <w:r>
        <w:t xml:space="preserve">chỉ </w:t>
      </w:r>
      <w:r>
        <w:rPr>
          <w:i/>
        </w:rPr>
        <w:t xml:space="preserve">cho </w:t>
      </w:r>
      <w:r>
        <w:rPr>
          <w:i/>
        </w:rPr>
        <w:t xml:space="preserve">sản </w:t>
      </w:r>
      <w:r>
        <w:t xml:space="preserve">xuất. </w:t>
      </w:r>
      <w:r>
        <w:rPr>
          <w:i/>
        </w:rPr>
        <w:t xml:space="preserve">Tăng </w:t>
      </w:r>
      <w:r>
        <w:t xml:space="preserve">thu, </w:t>
      </w:r>
      <w:r>
        <w:t xml:space="preserve">giảm </w:t>
      </w:r>
      <w:r>
        <w:t xml:space="preserve">chỉ </w:t>
      </w:r>
      <w:r>
        <w:t xml:space="preserve">Khoản </w:t>
      </w:r>
      <w:r>
        <w:rPr>
          <w:i/>
        </w:rPr>
        <w:t xml:space="preserve">ấy </w:t>
      </w:r>
      <w:r>
        <w:rPr>
          <w:i/>
        </w:rPr>
        <w:t xml:space="preserve">để </w:t>
      </w:r>
      <w:r>
        <w:rPr>
          <w:i/>
        </w:rPr>
        <w:t xml:space="preserve">tôi </w:t>
      </w:r>
      <w:r>
        <w:t xml:space="preserve">chỉ </w:t>
      </w:r>
      <w:r>
        <w:rPr>
          <w:i/>
        </w:rPr>
        <w:t xml:space="preserve">(khẩu ngữ). </w:t>
      </w:r>
      <w:r>
        <w:br/>
      </w:r>
      <w:r>
        <w:rPr>
          <w:b/>
        </w:rPr>
        <w:t xml:space="preserve">chi, </w:t>
      </w:r>
      <w:r>
        <w:rPr>
          <w:i/>
        </w:rPr>
        <w:t xml:space="preserve">đại từ </w:t>
      </w:r>
      <w:r>
        <w:t xml:space="preserve">(ph., </w:t>
      </w:r>
      <w:r>
        <w:t xml:space="preserve">hoặc </w:t>
      </w:r>
      <w:r>
        <w:t xml:space="preserve">khẩu ngữ). </w:t>
      </w:r>
      <w:r>
        <w:t xml:space="preserve">Như </w:t>
      </w:r>
      <w:r>
        <w:rPr>
          <w:i/>
        </w:rPr>
        <w:t xml:space="preserve">gì. </w:t>
      </w:r>
      <w:r>
        <w:t xml:space="preserve">Cần </w:t>
      </w:r>
      <w:r>
        <w:t xml:space="preserve">chỉ.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bằng </w:t>
      </w:r>
      <w:r>
        <w:t xml:space="preserve">(dùng </w:t>
      </w:r>
      <w:r>
        <w:t xml:space="preserve">ở </w:t>
      </w:r>
      <w:r>
        <w:t xml:space="preserve">đầu </w:t>
      </w:r>
      <w:r>
        <w:t xml:space="preserve">câu </w:t>
      </w:r>
      <w:r>
        <w:t xml:space="preserve">hoặc </w:t>
      </w:r>
      <w:r>
        <w:t xml:space="preserve">đầu </w:t>
      </w:r>
      <w:r>
        <w:rPr>
          <w:i/>
        </w:rPr>
        <w:t xml:space="preserve">phân </w:t>
      </w:r>
      <w:r>
        <w:t xml:space="preserve">câu). </w:t>
      </w:r>
      <w:r>
        <w:t xml:space="preserve">Tổ </w:t>
      </w:r>
      <w:r>
        <w:t xml:space="preserve">hợp </w:t>
      </w:r>
      <w:r>
        <w:t xml:space="preserve">biểu </w:t>
      </w:r>
      <w:r>
        <w:t xml:space="preserve">thị </w:t>
      </w:r>
      <w:r>
        <w:t xml:space="preserve">điều </w:t>
      </w:r>
      <w:r>
        <w:t xml:space="preserve">sắp </w:t>
      </w:r>
      <w:r>
        <w:t xml:space="preserve">nêu </w:t>
      </w:r>
      <w:r>
        <w:t xml:space="preserve">ra </w:t>
      </w:r>
      <w:r>
        <w:t xml:space="preserve">là </w:t>
      </w:r>
      <w:r>
        <w:t xml:space="preserve">việc </w:t>
      </w:r>
      <w:r>
        <w:t xml:space="preserve">nên </w:t>
      </w:r>
      <w:r>
        <w:t xml:space="preserve">làm </w:t>
      </w:r>
      <w:r>
        <w:t xml:space="preserve">hơn </w:t>
      </w:r>
      <w:r>
        <w:rPr>
          <w:i/>
        </w:rPr>
        <w:t xml:space="preserve">cả. </w:t>
      </w:r>
      <w:r>
        <w:rPr>
          <w:i/>
        </w:rPr>
        <w:t xml:space="preserve">Sửa </w:t>
      </w:r>
      <w:r>
        <w:rPr>
          <w:i/>
        </w:rPr>
        <w:t xml:space="preserve">đi </w:t>
      </w:r>
      <w:r>
        <w:t xml:space="preserve">sửa </w:t>
      </w:r>
      <w:r>
        <w:rPr>
          <w:i/>
        </w:rPr>
        <w:t xml:space="preserve">lại </w:t>
      </w:r>
      <w:r>
        <w:t xml:space="preserve">mãi, </w:t>
      </w:r>
      <w:r>
        <w:t xml:space="preserve">chỉ </w:t>
      </w:r>
      <w:r>
        <w:rPr>
          <w:i/>
        </w:rPr>
        <w:t xml:space="preserve">bằng </w:t>
      </w:r>
      <w:r>
        <w:rPr>
          <w:i/>
        </w:rPr>
        <w:t xml:space="preserve">mua </w:t>
      </w:r>
      <w:r>
        <w:rPr>
          <w:i/>
        </w:rPr>
        <w:t xml:space="preserve">cái </w:t>
      </w:r>
      <w:r>
        <w:t xml:space="preserve">mới.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bộ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Tổ </w:t>
      </w:r>
      <w:r>
        <w:t xml:space="preserve">chức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một </w:t>
      </w:r>
      <w:r>
        <w:t xml:space="preserve">chính </w:t>
      </w:r>
      <w:r>
        <w:t xml:space="preserve">đảng. </w:t>
      </w:r>
      <w:r>
        <w:t xml:space="preserve">Chỉ </w:t>
      </w:r>
      <w:r>
        <w:t xml:space="preserve">bộ </w:t>
      </w:r>
      <w:r>
        <w:rPr>
          <w:i/>
        </w:rPr>
        <w:t xml:space="preserve">nhà </w:t>
      </w:r>
      <w:r>
        <w:t xml:space="preserve">máy. </w:t>
      </w:r>
      <w:r>
        <w:rPr>
          <w:i/>
        </w:rPr>
        <w:t xml:space="preserve">Bí </w:t>
      </w:r>
      <w:r>
        <w:t xml:space="preserve">thư </w:t>
      </w:r>
      <w:r>
        <w:t xml:space="preserve">chỉ </w:t>
      </w:r>
      <w:r>
        <w:t xml:space="preserve">bộ. </w:t>
      </w:r>
      <w:r>
        <w:rPr>
          <w:b/>
        </w:rPr>
        <w:t xml:space="preserve">2 </w:t>
      </w:r>
      <w:r>
        <w:t xml:space="preserve">(cũ). </w:t>
      </w:r>
      <w:r>
        <w:t xml:space="preserve">Tổ </w:t>
      </w:r>
      <w:r>
        <w:t xml:space="preserve">chức </w:t>
      </w:r>
      <w:r>
        <w:t xml:space="preserve">đảng </w:t>
      </w:r>
      <w:r>
        <w:t xml:space="preserve">công </w:t>
      </w:r>
      <w:r>
        <w:t xml:space="preserve">nhân </w:t>
      </w:r>
      <w:r>
        <w:t xml:space="preserve">nằm </w:t>
      </w:r>
      <w:r>
        <w:t xml:space="preserve">trong </w:t>
      </w:r>
      <w:r>
        <w:t xml:space="preserve">một </w:t>
      </w:r>
      <w:r>
        <w:t xml:space="preserve">tổ </w:t>
      </w:r>
      <w:r>
        <w:t xml:space="preserve">chức </w:t>
      </w:r>
      <w:r>
        <w:t xml:space="preserve">quốc </w:t>
      </w:r>
      <w:r>
        <w:t xml:space="preserve">tế. </w:t>
      </w:r>
      <w:r>
        <w:rPr>
          <w:i/>
        </w:rPr>
        <w:t xml:space="preserve">Các </w:t>
      </w:r>
      <w:r>
        <w:t xml:space="preserve">chí </w:t>
      </w:r>
      <w:r>
        <w:t xml:space="preserve">bộ </w:t>
      </w:r>
      <w:r>
        <w:t xml:space="preserve">của </w:t>
      </w:r>
      <w:r>
        <w:rPr>
          <w:i/>
        </w:rPr>
        <w:t xml:space="preserve">Quốc </w:t>
      </w:r>
      <w:r>
        <w:rPr>
          <w:i/>
        </w:rPr>
        <w:t xml:space="preserve">tế </w:t>
      </w:r>
      <w:r>
        <w:rPr>
          <w:i/>
        </w:rPr>
        <w:t xml:space="preserve">cộng </w:t>
      </w:r>
      <w:r>
        <w:rPr>
          <w:i/>
        </w:rPr>
        <w:t xml:space="preserve">sản.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chỉ </w:t>
      </w:r>
      <w:r>
        <w:rPr>
          <w:b/>
        </w:rPr>
        <w:t xml:space="preserve">chành </w:t>
      </w:r>
      <w:r>
        <w:rPr>
          <w:b/>
        </w:rPr>
        <w:t xml:space="preserve">chành </w:t>
      </w:r>
      <w:r>
        <w:rPr>
          <w:i/>
        </w:rPr>
        <w:t xml:space="preserve">danh từ </w:t>
      </w:r>
      <w:r>
        <w:t xml:space="preserve">Tên </w:t>
      </w:r>
      <w:r>
        <w:t xml:space="preserve">bài </w:t>
      </w:r>
      <w:r>
        <w:t xml:space="preserve">hát </w:t>
      </w:r>
      <w:r>
        <w:t xml:space="preserve">(bắt </w:t>
      </w:r>
      <w:r>
        <w:t xml:space="preserve">đầu </w:t>
      </w:r>
      <w:r>
        <w:t xml:space="preserve">bằng </w:t>
      </w:r>
      <w:r>
        <w:t xml:space="preserve">bốn </w:t>
      </w:r>
      <w:r>
        <w:t xml:space="preserve">tiếng </w:t>
      </w:r>
      <w:r>
        <w:t xml:space="preserve">"chi </w:t>
      </w:r>
      <w:r>
        <w:t xml:space="preserve">chỉ </w:t>
      </w:r>
      <w:r>
        <w:t xml:space="preserve">chành </w:t>
      </w:r>
      <w:r>
        <w:t xml:space="preserve">chành") </w:t>
      </w:r>
      <w:r>
        <w:t xml:space="preserve">mở </w:t>
      </w:r>
      <w:r>
        <w:t xml:space="preserve">đầu </w:t>
      </w:r>
      <w:r>
        <w:t xml:space="preserve">một </w:t>
      </w:r>
      <w:r>
        <w:t xml:space="preserve">trò </w:t>
      </w:r>
      <w:r>
        <w:t xml:space="preserve">chơi </w:t>
      </w:r>
      <w:r>
        <w:t xml:space="preserve">của </w:t>
      </w:r>
      <w:r>
        <w:t xml:space="preserve">trẻ </w:t>
      </w:r>
      <w:r>
        <w:t xml:space="preserve">em; </w:t>
      </w:r>
      <w:r>
        <w:t xml:space="preserve">trò </w:t>
      </w:r>
      <w:r>
        <w:t xml:space="preserve">chơi </w:t>
      </w:r>
      <w:r>
        <w:t xml:space="preserve">ấy. </w:t>
      </w:r>
      <w:r>
        <w:br w:type="page"/>
      </w:r>
      <w:r>
        <w:rPr>
          <w:b/>
        </w:rPr>
        <w:t xml:space="preserve">chỉ </w:t>
      </w:r>
      <w:r>
        <w:rPr>
          <w:b/>
        </w:rPr>
        <w:t xml:space="preserve">chít </w:t>
      </w:r>
      <w:r>
        <w:rPr>
          <w:i/>
        </w:rPr>
        <w:t xml:space="preserve">tính từ </w:t>
      </w:r>
      <w:r>
        <w:t xml:space="preserve">(Vật </w:t>
      </w:r>
      <w:r>
        <w:t xml:space="preserve">nhỏ) </w:t>
      </w:r>
      <w:r>
        <w:t xml:space="preserve">rất </w:t>
      </w:r>
      <w:r>
        <w:t xml:space="preserve">nhiều </w:t>
      </w:r>
      <w:r>
        <w:t xml:space="preserve">và </w:t>
      </w:r>
      <w:r>
        <w:t xml:space="preserve">cái </w:t>
      </w:r>
      <w:r>
        <w:t xml:space="preserve">này </w:t>
      </w:r>
      <w:r>
        <w:t xml:space="preserve">sít </w:t>
      </w:r>
      <w:r>
        <w:t xml:space="preserve">cái </w:t>
      </w:r>
      <w:r>
        <w:t xml:space="preserve">kia, </w:t>
      </w:r>
      <w:r>
        <w:t xml:space="preserve">hầu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chỗ </w:t>
      </w:r>
      <w:r>
        <w:t xml:space="preserve">trống, </w:t>
      </w:r>
      <w:r>
        <w:t xml:space="preserve">chỗ </w:t>
      </w:r>
      <w:r>
        <w:t xml:space="preserve">hở. </w:t>
      </w:r>
      <w:r>
        <w:t xml:space="preserve">Chữ </w:t>
      </w:r>
      <w:r>
        <w:t xml:space="preserve">uiết </w:t>
      </w:r>
      <w:r>
        <w:rPr>
          <w:i/>
        </w:rPr>
        <w:t xml:space="preserve">chỉ </w:t>
      </w:r>
      <w:r>
        <w:t xml:space="preserve">chít. </w:t>
      </w:r>
      <w:r>
        <w:t xml:space="preserve">Cành </w:t>
      </w:r>
      <w:r>
        <w:rPr>
          <w:i/>
        </w:rPr>
        <w:t xml:space="preserve">cây </w:t>
      </w:r>
      <w:r>
        <w:t xml:space="preserve">chỉ </w:t>
      </w:r>
      <w:r>
        <w:rPr>
          <w:i/>
        </w:rPr>
        <w:t xml:space="preserve">chít </w:t>
      </w:r>
      <w:r>
        <w:rPr>
          <w:i/>
        </w:rPr>
        <w:t xml:space="preserve">quả. </w:t>
      </w:r>
      <w:r>
        <w:rPr>
          <w:i/>
        </w:rPr>
        <w:t xml:space="preserve">Bầu </w:t>
      </w:r>
      <w:r>
        <w:rPr>
          <w:i/>
        </w:rPr>
        <w:t xml:space="preserve">trời </w:t>
      </w:r>
      <w:r>
        <w:t xml:space="preserve">chỉ </w:t>
      </w:r>
      <w:r>
        <w:t xml:space="preserve">chít </w:t>
      </w:r>
      <w:r>
        <w:rPr>
          <w:i/>
        </w:rPr>
        <w:t xml:space="preserve">những </w:t>
      </w:r>
      <w:r>
        <w:rPr>
          <w:i/>
        </w:rPr>
        <w:t xml:space="preserve">sao.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chút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rPr>
          <w:i/>
        </w:rPr>
        <w:t xml:space="preserve">chắt </w:t>
      </w:r>
      <w:r>
        <w:t xml:space="preserve">chiu.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cục </w:t>
      </w:r>
      <w:r>
        <w:rPr>
          <w:i/>
        </w:rPr>
        <w:t xml:space="preserve">danh từ </w:t>
      </w:r>
      <w:r>
        <w:t xml:space="preserve">Chi </w:t>
      </w:r>
      <w:r>
        <w:t xml:space="preserve">nhánh </w:t>
      </w:r>
      <w:r>
        <w:t xml:space="preserve">của </w:t>
      </w:r>
      <w:r>
        <w:t xml:space="preserve">cục </w:t>
      </w:r>
      <w:r>
        <w:t xml:space="preserve">hoặc </w:t>
      </w:r>
      <w:r>
        <w:t xml:space="preserve">tổng </w:t>
      </w:r>
      <w:r>
        <w:t xml:space="preserve">cục.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dùng </w:t>
      </w:r>
      <w:r>
        <w:rPr>
          <w:i/>
        </w:rPr>
        <w:t xml:space="preserve">động từ </w:t>
      </w:r>
      <w:r>
        <w:t xml:space="preserve">Dùng </w:t>
      </w:r>
      <w:r>
        <w:t xml:space="preserve">tiền </w:t>
      </w:r>
      <w:r>
        <w:t xml:space="preserve">của </w:t>
      </w:r>
      <w:r>
        <w:t xml:space="preserve">cho </w:t>
      </w:r>
      <w:r>
        <w:t xml:space="preserve">nhu </w:t>
      </w:r>
      <w:r>
        <w:t xml:space="preserve">cầu </w:t>
      </w:r>
      <w:r>
        <w:t xml:space="preserve">hằng </w:t>
      </w:r>
      <w:r>
        <w:t xml:space="preserve">ngày, </w:t>
      </w:r>
      <w:r>
        <w:t xml:space="preserve">nhu </w:t>
      </w:r>
      <w:r>
        <w:t xml:space="preserve">cầu </w:t>
      </w:r>
      <w:r>
        <w:t xml:space="preserve">đời </w:t>
      </w:r>
      <w:r>
        <w:t xml:space="preserve">sống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rPr>
          <w:i/>
        </w:rPr>
        <w:t xml:space="preserve">dùng </w:t>
      </w:r>
      <w:r>
        <w:rPr>
          <w:i/>
        </w:rPr>
        <w:t xml:space="preserve">cho </w:t>
      </w:r>
      <w:r>
        <w:rPr>
          <w:i/>
        </w:rPr>
        <w:t xml:space="preserve">ăn </w:t>
      </w:r>
      <w:r>
        <w:t xml:space="preserve">uống </w:t>
      </w:r>
      <w:r>
        <w:t xml:space="preserve">hằng </w:t>
      </w:r>
      <w:r>
        <w:t xml:space="preserve">ngày.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dụng </w:t>
      </w:r>
      <w:r>
        <w:rPr>
          <w:i/>
        </w:rPr>
        <w:t xml:space="preserve">động từ </w:t>
      </w:r>
      <w:r>
        <w:t xml:space="preserve">(cũ). </w:t>
      </w:r>
      <w:r>
        <w:t xml:space="preserve">Chỉ </w:t>
      </w:r>
      <w:r>
        <w:t xml:space="preserve">dùng.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điếm </w:t>
      </w:r>
      <w:r>
        <w:rPr>
          <w:i/>
        </w:rPr>
        <w:t xml:space="preserve">danh từ </w:t>
      </w:r>
      <w:r>
        <w:t xml:space="preserve">Chỉ </w:t>
      </w:r>
      <w:r>
        <w:t xml:space="preserve">nhánh </w:t>
      </w:r>
      <w:r>
        <w:rPr>
          <w:i/>
        </w:rPr>
        <w:t xml:space="preserve">của </w:t>
      </w:r>
      <w:r>
        <w:t xml:space="preserve">công </w:t>
      </w:r>
      <w:r>
        <w:t xml:space="preserve">tí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doanh. </w:t>
      </w:r>
      <w:r>
        <w:t xml:space="preserve">Chỉ </w:t>
      </w:r>
      <w:r>
        <w:rPr>
          <w:i/>
        </w:rPr>
        <w:t xml:space="preserve">điểm </w:t>
      </w:r>
      <w:r>
        <w:t xml:space="preserve">ngoại </w:t>
      </w:r>
      <w:r>
        <w:t xml:space="preserve">thương. </w:t>
      </w:r>
      <w:r>
        <w:t xml:space="preserve">Chỉ </w:t>
      </w:r>
      <w:r>
        <w:rPr>
          <w:i/>
        </w:rPr>
        <w:t xml:space="preserve">điếm </w:t>
      </w:r>
      <w:r>
        <w:t xml:space="preserve">ngân </w:t>
      </w:r>
      <w:r>
        <w:t xml:space="preserve">hàng </w:t>
      </w:r>
      <w:r>
        <w:t xml:space="preserve">huyện.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đoàn </w:t>
      </w:r>
      <w:r>
        <w:rPr>
          <w:i/>
        </w:rPr>
        <w:t xml:space="preserve">danh từ </w:t>
      </w:r>
      <w:r>
        <w:t xml:space="preserve">Tổ </w:t>
      </w:r>
      <w:r>
        <w:t xml:space="preserve">chức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đoàn </w:t>
      </w:r>
      <w:r>
        <w:t xml:space="preserve">thanh </w:t>
      </w:r>
      <w:r>
        <w:t xml:space="preserve">niên. </w:t>
      </w:r>
      <w:r>
        <w:t xml:space="preserve">Chỉ </w:t>
      </w:r>
      <w:r>
        <w:t xml:space="preserve">đoàn </w:t>
      </w:r>
      <w:r>
        <w:t xml:space="preserve">thanh </w:t>
      </w:r>
      <w:r>
        <w:t xml:space="preserve">niên </w:t>
      </w:r>
      <w:r>
        <w:rPr>
          <w:i/>
        </w:rPr>
        <w:t xml:space="preserve">phân </w:t>
      </w:r>
      <w:r>
        <w:rPr>
          <w:i/>
        </w:rPr>
        <w:t xml:space="preserve">xướng.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đội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của </w:t>
      </w:r>
      <w:r>
        <w:t xml:space="preserve">lực </w:t>
      </w:r>
      <w:r>
        <w:t xml:space="preserve">lượng </w:t>
      </w:r>
      <w:r>
        <w:t xml:space="preserve">vũ </w:t>
      </w:r>
      <w:r>
        <w:t xml:space="preserve">trang </w:t>
      </w:r>
      <w:r>
        <w:t xml:space="preserve">cách </w:t>
      </w:r>
      <w:r>
        <w:t xml:space="preserve">mạng </w:t>
      </w:r>
      <w:r>
        <w:t xml:space="preserve">Việt </w:t>
      </w:r>
      <w:r>
        <w:t xml:space="preserve">Nam </w:t>
      </w:r>
      <w:r>
        <w:t xml:space="preserve">trong </w:t>
      </w:r>
      <w:r>
        <w:t xml:space="preserve">thời </w:t>
      </w:r>
      <w:r>
        <w:t xml:space="preserve">kì </w:t>
      </w:r>
      <w:r>
        <w:t xml:space="preserve">trước </w:t>
      </w:r>
      <w:r>
        <w:t xml:space="preserve">và </w:t>
      </w:r>
      <w:r>
        <w:t xml:space="preserve">sau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Tám, </w:t>
      </w:r>
      <w:r>
        <w:t xml:space="preserve">tương </w:t>
      </w:r>
      <w:r>
        <w:t xml:space="preserve">đương </w:t>
      </w:r>
      <w:r>
        <w:t xml:space="preserve">tiểu </w:t>
      </w:r>
      <w:r>
        <w:t xml:space="preserve">đoàn </w:t>
      </w:r>
      <w:r>
        <w:t xml:space="preserve">hoặc </w:t>
      </w:r>
      <w:r>
        <w:t xml:space="preserve">trung </w:t>
      </w:r>
      <w:r>
        <w:t xml:space="preserve">đoàn. </w:t>
      </w:r>
      <w:r>
        <w:rPr>
          <w:i/>
        </w:rPr>
        <w:t xml:space="preserve">Chí </w:t>
      </w:r>
      <w:r>
        <w:rPr>
          <w:i/>
        </w:rPr>
        <w:t xml:space="preserve">đội </w:t>
      </w:r>
      <w:r>
        <w:t xml:space="preserve">Việt </w:t>
      </w:r>
      <w:r>
        <w:t xml:space="preserve">Nam </w:t>
      </w:r>
      <w:r>
        <w:t xml:space="preserve">giải </w:t>
      </w:r>
      <w:r>
        <w:rPr>
          <w:i/>
        </w:rPr>
        <w:t xml:space="preserve">phóng </w:t>
      </w:r>
      <w:r>
        <w:rPr>
          <w:i/>
        </w:rPr>
        <w:t xml:space="preserve">quân </w:t>
      </w:r>
      <w:r>
        <w:t xml:space="preserve">(tương </w:t>
      </w:r>
      <w:r>
        <w:rPr>
          <w:i/>
        </w:rPr>
        <w:t xml:space="preserve">đương </w:t>
      </w:r>
      <w:r>
        <w:t xml:space="preserve">tiểu </w:t>
      </w:r>
      <w:r>
        <w:t xml:space="preserve">đoàn). </w:t>
      </w:r>
      <w:r>
        <w:t xml:space="preserve">Chỉ </w:t>
      </w:r>
      <w:r>
        <w:rPr>
          <w:i/>
        </w:rPr>
        <w:t xml:space="preserve">đội </w:t>
      </w:r>
      <w:r>
        <w:t xml:space="preserve">Vệ </w:t>
      </w:r>
      <w:r>
        <w:rPr>
          <w:i/>
        </w:rPr>
        <w:t xml:space="preserve">quốc </w:t>
      </w:r>
      <w:r>
        <w:rPr>
          <w:i/>
        </w:rPr>
        <w:t xml:space="preserve">quân </w:t>
      </w:r>
      <w:r>
        <w:t xml:space="preserve">(tương </w:t>
      </w:r>
      <w:r>
        <w:rPr>
          <w:i/>
        </w:rPr>
        <w:t xml:space="preserve">đương </w:t>
      </w:r>
      <w:r>
        <w:t xml:space="preserve">trung </w:t>
      </w:r>
      <w:r>
        <w:rPr>
          <w:i/>
        </w:rPr>
        <w:t xml:space="preserve">đoàn). </w:t>
      </w:r>
      <w:r>
        <w:rPr>
          <w:b/>
        </w:rPr>
        <w:t xml:space="preserve">2 </w:t>
      </w:r>
      <w:r>
        <w:t xml:space="preserve">Tổ </w:t>
      </w:r>
      <w:r>
        <w:rPr>
          <w:i/>
        </w:rPr>
        <w:t xml:space="preserve">chức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đội </w:t>
      </w:r>
      <w:r>
        <w:t xml:space="preserve">thiếu </w:t>
      </w:r>
      <w:r>
        <w:t xml:space="preserve">niên. </w:t>
      </w:r>
      <w:r>
        <w:rPr>
          <w:i/>
        </w:rPr>
        <w:t xml:space="preserve">Chỉ </w:t>
      </w:r>
      <w:r>
        <w:rPr>
          <w:i/>
        </w:rPr>
        <w:t xml:space="preserve">đội </w:t>
      </w:r>
      <w:r>
        <w:t xml:space="preserve">lớp.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hội </w:t>
      </w:r>
      <w:r>
        <w:rPr>
          <w:i/>
        </w:rPr>
        <w:t xml:space="preserve">danh từ </w:t>
      </w:r>
      <w:r>
        <w:t xml:space="preserve">Chi </w:t>
      </w:r>
      <w:r>
        <w:t xml:space="preserve">nhánh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cơ </w:t>
      </w:r>
      <w:r>
        <w:t xml:space="preserve">sở </w:t>
      </w:r>
      <w:r>
        <w:t xml:space="preserve">của </w:t>
      </w:r>
      <w:r>
        <w:t xml:space="preserve">hội. </w:t>
      </w:r>
      <w:r>
        <w:t xml:space="preserve">Chỉ </w:t>
      </w:r>
      <w:r>
        <w:t xml:space="preserve">hội </w:t>
      </w:r>
      <w:r>
        <w:rPr>
          <w:i/>
        </w:rPr>
        <w:t xml:space="preserve">phụ </w:t>
      </w:r>
      <w:r>
        <w:t xml:space="preserve">nữ.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khu </w:t>
      </w:r>
      <w:r>
        <w:rPr>
          <w:i/>
        </w:rPr>
        <w:t xml:space="preserve">danh từ </w:t>
      </w:r>
      <w:r>
        <w:t xml:space="preserve">Đơn </w:t>
      </w:r>
      <w:r>
        <w:t xml:space="preserve">vị </w:t>
      </w:r>
      <w:r>
        <w:t xml:space="preserve">hành </w:t>
      </w:r>
      <w:r>
        <w:t xml:space="preserve">chính </w:t>
      </w:r>
      <w:r>
        <w:t xml:space="preserve">- </w:t>
      </w:r>
      <w:r>
        <w:t xml:space="preserve">quân </w:t>
      </w:r>
      <w:r>
        <w:t xml:space="preserve">sự </w:t>
      </w:r>
      <w:r>
        <w:t xml:space="preserve">của </w:t>
      </w:r>
      <w:r>
        <w:t xml:space="preserve">chính </w:t>
      </w:r>
      <w:r>
        <w:t xml:space="preserve">quyền </w:t>
      </w:r>
      <w:r>
        <w:t xml:space="preserve">Sài </w:t>
      </w:r>
      <w:r>
        <w:t xml:space="preserve">Gòn </w:t>
      </w:r>
      <w:r>
        <w:t xml:space="preserve">trước </w:t>
      </w:r>
      <w:r>
        <w:t xml:space="preserve">1975, </w:t>
      </w:r>
      <w:r>
        <w:t xml:space="preserve">tương </w:t>
      </w:r>
      <w:r>
        <w:t xml:space="preserve">đương </w:t>
      </w:r>
      <w:r>
        <w:t xml:space="preserve">với </w:t>
      </w:r>
      <w:r>
        <w:t xml:space="preserve">quận.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li </w:t>
      </w:r>
      <w:r>
        <w:rPr>
          <w:i/>
        </w:rPr>
        <w:t xml:space="preserve">tính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TÍ </w:t>
      </w:r>
      <w:r>
        <w:t xml:space="preserve">mÏ </w:t>
      </w:r>
      <w:r>
        <w:t xml:space="preserve">và </w:t>
      </w:r>
      <w:r>
        <w:t xml:space="preserve">rạch </w:t>
      </w:r>
      <w:r>
        <w:t xml:space="preserve">ròi, </w:t>
      </w:r>
      <w:r>
        <w:t xml:space="preserve">từng </w:t>
      </w:r>
      <w:r>
        <w:t xml:space="preserve">li </w:t>
      </w:r>
      <w:r>
        <w:t xml:space="preserve">từng </w:t>
      </w:r>
      <w:r>
        <w:t xml:space="preserve">tí. </w:t>
      </w:r>
      <w:r>
        <w:rPr>
          <w:i/>
        </w:rPr>
        <w:t xml:space="preserve">Tính </w:t>
      </w:r>
      <w:r>
        <w:t xml:space="preserve">toán </w:t>
      </w:r>
      <w:r>
        <w:t xml:space="preserve">chỉ </w:t>
      </w:r>
      <w:r>
        <w:t xml:space="preserve">li.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lưu </w:t>
      </w:r>
      <w:r>
        <w:rPr>
          <w:i/>
        </w:rPr>
        <w:t xml:space="preserve">danh từ </w:t>
      </w:r>
      <w:r>
        <w:t xml:space="preserve">Sông </w:t>
      </w:r>
      <w:r>
        <w:t xml:space="preserve">nhánh, </w:t>
      </w:r>
      <w:r>
        <w:t xml:space="preserve">trong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sông </w:t>
      </w:r>
      <w:r>
        <w:t xml:space="preserve">cái. </w:t>
      </w:r>
      <w:r>
        <w:t xml:space="preserve">Sông </w:t>
      </w:r>
      <w:r>
        <w:t xml:space="preserve">Lô </w:t>
      </w:r>
      <w:r>
        <w:rPr>
          <w:i/>
        </w:rPr>
        <w:t xml:space="preserve">là </w:t>
      </w:r>
      <w:r>
        <w:t xml:space="preserve">chỉ </w:t>
      </w:r>
      <w:r>
        <w:t xml:space="preserve">lưu </w:t>
      </w:r>
      <w:r>
        <w:t xml:space="preserve">của </w:t>
      </w:r>
      <w:r>
        <w:t xml:space="preserve">sông </w:t>
      </w:r>
      <w:r>
        <w:t xml:space="preserve">Hồng.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nhánh </w:t>
      </w:r>
      <w:r>
        <w:rPr>
          <w:i/>
        </w:rPr>
        <w:t xml:space="preserve">danh từ </w:t>
      </w:r>
      <w:r>
        <w:t xml:space="preserve">† </w:t>
      </w:r>
      <w:r>
        <w:t xml:space="preserve">Nhánh </w:t>
      </w:r>
      <w:r>
        <w:t xml:space="preserve">phụ, </w:t>
      </w:r>
      <w:r>
        <w:t xml:space="preserve">phân </w:t>
      </w:r>
      <w:r>
        <w:t xml:space="preserve">ra </w:t>
      </w:r>
      <w:r>
        <w:t xml:space="preserve">từnhánh </w:t>
      </w:r>
      <w:r>
        <w:t xml:space="preserve">chính. </w:t>
      </w:r>
      <w:r>
        <w:rPr>
          <w:i/>
        </w:rPr>
        <w:t xml:space="preserve">Các </w:t>
      </w:r>
      <w:r>
        <w:rPr>
          <w:i/>
        </w:rPr>
        <w:t xml:space="preserve">chỉ </w:t>
      </w:r>
      <w:r>
        <w:rPr>
          <w:i/>
        </w:rPr>
        <w:t xml:space="preserve">nhánh </w:t>
      </w:r>
      <w:r>
        <w:rPr>
          <w:i/>
        </w:rPr>
        <w:t xml:space="preserve">của </w:t>
      </w:r>
      <w:r>
        <w:rPr>
          <w:i/>
        </w:rPr>
        <w:t xml:space="preserve">sông </w:t>
      </w:r>
      <w:r>
        <w:t xml:space="preserve">Hồng. </w:t>
      </w:r>
      <w:r>
        <w:rPr>
          <w:b/>
        </w:rPr>
        <w:t xml:space="preserve">2 </w:t>
      </w:r>
      <w:r>
        <w:rPr>
          <w:i/>
        </w:rPr>
        <w:t xml:space="preserve">Bộ </w:t>
      </w:r>
      <w:r>
        <w:t xml:space="preserve">phận </w:t>
      </w:r>
      <w:r>
        <w:t xml:space="preserve">ở </w:t>
      </w:r>
      <w:r>
        <w:t xml:space="preserve">địa </w:t>
      </w:r>
      <w:r>
        <w:t xml:space="preserve">phương, </w:t>
      </w:r>
      <w:r>
        <w:t xml:space="preserve">tổ </w:t>
      </w:r>
      <w:r>
        <w:t xml:space="preserve">chức </w:t>
      </w:r>
      <w:r>
        <w:t xml:space="preserve">cấp </w:t>
      </w:r>
      <w:r>
        <w:t xml:space="preserve">dưới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cơ </w:t>
      </w:r>
      <w:r>
        <w:t xml:space="preserve">quan </w:t>
      </w:r>
      <w:r>
        <w:t xml:space="preserve">hoặc </w:t>
      </w:r>
      <w:r>
        <w:t xml:space="preserve">tổ </w:t>
      </w:r>
      <w:r>
        <w:t xml:space="preserve">chức </w:t>
      </w:r>
      <w:r>
        <w:t xml:space="preserve">(thường </w:t>
      </w:r>
      <w:r>
        <w:t xml:space="preserve">là </w:t>
      </w:r>
      <w:r>
        <w:t xml:space="preserve">tổ </w:t>
      </w:r>
      <w:r>
        <w:t xml:space="preserve">chức </w:t>
      </w:r>
      <w:r>
        <w:t xml:space="preserve">kinh </w:t>
      </w:r>
      <w:r>
        <w:t xml:space="preserve">doanh). </w:t>
      </w:r>
      <w:r>
        <w:t xml:space="preserve">Chỉ </w:t>
      </w:r>
      <w:r>
        <w:rPr>
          <w:i/>
        </w:rPr>
        <w:t xml:space="preserve">nhánh </w:t>
      </w:r>
      <w:r>
        <w:t xml:space="preserve">ngân </w:t>
      </w:r>
      <w:r>
        <w:rPr>
          <w:i/>
        </w:rPr>
        <w:t xml:space="preserve">hàng </w:t>
      </w:r>
      <w:r>
        <w:rPr>
          <w:i/>
        </w:rPr>
        <w:t xml:space="preserve">tỉnh. </w:t>
      </w:r>
      <w:r>
        <w:t xml:space="preserve">Công </w:t>
      </w:r>
      <w:r>
        <w:t xml:space="preserve">tỉ </w:t>
      </w:r>
      <w:r>
        <w:t xml:space="preserve">có </w:t>
      </w:r>
      <w:r>
        <w:rPr>
          <w:i/>
        </w:rPr>
        <w:t xml:space="preserve">chỉ </w:t>
      </w:r>
      <w:r>
        <w:t xml:space="preserve">nhánh </w:t>
      </w:r>
      <w:r>
        <w:rPr>
          <w:i/>
        </w:rPr>
        <w:t xml:space="preserve">khắp </w:t>
      </w:r>
      <w:r>
        <w:t xml:space="preserve">nơi.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phái </w:t>
      </w:r>
      <w:r>
        <w:rPr>
          <w:i/>
        </w:rPr>
        <w:t xml:space="preserve">danh từ </w:t>
      </w:r>
      <w:r>
        <w:t xml:space="preserve">(ít dùng). </w:t>
      </w:r>
      <w:r>
        <w:t xml:space="preserve">Ngành </w:t>
      </w:r>
      <w:r>
        <w:t xml:space="preserve">trong </w:t>
      </w:r>
      <w:r>
        <w:t xml:space="preserve">một </w:t>
      </w:r>
      <w:r>
        <w:t xml:space="preserve">họ </w:t>
      </w:r>
      <w:r>
        <w:t xml:space="preserve">hoặc </w:t>
      </w:r>
      <w:r>
        <w:t xml:space="preserve">một </w:t>
      </w:r>
      <w:r>
        <w:t xml:space="preserve">trường </w:t>
      </w:r>
      <w:r>
        <w:t xml:space="preserve">phái.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phí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Dùng </w:t>
      </w:r>
      <w:r>
        <w:t xml:space="preserve">tiền </w:t>
      </w:r>
      <w:r>
        <w:t xml:space="preserve">của </w:t>
      </w:r>
      <w:r>
        <w:t xml:space="preserve">vào </w:t>
      </w:r>
      <w:r>
        <w:t xml:space="preserve">công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t xml:space="preserve">phí </w:t>
      </w:r>
      <w:r>
        <w:rPr>
          <w:i/>
        </w:rPr>
        <w:t xml:space="preserve">cho </w:t>
      </w:r>
      <w:r>
        <w:t xml:space="preserve">sản </w:t>
      </w:r>
      <w:r>
        <w:rPr>
          <w:i/>
        </w:rPr>
        <w:t xml:space="preserve">xuất. </w:t>
      </w:r>
      <w:r>
        <w:rPr>
          <w:i/>
        </w:rPr>
        <w:t xml:space="preserve">II </w:t>
      </w:r>
      <w:r>
        <w:t xml:space="preserve">danh từ </w:t>
      </w:r>
      <w:r>
        <w:t xml:space="preserve">Khoản </w:t>
      </w:r>
      <w:r>
        <w:t xml:space="preserve">chí </w:t>
      </w:r>
      <w:r>
        <w:t xml:space="preserve">phí. </w:t>
      </w:r>
      <w:r>
        <w:rPr>
          <w:i/>
        </w:rPr>
        <w:t xml:space="preserve">Giảm </w:t>
      </w:r>
      <w:r>
        <w:rPr>
          <w:i/>
        </w:rPr>
        <w:t xml:space="preserve">chỉ </w:t>
      </w:r>
      <w:r>
        <w:rPr>
          <w:i/>
        </w:rPr>
        <w:t xml:space="preserve">phí </w:t>
      </w:r>
      <w:r>
        <w:t xml:space="preserve">uận </w:t>
      </w:r>
      <w:r>
        <w:t xml:space="preserve">chuyển.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phí </w:t>
      </w:r>
      <w:r>
        <w:rPr>
          <w:b/>
        </w:rPr>
        <w:t xml:space="preserve">lưu </w:t>
      </w:r>
      <w:r>
        <w:rPr>
          <w:b/>
        </w:rPr>
        <w:t xml:space="preserve">thông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chỉ </w:t>
      </w:r>
      <w:r>
        <w:t xml:space="preserve">phí </w:t>
      </w:r>
      <w:r>
        <w:t xml:space="preserve">để </w:t>
      </w:r>
      <w:r>
        <w:t xml:space="preserve">đưa </w:t>
      </w:r>
      <w:r>
        <w:t xml:space="preserve">hàng </w:t>
      </w:r>
      <w:r>
        <w:t xml:space="preserve">hoá </w:t>
      </w:r>
      <w:r>
        <w:t xml:space="preserve">từ </w:t>
      </w:r>
      <w:r>
        <w:t xml:space="preserve">nơi </w:t>
      </w:r>
      <w:r>
        <w:t xml:space="preserve">sản </w:t>
      </w:r>
      <w:r>
        <w:t xml:space="preserve">xuất </w:t>
      </w:r>
      <w:r>
        <w:t xml:space="preserve">ra </w:t>
      </w:r>
      <w:r>
        <w:t xml:space="preserve">đến </w:t>
      </w:r>
      <w:r>
        <w:t xml:space="preserve">tay </w:t>
      </w:r>
      <w:r>
        <w:t xml:space="preserve">người </w:t>
      </w:r>
      <w:r>
        <w:t xml:space="preserve">tiêu </w:t>
      </w:r>
      <w:r>
        <w:t xml:space="preserve">dùng.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phí </w:t>
      </w:r>
      <w:r>
        <w:rPr>
          <w:b/>
        </w:rPr>
        <w:t xml:space="preserve">sản </w:t>
      </w:r>
      <w:r>
        <w:rPr>
          <w:b/>
        </w:rPr>
        <w:t xml:space="preserve">xuất </w:t>
      </w:r>
      <w:r>
        <w:rPr>
          <w:i/>
        </w:rPr>
        <w:t xml:space="preserve">danh từ </w:t>
      </w:r>
      <w:r>
        <w:t xml:space="preserve">Toàn </w:t>
      </w:r>
      <w:r>
        <w:t xml:space="preserve">bộ </w:t>
      </w:r>
      <w:r>
        <w:t xml:space="preserve">hao </w:t>
      </w:r>
      <w:r>
        <w:t xml:space="preserve">phí </w:t>
      </w:r>
      <w:r>
        <w:t xml:space="preserve">lao </w:t>
      </w:r>
      <w:r>
        <w:t xml:space="preserve">động </w:t>
      </w:r>
      <w:r>
        <w:t xml:space="preserve">sống </w:t>
      </w:r>
      <w:r>
        <w:t xml:space="preserve">và </w:t>
      </w:r>
      <w:r>
        <w:t xml:space="preserve">lao </w:t>
      </w:r>
      <w:r>
        <w:t xml:space="preserve">động </w:t>
      </w:r>
      <w:r>
        <w:t xml:space="preserve">quá </w:t>
      </w:r>
      <w:r>
        <w:t xml:space="preserve">khứ </w:t>
      </w:r>
      <w:r>
        <w:t xml:space="preserve">cần </w:t>
      </w:r>
      <w:r>
        <w:t xml:space="preserve">thiết </w:t>
      </w:r>
      <w:r>
        <w:t xml:space="preserve">để </w:t>
      </w:r>
      <w:r>
        <w:t xml:space="preserve">làm </w:t>
      </w:r>
      <w:r>
        <w:t xml:space="preserve">ra </w:t>
      </w:r>
      <w:r>
        <w:t xml:space="preserve">sản </w:t>
      </w:r>
      <w:r>
        <w:t xml:space="preserve">phẩm.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phối </w:t>
      </w:r>
      <w:r>
        <w:rPr>
          <w:i/>
        </w:rPr>
        <w:t xml:space="preserve">động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điều </w:t>
      </w:r>
      <w:r>
        <w:t xml:space="preserve">khiển, </w:t>
      </w:r>
      <w:r>
        <w:t xml:space="preserve">quyết </w:t>
      </w:r>
      <w:r>
        <w:t xml:space="preserve">định </w:t>
      </w:r>
      <w:r>
        <w:t xml:space="preserve">đối </w:t>
      </w:r>
      <w:r>
        <w:t xml:space="preserve">với </w:t>
      </w:r>
      <w:r>
        <w:rPr>
          <w:i/>
        </w:rPr>
        <w:t xml:space="preserve">cái </w:t>
      </w:r>
      <w:r>
        <w:t xml:space="preserve">gì. </w:t>
      </w:r>
      <w:r>
        <w:t xml:space="preserve">Tư </w:t>
      </w:r>
      <w:r>
        <w:rPr>
          <w:i/>
        </w:rPr>
        <w:t xml:space="preserve">tưởng </w:t>
      </w:r>
      <w:r>
        <w:t xml:space="preserve">chỉ </w:t>
      </w:r>
      <w:r>
        <w:rPr>
          <w:i/>
        </w:rPr>
        <w:t xml:space="preserve">phối </w:t>
      </w:r>
      <w:r>
        <w:rPr>
          <w:i/>
        </w:rPr>
        <w:t xml:space="preserve">hành </w:t>
      </w:r>
      <w:r>
        <w:rPr>
          <w:i/>
        </w:rPr>
        <w:t xml:space="preserve">động. </w:t>
      </w:r>
      <w:r>
        <w:rPr>
          <w:i/>
        </w:rPr>
        <w:t xml:space="preserve">Chịu </w:t>
      </w:r>
      <w:r>
        <w:t xml:space="preserve">sự </w:t>
      </w:r>
      <w:r>
        <w:rPr>
          <w:i/>
        </w:rPr>
        <w:t xml:space="preserve">chỉ </w:t>
      </w:r>
      <w:r>
        <w:rPr>
          <w:i/>
        </w:rPr>
        <w:t xml:space="preserve">phối </w:t>
      </w:r>
      <w:r>
        <w:rPr>
          <w:i/>
        </w:rPr>
        <w:t xml:space="preserve">của </w:t>
      </w:r>
      <w:r>
        <w:rPr>
          <w:i/>
        </w:rPr>
        <w:t xml:space="preserve">quy </w:t>
      </w:r>
      <w:r>
        <w:rPr>
          <w:i/>
        </w:rPr>
        <w:t xml:space="preserve">luật </w:t>
      </w:r>
      <w:r>
        <w:rPr>
          <w:i/>
        </w:rPr>
        <w:t xml:space="preserve">kinh </w:t>
      </w:r>
      <w:r>
        <w:t xml:space="preserve">tế.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thu </w:t>
      </w:r>
      <w:r>
        <w:rPr>
          <w:i/>
        </w:rPr>
        <w:t xml:space="preserve">động từ </w:t>
      </w:r>
      <w:r>
        <w:t xml:space="preserve">Như </w:t>
      </w:r>
      <w:r>
        <w:t xml:space="preserve">thu </w:t>
      </w:r>
      <w:r>
        <w:t xml:space="preserve">chỉ.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tiết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rất </w:t>
      </w:r>
      <w:r>
        <w:t xml:space="preserve">nhỏ, </w:t>
      </w:r>
      <w:r>
        <w:t xml:space="preserve">điểm </w:t>
      </w:r>
      <w:r>
        <w:t xml:space="preserve">nhỏ. </w:t>
      </w:r>
      <w:r>
        <w:t xml:space="preserve">trong </w:t>
      </w:r>
      <w:r>
        <w:t xml:space="preserve">nội </w:t>
      </w:r>
      <w:r>
        <w:t xml:space="preserve">dung </w:t>
      </w:r>
      <w:r>
        <w:t xml:space="preserve">sự </w:t>
      </w:r>
      <w:r>
        <w:t xml:space="preserve">việc </w:t>
      </w:r>
      <w:r>
        <w:t xml:space="preserve">hoặc </w:t>
      </w:r>
      <w:r>
        <w:t xml:space="preserve">hiện </w:t>
      </w:r>
      <w:r>
        <w:t xml:space="preserve">tượng. </w:t>
      </w:r>
      <w:r>
        <w:t xml:space="preserve">| </w:t>
      </w:r>
      <w:r>
        <w:t xml:space="preserve">Kể </w:t>
      </w:r>
      <w:r>
        <w:t xml:space="preserve">rành </w:t>
      </w:r>
      <w:r>
        <w:rPr>
          <w:i/>
        </w:rPr>
        <w:t xml:space="preserve">rọt </w:t>
      </w:r>
      <w:r>
        <w:t xml:space="preserve">từng </w:t>
      </w:r>
      <w:r>
        <w:t xml:space="preserve">chỉ </w:t>
      </w:r>
      <w:r>
        <w:t xml:space="preserve">tiết. </w:t>
      </w:r>
      <w:r>
        <w:rPr>
          <w:i/>
        </w:rPr>
        <w:t xml:space="preserve">Sa </w:t>
      </w:r>
      <w:r>
        <w:rPr>
          <w:i/>
        </w:rPr>
        <w:t xml:space="preserve">uào </w:t>
      </w:r>
      <w:r>
        <w:rPr>
          <w:i/>
        </w:rPr>
        <w:t xml:space="preserve">chỉ </w:t>
      </w:r>
      <w:r>
        <w:t xml:space="preserve">tiết </w:t>
      </w:r>
      <w:r>
        <w:rPr>
          <w:i/>
        </w:rPr>
        <w:t xml:space="preserve">vụn </w:t>
      </w:r>
      <w:r>
        <w:rPr>
          <w:i/>
        </w:rPr>
        <w:t xml:space="preserve">uặt. </w:t>
      </w:r>
      <w:r>
        <w:rPr>
          <w:b/>
        </w:rPr>
        <w:t xml:space="preserve">2 </w:t>
      </w:r>
      <w:r>
        <w:t xml:space="preserve">Thành </w:t>
      </w:r>
      <w:r>
        <w:t xml:space="preserve">phần </w:t>
      </w:r>
      <w:r>
        <w:t xml:space="preserve">riêng </w:t>
      </w:r>
      <w:r>
        <w:t xml:space="preserve">lẻ </w:t>
      </w:r>
      <w:r>
        <w:t xml:space="preserve">hoặc </w:t>
      </w:r>
      <w:r>
        <w:t xml:space="preserve">tổ </w:t>
      </w:r>
      <w:r>
        <w:t xml:space="preserve">hợp </w:t>
      </w:r>
      <w:r>
        <w:t xml:space="preserve">đơn </w:t>
      </w:r>
      <w:r>
        <w:t xml:space="preserve">giản </w:t>
      </w:r>
      <w:r>
        <w:t xml:space="preserve">nhất </w:t>
      </w:r>
      <w:r>
        <w:t xml:space="preserve">của </w:t>
      </w:r>
      <w:r>
        <w:t xml:space="preserve">chúng, </w:t>
      </w:r>
      <w:r>
        <w:t xml:space="preserve">có </w:t>
      </w:r>
      <w:r>
        <w:t xml:space="preserve">thể </w:t>
      </w:r>
      <w:r>
        <w:t xml:space="preserve">tháo </w:t>
      </w:r>
      <w:r>
        <w:t xml:space="preserve">lắp </w:t>
      </w:r>
      <w:r>
        <w:t xml:space="preserve">được, </w:t>
      </w:r>
      <w:r>
        <w:t xml:space="preserve">như </w:t>
      </w:r>
      <w:r>
        <w:t xml:space="preserve">đinh </w:t>
      </w:r>
      <w:r>
        <w:t xml:space="preserve">ốc, </w:t>
      </w:r>
      <w:r>
        <w:t xml:space="preserve">trục, </w:t>
      </w:r>
      <w:r>
        <w:t xml:space="preserve">bánh </w:t>
      </w:r>
      <w:r>
        <w:t xml:space="preserve">xe, </w:t>
      </w:r>
      <w:r>
        <w:t xml:space="preserve">v.v. </w:t>
      </w:r>
      <w:r>
        <w:t xml:space="preserve">trong </w:t>
      </w:r>
      <w:r>
        <w:t xml:space="preserve">máy </w:t>
      </w:r>
      <w:r>
        <w:t xml:space="preserve">móc, </w:t>
      </w:r>
      <w:r>
        <w:t xml:space="preserve">thiết </w:t>
      </w:r>
      <w:r>
        <w:t xml:space="preserve">bị. </w:t>
      </w:r>
      <w:r>
        <w:t xml:space="preserve">Chỉ </w:t>
      </w:r>
      <w:r>
        <w:t xml:space="preserve">tiết </w:t>
      </w:r>
      <w:r>
        <w:t xml:space="preserve">máy. </w:t>
      </w:r>
      <w:r>
        <w:t xml:space="preserve">II </w:t>
      </w:r>
      <w:r>
        <w:t xml:space="preserve">tính từ </w:t>
      </w:r>
      <w:r>
        <w:t xml:space="preserve">Có </w:t>
      </w:r>
      <w:r>
        <w:t xml:space="preserve">đầy </w:t>
      </w:r>
      <w:r>
        <w:t xml:space="preserve">đủ </w:t>
      </w:r>
      <w:r>
        <w:t xml:space="preserve">các </w:t>
      </w:r>
      <w:r>
        <w:t xml:space="preserve">điểm </w:t>
      </w:r>
      <w:r>
        <w:t xml:space="preserve">nhỏ </w:t>
      </w:r>
      <w:r>
        <w:t xml:space="preserve">nhất; </w:t>
      </w:r>
      <w:r>
        <w:t xml:space="preserve">tỉ </w:t>
      </w:r>
      <w:r>
        <w:t xml:space="preserve">mỉ. </w:t>
      </w:r>
      <w:r>
        <w:rPr>
          <w:i/>
        </w:rPr>
        <w:t xml:space="preserve">Dàn </w:t>
      </w:r>
      <w:r>
        <w:rPr>
          <w:i/>
        </w:rPr>
        <w:t xml:space="preserve">bài </w:t>
      </w:r>
      <w:r>
        <w:rPr>
          <w:i/>
        </w:rPr>
        <w:t xml:space="preserve">rất </w:t>
      </w:r>
      <w:r>
        <w:rPr>
          <w:i/>
        </w:rPr>
        <w:t xml:space="preserve">chỉ </w:t>
      </w:r>
      <w:r>
        <w:t xml:space="preserve">tiết. </w:t>
      </w:r>
      <w:r>
        <w:rPr>
          <w:i/>
        </w:rPr>
        <w:t xml:space="preserve">Trình </w:t>
      </w:r>
      <w:r>
        <w:t xml:space="preserve">bày </w:t>
      </w:r>
      <w:r>
        <w:t xml:space="preserve">chỉ </w:t>
      </w:r>
      <w:r>
        <w:t xml:space="preserve">tiết.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tiêu </w:t>
      </w:r>
      <w:r>
        <w:rPr>
          <w:i/>
        </w:rPr>
        <w:t xml:space="preserve">động từ </w:t>
      </w:r>
      <w:r>
        <w:t xml:space="preserve">Dùng </w:t>
      </w:r>
      <w:r>
        <w:t xml:space="preserve">tiền </w:t>
      </w:r>
      <w:r>
        <w:t xml:space="preserve">vào </w:t>
      </w:r>
      <w:r>
        <w:t xml:space="preserve">việc </w:t>
      </w:r>
      <w:r>
        <w:t xml:space="preserve">gì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Chỉ </w:t>
      </w:r>
      <w:r>
        <w:rPr>
          <w:i/>
        </w:rPr>
        <w:t xml:space="preserve">tiêu </w:t>
      </w:r>
      <w:r>
        <w:rPr>
          <w:i/>
        </w:rPr>
        <w:t xml:space="preserve">một </w:t>
      </w:r>
      <w:r>
        <w:rPr>
          <w:i/>
        </w:rPr>
        <w:t xml:space="preserve">món </w:t>
      </w:r>
      <w:r>
        <w:rPr>
          <w:i/>
        </w:rPr>
        <w:t xml:space="preserve">tiền </w:t>
      </w:r>
      <w:r>
        <w:t xml:space="preserve">lớn. </w:t>
      </w:r>
      <w:r>
        <w:t xml:space="preserve">Chỉ </w:t>
      </w:r>
      <w:r>
        <w:rPr>
          <w:i/>
        </w:rPr>
        <w:t xml:space="preserve">tiêu </w:t>
      </w:r>
      <w:r>
        <w:t xml:space="preserve">có </w:t>
      </w:r>
      <w:r>
        <w:rPr>
          <w:i/>
        </w:rPr>
        <w:t xml:space="preserve">kế </w:t>
      </w:r>
      <w:r>
        <w:rPr>
          <w:i/>
        </w:rPr>
        <w:t xml:space="preserve">hoạch.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trả </w:t>
      </w:r>
      <w:r>
        <w:rPr>
          <w:i/>
        </w:rPr>
        <w:t xml:space="preserve">động từ </w:t>
      </w:r>
      <w:r>
        <w:t xml:space="preserve">Bỏ </w:t>
      </w:r>
      <w:r>
        <w:t xml:space="preserve">tiền </w:t>
      </w:r>
      <w:r>
        <w:t xml:space="preserve">ra </w:t>
      </w:r>
      <w:r>
        <w:t xml:space="preserve">trả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Không </w:t>
      </w:r>
      <w:r>
        <w:rPr>
          <w:i/>
        </w:rPr>
        <w:t xml:space="preserve">đủ </w:t>
      </w:r>
      <w:r>
        <w:rPr>
          <w:i/>
        </w:rPr>
        <w:t xml:space="preserve">tiền </w:t>
      </w:r>
      <w:r>
        <w:rPr>
          <w:i/>
        </w:rPr>
        <w:t xml:space="preserve">chỉ </w:t>
      </w:r>
      <w:r>
        <w:rPr>
          <w:i/>
        </w:rPr>
        <w:t xml:space="preserve">trả </w:t>
      </w:r>
      <w:r>
        <w:rPr>
          <w:i/>
        </w:rPr>
        <w:t xml:space="preserve">cho </w:t>
      </w:r>
      <w:r>
        <w:rPr>
          <w:i/>
        </w:rPr>
        <w:t xml:space="preserve">chủ </w:t>
      </w:r>
      <w:r>
        <w:t xml:space="preserve">hàng. </w:t>
      </w:r>
      <w:r>
        <w:t xml:space="preserve">Chỉ </w:t>
      </w:r>
      <w:r>
        <w:t xml:space="preserve">trẻ </w:t>
      </w:r>
      <w:r>
        <w:rPr>
          <w:i/>
        </w:rPr>
        <w:t xml:space="preserve">các </w:t>
      </w:r>
      <w:r>
        <w:rPr>
          <w:i/>
        </w:rPr>
        <w:t xml:space="preserve">khoán </w:t>
      </w:r>
      <w:r>
        <w:rPr>
          <w:i/>
        </w:rPr>
        <w:t xml:space="preserve">nợ </w:t>
      </w:r>
      <w:r>
        <w:rPr>
          <w:i/>
        </w:rPr>
        <w:t xml:space="preserve">nên.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tử </w:t>
      </w:r>
      <w:r>
        <w:rPr>
          <w:i/>
        </w:rPr>
        <w:t xml:space="preserve">danh từ </w:t>
      </w:r>
      <w:r>
        <w:t xml:space="preserve">Vị </w:t>
      </w:r>
      <w:r>
        <w:t xml:space="preserve">thuốc </w:t>
      </w:r>
      <w:r>
        <w:t xml:space="preserve">đông </w:t>
      </w:r>
      <w:r>
        <w:t xml:space="preserve">v </w:t>
      </w:r>
      <w:r>
        <w:t xml:space="preserve">chế </w:t>
      </w:r>
      <w:r>
        <w:t xml:space="preserve">biến </w:t>
      </w:r>
      <w:r>
        <w:t xml:space="preserve">từ </w:t>
      </w:r>
      <w:r>
        <w:t xml:space="preserve">quả </w:t>
      </w:r>
      <w:r>
        <w:t xml:space="preserve">cây </w:t>
      </w:r>
      <w:r>
        <w:t xml:space="preserve">dành </w:t>
      </w:r>
      <w:r>
        <w:t xml:space="preserve">dành.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uý </w:t>
      </w:r>
      <w:r>
        <w:rPr>
          <w:i/>
        </w:rPr>
        <w:t xml:space="preserve">danh từ </w:t>
      </w:r>
      <w:r>
        <w:t xml:space="preserve">Ban </w:t>
      </w:r>
      <w:r>
        <w:t xml:space="preserve">chấp </w:t>
      </w:r>
      <w:r>
        <w:t xml:space="preserve">hành </w:t>
      </w:r>
      <w:r>
        <w:t xml:space="preserve">chỉ </w:t>
      </w:r>
      <w:r>
        <w:t xml:space="preserve">bộ.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uý </w:t>
      </w:r>
      <w:r>
        <w:rPr>
          <w:b/>
        </w:rPr>
        <w:t xml:space="preserve">viên </w:t>
      </w:r>
      <w:r>
        <w:rPr>
          <w:i/>
        </w:rPr>
        <w:t xml:space="preserve">danh từ </w:t>
      </w:r>
      <w:r>
        <w:t xml:space="preserve">Uỷ </w:t>
      </w:r>
      <w:r>
        <w:t xml:space="preserve">viên </w:t>
      </w:r>
      <w:r>
        <w:t xml:space="preserve">chỉ </w:t>
      </w:r>
      <w:r>
        <w:t xml:space="preserve">uỷ.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viện </w:t>
      </w:r>
      <w:r>
        <w:rPr>
          <w:i/>
        </w:rPr>
        <w:t xml:space="preserve">động từ </w:t>
      </w:r>
      <w:r>
        <w:t xml:space="preserve">Giúp </w:t>
      </w:r>
      <w:r>
        <w:t xml:space="preserve">để </w:t>
      </w:r>
      <w:r>
        <w:t xml:space="preserve">tăng </w:t>
      </w:r>
      <w:r>
        <w:t xml:space="preserve">sức </w:t>
      </w:r>
      <w:r>
        <w:t xml:space="preserve">mạnh, </w:t>
      </w:r>
      <w:r>
        <w:t xml:space="preserve">tăng </w:t>
      </w:r>
      <w:r>
        <w:t xml:space="preserve">khả </w:t>
      </w:r>
      <w:r>
        <w:t xml:space="preserve">năng </w:t>
      </w:r>
      <w:r>
        <w:t xml:space="preserve">vượt </w:t>
      </w:r>
      <w:r>
        <w:t xml:space="preserve">qua </w:t>
      </w:r>
      <w:r>
        <w:t xml:space="preserve">khó </w:t>
      </w:r>
      <w:r>
        <w:t xml:space="preserve">khăn. </w:t>
      </w:r>
      <w:r>
        <w:rPr>
          <w:i/>
        </w:rPr>
        <w:t xml:space="preserve">Pháo </w:t>
      </w:r>
      <w:r>
        <w:t xml:space="preserve">binh </w:t>
      </w:r>
      <w:r>
        <w:rPr>
          <w:i/>
        </w:rPr>
        <w:t xml:space="preserve">bắn </w:t>
      </w:r>
      <w:r>
        <w:rPr>
          <w:i/>
        </w:rPr>
        <w:t xml:space="preserve">chỉ </w:t>
      </w:r>
      <w:r>
        <w:rPr>
          <w:i/>
        </w:rPr>
        <w:t xml:space="preserve">uiện </w:t>
      </w:r>
      <w:r>
        <w:rPr>
          <w:i/>
        </w:rPr>
        <w:t xml:space="preserve">cho </w:t>
      </w:r>
      <w:r>
        <w:rPr>
          <w:i/>
        </w:rPr>
        <w:t xml:space="preserve">bộ </w:t>
      </w:r>
      <w:r>
        <w:t xml:space="preserve">binh. </w:t>
      </w:r>
      <w:r>
        <w:br/>
      </w:r>
      <w:r>
        <w:rPr>
          <w:b/>
        </w:rPr>
        <w:t xml:space="preserve">chỉ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Kim </w:t>
      </w:r>
      <w:r>
        <w:t xml:space="preserve">loại </w:t>
      </w:r>
      <w:r>
        <w:t xml:space="preserve">nặng </w:t>
      </w:r>
      <w:r>
        <w:t xml:space="preserve">màu </w:t>
      </w:r>
      <w:r>
        <w:t xml:space="preserve">xám </w:t>
      </w:r>
      <w:r>
        <w:t xml:space="preserve">xanh, </w:t>
      </w:r>
      <w:r>
        <w:t xml:space="preserve">mềm, </w:t>
      </w:r>
      <w:r>
        <w:t xml:space="preserve">dễ </w:t>
      </w:r>
      <w:r>
        <w:t xml:space="preserve">nóng </w:t>
      </w:r>
      <w:r>
        <w:t xml:space="preserve">chảy, </w:t>
      </w:r>
      <w:r>
        <w:t xml:space="preserve">khó </w:t>
      </w:r>
      <w:r>
        <w:t xml:space="preserve">bị </w:t>
      </w:r>
      <w:r>
        <w:t xml:space="preserve">ăn </w:t>
      </w:r>
      <w:r>
        <w:t xml:space="preserve">mòn, </w:t>
      </w:r>
      <w:r>
        <w:t xml:space="preserve">dùng </w:t>
      </w:r>
      <w:r>
        <w:t xml:space="preserve">để </w:t>
      </w:r>
      <w:r>
        <w:t xml:space="preserve">chế </w:t>
      </w:r>
      <w:r>
        <w:t xml:space="preserve">hợp </w:t>
      </w:r>
      <w:r>
        <w:t xml:space="preserve">kim, </w:t>
      </w:r>
      <w:r>
        <w:t xml:space="preserve">đúc </w:t>
      </w:r>
      <w:r>
        <w:t xml:space="preserve">ống </w:t>
      </w:r>
      <w:r>
        <w:t xml:space="preserve">dẫn </w:t>
      </w:r>
      <w:r>
        <w:t xml:space="preserve">nước, </w:t>
      </w:r>
      <w:r>
        <w:t xml:space="preserve">chữ </w:t>
      </w:r>
      <w:r>
        <w:t xml:space="preserve">in, </w:t>
      </w:r>
      <w:r>
        <w:t xml:space="preserve">v.v. </w:t>
      </w:r>
      <w:r>
        <w:t xml:space="preserve">Nhẹ </w:t>
      </w:r>
      <w:r>
        <w:t xml:space="preserve">như </w:t>
      </w:r>
      <w:r>
        <w:t xml:space="preserve">bấc, </w:t>
      </w:r>
      <w:r>
        <w:t xml:space="preserve">nặng </w:t>
      </w:r>
      <w:r>
        <w:t xml:space="preserve">như </w:t>
      </w:r>
      <w:r>
        <w:t xml:space="preserve">chì. </w:t>
      </w:r>
      <w:r>
        <w:rPr>
          <w:i/>
        </w:rPr>
        <w:t xml:space="preserve">Mặt </w:t>
      </w:r>
      <w:r>
        <w:rPr>
          <w:i/>
        </w:rPr>
        <w:t xml:space="preserve">búng </w:t>
      </w:r>
      <w:r>
        <w:rPr>
          <w:i/>
        </w:rPr>
        <w:t xml:space="preserve">da </w:t>
      </w:r>
      <w:r>
        <w:rPr>
          <w:i/>
        </w:rPr>
        <w:t xml:space="preserve">chì </w:t>
      </w:r>
      <w:r>
        <w:rPr>
          <w:i/>
        </w:rPr>
        <w:t xml:space="preserve">(da </w:t>
      </w:r>
      <w:r>
        <w:rPr>
          <w:i/>
        </w:rPr>
        <w:t xml:space="preserve">màu </w:t>
      </w:r>
      <w:r>
        <w:rPr>
          <w:i/>
        </w:rPr>
        <w:t xml:space="preserve">xám </w:t>
      </w:r>
      <w:r>
        <w:rPr>
          <w:i/>
        </w:rPr>
        <w:t xml:space="preserve">xanh, </w:t>
      </w:r>
      <w:r>
        <w:t xml:space="preserve">hơi </w:t>
      </w:r>
      <w:r>
        <w:rPr>
          <w:i/>
        </w:rPr>
        <w:t xml:space="preserve">tái). </w:t>
      </w:r>
      <w:r>
        <w:rPr>
          <w:b/>
        </w:rPr>
        <w:t xml:space="preserve">2 </w:t>
      </w:r>
      <w:r>
        <w:t xml:space="preserve">Vật </w:t>
      </w:r>
      <w:r>
        <w:t xml:space="preserve">nhỏ,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chì, </w:t>
      </w:r>
      <w:r>
        <w:t xml:space="preserve">buộc </w:t>
      </w:r>
      <w:r>
        <w:t xml:space="preserve">vào </w:t>
      </w:r>
      <w:r>
        <w:t xml:space="preserve">lưới </w:t>
      </w:r>
      <w:r>
        <w:t xml:space="preserve">đánh </w:t>
      </w:r>
      <w:r>
        <w:rPr>
          <w:i/>
        </w:rPr>
        <w:t xml:space="preserve">cá </w:t>
      </w:r>
      <w:r>
        <w:t xml:space="preserve">hoặc </w:t>
      </w:r>
      <w:r>
        <w:t xml:space="preserve">dây </w:t>
      </w:r>
      <w:r>
        <w:t xml:space="preserve">câu. </w:t>
      </w:r>
      <w:r>
        <w:br/>
      </w:r>
      <w:r>
        <w:rPr>
          <w:b/>
        </w:rPr>
        <w:t xml:space="preserve">chỉ </w:t>
      </w:r>
      <w:r>
        <w:rPr>
          <w:b/>
        </w:rPr>
        <w:t xml:space="preserve">chiết </w:t>
      </w:r>
      <w:r>
        <w:rPr>
          <w:i/>
        </w:rPr>
        <w:t xml:space="preserve">động từ </w:t>
      </w:r>
      <w:r>
        <w:t xml:space="preserve">Đay </w:t>
      </w:r>
      <w:r>
        <w:t xml:space="preserve">nghiến, </w:t>
      </w:r>
      <w:r>
        <w:t xml:space="preserve">dần </w:t>
      </w:r>
      <w:r>
        <w:t xml:space="preserve">vặt </w:t>
      </w:r>
      <w:r>
        <w:t xml:space="preserve">làm </w:t>
      </w:r>
      <w:r>
        <w:t xml:space="preserve">người </w:t>
      </w:r>
      <w:r>
        <w:t xml:space="preserve">ta </w:t>
      </w:r>
      <w:r>
        <w:t xml:space="preserve">khó </w:t>
      </w:r>
      <w:r>
        <w:t xml:space="preserve">chịu. </w:t>
      </w:r>
      <w:r>
        <w:t xml:space="preserve">Chỉ </w:t>
      </w:r>
      <w:r>
        <w:rPr>
          <w:i/>
        </w:rPr>
        <w:t xml:space="preserve">thích </w:t>
      </w:r>
      <w:r>
        <w:rPr>
          <w:i/>
        </w:rPr>
        <w:t xml:space="preserve">chì </w:t>
      </w:r>
      <w:r>
        <w:rPr>
          <w:i/>
        </w:rPr>
        <w:t xml:space="preserve">chiết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t xml:space="preserve">Nói </w:t>
      </w:r>
      <w:r>
        <w:rPr>
          <w:i/>
        </w:rPr>
        <w:t xml:space="preserve">giọng </w:t>
      </w:r>
      <w:r>
        <w:t xml:space="preserve">chì </w:t>
      </w:r>
      <w:r>
        <w:t xml:space="preserve">chiết. </w:t>
      </w:r>
      <w:r>
        <w:br/>
      </w:r>
      <w:r>
        <w:rPr>
          <w:b/>
        </w:rPr>
        <w:t xml:space="preserve">chì </w:t>
      </w:r>
      <w:r>
        <w:rPr>
          <w:b/>
        </w:rPr>
        <w:t xml:space="preserve">than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để </w:t>
      </w:r>
      <w:r>
        <w:t xml:space="preserve">vẽ, </w:t>
      </w:r>
      <w:r>
        <w:t xml:space="preserve">thành </w:t>
      </w:r>
      <w:r>
        <w:t xml:space="preserve">phần </w:t>
      </w:r>
      <w:r>
        <w:t xml:space="preserve">gồm </w:t>
      </w:r>
      <w:r>
        <w:t xml:space="preserve">bột </w:t>
      </w:r>
      <w:r>
        <w:t xml:space="preserve">than </w:t>
      </w:r>
      <w:r>
        <w:t xml:space="preserve">hoặc </w:t>
      </w:r>
      <w:r>
        <w:t xml:space="preserve">muội </w:t>
      </w:r>
      <w:r>
        <w:t xml:space="preserve">trộn </w:t>
      </w:r>
      <w:r>
        <w:t xml:space="preserve">với </w:t>
      </w:r>
      <w:r>
        <w:t xml:space="preserve">chất </w:t>
      </w:r>
      <w:r>
        <w:t xml:space="preserve">kết </w:t>
      </w:r>
      <w:r>
        <w:t xml:space="preserve">dính. </w:t>
      </w:r>
      <w:r>
        <w:rPr>
          <w:i/>
        </w:rPr>
        <w:t xml:space="preserve">Hình </w:t>
      </w:r>
      <w:r>
        <w:rPr>
          <w:i/>
        </w:rPr>
        <w:t xml:space="preserve">hoạ </w:t>
      </w:r>
      <w:r>
        <w:rPr>
          <w:i/>
        </w:rPr>
        <w:t xml:space="preserve">bằng </w:t>
      </w:r>
      <w:r>
        <w:rPr>
          <w:i/>
        </w:rPr>
        <w:t xml:space="preserve">chì </w:t>
      </w:r>
      <w:r>
        <w:rPr>
          <w:i/>
        </w:rPr>
        <w:t xml:space="preserve">than.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