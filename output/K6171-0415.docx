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móc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một </w:t>
      </w:r>
      <w:r>
        <w:t xml:space="preserve">cái </w:t>
      </w:r>
      <w:r>
        <w:t xml:space="preserve">móc </w:t>
      </w:r>
      <w:r>
        <w:t xml:space="preserve">hình </w:t>
      </w:r>
      <w:r>
        <w:t xml:space="preserve">lưỡi </w:t>
      </w:r>
      <w:r>
        <w:t xml:space="preserve">câu,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móc </w:t>
      </w:r>
      <w:r>
        <w:t xml:space="preserve">vào </w:t>
      </w:r>
      <w:r>
        <w:t xml:space="preserve">mà </w:t>
      </w:r>
      <w:r>
        <w:t xml:space="preserve">kéo </w:t>
      </w:r>
      <w:r>
        <w:t xml:space="preserve">giật </w:t>
      </w:r>
      <w:r>
        <w:t xml:space="preserve">những </w:t>
      </w:r>
      <w:r>
        <w:t xml:space="preserve">vật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hay </w:t>
      </w:r>
      <w:r>
        <w:t xml:space="preserve">ở </w:t>
      </w:r>
      <w:r>
        <w:t xml:space="preserve">trên </w:t>
      </w:r>
      <w:r>
        <w:t xml:space="preserve">cao </w:t>
      </w:r>
      <w:r>
        <w:t xml:space="preserve">khó </w:t>
      </w:r>
      <w:r>
        <w:t xml:space="preserve">lấy.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đơn </w:t>
      </w:r>
      <w:r>
        <w:rPr>
          <w:i/>
        </w:rPr>
        <w:t xml:space="preserve">danh từ </w:t>
      </w:r>
      <w:r>
        <w:t xml:space="preserve">Nốt </w:t>
      </w:r>
      <w:r>
        <w:t xml:space="preserve">nhạc, </w:t>
      </w:r>
      <w:r>
        <w:t xml:space="preserve">" </w:t>
      </w:r>
      <w:r>
        <w:t xml:space="preserve">", </w:t>
      </w:r>
      <w:r>
        <w:t xml:space="preserve">giống </w:t>
      </w:r>
      <w:r>
        <w:t xml:space="preserve">một </w:t>
      </w:r>
      <w:r>
        <w:t xml:space="preserve">nốt </w:t>
      </w:r>
      <w:r>
        <w:t xml:space="preserve">đen </w:t>
      </w:r>
      <w:r>
        <w:t xml:space="preserve">có </w:t>
      </w:r>
      <w:r>
        <w:t xml:space="preserve">một </w:t>
      </w:r>
      <w:r>
        <w:t xml:space="preserve">móc </w:t>
      </w:r>
      <w:r>
        <w:t xml:space="preserve">ở </w:t>
      </w:r>
      <w:r>
        <w:t xml:space="preserve">đuôi,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nửa </w:t>
      </w:r>
      <w:r>
        <w:t xml:space="preserve">nốt </w:t>
      </w:r>
      <w:r>
        <w:t xml:space="preserve">đen.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t xml:space="preserve">Trọng </w:t>
      </w:r>
      <w:r>
        <w:t xml:space="preserve">lượng </w:t>
      </w:r>
      <w:r>
        <w:t xml:space="preserve">gia </w:t>
      </w:r>
      <w:r>
        <w:t xml:space="preserve">súc </w:t>
      </w:r>
      <w:r>
        <w:t xml:space="preserve">sau </w:t>
      </w:r>
      <w:r>
        <w:t xml:space="preserve">khi </w:t>
      </w:r>
      <w:r>
        <w:t xml:space="preserve">đã </w:t>
      </w:r>
      <w:r>
        <w:t xml:space="preserve">chọc </w:t>
      </w:r>
      <w:r>
        <w:t xml:space="preserve">tiết, </w:t>
      </w:r>
      <w:r>
        <w:t xml:space="preserve">cạo </w:t>
      </w:r>
      <w:r>
        <w:t xml:space="preserve">lông, </w:t>
      </w:r>
      <w:r>
        <w:t xml:space="preserve">và </w:t>
      </w:r>
      <w:r>
        <w:t xml:space="preserve">lấy </w:t>
      </w:r>
      <w:r>
        <w:t xml:space="preserve">hết </w:t>
      </w:r>
      <w:r>
        <w:t xml:space="preserve">lòng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trọng </w:t>
      </w:r>
      <w:r>
        <w:t xml:space="preserve">lượng </w:t>
      </w:r>
      <w:r>
        <w:t xml:space="preserve">gia </w:t>
      </w:r>
      <w:r>
        <w:t xml:space="preserve">súc </w:t>
      </w:r>
      <w:r>
        <w:rPr>
          <w:i/>
        </w:rPr>
        <w:t xml:space="preserve">khi </w:t>
      </w:r>
      <w:r>
        <w:t xml:space="preserve">còn </w:t>
      </w:r>
      <w:r>
        <w:t xml:space="preserve">sống). </w:t>
      </w:r>
      <w:r>
        <w:t xml:space="preserve">Cân </w:t>
      </w:r>
      <w:r>
        <w:t xml:space="preserve">móc </w:t>
      </w:r>
      <w:r>
        <w:t xml:space="preserve">hàm.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kép </w:t>
      </w:r>
      <w:r>
        <w:rPr>
          <w:i/>
        </w:rPr>
        <w:t xml:space="preserve">danh từ </w:t>
      </w:r>
      <w:r>
        <w:t xml:space="preserve">Nốt </w:t>
      </w:r>
      <w:r>
        <w:t xml:space="preserve">nhạc, </w:t>
      </w:r>
      <w:r>
        <w:t xml:space="preserve">" </w:t>
      </w:r>
      <w:r>
        <w:t xml:space="preserve">", </w:t>
      </w:r>
      <w:r>
        <w:t xml:space="preserve">giống </w:t>
      </w:r>
      <w:r>
        <w:t xml:space="preserve">một </w:t>
      </w:r>
      <w:r>
        <w:t xml:space="preserve">nốt </w:t>
      </w:r>
      <w:r>
        <w:t xml:space="preserve">đen </w:t>
      </w:r>
      <w:r>
        <w:t xml:space="preserve">có </w:t>
      </w:r>
      <w:r>
        <w:t xml:space="preserve">hai </w:t>
      </w:r>
      <w:r>
        <w:t xml:space="preserve">móc </w:t>
      </w:r>
      <w:r>
        <w:t xml:space="preserve">ở </w:t>
      </w:r>
      <w:r>
        <w:t xml:space="preserve">đuôi, </w:t>
      </w:r>
      <w:r>
        <w:t xml:space="preserve">có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nửa </w:t>
      </w:r>
      <w:r>
        <w:t xml:space="preserve">móc </w:t>
      </w:r>
      <w:r>
        <w:t xml:space="preserve">đơn.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móc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Lắm </w:t>
      </w:r>
      <w:r>
        <w:t xml:space="preserve">lời, </w:t>
      </w:r>
      <w:r>
        <w:rPr>
          <w:i/>
        </w:rPr>
        <w:t xml:space="preserve">thích </w:t>
      </w:r>
      <w:r>
        <w:t xml:space="preserve">móc </w:t>
      </w:r>
      <w:r>
        <w:rPr>
          <w:i/>
        </w:rPr>
        <w:t xml:space="preserve">máy. </w:t>
      </w:r>
      <w:r>
        <w:t xml:space="preserve">Câu </w:t>
      </w:r>
      <w:r>
        <w:rPr>
          <w:i/>
        </w:rPr>
        <w:t xml:space="preserve">nói </w:t>
      </w:r>
      <w:r>
        <w:t xml:space="preserve">móc </w:t>
      </w:r>
      <w:r>
        <w:t xml:space="preserve">máy.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miếng </w:t>
      </w:r>
      <w:r>
        <w:rPr>
          <w:i/>
        </w:rPr>
        <w:t xml:space="preserve">động từ </w:t>
      </w:r>
      <w:r>
        <w:t xml:space="preserve">Móc </w:t>
      </w:r>
      <w:r>
        <w:t xml:space="preserve">miệng </w:t>
      </w:r>
      <w:r>
        <w:t xml:space="preserve">trẻ </w:t>
      </w:r>
      <w:r>
        <w:t xml:space="preserve">sơ </w:t>
      </w:r>
      <w:r>
        <w:t xml:space="preserve">sinh </w:t>
      </w:r>
      <w:r>
        <w:t xml:space="preserve">cho </w:t>
      </w:r>
      <w:r>
        <w:t xml:space="preserve">sạch, </w:t>
      </w:r>
      <w:r>
        <w:t xml:space="preserve">theo </w:t>
      </w:r>
      <w:r>
        <w:t xml:space="preserve">lối </w:t>
      </w:r>
      <w:r>
        <w:t xml:space="preserve">đỡ </w:t>
      </w:r>
      <w:r>
        <w:t xml:space="preserve">đẻ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mưa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mưa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ngoặc </w:t>
      </w:r>
      <w:r>
        <w:rPr>
          <w:i/>
        </w:rPr>
        <w:t xml:space="preserve">động từ </w:t>
      </w:r>
      <w:r>
        <w:t xml:space="preserve">(khẩu ngữ). </w:t>
      </w:r>
      <w:r>
        <w:t xml:space="preserve">Thông </w:t>
      </w:r>
      <w:r>
        <w:t xml:space="preserve">đồng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cùng </w:t>
      </w:r>
      <w:r>
        <w:t xml:space="preserve">kiếm </w:t>
      </w:r>
      <w:r>
        <w:t xml:space="preserve">lợi. </w:t>
      </w:r>
      <w:r>
        <w:rPr>
          <w:i/>
        </w:rPr>
        <w:t xml:space="preserve">Móc </w:t>
      </w:r>
      <w:r>
        <w:t xml:space="preserve">ngoặc </w:t>
      </w:r>
      <w:r>
        <w:t xml:space="preserve">với </w:t>
      </w:r>
      <w:r>
        <w:rPr>
          <w:i/>
        </w:rPr>
        <w:t xml:space="preserve">gian </w:t>
      </w:r>
      <w:r>
        <w:t xml:space="preserve">thương.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nối </w:t>
      </w:r>
      <w:r>
        <w:rPr>
          <w:i/>
        </w:rPr>
        <w:t xml:space="preserve">động từ </w:t>
      </w:r>
      <w:r>
        <w:t xml:space="preserve">Bắt </w:t>
      </w:r>
      <w:r>
        <w:t xml:space="preserve">liên </w:t>
      </w:r>
      <w:r>
        <w:t xml:space="preserve">lạc, </w:t>
      </w:r>
      <w:r>
        <w:t xml:space="preserve">đặt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hoạt </w:t>
      </w:r>
      <w:r>
        <w:t xml:space="preserve">động </w:t>
      </w:r>
      <w:r>
        <w:t xml:space="preserve">bí </w:t>
      </w:r>
      <w:r>
        <w:t xml:space="preserve">mật. </w:t>
      </w:r>
      <w:r>
        <w:rPr>
          <w:i/>
        </w:rPr>
        <w:t xml:space="preserve">Tìm </w:t>
      </w:r>
      <w:r>
        <w:t xml:space="preserve">cách </w:t>
      </w:r>
      <w:r>
        <w:rPr>
          <w:i/>
        </w:rPr>
        <w:t xml:space="preserve">móc </w:t>
      </w:r>
      <w:r>
        <w:t xml:space="preserve">nối </w:t>
      </w:r>
      <w:r>
        <w:t xml:space="preserve">VỚI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rPr>
          <w:i/>
        </w:rPr>
        <w:t xml:space="preserve">CŨ.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túi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Lấy </w:t>
      </w:r>
      <w:r>
        <w:t xml:space="preserve">cắp </w:t>
      </w:r>
      <w:r>
        <w:t xml:space="preserve">tiền </w:t>
      </w:r>
      <w:r>
        <w:t xml:space="preserve">hay </w:t>
      </w:r>
      <w:r>
        <w:t xml:space="preserve">đồ </w:t>
      </w:r>
      <w:r>
        <w:t xml:space="preserve">vật </w:t>
      </w:r>
      <w:r>
        <w:t xml:space="preserve">trong </w:t>
      </w:r>
      <w:r>
        <w:t xml:space="preserve">túi </w:t>
      </w:r>
      <w:r>
        <w:t xml:space="preserve">người </w:t>
      </w:r>
      <w:r>
        <w:t xml:space="preserve">khác. </w:t>
      </w:r>
      <w:r>
        <w:t xml:space="preserve">Bj </w:t>
      </w:r>
      <w:r>
        <w:rPr>
          <w:i/>
        </w:rPr>
        <w:t xml:space="preserve">móc </w:t>
      </w:r>
      <w:r>
        <w:t xml:space="preserve">túi </w:t>
      </w:r>
      <w:r>
        <w:t xml:space="preserve">ở </w:t>
      </w:r>
      <w:r>
        <w:t xml:space="preserve">chợ. </w:t>
      </w:r>
      <w:r>
        <w:br/>
      </w:r>
      <w:r>
        <w:rPr>
          <w:b/>
        </w:rPr>
        <w:t xml:space="preserve">móc </w:t>
      </w:r>
      <w:r>
        <w:rPr>
          <w:b/>
        </w:rPr>
        <w:t xml:space="preserve">xích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Đốt </w:t>
      </w:r>
      <w:r>
        <w:t xml:space="preserve">móc </w:t>
      </w:r>
      <w:r>
        <w:t xml:space="preserve">vào </w:t>
      </w:r>
      <w:r>
        <w:t xml:space="preserve">với </w:t>
      </w:r>
      <w:r>
        <w:t xml:space="preserve">những </w:t>
      </w:r>
      <w:r>
        <w:t xml:space="preserve">đốt </w:t>
      </w:r>
      <w:r>
        <w:t xml:space="preserve">khác </w:t>
      </w:r>
      <w:r>
        <w:t xml:space="preserve">của </w:t>
      </w:r>
      <w:r>
        <w:t xml:space="preserve">một </w:t>
      </w:r>
      <w:r>
        <w:t xml:space="preserve">dây </w:t>
      </w:r>
      <w:r>
        <w:t xml:space="preserve">xích. </w:t>
      </w:r>
      <w:r>
        <w:t xml:space="preserve">II </w:t>
      </w:r>
      <w:r>
        <w:t xml:space="preserve">động từ </w:t>
      </w:r>
      <w:r>
        <w:t xml:space="preserve">Nối </w:t>
      </w:r>
      <w:r>
        <w:t xml:space="preserve">liền </w:t>
      </w:r>
      <w:r>
        <w:t xml:space="preserve">thành </w:t>
      </w:r>
      <w:r>
        <w:t xml:space="preserve">chuỗi, </w:t>
      </w:r>
      <w:r>
        <w:t xml:space="preserve">dắt </w:t>
      </w:r>
      <w:r>
        <w:t xml:space="preserve">dây </w:t>
      </w:r>
      <w:r>
        <w:t xml:space="preserve">với </w:t>
      </w:r>
      <w:r>
        <w:t xml:space="preserve">nhau. </w:t>
      </w:r>
      <w:r>
        <w:rPr>
          <w:i/>
        </w:rP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trường </w:t>
      </w:r>
      <w:r>
        <w:t xml:space="preserve">hợp </w:t>
      </w:r>
      <w:r>
        <w:rPr>
          <w:i/>
        </w:rPr>
        <w:t xml:space="preserve">này </w:t>
      </w:r>
      <w:r>
        <w:t xml:space="preserve">thì </w:t>
      </w:r>
      <w:r>
        <w:rPr>
          <w:i/>
        </w:rPr>
        <w:t xml:space="preserve">phái </w:t>
      </w:r>
      <w:r>
        <w:t xml:space="preserve">giải </w:t>
      </w:r>
      <w:r>
        <w:rPr>
          <w:i/>
        </w:rPr>
        <w:t xml:space="preserve">quyết </w:t>
      </w:r>
      <w:r>
        <w:rPr>
          <w:i/>
        </w:rPr>
        <w:t xml:space="preserve">móc </w:t>
      </w:r>
      <w:r>
        <w:t xml:space="preserve">xích </w:t>
      </w:r>
      <w:r>
        <w:t xml:space="preserve">nhiều </w:t>
      </w:r>
      <w:r>
        <w:t xml:space="preserve">trường </w:t>
      </w:r>
      <w:r>
        <w:rPr>
          <w:i/>
        </w:rPr>
        <w:t xml:space="preserve">hợp </w:t>
      </w:r>
      <w:r>
        <w:t xml:space="preserve">khác. </w:t>
      </w:r>
      <w:r>
        <w:br/>
      </w:r>
      <w:r>
        <w:rPr>
          <w:b/>
        </w:rPr>
        <w:t xml:space="preserve">mọc,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thịt </w:t>
      </w:r>
      <w:r>
        <w:t xml:space="preserve">nạc </w:t>
      </w:r>
      <w:r>
        <w:t xml:space="preserve">giã </w:t>
      </w:r>
      <w:r>
        <w:t xml:space="preserve">nhỏ </w:t>
      </w:r>
      <w:r>
        <w:t xml:space="preserve">trộn </w:t>
      </w:r>
      <w:r>
        <w:t xml:space="preserve">với </w:t>
      </w:r>
      <w:r>
        <w:t xml:space="preserve">bì </w:t>
      </w:r>
      <w:r>
        <w:t xml:space="preserve">lợn, </w:t>
      </w:r>
      <w:r>
        <w:t xml:space="preserve">hấp </w:t>
      </w:r>
      <w:r>
        <w:t xml:space="preserve">chín, </w:t>
      </w:r>
      <w:r>
        <w:t xml:space="preserve">thường </w:t>
      </w:r>
      <w:r>
        <w:t xml:space="preserve">ăn </w:t>
      </w:r>
      <w:r>
        <w:t xml:space="preserve">với </w:t>
      </w:r>
      <w:r>
        <w:t xml:space="preserve">món </w:t>
      </w:r>
      <w:r>
        <w:t xml:space="preserve">ăn </w:t>
      </w:r>
      <w:r>
        <w:t xml:space="preserve">khác </w:t>
      </w:r>
      <w:r>
        <w:t xml:space="preserve">có </w:t>
      </w:r>
      <w:r>
        <w:t xml:space="preserve">nước </w:t>
      </w:r>
      <w:r>
        <w:rPr>
          <w:i/>
        </w:rPr>
        <w:t xml:space="preserve">dùng. </w:t>
      </w:r>
      <w:r>
        <w:rPr>
          <w:i/>
        </w:rPr>
        <w:t xml:space="preserve">Bún </w:t>
      </w:r>
      <w:r>
        <w:rPr>
          <w:i/>
        </w:rPr>
        <w:t xml:space="preserve">mọc. </w:t>
      </w:r>
      <w:r>
        <w:t xml:space="preserve">mọc, </w:t>
      </w:r>
      <w:r>
        <w:t xml:space="preserve">động từ </w:t>
      </w:r>
      <w:r>
        <w:rPr>
          <w:b/>
        </w:rPr>
        <w:t xml:space="preserve">1 </w:t>
      </w:r>
      <w:r>
        <w:t xml:space="preserve">Nhô </w:t>
      </w:r>
      <w:r>
        <w:t xml:space="preserve">lên </w:t>
      </w:r>
      <w:r>
        <w:t xml:space="preserve">khỏi </w:t>
      </w:r>
      <w:r>
        <w:t xml:space="preserve">bề </w:t>
      </w:r>
      <w:r>
        <w:t xml:space="preserve">mặt </w:t>
      </w:r>
      <w:r>
        <w:t xml:space="preserve">và </w:t>
      </w:r>
      <w:r>
        <w:t xml:space="preserve">tiếp </w:t>
      </w:r>
      <w:r>
        <w:t xml:space="preserve">tục </w:t>
      </w:r>
      <w:r>
        <w:t xml:space="preserve">lớn </w:t>
      </w:r>
      <w:r>
        <w:t xml:space="preserve">lên, </w:t>
      </w:r>
      <w:r>
        <w:t xml:space="preserve">cao </w:t>
      </w:r>
      <w:r>
        <w:t xml:space="preserve">lên. </w:t>
      </w:r>
      <w:r>
        <w:rPr>
          <w:i/>
        </w:rPr>
        <w:t xml:space="preserve">Mọc </w:t>
      </w:r>
      <w:r>
        <w:rPr>
          <w:i/>
        </w:rPr>
        <w:t xml:space="preserve">mầm. </w:t>
      </w:r>
      <w:r>
        <w:t xml:space="preserve">Mọc </w:t>
      </w:r>
      <w:r>
        <w:t xml:space="preserve">răng </w:t>
      </w:r>
      <w:r>
        <w:rPr>
          <w:i/>
        </w:rPr>
        <w:t xml:space="preserve">sữa. </w:t>
      </w:r>
      <w:r>
        <w:t xml:space="preserve">Trăng </w:t>
      </w:r>
      <w:r>
        <w:t xml:space="preserve">mới </w:t>
      </w:r>
      <w:r>
        <w:t xml:space="preserve">mọc. </w:t>
      </w:r>
      <w:r>
        <w:t xml:space="preserve">Tre </w:t>
      </w:r>
      <w:r>
        <w:rPr>
          <w:i/>
        </w:rPr>
        <w:t xml:space="preserve">già </w:t>
      </w:r>
      <w:r>
        <w:rPr>
          <w:i/>
        </w:rPr>
        <w:t xml:space="preserve">măng </w:t>
      </w:r>
      <w:r>
        <w:rPr>
          <w:i/>
        </w:rPr>
        <w:t xml:space="preserve">mọc? </w:t>
      </w:r>
      <w:r>
        <w:t xml:space="preserve">(tục ngữ). </w:t>
      </w:r>
      <w:r>
        <w:rPr>
          <w:b/>
        </w:rPr>
        <w:t xml:space="preserve">2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nhanh </w:t>
      </w:r>
      <w:r>
        <w:t xml:space="preserve">chóng. </w:t>
      </w:r>
      <w:r>
        <w:rPr>
          <w:i/>
        </w:rPr>
        <w:t xml:space="preserve">Nhà </w:t>
      </w:r>
      <w:r>
        <w:rPr>
          <w:i/>
        </w:rPr>
        <w:t xml:space="preserve">mới </w:t>
      </w:r>
      <w:r>
        <w:t xml:space="preserve">mọc </w:t>
      </w:r>
      <w:r>
        <w:rPr>
          <w:i/>
        </w:rPr>
        <w:t xml:space="preserve">lên </w:t>
      </w:r>
      <w:r>
        <w:rPr>
          <w:i/>
        </w:rPr>
        <w:t xml:space="preserve">san </w:t>
      </w:r>
      <w:r>
        <w:t xml:space="preserve">sát. </w:t>
      </w:r>
      <w:r>
        <w:br/>
      </w:r>
      <w:r>
        <w:rPr>
          <w:b/>
        </w:rPr>
        <w:t xml:space="preserve">mọc </w:t>
      </w:r>
      <w:r>
        <w:rPr>
          <w:b/>
        </w:rPr>
        <w:t xml:space="preserve">sừng </w:t>
      </w:r>
      <w:r>
        <w:rPr>
          <w:b/>
        </w:rPr>
        <w:t xml:space="preserve">đpg. </w:t>
      </w:r>
      <w:r>
        <w:t xml:space="preserve">(khẩu ngữ). </w:t>
      </w:r>
      <w:r>
        <w:t xml:space="preserve">Có </w:t>
      </w:r>
      <w:r>
        <w:t xml:space="preserve">vợ </w:t>
      </w:r>
      <w:r>
        <w:t xml:space="preserve">ngoại </w:t>
      </w:r>
      <w:r>
        <w:t xml:space="preserve">tình. </w:t>
      </w:r>
      <w:r>
        <w:br/>
      </w:r>
      <w:r>
        <w:rPr>
          <w:b/>
        </w:rPr>
        <w:t xml:space="preserve">mocphin </w:t>
      </w:r>
      <w:r>
        <w:rPr>
          <w:i/>
        </w:rPr>
        <w:t xml:space="preserve">xem </w:t>
      </w:r>
      <w:r>
        <w:rPr>
          <w:i/>
        </w:rPr>
        <w:t xml:space="preserve">morphin. </w:t>
      </w:r>
      <w:r>
        <w:br/>
      </w:r>
      <w:r>
        <w:rPr>
          <w:b/>
        </w:rPr>
        <w:t xml:space="preserve">modem </w:t>
      </w:r>
      <w:r>
        <w:t xml:space="preserve">[mô-đem) </w:t>
      </w:r>
      <w:r>
        <w:t xml:space="preserve">(tiếng </w:t>
      </w:r>
      <w:r>
        <w:t xml:space="preserve">Anh </w:t>
      </w:r>
      <w:r>
        <w:rPr>
          <w:i/>
        </w:rPr>
        <w:t xml:space="preserve">Modulator- </w:t>
      </w:r>
      <w:r>
        <w:rPr>
          <w:i/>
        </w:rPr>
        <w:t xml:space="preserve">Demodulator, </w:t>
      </w:r>
      <w:r>
        <w:rPr>
          <w:i/>
        </w:rPr>
        <w:t xml:space="preserve">"điều </w:t>
      </w:r>
      <w:r>
        <w:rPr>
          <w:i/>
        </w:rPr>
        <w:t xml:space="preserve">biến </w:t>
      </w:r>
      <w:r>
        <w:t xml:space="preserve">- </w:t>
      </w:r>
      <w:r>
        <w:t xml:space="preserve">giải </w:t>
      </w:r>
      <w:r>
        <w:t xml:space="preserve">điều </w:t>
      </w:r>
      <w:r>
        <w:t xml:space="preserve">biến" </w:t>
      </w:r>
      <w:r>
        <w:t xml:space="preserve">viết </w:t>
      </w:r>
      <w:r>
        <w:rPr>
          <w:i/>
        </w:rPr>
        <w:t xml:space="preserve">tắt). </w:t>
      </w:r>
      <w:r>
        <w:t xml:space="preserve">cũng nói </w:t>
      </w:r>
      <w:r>
        <w:t xml:space="preserve">bộ </w:t>
      </w:r>
      <w:r>
        <w:rPr>
          <w:i/>
        </w:rPr>
        <w:t xml:space="preserve">điều </w:t>
      </w:r>
      <w:r>
        <w:rPr>
          <w:i/>
        </w:rPr>
        <w:t xml:space="preserve">giải.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biến </w:t>
      </w:r>
      <w:r>
        <w:t xml:space="preserve">đổi </w:t>
      </w:r>
      <w:r>
        <w:t xml:space="preserve">các </w:t>
      </w:r>
      <w:r>
        <w:t xml:space="preserve">dữ </w:t>
      </w:r>
      <w:r>
        <w:t xml:space="preserve">liệu </w:t>
      </w:r>
      <w:r>
        <w:t xml:space="preserve">dạng </w:t>
      </w:r>
      <w:r>
        <w:t xml:space="preserve">tín </w:t>
      </w:r>
      <w:r>
        <w:t xml:space="preserve">hiệu </w:t>
      </w:r>
      <w:r>
        <w:t xml:space="preserve">số </w:t>
      </w:r>
      <w:r>
        <w:t xml:space="preserve">của </w:t>
      </w:r>
      <w:r>
        <w:t xml:space="preserve">một </w:t>
      </w:r>
      <w:r>
        <w:t xml:space="preserve">máy </w:t>
      </w:r>
      <w:r>
        <w:t xml:space="preserve">tính </w:t>
      </w:r>
      <w:r>
        <w:t xml:space="preserve">thành </w:t>
      </w:r>
      <w:r>
        <w:t xml:space="preserve">những </w:t>
      </w:r>
      <w:r>
        <w:t xml:space="preserve">tín </w:t>
      </w:r>
      <w:r>
        <w:t xml:space="preserve">hiệu </w:t>
      </w:r>
      <w:r>
        <w:t xml:space="preserve">dạng </w:t>
      </w:r>
      <w:r>
        <w:t xml:space="preserve">tương </w:t>
      </w:r>
      <w:r>
        <w:t xml:space="preserve">tự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truyền </w:t>
      </w:r>
      <w:r>
        <w:t xml:space="preserve">qua </w:t>
      </w:r>
      <w:r>
        <w:t xml:space="preserve">đường </w:t>
      </w:r>
      <w:r>
        <w:t xml:space="preserve">điện </w:t>
      </w:r>
      <w:r>
        <w:t xml:space="preserve">thoại, </w:t>
      </w:r>
      <w:r>
        <w:t xml:space="preserve">và </w:t>
      </w:r>
      <w:r>
        <w:t xml:space="preserve">ngược </w:t>
      </w:r>
      <w:r>
        <w:t xml:space="preserve">lại </w:t>
      </w:r>
      <w:r>
        <w:t xml:space="preserve">biến </w:t>
      </w:r>
      <w:r>
        <w:t xml:space="preserve">đối </w:t>
      </w:r>
      <w:r>
        <w:t xml:space="preserve">các </w:t>
      </w:r>
      <w:r>
        <w:t xml:space="preserve">tín </w:t>
      </w:r>
      <w:r>
        <w:t xml:space="preserve">hiệu </w:t>
      </w:r>
      <w:r>
        <w:t xml:space="preserve">dạng </w:t>
      </w:r>
      <w:r>
        <w:t xml:space="preserve">tương </w:t>
      </w:r>
      <w:r>
        <w:t xml:space="preserve">tự </w:t>
      </w:r>
      <w:r>
        <w:t xml:space="preserve">nhận </w:t>
      </w:r>
      <w:r>
        <w:t xml:space="preserve">được </w:t>
      </w:r>
      <w:r>
        <w:t xml:space="preserve">thành </w:t>
      </w:r>
      <w:r>
        <w:t xml:space="preserve">những </w:t>
      </w:r>
      <w:r>
        <w:t xml:space="preserve">dữ </w:t>
      </w:r>
      <w:r>
        <w:t xml:space="preserve">liệu </w:t>
      </w:r>
      <w:r>
        <w:t xml:space="preserve">của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module </w:t>
      </w:r>
      <w:r>
        <w:rPr>
          <w:i/>
        </w:rPr>
        <w:t xml:space="preserve">cũng viết </w:t>
      </w:r>
      <w:r>
        <w:rPr>
          <w:i/>
        </w:rPr>
        <w:t xml:space="preserve">;ôđun. </w:t>
      </w:r>
      <w:r>
        <w:t xml:space="preserve">danh từ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hoặc </w:t>
      </w:r>
      <w:r>
        <w:t xml:space="preserve">một </w:t>
      </w:r>
      <w:r>
        <w:t xml:space="preserve">đoạn </w:t>
      </w:r>
      <w:r>
        <w:t xml:space="preserve">trong </w:t>
      </w:r>
      <w:r>
        <w:t xml:space="preserve">chương </w:t>
      </w:r>
      <w:r>
        <w:t xml:space="preserve">trình </w:t>
      </w:r>
      <w:r>
        <w:t xml:space="preserve">máy </w:t>
      </w:r>
      <w:r>
        <w:t xml:space="preserve">tính </w:t>
      </w:r>
      <w:r>
        <w:t xml:space="preserve">có </w:t>
      </w:r>
      <w:r>
        <w:t xml:space="preserve">khả </w:t>
      </w:r>
      <w:r>
        <w:t xml:space="preserve">năng </w:t>
      </w:r>
      <w:r>
        <w:rPr>
          <w:i/>
        </w:rPr>
        <w:t xml:space="preserve">thực </w:t>
      </w:r>
      <w:r>
        <w:t xml:space="preserve">hiện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riêng. </w:t>
      </w:r>
      <w:r>
        <w:t xml:space="preserve">mol, </w:t>
      </w:r>
      <w:r>
        <w:t xml:space="preserve">danh từ </w:t>
      </w:r>
      <w:r>
        <w:t xml:space="preserve">Tôm </w:t>
      </w:r>
      <w:r>
        <w:t xml:space="preserve">nhỏ </w:t>
      </w:r>
      <w:r>
        <w:t xml:space="preserve">ở </w:t>
      </w:r>
      <w:r>
        <w:t xml:space="preserve">biển, </w:t>
      </w:r>
      <w:r>
        <w:t xml:space="preserve">sống </w:t>
      </w:r>
      <w:r>
        <w:t xml:space="preserve">nổi </w:t>
      </w:r>
      <w:r>
        <w:t xml:space="preserve">thành </w:t>
      </w:r>
      <w:r>
        <w:t xml:space="preserve">bầy </w:t>
      </w:r>
      <w:r>
        <w:t xml:space="preserve">lớn,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mắm. </w:t>
      </w:r>
      <w:r>
        <w:br/>
      </w:r>
      <w:r>
        <w:rPr>
          <w:b/>
        </w:rPr>
        <w:t xml:space="preserve">moi.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ra </w:t>
      </w:r>
      <w:r>
        <w:t xml:space="preserve">từ </w:t>
      </w:r>
      <w:r>
        <w:t xml:space="preserve">chỗ </w:t>
      </w:r>
      <w:r>
        <w:t xml:space="preserve">sâu </w:t>
      </w:r>
      <w:r>
        <w:t xml:space="preserve">kín </w:t>
      </w:r>
      <w:r>
        <w:t xml:space="preserve">bên </w:t>
      </w:r>
      <w:r>
        <w:t xml:space="preserve">dưới, </w:t>
      </w:r>
      <w:r>
        <w:t xml:space="preserve">bên </w:t>
      </w:r>
      <w:r>
        <w:t xml:space="preserve">trong, </w:t>
      </w:r>
      <w:r>
        <w:t xml:space="preserve">bằng </w:t>
      </w:r>
      <w:r>
        <w:t xml:space="preserve">cách </w:t>
      </w:r>
      <w:r>
        <w:t xml:space="preserve">gạt </w:t>
      </w:r>
      <w:r>
        <w:t xml:space="preserve">bớt </w:t>
      </w:r>
      <w:r>
        <w:t xml:space="preserve">hoặc </w:t>
      </w:r>
      <w:r>
        <w:t xml:space="preserve">luồn </w:t>
      </w:r>
      <w:r>
        <w:t xml:space="preserve">qua </w:t>
      </w:r>
      <w:r>
        <w:t xml:space="preserve">những </w:t>
      </w:r>
      <w:r>
        <w:t xml:space="preserve">gì </w:t>
      </w:r>
      <w:r>
        <w:t xml:space="preserve">phủ </w:t>
      </w:r>
      <w:r>
        <w:t xml:space="preserve">bên </w:t>
      </w:r>
      <w:r>
        <w:t xml:space="preserve">trên, </w:t>
      </w:r>
      <w:r>
        <w:t xml:space="preserve">bên </w:t>
      </w:r>
      <w:r>
        <w:t xml:space="preserve">ngoài. </w:t>
      </w:r>
      <w:r>
        <w:t xml:space="preserve">Moi </w:t>
      </w:r>
      <w:r>
        <w:rPr>
          <w:i/>
        </w:rPr>
        <w:t xml:space="preserve">mấy </w:t>
      </w:r>
      <w:r>
        <w:rPr>
          <w:i/>
        </w:rPr>
        <w:t xml:space="preserve">nhánh </w:t>
      </w:r>
      <w:r>
        <w:t xml:space="preserve">gừng. </w:t>
      </w:r>
      <w:r>
        <w:t xml:space="preserve">Moi </w:t>
      </w:r>
      <w:r>
        <w:t xml:space="preserve">ruột </w:t>
      </w:r>
      <w:r>
        <w:rPr>
          <w:i/>
        </w:rPr>
        <w:t xml:space="preserve">cá. </w:t>
      </w:r>
      <w:r>
        <w:t xml:space="preserve">Moi </w:t>
      </w:r>
      <w:r>
        <w:t xml:space="preserve">chiếc </w:t>
      </w:r>
      <w:r>
        <w:rPr>
          <w:i/>
        </w:rPr>
        <w:t xml:space="preserve">khăn </w:t>
      </w:r>
      <w:r>
        <w:t xml:space="preserve">dưới </w:t>
      </w:r>
      <w:r>
        <w:rPr>
          <w:i/>
        </w:rPr>
        <w:t xml:space="preserve">đáy </w:t>
      </w:r>
      <w:r>
        <w:rPr>
          <w:i/>
        </w:rPr>
        <w:t xml:space="preserve">uali. </w:t>
      </w:r>
      <w:r>
        <w:t xml:space="preserve">Moi </w:t>
      </w:r>
      <w:r>
        <w:rPr>
          <w:i/>
        </w:rPr>
        <w:t xml:space="preserve">óc </w:t>
      </w:r>
      <w:r>
        <w:t xml:space="preserve">cố </w:t>
      </w:r>
      <w:r>
        <w:rPr>
          <w:i/>
        </w:rPr>
        <w:t xml:space="preserve">nhớ </w:t>
      </w:r>
      <w:r>
        <w:rPr>
          <w:i/>
        </w:rPr>
        <w:t xml:space="preserve">lại. </w:t>
      </w:r>
      <w:r>
        <w:t xml:space="preserve">(bóng (nghĩa bóng)). </w:t>
      </w:r>
      <w:r>
        <w:rPr>
          <w:b/>
        </w:rPr>
        <w:t xml:space="preserve">2 </w:t>
      </w:r>
      <w:r>
        <w:t xml:space="preserve">Tìm </w:t>
      </w:r>
      <w:r>
        <w:t xml:space="preserve">cách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cho </w:t>
      </w:r>
      <w:r>
        <w:t xml:space="preserve">biết </w:t>
      </w:r>
      <w:r>
        <w:t xml:space="preserve">điều </w:t>
      </w:r>
      <w:r>
        <w:t xml:space="preserve">người </w:t>
      </w:r>
      <w:r>
        <w:t xml:space="preserve">ấy </w:t>
      </w:r>
      <w:r>
        <w:t xml:space="preserve">muốn </w:t>
      </w:r>
      <w:r>
        <w:t xml:space="preserve">giữ </w:t>
      </w:r>
      <w:r>
        <w:t xml:space="preserve">kín. </w:t>
      </w:r>
      <w:r>
        <w:rPr>
          <w:i/>
        </w:rPr>
        <w:t xml:space="preserve">Moi </w:t>
      </w:r>
      <w:r>
        <w:rPr>
          <w:i/>
        </w:rPr>
        <w:t xml:space="preserve">tin </w:t>
      </w:r>
      <w:r>
        <w:rPr>
          <w:i/>
        </w:rPr>
        <w:t xml:space="preserve">tức. </w:t>
      </w:r>
      <w:r>
        <w:rPr>
          <w:i/>
        </w:rPr>
        <w:t xml:space="preserve">Moi </w:t>
      </w:r>
      <w:r>
        <w:rPr>
          <w:i/>
        </w:rPr>
        <w:t xml:space="preserve">tài </w:t>
      </w:r>
      <w:r>
        <w:rPr>
          <w:i/>
        </w:rPr>
        <w:t xml:space="preserve">liệu. </w:t>
      </w:r>
      <w:r>
        <w:br/>
      </w:r>
      <w:r>
        <w:rPr>
          <w:b/>
        </w:rPr>
        <w:t xml:space="preserve">moi </w:t>
      </w:r>
      <w:r>
        <w:rPr>
          <w:b/>
        </w:rPr>
        <w:t xml:space="preserve">móc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Lấy, </w:t>
      </w:r>
      <w:r>
        <w:t xml:space="preserve">lôi </w:t>
      </w:r>
      <w:r>
        <w:t xml:space="preserve">ra </w:t>
      </w:r>
      <w:r>
        <w:t xml:space="preserve">bằng </w:t>
      </w:r>
      <w:r>
        <w:t xml:space="preserve">hết, </w:t>
      </w:r>
      <w:r>
        <w:t xml:space="preserve">bằng </w:t>
      </w:r>
      <w:r>
        <w:t xml:space="preserve">được </w:t>
      </w:r>
      <w:r>
        <w:t xml:space="preserve">từ </w:t>
      </w:r>
      <w:r>
        <w:t xml:space="preserve">chỗ </w:t>
      </w:r>
      <w:r>
        <w:t xml:space="preserve">kín, </w:t>
      </w:r>
      <w:r>
        <w:t xml:space="preserve">chỗ </w:t>
      </w:r>
      <w:r>
        <w:t xml:space="preserve">chật </w:t>
      </w:r>
      <w:r>
        <w:t xml:space="preserve">hẹp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Mo¡ </w:t>
      </w:r>
      <w:r>
        <w:rPr>
          <w:i/>
        </w:rPr>
        <w:t xml:space="preserve">móc </w:t>
      </w:r>
      <w:r>
        <w:rPr>
          <w:i/>
        </w:rPr>
        <w:t xml:space="preserve">rác </w:t>
      </w:r>
      <w:r>
        <w:rPr>
          <w:i/>
        </w:rPr>
        <w:t xml:space="preserve">trong </w:t>
      </w:r>
      <w:r>
        <w:rPr>
          <w:i/>
        </w:rPr>
        <w:t xml:space="preserve">các </w:t>
      </w:r>
      <w:r>
        <w:t xml:space="preserve">xó </w:t>
      </w:r>
      <w:r>
        <w:t xml:space="preserve">xinh. </w:t>
      </w:r>
      <w:r>
        <w:rPr>
          <w:i/>
        </w:rPr>
        <w:t xml:space="preserve">Cất </w:t>
      </w:r>
      <w:r>
        <w:t xml:space="preserve">đâu </w:t>
      </w:r>
      <w:r>
        <w:rPr>
          <w:i/>
        </w:rPr>
        <w:t xml:space="preserve">cũng </w:t>
      </w:r>
      <w:r>
        <w:rPr>
          <w:i/>
        </w:rPr>
        <w:t xml:space="preserve">moi </w:t>
      </w:r>
      <w:r>
        <w:t xml:space="preserve">móc </w:t>
      </w:r>
      <w:r>
        <w:rPr>
          <w:i/>
        </w:rPr>
        <w:t xml:space="preserve">bằng </w:t>
      </w:r>
      <w:r>
        <w:rPr>
          <w:i/>
        </w:rPr>
        <w:t xml:space="preserve">được. </w:t>
      </w:r>
      <w:r>
        <w:rPr>
          <w:b/>
        </w:rPr>
        <w:t xml:space="preserve">2 </w:t>
      </w:r>
      <w:r>
        <w:t xml:space="preserve">Nói </w:t>
      </w:r>
      <w:r>
        <w:t xml:space="preserve">ra, </w:t>
      </w:r>
      <w:r>
        <w:t xml:space="preserve">trực </w:t>
      </w:r>
      <w:r>
        <w:t xml:space="preserve">tiếp </w:t>
      </w:r>
      <w:r>
        <w:t xml:space="preserve">hoặc </w:t>
      </w:r>
      <w:r>
        <w:t xml:space="preserve">gián </w:t>
      </w:r>
      <w:r>
        <w:t xml:space="preserve">tiếp, </w:t>
      </w:r>
      <w:r>
        <w:t xml:space="preserve">điều </w:t>
      </w:r>
      <w:r>
        <w:t xml:space="preserve">riêng </w:t>
      </w:r>
      <w:r>
        <w:t xml:space="preserve">tư </w:t>
      </w:r>
      <w:r>
        <w:t xml:space="preserve">nhỏ </w:t>
      </w:r>
      <w:r>
        <w:t xml:space="preserve">nhặt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xấu. </w:t>
      </w:r>
      <w:r>
        <w:t xml:space="preserve">Moi </w:t>
      </w:r>
      <w:r>
        <w:rPr>
          <w:i/>
        </w:rPr>
        <w:t xml:space="preserve">móc </w:t>
      </w:r>
      <w:r>
        <w:rPr>
          <w:i/>
        </w:rPr>
        <w:t xml:space="preserve">đời </w:t>
      </w:r>
      <w:r>
        <w:rPr>
          <w:i/>
        </w:rPr>
        <w:t xml:space="preserve">tư. </w:t>
      </w:r>
      <w:r>
        <w:rPr>
          <w:i/>
        </w:rPr>
        <w:t xml:space="preserve">Tính </w:t>
      </w:r>
      <w:r>
        <w:rPr>
          <w:i/>
        </w:rPr>
        <w:t xml:space="preserve">hay </w:t>
      </w:r>
      <w:r>
        <w:t xml:space="preserve">xét </w:t>
      </w:r>
      <w:r>
        <w:t xml:space="preserve">nét, </w:t>
      </w:r>
      <w:r>
        <w:rPr>
          <w:i/>
        </w:rPr>
        <w:t xml:space="preserve">moi </w:t>
      </w:r>
      <w:r>
        <w:rPr>
          <w:i/>
        </w:rPr>
        <w:t xml:space="preserve">móc. </w:t>
      </w:r>
      <w:r>
        <w:br/>
      </w:r>
      <w:r>
        <w:rPr>
          <w:b/>
        </w:rPr>
        <w:t xml:space="preserve">mòi,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mòi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mòi. </w:t>
      </w:r>
      <w:r>
        <w:rPr>
          <w:i/>
        </w:rPr>
        <w:t xml:space="preserve">danh từ </w:t>
      </w:r>
      <w:r>
        <w:t xml:space="preserve">(phương ngữ). </w:t>
      </w:r>
      <w:r>
        <w:rPr>
          <w:b/>
        </w:rPr>
        <w:t xml:space="preserve">1 </w:t>
      </w:r>
      <w:r>
        <w:t xml:space="preserve">Tăm </w:t>
      </w:r>
      <w:r>
        <w:rPr>
          <w:i/>
        </w:rPr>
        <w:t xml:space="preserve">cá. </w:t>
      </w:r>
      <w:r>
        <w:t xml:space="preserve">Tông </w:t>
      </w:r>
      <w:r>
        <w:t xml:space="preserve">mòi </w:t>
      </w:r>
      <w:r>
        <w:rPr>
          <w:i/>
        </w:rPr>
        <w:t xml:space="preserve">thả </w:t>
      </w:r>
      <w:r>
        <w:t xml:space="preserve">lưới. </w:t>
      </w:r>
      <w:r>
        <w:rPr>
          <w:b/>
        </w:rPr>
        <w:t xml:space="preserve">2 </w:t>
      </w:r>
      <w:r>
        <w:t xml:space="preserve">Dấu </w:t>
      </w:r>
      <w:r>
        <w:t xml:space="preserve">hiệu </w:t>
      </w:r>
      <w:r>
        <w:t xml:space="preserve">nhờ </w:t>
      </w:r>
      <w:r>
        <w:t xml:space="preserve">đó </w:t>
      </w:r>
      <w:r>
        <w:rPr>
          <w:i/>
        </w:rPr>
        <w:t xml:space="preserve">có </w:t>
      </w:r>
      <w:r>
        <w:t xml:space="preserve">thể </w:t>
      </w:r>
      <w:r>
        <w:t xml:space="preserve">đoán </w:t>
      </w:r>
      <w:r>
        <w:t xml:space="preserve">biết </w:t>
      </w:r>
      <w:r>
        <w:t xml:space="preserve">được. </w:t>
      </w:r>
      <w:r>
        <w:t xml:space="preserve">Thời </w:t>
      </w:r>
      <w:r>
        <w:t xml:space="preserve">tiết </w:t>
      </w:r>
      <w:r>
        <w:rPr>
          <w:i/>
        </w:rPr>
        <w:t xml:space="preserve">tốt, </w:t>
      </w:r>
      <w:r>
        <w:rPr>
          <w:i/>
        </w:rPr>
        <w:t xml:space="preserve">có </w:t>
      </w:r>
      <w:r>
        <w:rPr>
          <w:i/>
        </w:rPr>
        <w:t xml:space="preserve">mòi </w:t>
      </w:r>
      <w:r>
        <w:rPr>
          <w:i/>
        </w:rPr>
        <w:t xml:space="preserve">được </w:t>
      </w:r>
      <w:r>
        <w:t xml:space="preserve">mùa. </w:t>
      </w:r>
      <w:r>
        <w:t xml:space="preserve">Coi </w:t>
      </w:r>
      <w:r>
        <w:rPr>
          <w:i/>
        </w:rPr>
        <w:t xml:space="preserve">mòi*. </w:t>
      </w:r>
      <w:r>
        <w:br/>
      </w:r>
      <w:r>
        <w:rPr>
          <w:b/>
        </w:rPr>
        <w:t xml:space="preserve">mỏi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Có </w:t>
      </w:r>
      <w:r>
        <w:rPr>
          <w:i/>
        </w:rPr>
        <w:t xml:space="preserve">cảm </w:t>
      </w:r>
      <w:r>
        <w:t xml:space="preserve">giác </w:t>
      </w:r>
      <w:r>
        <w:t xml:space="preserve">gân </w:t>
      </w:r>
      <w:r>
        <w:t xml:space="preserve">cốt </w:t>
      </w:r>
      <w:r>
        <w:t xml:space="preserve">đã </w:t>
      </w:r>
      <w:r>
        <w:t xml:space="preserve">làm </w:t>
      </w:r>
      <w:r>
        <w:t xml:space="preserve">việc </w:t>
      </w:r>
      <w:r>
        <w:t xml:space="preserve">quá </w:t>
      </w:r>
      <w:r>
        <w:t xml:space="preserve">lâu </w:t>
      </w:r>
      <w:r>
        <w:t xml:space="preserve">và </w:t>
      </w:r>
      <w:r>
        <w:t xml:space="preserve">quá </w:t>
      </w:r>
      <w:r>
        <w:t xml:space="preserve">sức, </w:t>
      </w:r>
      <w:r>
        <w:t xml:space="preserve">như </w:t>
      </w:r>
      <w:r>
        <w:t xml:space="preserve">không </w:t>
      </w:r>
      <w:r>
        <w:t xml:space="preserve">vận </w:t>
      </w:r>
      <w:r>
        <w:t xml:space="preserve">động </w:t>
      </w:r>
      <w:r>
        <w:t xml:space="preserve">nổi </w:t>
      </w:r>
      <w:r>
        <w:rPr>
          <w:i/>
        </w:rPr>
        <w:t xml:space="preserve">nữa. </w:t>
      </w:r>
      <w:r>
        <w:rPr>
          <w:i/>
        </w:rPr>
        <w:t xml:space="preserve">Mỏi </w:t>
      </w:r>
      <w:r>
        <w:rPr>
          <w:i/>
        </w:rPr>
        <w:t xml:space="preserve">chân. </w:t>
      </w:r>
      <w:r>
        <w:rPr>
          <w:i/>
        </w:rPr>
        <w:t xml:space="preserve">Viết </w:t>
      </w:r>
      <w:r>
        <w:rPr>
          <w:i/>
        </w:rPr>
        <w:t xml:space="preserve">mỏi </w:t>
      </w:r>
      <w:r>
        <w:rPr>
          <w:i/>
        </w:rPr>
        <w:t xml:space="preserve">cả </w:t>
      </w:r>
      <w:r>
        <w:rPr>
          <w:i/>
        </w:rPr>
        <w:t xml:space="preserve">tay. </w:t>
      </w:r>
      <w:r>
        <w:t xml:space="preserve">Mỏi </w:t>
      </w:r>
      <w:r>
        <w:t xml:space="preserve">gối </w:t>
      </w:r>
      <w:r>
        <w:rPr>
          <w:i/>
        </w:rPr>
        <w:t xml:space="preserve">chồn </w:t>
      </w:r>
      <w:r>
        <w:rPr>
          <w:i/>
        </w:rPr>
        <w:t xml:space="preserve">chân.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mỏi. </w:t>
      </w:r>
      <w:r>
        <w:t xml:space="preserve">Mỏi </w:t>
      </w:r>
      <w:r>
        <w:t xml:space="preserve">mắt®. </w:t>
      </w:r>
      <w:r>
        <w:br/>
      </w:r>
      <w:r>
        <w:rPr>
          <w:b/>
        </w:rPr>
        <w:t xml:space="preserve">mỏi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mong </w:t>
      </w:r>
      <w:r>
        <w:t xml:space="preserve">chờ </w:t>
      </w:r>
      <w:r>
        <w:t xml:space="preserve">kéo </w:t>
      </w:r>
      <w:r>
        <w:t xml:space="preserve">dài </w:t>
      </w:r>
      <w:r>
        <w:rPr>
          <w:i/>
        </w:rPr>
        <w:t xml:space="preserve">quá </w:t>
      </w:r>
      <w:r>
        <w:t xml:space="preserve">lâu </w:t>
      </w:r>
      <w:r>
        <w:t xml:space="preserve">mà </w:t>
      </w:r>
      <w:r>
        <w:t xml:space="preserve">không </w:t>
      </w:r>
      <w:r>
        <w:t xml:space="preserve">thấy. </w:t>
      </w:r>
      <w:r>
        <w:t xml:space="preserve">Mỏi </w:t>
      </w:r>
      <w:r>
        <w:rPr>
          <w:i/>
        </w:rPr>
        <w:t xml:space="preserve">mắt </w:t>
      </w:r>
      <w:r>
        <w:t xml:space="preserve">chờ </w:t>
      </w:r>
      <w:r>
        <w:t xml:space="preserve">mong. </w:t>
      </w:r>
      <w:r>
        <w:rPr>
          <w:i/>
        </w:rPr>
        <w:t xml:space="preserve">Mong </w:t>
      </w:r>
      <w:r>
        <w:t xml:space="preserve">mỏi </w:t>
      </w:r>
      <w:r>
        <w:t xml:space="preserve">cả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mỏi </w:t>
      </w:r>
      <w:r>
        <w:rPr>
          <w:b/>
        </w:rPr>
        <w:t xml:space="preserve">mệt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một </w:t>
      </w:r>
      <w:r>
        <w:rPr>
          <w:i/>
        </w:rPr>
        <w:t xml:space="preserve">mỏi. </w:t>
      </w:r>
      <w:r>
        <w:rPr>
          <w:i/>
        </w:rPr>
        <w:t xml:space="preserve">Dáng </w:t>
      </w:r>
      <w:r>
        <w:rPr>
          <w:i/>
        </w:rPr>
        <w:t xml:space="preserve">mỏi </w:t>
      </w:r>
      <w:r>
        <w:t xml:space="preserve">mệt. </w:t>
      </w:r>
      <w:r>
        <w:br w:type="page"/>
      </w:r>
      <w:r>
        <w:rPr>
          <w:b/>
        </w:rPr>
        <w:t xml:space="preserve">mỏi </w:t>
      </w:r>
      <w:r>
        <w:rPr>
          <w:b/>
        </w:rPr>
        <w:t xml:space="preserve">mòn </w:t>
      </w:r>
      <w:r>
        <w:rPr>
          <w:i/>
        </w:rPr>
        <w:t xml:space="preserve">tính từ </w:t>
      </w:r>
      <w:r>
        <w:t xml:space="preserve">Như </w:t>
      </w:r>
      <w:r>
        <w:t xml:space="preserve">mòn </w:t>
      </w:r>
      <w:r>
        <w:t xml:space="preserve">möi. </w:t>
      </w:r>
      <w:r>
        <w:br/>
      </w:r>
      <w:r>
        <w:rPr>
          <w:b/>
        </w:rPr>
        <w:t xml:space="preserve">mọi,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số, </w:t>
      </w:r>
      <w:r>
        <w:t xml:space="preserve">văn </w:t>
      </w:r>
      <w:r>
        <w:t xml:space="preserve">hoá </w:t>
      </w:r>
      <w:r>
        <w:t xml:space="preserve">và </w:t>
      </w:r>
      <w:r>
        <w:t xml:space="preserve">đời </w:t>
      </w:r>
      <w:r>
        <w:t xml:space="preserve">sống </w:t>
      </w:r>
      <w:r>
        <w:t xml:space="preserve">còn </w:t>
      </w:r>
      <w:r>
        <w:t xml:space="preserve">lạc </w:t>
      </w:r>
      <w:r>
        <w:t xml:space="preserve">hậu </w:t>
      </w:r>
      <w:r>
        <w:t xml:space="preserve">(hàm </w:t>
      </w:r>
      <w:r>
        <w:t xml:space="preserve">ý </w:t>
      </w:r>
      <w:r>
        <w:t xml:space="preserve">khinh </w:t>
      </w:r>
      <w:r>
        <w:t xml:space="preserve">miệt,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kì </w:t>
      </w:r>
      <w:r>
        <w:t xml:space="preserve">thị </w:t>
      </w:r>
      <w:r>
        <w:t xml:space="preserve">dân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dân). </w:t>
      </w:r>
      <w:r>
        <w:rPr>
          <w:b/>
        </w:rPr>
        <w:t xml:space="preserve">2 </w:t>
      </w:r>
      <w:r>
        <w:t xml:space="preserve">(khẩu ngữ). </w:t>
      </w:r>
      <w:r>
        <w:t xml:space="preserve">Đầy </w:t>
      </w:r>
      <w:r>
        <w:t xml:space="preserve">tớ </w:t>
      </w:r>
      <w:r>
        <w:t xml:space="preserve">(hàm </w:t>
      </w:r>
      <w:r>
        <w:t xml:space="preserve">ý </w:t>
      </w:r>
      <w:r>
        <w:t xml:space="preserve">phải </w:t>
      </w:r>
      <w:r>
        <w:t xml:space="preserve">phục </w:t>
      </w:r>
      <w:r>
        <w:t xml:space="preserve">vụ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nghĩa). </w:t>
      </w:r>
      <w:r>
        <w:rPr>
          <w:i/>
        </w:rPr>
        <w:t xml:space="preserve">Làm </w:t>
      </w:r>
      <w:r>
        <w:t xml:space="preserve">mọi </w:t>
      </w:r>
      <w:r>
        <w:t xml:space="preserve">không </w:t>
      </w:r>
      <w:r>
        <w:t xml:space="preserve">công. </w:t>
      </w:r>
      <w:r>
        <w:br/>
      </w:r>
      <w:r>
        <w:rPr>
          <w:b/>
        </w:rPr>
        <w:t xml:space="preserve">mọi, </w:t>
      </w:r>
      <w:r>
        <w:rPr>
          <w:i/>
        </w:rPr>
        <w:t xml:space="preserve">danh từ </w:t>
      </w:r>
      <w:r>
        <w:t xml:space="preserve">(đùng </w:t>
      </w:r>
      <w:r>
        <w:t xml:space="preserve">phụ </w:t>
      </w:r>
      <w:r>
        <w:t xml:space="preserve">trước </w:t>
      </w:r>
      <w:r>
        <w:t xml:space="preserve">danh từ). </w:t>
      </w:r>
      <w:r>
        <w:rPr>
          <w:b/>
        </w:rPr>
        <w:t xml:space="preserve">1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sự </w:t>
      </w:r>
      <w:r>
        <w:t xml:space="preserve">vật </w:t>
      </w:r>
      <w:r>
        <w:t xml:space="preserve">được </w:t>
      </w:r>
      <w:r>
        <w:t xml:space="preserve">nói </w:t>
      </w:r>
      <w:r>
        <w:t xml:space="preserve">đến.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đều </w:t>
      </w:r>
      <w:r>
        <w:t xml:space="preserve">tán </w:t>
      </w:r>
      <w:r>
        <w:rPr>
          <w:i/>
        </w:rPr>
        <w:t xml:space="preserve">thành.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vỗ </w:t>
      </w:r>
      <w:r>
        <w:rPr>
          <w:i/>
        </w:rPr>
        <w:t xml:space="preserve">mọi </w:t>
      </w:r>
      <w:r>
        <w:t xml:space="preserve">mặt. </w:t>
      </w:r>
      <w:r>
        <w:rPr>
          <w:i/>
        </w:rPr>
        <w:t xml:space="preserve">Tranh </w:t>
      </w:r>
      <w:r>
        <w:rPr>
          <w:i/>
        </w:rPr>
        <w:t xml:space="preserve">thủ </w:t>
      </w:r>
      <w:r>
        <w:rPr>
          <w:i/>
        </w:rPr>
        <w:t xml:space="preserve">mọi </w:t>
      </w:r>
      <w:r>
        <w:t xml:space="preserve">lúc </w:t>
      </w:r>
      <w:r>
        <w:rPr>
          <w:i/>
        </w:rPr>
        <w:t xml:space="preserve">mọi </w:t>
      </w:r>
      <w:r>
        <w:rPr>
          <w:i/>
        </w:rPr>
        <w:t xml:space="preserve">nơi.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lượng </w:t>
      </w:r>
      <w:r>
        <w:t xml:space="preserve">không </w:t>
      </w:r>
      <w:r>
        <w:t xml:space="preserve">xác </w:t>
      </w:r>
      <w:r>
        <w:t xml:space="preserve">định, </w:t>
      </w:r>
      <w:r>
        <w:t xml:space="preserve">nhưng </w:t>
      </w:r>
      <w:r>
        <w:t xml:space="preserve">gồm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được </w:t>
      </w:r>
      <w:r>
        <w:t xml:space="preserve">nói </w:t>
      </w:r>
      <w:r>
        <w:t xml:space="preserve">đến, </w:t>
      </w:r>
      <w:r>
        <w:t xml:space="preserve">thuộc </w:t>
      </w:r>
      <w:r>
        <w:t xml:space="preserve">về </w:t>
      </w:r>
      <w:r>
        <w:t xml:space="preserve">trước </w:t>
      </w:r>
      <w:r>
        <w:t xml:space="preserve">đây, </w:t>
      </w:r>
      <w:r>
        <w:t xml:space="preserve">cho </w:t>
      </w:r>
      <w:r>
        <w:t xml:space="preserve">đến </w:t>
      </w:r>
      <w:r>
        <w:t xml:space="preserve">nay. </w:t>
      </w:r>
      <w:r>
        <w:t xml:space="preserve">Mọi </w:t>
      </w:r>
      <w:r>
        <w:t xml:space="preserve">ngày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uỗ </w:t>
      </w:r>
      <w:r>
        <w:t xml:space="preserve">sớm. </w:t>
      </w:r>
      <w:r>
        <w:t xml:space="preserve">Mọi </w:t>
      </w:r>
      <w:r>
        <w:rPr>
          <w:i/>
        </w:rPr>
        <w:t xml:space="preserve">lẫn, </w:t>
      </w:r>
      <w:r>
        <w:rPr>
          <w:i/>
        </w:rPr>
        <w:t xml:space="preserve">không </w:t>
      </w:r>
      <w:r>
        <w:rPr>
          <w:i/>
        </w:rPr>
        <w:t xml:space="preserve">chờ </w:t>
      </w:r>
      <w:r>
        <w:rPr>
          <w:i/>
        </w:rPr>
        <w:t xml:space="preserve">lâu </w:t>
      </w:r>
      <w:r>
        <w:rPr>
          <w:i/>
        </w:rPr>
        <w:t xml:space="preserve">như </w:t>
      </w:r>
      <w:r>
        <w:t xml:space="preserve">thế. </w:t>
      </w:r>
      <w:r>
        <w:br/>
      </w:r>
      <w:r>
        <w:rPr>
          <w:b/>
        </w:rPr>
        <w:t xml:space="preserve">mọi </w:t>
      </w:r>
      <w:r>
        <w:rPr>
          <w:b/>
        </w:rPr>
        <w:t xml:space="preserve">khi </w:t>
      </w:r>
      <w:r>
        <w:rPr>
          <w:i/>
        </w:rPr>
        <w:t xml:space="preserve">danh từ </w:t>
      </w:r>
      <w:r>
        <w:t xml:space="preserve">Những </w:t>
      </w:r>
      <w:r>
        <w:t xml:space="preserve">lần </w:t>
      </w:r>
      <w:r>
        <w:t xml:space="preserve">trước </w:t>
      </w:r>
      <w:r>
        <w:t xml:space="preserve">đây, </w:t>
      </w:r>
      <w:r>
        <w:t xml:space="preserve">trước </w:t>
      </w:r>
      <w:r>
        <w:t xml:space="preserve">kia. </w:t>
      </w:r>
      <w:r>
        <w:t xml:space="preserve">Mọi </w:t>
      </w:r>
      <w:r>
        <w:rPr>
          <w:i/>
        </w:rPr>
        <w:t xml:space="preserve">khi </w:t>
      </w:r>
      <w:r>
        <w:rPr>
          <w:i/>
        </w:rPr>
        <w:t xml:space="preserve">uẫn </w:t>
      </w:r>
      <w:r>
        <w:t xml:space="preserve">thế. </w:t>
      </w:r>
      <w:r>
        <w:t xml:space="preserve">Như </w:t>
      </w:r>
      <w:r>
        <w:t xml:space="preserve">mọi </w:t>
      </w:r>
      <w:r>
        <w:rPr>
          <w:i/>
        </w:rPr>
        <w:t xml:space="preserve">khi. </w:t>
      </w:r>
      <w:r>
        <w:br/>
      </w:r>
      <w:r>
        <w:rPr>
          <w:b/>
        </w:rPr>
        <w:t xml:space="preserve">mọi </w:t>
      </w:r>
      <w:r>
        <w:rPr>
          <w:b/>
        </w:rPr>
        <w:t xml:space="preserve">rợ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chậm </w:t>
      </w:r>
      <w:r>
        <w:t xml:space="preserve">phát </w:t>
      </w:r>
      <w:r>
        <w:t xml:space="preserve">triển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kì </w:t>
      </w:r>
      <w:r>
        <w:t xml:space="preserve">thị </w:t>
      </w:r>
      <w:r>
        <w:t xml:space="preserve">dân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dân); </w:t>
      </w:r>
      <w:r>
        <w:t xml:space="preserve">man </w:t>
      </w:r>
      <w:r>
        <w:t xml:space="preserve">di.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Man </w:t>
      </w:r>
      <w:r>
        <w:t xml:space="preserve">rợ. </w:t>
      </w:r>
      <w:r>
        <w:br/>
      </w:r>
      <w:r>
        <w:rPr>
          <w:b/>
        </w:rPr>
        <w:t xml:space="preserve">mom, </w:t>
      </w:r>
      <w:r>
        <w:rPr>
          <w:i/>
        </w:rPr>
        <w:t xml:space="preserve">danh từ </w:t>
      </w:r>
      <w:r>
        <w:t xml:space="preserve">Phản </w:t>
      </w:r>
      <w:r>
        <w:t xml:space="preserve">đất </w:t>
      </w:r>
      <w:r>
        <w:t xml:space="preserve">ở </w:t>
      </w:r>
      <w:r>
        <w:t xml:space="preserve">bờ </w:t>
      </w:r>
      <w:r>
        <w:t xml:space="preserve">nhô </w:t>
      </w:r>
      <w:r>
        <w:t xml:space="preserve">ra </w:t>
      </w:r>
      <w:r>
        <w:t xml:space="preserve">phía </w:t>
      </w:r>
      <w:r>
        <w:t xml:space="preserve">lòng </w:t>
      </w:r>
      <w:r>
        <w:t xml:space="preserve">sông. </w:t>
      </w:r>
      <w:r>
        <w:rPr>
          <w:i/>
        </w:rPr>
        <w:t xml:space="preserve">Mom </w:t>
      </w:r>
      <w:r>
        <w:t xml:space="preserve">sông. </w:t>
      </w:r>
      <w:r>
        <w:br/>
      </w:r>
      <w:r>
        <w:rPr>
          <w:b/>
        </w:rPr>
        <w:t xml:space="preserve">mom, </w:t>
      </w:r>
      <w:r>
        <w:rPr>
          <w:i/>
        </w:rPr>
        <w:t xml:space="preserve">danh từ </w:t>
      </w:r>
      <w:r>
        <w:t xml:space="preserve">(ít dùng). </w:t>
      </w:r>
      <w:r>
        <w:t xml:space="preserve">ý </w:t>
      </w:r>
      <w:r>
        <w:t xml:space="preserve">muốn </w:t>
      </w:r>
      <w:r>
        <w:t xml:space="preserve">sâu </w:t>
      </w:r>
      <w:r>
        <w:t xml:space="preserve">kín </w:t>
      </w:r>
      <w:r>
        <w:t xml:space="preserve">trong </w:t>
      </w:r>
      <w:r>
        <w:t xml:space="preserve">lòng. </w:t>
      </w:r>
      <w:r>
        <w:t xml:space="preserve">Nói </w:t>
      </w:r>
      <w:r>
        <w:t xml:space="preserve">trúng </w:t>
      </w:r>
      <w:r>
        <w:rPr>
          <w:i/>
        </w:rPr>
        <w:t xml:space="preserve">mom. </w:t>
      </w:r>
      <w:r>
        <w:br/>
      </w:r>
      <w:r>
        <w:rPr>
          <w:b/>
        </w:rPr>
        <w:t xml:space="preserve">mỏm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nhô </w:t>
      </w:r>
      <w:r>
        <w:t xml:space="preserve">cao </w:t>
      </w:r>
      <w:r>
        <w:t xml:space="preserve">lên </w:t>
      </w:r>
      <w:r>
        <w:t xml:space="preserve">hoặc </w:t>
      </w:r>
      <w:r>
        <w:t xml:space="preserve">chìa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địa </w:t>
      </w:r>
      <w:r>
        <w:t xml:space="preserve">hình. </w:t>
      </w:r>
      <w:r>
        <w:rPr>
          <w:i/>
        </w:rPr>
        <w:t xml:space="preserve">Móm </w:t>
      </w:r>
      <w:r>
        <w:t xml:space="preserve">núi. </w:t>
      </w:r>
      <w:r>
        <w:t xml:space="preserve">Móm </w:t>
      </w:r>
      <w:r>
        <w:rPr>
          <w:i/>
        </w:rPr>
        <w:t xml:space="preserve">đất </w:t>
      </w:r>
      <w:r>
        <w:t xml:space="preserve">trên </w:t>
      </w:r>
      <w:r>
        <w:t xml:space="preserve">một </w:t>
      </w:r>
      <w:r>
        <w:rPr>
          <w:i/>
        </w:rPr>
        <w:t xml:space="preserve">bờ </w:t>
      </w:r>
      <w:r>
        <w:t xml:space="preserve">vực. </w:t>
      </w:r>
      <w:r>
        <w:rPr>
          <w:i/>
        </w:rPr>
        <w:t xml:space="preserve">Móỏm </w:t>
      </w:r>
      <w:r>
        <w:t xml:space="preserve">đồi. </w:t>
      </w:r>
      <w:r>
        <w:br/>
      </w:r>
      <w:r>
        <w:rPr>
          <w:b/>
        </w:rPr>
        <w:t xml:space="preserve">mõm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Miệng </w:t>
      </w:r>
      <w:r>
        <w:t xml:space="preserve">có </w:t>
      </w:r>
      <w:r>
        <w:t xml:space="preserve">dáng </w:t>
      </w:r>
      <w:r>
        <w:t xml:space="preserve">nhô </w:t>
      </w:r>
      <w:r>
        <w:t xml:space="preserve">ra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thú. </w:t>
      </w:r>
      <w:r>
        <w:t xml:space="preserve">Mõm </w:t>
      </w:r>
      <w:r>
        <w:t xml:space="preserve">lợn. </w:t>
      </w:r>
      <w:r>
        <w:t xml:space="preserve">Ðeo </w:t>
      </w:r>
      <w:r>
        <w:t xml:space="preserve">rọ </w:t>
      </w:r>
      <w:r>
        <w:t xml:space="preserve">uào </w:t>
      </w:r>
      <w:r>
        <w:t xml:space="preserve">mõm </w:t>
      </w:r>
      <w:r>
        <w:rPr>
          <w:i/>
        </w:rPr>
        <w:t xml:space="preserve">trâu </w:t>
      </w:r>
      <w:r>
        <w:rPr>
          <w:i/>
        </w:rPr>
        <w:t xml:space="preserve">bò. </w:t>
      </w:r>
      <w:r>
        <w:rPr>
          <w:b/>
        </w:rPr>
        <w:t xml:space="preserve">2 </w:t>
      </w:r>
      <w:r>
        <w:t xml:space="preserve">(thông tục). </w:t>
      </w:r>
      <w:r>
        <w:t xml:space="preserve">Miệng </w:t>
      </w:r>
      <w:r>
        <w:t xml:space="preserve">của </w:t>
      </w:r>
      <w:r>
        <w:t xml:space="preserve">người </w:t>
      </w:r>
      <w:r>
        <w:t xml:space="preserve">(hàm </w:t>
      </w:r>
      <w:r>
        <w:t xml:space="preserve">ý </w:t>
      </w:r>
      <w:r>
        <w:t xml:space="preserve">khinh). </w:t>
      </w:r>
      <w:r>
        <w:rPr>
          <w:i/>
        </w:rPr>
        <w:t xml:space="preserve">Câm </w:t>
      </w:r>
      <w:r>
        <w:rPr>
          <w:i/>
        </w:rPr>
        <w:t xml:space="preserve">mõm! </w:t>
      </w:r>
      <w:r>
        <w:t xml:space="preserve">Đừng </w:t>
      </w:r>
      <w:r>
        <w:t xml:space="preserve">chõ </w:t>
      </w:r>
      <w:r>
        <w:rPr>
          <w:i/>
        </w:rPr>
        <w:t xml:space="preserve">mõm </w:t>
      </w:r>
      <w:r>
        <w:rPr>
          <w:i/>
        </w:rPr>
        <w:t xml:space="preserve">uào </w:t>
      </w:r>
      <w:r>
        <w:t xml:space="preserve">uiệc </w:t>
      </w:r>
      <w:r>
        <w:t xml:space="preserve">của </w:t>
      </w:r>
      <w:r>
        <w:t xml:space="preserve">người </w:t>
      </w:r>
      <w:r>
        <w:t xml:space="preserve">khác. </w:t>
      </w:r>
      <w:r>
        <w:rPr>
          <w:b/>
        </w:rPr>
        <w:t xml:space="preserve">3 </w:t>
      </w:r>
      <w:r>
        <w:t xml:space="preserve">Phần </w:t>
      </w:r>
      <w:r>
        <w:t xml:space="preserve">đầu </w:t>
      </w:r>
      <w:r>
        <w:t xml:space="preserve">mũi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Mðỡm </w:t>
      </w:r>
      <w:r>
        <w:t xml:space="preserve">cày. </w:t>
      </w:r>
      <w:r>
        <w:t xml:space="preserve">Đôi </w:t>
      </w:r>
      <w:r>
        <w:rPr>
          <w:i/>
        </w:rPr>
        <w:t xml:space="preserve">giày </w:t>
      </w:r>
      <w:r>
        <w:rPr>
          <w:i/>
        </w:rPr>
        <w:t xml:space="preserve">há </w:t>
      </w:r>
      <w:r>
        <w:rPr>
          <w:i/>
        </w:rPr>
        <w:t xml:space="preserve">mõm. </w:t>
      </w:r>
      <w:r>
        <w:br/>
      </w:r>
      <w:r>
        <w:rPr>
          <w:b/>
        </w:rPr>
        <w:t xml:space="preserve">móm </w:t>
      </w:r>
      <w:r>
        <w:rPr>
          <w:i/>
        </w:rPr>
        <w:t xml:space="preserve">tính từ </w:t>
      </w:r>
      <w:r>
        <w:t xml:space="preserve">Có </w:t>
      </w:r>
      <w:r>
        <w:t xml:space="preserve">dáng </w:t>
      </w:r>
      <w:r>
        <w:t xml:space="preserve">miệng </w:t>
      </w:r>
      <w:r>
        <w:t xml:space="preserve">và </w:t>
      </w:r>
      <w:r>
        <w:t xml:space="preserve">má </w:t>
      </w:r>
      <w:r>
        <w:t xml:space="preserve">hõm </w:t>
      </w:r>
      <w:r>
        <w:t xml:space="preserve">vào, </w:t>
      </w:r>
      <w:r>
        <w:t xml:space="preserve">cằm </w:t>
      </w:r>
      <w:r>
        <w:t xml:space="preserve">như </w:t>
      </w:r>
      <w:r>
        <w:t xml:space="preserve">nhô </w:t>
      </w:r>
      <w:r>
        <w:t xml:space="preserve">ra, </w:t>
      </w:r>
      <w:r>
        <w:t xml:space="preserve">do </w:t>
      </w:r>
      <w:r>
        <w:t xml:space="preserve">bị </w:t>
      </w:r>
      <w:r>
        <w:t xml:space="preserve">rụng </w:t>
      </w:r>
      <w:r>
        <w:t xml:space="preserve">nhiều </w:t>
      </w:r>
      <w:r>
        <w:t xml:space="preserve">hay </w:t>
      </w:r>
      <w:r>
        <w:t xml:space="preserve">hết </w:t>
      </w:r>
      <w:r>
        <w:t xml:space="preserve">răng. </w:t>
      </w:r>
      <w:r>
        <w:t xml:space="preserve">Cụ </w:t>
      </w:r>
      <w:r>
        <w:t xml:space="preserve">già </w:t>
      </w:r>
      <w:r>
        <w:t xml:space="preserve">móm. </w:t>
      </w:r>
      <w:r>
        <w:rPr>
          <w:i/>
        </w:rPr>
        <w:t xml:space="preserve">ít </w:t>
      </w:r>
      <w:r>
        <w:rPr>
          <w:i/>
        </w:rPr>
        <w:t xml:space="preserve">tuổi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rPr>
          <w:i/>
        </w:rPr>
        <w:t xml:space="preserve">móm </w:t>
      </w:r>
      <w:r>
        <w:rPr>
          <w:i/>
        </w:rPr>
        <w:t xml:space="preserve">răng. </w:t>
      </w:r>
      <w:r>
        <w:br/>
      </w:r>
      <w:r>
        <w:rPr>
          <w:b/>
        </w:rPr>
        <w:t xml:space="preserve">móm </w:t>
      </w:r>
      <w:r>
        <w:rPr>
          <w:b/>
        </w:rPr>
        <w:t xml:space="preserve">mém </w:t>
      </w:r>
      <w:r>
        <w:rPr>
          <w:i/>
        </w:rPr>
        <w:t xml:space="preserve">tính từ </w:t>
      </w:r>
      <w:r>
        <w:t xml:space="preserve">Móm </w:t>
      </w:r>
      <w:r>
        <w:t xml:space="preserve">rụng </w:t>
      </w:r>
      <w:r>
        <w:t xml:space="preserve">hết </w:t>
      </w:r>
      <w:r>
        <w:t xml:space="preserve">răng, </w:t>
      </w:r>
      <w:r>
        <w:t xml:space="preserve">tới </w:t>
      </w:r>
      <w:r>
        <w:t xml:space="preserve">mức </w:t>
      </w:r>
      <w:r>
        <w:t xml:space="preserve">miệng </w:t>
      </w:r>
      <w:r>
        <w:t xml:space="preserve">nhai </w:t>
      </w:r>
      <w:r>
        <w:t xml:space="preserve">trệu </w:t>
      </w:r>
      <w:r>
        <w:t xml:space="preserve">trạo, </w:t>
      </w:r>
      <w:r>
        <w:t xml:space="preserve">khó </w:t>
      </w:r>
      <w:r>
        <w:t xml:space="preserve">khăn. </w:t>
      </w:r>
      <w:r>
        <w:rPr>
          <w:i/>
        </w:rPr>
        <w:t xml:space="preserve">Bà </w:t>
      </w:r>
      <w:r>
        <w:rPr>
          <w:i/>
        </w:rPr>
        <w:t xml:space="preserve">lão </w:t>
      </w:r>
      <w:r>
        <w:rPr>
          <w:i/>
        </w:rPr>
        <w:t xml:space="preserve">móm </w:t>
      </w:r>
      <w:r>
        <w:rPr>
          <w:i/>
        </w:rPr>
        <w:t xml:space="preserve">mém. </w:t>
      </w:r>
      <w:r>
        <w:t xml:space="preserve">Nhai </w:t>
      </w:r>
      <w:r>
        <w:rPr>
          <w:i/>
        </w:rPr>
        <w:t xml:space="preserve">móm </w:t>
      </w:r>
      <w:r>
        <w:rPr>
          <w:i/>
        </w:rPr>
        <w:t xml:space="preserve">mém </w:t>
      </w:r>
      <w:r>
        <w:rPr>
          <w:i/>
        </w:rPr>
        <w:t xml:space="preserve">rất </w:t>
      </w:r>
      <w:r>
        <w:rPr>
          <w:i/>
        </w:rPr>
        <w:t xml:space="preserve">lâu. </w:t>
      </w:r>
      <w:r>
        <w:br/>
      </w:r>
      <w:r>
        <w:rPr>
          <w:b/>
        </w:rPr>
        <w:t xml:space="preserve">móm </w:t>
      </w:r>
      <w:r>
        <w:rPr>
          <w:b/>
        </w:rPr>
        <w:t xml:space="preserve">xểu </w:t>
      </w:r>
      <w:r>
        <w:rPr>
          <w:i/>
        </w:rPr>
        <w:t xml:space="preserve">tính từ </w:t>
      </w:r>
      <w:r>
        <w:t xml:space="preserve">(khẩu ngữ). </w:t>
      </w:r>
      <w:r>
        <w:t xml:space="preserve">Móm </w:t>
      </w:r>
      <w:r>
        <w:t xml:space="preserve">tới </w:t>
      </w:r>
      <w:r>
        <w:t xml:space="preserve">mức </w:t>
      </w:r>
      <w:r>
        <w:t xml:space="preserve">trông </w:t>
      </w:r>
      <w:r>
        <w:t xml:space="preserve">méo </w:t>
      </w:r>
      <w:r>
        <w:t xml:space="preserve">mó, </w:t>
      </w:r>
      <w:r>
        <w:t xml:space="preserve">xấu </w:t>
      </w:r>
      <w:r>
        <w:t xml:space="preserve">xí. </w:t>
      </w:r>
      <w:r>
        <w:br/>
      </w:r>
      <w:r>
        <w:rPr>
          <w:b/>
        </w:rPr>
        <w:t xml:space="preserve">mon </w:t>
      </w:r>
      <w:r>
        <w:rPr>
          <w:b/>
        </w:rPr>
        <w:t xml:space="preserve">men </w:t>
      </w:r>
      <w:r>
        <w:rPr>
          <w:i/>
        </w:rPr>
        <w:t xml:space="preserve">động từ </w:t>
      </w:r>
      <w:r>
        <w:t xml:space="preserve">Tiến </w:t>
      </w:r>
      <w:r>
        <w:t xml:space="preserve">lại, </w:t>
      </w:r>
      <w:r>
        <w:t xml:space="preserve">nhích </w:t>
      </w:r>
      <w:r>
        <w:t xml:space="preserve">gần </w:t>
      </w:r>
      <w:r>
        <w:t xml:space="preserve">lại </w:t>
      </w:r>
      <w:r>
        <w:t xml:space="preserve">từng </w:t>
      </w:r>
      <w:r>
        <w:t xml:space="preserve">quãng </w:t>
      </w:r>
      <w:r>
        <w:t xml:space="preserve">ngắn </w:t>
      </w:r>
      <w:r>
        <w:t xml:space="preserve">một </w:t>
      </w:r>
      <w:r>
        <w:t xml:space="preserve">cách </w:t>
      </w:r>
      <w:r>
        <w:t xml:space="preserve">dè </w:t>
      </w:r>
      <w:r>
        <w:t xml:space="preserve">dặt, </w:t>
      </w:r>
      <w:r>
        <w:t xml:space="preserve">thận </w:t>
      </w:r>
      <w:r>
        <w:t xml:space="preserve">trọng. </w:t>
      </w:r>
      <w:r>
        <w:t xml:space="preserve">Chỉ </w:t>
      </w:r>
      <w:r>
        <w:rPr>
          <w:i/>
        </w:rPr>
        <w:t xml:space="preserve">mon </w:t>
      </w:r>
      <w:r>
        <w:rPr>
          <w:i/>
        </w:rPr>
        <w:t xml:space="preserve">men </w:t>
      </w:r>
      <w:r>
        <w:rPr>
          <w:i/>
        </w:rPr>
        <w:t xml:space="preserve">ở </w:t>
      </w:r>
      <w:r>
        <w:t xml:space="preserve">ngoài. </w:t>
      </w:r>
      <w:r>
        <w:t xml:space="preserve">Mon </w:t>
      </w:r>
      <w:r>
        <w:rPr>
          <w:i/>
        </w:rPr>
        <w:t xml:space="preserve">men </w:t>
      </w:r>
      <w:r>
        <w:t xml:space="preserve">lại </w:t>
      </w:r>
      <w:r>
        <w:t xml:space="preserve">gần. </w:t>
      </w:r>
      <w:r>
        <w:rPr>
          <w:i/>
        </w:rPr>
        <w:t xml:space="preserve">Mon </w:t>
      </w:r>
      <w:r>
        <w:rPr>
          <w:i/>
        </w:rPr>
        <w:t xml:space="preserve">men </w:t>
      </w:r>
      <w:r>
        <w:rPr>
          <w:i/>
        </w:rPr>
        <w:t xml:space="preserve">đi </w:t>
      </w:r>
      <w:r>
        <w:rPr>
          <w:i/>
        </w:rPr>
        <w:t xml:space="preserve">uào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mòn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mất </w:t>
      </w:r>
      <w:r>
        <w:t xml:space="preserve">dân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do </w:t>
      </w:r>
      <w:r>
        <w:t xml:space="preserve">cọ </w:t>
      </w:r>
      <w:r>
        <w:t xml:space="preserve">xát </w:t>
      </w:r>
      <w:r>
        <w:t xml:space="preserve">nhiều. </w:t>
      </w:r>
      <w:r>
        <w:rPr>
          <w:i/>
        </w:rPr>
        <w:t xml:space="preserve">Mài </w:t>
      </w:r>
      <w:r>
        <w:rPr>
          <w:i/>
        </w:rPr>
        <w:t xml:space="preserve">mòn. </w:t>
      </w:r>
      <w:r>
        <w:rPr>
          <w:i/>
        </w:rPr>
        <w:t xml:space="preserve">Giày </w:t>
      </w:r>
      <w:r>
        <w:rPr>
          <w:i/>
        </w:rPr>
        <w:t xml:space="preserve">mòn </w:t>
      </w:r>
      <w:r>
        <w:rPr>
          <w:i/>
        </w:rPr>
        <w:t xml:space="preserve">hết </w:t>
      </w:r>
      <w:r>
        <w:t xml:space="preserve">gót. </w:t>
      </w:r>
      <w:r>
        <w:t xml:space="preserve">Nước </w:t>
      </w:r>
      <w:r>
        <w:rPr>
          <w:i/>
        </w:rPr>
        <w:t xml:space="preserve">chảy </w:t>
      </w:r>
      <w:r>
        <w:rPr>
          <w:i/>
        </w:rPr>
        <w:t xml:space="preserve">đá </w:t>
      </w:r>
      <w:r>
        <w:t xml:space="preserve">mòn* </w:t>
      </w:r>
      <w:r>
        <w:t xml:space="preserve">(tục ngữ). </w:t>
      </w:r>
      <w:r>
        <w:rPr>
          <w:i/>
        </w:rPr>
        <w:t xml:space="preserve">Đường </w:t>
      </w:r>
      <w:r>
        <w:rPr>
          <w:i/>
        </w:rPr>
        <w:t xml:space="preserve">mòn*. </w:t>
      </w:r>
      <w:r>
        <w:t xml:space="preserve">Trông </w:t>
      </w:r>
      <w:r>
        <w:rPr>
          <w:i/>
        </w:rPr>
        <w:t xml:space="preserve">chờ </w:t>
      </w:r>
      <w:r>
        <w:rPr>
          <w:i/>
        </w:rPr>
        <w:t xml:space="preserve">đến </w:t>
      </w:r>
      <w:r>
        <w:rPr>
          <w:i/>
        </w:rPr>
        <w:t xml:space="preserve">mòn </w:t>
      </w:r>
      <w:r>
        <w:t xml:space="preserve">cá </w:t>
      </w:r>
      <w:r>
        <w:t xml:space="preserve">mắt </w:t>
      </w:r>
      <w:r>
        <w:t xml:space="preserve">(b.; </w:t>
      </w:r>
      <w:r>
        <w:t xml:space="preserve">trông </w:t>
      </w:r>
      <w:r>
        <w:t xml:space="preserve">đợi </w:t>
      </w:r>
      <w:r>
        <w:t xml:space="preserve">quá </w:t>
      </w:r>
      <w:r>
        <w:t xml:space="preserve">lâu). </w:t>
      </w:r>
      <w:r>
        <w:rPr>
          <w:b/>
        </w:rPr>
        <w:t xml:space="preserve">2 </w:t>
      </w:r>
      <w:r>
        <w:t xml:space="preserve">Bị </w:t>
      </w:r>
      <w:r>
        <w:t xml:space="preserve">mất </w:t>
      </w:r>
      <w:r>
        <w:t xml:space="preserve">dần, </w:t>
      </w:r>
      <w:r>
        <w:t xml:space="preserve">tiêu </w:t>
      </w:r>
      <w:r>
        <w:t xml:space="preserve">hao </w:t>
      </w:r>
      <w:r>
        <w:t xml:space="preserve">dần </w:t>
      </w:r>
      <w:r>
        <w:t xml:space="preserve">do </w:t>
      </w:r>
      <w:r>
        <w:t xml:space="preserve">không </w:t>
      </w:r>
      <w:r>
        <w:t xml:space="preserve">được </w:t>
      </w:r>
      <w:r>
        <w:t xml:space="preserve">bổ </w:t>
      </w:r>
      <w:r>
        <w:t xml:space="preserve">sung, </w:t>
      </w:r>
      <w:r>
        <w:t xml:space="preserve">củng </w:t>
      </w:r>
      <w:r>
        <w:t xml:space="preserve">cố </w:t>
      </w:r>
      <w:r>
        <w:t xml:space="preserve">thường </w:t>
      </w:r>
      <w:r>
        <w:t xml:space="preserve">xuyên. </w:t>
      </w:r>
      <w:r>
        <w:t xml:space="preserve">Sức </w:t>
      </w:r>
      <w:r>
        <w:t xml:space="preserve">lực </w:t>
      </w:r>
      <w:r>
        <w:rPr>
          <w:i/>
        </w:rPr>
        <w:t xml:space="preserve">mỗi </w:t>
      </w:r>
      <w:r>
        <w:t xml:space="preserve">ngày </w:t>
      </w:r>
      <w:r>
        <w:rPr>
          <w:i/>
        </w:rPr>
        <w:t xml:space="preserve">một </w:t>
      </w:r>
      <w:r>
        <w:rPr>
          <w:i/>
        </w:rPr>
        <w:t xml:space="preserve">mòn. </w:t>
      </w:r>
      <w: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mòn </w:t>
      </w:r>
      <w:r>
        <w:rPr>
          <w:i/>
        </w:rPr>
        <w:t xml:space="preserve">dân. </w:t>
      </w:r>
      <w:r>
        <w:t xml:space="preserve">Chết </w:t>
      </w:r>
      <w:r>
        <w:rPr>
          <w:i/>
        </w:rPr>
        <w:t xml:space="preserve">dẫn </w:t>
      </w:r>
      <w:r>
        <w:rPr>
          <w:i/>
        </w:rPr>
        <w:t xml:space="preserve">chết </w:t>
      </w:r>
      <w:r>
        <w:rPr>
          <w:i/>
        </w:rPr>
        <w:t xml:space="preserve">mòn. </w:t>
      </w:r>
      <w:r>
        <w:rPr>
          <w:b/>
        </w:rPr>
        <w:t xml:space="preserve">3 </w:t>
      </w:r>
      <w:r>
        <w:t xml:space="preserve">Đã </w:t>
      </w:r>
      <w:r>
        <w:t xml:space="preserve">được </w:t>
      </w:r>
      <w:r>
        <w:t xml:space="preserve">nhiều </w:t>
      </w:r>
      <w:r>
        <w:t xml:space="preserve">người, </w:t>
      </w:r>
      <w:r>
        <w:t xml:space="preserve">nhiều </w:t>
      </w:r>
      <w:r>
        <w:t xml:space="preserve">nơi </w:t>
      </w:r>
      <w:r>
        <w:t xml:space="preserve">dùng, </w:t>
      </w:r>
      <w:r>
        <w:t xml:space="preserve">đến </w:t>
      </w:r>
      <w:r>
        <w:t xml:space="preserve">mức </w:t>
      </w:r>
      <w:r>
        <w:t xml:space="preserve">trở </w:t>
      </w:r>
      <w:r>
        <w:t xml:space="preserve">thành </w:t>
      </w:r>
      <w:r>
        <w:t xml:space="preserve">nhàm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hình </w:t>
      </w:r>
      <w:r>
        <w:t xml:space="preserve">thức </w:t>
      </w:r>
      <w:r>
        <w:t xml:space="preserve">diễn </w:t>
      </w:r>
      <w:r>
        <w:t xml:space="preserve">đạt). </w:t>
      </w:r>
      <w:r>
        <w:t xml:space="preserve">Từ </w:t>
      </w:r>
      <w:r>
        <w:rPr>
          <w:i/>
        </w:rPr>
        <w:t xml:space="preserve">dùng </w:t>
      </w:r>
      <w:r>
        <w:rPr>
          <w:i/>
        </w:rPr>
        <w:t xml:space="preserve">đã </w:t>
      </w:r>
      <w:r>
        <w:rPr>
          <w:i/>
        </w:rPr>
        <w:t xml:space="preserve">quá </w:t>
      </w:r>
      <w:r>
        <w:rPr>
          <w:i/>
        </w:rPr>
        <w:t xml:space="preserve">mòn. </w:t>
      </w:r>
      <w:r>
        <w:rPr>
          <w:i/>
        </w:rPr>
        <w:t xml:space="preserve">Cách </w:t>
      </w:r>
      <w:r>
        <w:rPr>
          <w:i/>
        </w:rPr>
        <w:t xml:space="preserve">biểu </w:t>
      </w:r>
      <w:r>
        <w:rPr>
          <w:i/>
        </w:rPr>
        <w:t xml:space="preserve">diễn </w:t>
      </w:r>
      <w:r>
        <w:rPr>
          <w:i/>
        </w:rPr>
        <w:t xml:space="preserve">đã </w:t>
      </w:r>
      <w:r>
        <w:rPr>
          <w:i/>
        </w:rPr>
        <w:t xml:space="preserve">mòn. </w:t>
      </w:r>
      <w:r>
        <w:t xml:space="preserve">Sáo </w:t>
      </w:r>
      <w:r>
        <w:rPr>
          <w:i/>
        </w:rPr>
        <w:t xml:space="preserve">mòn. </w:t>
      </w:r>
      <w:r>
        <w:br/>
      </w:r>
      <w:r>
        <w:rPr>
          <w:b/>
        </w:rPr>
        <w:t xml:space="preserve">mòn </w:t>
      </w:r>
      <w:r>
        <w:rPr>
          <w:b/>
        </w:rPr>
        <w:t xml:space="preserve">mỗi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hao </w:t>
      </w:r>
      <w:r>
        <w:t xml:space="preserve">sút </w:t>
      </w:r>
      <w:r>
        <w:t xml:space="preserve">dần </w:t>
      </w:r>
      <w:r>
        <w:t xml:space="preserve">theo </w:t>
      </w:r>
      <w:r>
        <w:t xml:space="preserve">thời </w:t>
      </w:r>
      <w:r>
        <w:t xml:space="preserve">gian. </w:t>
      </w:r>
      <w:r>
        <w:t xml:space="preserve">Ớm </w:t>
      </w:r>
      <w:r>
        <w:rPr>
          <w:i/>
        </w:rPr>
        <w:t xml:space="preserve">đau </w:t>
      </w:r>
      <w:r>
        <w:rPr>
          <w:i/>
        </w:rPr>
        <w:t xml:space="preserve">mòn </w:t>
      </w:r>
      <w:r>
        <w:rPr>
          <w:i/>
        </w:rPr>
        <w:t xml:space="preserve">mỏi. </w:t>
      </w:r>
      <w:r>
        <w:rPr>
          <w:i/>
        </w:rPr>
        <w:t xml:space="preserve">Mòn </w:t>
      </w:r>
      <w:r>
        <w:rPr>
          <w:i/>
        </w:rPr>
        <w:t xml:space="preserve">mỏi </w:t>
      </w:r>
      <w:r>
        <w:rPr>
          <w:i/>
        </w:rPr>
        <w:t xml:space="preserve">trông </w:t>
      </w:r>
      <w:r>
        <w:rPr>
          <w:i/>
        </w:rPr>
        <w:t xml:space="preserve">chờ. </w:t>
      </w:r>
      <w:r>
        <w:br/>
      </w:r>
      <w:r>
        <w:rPr>
          <w:b/>
        </w:rPr>
        <w:t xml:space="preserve">món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thức </w:t>
      </w:r>
      <w:r>
        <w:t xml:space="preserve">ăn </w:t>
      </w:r>
      <w:r>
        <w:t xml:space="preserve">đã </w:t>
      </w:r>
      <w:r>
        <w:t xml:space="preserve">được </w:t>
      </w:r>
      <w:r>
        <w:t xml:space="preserve">chế </w:t>
      </w:r>
      <w:r>
        <w:t xml:space="preserve">biến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cách </w:t>
      </w:r>
      <w:r>
        <w:t xml:space="preserve">nhất </w:t>
      </w:r>
      <w:r>
        <w:t xml:space="preserve">định. </w:t>
      </w:r>
      <w:r>
        <w:rPr>
          <w:i/>
        </w:rPr>
        <w:t xml:space="preserve">Làm </w:t>
      </w:r>
      <w:r>
        <w:rPr>
          <w:i/>
        </w:rPr>
        <w:t xml:space="preserve">các </w:t>
      </w:r>
      <w:r>
        <w:rPr>
          <w:i/>
        </w:rPr>
        <w:t xml:space="preserve">món </w:t>
      </w:r>
      <w:r>
        <w:rPr>
          <w:i/>
        </w:rPr>
        <w:t xml:space="preserve">ăn. </w:t>
      </w:r>
      <w:r>
        <w:rPr>
          <w:i/>
        </w:rPr>
        <w:t xml:space="preserve">Món </w:t>
      </w:r>
      <w:r>
        <w:rPr>
          <w:i/>
        </w:rPr>
        <w:t xml:space="preserve">cá </w:t>
      </w:r>
      <w:r>
        <w:rPr>
          <w:i/>
        </w:rPr>
        <w:t xml:space="preserve">rán. </w:t>
      </w:r>
      <w: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lắm </w:t>
      </w:r>
      <w:r>
        <w:rPr>
          <w:i/>
        </w:rPr>
        <w:t xml:space="preserve">món.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loại,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đáng </w:t>
      </w:r>
      <w:r>
        <w:t xml:space="preserve">kể, </w:t>
      </w:r>
      <w:r>
        <w:t xml:space="preserve">làm, </w:t>
      </w:r>
      <w:r>
        <w:t xml:space="preserve">thành </w:t>
      </w:r>
      <w:r>
        <w:t xml:space="preserve">một </w:t>
      </w:r>
      <w:r>
        <w:t xml:space="preserve">đơn </w:t>
      </w:r>
      <w:r>
        <w:t xml:space="preserve">vị. </w:t>
      </w:r>
      <w:r>
        <w:rPr>
          <w:i/>
        </w:rPr>
        <w:t xml:space="preserve">Món </w:t>
      </w:r>
      <w:r>
        <w:rPr>
          <w:i/>
        </w:rPr>
        <w:t xml:space="preserve">quà. </w:t>
      </w:r>
      <w:r>
        <w:rPr>
          <w:i/>
        </w:rPr>
        <w:t xml:space="preserve">Món </w:t>
      </w:r>
      <w:r>
        <w:rPr>
          <w:i/>
        </w:rPr>
        <w:t xml:space="preserve">tiền. </w:t>
      </w:r>
      <w:r>
        <w:t xml:space="preserve">Trả </w:t>
      </w:r>
      <w:r>
        <w:rPr>
          <w:i/>
        </w:rPr>
        <w:t xml:space="preserve">xong </w:t>
      </w:r>
      <w:r>
        <w:rPr>
          <w:i/>
        </w:rPr>
        <w:t xml:space="preserve">món </w:t>
      </w:r>
      <w:r>
        <w:rPr>
          <w:i/>
        </w:rPr>
        <w:t xml:space="preserve">nợ. </w:t>
      </w:r>
      <w:r>
        <w:rPr>
          <w:b/>
        </w:rPr>
        <w:t xml:space="preserve">3 </w:t>
      </w:r>
      <w:r>
        <w:t xml:space="preserve">(khẩu ngữ). </w:t>
      </w:r>
      <w:r>
        <w:t xml:space="preserve">Môn. </w:t>
      </w:r>
      <w:r>
        <w:t xml:space="preserve">Món </w:t>
      </w:r>
      <w:r>
        <w:rPr>
          <w:i/>
        </w:rPr>
        <w:t xml:space="preserve">uõ.. </w:t>
      </w:r>
      <w:r>
        <w:rPr>
          <w:i/>
        </w:rPr>
        <w:t xml:space="preserve">Món </w:t>
      </w:r>
      <w:r>
        <w:rPr>
          <w:i/>
        </w:rPr>
        <w:t xml:space="preserve">toán. </w:t>
      </w:r>
      <w:r>
        <w:br/>
      </w:r>
      <w:r>
        <w:rPr>
          <w:b/>
        </w:rPr>
        <w:t xml:space="preserve">mọn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Nhỏ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rPr>
          <w:i/>
        </w:rPr>
        <w:t xml:space="preserve">cái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ý </w:t>
      </w:r>
      <w:r>
        <w:t xml:space="preserve">khiêm </w:t>
      </w:r>
      <w:r>
        <w:t xml:space="preserve">tốn, </w:t>
      </w:r>
      <w:r>
        <w:t xml:space="preserve">nhún </w:t>
      </w:r>
      <w:r>
        <w:t xml:space="preserve">nhường). </w:t>
      </w:r>
      <w:r>
        <w:t xml:space="preserve">Chút </w:t>
      </w:r>
      <w:r>
        <w:rPr>
          <w:i/>
        </w:rPr>
        <w:t xml:space="preserve">quà </w:t>
      </w:r>
      <w:r>
        <w:rPr>
          <w:i/>
        </w:rPr>
        <w:t xml:space="preserve">mọn. </w:t>
      </w:r>
      <w:r>
        <w:t xml:space="preserve">Đem </w:t>
      </w:r>
      <w:r>
        <w:rPr>
          <w:i/>
        </w:rPr>
        <w:t xml:space="preserve">tài </w:t>
      </w:r>
      <w:r>
        <w:rPr>
          <w:i/>
        </w:rPr>
        <w:t xml:space="preserve">mọn </w:t>
      </w:r>
      <w:r>
        <w:rPr>
          <w:i/>
        </w:rPr>
        <w:t xml:space="preserve">ra </w:t>
      </w:r>
      <w:r>
        <w:rPr>
          <w:i/>
        </w:rPr>
        <w:t xml:space="preserve">giúp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(khẩu ngữ). </w:t>
      </w:r>
      <w:r>
        <w:t xml:space="preserve">(Vợ) </w:t>
      </w:r>
      <w:r>
        <w:t xml:space="preserve">lẽ. </w:t>
      </w:r>
      <w:r>
        <w:t xml:space="preserve">Vợ </w:t>
      </w:r>
      <w:r>
        <w:rPr>
          <w:i/>
        </w:rPr>
        <w:t xml:space="preserve">mọn. </w:t>
      </w:r>
      <w:r>
        <w:t xml:space="preserve">Làm </w:t>
      </w:r>
      <w:r>
        <w:rPr>
          <w:i/>
        </w:rPr>
        <w:t xml:space="preserve">mọn. </w:t>
      </w:r>
      <w:r>
        <w:br/>
      </w:r>
      <w:r>
        <w:rPr>
          <w:b/>
        </w:rPr>
        <w:t xml:space="preserve">mong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trông </w:t>
      </w:r>
      <w:r>
        <w:t xml:space="preserve">ngóng, </w:t>
      </w:r>
      <w:r>
        <w:t xml:space="preserve">đợi </w:t>
      </w:r>
      <w:r>
        <w:t xml:space="preserve">chờ </w:t>
      </w:r>
      <w:r>
        <w:t xml:space="preserve">điều </w:t>
      </w:r>
      <w:r>
        <w:t xml:space="preserve">gì,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xảy </w:t>
      </w:r>
      <w:r>
        <w:t xml:space="preserve">ra. </w:t>
      </w:r>
      <w:r>
        <w:rPr>
          <w:i/>
        </w:rPr>
        <w:t xml:space="preserve">Mong </w:t>
      </w:r>
      <w:r>
        <w:rPr>
          <w:i/>
        </w:rPr>
        <w:t xml:space="preserve">cho </w:t>
      </w:r>
      <w:r>
        <w:rPr>
          <w:i/>
        </w:rPr>
        <w:t xml:space="preserve">chóng </w:t>
      </w:r>
      <w:r>
        <w:rPr>
          <w:i/>
        </w:rPr>
        <w:t xml:space="preserve">đến </w:t>
      </w:r>
      <w:r>
        <w:t xml:space="preserve">Tết. </w:t>
      </w:r>
      <w:r>
        <w:t xml:space="preserve">Hạn </w:t>
      </w:r>
      <w:r>
        <w:rPr>
          <w:i/>
        </w:rPr>
        <w:t xml:space="preserve">hán </w:t>
      </w:r>
      <w:r>
        <w:rPr>
          <w:i/>
        </w:rPr>
        <w:t xml:space="preserve">mong </w:t>
      </w:r>
      <w:r>
        <w:rPr>
          <w:i/>
        </w:rPr>
        <w:t xml:space="preserve">mưa. </w:t>
      </w:r>
      <w:r>
        <w:t xml:space="preserve">Mong </w:t>
      </w:r>
      <w:r>
        <w:rPr>
          <w:i/>
        </w:rPr>
        <w:t xml:space="preserve">như </w:t>
      </w:r>
      <w:r>
        <w:rPr>
          <w:i/>
        </w:rPr>
        <w:t xml:space="preserve">mong </w:t>
      </w:r>
      <w:r>
        <w:rPr>
          <w:i/>
        </w:rPr>
        <w:t xml:space="preserve">mẹ </w:t>
      </w:r>
      <w:r>
        <w:rPr>
          <w:i/>
        </w:rPr>
        <w:t xml:space="preserve">uê </w:t>
      </w:r>
      <w:r>
        <w:rPr>
          <w:i/>
        </w:rPr>
        <w:t xml:space="preserve">chợ. </w:t>
      </w:r>
      <w:r>
        <w:rPr>
          <w:b/>
        </w:rPr>
        <w:t xml:space="preserve">2 </w:t>
      </w:r>
      <w:r>
        <w:t xml:space="preserve">Có </w:t>
      </w:r>
      <w:r>
        <w:t xml:space="preserve">nguyện </w:t>
      </w:r>
      <w:r>
        <w:t xml:space="preserve">vọng </w:t>
      </w:r>
      <w:r>
        <w:t xml:space="preserve">rằng, </w:t>
      </w:r>
      <w:r>
        <w:t xml:space="preserve">ước </w:t>
      </w:r>
      <w:r>
        <w:t xml:space="preserve">muốn </w:t>
      </w:r>
      <w:r>
        <w:t xml:space="preserve">rằng </w:t>
      </w:r>
      <w:r>
        <w:t xml:space="preserve">(thường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ngữ, </w:t>
      </w:r>
      <w:r>
        <w:t xml:space="preserve">để </w:t>
      </w:r>
      <w:r>
        <w:t xml:space="preserve">nói </w:t>
      </w:r>
      <w:r>
        <w:t xml:space="preserve">lên </w:t>
      </w:r>
      <w:r>
        <w:t xml:space="preserve">điều </w:t>
      </w:r>
      <w:r>
        <w:t xml:space="preserve">mong </w:t>
      </w:r>
      <w:r>
        <w:t xml:space="preserve">ước </w:t>
      </w:r>
      <w:r>
        <w:t xml:space="preserve">của </w:t>
      </w:r>
      <w:r>
        <w:t xml:space="preserve">mình </w:t>
      </w:r>
      <w:r>
        <w:t xml:space="preserve">với </w:t>
      </w:r>
      <w:r>
        <w:t xml:space="preserve">người </w:t>
      </w:r>
      <w:r>
        <w:t xml:space="preserve">khác). </w:t>
      </w:r>
      <w:r>
        <w:t xml:space="preserve">Chỉ </w:t>
      </w:r>
      <w:r>
        <w:rPr>
          <w:i/>
        </w:rPr>
        <w:t xml:space="preserve">mong </w:t>
      </w:r>
      <w:r>
        <w:rPr>
          <w:i/>
        </w:rPr>
        <w:t xml:space="preserve">ông </w:t>
      </w:r>
      <w:r>
        <w:rPr>
          <w:i/>
        </w:rPr>
        <w:t xml:space="preserve">bà </w:t>
      </w:r>
      <w:r>
        <w:rPr>
          <w:i/>
        </w:rPr>
        <w:t xml:space="preserve">mạnh </w:t>
      </w:r>
      <w:r>
        <w:rPr>
          <w:i/>
        </w:rPr>
        <w:t xml:space="preserve">khoẻ. </w:t>
      </w:r>
      <w:r>
        <w:rPr>
          <w:i/>
        </w:rPr>
        <w:t xml:space="preserve">Mong </w:t>
      </w:r>
      <w:r>
        <w:t xml:space="preserve">anh </w:t>
      </w:r>
      <w:r>
        <w:rPr>
          <w:i/>
        </w:rPr>
        <w:t xml:space="preserve">thông </w:t>
      </w:r>
      <w:r>
        <w:rPr>
          <w:i/>
        </w:rPr>
        <w:t xml:space="preserve">cảm. </w:t>
      </w:r>
      <w:r>
        <w:rPr>
          <w:i/>
        </w:rPr>
        <w:t xml:space="preserve">Mong </w:t>
      </w:r>
      <w:r>
        <w:rPr>
          <w:i/>
        </w:rPr>
        <w:t xml:space="preserve">sớm </w:t>
      </w:r>
      <w:r>
        <w:t xml:space="preserve">gặp </w:t>
      </w:r>
      <w:r>
        <w:t xml:space="preserve">lại </w:t>
      </w:r>
      <w:r>
        <w:rPr>
          <w:i/>
        </w:rPr>
        <w:t xml:space="preserve">nhau. </w:t>
      </w:r>
      <w:r>
        <w:rPr>
          <w:b/>
        </w:rPr>
        <w:t xml:space="preserve">3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Có </w:t>
      </w:r>
      <w:r>
        <w:t xml:space="preserve">thể </w:t>
      </w:r>
      <w:r>
        <w:t xml:space="preserve">có </w:t>
      </w:r>
      <w:r>
        <w:t xml:space="preserve">được </w:t>
      </w:r>
      <w:r>
        <w:t xml:space="preserve">hi </w:t>
      </w:r>
      <w:r>
        <w:t xml:space="preserve">vọng; </w:t>
      </w:r>
      <w:r>
        <w:t xml:space="preserve">hòng. </w:t>
      </w:r>
      <w:r>
        <w:t xml:space="preserve">Phải </w:t>
      </w:r>
      <w:r>
        <w:rPr>
          <w:i/>
        </w:rPr>
        <w:t xml:space="preserve">nỗ </w:t>
      </w:r>
      <w:r>
        <w:rPr>
          <w:i/>
        </w:rPr>
        <w:t xml:space="preserve">lực </w:t>
      </w:r>
      <w:r>
        <w:rPr>
          <w:i/>
        </w:rPr>
        <w:t xml:space="preserve">nhiều </w:t>
      </w:r>
      <w:r>
        <w:rPr>
          <w:i/>
        </w:rPr>
        <w:t xml:space="preserve">hơn </w:t>
      </w:r>
      <w:r>
        <w:rPr>
          <w:i/>
        </w:rPr>
        <w:t xml:space="preserve">nữa </w:t>
      </w:r>
      <w:r>
        <w:t xml:space="preserve">mới </w:t>
      </w:r>
      <w:r>
        <w:t xml:space="preserve">mong </w:t>
      </w:r>
      <w:r>
        <w:rPr>
          <w:i/>
        </w:rPr>
        <w:t xml:space="preserve">đạt </w:t>
      </w:r>
      <w:r>
        <w:rPr>
          <w:i/>
        </w:rPr>
        <w:t xml:space="preserve">kết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mong </w:t>
      </w:r>
      <w:r>
        <w:rPr>
          <w:b/>
        </w:rPr>
        <w:t xml:space="preserve">chờ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nong </w:t>
      </w:r>
      <w:r>
        <w:rPr>
          <w:i/>
        </w:rPr>
        <w:t xml:space="preserve">đợi.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