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ánh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Vẻ </w:t>
      </w:r>
      <w:r>
        <w:t xml:space="preserve">sáng </w:t>
      </w:r>
      <w:r>
        <w:t xml:space="preserve">do </w:t>
      </w:r>
      <w:r>
        <w:t xml:space="preserve">kim </w:t>
      </w:r>
      <w:r>
        <w:t xml:space="preserve">loại </w:t>
      </w:r>
      <w:r>
        <w:t xml:space="preserve">phản </w:t>
      </w:r>
      <w:r>
        <w:t xml:space="preserve">chiếu </w:t>
      </w:r>
      <w:r>
        <w:t xml:space="preserve">ánh </w:t>
      </w:r>
      <w:r>
        <w:t xml:space="preserve">sáng </w:t>
      </w:r>
      <w:r>
        <w:t xml:space="preserve">sinh </w:t>
      </w:r>
      <w:r>
        <w:t xml:space="preserve">ra. </w:t>
      </w:r>
      <w:r>
        <w:br/>
      </w:r>
      <w:r>
        <w:rPr>
          <w:b/>
        </w:rPr>
        <w:t xml:space="preserve">ánh </w:t>
      </w:r>
      <w:r>
        <w:rPr>
          <w:b/>
        </w:rPr>
        <w:t xml:space="preserve">ỏi </w:t>
      </w:r>
      <w:r>
        <w:rPr>
          <w:i/>
        </w:rPr>
        <w:t xml:space="preserve">tính từ </w:t>
      </w:r>
      <w:r>
        <w:t xml:space="preserve">(Tiếng, </w:t>
      </w:r>
      <w:r>
        <w:t xml:space="preserve">giọng) </w:t>
      </w:r>
      <w:r>
        <w:t xml:space="preserve">rất </w:t>
      </w:r>
      <w:r>
        <w:t xml:space="preserve">cao, </w:t>
      </w:r>
      <w:r>
        <w:t xml:space="preserve">ngân </w:t>
      </w:r>
      <w:r>
        <w:t xml:space="preserve">vang </w:t>
      </w:r>
      <w:r>
        <w:t xml:space="preserve">xa </w:t>
      </w:r>
      <w:r>
        <w:t xml:space="preserve">và </w:t>
      </w:r>
      <w:r>
        <w:t xml:space="preserve">hơi </w:t>
      </w:r>
      <w:r>
        <w:t xml:space="preserve">chói </w:t>
      </w:r>
      <w:r>
        <w:t xml:space="preserve">tai; </w:t>
      </w:r>
      <w:r>
        <w:t xml:space="preserve">lảnh </w:t>
      </w:r>
      <w:r>
        <w:t xml:space="preserve">lói. </w:t>
      </w:r>
      <w:r>
        <w:t xml:space="preserve">Tiếng </w:t>
      </w:r>
      <w:r>
        <w:rPr>
          <w:i/>
        </w:rPr>
        <w:t xml:space="preserve">chim </w:t>
      </w:r>
      <w:r>
        <w:rPr>
          <w:i/>
        </w:rPr>
        <w:t xml:space="preserve">hót </w:t>
      </w:r>
      <w:r>
        <w:t xml:space="preserve">ánh </w:t>
      </w:r>
      <w:r>
        <w:t xml:space="preserve">ót. </w:t>
      </w:r>
      <w:r>
        <w:br/>
      </w:r>
      <w:r>
        <w:rPr>
          <w:b/>
        </w:rPr>
        <w:t xml:space="preserve">ánh </w:t>
      </w:r>
      <w:r>
        <w:rPr>
          <w:b/>
        </w:rPr>
        <w:t xml:space="preserve">sáng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Dạng </w:t>
      </w:r>
      <w:r>
        <w:t xml:space="preserve">vật </w:t>
      </w:r>
      <w:r>
        <w:t xml:space="preserve">chất </w:t>
      </w:r>
      <w:r>
        <w:t xml:space="preserve">do </w:t>
      </w:r>
      <w:r>
        <w:t xml:space="preserve">vật </w:t>
      </w:r>
      <w:r>
        <w:t xml:space="preserve">phát </w:t>
      </w:r>
      <w:r>
        <w:t xml:space="preserve">ra </w:t>
      </w:r>
      <w:r>
        <w:t xml:space="preserve">hoặc </w:t>
      </w:r>
      <w:r>
        <w:t xml:space="preserve">phản </w:t>
      </w:r>
      <w:r>
        <w:t xml:space="preserve">chiếu </w:t>
      </w:r>
      <w:r>
        <w:t xml:space="preserve">trên </w:t>
      </w:r>
      <w:r>
        <w:t xml:space="preserve">vật, </w:t>
      </w:r>
      <w:r>
        <w:t xml:space="preserve">nhờ </w:t>
      </w:r>
      <w:r>
        <w:t xml:space="preserve">nó </w:t>
      </w:r>
      <w:r>
        <w:t xml:space="preserve">mắt </w:t>
      </w:r>
      <w:r>
        <w:t xml:space="preserve">có </w:t>
      </w:r>
      <w:r>
        <w:t xml:space="preserve">thể </w:t>
      </w:r>
      <w:r>
        <w:t xml:space="preserve">cảm </w:t>
      </w:r>
      <w:r>
        <w:t xml:space="preserve">thụ </w:t>
      </w:r>
      <w:r>
        <w:t xml:space="preserve">mà </w:t>
      </w:r>
      <w:r>
        <w:t xml:space="preserve">nhìn </w:t>
      </w:r>
      <w:r>
        <w:t xml:space="preserve">thấy </w:t>
      </w:r>
      <w:r>
        <w:t xml:space="preserve">vật </w:t>
      </w:r>
      <w:r>
        <w:t xml:space="preserve">ấy. </w:t>
      </w:r>
      <w:r>
        <w:t xml:space="preserve">Ánh </w:t>
      </w:r>
      <w:r>
        <w:t xml:space="preserve">sáng </w:t>
      </w:r>
      <w:r>
        <w:t xml:space="preserve">mặt </w:t>
      </w:r>
      <w:r>
        <w:rPr>
          <w:i/>
        </w:rPr>
        <w:t xml:space="preserve">trời. </w:t>
      </w:r>
      <w:r>
        <w:rPr>
          <w:i/>
        </w:rPr>
        <w:t xml:space="preserve">Căn </w:t>
      </w:r>
      <w:r>
        <w:rPr>
          <w:i/>
        </w:rPr>
        <w:t xml:space="preserve">phòng </w:t>
      </w:r>
      <w:r>
        <w:t xml:space="preserve">đây </w:t>
      </w:r>
      <w:r>
        <w:t xml:space="preserve">ánh </w:t>
      </w:r>
      <w:r>
        <w:t xml:space="preserve">sáng. </w:t>
      </w:r>
      <w:r>
        <w:rPr>
          <w:b/>
        </w:rPr>
        <w:t xml:space="preserve">2 </w:t>
      </w:r>
      <w:r>
        <w:t xml:space="preserve">Sự </w:t>
      </w:r>
      <w:r>
        <w:t xml:space="preserve">soi </w:t>
      </w:r>
      <w:r>
        <w:t xml:space="preserve">sáng, </w:t>
      </w:r>
      <w:r>
        <w:t xml:space="preserve">sự </w:t>
      </w:r>
      <w:r>
        <w:t xml:space="preserve">hướng </w:t>
      </w:r>
      <w:r>
        <w:t xml:space="preserve">dẫn. </w:t>
      </w:r>
      <w:r>
        <w:t xml:space="preserve">Ánh </w:t>
      </w:r>
      <w:r>
        <w:t xml:space="preserve">sáng </w:t>
      </w:r>
      <w:r>
        <w:rPr>
          <w:i/>
        </w:rPr>
        <w:t xml:space="preserve">của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rPr>
          <w:i/>
        </w:rPr>
        <w:t xml:space="preserve">Đưa </w:t>
      </w:r>
      <w:r>
        <w:rPr>
          <w:i/>
        </w:rPr>
        <w:t xml:space="preserve">ra </w:t>
      </w:r>
      <w:r>
        <w:rPr>
          <w:i/>
        </w:rPr>
        <w:t xml:space="preserve">ánh </w:t>
      </w:r>
      <w:r>
        <w:t xml:space="preserve">sáng </w:t>
      </w:r>
      <w:r>
        <w:t xml:space="preserve">(nêu </w:t>
      </w:r>
      <w:r>
        <w:t xml:space="preserve">ra </w:t>
      </w:r>
      <w:r>
        <w:t xml:space="preserve">công </w:t>
      </w:r>
      <w:r>
        <w:t xml:space="preserve">khai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biết </w:t>
      </w:r>
      <w:r>
        <w:t xml:space="preserve">việc </w:t>
      </w:r>
      <w:r>
        <w:t xml:space="preserve">ám </w:t>
      </w:r>
      <w:r>
        <w:t xml:space="preserve">muội). </w:t>
      </w:r>
      <w:r>
        <w:br/>
      </w:r>
      <w:r>
        <w:rPr>
          <w:b/>
        </w:rPr>
        <w:t xml:space="preserve">ánh </w:t>
      </w:r>
      <w:r>
        <w:rPr>
          <w:b/>
        </w:rPr>
        <w:t xml:space="preserve">sáng </w:t>
      </w:r>
      <w:r>
        <w:rPr>
          <w:b/>
        </w:rPr>
        <w:t xml:space="preserve">lạnh </w:t>
      </w:r>
      <w:r>
        <w:rPr>
          <w:i/>
        </w:rPr>
        <w:t xml:space="preserve">danh từ </w:t>
      </w:r>
      <w:r>
        <w:t xml:space="preserve">Ánh </w:t>
      </w:r>
      <w:r>
        <w:t xml:space="preserve">sáng </w:t>
      </w:r>
      <w:r>
        <w:t xml:space="preserve">phát </w:t>
      </w:r>
      <w:r>
        <w:t xml:space="preserve">ra </w:t>
      </w:r>
      <w:r>
        <w:t xml:space="preserve">trong </w:t>
      </w:r>
      <w:r>
        <w:t xml:space="preserve">hiện </w:t>
      </w:r>
      <w:r>
        <w:t xml:space="preserve">tượng </w:t>
      </w:r>
      <w:r>
        <w:t xml:space="preserve">phát </w:t>
      </w:r>
      <w:r>
        <w:t xml:space="preserve">quang. </w:t>
      </w:r>
      <w:r>
        <w:br/>
      </w:r>
      <w:r>
        <w:rPr>
          <w:b/>
        </w:rPr>
        <w:t xml:space="preserve">ánh </w:t>
      </w:r>
      <w:r>
        <w:rPr>
          <w:b/>
        </w:rPr>
        <w:t xml:space="preserve">xạ </w:t>
      </w:r>
      <w:r>
        <w:rPr>
          <w:i/>
        </w:rPr>
        <w:t xml:space="preserve">danh từ </w:t>
      </w:r>
      <w:r>
        <w:t xml:space="preserve">Quy </w:t>
      </w:r>
      <w:r>
        <w:t xml:space="preserve">tắc </w:t>
      </w:r>
      <w:r>
        <w:t xml:space="preserve">về </w:t>
      </w:r>
      <w:r>
        <w:t xml:space="preserve">sự </w:t>
      </w:r>
      <w:r>
        <w:t xml:space="preserve">tương </w:t>
      </w:r>
      <w:r>
        <w:t xml:space="preserve">ứng </w:t>
      </w:r>
      <w:r>
        <w:rPr>
          <w:i/>
        </w:rPr>
        <w:t xml:space="preserve">giữa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của </w:t>
      </w:r>
      <w:r>
        <w:t xml:space="preserve">hai </w:t>
      </w:r>
      <w:r>
        <w:t xml:space="preserve">tập </w:t>
      </w:r>
      <w:r>
        <w:t xml:space="preserve">hợp. </w:t>
      </w:r>
      <w:r>
        <w:br/>
      </w:r>
      <w:r>
        <w:rPr>
          <w:b/>
        </w:rPr>
        <w:t xml:space="preserve">anmanac </w:t>
      </w:r>
      <w:r>
        <w:rPr>
          <w:i/>
        </w:rPr>
        <w:t xml:space="preserve">xem </w:t>
      </w:r>
      <w:r>
        <w:rPr>
          <w:i/>
        </w:rPr>
        <w:t xml:space="preserve">aÌmanac. </w:t>
      </w:r>
      <w:r>
        <w:br/>
      </w:r>
      <w:r>
        <w:rPr>
          <w:b/>
        </w:rPr>
        <w:t xml:space="preserve">anod </w:t>
      </w:r>
      <w:r>
        <w:rPr>
          <w:i/>
        </w:rPr>
        <w:t xml:space="preserve">cũng viết </w:t>
      </w:r>
      <w:r>
        <w:t xml:space="preserve">anot. </w:t>
      </w:r>
      <w:r>
        <w:t xml:space="preserve">danh từ </w:t>
      </w:r>
      <w:r>
        <w:t xml:space="preserve">Cực </w:t>
      </w:r>
      <w:r>
        <w:t xml:space="preserve">của </w:t>
      </w:r>
      <w:r>
        <w:t xml:space="preserve">đèn </w:t>
      </w:r>
      <w:r>
        <w:t xml:space="preserve">điện </w:t>
      </w:r>
      <w:r>
        <w:t xml:space="preserve">tử, </w:t>
      </w:r>
      <w:r>
        <w:t xml:space="preserve">ống </w:t>
      </w:r>
      <w:r>
        <w:t xml:space="preserve">phóng </w:t>
      </w:r>
      <w:r>
        <w:t xml:space="preserve">điện, </w:t>
      </w:r>
      <w:r>
        <w:t xml:space="preserve">bình </w:t>
      </w:r>
      <w:r>
        <w:t xml:space="preserve">điện </w:t>
      </w:r>
      <w:r>
        <w:t xml:space="preserve">phân, </w:t>
      </w:r>
      <w:r>
        <w:t xml:space="preserve">v.v., </w:t>
      </w:r>
      <w:r>
        <w:t xml:space="preserve">qua </w:t>
      </w:r>
      <w:r>
        <w:t xml:space="preserve">đó </w:t>
      </w:r>
      <w:r>
        <w:t xml:space="preserve">dòng </w:t>
      </w:r>
      <w:r>
        <w:t xml:space="preserve">điện </w:t>
      </w:r>
      <w:r>
        <w:t xml:space="preserve">từ </w:t>
      </w:r>
      <w:r>
        <w:t xml:space="preserve">mạch </w:t>
      </w:r>
      <w:r>
        <w:t xml:space="preserve">ngoài </w:t>
      </w:r>
      <w:r>
        <w:t xml:space="preserve">đi </w:t>
      </w:r>
      <w:r>
        <w:t xml:space="preserve">vào. </w:t>
      </w:r>
      <w:r>
        <w:br/>
      </w:r>
      <w:r>
        <w:rPr>
          <w:b/>
        </w:rPr>
        <w:t xml:space="preserve">anofen </w:t>
      </w:r>
      <w:r>
        <w:rPr>
          <w:i/>
        </w:rPr>
        <w:t xml:space="preserve">cũng viết </w:t>
      </w:r>
      <w:r>
        <w:t xml:space="preserve">anophel </w:t>
      </w:r>
      <w:r>
        <w:t xml:space="preserve">danh từ </w:t>
      </w:r>
      <w:r>
        <w:t xml:space="preserve">Muỗi </w:t>
      </w:r>
      <w:r>
        <w:t xml:space="preserve">khi </w:t>
      </w:r>
      <w:r>
        <w:t xml:space="preserve">đậu </w:t>
      </w:r>
      <w:r>
        <w:t xml:space="preserve">đít </w:t>
      </w:r>
      <w:r>
        <w:t xml:space="preserve">chống </w:t>
      </w:r>
      <w:r>
        <w:t xml:space="preserve">lên, </w:t>
      </w:r>
      <w:r>
        <w:t xml:space="preserve">có </w:t>
      </w:r>
      <w:r>
        <w:t xml:space="preserve">loại </w:t>
      </w:r>
      <w:r>
        <w:t xml:space="preserve">truyền </w:t>
      </w:r>
      <w:r>
        <w:t xml:space="preserve">bệnh </w:t>
      </w:r>
      <w:r>
        <w:t xml:space="preserve">sốt </w:t>
      </w:r>
      <w:r>
        <w:t xml:space="preserve">rét </w:t>
      </w:r>
      <w:r>
        <w:t xml:space="preserve">cơn. </w:t>
      </w:r>
      <w:r>
        <w:br/>
      </w:r>
      <w:r>
        <w:rPr>
          <w:b/>
        </w:rPr>
        <w:t xml:space="preserve">anotx.anod. </w:t>
      </w:r>
      <w:r>
        <w:br/>
      </w:r>
      <w:r>
        <w:rPr>
          <w:b/>
        </w:rPr>
        <w:t xml:space="preserve">anphax. </w:t>
      </w:r>
      <w:r>
        <w:rPr>
          <w:b/>
        </w:rPr>
        <w:t xml:space="preserve">aipha. </w:t>
      </w:r>
      <w:r>
        <w:br/>
      </w:r>
      <w:r>
        <w:rPr>
          <w:b/>
        </w:rPr>
        <w:t xml:space="preserve">anten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trực </w:t>
      </w:r>
      <w:r>
        <w:t xml:space="preserve">tiếp </w:t>
      </w:r>
      <w:r>
        <w:t xml:space="preserve">thu </w:t>
      </w:r>
      <w:r>
        <w:t xml:space="preserve">hay </w:t>
      </w:r>
      <w:r>
        <w:t xml:space="preserve">phát </w:t>
      </w:r>
      <w:r>
        <w:t xml:space="preserve">sóng </w:t>
      </w:r>
      <w:r>
        <w:t xml:space="preserve">rađio. </w:t>
      </w:r>
      <w:r>
        <w:br/>
      </w:r>
      <w:r>
        <w:rPr>
          <w:b/>
        </w:rPr>
        <w:t xml:space="preserve">anthracit </w:t>
      </w:r>
      <w:r>
        <w:rPr>
          <w:i/>
        </w:rPr>
        <w:t xml:space="preserve">cũng viết </w:t>
      </w:r>
      <w:r>
        <w:t xml:space="preserve">antraxit. </w:t>
      </w:r>
      <w:r>
        <w:t xml:space="preserve">danh từ </w:t>
      </w:r>
      <w:r>
        <w:t xml:space="preserve">Than </w:t>
      </w:r>
      <w:r>
        <w:t xml:space="preserve">mỏ </w:t>
      </w:r>
      <w:r>
        <w:t xml:space="preserve">màu </w:t>
      </w:r>
      <w:r>
        <w:t xml:space="preserve">đen </w:t>
      </w:r>
      <w:r>
        <w:t xml:space="preserve">ánh, </w:t>
      </w:r>
      <w:r>
        <w:t xml:space="preserve">rất </w:t>
      </w:r>
      <w:r>
        <w:t xml:space="preserve">cứng, </w:t>
      </w:r>
      <w:r>
        <w:t xml:space="preserve">khi </w:t>
      </w:r>
      <w:r>
        <w:t xml:space="preserve">cháy </w:t>
      </w:r>
      <w:r>
        <w:t xml:space="preserve">toả </w:t>
      </w:r>
      <w:r>
        <w:t xml:space="preserve">nhiều </w:t>
      </w:r>
      <w:r>
        <w:t xml:space="preserve">nhiệt, </w:t>
      </w:r>
      <w:r>
        <w:t xml:space="preserve">nhưng </w:t>
      </w:r>
      <w:r>
        <w:t xml:space="preserve">ngọn </w:t>
      </w:r>
      <w:r>
        <w:t xml:space="preserve">lửa </w:t>
      </w:r>
      <w:r>
        <w:t xml:space="preserve">ngắn, </w:t>
      </w:r>
      <w:r>
        <w:t xml:space="preserve">hầu </w:t>
      </w:r>
      <w:r>
        <w:t xml:space="preserve">như </w:t>
      </w:r>
      <w:r>
        <w:t xml:space="preserve">không </w:t>
      </w:r>
      <w:r>
        <w:t xml:space="preserve">oó </w:t>
      </w:r>
      <w:r>
        <w:t xml:space="preserve">tro. </w:t>
      </w:r>
      <w:r>
        <w:br/>
      </w:r>
      <w:r>
        <w:rPr>
          <w:b/>
        </w:rPr>
        <w:t xml:space="preserve">antimon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trắng </w:t>
      </w:r>
      <w:r>
        <w:t xml:space="preserve">xanh, </w:t>
      </w:r>
      <w:r>
        <w:t xml:space="preserve">giòn,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hợp </w:t>
      </w:r>
      <w:r>
        <w:t xml:space="preserve">kim </w:t>
      </w:r>
      <w:r>
        <w:t xml:space="preserve">đúc </w:t>
      </w:r>
      <w:r>
        <w:t xml:space="preserve">chữ </w:t>
      </w:r>
      <w:r>
        <w:t xml:space="preserve">in, </w:t>
      </w:r>
      <w:r>
        <w:t xml:space="preserve">hợp </w:t>
      </w:r>
      <w:r>
        <w:t xml:space="preserve">kim </w:t>
      </w:r>
      <w:r>
        <w:t xml:space="preserve">chống </w:t>
      </w:r>
      <w:r>
        <w:t xml:space="preserve">mòn. </w:t>
      </w:r>
      <w:r>
        <w:br/>
      </w:r>
      <w:r>
        <w:rPr>
          <w:b/>
        </w:rPr>
        <w:t xml:space="preserve">antipirin </w:t>
      </w:r>
      <w:r>
        <w:rPr>
          <w:i/>
        </w:rPr>
        <w:t xml:space="preserve">cũng viết </w:t>
      </w:r>
      <w:r>
        <w:t xml:space="preserve">antipyrin </w:t>
      </w:r>
      <w:r>
        <w:t xml:space="preserve">danh từ </w:t>
      </w:r>
      <w:r>
        <w:t xml:space="preserve">Thuốc </w:t>
      </w:r>
      <w:r>
        <w:t xml:space="preserve">giảm </w:t>
      </w:r>
      <w:r>
        <w:t xml:space="preserve">đau, </w:t>
      </w:r>
      <w:r>
        <w:t xml:space="preserve">hạ </w:t>
      </w:r>
      <w:r>
        <w:t xml:space="preserve">nhiệt. </w:t>
      </w:r>
      <w:r>
        <w:br/>
      </w:r>
      <w:r>
        <w:rPr>
          <w:b/>
        </w:rPr>
        <w:t xml:space="preserve">antraxitx. </w:t>
      </w:r>
      <w:r>
        <w:rPr>
          <w:b/>
        </w:rPr>
        <w:t xml:space="preserve">anthracit. </w:t>
      </w:r>
      <w:r>
        <w:br/>
      </w:r>
      <w:r>
        <w:rPr>
          <w:b/>
        </w:rPr>
        <w:t xml:space="preserve">ao, </w:t>
      </w:r>
      <w:r>
        <w:rPr>
          <w:i/>
        </w:rPr>
        <w:t xml:space="preserve">danh từ </w:t>
      </w:r>
      <w:r>
        <w:t xml:space="preserve">Chỗ </w:t>
      </w:r>
      <w:r>
        <w:t xml:space="preserve">đào </w:t>
      </w:r>
      <w:r>
        <w:t xml:space="preserve">sâu </w:t>
      </w:r>
      <w:r>
        <w:t xml:space="preserve">xuống </w:t>
      </w:r>
      <w:r>
        <w:t xml:space="preserve">đất </w:t>
      </w:r>
      <w:r>
        <w:t xml:space="preserve">để </w:t>
      </w:r>
      <w:r>
        <w:t xml:space="preserve">giữ </w:t>
      </w:r>
      <w:r>
        <w:t xml:space="preserve">nước </w:t>
      </w:r>
      <w:r>
        <w:t xml:space="preserve">nuôi </w:t>
      </w:r>
      <w:r>
        <w:t xml:space="preserve">cá, </w:t>
      </w:r>
      <w:r>
        <w:t xml:space="preserve">thả </w:t>
      </w:r>
      <w:r>
        <w:t xml:space="preserve">bèo, </w:t>
      </w:r>
      <w:r>
        <w:t xml:space="preserve">trồng </w:t>
      </w:r>
      <w:r>
        <w:t xml:space="preserve">rau, </w:t>
      </w:r>
      <w:r>
        <w:t xml:space="preserve">v.v. </w:t>
      </w:r>
      <w:r>
        <w:t xml:space="preserve">Áo </w:t>
      </w:r>
      <w:r>
        <w:t xml:space="preserve">rau </w:t>
      </w:r>
      <w:r>
        <w:rPr>
          <w:i/>
        </w:rPr>
        <w:t xml:space="preserve">muống. </w:t>
      </w:r>
      <w:r>
        <w:t xml:space="preserve">Ao </w:t>
      </w:r>
      <w:r>
        <w:t xml:space="preserve">sâu </w:t>
      </w:r>
      <w:r>
        <w:t xml:space="preserve">tốt </w:t>
      </w:r>
      <w:r>
        <w:rPr>
          <w:i/>
        </w:rPr>
        <w:t xml:space="preserve">cá </w:t>
      </w:r>
      <w:r>
        <w:t xml:space="preserve">(tục ngữ). </w:t>
      </w:r>
      <w:r>
        <w:br/>
      </w:r>
      <w:r>
        <w:rPr>
          <w:b/>
        </w:rPr>
        <w:t xml:space="preserve">ao, </w:t>
      </w:r>
      <w:r>
        <w:rPr>
          <w:i/>
        </w:rPr>
        <w:t xml:space="preserve">động từ </w:t>
      </w:r>
      <w:r>
        <w:t xml:space="preserve">Đong </w:t>
      </w:r>
      <w:r>
        <w:t xml:space="preserve">để </w:t>
      </w:r>
      <w:r>
        <w:t xml:space="preserve">ước </w:t>
      </w:r>
      <w:r>
        <w:t xml:space="preserve">lượng. </w:t>
      </w:r>
      <w:r>
        <w:t xml:space="preserve">Ao </w:t>
      </w:r>
      <w:r>
        <w:t xml:space="preserve">thúng </w:t>
      </w:r>
      <w:r>
        <w:t xml:space="preserve">thóc. </w:t>
      </w:r>
      <w:r>
        <w:t xml:space="preserve">Ao </w:t>
      </w:r>
      <w:r>
        <w:t xml:space="preserve">lại </w:t>
      </w:r>
      <w:r>
        <w:t xml:space="preserve">dầu </w:t>
      </w:r>
      <w:r>
        <w:t xml:space="preserve">xem </w:t>
      </w:r>
      <w:r>
        <w:t xml:space="preserve">còn </w:t>
      </w:r>
      <w:r>
        <w:t xml:space="preserve">mấy </w:t>
      </w:r>
      <w:r>
        <w:rPr>
          <w:i/>
        </w:rPr>
        <w:t xml:space="preserve">chai. </w:t>
      </w:r>
      <w:r>
        <w:br/>
      </w:r>
      <w:r>
        <w:rPr>
          <w:b/>
        </w:rPr>
        <w:t xml:space="preserve">ao </w:t>
      </w:r>
      <w:r>
        <w:rPr>
          <w:b/>
        </w:rPr>
        <w:t xml:space="preserve">chuôm </w:t>
      </w:r>
      <w:r>
        <w:rPr>
          <w:i/>
        </w:rPr>
        <w:t xml:space="preserve">danh từ </w:t>
      </w:r>
      <w:r>
        <w:t xml:space="preserve">Chỗ </w:t>
      </w:r>
      <w:r>
        <w:t xml:space="preserve">trũng </w:t>
      </w:r>
      <w:r>
        <w:t xml:space="preserve">có </w:t>
      </w:r>
      <w:r>
        <w:t xml:space="preserve">đọng </w:t>
      </w:r>
      <w:r>
        <w:t xml:space="preserve">nước, </w:t>
      </w:r>
      <w:r>
        <w:t xml:space="preserve">nhưao, </w:t>
      </w:r>
      <w:r>
        <w:t xml:space="preserve">chuôm,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ao </w:t>
      </w:r>
      <w:r>
        <w:rPr>
          <w:b/>
        </w:rPr>
        <w:t xml:space="preserve">tù </w:t>
      </w:r>
      <w:r>
        <w:rPr>
          <w:i/>
        </w:rPr>
        <w:t xml:space="preserve">danh từ </w:t>
      </w:r>
      <w:r>
        <w:t xml:space="preserve">Ao </w:t>
      </w:r>
      <w:r>
        <w:t xml:space="preserve">đọng </w:t>
      </w:r>
      <w:r>
        <w:t xml:space="preserve">nước </w:t>
      </w:r>
      <w:r>
        <w:t xml:space="preserve">bẩn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chảy </w:t>
      </w:r>
      <w:r>
        <w:t xml:space="preserve">thoát. </w:t>
      </w:r>
      <w:r>
        <w:rPr>
          <w:i/>
        </w:rPr>
        <w:t xml:space="preserve">Lấp </w:t>
      </w:r>
      <w:r>
        <w:rPr>
          <w:i/>
        </w:rPr>
        <w:t xml:space="preserve">các </w:t>
      </w:r>
      <w:r>
        <w:t xml:space="preserve">ao </w:t>
      </w:r>
      <w:r>
        <w:rPr>
          <w:i/>
        </w:rPr>
        <w:t xml:space="preserve">tù. </w:t>
      </w:r>
      <w:r>
        <w:t xml:space="preserve">Sống </w:t>
      </w:r>
      <w:r>
        <w:t xml:space="preserve">trong </w:t>
      </w:r>
      <w:r>
        <w:t xml:space="preserve">cảnh </w:t>
      </w:r>
      <w:r>
        <w:rPr>
          <w:i/>
        </w:rPr>
        <w:t xml:space="preserve">ao </w:t>
      </w:r>
      <w:r>
        <w:t xml:space="preserve">tù </w:t>
      </w:r>
      <w:r>
        <w:t xml:space="preserve">(b.; </w:t>
      </w:r>
      <w:r>
        <w:t xml:space="preserve">cùng </w:t>
      </w:r>
      <w:r>
        <w:t xml:space="preserve">cực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lối </w:t>
      </w:r>
      <w:r>
        <w:t xml:space="preserve">thoát). </w:t>
      </w:r>
      <w:r>
        <w:t xml:space="preserve">ao </w:t>
      </w:r>
      <w:r>
        <w:t xml:space="preserve">ước </w:t>
      </w:r>
      <w:r>
        <w:t xml:space="preserve">động từ </w:t>
      </w:r>
      <w:r>
        <w:t xml:space="preserve">Mong </w:t>
      </w:r>
      <w:r>
        <w:t xml:space="preserve">muốn </w:t>
      </w:r>
      <w:r>
        <w:t xml:space="preserve">thiết </w:t>
      </w:r>
      <w:r>
        <w:t xml:space="preserve">tha. </w:t>
      </w:r>
      <w:r>
        <w:t xml:space="preserve">Thoả </w:t>
      </w:r>
      <w:r>
        <w:t xml:space="preserve">lòng </w:t>
      </w:r>
      <w:r>
        <w:rPr>
          <w:i/>
        </w:rPr>
        <w:t xml:space="preserve">đao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ào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mạnh, </w:t>
      </w:r>
      <w:r>
        <w:t xml:space="preserve">không </w:t>
      </w:r>
      <w:r>
        <w:t xml:space="preserve">kế </w:t>
      </w:r>
      <w:r>
        <w:t xml:space="preserve">gì </w:t>
      </w:r>
      <w:r>
        <w:t xml:space="preserve">trở </w:t>
      </w:r>
      <w:r>
        <w:t xml:space="preserve">ngại. </w:t>
      </w:r>
      <w:r>
        <w:t xml:space="preserve">Nước </w:t>
      </w:r>
      <w:r>
        <w:t xml:space="preserve">lụt </w:t>
      </w:r>
      <w:r>
        <w:t xml:space="preserve">ào </w:t>
      </w:r>
      <w:r>
        <w:t xml:space="preserve">uào </w:t>
      </w:r>
      <w:r>
        <w:t xml:space="preserve">cánh </w:t>
      </w:r>
      <w:r>
        <w:rPr>
          <w:i/>
        </w:rPr>
        <w:t xml:space="preserve">đồng. </w:t>
      </w:r>
      <w:r>
        <w:t xml:space="preserve">Cơn </w:t>
      </w:r>
      <w:r>
        <w:rPr>
          <w:i/>
        </w:rPr>
        <w:t xml:space="preserve">mưa </w:t>
      </w:r>
      <w:r>
        <w:rPr>
          <w:i/>
        </w:rPr>
        <w:t xml:space="preserve">ào </w:t>
      </w:r>
      <w:r>
        <w:rPr>
          <w:i/>
        </w:rPr>
        <w:t xml:space="preserve">tới. </w:t>
      </w:r>
      <w:r>
        <w:t xml:space="preserve">ll </w:t>
      </w:r>
      <w:r>
        <w:t xml:space="preserve">phụ từ </w:t>
      </w:r>
      <w:r>
        <w:t xml:space="preserve">(đùng </w:t>
      </w:r>
      <w:r>
        <w:t xml:space="preserve">phụ </w:t>
      </w:r>
      <w:r>
        <w:t xml:space="preserve">sau </w:t>
      </w:r>
      <w:r>
        <w:rPr>
          <w:i/>
        </w:rPr>
        <w:t xml:space="preserve">động từ). </w:t>
      </w:r>
      <w:r>
        <w:rPr>
          <w:i/>
        </w:rPr>
        <w:t xml:space="preserve">Một </w:t>
      </w:r>
      <w:r>
        <w:t xml:space="preserve">cách </w:t>
      </w:r>
      <w:r>
        <w:t xml:space="preserve">nhanh </w:t>
      </w:r>
      <w:r>
        <w:t xml:space="preserve">và </w:t>
      </w:r>
      <w:r>
        <w:t xml:space="preserve">mạnh, </w:t>
      </w:r>
      <w:r>
        <w:t xml:space="preserve">không </w:t>
      </w:r>
      <w:r>
        <w:t xml:space="preserve">kể </w:t>
      </w:r>
      <w:r>
        <w:t xml:space="preserve">gì </w:t>
      </w:r>
      <w:r>
        <w:rPr>
          <w:i/>
        </w:rPr>
        <w:t xml:space="preserve">hết. </w:t>
      </w:r>
      <w:r>
        <w:rPr>
          <w:i/>
        </w:rPr>
        <w:t xml:space="preserve">Lội </w:t>
      </w:r>
      <w:r>
        <w:t xml:space="preserve">ào </w:t>
      </w:r>
      <w:r>
        <w:t xml:space="preserve">xuống </w:t>
      </w:r>
      <w:r>
        <w:t xml:space="preserve">ruộng. </w:t>
      </w:r>
      <w:r>
        <w:t xml:space="preserve">Làm </w:t>
      </w:r>
      <w:r>
        <w:rPr>
          <w:i/>
        </w:rPr>
        <w:t xml:space="preserve">ào </w:t>
      </w:r>
      <w:r>
        <w:t xml:space="preserve">cho </w:t>
      </w:r>
      <w:r>
        <w:t xml:space="preserve">chóng </w:t>
      </w:r>
      <w:r>
        <w:t xml:space="preserve">xong. </w:t>
      </w:r>
      <w:r>
        <w:br/>
      </w:r>
      <w:r>
        <w:rPr>
          <w:b/>
        </w:rPr>
        <w:t xml:space="preserve">ào </w:t>
      </w:r>
      <w:r>
        <w:rPr>
          <w:b/>
        </w:rPr>
        <w:t xml:space="preserve">ảo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gió </w:t>
      </w:r>
      <w:r>
        <w:t xml:space="preserve">thối </w:t>
      </w:r>
      <w:r>
        <w:t xml:space="preserve">mạnh, </w:t>
      </w:r>
      <w:r>
        <w:t xml:space="preserve">tiếng </w:t>
      </w:r>
      <w:r>
        <w:t xml:space="preserve">nước </w:t>
      </w:r>
      <w:r>
        <w:t xml:space="preserve">chảy </w:t>
      </w:r>
      <w:r>
        <w:t xml:space="preserve">xiết </w:t>
      </w:r>
      <w:r>
        <w:t xml:space="preserve">hay </w:t>
      </w:r>
      <w:r>
        <w:t xml:space="preserve">tiếng </w:t>
      </w:r>
      <w:r>
        <w:t xml:space="preserve">ồn </w:t>
      </w:r>
      <w:r>
        <w:t xml:space="preserve">ở </w:t>
      </w:r>
      <w:r>
        <w:t xml:space="preserve">chỗ </w:t>
      </w:r>
      <w:r>
        <w:t xml:space="preserve">đông </w:t>
      </w:r>
      <w:r>
        <w:t xml:space="preserve">người. </w:t>
      </w:r>
      <w:r>
        <w:t xml:space="preserve">Nước </w:t>
      </w:r>
      <w:r>
        <w:t xml:space="preserve">đổ </w:t>
      </w:r>
      <w:r>
        <w:t xml:space="preserve">ào </w:t>
      </w:r>
      <w:r>
        <w:rPr>
          <w:i/>
        </w:rPr>
        <w:t xml:space="preserve">ào </w:t>
      </w:r>
      <w:r>
        <w:t xml:space="preserve">như </w:t>
      </w:r>
      <w:r>
        <w:rPr>
          <w:i/>
        </w:rPr>
        <w:t xml:space="preserve">thác. </w:t>
      </w:r>
      <w:r>
        <w:rPr>
          <w:i/>
        </w:rPr>
        <w:t xml:space="preserve">Ao </w:t>
      </w:r>
      <w:r>
        <w:rPr>
          <w:i/>
        </w:rPr>
        <w:t xml:space="preserve">ào </w:t>
      </w:r>
      <w:r>
        <w:t xml:space="preserve">như </w:t>
      </w:r>
      <w:r>
        <w:rPr>
          <w:i/>
        </w:rPr>
        <w:t xml:space="preserve">ong </w:t>
      </w:r>
      <w:r>
        <w:t xml:space="preserve">Uỡ </w:t>
      </w:r>
      <w:r>
        <w:t xml:space="preserve">tổ. </w:t>
      </w:r>
      <w:r>
        <w:br/>
      </w:r>
      <w:r>
        <w:rPr>
          <w:b/>
        </w:rPr>
        <w:t xml:space="preserve">ào </w:t>
      </w:r>
      <w:r>
        <w:rPr>
          <w:b/>
        </w:rPr>
        <w:t xml:space="preserve">at </w:t>
      </w:r>
      <w:r>
        <w:rPr>
          <w:b/>
        </w:rPr>
        <w:t xml:space="preserve">tt. </w:t>
      </w:r>
      <w:r>
        <w:t xml:space="preserve">Mạnh, </w:t>
      </w:r>
      <w:r>
        <w:t xml:space="preserve">nhanh </w:t>
      </w:r>
      <w:r>
        <w:t xml:space="preserve">và </w:t>
      </w:r>
      <w:r>
        <w:t xml:space="preserve">dồn </w:t>
      </w:r>
      <w:r>
        <w:t xml:space="preserve">dập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lớn. </w:t>
      </w:r>
      <w:r>
        <w:t xml:space="preserve">Gió </w:t>
      </w:r>
      <w:r>
        <w:t xml:space="preserve">thổi </w:t>
      </w:r>
      <w:r>
        <w:t xml:space="preserve">ào </w:t>
      </w:r>
      <w:r>
        <w:t xml:space="preserve">ạt. </w:t>
      </w:r>
      <w:r>
        <w:t xml:space="preserve">Tiến </w:t>
      </w:r>
      <w:r>
        <w:t xml:space="preserve">quân </w:t>
      </w:r>
      <w:r>
        <w:rPr>
          <w:i/>
        </w:rPr>
        <w:t xml:space="preserve">ào </w:t>
      </w:r>
      <w:r>
        <w:rPr>
          <w:i/>
        </w:rPr>
        <w:t xml:space="preserve">ạt. </w:t>
      </w:r>
      <w:r>
        <w:rPr>
          <w:i/>
        </w:rPr>
        <w:t xml:space="preserve">Áo </w:t>
      </w:r>
      <w:r>
        <w:rPr>
          <w:i/>
        </w:rPr>
        <w:t xml:space="preserve">ạt </w:t>
      </w:r>
      <w:r>
        <w:t xml:space="preserve">như </w:t>
      </w:r>
      <w:r>
        <w:t xml:space="preserve">nước </w:t>
      </w:r>
      <w:r>
        <w:t xml:space="preserve">UỠ </w:t>
      </w:r>
      <w:r>
        <w:rPr>
          <w:i/>
        </w:rPr>
        <w:t xml:space="preserve">ĐỜ. </w:t>
      </w:r>
      <w:r>
        <w:br/>
      </w:r>
      <w:r>
        <w:rPr>
          <w:b/>
        </w:rPr>
        <w:t xml:space="preserve">ảo </w:t>
      </w:r>
      <w:r>
        <w:rPr>
          <w:i/>
        </w:rPr>
        <w:t xml:space="preserve">tính từ </w:t>
      </w:r>
      <w:r>
        <w:t xml:space="preserve">Giống </w:t>
      </w:r>
      <w:r>
        <w:t xml:space="preserve">như </w:t>
      </w:r>
      <w:r>
        <w:t xml:space="preserve">thật,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thật. </w:t>
      </w:r>
      <w:r>
        <w:t xml:space="preserve">Vật </w:t>
      </w:r>
      <w:r>
        <w:rPr>
          <w:i/>
        </w:rPr>
        <w:t xml:space="preserve">d0. </w:t>
      </w:r>
      <w:r>
        <w:br/>
      </w:r>
      <w:r>
        <w:rPr>
          <w:b/>
        </w:rPr>
        <w:t xml:space="preserve">ảo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ảnh </w:t>
      </w:r>
      <w:r>
        <w:t xml:space="preserve">giống </w:t>
      </w:r>
      <w:r>
        <w:t xml:space="preserve">như </w:t>
      </w:r>
      <w:r>
        <w:t xml:space="preserve">thật,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thật. </w:t>
      </w:r>
      <w:r>
        <w:t xml:space="preserve">Bóng </w:t>
      </w:r>
      <w:r>
        <w:t xml:space="preserve">người </w:t>
      </w:r>
      <w:r>
        <w:t xml:space="preserve">trong </w:t>
      </w:r>
      <w:r>
        <w:t xml:space="preserve">sương </w:t>
      </w:r>
      <w:r>
        <w:rPr>
          <w:i/>
        </w:rPr>
        <w:t xml:space="preserve">lờ </w:t>
      </w:r>
      <w:r>
        <w:t xml:space="preserve">mờ </w:t>
      </w:r>
      <w:r>
        <w:t xml:space="preserve">như </w:t>
      </w:r>
      <w:r>
        <w:t xml:space="preserve">một </w:t>
      </w:r>
      <w:r>
        <w:rPr>
          <w:i/>
        </w:rPr>
        <w:t xml:space="preserve">ảo </w:t>
      </w:r>
      <w:r>
        <w:t xml:space="preserve">ảnh. </w:t>
      </w:r>
      <w:r>
        <w:rPr>
          <w:b/>
        </w:rPr>
        <w:t xml:space="preserve">2 </w:t>
      </w:r>
      <w:r>
        <w:t xml:space="preserve">(chuyên môn). </w:t>
      </w:r>
      <w:r>
        <w:t xml:space="preserve">xem </w:t>
      </w:r>
      <w:r>
        <w:rPr>
          <w:i/>
        </w:rPr>
        <w:t xml:space="preserve">ảo </w:t>
      </w:r>
      <w:r>
        <w:t xml:space="preserve">tượng. </w:t>
      </w:r>
      <w:r>
        <w:t xml:space="preserve">ảo </w:t>
      </w:r>
      <w:r>
        <w:t xml:space="preserve">đăng </w:t>
      </w:r>
      <w:r>
        <w:t xml:space="preserve">danh từ </w:t>
      </w:r>
      <w:r>
        <w:t xml:space="preserve">(cũ). </w:t>
      </w:r>
      <w:r>
        <w:t xml:space="preserve">Đèn </w:t>
      </w:r>
      <w:r>
        <w:t xml:space="preserve">chiếu. </w:t>
      </w:r>
      <w:r>
        <w:br/>
      </w:r>
      <w:r>
        <w:rPr>
          <w:b/>
        </w:rPr>
        <w:t xml:space="preserve">ảo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Cảm </w:t>
      </w:r>
      <w:r>
        <w:t xml:space="preserve">giác </w:t>
      </w:r>
      <w:r>
        <w:t xml:space="preserve">sai </w:t>
      </w:r>
      <w:r>
        <w:t xml:space="preserve">lằm </w:t>
      </w:r>
      <w:r>
        <w:t xml:space="preserve">của </w:t>
      </w:r>
      <w:r>
        <w:t xml:space="preserve">thị </w:t>
      </w:r>
      <w:r>
        <w:t xml:space="preserve">giác. </w:t>
      </w:r>
      <w:r>
        <w:t xml:space="preserve">Nhìn </w:t>
      </w:r>
      <w:r>
        <w:t xml:space="preserve">mặt </w:t>
      </w:r>
      <w:r>
        <w:rPr>
          <w:i/>
        </w:rPr>
        <w:t xml:space="preserve">trời </w:t>
      </w:r>
      <w:r>
        <w:rPr>
          <w:i/>
        </w:rPr>
        <w:t xml:space="preserve">thấy </w:t>
      </w:r>
      <w:r>
        <w:t xml:space="preserve">to </w:t>
      </w:r>
      <w:r>
        <w:t xml:space="preserve">hay </w:t>
      </w:r>
      <w:r>
        <w:t xml:space="preserve">nhỏ </w:t>
      </w:r>
      <w:r>
        <w:t xml:space="preserve">chỉ </w:t>
      </w:r>
      <w:r>
        <w:rPr>
          <w:i/>
        </w:rPr>
        <w:t xml:space="preserve">là </w:t>
      </w:r>
      <w:r>
        <w:t xml:space="preserve">ảo </w:t>
      </w:r>
      <w:r>
        <w:t xml:space="preserve">giác. </w:t>
      </w:r>
      <w:r>
        <w:rPr>
          <w:b/>
        </w:rPr>
        <w:t xml:space="preserve">2 </w:t>
      </w:r>
      <w:r>
        <w:t xml:space="preserve">Hình </w:t>
      </w:r>
      <w:r>
        <w:t xml:space="preserve">ảnh </w:t>
      </w:r>
      <w:r>
        <w:t xml:space="preserve">do </w:t>
      </w:r>
      <w:r>
        <w:t xml:space="preserve">sai </w:t>
      </w:r>
      <w:r>
        <w:t xml:space="preserve">lẳm </w:t>
      </w:r>
      <w:r>
        <w:t xml:space="preserve">của </w:t>
      </w:r>
      <w:r>
        <w:t xml:space="preserve">tri </w:t>
      </w:r>
      <w:r>
        <w:t xml:space="preserve">giác </w:t>
      </w:r>
      <w:r>
        <w:t xml:space="preserve">phản </w:t>
      </w:r>
      <w:r>
        <w:t xml:space="preserve">ánh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hoặc </w:t>
      </w:r>
      <w:r>
        <w:t xml:space="preserve">hiện </w:t>
      </w:r>
      <w:r>
        <w:t xml:space="preserve">tượng </w:t>
      </w:r>
      <w:r>
        <w:t xml:space="preserve">không </w:t>
      </w:r>
      <w:r>
        <w:t xml:space="preserve">có </w:t>
      </w:r>
      <w:r>
        <w:t xml:space="preserve">thật. </w:t>
      </w:r>
      <w:r>
        <w:t xml:space="preserve">Trí </w:t>
      </w:r>
      <w:r>
        <w:t xml:space="preserve">tưởng </w:t>
      </w:r>
      <w:r>
        <w:t xml:space="preserve">tượng </w:t>
      </w:r>
      <w:r>
        <w:rPr>
          <w:i/>
        </w:rPr>
        <w:t xml:space="preserve">quá </w:t>
      </w:r>
      <w:r>
        <w:t xml:space="preserve">mạnh </w:t>
      </w:r>
      <w:r>
        <w:t xml:space="preserve">có </w:t>
      </w:r>
      <w:r>
        <w:rPr>
          <w:i/>
        </w:rPr>
        <w:t xml:space="preserve">thể </w:t>
      </w:r>
      <w:r>
        <w:rPr>
          <w:i/>
        </w:rPr>
        <w:t xml:space="preserve">đưa </w:t>
      </w:r>
      <w:r>
        <w:rPr>
          <w:i/>
        </w:rPr>
        <w:t xml:space="preserve">tới </w:t>
      </w:r>
      <w:r>
        <w:t xml:space="preserve">những </w:t>
      </w:r>
      <w:r>
        <w:t xml:space="preserve">áo </w:t>
      </w:r>
      <w:r>
        <w:t xml:space="preserve">giác. </w:t>
      </w:r>
      <w:r>
        <w:br/>
      </w:r>
      <w:r>
        <w:rPr>
          <w:b/>
        </w:rPr>
        <w:t xml:space="preserve">ảo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biến </w:t>
      </w:r>
      <w:r>
        <w:t xml:space="preserve">hoá, </w:t>
      </w:r>
      <w:r>
        <w:t xml:space="preserve">có </w:t>
      </w:r>
      <w:r>
        <w:t xml:space="preserve">thành </w:t>
      </w:r>
      <w:r>
        <w:t xml:space="preserve">không, </w:t>
      </w:r>
      <w:r>
        <w:t xml:space="preserve">không </w:t>
      </w:r>
      <w:r>
        <w:t xml:space="preserve">thành </w:t>
      </w:r>
      <w:r>
        <w:t xml:space="preserve">có;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hư </w:t>
      </w:r>
      <w:r>
        <w:t xml:space="preserve">ảo, </w:t>
      </w:r>
      <w:r>
        <w:t xml:space="preserve">không </w:t>
      </w:r>
      <w:r>
        <w:t xml:space="preserve">thật. </w:t>
      </w:r>
      <w:r>
        <w:br/>
      </w:r>
      <w:r>
        <w:rPr>
          <w:b/>
        </w:rPr>
        <w:t xml:space="preserve">ảo </w:t>
      </w:r>
      <w:r>
        <w:rPr>
          <w:b/>
        </w:rPr>
        <w:t xml:space="preserve">mộng </w:t>
      </w:r>
      <w:r>
        <w:rPr>
          <w:i/>
        </w:rPr>
        <w:t xml:space="preserve">danh từ </w:t>
      </w:r>
      <w:r>
        <w:t xml:space="preserve">Điều </w:t>
      </w:r>
      <w:r>
        <w:t xml:space="preserve">ước </w:t>
      </w:r>
      <w:r>
        <w:t xml:space="preserve">muốn </w:t>
      </w:r>
      <w:r>
        <w:t xml:space="preserve">viền </w:t>
      </w:r>
      <w:r>
        <w:t xml:space="preserve">vông, </w:t>
      </w:r>
      <w:r>
        <w:t xml:space="preserve">không </w:t>
      </w:r>
      <w:r>
        <w:t xml:space="preserve">thực </w:t>
      </w:r>
      <w:r>
        <w:t xml:space="preserve">tế. </w:t>
      </w:r>
      <w:r>
        <w:t xml:space="preserve">Nuôi </w:t>
      </w:r>
      <w:r>
        <w:rPr>
          <w:i/>
        </w:rPr>
        <w:t xml:space="preserve">ảo </w:t>
      </w:r>
      <w:r>
        <w:rPr>
          <w:i/>
        </w:rPr>
        <w:t xml:space="preserve">mộng. </w:t>
      </w:r>
      <w:r>
        <w:t xml:space="preserve">Áo </w:t>
      </w:r>
      <w:r>
        <w:rPr>
          <w:i/>
        </w:rPr>
        <w:t xml:space="preserve">mộng </w:t>
      </w:r>
      <w:r>
        <w:t xml:space="preserve">ngông </w:t>
      </w:r>
      <w:r>
        <w:t xml:space="preserve">cuống. </w:t>
      </w:r>
      <w:r>
        <w:br/>
      </w:r>
      <w:r>
        <w:rPr>
          <w:b/>
        </w:rPr>
        <w:t xml:space="preserve">ảo </w:t>
      </w:r>
      <w:r>
        <w:rPr>
          <w:b/>
        </w:rPr>
        <w:t xml:space="preserve">não </w:t>
      </w:r>
      <w:r>
        <w:rPr>
          <w:i/>
        </w:rPr>
        <w:t xml:space="preserve">tính từ </w:t>
      </w:r>
      <w:r>
        <w:t xml:space="preserve">Buồn </w:t>
      </w:r>
      <w:r>
        <w:t xml:space="preserve">thảm </w:t>
      </w:r>
      <w:r>
        <w:t xml:space="preserve">và </w:t>
      </w:r>
      <w:r>
        <w:t xml:space="preserve">não </w:t>
      </w:r>
      <w:r>
        <w:t xml:space="preserve">nuột. </w:t>
      </w:r>
      <w:r>
        <w:t xml:space="preserve">Về </w:t>
      </w:r>
      <w:r>
        <w:t xml:space="preserve">mặt </w:t>
      </w:r>
      <w:r>
        <w:rPr>
          <w:i/>
        </w:rPr>
        <w:t xml:space="preserve">áo </w:t>
      </w:r>
      <w:r>
        <w:t xml:space="preserve">não. </w:t>
      </w:r>
      <w:r>
        <w:t xml:space="preserve">Giọng </w:t>
      </w:r>
      <w:r>
        <w:t xml:space="preserve">hát </w:t>
      </w:r>
      <w:r>
        <w:t xml:space="preserve">nghe </w:t>
      </w:r>
      <w:r>
        <w:rPr>
          <w:i/>
        </w:rPr>
        <w:t xml:space="preserve">ảo </w:t>
      </w:r>
      <w:r>
        <w:t xml:space="preserve">não. </w:t>
      </w:r>
      <w:r>
        <w:br/>
      </w:r>
      <w:r>
        <w:rPr>
          <w:b/>
        </w:rPr>
        <w:t xml:space="preserve">ảo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Thuật </w:t>
      </w:r>
      <w:r>
        <w:t xml:space="preserve">dựa </w:t>
      </w:r>
      <w:r>
        <w:t xml:space="preserve">vào </w:t>
      </w:r>
      <w:r>
        <w:t xml:space="preserve">động </w:t>
      </w:r>
      <w:r>
        <w:t xml:space="preserve">tác </w:t>
      </w:r>
      <w:r>
        <w:t xml:space="preserve">nhanh </w:t>
      </w:r>
      <w:r>
        <w:t xml:space="preserve">và </w:t>
      </w:r>
      <w:r>
        <w:t xml:space="preserve">khéo </w:t>
      </w:r>
      <w:r>
        <w:t xml:space="preserve">léo </w:t>
      </w:r>
      <w:r>
        <w:t xml:space="preserve">làm </w:t>
      </w:r>
      <w:r>
        <w:t xml:space="preserve">biến </w:t>
      </w:r>
      <w:r>
        <w:t xml:space="preserve">hoá </w:t>
      </w:r>
      <w:r>
        <w:t xml:space="preserve">các </w:t>
      </w:r>
      <w:r>
        <w:t xml:space="preserve">đồ </w:t>
      </w:r>
      <w:r>
        <w:t xml:space="preserve">vật, </w:t>
      </w:r>
      <w:r>
        <w:t xml:space="preserve">hiện </w:t>
      </w:r>
      <w:r>
        <w:t xml:space="preserve">tượng, </w:t>
      </w:r>
      <w:r>
        <w:t xml:space="preserve">khiến </w:t>
      </w:r>
      <w:r>
        <w:t xml:space="preserve">người </w:t>
      </w:r>
      <w:r>
        <w:t xml:space="preserve">xem </w:t>
      </w:r>
      <w:r>
        <w:t xml:space="preserve">tưởng </w:t>
      </w:r>
      <w:r>
        <w:t xml:space="preserve">như </w:t>
      </w:r>
      <w:r>
        <w:t xml:space="preserve">có </w:t>
      </w:r>
      <w:r>
        <w:t xml:space="preserve">phép </w:t>
      </w:r>
      <w:r>
        <w:t xml:space="preserve">lạ </w:t>
      </w:r>
      <w:r>
        <w:rPr>
          <w:i/>
        </w:rPr>
        <w:t xml:space="preserve">Làm </w:t>
      </w:r>
      <w:r>
        <w:t xml:space="preserve">trò </w:t>
      </w:r>
      <w:r>
        <w:rPr>
          <w:i/>
        </w:rPr>
        <w:t xml:space="preserve">áo </w:t>
      </w:r>
      <w:r>
        <w:t xml:space="preserve">thuật. </w:t>
      </w:r>
      <w:r>
        <w:br w:type="page"/>
      </w:r>
      <w:r>
        <w:rPr>
          <w:b/>
        </w:rPr>
        <w:t xml:space="preserve">ảo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Ý </w:t>
      </w:r>
      <w:r>
        <w:t xml:space="preserve">nghĩ </w:t>
      </w:r>
      <w:r>
        <w:t xml:space="preserve">hoặc </w:t>
      </w:r>
      <w:r>
        <w:t xml:space="preserve">điều </w:t>
      </w:r>
      <w:r>
        <w:t xml:space="preserve">mơ </w:t>
      </w:r>
      <w:r>
        <w:rPr>
          <w:i/>
        </w:rPr>
        <w:t xml:space="preserve">tưởng </w:t>
      </w:r>
      <w:r>
        <w:t xml:space="preserve">viển </w:t>
      </w:r>
      <w:r>
        <w:t xml:space="preserve">vông, </w:t>
      </w:r>
      <w:r>
        <w:t xml:space="preserve">không </w:t>
      </w:r>
      <w:r>
        <w:t xml:space="preserve">thực </w:t>
      </w:r>
      <w:r>
        <w:t xml:space="preserve">tế, </w:t>
      </w:r>
      <w:r>
        <w:t xml:space="preserve">không </w:t>
      </w:r>
      <w:r>
        <w:t xml:space="preserve">thể </w:t>
      </w:r>
      <w:r>
        <w:t xml:space="preserve">thực </w:t>
      </w:r>
      <w:r>
        <w:t xml:space="preserve">hiện </w:t>
      </w:r>
      <w:r>
        <w:t xml:space="preserve">được. </w:t>
      </w:r>
      <w:r>
        <w:t xml:space="preserve">Có </w:t>
      </w:r>
      <w:r>
        <w:rPr>
          <w:i/>
        </w:rPr>
        <w:t xml:space="preserve">do </w:t>
      </w:r>
      <w:r>
        <w:t xml:space="preserve">tưởng </w:t>
      </w:r>
      <w:r>
        <w:t xml:space="preserve">uễ </w:t>
      </w:r>
      <w:r>
        <w:t xml:space="preserve">một </w:t>
      </w:r>
      <w:r>
        <w:t xml:space="preserve">hạnh </w:t>
      </w:r>
      <w:r>
        <w:rPr>
          <w:i/>
        </w:rPr>
        <w:t xml:space="preserve">phúc </w:t>
      </w:r>
      <w:r>
        <w:rPr>
          <w:i/>
        </w:rPr>
        <w:t xml:space="preserve">đê </w:t>
      </w:r>
      <w:r>
        <w:t xml:space="preserve">dàng. </w:t>
      </w:r>
      <w:r>
        <w:br/>
      </w:r>
      <w:r>
        <w:rPr>
          <w:b/>
        </w:rPr>
        <w:t xml:space="preserve">ảo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quang </w:t>
      </w:r>
      <w:r>
        <w:t xml:space="preserve">học </w:t>
      </w:r>
      <w:r>
        <w:t xml:space="preserve">xảy </w:t>
      </w:r>
      <w:r>
        <w:t xml:space="preserve">ra </w:t>
      </w:r>
      <w:r>
        <w:t xml:space="preserve">ở </w:t>
      </w:r>
      <w:r>
        <w:t xml:space="preserve">các </w:t>
      </w:r>
      <w:r>
        <w:t xml:space="preserve">xứ </w:t>
      </w:r>
      <w:r>
        <w:t xml:space="preserve">nóng, </w:t>
      </w:r>
      <w:r>
        <w:t xml:space="preserve">khiến </w:t>
      </w:r>
      <w:r>
        <w:t xml:space="preserve">nhìn </w:t>
      </w:r>
      <w:r>
        <w:t xml:space="preserve">thấy </w:t>
      </w:r>
      <w:r>
        <w:t xml:space="preserve">ảnh </w:t>
      </w:r>
      <w:r>
        <w:t xml:space="preserve">lộn </w:t>
      </w:r>
      <w:r>
        <w:t xml:space="preserve">ngược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ở </w:t>
      </w:r>
      <w:r>
        <w:t xml:space="preserve">xa </w:t>
      </w:r>
      <w:r>
        <w:t xml:space="preserve">mà </w:t>
      </w:r>
      <w:r>
        <w:t xml:space="preserve">tướng </w:t>
      </w:r>
      <w:r>
        <w:t xml:space="preserve">lâm </w:t>
      </w:r>
      <w:r>
        <w:t xml:space="preserve">phía </w:t>
      </w:r>
      <w:r>
        <w:t xml:space="preserve">trước </w:t>
      </w:r>
      <w:r>
        <w:t xml:space="preserve">có </w:t>
      </w:r>
      <w:r>
        <w:t xml:space="preserve">mặt </w:t>
      </w:r>
      <w:r>
        <w:t xml:space="preserve">nước. </w:t>
      </w:r>
      <w:r>
        <w:br/>
      </w:r>
      <w:r>
        <w:rPr>
          <w:b/>
        </w:rPr>
        <w:t xml:space="preserve">ảo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(ít dùng). </w:t>
      </w:r>
      <w:r>
        <w:t xml:space="preserve">Hi </w:t>
      </w:r>
      <w:r>
        <w:t xml:space="preserve">vọng, </w:t>
      </w:r>
      <w:r>
        <w:t xml:space="preserve">mong </w:t>
      </w:r>
      <w:r>
        <w:t xml:space="preserve">ước </w:t>
      </w:r>
      <w:r>
        <w:t xml:space="preserve">viển </w:t>
      </w:r>
      <w:r>
        <w:t xml:space="preserve">vông, </w:t>
      </w:r>
      <w:r>
        <w:t xml:space="preserve">không </w:t>
      </w:r>
      <w:r>
        <w:t xml:space="preserve">thực </w:t>
      </w:r>
      <w:r>
        <w:t xml:space="preserve">tế. </w:t>
      </w:r>
      <w:r>
        <w:br/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mặc </w:t>
      </w:r>
      <w:r>
        <w:t xml:space="preserve">từ </w:t>
      </w:r>
      <w:r>
        <w:t xml:space="preserve">cổ </w:t>
      </w:r>
      <w:r>
        <w:t xml:space="preserve">trở </w:t>
      </w:r>
      <w:r>
        <w:t xml:space="preserve">xuống, </w:t>
      </w:r>
      <w:r>
        <w:t xml:space="preserve">chủ </w:t>
      </w:r>
      <w:r>
        <w:t xml:space="preserve">yếu </w:t>
      </w:r>
      <w:r>
        <w:t xml:space="preserve">che </w:t>
      </w:r>
      <w:r>
        <w:t xml:space="preserve">lưng, </w:t>
      </w:r>
      <w:r>
        <w:t xml:space="preserve">ngực </w:t>
      </w:r>
      <w:r>
        <w:t xml:space="preserve">và </w:t>
      </w:r>
      <w:r>
        <w:t xml:space="preserve">bụng. </w:t>
      </w:r>
      <w:r>
        <w:t xml:space="preserve">Tà </w:t>
      </w:r>
      <w:r>
        <w:rPr>
          <w:i/>
        </w:rPr>
        <w:t xml:space="preserve">áo </w:t>
      </w:r>
      <w:r>
        <w:rPr>
          <w:i/>
        </w:rPr>
        <w:t xml:space="preserve">lụa. </w:t>
      </w:r>
      <w:r>
        <w:t xml:space="preserve">Nhường </w:t>
      </w:r>
      <w:r>
        <w:rPr>
          <w:i/>
        </w:rPr>
        <w:t xml:space="preserve">cơm </w:t>
      </w:r>
      <w:r>
        <w:t xml:space="preserve">sẻ </w:t>
      </w:r>
      <w:r>
        <w:t xml:space="preserve">áo. </w:t>
      </w:r>
      <w:r>
        <w:t xml:space="preserve">Vạch </w:t>
      </w:r>
      <w:r>
        <w:rPr>
          <w:i/>
        </w:rPr>
        <w:t xml:space="preserve">áo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t xml:space="preserve">xem </w:t>
      </w:r>
      <w:r>
        <w:t xml:space="preserve">lưng </w:t>
      </w:r>
      <w:r>
        <w:t xml:space="preserve">(tục ngữ). </w:t>
      </w:r>
      <w:r>
        <w:rPr>
          <w:b/>
        </w:rPr>
        <w:t xml:space="preserve">2 </w:t>
      </w:r>
      <w:r>
        <w:t xml:space="preserve">Cái </w:t>
      </w:r>
      <w:r>
        <w:t xml:space="preserve">bọc </w:t>
      </w:r>
      <w:r>
        <w:t xml:space="preserve">bên </w:t>
      </w:r>
      <w:r>
        <w:t xml:space="preserve">ngoài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vật </w:t>
      </w:r>
      <w:r>
        <w:t xml:space="preserve">để </w:t>
      </w:r>
      <w:r>
        <w:t xml:space="preserve">che </w:t>
      </w:r>
      <w:r>
        <w:t xml:space="preserve">giữ. </w:t>
      </w:r>
      <w:r>
        <w:t xml:space="preserve">Áo </w:t>
      </w:r>
      <w:r>
        <w:t xml:space="preserve">gối. </w:t>
      </w:r>
      <w:r>
        <w:rPr>
          <w:i/>
        </w:rPr>
        <w:t xml:space="preserve">Bánh </w:t>
      </w:r>
      <w:r>
        <w:t xml:space="preserve">gói </w:t>
      </w:r>
      <w:r>
        <w:t xml:space="preserve">thiếu </w:t>
      </w:r>
      <w:r>
        <w:t xml:space="preserve">lá </w:t>
      </w:r>
      <w:r>
        <w:t xml:space="preserve">áo. </w:t>
      </w:r>
      <w:r>
        <w:rPr>
          <w:b/>
        </w:rPr>
        <w:t xml:space="preserve">3 </w:t>
      </w:r>
      <w:r>
        <w:rPr>
          <w:i/>
        </w:rPr>
        <w:t xml:space="preserve">Lớp </w:t>
      </w:r>
      <w:r>
        <w:t xml:space="preserve">chất </w:t>
      </w:r>
      <w:r>
        <w:t xml:space="preserve">bột, </w:t>
      </w:r>
      <w:r>
        <w:t xml:space="preserve">chất </w:t>
      </w:r>
      <w:r>
        <w:t xml:space="preserve">đường </w:t>
      </w:r>
      <w:r>
        <w:t xml:space="preserve">bọc </w:t>
      </w:r>
      <w:r>
        <w:rPr>
          <w:i/>
        </w:rPr>
        <w:t xml:space="preserve">ngoài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bánh </w:t>
      </w:r>
      <w:r>
        <w:t xml:space="preserve">kẹo </w:t>
      </w:r>
      <w:r>
        <w:t xml:space="preserve">hoặc </w:t>
      </w:r>
      <w:r>
        <w:t xml:space="preserve">thuốc </w:t>
      </w:r>
      <w:r>
        <w:t xml:space="preserve">viên. </w:t>
      </w:r>
      <w:r>
        <w:t xml:space="preserve">Dùng </w:t>
      </w:r>
      <w:r>
        <w:rPr>
          <w:i/>
        </w:rPr>
        <w:t xml:space="preserve">bột </w:t>
      </w:r>
      <w:r>
        <w:t xml:space="preserve">nếp </w:t>
      </w:r>
      <w:r>
        <w:t xml:space="preserve">làm </w:t>
      </w:r>
      <w:r>
        <w:t xml:space="preserve">áo </w:t>
      </w:r>
      <w:r>
        <w:t xml:space="preserve">bánh. </w:t>
      </w:r>
      <w:r>
        <w:rPr>
          <w:i/>
        </w:rPr>
        <w:t xml:space="preserve">Lớp </w:t>
      </w:r>
      <w:r>
        <w:t xml:space="preserve">đường </w:t>
      </w:r>
      <w:r>
        <w:t xml:space="preserve">làm </w:t>
      </w:r>
      <w:r>
        <w:rPr>
          <w:i/>
        </w:rPr>
        <w:t xml:space="preserve">áo. </w:t>
      </w:r>
      <w:r>
        <w:t xml:space="preserve">Â </w:t>
      </w:r>
      <w:r>
        <w:t xml:space="preserve">Lớp </w:t>
      </w:r>
      <w:r>
        <w:t xml:space="preserve">tráng </w:t>
      </w:r>
      <w:r>
        <w:t xml:space="preserve">ngoài </w:t>
      </w:r>
      <w:r>
        <w:t xml:space="preserve">đổ </w:t>
      </w:r>
      <w:r>
        <w:t xml:space="preserve">gốm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bị </w:t>
      </w:r>
      <w:r>
        <w:t xml:space="preserve">rạn </w:t>
      </w:r>
      <w:r>
        <w:t xml:space="preserve">nứt </w:t>
      </w:r>
      <w:r>
        <w:rPr>
          <w:i/>
        </w:rPr>
        <w:t xml:space="preserve">khi </w:t>
      </w:r>
      <w:r>
        <w:t xml:space="preserve">đem </w:t>
      </w:r>
      <w:r>
        <w:t xml:space="preserve">nung. </w:t>
      </w:r>
      <w:r>
        <w:br/>
      </w:r>
      <w:r>
        <w:rPr>
          <w:b/>
        </w:rPr>
        <w:t xml:space="preserve">áo </w:t>
      </w:r>
      <w:r>
        <w:rPr>
          <w:b/>
        </w:rPr>
        <w:t xml:space="preserve">ấm </w:t>
      </w:r>
      <w:r>
        <w:rPr>
          <w:i/>
        </w:rPr>
        <w:t xml:space="preserve">danh từ </w:t>
      </w:r>
      <w:r>
        <w:t xml:space="preserve">Áo </w:t>
      </w:r>
      <w:r>
        <w:t xml:space="preserve">mặc </w:t>
      </w:r>
      <w:r>
        <w:t xml:space="preserve">mùa </w:t>
      </w:r>
      <w:r>
        <w:t xml:space="preserve">đông </w:t>
      </w:r>
      <w:r>
        <w:t xml:space="preserve">cho </w:t>
      </w:r>
      <w:r>
        <w:t xml:space="preserve">ấm,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áo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Áo </w:t>
      </w:r>
      <w:r>
        <w:t xml:space="preserve">dài, </w:t>
      </w:r>
      <w:r>
        <w:t xml:space="preserve">tay </w:t>
      </w:r>
      <w:r>
        <w:t xml:space="preserve">rộng,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quý </w:t>
      </w:r>
      <w:r>
        <w:t xml:space="preserve">tộc </w:t>
      </w:r>
      <w:r>
        <w:t xml:space="preserve">phong </w:t>
      </w:r>
      <w:r>
        <w:t xml:space="preserve">kiến </w:t>
      </w:r>
      <w:r>
        <w:t xml:space="preserve">ngày </w:t>
      </w:r>
      <w:r>
        <w:t xml:space="preserve">xưa </w:t>
      </w:r>
      <w:r>
        <w:t xml:space="preserve">thường </w:t>
      </w:r>
      <w:r>
        <w:t xml:space="preserve">mặc. </w:t>
      </w:r>
      <w:r>
        <w:br/>
      </w:r>
      <w:r>
        <w:rPr>
          <w:b/>
        </w:rPr>
        <w:t xml:space="preserve">áo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đồ </w:t>
      </w:r>
      <w:r>
        <w:t xml:space="preserve">mặc </w:t>
      </w:r>
      <w:r>
        <w:t xml:space="preserve">kín </w:t>
      </w:r>
      <w:r>
        <w:t xml:space="preserve">của </w:t>
      </w:r>
      <w:r>
        <w:t xml:space="preserve">phi </w:t>
      </w:r>
      <w:r>
        <w:t xml:space="preserve">công </w:t>
      </w:r>
      <w:r>
        <w:t xml:space="preserve">hay </w:t>
      </w:r>
      <w:r>
        <w:t xml:space="preserve">nhà </w:t>
      </w:r>
      <w:r>
        <w:t xml:space="preserve">du </w:t>
      </w:r>
      <w:r>
        <w:t xml:space="preserve">hành </w:t>
      </w:r>
      <w:r>
        <w:t xml:space="preserve">vũ </w:t>
      </w:r>
      <w:r>
        <w:t xml:space="preserve">trụ, </w:t>
      </w:r>
      <w:r>
        <w:t xml:space="preserve">bảo </w:t>
      </w:r>
      <w:r>
        <w:t xml:space="preserve">đảm </w:t>
      </w:r>
      <w:r>
        <w:t xml:space="preserve">các </w:t>
      </w:r>
      <w:r>
        <w:t xml:space="preserve">điều </w:t>
      </w:r>
      <w:r>
        <w:t xml:space="preserve">kiện </w:t>
      </w:r>
      <w:r>
        <w:t xml:space="preserve">sinh </w:t>
      </w:r>
      <w:r>
        <w:t xml:space="preserve">hoạt </w:t>
      </w:r>
      <w:r>
        <w:t xml:space="preserve">và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việc </w:t>
      </w:r>
      <w:r>
        <w:t xml:space="preserve">trong </w:t>
      </w:r>
      <w:r>
        <w:t xml:space="preserve">khí </w:t>
      </w:r>
      <w:r>
        <w:t xml:space="preserve">quyền </w:t>
      </w:r>
      <w:r>
        <w:t xml:space="preserve">loãng </w:t>
      </w:r>
      <w:r>
        <w:t xml:space="preserve">hoặc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vũ </w:t>
      </w:r>
      <w:r>
        <w:t xml:space="preserve">trụ. </w:t>
      </w:r>
      <w:r>
        <w:rPr>
          <w:b/>
        </w:rPr>
        <w:t xml:space="preserve">2 </w:t>
      </w:r>
      <w:r>
        <w:t xml:space="preserve">Áo </w:t>
      </w:r>
      <w:r>
        <w:t xml:space="preserve">kiểu </w:t>
      </w:r>
      <w:r>
        <w:t xml:space="preserve">của </w:t>
      </w:r>
      <w:r>
        <w:t xml:space="preserve">phi </w:t>
      </w:r>
      <w:r>
        <w:t xml:space="preserve">công, </w:t>
      </w:r>
      <w:r>
        <w:t xml:space="preserve">may </w:t>
      </w:r>
      <w:r>
        <w:t xml:space="preserve">bằng </w:t>
      </w:r>
      <w:r>
        <w:t xml:space="preserve">vải </w:t>
      </w:r>
      <w:r>
        <w:t xml:space="preserve">đặc </w:t>
      </w:r>
      <w:r>
        <w:t xml:space="preserve">biệt, </w:t>
      </w:r>
      <w:r>
        <w:t xml:space="preserve">giống </w:t>
      </w:r>
      <w:r>
        <w:t xml:space="preserve">kiểu </w:t>
      </w:r>
      <w:r>
        <w:t xml:space="preserve">bludông. </w:t>
      </w:r>
      <w:r>
        <w:br/>
      </w:r>
      <w:r>
        <w:rPr>
          <w:b/>
        </w:rPr>
        <w:t xml:space="preserve">áo </w:t>
      </w:r>
      <w:r>
        <w:rPr>
          <w:b/>
        </w:rPr>
        <w:t xml:space="preserve">bìa </w:t>
      </w:r>
      <w:r>
        <w:rPr>
          <w:i/>
        </w:rPr>
        <w:t xml:space="preserve">danh từ </w:t>
      </w:r>
      <w:r>
        <w:t xml:space="preserve">Tờ </w:t>
      </w:r>
      <w:r>
        <w:t xml:space="preserve">giấy </w:t>
      </w:r>
      <w:r>
        <w:rPr>
          <w:i/>
        </w:rPr>
        <w:t xml:space="preserve">thường </w:t>
      </w:r>
      <w:r>
        <w:t xml:space="preserve">có </w:t>
      </w:r>
      <w:r>
        <w:t xml:space="preserve">in </w:t>
      </w:r>
      <w:r>
        <w:t xml:space="preserve">chữ </w:t>
      </w:r>
      <w:r>
        <w:t xml:space="preserve">và </w:t>
      </w:r>
      <w:r>
        <w:t xml:space="preserve">hình </w:t>
      </w:r>
      <w:r>
        <w:t xml:space="preserve">vẽ </w:t>
      </w:r>
      <w:r>
        <w:t xml:space="preserve">bao </w:t>
      </w:r>
      <w:r>
        <w:t xml:space="preserve">phía </w:t>
      </w:r>
      <w:r>
        <w:t xml:space="preserve">ngoài </w:t>
      </w:r>
      <w:r>
        <w:t xml:space="preserve">bìa </w:t>
      </w:r>
      <w:r>
        <w:t xml:space="preserve">cứng </w:t>
      </w:r>
      <w:r>
        <w:t xml:space="preserve">của </w:t>
      </w:r>
      <w:r>
        <w:t xml:space="preserve">cuốn </w:t>
      </w:r>
      <w:r>
        <w:t xml:space="preserve">áo </w:t>
      </w:r>
      <w:r>
        <w:t xml:space="preserve">bò </w:t>
      </w:r>
      <w:r>
        <w:t xml:space="preserve">danh từ </w:t>
      </w:r>
      <w:r>
        <w:t xml:space="preserve">Áo </w:t>
      </w:r>
      <w:r>
        <w:t xml:space="preserve">kiểu </w:t>
      </w:r>
      <w:r>
        <w:t xml:space="preserve">Âu, </w:t>
      </w:r>
      <w:r>
        <w:t xml:space="preserve">may </w:t>
      </w:r>
      <w:r>
        <w:t xml:space="preserve">bằng </w:t>
      </w:r>
      <w:r>
        <w:t xml:space="preserve">một </w:t>
      </w:r>
      <w:r>
        <w:t xml:space="preserve">loại </w:t>
      </w:r>
      <w:r>
        <w:t xml:space="preserve">vải </w:t>
      </w:r>
      <w:r>
        <w:t xml:space="preserve">riêng, </w:t>
      </w:r>
      <w:r>
        <w:t xml:space="preserve">rất </w:t>
      </w:r>
      <w:r>
        <w:t xml:space="preserve">dày </w:t>
      </w:r>
      <w:r>
        <w:t xml:space="preserve">(vải </w:t>
      </w:r>
      <w:r>
        <w:t xml:space="preserve">bò). </w:t>
      </w:r>
      <w:r>
        <w:br/>
      </w:r>
      <w:r>
        <w:rPr>
          <w:b/>
        </w:rPr>
        <w:t xml:space="preserve">áo </w:t>
      </w:r>
      <w:r>
        <w:rPr>
          <w:b/>
        </w:rPr>
        <w:t xml:space="preserve">bông </w:t>
      </w:r>
      <w:r>
        <w:rPr>
          <w:i/>
        </w:rPr>
        <w:t xml:space="preserve">danh từ </w:t>
      </w:r>
      <w:r>
        <w:t xml:space="preserve">Áo </w:t>
      </w:r>
      <w:r>
        <w:t xml:space="preserve">rét </w:t>
      </w:r>
      <w:r>
        <w:t xml:space="preserve">có </w:t>
      </w:r>
      <w:r>
        <w:t xml:space="preserve">chần </w:t>
      </w:r>
      <w:r>
        <w:t xml:space="preserve">bông, </w:t>
      </w:r>
      <w:r>
        <w:t xml:space="preserve">may </w:t>
      </w:r>
      <w:r>
        <w:t xml:space="preserve">theo </w:t>
      </w:r>
      <w:r>
        <w:t xml:space="preserve">kiểu </w:t>
      </w:r>
      <w:r>
        <w:t xml:space="preserve">áo </w:t>
      </w:r>
      <w:r>
        <w:t xml:space="preserve">cánh. </w:t>
      </w:r>
      <w:r>
        <w:br/>
      </w:r>
      <w:r>
        <w:rPr>
          <w:b/>
        </w:rPr>
        <w:t xml:space="preserve">áo </w:t>
      </w:r>
      <w:r>
        <w:rPr>
          <w:b/>
        </w:rPr>
        <w:t xml:space="preserve">cả </w:t>
      </w:r>
      <w:r>
        <w:rPr>
          <w:b/>
        </w:rPr>
        <w:t xml:space="preserve">sa </w:t>
      </w:r>
      <w:r>
        <w:rPr>
          <w:b/>
        </w:rPr>
        <w:t xml:space="preserve">d.x. </w:t>
      </w:r>
      <w:r>
        <w:rPr>
          <w:b/>
        </w:rPr>
        <w:t xml:space="preserve">cả </w:t>
      </w:r>
      <w:r>
        <w:rPr>
          <w:b/>
        </w:rPr>
        <w:t xml:space="preserve">sa. </w:t>
      </w:r>
      <w:r>
        <w:br/>
      </w:r>
      <w:r>
        <w:rPr>
          <w:b/>
        </w:rPr>
        <w:t xml:space="preserve">áo </w:t>
      </w:r>
      <w:r>
        <w:rPr>
          <w:b/>
        </w:rPr>
        <w:t xml:space="preserve">cánh </w:t>
      </w:r>
      <w:r>
        <w:rPr>
          <w:i/>
        </w:rPr>
        <w:t xml:space="preserve">danh từ </w:t>
      </w:r>
      <w:r>
        <w:t xml:space="preserve">Áo </w:t>
      </w:r>
      <w:r>
        <w:t xml:space="preserve">ngắn, </w:t>
      </w:r>
      <w:r>
        <w:t xml:space="preserve">cổ </w:t>
      </w:r>
      <w:r>
        <w:t xml:space="preserve">đứng </w:t>
      </w:r>
      <w:r>
        <w:t xml:space="preserve">hoặc </w:t>
      </w:r>
      <w:r>
        <w:t xml:space="preserve">viền, </w:t>
      </w:r>
      <w:r>
        <w:t xml:space="preserve">xẻ </w:t>
      </w:r>
      <w:r>
        <w:t xml:space="preserve">nách, </w:t>
      </w:r>
      <w:r>
        <w:t xml:space="preserve">thường </w:t>
      </w:r>
      <w:r>
        <w:t xml:space="preserve">có </w:t>
      </w:r>
      <w:r>
        <w:t xml:space="preserve">hai </w:t>
      </w:r>
      <w:r>
        <w:t xml:space="preserve">túi </w:t>
      </w:r>
      <w:r>
        <w:rPr>
          <w:i/>
        </w:rPr>
        <w:t xml:space="preserve">dưới. </w:t>
      </w:r>
      <w:r>
        <w:br/>
      </w:r>
      <w:r>
        <w:rPr>
          <w:b/>
        </w:rPr>
        <w:t xml:space="preserve">áo </w:t>
      </w:r>
      <w:r>
        <w:rPr>
          <w:b/>
        </w:rPr>
        <w:t xml:space="preserve">cánh </w:t>
      </w:r>
      <w:r>
        <w:rPr>
          <w:b/>
        </w:rPr>
        <w:t xml:space="preserve">tiên </w:t>
      </w:r>
      <w:r>
        <w:rPr>
          <w:i/>
        </w:rPr>
        <w:t xml:space="preserve">danh từ </w:t>
      </w:r>
      <w:r>
        <w:t xml:space="preserve">Áo </w:t>
      </w:r>
      <w:r>
        <w:t xml:space="preserve">có </w:t>
      </w:r>
      <w:r>
        <w:t xml:space="preserve">hai </w:t>
      </w:r>
      <w:r>
        <w:t xml:space="preserve">mảnh </w:t>
      </w:r>
      <w:r>
        <w:t xml:space="preserve">lụa </w:t>
      </w:r>
      <w:r>
        <w:t xml:space="preserve">mỏng, </w:t>
      </w:r>
      <w:r>
        <w:t xml:space="preserve">may </w:t>
      </w:r>
      <w:r>
        <w:t xml:space="preserve">ghép </w:t>
      </w:r>
      <w:r>
        <w:t xml:space="preserve">hai </w:t>
      </w:r>
      <w:r>
        <w:t xml:space="preserve">bên </w:t>
      </w:r>
      <w:r>
        <w:t xml:space="preserve">như </w:t>
      </w:r>
      <w:r>
        <w:t xml:space="preserve">hai </w:t>
      </w:r>
      <w:r>
        <w:t xml:space="preserve">cái </w:t>
      </w:r>
      <w:r>
        <w:t xml:space="preserve">cánh,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điệu </w:t>
      </w:r>
      <w:r>
        <w:t xml:space="preserve">múa. </w:t>
      </w:r>
      <w:r>
        <w:br/>
      </w:r>
      <w:r>
        <w:rPr>
          <w:b/>
        </w:rPr>
        <w:t xml:space="preserve">áo </w:t>
      </w:r>
      <w:r>
        <w:rPr>
          <w:b/>
        </w:rPr>
        <w:t xml:space="preserve">choàng </w:t>
      </w:r>
      <w:r>
        <w:rPr>
          <w:i/>
        </w:rPr>
        <w:t xml:space="preserve">danh từ </w:t>
      </w:r>
      <w:r>
        <w:t xml:space="preserve">Áo </w:t>
      </w:r>
      <w:r>
        <w:t xml:space="preserve">rộng, </w:t>
      </w:r>
      <w:r>
        <w:t xml:space="preserve">dài </w:t>
      </w:r>
      <w:r>
        <w:t xml:space="preserve">đến </w:t>
      </w:r>
      <w:r>
        <w:t xml:space="preserve">đầu </w:t>
      </w:r>
      <w:r>
        <w:t xml:space="preserve">gối, </w:t>
      </w:r>
      <w:r>
        <w:t xml:space="preserve">dùng </w:t>
      </w:r>
      <w:r>
        <w:t xml:space="preserve">khoác </w:t>
      </w:r>
      <w:r>
        <w:t xml:space="preserve">ngoài </w:t>
      </w:r>
      <w:r>
        <w:t xml:space="preserve">để </w:t>
      </w:r>
      <w:r>
        <w:t xml:space="preserve">giữ </w:t>
      </w:r>
      <w:r>
        <w:t xml:space="preserve">vệ </w:t>
      </w:r>
      <w:r>
        <w:t xml:space="preserve">sinh </w:t>
      </w:r>
      <w:r>
        <w:t xml:space="preserve">trong </w:t>
      </w:r>
      <w:r>
        <w:t xml:space="preserve">khi </w:t>
      </w:r>
      <w:r>
        <w:t xml:space="preserve">làm </w:t>
      </w:r>
      <w:r>
        <w:t xml:space="preserve">việc </w:t>
      </w:r>
      <w:r>
        <w:t xml:space="preserve">hoặc </w:t>
      </w:r>
      <w:r>
        <w:t xml:space="preserve">để </w:t>
      </w:r>
      <w:r>
        <w:t xml:space="preserve">chống </w:t>
      </w:r>
      <w:r>
        <w:t xml:space="preserve">rét. </w:t>
      </w:r>
      <w:r>
        <w:br/>
      </w:r>
      <w:r>
        <w:rPr>
          <w:b/>
        </w:rPr>
        <w:t xml:space="preserve">áo </w:t>
      </w:r>
      <w:r>
        <w:rPr>
          <w:b/>
        </w:rPr>
        <w:t xml:space="preserve">cối </w:t>
      </w:r>
      <w:r>
        <w:rPr>
          <w:i/>
        </w:rPr>
        <w:t xml:space="preserve">danh từ </w:t>
      </w:r>
      <w:r>
        <w:t xml:space="preserve">Phần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 </w:t>
      </w:r>
      <w:r>
        <w:t xml:space="preserve">quây </w:t>
      </w:r>
      <w:r>
        <w:t xml:space="preserve">xung </w:t>
      </w:r>
      <w:r>
        <w:t xml:space="preserve">quanh </w:t>
      </w:r>
      <w:r>
        <w:t xml:space="preserve">cối </w:t>
      </w:r>
      <w:r>
        <w:t xml:space="preserve">xay </w:t>
      </w:r>
      <w:r>
        <w:t xml:space="preserve">thóc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gạo, </w:t>
      </w:r>
      <w:r>
        <w:t xml:space="preserve">trấu </w:t>
      </w:r>
      <w:r>
        <w:t xml:space="preserve">khỏi </w:t>
      </w:r>
      <w:r>
        <w:t xml:space="preserve">băn </w:t>
      </w:r>
      <w:r>
        <w:t xml:space="preserve">ra </w:t>
      </w:r>
      <w:r>
        <w:t xml:space="preserve">xa. </w:t>
      </w:r>
      <w:r>
        <w:br/>
      </w:r>
      <w:r>
        <w:rPr>
          <w:b/>
        </w:rPr>
        <w:t xml:space="preserve">áo </w:t>
      </w:r>
      <w:r>
        <w:rPr>
          <w:b/>
        </w:rPr>
        <w:t xml:space="preserve">cưới </w:t>
      </w:r>
      <w:r>
        <w:rPr>
          <w:i/>
        </w:rPr>
        <w:t xml:space="preserve">danh từ </w:t>
      </w:r>
      <w:r>
        <w:t xml:space="preserve">ĐỒ </w:t>
      </w:r>
      <w:r>
        <w:t xml:space="preserve">mặc </w:t>
      </w:r>
      <w:r>
        <w:rPr>
          <w:i/>
        </w:rPr>
        <w:t xml:space="preserve">trong </w:t>
      </w:r>
      <w:r>
        <w:t xml:space="preserve">ngày </w:t>
      </w:r>
      <w:r>
        <w:t xml:space="preserve">cưới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thường </w:t>
      </w:r>
      <w:r>
        <w:t xml:space="preserve">là </w:t>
      </w:r>
      <w:r>
        <w:t xml:space="preserve">áo </w:t>
      </w:r>
      <w:r>
        <w:t xml:space="preserve">dài </w:t>
      </w:r>
      <w:r>
        <w:t xml:space="preserve">cổ </w:t>
      </w:r>
      <w:r>
        <w:t xml:space="preserve">truyền </w:t>
      </w:r>
      <w:r>
        <w:t xml:space="preserve">hoặc </w:t>
      </w:r>
      <w:r>
        <w:t xml:space="preserve">váy </w:t>
      </w:r>
      <w:r>
        <w:t xml:space="preserve">liền </w:t>
      </w:r>
      <w:r>
        <w:t xml:space="preserve">áo </w:t>
      </w:r>
      <w:r>
        <w:t xml:space="preserve">theo </w:t>
      </w:r>
      <w:r>
        <w:t xml:space="preserve">kiểu </w:t>
      </w:r>
      <w:r>
        <w:t xml:space="preserve">Âu. </w:t>
      </w:r>
      <w:r>
        <w:br/>
      </w:r>
      <w:r>
        <w:rPr>
          <w:b/>
        </w:rPr>
        <w:t xml:space="preserve">áo </w:t>
      </w:r>
      <w:r>
        <w:rPr>
          <w:b/>
        </w:rPr>
        <w:t xml:space="preserve">dài </w:t>
      </w:r>
      <w:r>
        <w:rPr>
          <w:i/>
        </w:rPr>
        <w:t xml:space="preserve">danh từ </w:t>
      </w:r>
      <w:r>
        <w:t xml:space="preserve">Áo </w:t>
      </w:r>
      <w:r>
        <w:t xml:space="preserve">dài </w:t>
      </w:r>
      <w:r>
        <w:t xml:space="preserve">đến </w:t>
      </w:r>
      <w:r>
        <w:t xml:space="preserve">giữa </w:t>
      </w:r>
      <w:r>
        <w:t xml:space="preserve">ống </w:t>
      </w:r>
      <w:r>
        <w:t xml:space="preserve">chân, </w:t>
      </w:r>
      <w:r>
        <w:t xml:space="preserve">khuy </w:t>
      </w:r>
      <w:r>
        <w:t xml:space="preserve">cài </w:t>
      </w:r>
      <w:r>
        <w:t xml:space="preserve">từ </w:t>
      </w:r>
      <w:r>
        <w:t xml:space="preserve">cổ </w:t>
      </w:r>
      <w:r>
        <w:t xml:space="preserve">xuống </w:t>
      </w:r>
      <w:r>
        <w:t xml:space="preserve">nách </w:t>
      </w:r>
      <w:r>
        <w:t xml:space="preserve">và </w:t>
      </w:r>
      <w:r>
        <w:t xml:space="preserve">một </w:t>
      </w:r>
      <w:r>
        <w:t xml:space="preserve">bên </w:t>
      </w:r>
      <w:r>
        <w:t xml:space="preserve">hông. </w:t>
      </w:r>
      <w:r>
        <w:br/>
      </w:r>
      <w:r>
        <w:rPr>
          <w:b/>
        </w:rPr>
        <w:t xml:space="preserve">áo </w:t>
      </w:r>
      <w:r>
        <w:rPr>
          <w:b/>
        </w:rPr>
        <w:t xml:space="preserve">đại </w:t>
      </w:r>
      <w:r>
        <w:rPr>
          <w:b/>
        </w:rPr>
        <w:t xml:space="preserve">cán </w:t>
      </w:r>
      <w:r>
        <w:rPr>
          <w:b/>
        </w:rPr>
        <w:t xml:space="preserve">d.x. </w:t>
      </w:r>
      <w:r>
        <w:rPr>
          <w:b/>
        </w:rPr>
        <w:t xml:space="preserve">đại </w:t>
      </w:r>
      <w:r>
        <w:rPr>
          <w:b/>
        </w:rPr>
        <w:t xml:space="preserve">cán. </w:t>
      </w:r>
      <w:r>
        <w:br/>
      </w:r>
      <w:r>
        <w:rPr>
          <w:b/>
        </w:rPr>
        <w:t xml:space="preserve">áo </w:t>
      </w:r>
      <w:r>
        <w:rPr>
          <w:b/>
        </w:rPr>
        <w:t xml:space="preserve">gai </w:t>
      </w:r>
      <w:r>
        <w:rPr>
          <w:i/>
        </w:rPr>
        <w:t xml:space="preserve">danh từ </w:t>
      </w:r>
      <w:r>
        <w:t xml:space="preserve">Áo </w:t>
      </w:r>
      <w:r>
        <w:t xml:space="preserve">vải </w:t>
      </w:r>
      <w:r>
        <w:t xml:space="preserve">thô, </w:t>
      </w:r>
      <w:r>
        <w:t xml:space="preserve">thường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gai </w:t>
      </w:r>
      <w:r>
        <w:t xml:space="preserve">thưa, </w:t>
      </w:r>
      <w:r>
        <w:t xml:space="preserve">mặc </w:t>
      </w:r>
      <w:r>
        <w:rPr>
          <w:i/>
        </w:rPr>
        <w:t xml:space="preserve">khi </w:t>
      </w:r>
      <w:r>
        <w:t xml:space="preserve">có </w:t>
      </w:r>
      <w:r>
        <w:t xml:space="preserve">đại </w:t>
      </w:r>
      <w:r>
        <w:t xml:space="preserve">tang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br/>
      </w:r>
      <w:r>
        <w:rPr>
          <w:b/>
        </w:rPr>
        <w:t xml:space="preserve">áo </w:t>
      </w:r>
      <w:r>
        <w:rPr>
          <w:b/>
        </w:rPr>
        <w:t xml:space="preserve">gấm </w:t>
      </w:r>
      <w:r>
        <w:rPr>
          <w:b/>
        </w:rPr>
        <w:t xml:space="preserve">đi </w:t>
      </w:r>
      <w:r>
        <w:rPr>
          <w:b/>
        </w:rPr>
        <w:t xml:space="preserve">đêm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ăn </w:t>
      </w:r>
      <w:r>
        <w:t xml:space="preserve">diện </w:t>
      </w:r>
      <w:r>
        <w:t xml:space="preserve">sang </w:t>
      </w:r>
      <w:r>
        <w:t xml:space="preserve">trọng, </w:t>
      </w:r>
      <w:r>
        <w:t xml:space="preserve">giàu </w:t>
      </w:r>
      <w:r>
        <w:t xml:space="preserve">sang </w:t>
      </w:r>
      <w:r>
        <w:t xml:space="preserve">mà </w:t>
      </w:r>
      <w:r>
        <w:t xml:space="preserve">không </w:t>
      </w:r>
      <w:r>
        <w:t xml:space="preserve">ai </w:t>
      </w:r>
      <w:r>
        <w:t xml:space="preserve">biết </w:t>
      </w:r>
      <w:r>
        <w:t xml:space="preserve">đến. </w:t>
      </w:r>
      <w:r>
        <w:br/>
      </w:r>
      <w:r>
        <w:rPr>
          <w:b/>
        </w:rPr>
        <w:t xml:space="preserve">áo </w:t>
      </w:r>
      <w:r>
        <w:rPr>
          <w:b/>
        </w:rPr>
        <w:t xml:space="preserve">giáp </w:t>
      </w:r>
      <w:r>
        <w:rPr>
          <w:i/>
        </w:rPr>
        <w:t xml:space="preserve">danh từ </w:t>
      </w:r>
      <w:r>
        <w:t xml:space="preserve">Bộ </w:t>
      </w:r>
      <w:r>
        <w:t xml:space="preserve">đồ </w:t>
      </w:r>
      <w:r>
        <w:t xml:space="preserve">mặc </w:t>
      </w:r>
      <w:r>
        <w:t xml:space="preserve">làm </w:t>
      </w:r>
      <w:r>
        <w:t xml:space="preserve">bằng </w:t>
      </w:r>
      <w:r>
        <w:t xml:space="preserve">chất </w:t>
      </w:r>
      <w:r>
        <w:t xml:space="preserve">liệu </w:t>
      </w:r>
      <w:r>
        <w:t xml:space="preserve">có </w:t>
      </w:r>
      <w:r>
        <w:t xml:space="preserve">sức </w:t>
      </w:r>
      <w:r>
        <w:t xml:space="preserve">chống </w:t>
      </w:r>
      <w:r>
        <w:t xml:space="preserve">đỡ </w:t>
      </w:r>
      <w:r>
        <w:t xml:space="preserve">với </w:t>
      </w:r>
      <w:r>
        <w:t xml:space="preserve">binh </w:t>
      </w:r>
      <w:r>
        <w:t xml:space="preserve">khí </w:t>
      </w:r>
      <w:r>
        <w:t xml:space="preserve">hoặc </w:t>
      </w:r>
      <w:r>
        <w:t xml:space="preserve">nói </w:t>
      </w:r>
      <w:r>
        <w:t xml:space="preserve">chung </w:t>
      </w:r>
      <w:r>
        <w:rPr>
          <w:i/>
        </w:rPr>
        <w:t xml:space="preserve">với </w:t>
      </w:r>
      <w:r>
        <w:t xml:space="preserve">những </w:t>
      </w:r>
      <w:r>
        <w:t xml:space="preserve">vật </w:t>
      </w:r>
      <w:r>
        <w:t xml:space="preserve">gây </w:t>
      </w:r>
      <w:r>
        <w:t xml:space="preserve">tổn </w:t>
      </w:r>
      <w:r>
        <w:t xml:space="preserve">hại, </w:t>
      </w:r>
      <w:r>
        <w:t xml:space="preserve">nguy </w:t>
      </w:r>
      <w:r>
        <w:t xml:space="preserve">hiểm </w:t>
      </w:r>
      <w:r>
        <w:rPr>
          <w:i/>
        </w:rPr>
        <w:t xml:space="preserve">cho </w:t>
      </w:r>
      <w:r>
        <w:t xml:space="preserve">cơ </w:t>
      </w:r>
      <w:r>
        <w:t xml:space="preserve">thể. </w:t>
      </w:r>
      <w:r>
        <w:t xml:space="preserve">Mặc </w:t>
      </w:r>
      <w:r>
        <w:t xml:space="preserve">áo </w:t>
      </w:r>
      <w:r>
        <w:rPr>
          <w:i/>
        </w:rPr>
        <w:t xml:space="preserve">giáp </w:t>
      </w:r>
      <w:r>
        <w:rPr>
          <w:i/>
        </w:rPr>
        <w:t xml:space="preserve">ra </w:t>
      </w:r>
      <w:r>
        <w:t xml:space="preserve">trận. </w:t>
      </w:r>
      <w:r>
        <w:br/>
      </w:r>
      <w:r>
        <w:rPr>
          <w:b/>
        </w:rPr>
        <w:t xml:space="preserve">áo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Áo </w:t>
      </w:r>
      <w:r>
        <w:t xml:space="preserve">khoác </w:t>
      </w:r>
      <w:r>
        <w:t xml:space="preserve">ngoài, </w:t>
      </w:r>
      <w:r>
        <w:rPr>
          <w:i/>
        </w:rPr>
        <w:t xml:space="preserve">thường </w:t>
      </w:r>
      <w:r>
        <w:t xml:space="preserve">được </w:t>
      </w:r>
      <w:r>
        <w:t xml:space="preserve">may </w:t>
      </w:r>
      <w:r>
        <w:t xml:space="preserve">bằng </w:t>
      </w:r>
      <w:r>
        <w:t xml:space="preserve">loại </w:t>
      </w:r>
      <w:r>
        <w:t xml:space="preserve">vải </w:t>
      </w:r>
      <w:r>
        <w:t xml:space="preserve">mỏng, </w:t>
      </w:r>
      <w:r>
        <w:t xml:space="preserve">ít </w:t>
      </w:r>
      <w:r>
        <w:t xml:space="preserve">thẩm </w:t>
      </w:r>
      <w:r>
        <w:t xml:space="preserve">nước. </w:t>
      </w:r>
      <w:r>
        <w:t xml:space="preserve">Khoác </w:t>
      </w:r>
      <w:r>
        <w:rPr>
          <w:i/>
        </w:rP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gió. </w:t>
      </w:r>
      <w:r>
        <w:br/>
      </w:r>
      <w:r>
        <w:rPr>
          <w:b/>
        </w:rPr>
        <w:t xml:space="preserve">áo </w:t>
      </w:r>
      <w:r>
        <w:rPr>
          <w:b/>
        </w:rPr>
        <w:t xml:space="preserve">hạt </w:t>
      </w:r>
      <w:r>
        <w:rPr>
          <w:i/>
        </w:rPr>
        <w:t xml:space="preserve">danh từ </w:t>
      </w:r>
      <w:r>
        <w:t xml:space="preserve">Cùi </w:t>
      </w:r>
      <w:r>
        <w:t xml:space="preserve">của </w:t>
      </w:r>
      <w:r>
        <w:t xml:space="preserve">quả </w:t>
      </w:r>
      <w:r>
        <w:t xml:space="preserve">cây,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lớp </w:t>
      </w:r>
      <w:r>
        <w:t xml:space="preserve">bao </w:t>
      </w:r>
      <w:r>
        <w:t xml:space="preserve">lây </w:t>
      </w:r>
      <w:r>
        <w:t xml:space="preserve">hạt. </w:t>
      </w:r>
      <w:r>
        <w:br/>
      </w:r>
      <w:r>
        <w:rPr>
          <w:b/>
        </w:rPr>
        <w:t xml:space="preserve">áo </w:t>
      </w:r>
      <w:r>
        <w:rPr>
          <w:b/>
        </w:rPr>
        <w:t xml:space="preserve">kén </w:t>
      </w:r>
      <w:r>
        <w:rPr>
          <w:i/>
        </w:rPr>
        <w:t xml:space="preserve">danh từ </w:t>
      </w:r>
      <w:r>
        <w:t xml:space="preserve">Lớp </w:t>
      </w:r>
      <w:r>
        <w:t xml:space="preserve">tơ </w:t>
      </w:r>
      <w:r>
        <w:t xml:space="preserve">thô </w:t>
      </w:r>
      <w:r>
        <w:t xml:space="preserve">ngoài </w:t>
      </w:r>
      <w:r>
        <w:t xml:space="preserve">cùi </w:t>
      </w:r>
      <w:r>
        <w:t xml:space="preserve">kén. </w:t>
      </w:r>
      <w:r>
        <w:rPr>
          <w:i/>
        </w:rPr>
        <w:t xml:space="preserve">Bóc </w:t>
      </w:r>
      <w:r>
        <w:rPr>
          <w:i/>
        </w:rPr>
        <w:t xml:space="preserve">áo </w:t>
      </w:r>
      <w:r>
        <w:rPr>
          <w:i/>
        </w:rPr>
        <w:t xml:space="preserve">kén. </w:t>
      </w:r>
      <w:r>
        <w:br/>
      </w:r>
      <w:r>
        <w:rPr>
          <w:b/>
        </w:rPr>
        <w:t xml:space="preserve">áo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Áo </w:t>
      </w:r>
      <w:r>
        <w:t xml:space="preserve">cánh </w:t>
      </w:r>
      <w:r>
        <w:t xml:space="preserve">phụ </w:t>
      </w:r>
      <w:r>
        <w:t xml:space="preserve">nữ, </w:t>
      </w:r>
      <w:r>
        <w:t xml:space="preserve">vốn </w:t>
      </w:r>
      <w:r>
        <w:t xml:space="preserve">kiểu </w:t>
      </w:r>
      <w:r>
        <w:t xml:space="preserve">của </w:t>
      </w:r>
      <w:r>
        <w:t xml:space="preserve">người </w:t>
      </w:r>
      <w:r>
        <w:t xml:space="preserve">Hoa, </w:t>
      </w:r>
      <w:r>
        <w:t xml:space="preserve">cổ </w:t>
      </w:r>
      <w:r>
        <w:t xml:space="preserve">cao, </w:t>
      </w:r>
      <w:r>
        <w:t xml:space="preserve">xẻ </w:t>
      </w:r>
      <w:r>
        <w:t xml:space="preserve">giữa </w:t>
      </w:r>
      <w:r>
        <w:t xml:space="preserve">và </w:t>
      </w:r>
      <w:r>
        <w:t xml:space="preserve">có </w:t>
      </w:r>
      <w:r>
        <w:t xml:space="preserve">khuy </w:t>
      </w:r>
      <w:r>
        <w:t xml:space="preserve">tết. </w:t>
      </w:r>
      <w:r>
        <w:br/>
      </w:r>
      <w:r>
        <w:rPr>
          <w:b/>
        </w:rPr>
        <w:t xml:space="preserve">áo </w:t>
      </w:r>
      <w:r>
        <w:rPr>
          <w:b/>
        </w:rPr>
        <w:t xml:space="preserve">khoác </w:t>
      </w:r>
      <w:r>
        <w:rPr>
          <w:i/>
        </w:rPr>
        <w:t xml:space="preserve">danh từ </w:t>
      </w:r>
      <w:r>
        <w:t xml:space="preserve">Áo </w:t>
      </w:r>
      <w:r>
        <w:t xml:space="preserve">dùng </w:t>
      </w:r>
      <w:r>
        <w:t xml:space="preserve">mặc </w:t>
      </w:r>
      <w:r>
        <w:t xml:space="preserve">bên </w:t>
      </w:r>
      <w:r>
        <w:t xml:space="preserve">ngoài </w:t>
      </w:r>
      <w:r>
        <w:t xml:space="preserve">cho </w:t>
      </w:r>
      <w:r>
        <w:t xml:space="preserve">ấm. </w:t>
      </w:r>
      <w:r>
        <w:t xml:space="preserve">áo </w:t>
      </w:r>
      <w:r>
        <w:t xml:space="preserve">lá </w:t>
      </w:r>
      <w:r>
        <w:t xml:space="preserve">d.Ao </w:t>
      </w:r>
      <w:r>
        <w:t xml:space="preserve">tơi; </w:t>
      </w:r>
      <w:r>
        <w:t xml:space="preserve">tơi. </w:t>
      </w:r>
      <w:r>
        <w:br/>
      </w:r>
      <w:r>
        <w:rPr>
          <w:b/>
        </w:rPr>
        <w:t xml:space="preserve">áo </w:t>
      </w:r>
      <w:r>
        <w:rPr>
          <w:b/>
        </w:rPr>
        <w:t xml:space="preserve">lặn </w:t>
      </w:r>
      <w:r>
        <w:rPr>
          <w:i/>
        </w:rPr>
        <w:t xml:space="preserve">danh từ </w:t>
      </w:r>
      <w:r>
        <w:t xml:space="preserve">Bộ </w:t>
      </w:r>
      <w:r>
        <w:t xml:space="preserve">đồ </w:t>
      </w:r>
      <w:r>
        <w:t xml:space="preserve">mặc </w:t>
      </w:r>
      <w:r>
        <w:t xml:space="preserve">kín </w:t>
      </w:r>
      <w:r>
        <w:t xml:space="preserve">của </w:t>
      </w:r>
      <w:r>
        <w:t xml:space="preserve">thợ </w:t>
      </w:r>
      <w:r>
        <w:t xml:space="preserve">lặn, </w:t>
      </w:r>
      <w:r>
        <w:t xml:space="preserve">bảo </w:t>
      </w:r>
      <w:r>
        <w:t xml:space="preserve">đảm </w:t>
      </w:r>
      <w:r>
        <w:t xml:space="preserve">điều </w:t>
      </w:r>
      <w:r>
        <w:t xml:space="preserve">kiện </w:t>
      </w:r>
      <w:r>
        <w:t xml:space="preserve">thở </w:t>
      </w:r>
      <w:r>
        <w:t xml:space="preserve">và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việc </w:t>
      </w:r>
      <w:r>
        <w:t xml:space="preserve">dưới </w:t>
      </w:r>
      <w:r>
        <w:t xml:space="preserve">nước. </w:t>
      </w:r>
      <w:r>
        <w:br/>
      </w:r>
      <w:r>
        <w:rPr>
          <w:b/>
        </w:rPr>
        <w:t xml:space="preserve">áo </w:t>
      </w:r>
      <w:r>
        <w:rPr>
          <w:b/>
        </w:rPr>
        <w:t xml:space="preserve">lót </w:t>
      </w:r>
      <w:r>
        <w:rPr>
          <w:i/>
        </w:rPr>
        <w:t xml:space="preserve">danh từ </w:t>
      </w:r>
      <w:r>
        <w:t xml:space="preserve">Áo </w:t>
      </w:r>
      <w:r>
        <w:t xml:space="preserve">mỏng, </w:t>
      </w:r>
      <w:r>
        <w:t xml:space="preserve">ngắn, </w:t>
      </w:r>
      <w:r>
        <w:t xml:space="preserve">mặc </w:t>
      </w:r>
      <w:r>
        <w:t xml:space="preserve">lót </w:t>
      </w:r>
      <w:r>
        <w:t xml:space="preserve">bên </w:t>
      </w:r>
      <w:r>
        <w:t xml:space="preserve">trong. </w:t>
      </w:r>
      <w:r>
        <w:br/>
      </w:r>
      <w:r>
        <w:rPr>
          <w:b/>
        </w:rPr>
        <w:t xml:space="preserve">áo </w:t>
      </w:r>
      <w:r>
        <w:rPr>
          <w:b/>
        </w:rPr>
        <w:t xml:space="preserve">lọt </w:t>
      </w:r>
      <w:r>
        <w:rPr>
          <w:b/>
        </w:rPr>
        <w:t xml:space="preserve">lòng </w:t>
      </w:r>
      <w:r>
        <w:rPr>
          <w:i/>
        </w:rPr>
        <w:t xml:space="preserve">danh từ </w:t>
      </w:r>
      <w:r>
        <w:t xml:space="preserve">Áo </w:t>
      </w:r>
      <w:r>
        <w:t xml:space="preserve">cho </w:t>
      </w:r>
      <w:r>
        <w:t xml:space="preserve">trẻ </w:t>
      </w:r>
      <w:r>
        <w:t xml:space="preserve">sơ </w:t>
      </w:r>
      <w:r>
        <w:t xml:space="preserve">sinh. </w:t>
      </w:r>
      <w:r>
        <w:br/>
      </w:r>
      <w:r>
        <w:rPr>
          <w:b/>
        </w:rPr>
        <w:t xml:space="preserve">áo </w:t>
      </w:r>
      <w:r>
        <w:rPr>
          <w:b/>
        </w:rPr>
        <w:t xml:space="preserve">mưa </w:t>
      </w:r>
      <w:r>
        <w:rPr>
          <w:i/>
        </w:rPr>
        <w:t xml:space="preserve">danh từ </w:t>
      </w:r>
      <w:r>
        <w:t xml:space="preserve">Áo </w:t>
      </w:r>
      <w:r>
        <w:t xml:space="preserve">bằng </w:t>
      </w:r>
      <w:r>
        <w:t xml:space="preserve">loại </w:t>
      </w:r>
      <w:r>
        <w:t xml:space="preserve">vải </w:t>
      </w:r>
      <w:r>
        <w:t xml:space="preserve">không </w:t>
      </w:r>
      <w:r>
        <w:t xml:space="preserve">thấm </w:t>
      </w:r>
      <w:r>
        <w:t xml:space="preserve">nước </w:t>
      </w:r>
      <w:r>
        <w:t xml:space="preserve">để </w:t>
      </w:r>
      <w:r>
        <w:t xml:space="preserve">đi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áo </w:t>
      </w:r>
      <w:r>
        <w:rPr>
          <w:b/>
        </w:rPr>
        <w:t xml:space="preserve">não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Ảo </w:t>
      </w:r>
      <w:r>
        <w:t xml:space="preserve">não. </w:t>
      </w:r>
      <w:r>
        <w:br/>
      </w:r>
      <w:r>
        <w:rPr>
          <w:b/>
        </w:rPr>
        <w:t xml:space="preserve">áo </w:t>
      </w:r>
      <w:r>
        <w:rPr>
          <w:b/>
        </w:rPr>
        <w:t xml:space="preserve">năm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Áo </w:t>
      </w:r>
      <w:r>
        <w:t xml:space="preserve">dài </w:t>
      </w:r>
      <w:r>
        <w:t xml:space="preserve">kiểu </w:t>
      </w:r>
      <w:r>
        <w:t xml:space="preserve">cũ, </w:t>
      </w:r>
      <w:r>
        <w:t xml:space="preserve">phía </w:t>
      </w:r>
      <w:r>
        <w:t xml:space="preserve">trước </w:t>
      </w:r>
      <w:r>
        <w:t xml:space="preserve">có </w:t>
      </w:r>
      <w:r>
        <w:t xml:space="preserve">thêm </w:t>
      </w:r>
      <w:r>
        <w:t xml:space="preserve">vạt </w:t>
      </w:r>
      <w:r>
        <w:t xml:space="preserve">con, </w:t>
      </w:r>
      <w:r>
        <w:t xml:space="preserve">cài </w:t>
      </w:r>
      <w:r>
        <w:t xml:space="preserve">khuy </w:t>
      </w:r>
      <w:r>
        <w:t xml:space="preserve">về </w:t>
      </w:r>
      <w:r>
        <w:t xml:space="preserve">phía </w:t>
      </w:r>
      <w:r>
        <w:t xml:space="preserve">nách </w:t>
      </w:r>
      <w:r>
        <w:t xml:space="preserve">bên </w:t>
      </w:r>
      <w:r>
        <w:t xml:space="preserve">phải.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