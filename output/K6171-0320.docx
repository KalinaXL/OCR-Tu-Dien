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kể </w:t>
      </w:r>
      <w:r>
        <w:rPr>
          <w:b/>
        </w:rPr>
        <w:t xml:space="preserve">lể </w:t>
      </w:r>
      <w:r>
        <w:rPr>
          <w:i/>
        </w:rPr>
        <w:t xml:space="preserve">động từ </w:t>
      </w:r>
      <w:r>
        <w:t xml:space="preserve">Kể </w:t>
      </w:r>
      <w:r>
        <w:t xml:space="preserve">lại </w:t>
      </w:r>
      <w:r>
        <w:t xml:space="preserve">chuyện </w:t>
      </w:r>
      <w:r>
        <w:t xml:space="preserve">của </w:t>
      </w:r>
      <w:r>
        <w:t xml:space="preserve">mình </w:t>
      </w:r>
      <w:r>
        <w:t xml:space="preserve">hoặc </w:t>
      </w:r>
      <w:r>
        <w:t xml:space="preserve">có </w:t>
      </w:r>
      <w:r>
        <w:t xml:space="preserve">dính </w:t>
      </w:r>
      <w:r>
        <w:t xml:space="preserve">líu </w:t>
      </w:r>
      <w:r>
        <w:t xml:space="preserve">đến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tỉ </w:t>
      </w:r>
      <w:r>
        <w:t xml:space="preserve">mỉ, </w:t>
      </w:r>
      <w:r>
        <w:t xml:space="preserve">dài </w:t>
      </w:r>
      <w:r>
        <w:t xml:space="preserve">dòng </w:t>
      </w:r>
      <w:r>
        <w:t xml:space="preserve">để </w:t>
      </w:r>
      <w:r>
        <w:t xml:space="preserve">mong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ý, </w:t>
      </w:r>
      <w:r>
        <w:t xml:space="preserve">sự </w:t>
      </w:r>
      <w:r>
        <w:t xml:space="preserve">đồng </w:t>
      </w:r>
      <w:r>
        <w:t xml:space="preserve">cảm. </w:t>
      </w:r>
      <w:r>
        <w:rPr>
          <w:i/>
        </w:rPr>
        <w:t xml:space="preserve">Kể </w:t>
      </w:r>
      <w:r>
        <w:rPr>
          <w:i/>
        </w:rPr>
        <w:t xml:space="preserve">lể </w:t>
      </w:r>
      <w:r>
        <w:rPr>
          <w:i/>
        </w:rPr>
        <w:t xml:space="preserve">công </w:t>
      </w:r>
      <w:r>
        <w:t xml:space="preserve">lao. </w:t>
      </w:r>
      <w:r>
        <w:br/>
      </w:r>
      <w:r>
        <w:rPr>
          <w:b/>
        </w:rPr>
        <w:t xml:space="preserve">kể </w:t>
      </w:r>
      <w:r>
        <w:rPr>
          <w:b/>
        </w:rPr>
        <w:t xml:space="preserve">ra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điều </w:t>
      </w:r>
      <w:r>
        <w:t xml:space="preserve">qua </w:t>
      </w:r>
      <w:r>
        <w:t xml:space="preserve">suy </w:t>
      </w:r>
      <w:r>
        <w:t xml:space="preserve">nghĩ </w:t>
      </w:r>
      <w:r>
        <w:t xml:space="preserve">thấy </w:t>
      </w:r>
      <w:r>
        <w:t xml:space="preserve">có </w:t>
      </w:r>
      <w:r>
        <w:t xml:space="preserve">lẽ </w:t>
      </w:r>
      <w:r>
        <w:t xml:space="preserve">đúng </w:t>
      </w:r>
      <w:r>
        <w:t xml:space="preserve">như </w:t>
      </w:r>
      <w:r>
        <w:t xml:space="preserve">thế.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rPr>
          <w:i/>
        </w:rPr>
        <w:t xml:space="preserve">thế, </w:t>
      </w:r>
      <w:r>
        <w:rPr>
          <w:i/>
        </w:rPr>
        <w:t xml:space="preserve">kể </w:t>
      </w:r>
      <w:r>
        <w:rPr>
          <w:i/>
        </w:rPr>
        <w:t xml:space="preserve">ra </w:t>
      </w:r>
      <w:r>
        <w:rPr>
          <w:i/>
        </w:rPr>
        <w:t xml:space="preserve">cũng </w:t>
      </w:r>
      <w:r>
        <w:rPr>
          <w:i/>
        </w:rPr>
        <w:t xml:space="preserve">đã </w:t>
      </w:r>
      <w:r>
        <w:rPr>
          <w:i/>
        </w:rP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lắm. </w:t>
      </w:r>
      <w:r>
        <w:t xml:space="preserve">Kể </w:t>
      </w:r>
      <w:r>
        <w:t xml:space="preserve">ra,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t xml:space="preserve">một </w:t>
      </w:r>
      <w:r>
        <w:t xml:space="preserve">chút </w:t>
      </w:r>
      <w:r>
        <w:rPr>
          <w:i/>
        </w:rPr>
        <w:t xml:space="preserve">uẫn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kế, </w:t>
      </w:r>
      <w:r>
        <w:rPr>
          <w:i/>
        </w:rPr>
        <w:t xml:space="preserve">danh từ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nghĩ </w:t>
      </w:r>
      <w:r>
        <w:t xml:space="preserve">ra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khó </w:t>
      </w:r>
      <w:r>
        <w:t xml:space="preserve">khăn </w:t>
      </w:r>
      <w:r>
        <w:t xml:space="preserve">nào </w:t>
      </w:r>
      <w:r>
        <w:t xml:space="preserve">đó. </w:t>
      </w:r>
      <w:r>
        <w:rPr>
          <w:i/>
        </w:rPr>
        <w:t xml:space="preserve">Dùng </w:t>
      </w:r>
      <w:r>
        <w:rPr>
          <w:i/>
        </w:rPr>
        <w:t xml:space="preserve">kế </w:t>
      </w:r>
      <w:r>
        <w:rPr>
          <w:i/>
        </w:rPr>
        <w:t xml:space="preserve">hoãn </w:t>
      </w:r>
      <w:r>
        <w:t xml:space="preserve">binh. </w:t>
      </w:r>
      <w:r>
        <w:t xml:space="preserve">Tính </w:t>
      </w:r>
      <w:r>
        <w:rPr>
          <w:i/>
        </w:rPr>
        <w:t xml:space="preserve">kế </w:t>
      </w:r>
      <w:r>
        <w:rPr>
          <w:i/>
        </w:rPr>
        <w:t xml:space="preserve">sinh </w:t>
      </w:r>
      <w:r>
        <w:rPr>
          <w:i/>
        </w:rPr>
        <w:t xml:space="preserve">nhai. </w:t>
      </w:r>
      <w:r>
        <w:rPr>
          <w:i/>
        </w:rPr>
        <w:t xml:space="preserve">Hiến </w:t>
      </w:r>
      <w:r>
        <w:rPr>
          <w:i/>
        </w:rPr>
        <w:t xml:space="preserve">kết. </w:t>
      </w:r>
      <w:r>
        <w:rPr>
          <w:i/>
        </w:rPr>
        <w:t xml:space="preserve">Trúng </w:t>
      </w:r>
      <w:r>
        <w:rPr>
          <w:i/>
        </w:rPr>
        <w:t xml:space="preserve">kế </w:t>
      </w:r>
      <w:r>
        <w:rPr>
          <w:i/>
        </w:rPr>
        <w:t xml:space="preserve">(mắc </w:t>
      </w:r>
      <w:r>
        <w:t xml:space="preserve">mưu). </w:t>
      </w:r>
      <w:r>
        <w:br/>
      </w:r>
      <w:r>
        <w:rPr>
          <w:b/>
        </w:rPr>
        <w:t xml:space="preserve">kế,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vị </w:t>
      </w:r>
      <w:r>
        <w:t xml:space="preserve">trí </w:t>
      </w:r>
      <w:r>
        <w:t xml:space="preserve">liễn </w:t>
      </w:r>
      <w:r>
        <w:t xml:space="preserve">ngay </w:t>
      </w:r>
      <w:r>
        <w:t xml:space="preserve">bên </w:t>
      </w:r>
      <w:r>
        <w:t xml:space="preserve">cạnh. </w:t>
      </w:r>
      <w:r>
        <w:t xml:space="preserve">Ngồi </w:t>
      </w:r>
      <w:r>
        <w:rPr>
          <w:i/>
        </w:rPr>
        <w:t xml:space="preserve">kế </w:t>
      </w:r>
      <w:r>
        <w:rPr>
          <w:i/>
        </w:rPr>
        <w:t xml:space="preserve">bên </w:t>
      </w:r>
      <w:r>
        <w:rPr>
          <w:i/>
        </w:rPr>
        <w:t xml:space="preserve">ông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Tiếp </w:t>
      </w:r>
      <w:r>
        <w:t xml:space="preserve">theo </w:t>
      </w:r>
      <w:r>
        <w:t xml:space="preserve">liền, </w:t>
      </w:r>
      <w:r>
        <w:t xml:space="preserve">ngay </w:t>
      </w:r>
      <w:r>
        <w:t xml:space="preserve">sau </w:t>
      </w:r>
      <w:r>
        <w:t xml:space="preserve">khi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khác </w:t>
      </w:r>
      <w:r>
        <w:t xml:space="preserve">kết </w:t>
      </w:r>
      <w:r>
        <w:t xml:space="preserve">thúc. </w:t>
      </w:r>
      <w:r>
        <w:rPr>
          <w:i/>
        </w:rPr>
        <w:t xml:space="preserve">Năm </w:t>
      </w:r>
      <w:r>
        <w:rPr>
          <w:i/>
        </w:rPr>
        <w:t xml:space="preserve">này </w:t>
      </w:r>
      <w:r>
        <w:rPr>
          <w:i/>
        </w:rPr>
        <w:t xml:space="preserve">sang </w:t>
      </w:r>
      <w:r>
        <w:rPr>
          <w:i/>
        </w:rPr>
        <w:t xml:space="preserve">năm </w:t>
      </w:r>
      <w:r>
        <w:rPr>
          <w:i/>
        </w:rPr>
        <w:t xml:space="preserve">khác, </w:t>
      </w:r>
      <w:r>
        <w:rPr>
          <w:i/>
        </w:rPr>
        <w:t xml:space="preserve">uụ </w:t>
      </w:r>
      <w:r>
        <w:rPr>
          <w:i/>
        </w:rPr>
        <w:t xml:space="preserve">nọ </w:t>
      </w:r>
      <w:r>
        <w:t xml:space="preserve">kế </w:t>
      </w:r>
      <w:r>
        <w:rPr>
          <w:i/>
        </w:rPr>
        <w:t xml:space="preserve">vụ </w:t>
      </w:r>
      <w:r>
        <w:t xml:space="preserve">kia. </w:t>
      </w:r>
      <w:r>
        <w:rPr>
          <w:i/>
        </w:rPr>
        <w:t xml:space="preserve">Về </w:t>
      </w:r>
      <w:r>
        <w:rPr>
          <w:i/>
        </w:rPr>
        <w:t xml:space="preserve">thăm </w:t>
      </w:r>
      <w:r>
        <w:t xml:space="preserve">nhà </w:t>
      </w:r>
      <w:r>
        <w:rPr>
          <w:i/>
        </w:rPr>
        <w:t xml:space="preserve">ít </w:t>
      </w:r>
      <w:r>
        <w:t xml:space="preserve">hôm, </w:t>
      </w:r>
      <w:r>
        <w:t xml:space="preserve">kế </w:t>
      </w:r>
      <w:r>
        <w:rPr>
          <w:i/>
        </w:rPr>
        <w:t xml:space="preserve">đó </w:t>
      </w:r>
      <w:r>
        <w:rPr>
          <w:i/>
        </w:rPr>
        <w:t xml:space="preserve">lại </w:t>
      </w:r>
      <w:r>
        <w:t xml:space="preserve">đi.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cân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liền </w:t>
      </w:r>
      <w:r>
        <w:t xml:space="preserve">bên </w:t>
      </w:r>
      <w:r>
        <w:t xml:space="preserve">cạnh. </w:t>
      </w:r>
      <w: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kế </w:t>
      </w:r>
      <w:r>
        <w:t xml:space="preserve">cận </w:t>
      </w:r>
      <w:r>
        <w:rPr>
          <w:i/>
        </w:rPr>
        <w:t xml:space="preserve">với </w:t>
      </w:r>
      <w:r>
        <w:rPr>
          <w:i/>
        </w:rPr>
        <w:t xml:space="preserve">biển. </w:t>
      </w:r>
      <w:r>
        <w:rPr>
          <w:i/>
        </w:rPr>
        <w:t xml:space="preserve">Buồng </w:t>
      </w:r>
      <w:r>
        <w:rPr>
          <w:i/>
        </w:rPr>
        <w:t xml:space="preserve">kế </w:t>
      </w:r>
      <w:r>
        <w:rPr>
          <w:i/>
        </w:rPr>
        <w:t xml:space="preserve">cận.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công </w:t>
      </w:r>
      <w:r>
        <w:t xml:space="preserve">tác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lớp </w:t>
      </w:r>
      <w:r>
        <w:t xml:space="preserve">người </w:t>
      </w:r>
      <w:r>
        <w:t xml:space="preserve">trước, </w:t>
      </w:r>
      <w:r>
        <w:t xml:space="preserve">có </w:t>
      </w:r>
      <w:r>
        <w:t xml:space="preserve">thể </w:t>
      </w:r>
      <w:r>
        <w:rPr>
          <w:i/>
        </w:rPr>
        <w:t xml:space="preserve">sẽ </w:t>
      </w:r>
      <w:r>
        <w:t xml:space="preserve">thay </w:t>
      </w:r>
      <w:r>
        <w:t xml:space="preserve">thế </w:t>
      </w:r>
      <w:r>
        <w:t xml:space="preserve">lớp </w:t>
      </w:r>
      <w:r>
        <w:t xml:space="preserve">người </w:t>
      </w:r>
      <w:r>
        <w:rPr>
          <w:i/>
        </w:rPr>
        <w:t xml:space="preserve">trước. </w:t>
      </w:r>
      <w:r>
        <w:rPr>
          <w:i/>
        </w:rPr>
        <w:t xml:space="preserve">Lớp </w:t>
      </w:r>
      <w:r>
        <w:t xml:space="preserve">cán </w:t>
      </w:r>
      <w:r>
        <w:t xml:space="preserve">bộ </w:t>
      </w:r>
      <w:r>
        <w:t xml:space="preserve">kế </w:t>
      </w:r>
      <w:r>
        <w:t xml:space="preserve">cận.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Thay </w:t>
      </w:r>
      <w:r>
        <w:t xml:space="preserve">người </w:t>
      </w:r>
      <w:r>
        <w:t xml:space="preserve">khác </w:t>
      </w:r>
      <w:r>
        <w:t xml:space="preserve">ở </w:t>
      </w:r>
      <w:r>
        <w:t xml:space="preserve">một </w:t>
      </w:r>
      <w:r>
        <w:t xml:space="preserve">cương </w:t>
      </w:r>
      <w:r>
        <w:t xml:space="preserve">vị,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hoạch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vạch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dự </w:t>
      </w:r>
      <w:r>
        <w:t xml:space="preserve">định </w:t>
      </w:r>
      <w:r>
        <w:t xml:space="preserve">làm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với </w:t>
      </w:r>
      <w:r>
        <w:t xml:space="preserve">cách </w:t>
      </w:r>
      <w:r>
        <w:t xml:space="preserve">thức, </w:t>
      </w:r>
      <w:r>
        <w:t xml:space="preserve">trình </w:t>
      </w:r>
      <w:r>
        <w:t xml:space="preserve">tự, </w:t>
      </w:r>
      <w:r>
        <w:t xml:space="preserve">thời </w:t>
      </w:r>
      <w:r>
        <w:t xml:space="preserve">hạn </w:t>
      </w:r>
      <w:r>
        <w:t xml:space="preserve">tiến </w:t>
      </w:r>
      <w:r>
        <w:t xml:space="preserve">hành. </w:t>
      </w:r>
      <w:r>
        <w:t xml:space="preserve">Kế </w:t>
      </w:r>
      <w:r>
        <w:t xml:space="preserve">hoạch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kinh </w:t>
      </w:r>
      <w:r>
        <w:t xml:space="preserve">tế. </w:t>
      </w:r>
      <w:r>
        <w:rPr>
          <w:i/>
        </w:rPr>
        <w:t xml:space="preserve">Đặt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rPr>
          <w:i/>
        </w:rPr>
        <w:t xml:space="preserve">Hoàn </w:t>
      </w:r>
      <w: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trước </w:t>
      </w:r>
      <w:r>
        <w:rPr>
          <w:i/>
        </w:rPr>
        <w:t xml:space="preserve">thời </w:t>
      </w:r>
      <w:r>
        <w:rPr>
          <w:i/>
        </w:rPr>
        <w:t xml:space="preserve">hạn. </w:t>
      </w:r>
      <w:r>
        <w:t xml:space="preserve">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hoạch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triển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kế </w:t>
      </w:r>
      <w:r>
        <w:t xml:space="preserve">hoạch </w:t>
      </w:r>
      <w:r>
        <w:t xml:space="preserve">(thường </w:t>
      </w:r>
      <w:r>
        <w:t xml:space="preserve">là </w:t>
      </w:r>
      <w:r>
        <w:t xml:space="preserve">trên </w:t>
      </w:r>
      <w:r>
        <w:t xml:space="preserve">quy </w:t>
      </w:r>
      <w:r>
        <w:t xml:space="preserve">mô </w:t>
      </w:r>
      <w:r>
        <w:t xml:space="preserve">lớn).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hoá </w:t>
      </w:r>
      <w:r>
        <w:rPr>
          <w:i/>
        </w:rP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quốc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Mẹ </w:t>
      </w:r>
      <w:r>
        <w:t xml:space="preserve">kế.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Tiếp </w:t>
      </w:r>
      <w:r>
        <w:t xml:space="preserve">tục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cha </w:t>
      </w:r>
      <w:r>
        <w:t xml:space="preserve">ông; </w:t>
      </w:r>
      <w:r>
        <w:t xml:space="preserve">nối </w:t>
      </w:r>
      <w:r>
        <w:t xml:space="preserve">nghiệp. </w:t>
      </w:r>
      <w:r>
        <w:t xml:space="preserve">Người </w:t>
      </w:r>
      <w:r>
        <w:rPr>
          <w:i/>
        </w:rPr>
        <w:t xml:space="preserve">kế </w:t>
      </w:r>
      <w:r>
        <w:t xml:space="preserve">ghiệp </w:t>
      </w:r>
      <w:r>
        <w:t xml:space="preserve">xứng </w:t>
      </w:r>
      <w:r>
        <w:t xml:space="preserve">đáng.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nhiệm </w:t>
      </w:r>
      <w:r>
        <w:rPr>
          <w:i/>
        </w:rPr>
        <w:t xml:space="preserve">động từ </w:t>
      </w:r>
      <w:r>
        <w:t xml:space="preserve">Thay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nghỉ </w:t>
      </w:r>
      <w:r>
        <w:t xml:space="preserve">ở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đó. </w:t>
      </w:r>
      <w:r>
        <w:rPr>
          <w:i/>
        </w:rPr>
        <w:t xml:space="preserve">Kế </w:t>
      </w:r>
      <w:r>
        <w:t xml:space="preserve">nghiệm </w:t>
      </w:r>
      <w:r>
        <w:t xml:space="preserve">Bộ </w:t>
      </w:r>
      <w:r>
        <w:t xml:space="preserve">trưởng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rất </w:t>
      </w:r>
      <w:r>
        <w:t xml:space="preserve">trẻ </w:t>
      </w:r>
      <w:r>
        <w:rPr>
          <w:i/>
        </w:rPr>
        <w:t xml:space="preserve">Bàn </w:t>
      </w:r>
      <w:r>
        <w:rPr>
          <w:i/>
        </w:rPr>
        <w:t xml:space="preserve">giao </w:t>
      </w:r>
      <w:r>
        <w:rPr>
          <w:i/>
        </w:rPr>
        <w:t xml:space="preserve">công </w:t>
      </w:r>
      <w:r>
        <w:t xml:space="preserve">việc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kế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Bố </w:t>
      </w:r>
      <w:r>
        <w:t xml:space="preserve">dượng.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(cũ). </w:t>
      </w:r>
      <w:r>
        <w:t xml:space="preserve">Phương </w:t>
      </w:r>
      <w:r>
        <w:t xml:space="preserve">sách </w:t>
      </w:r>
      <w:r>
        <w:t xml:space="preserve">và </w:t>
      </w:r>
      <w:r>
        <w:t xml:space="preserve">những </w:t>
      </w:r>
      <w:r>
        <w:t xml:space="preserve">kế </w:t>
      </w:r>
      <w:r>
        <w:t xml:space="preserve">lớn. </w:t>
      </w:r>
      <w:r>
        <w:t xml:space="preserve">Bàn </w:t>
      </w:r>
      <w:r>
        <w:t xml:space="preserve">kế </w:t>
      </w:r>
      <w:r>
        <w:t xml:space="preserve">sách </w:t>
      </w:r>
      <w:r>
        <w:rPr>
          <w:i/>
        </w:rPr>
        <w:t xml:space="preserve">chống </w:t>
      </w:r>
      <w:r>
        <w:rPr>
          <w:i/>
        </w:rPr>
        <w:t xml:space="preserve">giặc.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Thừa </w:t>
      </w:r>
      <w:r>
        <w:t xml:space="preserve">hưởng </w:t>
      </w:r>
      <w:r>
        <w:t xml:space="preserve">tước </w:t>
      </w:r>
      <w:r>
        <w:t xml:space="preserve">vị </w:t>
      </w:r>
      <w:r>
        <w:t xml:space="preserve">của </w:t>
      </w:r>
      <w:r>
        <w:t xml:space="preserve">ông </w:t>
      </w:r>
      <w:r>
        <w:t xml:space="preserve">cha.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thất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Vợ </w:t>
      </w:r>
      <w:r>
        <w:t xml:space="preserve">kế.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thừa </w:t>
      </w:r>
      <w:r>
        <w:rPr>
          <w:i/>
        </w:rPr>
        <w:t xml:space="preserve">động từ </w:t>
      </w:r>
      <w:r>
        <w:t xml:space="preserve">1.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thừa </w:t>
      </w:r>
      <w:r>
        <w:t xml:space="preserve">kế </w:t>
      </w:r>
      <w:r>
        <w:t xml:space="preserve">(nghĩa </w:t>
      </w:r>
      <w:r>
        <w:t xml:space="preserve">1). </w:t>
      </w:r>
      <w:r>
        <w:rPr>
          <w:b/>
        </w:rPr>
        <w:t xml:space="preserve">2 </w:t>
      </w:r>
      <w:r>
        <w:t xml:space="preserve">Thừa </w:t>
      </w:r>
      <w:r>
        <w:t xml:space="preserve">hưởng, </w:t>
      </w:r>
      <w:r>
        <w:t xml:space="preserve">giữ </w:t>
      </w:r>
      <w:r>
        <w:t xml:space="preserve">gìn </w:t>
      </w:r>
      <w:r>
        <w:t xml:space="preserve">và </w:t>
      </w:r>
      <w:r>
        <w:t xml:space="preserve">tiếp </w:t>
      </w:r>
      <w:r>
        <w:t xml:space="preserve">tục </w:t>
      </w:r>
      <w:r>
        <w:t xml:space="preserve">phát </w:t>
      </w:r>
      <w:r>
        <w:t xml:space="preserve">huy </w:t>
      </w:r>
      <w:r>
        <w:t xml:space="preserve">(cái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thần). </w:t>
      </w:r>
      <w:r>
        <w:t xml:space="preserve">Kế </w:t>
      </w:r>
      <w:r>
        <w:t xml:space="preserve">thừa </w:t>
      </w:r>
      <w:r>
        <w:t xml:space="preserve">những </w:t>
      </w:r>
      <w:r>
        <w:t xml:space="preserve">di </w:t>
      </w:r>
      <w:r>
        <w:rPr>
          <w:i/>
        </w:rPr>
        <w:t xml:space="preserve">Sản </w:t>
      </w:r>
      <w:r>
        <w:t xml:space="preserve">uăn </w:t>
      </w:r>
      <w:r>
        <w:rPr>
          <w:i/>
        </w:rPr>
        <w:t xml:space="preserve">hoá </w:t>
      </w:r>
      <w:r>
        <w:rPr>
          <w:i/>
        </w:rPr>
        <w:t xml:space="preserve">của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Nối </w:t>
      </w:r>
      <w:r>
        <w:t xml:space="preserve">tiếp </w:t>
      </w:r>
      <w:r>
        <w:t xml:space="preserve">nhau. </w:t>
      </w:r>
      <w:r>
        <w:t xml:space="preserve">Bốn </w:t>
      </w:r>
      <w:r>
        <w:t xml:space="preserve">mùa </w:t>
      </w:r>
      <w:r>
        <w:rPr>
          <w:i/>
        </w:rPr>
        <w:t xml:space="preserve">kế </w:t>
      </w:r>
      <w:r>
        <w:rPr>
          <w:i/>
        </w:rPr>
        <w:t xml:space="preserve">tiếp </w:t>
      </w:r>
      <w:r>
        <w:t xml:space="preserve">nhau.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toán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Tính </w:t>
      </w:r>
      <w:r>
        <w:t xml:space="preserve">toán </w:t>
      </w:r>
      <w:r>
        <w:t xml:space="preserve">và </w:t>
      </w:r>
      <w:r>
        <w:t xml:space="preserve">ghi </w:t>
      </w:r>
      <w:r>
        <w:t xml:space="preserve">chép </w:t>
      </w:r>
      <w:r>
        <w:t xml:space="preserve">tình </w:t>
      </w:r>
      <w:r>
        <w:t xml:space="preserve">hình </w:t>
      </w:r>
      <w:r>
        <w:t xml:space="preserve">tăng </w:t>
      </w:r>
      <w:r>
        <w:t xml:space="preserve">giảm </w:t>
      </w:r>
      <w:r>
        <w:t xml:space="preserve">của </w:t>
      </w:r>
      <w:r>
        <w:t xml:space="preserve">vốn, </w:t>
      </w:r>
      <w:r>
        <w:t xml:space="preserve">tình </w:t>
      </w:r>
      <w:r>
        <w:t xml:space="preserve">hình </w:t>
      </w:r>
      <w:r>
        <w:t xml:space="preserve">thu </w:t>
      </w:r>
      <w:r>
        <w:t xml:space="preserve">chỉ </w:t>
      </w:r>
      <w:r>
        <w:t xml:space="preserve">trong </w:t>
      </w:r>
      <w:r>
        <w:t xml:space="preserve">một </w:t>
      </w:r>
      <w:r>
        <w:t xml:space="preserve">xí </w:t>
      </w:r>
      <w:r>
        <w:t xml:space="preserve">nghiệp, </w:t>
      </w:r>
      <w:r>
        <w:t xml:space="preserve">một </w:t>
      </w:r>
      <w:r>
        <w:t xml:space="preserve">cơ </w:t>
      </w:r>
      <w:r>
        <w:t xml:space="preserve">quan. </w:t>
      </w:r>
      <w:r>
        <w:t xml:space="preserve">lI </w:t>
      </w:r>
      <w: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kế </w:t>
      </w:r>
      <w:r>
        <w:t xml:space="preserve">toán. </w:t>
      </w:r>
      <w:r>
        <w:rPr>
          <w:i/>
        </w:rPr>
        <w:t xml:space="preserve">Làm </w:t>
      </w:r>
      <w:r>
        <w:rPr>
          <w:i/>
        </w:rPr>
        <w:t xml:space="preserve">kế </w:t>
      </w:r>
      <w:r>
        <w:rPr>
          <w:i/>
        </w:rPr>
        <w:t xml:space="preserve">toán </w:t>
      </w:r>
      <w:r>
        <w:t xml:space="preserve">của </w:t>
      </w:r>
      <w:r>
        <w:t xml:space="preserve">công </w:t>
      </w:r>
      <w:r>
        <w:t xml:space="preserve">tỉ.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toán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công </w:t>
      </w:r>
      <w:r>
        <w:t xml:space="preserve">tác </w:t>
      </w:r>
      <w:r>
        <w:t xml:space="preserve">kế </w:t>
      </w:r>
      <w:r>
        <w:t xml:space="preserve">toán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cơ </w:t>
      </w:r>
      <w:r>
        <w:t xml:space="preserve">quan. </w:t>
      </w:r>
      <w:r>
        <w:t xml:space="preserve">kế </w:t>
      </w:r>
      <w:r>
        <w:t xml:space="preserve">tục </w:t>
      </w:r>
      <w:r>
        <w:t xml:space="preserve">động từ </w:t>
      </w:r>
      <w:r>
        <w:t xml:space="preserve">Làm </w:t>
      </w:r>
      <w:r>
        <w:t xml:space="preserve">tiếp, </w:t>
      </w:r>
      <w:r>
        <w:t xml:space="preserve">thực </w:t>
      </w:r>
      <w:r>
        <w:t xml:space="preserve">hiện </w:t>
      </w:r>
      <w:r>
        <w:t xml:space="preserve">tiếp </w:t>
      </w:r>
      <w:r>
        <w:t xml:space="preserve">phản </w:t>
      </w:r>
      <w:r>
        <w:t xml:space="preserve">công </w:t>
      </w:r>
      <w:r>
        <w:t xml:space="preserve">việc </w:t>
      </w:r>
      <w:r>
        <w:t xml:space="preserve">người </w:t>
      </w:r>
      <w:r>
        <w:t xml:space="preserve">trước </w:t>
      </w:r>
      <w:r>
        <w:t xml:space="preserve">đã </w:t>
      </w:r>
      <w:r>
        <w:t xml:space="preserve">làm </w:t>
      </w:r>
      <w:r>
        <w:t xml:space="preserve">cho </w:t>
      </w:r>
      <w:r>
        <w:t xml:space="preserve">khỏi </w:t>
      </w:r>
      <w:r>
        <w:t xml:space="preserve">bị </w:t>
      </w:r>
      <w:r>
        <w:t xml:space="preserve">đứt </w:t>
      </w:r>
      <w:r>
        <w:t xml:space="preserve">quãng. </w:t>
      </w:r>
      <w:r>
        <w:t xml:space="preserve">Kế </w:t>
      </w:r>
      <w:r>
        <w:t xml:space="preserve">tục </w:t>
      </w:r>
      <w:r>
        <w:rPr>
          <w:i/>
        </w:rPr>
        <w:t xml:space="preserve">sự </w:t>
      </w:r>
      <w:r>
        <w:t xml:space="preserve">nghiệp </w:t>
      </w:r>
      <w:r>
        <w:rPr>
          <w:i/>
        </w:rPr>
        <w:t xml:space="preserve">của </w:t>
      </w:r>
      <w:r>
        <w:t xml:space="preserve">ông </w:t>
      </w:r>
      <w:r>
        <w:t xml:space="preserve">cha.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Nối </w:t>
      </w:r>
      <w:r>
        <w:t xml:space="preserve">dõi. </w:t>
      </w:r>
      <w:r>
        <w:t xml:space="preserve">Không </w:t>
      </w:r>
      <w:r>
        <w:t xml:space="preserve">có </w:t>
      </w:r>
      <w:r>
        <w:t xml:space="preserve">con </w:t>
      </w:r>
      <w:r>
        <w:t xml:space="preserve">trai </w:t>
      </w:r>
      <w:r>
        <w:rPr>
          <w:i/>
        </w:rPr>
        <w:t xml:space="preserve">kế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kế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Nối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kệ, </w:t>
      </w:r>
      <w:r>
        <w:rPr>
          <w:i/>
        </w:rPr>
        <w:t xml:space="preserve">danh từ </w:t>
      </w:r>
      <w:r>
        <w:t xml:space="preserve">Giá </w:t>
      </w:r>
      <w:r>
        <w:t xml:space="preserve">nhỏ </w:t>
      </w:r>
      <w:r>
        <w:t xml:space="preserve">để </w:t>
      </w:r>
      <w:r>
        <w:t xml:space="preserve">sách </w:t>
      </w:r>
      <w:r>
        <w:t xml:space="preserve">hoặc </w:t>
      </w:r>
      <w:r>
        <w:t xml:space="preserve">đồ </w:t>
      </w:r>
      <w:r>
        <w:t xml:space="preserve">dùng. </w:t>
      </w:r>
      <w:r>
        <w:br/>
      </w:r>
      <w:r>
        <w:rPr>
          <w:b/>
        </w:rPr>
        <w:t xml:space="preserve">kệ,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văn </w:t>
      </w:r>
      <w:r>
        <w:t xml:space="preserve">vần </w:t>
      </w:r>
      <w:r>
        <w:t xml:space="preserve">giảng </w:t>
      </w:r>
      <w:r>
        <w:t xml:space="preserve">giải </w:t>
      </w:r>
      <w:r>
        <w:t xml:space="preserve">một </w:t>
      </w:r>
      <w:r>
        <w:t xml:space="preserve">đoạn </w:t>
      </w:r>
      <w:r>
        <w:t xml:space="preserve">kinh </w:t>
      </w:r>
      <w:r>
        <w:t xml:space="preserve">Phật. </w:t>
      </w:r>
      <w:r>
        <w:rPr>
          <w:b/>
        </w:rPr>
        <w:t xml:space="preserve">2 </w:t>
      </w:r>
      <w:r>
        <w:t xml:space="preserve">Bài </w:t>
      </w:r>
      <w:r>
        <w:t xml:space="preserve">văn </w:t>
      </w:r>
      <w:r>
        <w:t xml:space="preserve">do </w:t>
      </w:r>
      <w:r>
        <w:t xml:space="preserve">một </w:t>
      </w:r>
      <w:r>
        <w:t xml:space="preserve">vị </w:t>
      </w:r>
      <w:r>
        <w:t xml:space="preserve">sư </w:t>
      </w:r>
      <w:r>
        <w:t xml:space="preserve">đã </w:t>
      </w:r>
      <w:r>
        <w:t xml:space="preserve">chết </w:t>
      </w:r>
      <w:r>
        <w:t xml:space="preserve">kệ, </w:t>
      </w:r>
      <w:r>
        <w:t xml:space="preserve">động từ </w:t>
      </w:r>
      <w:r>
        <w:t xml:space="preserve">(Kng). </w:t>
      </w:r>
      <w:r>
        <w:t xml:space="preserve">Để </w:t>
      </w:r>
      <w:r>
        <w:t xml:space="preserve">cho </w:t>
      </w:r>
      <w:r>
        <w:t xml:space="preserve">tuỳ </w:t>
      </w:r>
      <w:r>
        <w:t xml:space="preserve">ý </w:t>
      </w:r>
      <w:r>
        <w:t xml:space="preserve">và </w:t>
      </w:r>
      <w:r>
        <w:t xml:space="preserve">tự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lấy,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đến. </w:t>
      </w:r>
      <w:r>
        <w:rPr>
          <w:i/>
        </w:rPr>
        <w:t xml:space="preserve">Báo </w:t>
      </w:r>
      <w:r>
        <w:t xml:space="preserve">không </w:t>
      </w:r>
      <w:r>
        <w:t xml:space="preserve">nghe </w:t>
      </w:r>
      <w:r>
        <w:t xml:space="preserve">thì </w:t>
      </w:r>
      <w:r>
        <w:t xml:space="preserve">kệ. </w:t>
      </w:r>
      <w:r>
        <w:t xml:space="preserve">Kệ </w:t>
      </w:r>
      <w:r>
        <w:t xml:space="preserve">nó, </w:t>
      </w:r>
      <w:r>
        <w:t xml:space="preserve">chẳng </w:t>
      </w:r>
      <w:r>
        <w:t xml:space="preserve">uiệc </w:t>
      </w:r>
      <w:r>
        <w:t xml:space="preserve">gì </w:t>
      </w:r>
      <w:r>
        <w:t xml:space="preserve">đến </w:t>
      </w:r>
      <w:r>
        <w:t xml:space="preserve">mày. </w:t>
      </w:r>
      <w:r>
        <w:t xml:space="preserve">Thây </w:t>
      </w:r>
      <w:r>
        <w:rPr>
          <w:i/>
        </w:rPr>
        <w:t xml:space="preserve">kệ </w:t>
      </w:r>
      <w:r>
        <w:rPr>
          <w:i/>
        </w:rPr>
        <w:t xml:space="preserve">nó! </w:t>
      </w:r>
      <w:r>
        <w:t xml:space="preserve">(thợt.). </w:t>
      </w:r>
      <w:r>
        <w:br/>
      </w:r>
      <w:r>
        <w:rPr>
          <w:b/>
        </w:rPr>
        <w:t xml:space="preserve">kệ </w:t>
      </w:r>
      <w:r>
        <w:rPr>
          <w:b/>
        </w:rPr>
        <w:t xml:space="preserve">nệ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Như </w:t>
      </w:r>
      <w:r>
        <w:rPr>
          <w:i/>
        </w:rPr>
        <w:t xml:space="preserve">khệ </w:t>
      </w:r>
      <w:r>
        <w:t xml:space="preserve">nệ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kệ </w:t>
      </w:r>
      <w:r>
        <w:rPr>
          <w:b/>
        </w:rPr>
        <w:t xml:space="preserve">thây </w:t>
      </w:r>
      <w:r>
        <w:rPr>
          <w:i/>
        </w:rPr>
        <w:t xml:space="preserve">cũng nói </w:t>
      </w:r>
      <w:r>
        <w:t xml:space="preserve">kệ </w:t>
      </w:r>
      <w:r>
        <w:t xml:space="preserve">xác </w:t>
      </w:r>
      <w:r>
        <w:t xml:space="preserve">động từ </w:t>
      </w:r>
      <w:r>
        <w:t xml:space="preserve">(thgt). </w:t>
      </w:r>
      <w:r>
        <w:t xml:space="preserve">Như </w:t>
      </w:r>
      <w:r>
        <w:rPr>
          <w:i/>
        </w:rPr>
        <w:t xml:space="preserve">kệ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kếch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To, </w:t>
      </w:r>
      <w:r>
        <w:t xml:space="preserve">lớn </w:t>
      </w:r>
      <w:r>
        <w:t xml:space="preserve">quá </w:t>
      </w:r>
      <w:r>
        <w:t xml:space="preserve">cỡ. </w:t>
      </w:r>
      <w:r>
        <w:br/>
      </w:r>
      <w:r>
        <w:rPr>
          <w:b/>
        </w:rPr>
        <w:t xml:space="preserve">kếch </w:t>
      </w:r>
      <w:r>
        <w:rPr>
          <w:b/>
        </w:rPr>
        <w:t xml:space="preserve">sù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lớn </w:t>
      </w:r>
      <w:r>
        <w:t xml:space="preserve">quá </w:t>
      </w:r>
      <w:r>
        <w:t xml:space="preserve">mức </w:t>
      </w:r>
      <w:r>
        <w:rPr>
          <w:i/>
        </w:rPr>
        <w:t xml:space="preserve">thường. </w:t>
      </w:r>
      <w:r>
        <w:rPr>
          <w:i/>
        </w:rPr>
        <w:t xml:space="preserve">Đi </w:t>
      </w:r>
      <w:r>
        <w:t xml:space="preserve">đôi </w:t>
      </w:r>
      <w:r>
        <w:rPr>
          <w:i/>
        </w:rPr>
        <w:t xml:space="preserve">bốt </w:t>
      </w:r>
      <w:r>
        <w:rPr>
          <w:i/>
        </w:rPr>
        <w:t xml:space="preserve">kếch </w:t>
      </w:r>
      <w:r>
        <w:rPr>
          <w:i/>
        </w:rPr>
        <w:t xml:space="preserve">sù. </w:t>
      </w:r>
      <w:r>
        <w:t xml:space="preserve">Nhà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kếch </w:t>
      </w:r>
      <w:r>
        <w:rPr>
          <w:i/>
        </w:rPr>
        <w:t xml:space="preserve">sù. </w:t>
      </w:r>
      <w:r>
        <w:br/>
      </w:r>
      <w:r>
        <w:rPr>
          <w:b/>
        </w:rPr>
        <w:t xml:space="preserve">kếch </w:t>
      </w:r>
      <w:r>
        <w:rPr>
          <w:b/>
        </w:rPr>
        <w:t xml:space="preserve">xù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kếch </w:t>
      </w:r>
      <w:r>
        <w:t xml:space="preserve">sù. </w:t>
      </w:r>
      <w:r>
        <w:br/>
      </w:r>
      <w:r>
        <w:rPr>
          <w:b/>
        </w:rPr>
        <w:t xml:space="preserve">kệch,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cạch. </w:t>
      </w:r>
      <w:r>
        <w:br/>
      </w:r>
      <w:r>
        <w:rPr>
          <w:b/>
        </w:rPr>
        <w:t xml:space="preserve">kệch, </w:t>
      </w:r>
      <w:r>
        <w:rPr>
          <w:i/>
        </w:rPr>
        <w:t xml:space="preserve">tính từ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Nhìn </w:t>
      </w:r>
      <w:r>
        <w:t xml:space="preserve">không </w:t>
      </w:r>
      <w:r>
        <w:t xml:space="preserve">thích </w:t>
      </w:r>
      <w:r>
        <w:t xml:space="preserve">mắt, </w:t>
      </w:r>
      <w:r>
        <w:t xml:space="preserve">thô. </w:t>
      </w:r>
      <w:r>
        <w:rPr>
          <w:i/>
        </w:rPr>
        <w:t xml:space="preserve">Chiếc </w:t>
      </w:r>
      <w:r>
        <w:t xml:space="preserve">uali </w:t>
      </w:r>
      <w:r>
        <w:t xml:space="preserve">to </w:t>
      </w:r>
      <w:r>
        <w:rPr>
          <w:i/>
        </w:rPr>
        <w:t xml:space="preserve">kệch. </w:t>
      </w:r>
      <w:r>
        <w:t xml:space="preserve">Dùng </w:t>
      </w:r>
      <w:r>
        <w:t xml:space="preserve">nhiều </w:t>
      </w:r>
      <w:r>
        <w:rPr>
          <w:i/>
        </w:rPr>
        <w:t xml:space="preserve">màu </w:t>
      </w:r>
      <w:r>
        <w:rPr>
          <w:i/>
        </w:rPr>
        <w:t xml:space="preserve">tươi </w:t>
      </w:r>
      <w:r>
        <w:rPr>
          <w:i/>
        </w:rPr>
        <w:t xml:space="preserve">quá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rPr>
          <w:i/>
        </w:rPr>
        <w:t xml:space="preserve">kệch.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kênh </w:t>
      </w:r>
      <w:r>
        <w:rPr>
          <w:i/>
        </w:rPr>
        <w:t xml:space="preserve">kệch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kệch </w:t>
      </w:r>
      <w:r>
        <w:rPr>
          <w:b/>
        </w:rPr>
        <w:t xml:space="preserve">cỡm </w:t>
      </w:r>
      <w:r>
        <w:rPr>
          <w:i/>
        </w:rPr>
        <w:t xml:space="preserve">tính từ </w:t>
      </w:r>
      <w:r>
        <w:t xml:space="preserve">Khó </w:t>
      </w:r>
      <w:r>
        <w:t xml:space="preserve">coi, </w:t>
      </w:r>
      <w:r>
        <w:t xml:space="preserve">khó </w:t>
      </w:r>
      <w:r>
        <w:t xml:space="preserve">nghe </w:t>
      </w:r>
      <w:r>
        <w:t xml:space="preserve">do </w:t>
      </w:r>
      <w:r>
        <w:t xml:space="preserve">thiếu </w:t>
      </w:r>
      <w:r>
        <w:t xml:space="preserve">hắn </w:t>
      </w:r>
      <w:r>
        <w:t xml:space="preserve">sự </w:t>
      </w:r>
      <w:r>
        <w:t xml:space="preserve">phối </w:t>
      </w:r>
      <w:r>
        <w:rPr>
          <w:i/>
        </w:rPr>
        <w:t xml:space="preserve">hợp </w:t>
      </w:r>
      <w:r>
        <w:t xml:space="preserve">hài </w:t>
      </w:r>
      <w:r>
        <w:t xml:space="preserve">hoà </w:t>
      </w:r>
      <w:r>
        <w:t xml:space="preserve">giữa </w:t>
      </w:r>
      <w:r>
        <w:t xml:space="preserve">các </w:t>
      </w:r>
      <w:r>
        <w:t xml:space="preserve">yếu </w:t>
      </w:r>
      <w:r>
        <w:t xml:space="preserve">tố,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hoặc </w:t>
      </w:r>
      <w:r>
        <w:t xml:space="preserve">do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xung </w:t>
      </w:r>
      <w:r>
        <w:t xml:space="preserve">quanh. </w:t>
      </w:r>
      <w:r>
        <w:t xml:space="preserve">Lối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kệch </w:t>
      </w:r>
      <w:r>
        <w:t xml:space="preserve">cỡm.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kệch </w:t>
      </w:r>
      <w:r>
        <w:rPr>
          <w:i/>
        </w:rPr>
        <w:t xml:space="preserve">cỡm. </w:t>
      </w:r>
      <w:r>
        <w:br w:type="page"/>
      </w:r>
      <w:r>
        <w:rPr>
          <w:b/>
        </w:rPr>
        <w:t xml:space="preserve">kệch </w:t>
      </w:r>
      <w:r>
        <w:rPr>
          <w:b/>
        </w:rPr>
        <w:t xml:space="preserve">cơm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kệch </w:t>
      </w:r>
      <w:r>
        <w:rPr>
          <w:i/>
        </w:rPr>
        <w:t xml:space="preserve">cỡm. </w:t>
      </w:r>
      <w:r>
        <w:br/>
      </w:r>
      <w:r>
        <w:rPr>
          <w:b/>
        </w:rPr>
        <w:t xml:space="preserve">kềm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kìm. </w:t>
      </w:r>
      <w:r>
        <w:br/>
      </w:r>
      <w:r>
        <w:rPr>
          <w:b/>
        </w:rPr>
        <w:t xml:space="preserve">kềm </w:t>
      </w:r>
      <w:r>
        <w:rPr>
          <w:b/>
        </w:rPr>
        <w:t xml:space="preserve">chế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kiểm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kên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Đan. </w:t>
      </w:r>
      <w:r>
        <w:t xml:space="preserve">Kên </w:t>
      </w:r>
      <w:r>
        <w:t xml:space="preserve">tấm </w:t>
      </w:r>
      <w:r>
        <w:t xml:space="preserve">phên. </w:t>
      </w:r>
      <w:r>
        <w:br/>
      </w:r>
      <w:r>
        <w:rPr>
          <w:b/>
        </w:rPr>
        <w:t xml:space="preserve">kên </w:t>
      </w:r>
      <w:r>
        <w:rPr>
          <w:b/>
        </w:rPr>
        <w:t xml:space="preserve">kên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kền </w:t>
      </w:r>
      <w:r>
        <w:rPr>
          <w:i/>
        </w:rPr>
        <w:t xml:space="preserve">kền. </w:t>
      </w:r>
      <w:r>
        <w:br/>
      </w:r>
      <w:r>
        <w:rPr>
          <w:b/>
        </w:rPr>
        <w:t xml:space="preserve">kển,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nickel. </w:t>
      </w:r>
      <w:r>
        <w:rPr>
          <w:i/>
        </w:rPr>
        <w:t xml:space="preserve">Mạ </w:t>
      </w:r>
      <w:r>
        <w:rPr>
          <w:i/>
        </w:rPr>
        <w:t xml:space="preserve">kến. </w:t>
      </w:r>
      <w:r>
        <w:br/>
      </w:r>
      <w:r>
        <w:rPr>
          <w:b/>
        </w:rPr>
        <w:t xml:space="preserve">kển,t. </w:t>
      </w:r>
      <w:r>
        <w:t xml:space="preserve">(thông tục). </w:t>
      </w:r>
      <w:r>
        <w:t xml:space="preserve">Cừ, </w:t>
      </w:r>
      <w:r>
        <w:t xml:space="preserve">giỏi. </w:t>
      </w:r>
      <w:r>
        <w:t xml:space="preserve">Đá </w:t>
      </w:r>
      <w:r>
        <w:rPr>
          <w:i/>
        </w:rPr>
        <w:t xml:space="preserve">bóng </w:t>
      </w:r>
      <w:r>
        <w:rPr>
          <w:i/>
        </w:rPr>
        <w:t xml:space="preserve">rất </w:t>
      </w:r>
      <w:r>
        <w:t xml:space="preserve">kền. </w:t>
      </w:r>
      <w:r>
        <w:br/>
      </w:r>
      <w:r>
        <w:rPr>
          <w:b/>
        </w:rPr>
        <w:t xml:space="preserve">kển </w:t>
      </w:r>
      <w:r>
        <w:rPr>
          <w:b/>
        </w:rPr>
        <w:t xml:space="preserve">kển </w:t>
      </w:r>
      <w:r>
        <w:rPr>
          <w:i/>
        </w:rPr>
        <w:t xml:space="preserve">danh từ </w:t>
      </w:r>
      <w:r>
        <w:t xml:space="preserve">Chim </w:t>
      </w:r>
      <w:r>
        <w:t xml:space="preserve">to </w:t>
      </w:r>
      <w:r>
        <w:t xml:space="preserve">ăn </w:t>
      </w:r>
      <w:r>
        <w:t xml:space="preserve">thịt, </w:t>
      </w:r>
      <w:r>
        <w:t xml:space="preserve">sống </w:t>
      </w:r>
      <w:r>
        <w:t xml:space="preserve">ở </w:t>
      </w:r>
      <w:r>
        <w:t xml:space="preserve">núi </w:t>
      </w:r>
      <w:r>
        <w:t xml:space="preserve">cao, </w:t>
      </w:r>
      <w:r>
        <w:t xml:space="preserve">cổ </w:t>
      </w:r>
      <w:r>
        <w:t xml:space="preserve">và </w:t>
      </w:r>
      <w:r>
        <w:t xml:space="preserve">đầu </w:t>
      </w:r>
      <w:r>
        <w:t xml:space="preserve">thường </w:t>
      </w:r>
      <w:r>
        <w:t xml:space="preserve">không </w:t>
      </w:r>
      <w:r>
        <w:t xml:space="preserve">có </w:t>
      </w:r>
      <w:r>
        <w:t xml:space="preserve">lông. </w:t>
      </w:r>
      <w:r>
        <w:br/>
      </w:r>
      <w:r>
        <w:rPr>
          <w:b/>
        </w:rPr>
        <w:t xml:space="preserve">kênh,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dẫn </w:t>
      </w:r>
      <w:r>
        <w:t xml:space="preserve">nước </w:t>
      </w:r>
      <w:r>
        <w:t xml:space="preserve">đào </w:t>
      </w:r>
      <w:r>
        <w:t xml:space="preserve">đắp </w:t>
      </w:r>
      <w:r>
        <w:t xml:space="preserve">hoặc </w:t>
      </w:r>
      <w:r>
        <w:t xml:space="preserve">xây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phục </w:t>
      </w:r>
      <w:r>
        <w:t xml:space="preserve">vụ </w:t>
      </w:r>
      <w:r>
        <w:t xml:space="preserve">thuỷ </w:t>
      </w:r>
      <w:r>
        <w:t xml:space="preserve">lợi, </w:t>
      </w:r>
      <w:r>
        <w:t xml:space="preserve">giao </w:t>
      </w:r>
      <w:r>
        <w:t xml:space="preserve">thông. </w:t>
      </w:r>
      <w:r>
        <w:rPr>
          <w:i/>
        </w:rPr>
        <w:t xml:space="preserve">Đào </w:t>
      </w:r>
      <w:r>
        <w:rPr>
          <w:i/>
        </w:rPr>
        <w:t xml:space="preserve">kênh </w:t>
      </w:r>
      <w:r>
        <w:rPr>
          <w:i/>
        </w:rPr>
        <w:t xml:space="preserve">dẫn </w:t>
      </w:r>
      <w:r>
        <w:rPr>
          <w:i/>
        </w:rPr>
        <w:t xml:space="preserve">nước </w:t>
      </w:r>
      <w:r>
        <w:t xml:space="preserve">uào </w:t>
      </w:r>
      <w:r>
        <w:rPr>
          <w:i/>
        </w:rPr>
        <w:t xml:space="preserve">đồng. </w:t>
      </w:r>
      <w:r>
        <w:t xml:space="preserve">Kênh </w:t>
      </w:r>
      <w:r>
        <w:t xml:space="preserve">Panama. </w:t>
      </w:r>
      <w:r>
        <w:rPr>
          <w:b/>
        </w:rPr>
        <w:t xml:space="preserve">2 </w:t>
      </w:r>
      <w:r>
        <w:t xml:space="preserve">(chuyên môn). </w:t>
      </w:r>
      <w:r>
        <w:t xml:space="preserve">Đường </w:t>
      </w:r>
      <w:r>
        <w:t xml:space="preserve">thông </w:t>
      </w:r>
      <w:r>
        <w:t xml:space="preserve">tin </w:t>
      </w:r>
      <w:r>
        <w:t xml:space="preserve">liên </w:t>
      </w:r>
      <w:r>
        <w:t xml:space="preserve">lạc </w:t>
      </w:r>
      <w:r>
        <w:t xml:space="preserve">chiếm </w:t>
      </w:r>
      <w:r>
        <w:t xml:space="preserve">một </w:t>
      </w:r>
      <w:r>
        <w:t xml:space="preserve">khoảng </w:t>
      </w:r>
      <w:r>
        <w:t xml:space="preserve">tần </w:t>
      </w:r>
      <w:r>
        <w:t xml:space="preserve">số </w:t>
      </w:r>
      <w:r>
        <w:t xml:space="preserve">nhất </w:t>
      </w:r>
      <w:r>
        <w:t xml:space="preserve">định. </w:t>
      </w:r>
      <w:r>
        <w:rPr>
          <w:b/>
        </w:rPr>
        <w:t xml:space="preserve">3 </w:t>
      </w:r>
      <w:r>
        <w:t xml:space="preserve">Con </w:t>
      </w:r>
      <w:r>
        <w:t xml:space="preserve">đường, </w:t>
      </w:r>
      <w:r>
        <w:t xml:space="preserve">cách </w:t>
      </w:r>
      <w:r>
        <w:t xml:space="preserve">thức </w:t>
      </w:r>
      <w:r>
        <w:t xml:space="preserve">riêng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Vận </w:t>
      </w:r>
      <w:r>
        <w:rPr>
          <w:i/>
        </w:rPr>
        <w:t xml:space="preserve">động </w:t>
      </w:r>
      <w:r>
        <w:t xml:space="preserve">thông </w:t>
      </w:r>
      <w:r>
        <w:rPr>
          <w:i/>
        </w:rPr>
        <w:t xml:space="preserve">qua </w:t>
      </w:r>
      <w:r>
        <w:t xml:space="preserve">nhiều </w:t>
      </w:r>
      <w:r>
        <w:t xml:space="preserve">kênh </w:t>
      </w:r>
      <w:r>
        <w:rPr>
          <w:i/>
        </w:rPr>
        <w:t xml:space="preserve">tuyên </w:t>
      </w:r>
      <w:r>
        <w:rPr>
          <w:i/>
        </w:rPr>
        <w:t xml:space="preserve">truyền. </w:t>
      </w:r>
      <w:r>
        <w:rPr>
          <w:i/>
        </w:rPr>
        <w:t xml:space="preserve">Các </w:t>
      </w:r>
      <w:r>
        <w:t xml:space="preserve">ngân </w:t>
      </w:r>
      <w:r>
        <w:rPr>
          <w:i/>
        </w:rPr>
        <w:t xml:space="preserve">hàng </w:t>
      </w:r>
      <w:r>
        <w:rPr>
          <w:i/>
        </w:rPr>
        <w:t xml:space="preserve">nước </w:t>
      </w:r>
      <w:r>
        <w:t xml:space="preserve">ngoài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kênh </w:t>
      </w:r>
      <w:r>
        <w:rPr>
          <w:i/>
        </w:rPr>
        <w:t xml:space="preserve">để </w:t>
      </w:r>
      <w:r>
        <w:rPr>
          <w:i/>
        </w:rPr>
        <w:t xml:space="preserve">thu </w:t>
      </w:r>
      <w:r>
        <w:rPr>
          <w:i/>
        </w:rPr>
        <w:t xml:space="preserve">hút </w:t>
      </w:r>
      <w:r>
        <w:rPr>
          <w:i/>
        </w:rPr>
        <w:t xml:space="preserve">uốn </w:t>
      </w:r>
      <w:r>
        <w:t xml:space="preserve">đầu </w:t>
      </w:r>
      <w:r>
        <w:rPr>
          <w:i/>
        </w:rPr>
        <w:t xml:space="preserve">tư. </w:t>
      </w:r>
      <w:r>
        <w:br/>
      </w:r>
      <w:r>
        <w:rPr>
          <w:b/>
        </w:rPr>
        <w:t xml:space="preserve">kênh,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Nâng </w:t>
      </w:r>
      <w:r>
        <w:t xml:space="preserve">một </w:t>
      </w:r>
      <w:r>
        <w:t xml:space="preserve">bên, </w:t>
      </w:r>
      <w:r>
        <w:t xml:space="preserve">một </w:t>
      </w:r>
      <w:r>
        <w:t xml:space="preserve">đầu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một </w:t>
      </w:r>
      <w:r>
        <w:t xml:space="preserve">chút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rPr>
          <w:i/>
        </w:rPr>
        <w:t xml:space="preserve">Kênh </w:t>
      </w:r>
      <w:r>
        <w:t xml:space="preserve">một </w:t>
      </w:r>
      <w:r>
        <w:t xml:space="preserve">đầu </w:t>
      </w:r>
      <w:r>
        <w:rPr>
          <w:i/>
        </w:rPr>
        <w:t xml:space="preserve">cây </w:t>
      </w:r>
      <w:r>
        <w:t xml:space="preserve">gỗ </w:t>
      </w:r>
      <w:r>
        <w:rPr>
          <w:i/>
        </w:rPr>
        <w:t xml:space="preserve">lên. </w:t>
      </w:r>
      <w:r>
        <w:rPr>
          <w:i/>
        </w:rPr>
        <w:t xml:space="preserve">Dùng </w:t>
      </w:r>
      <w:r>
        <w:rPr>
          <w:i/>
        </w:rPr>
        <w:t xml:space="preserve">những </w:t>
      </w:r>
      <w:r>
        <w:rPr>
          <w:i/>
        </w:rPr>
        <w:t xml:space="preserve">thanh </w:t>
      </w:r>
      <w:r>
        <w:t xml:space="preserve">gỗ </w:t>
      </w:r>
      <w:r>
        <w:rPr>
          <w:i/>
        </w:rPr>
        <w:t xml:space="preserve">kênh </w:t>
      </w:r>
      <w:r>
        <w:rPr>
          <w:i/>
        </w:rPr>
        <w:t xml:space="preserve">thuyền </w:t>
      </w:r>
      <w:r>
        <w:rPr>
          <w:i/>
        </w:rPr>
        <w:t xml:space="preserve">lên. </w:t>
      </w:r>
      <w:r>
        <w:t xml:space="preserve">II </w:t>
      </w:r>
      <w:r>
        <w:t xml:space="preserve">tính từ </w:t>
      </w:r>
      <w:r>
        <w:t xml:space="preserve">bó </w:t>
      </w:r>
      <w:r>
        <w:t xml:space="preserve">vị </w:t>
      </w:r>
      <w:r>
        <w:t xml:space="preserve">trí </w:t>
      </w:r>
      <w:r>
        <w:t xml:space="preserve">nghiêng </w:t>
      </w:r>
      <w:r>
        <w:t xml:space="preserve">lệch </w:t>
      </w:r>
      <w:r>
        <w:t xml:space="preserve">nên </w:t>
      </w:r>
      <w:r>
        <w:t xml:space="preserve">không </w:t>
      </w:r>
      <w:r>
        <w:t xml:space="preserve">cân, </w:t>
      </w:r>
      <w:r>
        <w:t xml:space="preserve">không </w:t>
      </w:r>
      <w:r>
        <w:t xml:space="preserve">ăn </w:t>
      </w:r>
      <w:r>
        <w:t xml:space="preserve">khớp. </w:t>
      </w:r>
      <w:r>
        <w:rPr>
          <w:i/>
        </w:rPr>
        <w:t xml:space="preserve">Tấm </w:t>
      </w:r>
      <w:r>
        <w:rPr>
          <w:i/>
        </w:rPr>
        <w:t xml:space="preserve">phản </w:t>
      </w:r>
      <w:r>
        <w:rPr>
          <w:i/>
        </w:rPr>
        <w:t xml:space="preserve">kê </w:t>
      </w:r>
      <w:r>
        <w:rPr>
          <w:i/>
        </w:rPr>
        <w:t xml:space="preserve">kênh. </w:t>
      </w:r>
      <w:r>
        <w:t xml:space="preserve">Vung </w:t>
      </w:r>
      <w:r>
        <w:rPr>
          <w:i/>
        </w:rPr>
        <w:t xml:space="preserve">đậy </w:t>
      </w:r>
      <w:r>
        <w:rPr>
          <w:i/>
        </w:rPr>
        <w:t xml:space="preserve">kênh. </w:t>
      </w:r>
      <w:r>
        <w:t xml:space="preserve">Cánh </w:t>
      </w:r>
      <w:r>
        <w:rPr>
          <w:i/>
        </w:rPr>
        <w:t xml:space="preserve">cửa </w:t>
      </w:r>
      <w:r>
        <w:t xml:space="preserve">tủ </w:t>
      </w:r>
      <w:r>
        <w:rPr>
          <w:i/>
        </w:rPr>
        <w:t xml:space="preserve">bị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kênh </w:t>
      </w:r>
      <w:r>
        <w:rPr>
          <w:b/>
        </w:rPr>
        <w:t xml:space="preserve">kiệu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hơn </w:t>
      </w:r>
      <w:r>
        <w:t xml:space="preserve">hẳn </w:t>
      </w:r>
      <w:r>
        <w:t xml:space="preserve">người </w:t>
      </w:r>
      <w:r>
        <w:t xml:space="preserve">khác, </w:t>
      </w:r>
      <w:r>
        <w:t xml:space="preserve">tỏ </w:t>
      </w:r>
      <w:r>
        <w:t xml:space="preserve">vẻ </w:t>
      </w:r>
      <w:r>
        <w:t xml:space="preserve">hơn </w:t>
      </w:r>
      <w:r>
        <w:t xml:space="preserve">người.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kênh </w:t>
      </w:r>
      <w:r>
        <w:rPr>
          <w:i/>
        </w:rPr>
        <w:t xml:space="preserve">kiệu. </w:t>
      </w:r>
      <w:r>
        <w:rPr>
          <w:i/>
        </w:rPr>
        <w:t xml:space="preserve">Kênh </w:t>
      </w:r>
      <w:r>
        <w:rPr>
          <w:i/>
        </w:rPr>
        <w:t xml:space="preserve">kiệu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lố </w:t>
      </w:r>
      <w:r>
        <w:rPr>
          <w:i/>
        </w:rPr>
        <w:t xml:space="preserve">bịch. </w:t>
      </w:r>
      <w:r>
        <w:br/>
      </w:r>
      <w:r>
        <w:rPr>
          <w:b/>
        </w:rPr>
        <w:t xml:space="preserve">kênh </w:t>
      </w:r>
      <w:r>
        <w:rPr>
          <w:b/>
        </w:rPr>
        <w:t xml:space="preserve">truyền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Dải </w:t>
      </w:r>
      <w:r>
        <w:t xml:space="preserve">tần </w:t>
      </w:r>
      <w:r>
        <w:t xml:space="preserve">số </w:t>
      </w:r>
      <w:r>
        <w:t xml:space="preserve">radio </w:t>
      </w:r>
      <w:r>
        <w:t xml:space="preserve">dùng </w:t>
      </w:r>
      <w:r>
        <w:t xml:space="preserve">để </w:t>
      </w:r>
      <w:r>
        <w:t xml:space="preserve">phát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truyền </w:t>
      </w:r>
      <w:r>
        <w:t xml:space="preserve">hình. </w:t>
      </w:r>
      <w:r>
        <w:br/>
      </w:r>
      <w:r>
        <w:rPr>
          <w:b/>
        </w:rPr>
        <w:t xml:space="preserve">kênh </w:t>
      </w:r>
      <w:r>
        <w:rPr>
          <w:b/>
        </w:rPr>
        <w:t xml:space="preserve">xáng </w:t>
      </w:r>
      <w:r>
        <w:rPr>
          <w:i/>
        </w:rPr>
        <w:t xml:space="preserve">danh từ </w:t>
      </w:r>
      <w:r>
        <w:t xml:space="preserve">Kênh </w:t>
      </w:r>
      <w:r>
        <w:t xml:space="preserve">đào </w:t>
      </w:r>
      <w:r>
        <w:t xml:space="preserve">bằng </w:t>
      </w:r>
      <w:r>
        <w:t xml:space="preserve">máy. </w:t>
      </w:r>
      <w:r>
        <w:br/>
      </w:r>
      <w:r>
        <w:rPr>
          <w:b/>
        </w:rPr>
        <w:t xml:space="preserve">kểnh, </w:t>
      </w:r>
      <w:r>
        <w:rPr>
          <w:i/>
        </w:rPr>
        <w:t xml:space="preserve">tính từ </w:t>
      </w:r>
      <w:r>
        <w:t xml:space="preserve">(Kng,).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t xml:space="preserve">động </w:t>
      </w:r>
      <w:r>
        <w:t xml:space="preserve">vật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To </w:t>
      </w:r>
      <w:r>
        <w:t xml:space="preserve">hơn </w:t>
      </w:r>
      <w:r>
        <w:t xml:space="preserve">rất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đồng </w:t>
      </w:r>
      <w:r>
        <w:t xml:space="preserve">loại. </w:t>
      </w:r>
      <w:r>
        <w:rPr>
          <w:i/>
        </w:rPr>
        <w:t xml:space="preserve">Tôm </w:t>
      </w:r>
      <w:r>
        <w:t xml:space="preserve">kềnh. </w:t>
      </w:r>
      <w:r>
        <w:rPr>
          <w:i/>
        </w:rPr>
        <w:t xml:space="preserve">Con </w:t>
      </w:r>
      <w:r>
        <w:rPr>
          <w:i/>
        </w:rPr>
        <w:t xml:space="preserve">kiến </w:t>
      </w:r>
      <w:r>
        <w:rPr>
          <w:i/>
        </w:rPr>
        <w:t xml:space="preserve">kênh. </w:t>
      </w:r>
      <w:r>
        <w:rPr>
          <w:b/>
        </w:rPr>
        <w:t xml:space="preserve">2 </w:t>
      </w:r>
      <w:r>
        <w:t xml:space="preserve">(hay </w:t>
      </w:r>
      <w:r>
        <w:t xml:space="preserve">p).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t). </w:t>
      </w:r>
      <w:r>
        <w:t xml:space="preserve">(To) </w:t>
      </w:r>
      <w:r>
        <w:t xml:space="preserve">quá </w:t>
      </w:r>
      <w:r>
        <w:t xml:space="preserve">cỡ, </w:t>
      </w:r>
      <w:r>
        <w:t xml:space="preserve">khó </w:t>
      </w:r>
      <w:r>
        <w:t xml:space="preserve">coi. </w:t>
      </w:r>
      <w:r>
        <w:t xml:space="preserve">Chữ </w:t>
      </w:r>
      <w:r>
        <w:rPr>
          <w:i/>
        </w:rPr>
        <w:t xml:space="preserve">uiết </w:t>
      </w:r>
      <w:r>
        <w:t xml:space="preserve">to </w:t>
      </w:r>
      <w:r>
        <w:rPr>
          <w:i/>
        </w:rPr>
        <w:t xml:space="preserve">kènh. </w:t>
      </w:r>
      <w:r>
        <w:t xml:space="preserve">No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kểnh; </w:t>
      </w:r>
      <w:r>
        <w:rPr>
          <w:i/>
        </w:rPr>
        <w:t xml:space="preserve">động từ </w:t>
      </w:r>
      <w:r>
        <w:t xml:space="preserve">(khẩu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Nằm </w:t>
      </w:r>
      <w:r>
        <w:t xml:space="preserve">lật </w:t>
      </w:r>
      <w:r>
        <w:t xml:space="preserve">ngửa </w:t>
      </w:r>
      <w:r>
        <w:t xml:space="preserve">ra. </w:t>
      </w:r>
      <w:r>
        <w:rPr>
          <w:i/>
        </w:rPr>
        <w:t xml:space="preserve">Nằm </w:t>
      </w:r>
      <w:r>
        <w:rPr>
          <w:i/>
        </w:rPr>
        <w:t xml:space="preserve">kênh </w:t>
      </w:r>
      <w:r>
        <w:rPr>
          <w:i/>
        </w:rPr>
        <w:t xml:space="preserve">xuống </w:t>
      </w:r>
      <w:r>
        <w:t xml:space="preserve">giường. </w:t>
      </w:r>
      <w:r>
        <w:rPr>
          <w:i/>
        </w:rPr>
        <w:t xml:space="preserve">Lăn </w:t>
      </w:r>
      <w:r>
        <w:rPr>
          <w:i/>
        </w:rPr>
        <w:t xml:space="preserve">kênh </w:t>
      </w:r>
      <w:r>
        <w:rPr>
          <w:i/>
        </w:rPr>
        <w:t xml:space="preserve">ra </w:t>
      </w:r>
      <w:r>
        <w:rPr>
          <w:i/>
        </w:rPr>
        <w:t xml:space="preserve">đất. </w:t>
      </w:r>
      <w:r>
        <w:t xml:space="preserve">Chiếc </w:t>
      </w:r>
      <w:r>
        <w:t xml:space="preserve">xe </w:t>
      </w:r>
      <w:r>
        <w:t xml:space="preserve">đổ </w:t>
      </w:r>
      <w:r>
        <w:t xml:space="preserve">kênh. </w:t>
      </w:r>
      <w:r>
        <w:br/>
      </w:r>
      <w:r>
        <w:rPr>
          <w:b/>
        </w:rPr>
        <w:t xml:space="preserve">kểnh </w:t>
      </w:r>
      <w:r>
        <w:rPr>
          <w:b/>
        </w:rPr>
        <w:t xml:space="preserve">càng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Choán </w:t>
      </w:r>
      <w:r>
        <w:t xml:space="preserve">nhiều </w:t>
      </w:r>
      <w:r>
        <w:t xml:space="preserve">chỗ, </w:t>
      </w:r>
      <w:r>
        <w:t xml:space="preserve">không </w:t>
      </w:r>
      <w:r>
        <w:t xml:space="preserve">gọn, </w:t>
      </w:r>
      <w:r>
        <w:t xml:space="preserve">làm </w:t>
      </w:r>
      <w:r>
        <w:t xml:space="preserve">cắn </w:t>
      </w:r>
      <w:r>
        <w:t xml:space="preserve">trở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di </w:t>
      </w:r>
      <w:r>
        <w:t xml:space="preserve">chuyển; </w:t>
      </w:r>
      <w:r>
        <w:t xml:space="preserve">như </w:t>
      </w:r>
      <w:r>
        <w:t xml:space="preserve">công </w:t>
      </w:r>
      <w:r>
        <w:t xml:space="preserve">kênh. </w:t>
      </w:r>
      <w:r>
        <w:t xml:space="preserve">Xe </w:t>
      </w:r>
      <w:r>
        <w:t xml:space="preserve">cộ </w:t>
      </w:r>
      <w:r>
        <w:rPr>
          <w:i/>
        </w:rPr>
        <w:t xml:space="preserve">kằnh </w:t>
      </w:r>
      <w:r>
        <w:rPr>
          <w:i/>
        </w:rPr>
        <w:t xml:space="preserve">càng </w:t>
      </w:r>
      <w:r>
        <w:rPr>
          <w:i/>
        </w:rPr>
        <w:t xml:space="preserve">giữa </w:t>
      </w:r>
      <w:r>
        <w:rPr>
          <w:i/>
        </w:rPr>
        <w:t xml:space="preserve">đường. </w:t>
      </w:r>
      <w:r>
        <w:t xml:space="preserve">Cua </w:t>
      </w:r>
      <w:r>
        <w:rPr>
          <w:i/>
        </w:rPr>
        <w:t xml:space="preserve">bò </w:t>
      </w:r>
      <w:r>
        <w:t xml:space="preserve">kềnh </w:t>
      </w:r>
      <w:r>
        <w:t xml:space="preserve">càng. </w:t>
      </w:r>
      <w:r>
        <w:rPr>
          <w:b/>
        </w:rPr>
        <w:t xml:space="preserve">2 </w:t>
      </w:r>
      <w:r>
        <w:t xml:space="preserve">Úd.).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động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chạp, </w:t>
      </w:r>
      <w:r>
        <w:t xml:space="preserve">như </w:t>
      </w:r>
      <w:r>
        <w:t xml:space="preserve">bị </w:t>
      </w:r>
      <w:r>
        <w:t xml:space="preserve">vướng </w:t>
      </w:r>
      <w:r>
        <w:t xml:space="preserve">víu. </w:t>
      </w:r>
      <w:r>
        <w:rPr>
          <w:i/>
        </w:rPr>
        <w:t xml:space="preserve">Hai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uung </w:t>
      </w:r>
      <w:r>
        <w:t xml:space="preserve">vỗ, </w:t>
      </w:r>
      <w:r>
        <w:rPr>
          <w:i/>
        </w:rPr>
        <w:t xml:space="preserve">kênh </w:t>
      </w:r>
      <w:r>
        <w:rPr>
          <w:i/>
        </w:rPr>
        <w:t xml:space="preserve">càng. </w:t>
      </w:r>
      <w:r>
        <w:br/>
      </w:r>
      <w:r>
        <w:rPr>
          <w:b/>
        </w:rPr>
        <w:t xml:space="preserve">kểnh </w:t>
      </w:r>
      <w:r>
        <w:rPr>
          <w:b/>
        </w:rPr>
        <w:t xml:space="preserve">kệch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kệch </w:t>
      </w:r>
      <w:r>
        <w:t xml:space="preserve">(láy). </w:t>
      </w:r>
      <w:r>
        <w:br/>
      </w:r>
      <w:r>
        <w:rPr>
          <w:b/>
        </w:rPr>
        <w:t xml:space="preserve">kềnh </w:t>
      </w:r>
      <w:r>
        <w:rPr>
          <w:b/>
        </w:rPr>
        <w:t xml:space="preserve">kệnh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kệnh </w:t>
      </w:r>
      <w:r>
        <w:t xml:space="preserve">(láy). </w:t>
      </w:r>
      <w:r>
        <w:br/>
      </w:r>
      <w:r>
        <w:rPr>
          <w:b/>
        </w:rPr>
        <w:t xml:space="preserve">kễnh, </w:t>
      </w:r>
      <w:r>
        <w:rPr>
          <w:i/>
        </w:rPr>
        <w:t xml:space="preserve">danh từ </w:t>
      </w:r>
      <w:r>
        <w:t xml:space="preserve">(cũ). </w:t>
      </w:r>
      <w:r>
        <w:t xml:space="preserve">Hổ </w:t>
      </w:r>
      <w:r>
        <w:t xml:space="preserve">(hàm </w:t>
      </w:r>
      <w:r>
        <w:t xml:space="preserve">ý </w:t>
      </w:r>
      <w:r>
        <w:t xml:space="preserve">kiêng </w:t>
      </w:r>
      <w:r>
        <w:t xml:space="preserve">sợ). </w:t>
      </w:r>
      <w:r>
        <w:t xml:space="preserve">Kếnh </w:t>
      </w:r>
      <w:r>
        <w:rPr>
          <w:i/>
        </w:rPr>
        <w:t xml:space="preserve">tha </w:t>
      </w:r>
      <w:r>
        <w:rPr>
          <w:i/>
        </w:rPr>
        <w:t xml:space="preserve">mất </w:t>
      </w:r>
      <w:r>
        <w:t xml:space="preserve">con </w:t>
      </w:r>
      <w:r>
        <w:t xml:space="preserve">lợn. </w:t>
      </w:r>
      <w:r>
        <w:br/>
      </w:r>
      <w:r>
        <w:rPr>
          <w:b/>
        </w:rPr>
        <w:t xml:space="preserve">kễnh,t. </w:t>
      </w:r>
      <w:r>
        <w:rPr>
          <w:b/>
        </w:rPr>
        <w:t xml:space="preserve">1 </w:t>
      </w:r>
      <w:r>
        <w:t xml:space="preserve">(thgt.;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To </w:t>
      </w:r>
      <w:r>
        <w:t xml:space="preserve">kênh. </w:t>
      </w:r>
      <w:r>
        <w:t xml:space="preserve">Ăn </w:t>
      </w:r>
      <w:r>
        <w:t xml:space="preserve">no </w:t>
      </w:r>
      <w:r>
        <w:rPr>
          <w:i/>
        </w:rPr>
        <w:t xml:space="preserve">kễnh </w:t>
      </w:r>
      <w:r>
        <w:t xml:space="preserve">bụng. </w:t>
      </w:r>
      <w:r>
        <w:rPr>
          <w:b/>
        </w:rPr>
        <w:t xml:space="preserve">2 </w:t>
      </w:r>
      <w:r>
        <w:t xml:space="preserve">ìd.). </w:t>
      </w:r>
      <w:r>
        <w:t xml:space="preserve">Như </w:t>
      </w:r>
      <w:r>
        <w:t xml:space="preserve">kệnh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kệnh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một </w:t>
      </w:r>
      <w:r>
        <w:t xml:space="preserve">phần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vướng </w:t>
      </w:r>
      <w:r>
        <w:t xml:space="preserve">víu </w:t>
      </w:r>
      <w:r>
        <w:t xml:space="preserve">do </w:t>
      </w:r>
      <w:r>
        <w:t xml:space="preserve">có </w:t>
      </w:r>
      <w:r>
        <w:t xml:space="preserve">vật </w:t>
      </w:r>
      <w:r>
        <w:t xml:space="preserve">gì </w:t>
      </w:r>
      <w:r>
        <w:t xml:space="preserve">bên </w:t>
      </w:r>
      <w:r>
        <w:t xml:space="preserve">trong </w:t>
      </w:r>
      <w:r>
        <w:t xml:space="preserve">hoặc </w:t>
      </w:r>
      <w:r>
        <w:t xml:space="preserve">ở </w:t>
      </w:r>
      <w:r>
        <w:t xml:space="preserve">dưới. </w:t>
      </w:r>
      <w:r>
        <w:t xml:space="preserve">Chiếc </w:t>
      </w:r>
      <w:r>
        <w:rPr>
          <w:i/>
        </w:rPr>
        <w:t xml:space="preserve">răng </w:t>
      </w:r>
      <w:r>
        <w:t xml:space="preserve">giả </w:t>
      </w:r>
      <w:r>
        <w:t xml:space="preserve">hơi </w:t>
      </w:r>
      <w:r>
        <w:t xml:space="preserve">kệnh </w:t>
      </w:r>
      <w:r>
        <w:t xml:space="preserve">lên. </w:t>
      </w:r>
      <w:r>
        <w:rPr>
          <w:i/>
        </w:rPr>
        <w:t xml:space="preserve">Chiếc </w:t>
      </w:r>
      <w:r>
        <w:t xml:space="preserve">nạng </w:t>
      </w:r>
      <w:r>
        <w:t xml:space="preserve">gỗ </w:t>
      </w:r>
      <w:r>
        <w:rPr>
          <w:i/>
        </w:rPr>
        <w:t xml:space="preserve">làm </w:t>
      </w:r>
      <w:r>
        <w:rPr>
          <w:i/>
        </w:rPr>
        <w:t xml:space="preserve">kệnh </w:t>
      </w:r>
      <w:r>
        <w:rPr>
          <w:i/>
        </w:rPr>
        <w:t xml:space="preserve">một </w:t>
      </w:r>
      <w:r>
        <w:rPr>
          <w:i/>
        </w:rPr>
        <w:t xml:space="preserve">bên </w:t>
      </w:r>
      <w:r>
        <w:rPr>
          <w:i/>
        </w:rPr>
        <w:t xml:space="preserve">uai. </w:t>
      </w:r>
      <w:r>
        <w:rPr>
          <w:b/>
        </w:rPr>
        <w:t xml:space="preserve">2 </w:t>
      </w:r>
      <w:r>
        <w:t xml:space="preserve">(jd.). </w:t>
      </w:r>
      <w:r>
        <w:t xml:space="preserve">To </w:t>
      </w:r>
      <w:r>
        <w:t xml:space="preserve">kênh.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rPr>
          <w:i/>
        </w:rPr>
        <w:t xml:space="preserve">kènh </w:t>
      </w:r>
      <w:r>
        <w:rPr>
          <w:i/>
        </w:rPr>
        <w:t xml:space="preserve">kệnh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kếp </w:t>
      </w:r>
      <w:r>
        <w:rPr>
          <w:i/>
        </w:rPr>
        <w:t xml:space="preserve">danh từ </w:t>
      </w:r>
      <w:r>
        <w:t xml:space="preserve">(khẩu ngữ). </w:t>
      </w:r>
      <w:r>
        <w:t xml:space="preserve">Crêp. </w:t>
      </w:r>
      <w:r>
        <w:rPr>
          <w:i/>
        </w:rPr>
        <w:t xml:space="preserve">Áo </w:t>
      </w:r>
      <w:r>
        <w:t xml:space="preserve">may </w:t>
      </w:r>
      <w:r>
        <w:t xml:space="preserve">bằng </w:t>
      </w:r>
      <w:r>
        <w:rPr>
          <w:i/>
        </w:rPr>
        <w:t xml:space="preserve">kếp </w:t>
      </w:r>
      <w:r>
        <w:rPr>
          <w:i/>
        </w:rPr>
        <w:t xml:space="preserve">hoa. </w:t>
      </w:r>
      <w:r>
        <w:t xml:space="preserve">kết, </w:t>
      </w:r>
      <w:r>
        <w:t xml:space="preserve">danh từ </w:t>
      </w:r>
      <w:r>
        <w:t xml:space="preserve">(phương ngữ). </w:t>
      </w:r>
      <w:r>
        <w:t xml:space="preserve">Catket. </w:t>
      </w:r>
      <w:r>
        <w:t xml:space="preserve">Mũ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kết,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Đan, </w:t>
      </w:r>
      <w:r>
        <w:t xml:space="preserve">bện. </w:t>
      </w:r>
      <w:r>
        <w:t xml:space="preserve">Cổng </w:t>
      </w:r>
      <w:r>
        <w:rPr>
          <w:i/>
        </w:rPr>
        <w:t xml:space="preserve">chào </w:t>
      </w:r>
      <w:r>
        <w:rPr>
          <w:i/>
        </w:rPr>
        <w:t xml:space="preserve">kết </w:t>
      </w:r>
      <w:r>
        <w:rPr>
          <w:i/>
        </w:rPr>
        <w:t xml:space="preserve">bằng </w:t>
      </w:r>
      <w:r>
        <w:rPr>
          <w:i/>
        </w:rPr>
        <w:t xml:space="preserve">lá </w:t>
      </w:r>
      <w:r>
        <w:t xml:space="preserve">dừa. </w:t>
      </w:r>
      <w:r>
        <w:t xml:space="preserve">Kết </w:t>
      </w:r>
      <w:r>
        <w:t xml:space="preserve">tóc </w:t>
      </w:r>
      <w:r>
        <w:rPr>
          <w:i/>
        </w:rPr>
        <w:t xml:space="preserve">thành </w:t>
      </w:r>
      <w:r>
        <w:rPr>
          <w:i/>
        </w:rPr>
        <w:t xml:space="preserve">bím.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và </w:t>
      </w:r>
      <w:r>
        <w:t xml:space="preserve">làm </w:t>
      </w:r>
      <w:r>
        <w:t xml:space="preserve">cho </w:t>
      </w:r>
      <w:r>
        <w:t xml:space="preserve">gắn </w:t>
      </w:r>
      <w:r>
        <w:t xml:space="preserve">chặt </w:t>
      </w:r>
      <w:r>
        <w:t xml:space="preserve">với </w:t>
      </w:r>
      <w:r>
        <w:t xml:space="preserve">nhau. </w:t>
      </w:r>
      <w:r>
        <w:t xml:space="preserve">Kết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bè. </w:t>
      </w:r>
      <w:r>
        <w:t xml:space="preserve">Kết </w:t>
      </w:r>
      <w:r>
        <w:rPr>
          <w:i/>
        </w:rPr>
        <w:t xml:space="preserve">thành </w:t>
      </w:r>
      <w:r>
        <w:t xml:space="preserve">một </w:t>
      </w:r>
      <w:r>
        <w:rPr>
          <w:i/>
        </w:rPr>
        <w:t xml:space="preserve">khối. </w:t>
      </w:r>
      <w:r>
        <w:t xml:space="preserve">Kết </w:t>
      </w:r>
      <w:r>
        <w:rPr>
          <w:i/>
        </w:rPr>
        <w:t xml:space="preserve">bè </w:t>
      </w:r>
      <w:r>
        <w:rPr>
          <w:i/>
        </w:rPr>
        <w:t xml:space="preserve">kết </w:t>
      </w:r>
      <w:r>
        <w:rPr>
          <w:i/>
        </w:rPr>
        <w:t xml:space="preserve">đảng. </w:t>
      </w:r>
      <w:r>
        <w:rPr>
          <w:b/>
        </w:rPr>
        <w:t xml:space="preserve">3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rPr>
          <w:i/>
        </w:rPr>
        <w:t xml:space="preserve">thân </w:t>
      </w:r>
      <w:r>
        <w:t xml:space="preserve">thiết. </w:t>
      </w:r>
      <w:r>
        <w:t xml:space="preserve">Kết </w:t>
      </w:r>
      <w:r>
        <w:rPr>
          <w:i/>
        </w:rPr>
        <w:t xml:space="preserve">bạn*. </w:t>
      </w:r>
      <w:r>
        <w:t xml:space="preserve">Ra </w:t>
      </w:r>
      <w:r>
        <w:rPr>
          <w:i/>
        </w:rPr>
        <w:t xml:space="preserve">đi </w:t>
      </w:r>
      <w:r>
        <w:rPr>
          <w:i/>
        </w:rPr>
        <w:t xml:space="preserve">anh </w:t>
      </w:r>
      <w:r>
        <w:t xml:space="preserve">có </w:t>
      </w:r>
      <w:r>
        <w:rPr>
          <w:i/>
        </w:rPr>
        <w:t xml:space="preserve">dặn </w:t>
      </w:r>
      <w:r>
        <w:t xml:space="preserve">rằng: </w:t>
      </w:r>
      <w:r>
        <w:t xml:space="preserve">Đâu </w:t>
      </w:r>
      <w:r>
        <w:rPr>
          <w:i/>
        </w:rPr>
        <w:t xml:space="preserve">hơn </w:t>
      </w:r>
      <w:r>
        <w:rPr>
          <w:i/>
        </w:rPr>
        <w:t xml:space="preserve">thì </w:t>
      </w:r>
      <w:r>
        <w:rPr>
          <w:i/>
        </w:rPr>
        <w:t xml:space="preserve">kết, </w:t>
      </w:r>
      <w:r>
        <w:rPr>
          <w:i/>
        </w:rPr>
        <w:t xml:space="preserve">đâu </w:t>
      </w:r>
      <w:r>
        <w:rPr>
          <w:i/>
        </w:rPr>
        <w:t xml:space="preserve">bằng </w:t>
      </w:r>
      <w:r>
        <w:rPr>
          <w:i/>
        </w:rPr>
        <w:t xml:space="preserve">chờ </w:t>
      </w:r>
      <w:r>
        <w:rPr>
          <w:i/>
        </w:rPr>
        <w:t xml:space="preserve">anh </w:t>
      </w:r>
      <w:r>
        <w:t xml:space="preserve">(ca dao). </w:t>
      </w:r>
      <w:r>
        <w:rPr>
          <w:i/>
        </w:rPr>
        <w:t xml:space="preserve">Hai </w:t>
      </w:r>
      <w:r>
        <w:rPr>
          <w:i/>
        </w:rPr>
        <w:t xml:space="preserve">đứa </w:t>
      </w:r>
      <w:r>
        <w:rPr>
          <w:i/>
        </w:rPr>
        <w:t xml:space="preserve">kết </w:t>
      </w:r>
      <w:r>
        <w:t xml:space="preserve">nhau </w:t>
      </w:r>
      <w:r>
        <w:rPr>
          <w:i/>
        </w:rPr>
        <w:t xml:space="preserve">lắm </w:t>
      </w:r>
      <w:r>
        <w:t xml:space="preserve">(kng,). </w:t>
      </w:r>
      <w:r>
        <w:t xml:space="preserve">A4 </w:t>
      </w:r>
      <w:r>
        <w:t xml:space="preserve">Dính </w:t>
      </w:r>
      <w:r>
        <w:t xml:space="preserve">bết </w:t>
      </w:r>
      <w:r>
        <w:t xml:space="preserve">vào </w:t>
      </w:r>
      <w:r>
        <w:t xml:space="preserve">nhau. </w:t>
      </w:r>
      <w:r>
        <w:t xml:space="preserve">Đất </w:t>
      </w:r>
      <w:r>
        <w:rPr>
          <w:i/>
        </w:rPr>
        <w:t xml:space="preserve">bụi </w:t>
      </w:r>
      <w:r>
        <w:rPr>
          <w:i/>
        </w:rPr>
        <w:t xml:space="preserve">kết </w:t>
      </w:r>
      <w:r>
        <w:rPr>
          <w:i/>
        </w:rPr>
        <w:t xml:space="preserve">lẫn </w:t>
      </w:r>
      <w:r>
        <w:t xml:space="preserve">với </w:t>
      </w:r>
      <w:r>
        <w:rPr>
          <w:i/>
        </w:rPr>
        <w:t xml:space="preserve">mồ </w:t>
      </w:r>
      <w:r>
        <w:t xml:space="preserve">hôi. </w:t>
      </w:r>
      <w:r>
        <w:t xml:space="preserve">Nhựa </w:t>
      </w:r>
      <w:r>
        <w:t xml:space="preserve">cây </w:t>
      </w:r>
      <w:r>
        <w:t xml:space="preserve">kết </w:t>
      </w:r>
      <w:r>
        <w:t xml:space="preserve">đặc </w:t>
      </w:r>
      <w:r>
        <w:rPr>
          <w:i/>
        </w:rPr>
        <w:t xml:space="preserve">lại. </w:t>
      </w:r>
      <w:r>
        <w:rPr>
          <w:b/>
        </w:rPr>
        <w:t xml:space="preserve">5 </w:t>
      </w:r>
      <w:r>
        <w:t xml:space="preserve">Hình </w:t>
      </w:r>
      <w:r>
        <w:t xml:space="preserve">thành </w:t>
      </w:r>
      <w:r>
        <w:t xml:space="preserve">quả, </w:t>
      </w:r>
      <w:r>
        <w:t xml:space="preserve">củ, </w:t>
      </w:r>
      <w:r>
        <w:t xml:space="preserve">từ </w:t>
      </w:r>
      <w:r>
        <w:t xml:space="preserve">hoa </w:t>
      </w:r>
      <w:r>
        <w:t xml:space="preserve">hay </w:t>
      </w:r>
      <w:r>
        <w:t xml:space="preserve">rễ. </w:t>
      </w:r>
      <w:r>
        <w:t xml:space="preserve">Đơm </w:t>
      </w:r>
      <w:r>
        <w:rPr>
          <w:i/>
        </w:rPr>
        <w:t xml:space="preserve">hoa </w:t>
      </w:r>
      <w:r>
        <w:rPr>
          <w:i/>
        </w:rPr>
        <w:t xml:space="preserve">kết </w:t>
      </w:r>
      <w:r>
        <w:t xml:space="preserve">quá. </w:t>
      </w:r>
      <w:r>
        <w:t xml:space="preserve">Khoai </w:t>
      </w:r>
      <w:r>
        <w:t xml:space="preserve">tây </w:t>
      </w:r>
      <w:r>
        <w:rPr>
          <w:i/>
        </w:rPr>
        <w:t xml:space="preserve">đã </w:t>
      </w:r>
      <w:r>
        <w:rPr>
          <w:i/>
        </w:rPr>
        <w:t xml:space="preserve">kết </w:t>
      </w:r>
      <w:r>
        <w:t xml:space="preserve">củ. </w:t>
      </w:r>
      <w:r>
        <w:rPr>
          <w:b/>
        </w:rPr>
        <w:t xml:space="preserve">6 </w:t>
      </w:r>
      <w:r>
        <w:t xml:space="preserve">(Phần </w:t>
      </w:r>
      <w:r>
        <w:t xml:space="preserve">mộ </w:t>
      </w:r>
      <w:r>
        <w:t xml:space="preserve">tổ </w:t>
      </w:r>
      <w:r>
        <w:t xml:space="preserve">tiên) </w:t>
      </w:r>
      <w:r>
        <w:t xml:space="preserve">đưa </w:t>
      </w:r>
      <w:r>
        <w:t xml:space="preserve">lại </w:t>
      </w:r>
      <w:r>
        <w:t xml:space="preserve">nhiều </w:t>
      </w:r>
      <w:r>
        <w:t xml:space="preserve">may </w:t>
      </w:r>
      <w:r>
        <w:t xml:space="preserve">mắn </w:t>
      </w:r>
      <w:r>
        <w:t xml:space="preserve">cho </w:t>
      </w:r>
      <w:r>
        <w:t xml:space="preserve">con </w:t>
      </w:r>
      <w:r>
        <w:t xml:space="preserve">cháu, </w:t>
      </w:r>
      <w:r>
        <w:t xml:space="preserve">do </w:t>
      </w:r>
      <w:r>
        <w:t xml:space="preserve">đặt </w:t>
      </w:r>
      <w:r>
        <w:t xml:space="preserve">được </w:t>
      </w:r>
      <w:r>
        <w:t xml:space="preserve">nơi </w:t>
      </w:r>
      <w:r>
        <w:t xml:space="preserve">tốt </w:t>
      </w:r>
      <w:r>
        <w:t xml:space="preserve">mạch,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Ngôi </w:t>
      </w:r>
      <w:r>
        <w:t xml:space="preserve">mộ </w:t>
      </w:r>
      <w:r>
        <w:rPr>
          <w:i/>
        </w:rPr>
        <w:t xml:space="preserve">này </w:t>
      </w:r>
      <w:r>
        <w:rPr>
          <w:i/>
        </w:rPr>
        <w:t xml:space="preserve">kết. </w:t>
      </w:r>
      <w:r>
        <w:t xml:space="preserve">II </w:t>
      </w:r>
      <w:r>
        <w:t xml:space="preserve">động từ </w:t>
      </w:r>
      <w:r>
        <w:rPr>
          <w:b/>
        </w:rPr>
        <w:t xml:space="preserve">4 </w:t>
      </w:r>
      <w:r>
        <w:t xml:space="preserve">(khẩu ngữ). </w:t>
      </w:r>
      <w:r>
        <w:t xml:space="preserve">Kết </w:t>
      </w:r>
      <w:r>
        <w:t xml:space="preserve">thúc, </w:t>
      </w:r>
      <w:r>
        <w:t xml:space="preserve">kết </w:t>
      </w:r>
      <w:r>
        <w:t xml:space="preserve">luận </w:t>
      </w:r>
      <w:r>
        <w:t xml:space="preserve">(nói </w:t>
      </w:r>
      <w:r>
        <w:t xml:space="preserve">tắt). </w:t>
      </w:r>
      <w:r>
        <w:rPr>
          <w:i/>
        </w:rPr>
        <w:t xml:space="preserve">Phần </w:t>
      </w:r>
      <w:r>
        <w:rPr>
          <w:i/>
        </w:rPr>
        <w:t xml:space="preserve">kết. </w:t>
      </w:r>
      <w:r>
        <w:rPr>
          <w:b/>
        </w:rPr>
        <w:t xml:space="preserve">2 </w:t>
      </w:r>
      <w:r>
        <w:t xml:space="preserve">(Quân </w:t>
      </w:r>
      <w:r>
        <w:t xml:space="preserve">bài) </w:t>
      </w:r>
      <w:r>
        <w:t xml:space="preserve">làm </w:t>
      </w:r>
      <w:r>
        <w:t xml:space="preserve">thành </w:t>
      </w:r>
      <w:r>
        <w:t xml:space="preserve">đôi </w:t>
      </w:r>
      <w:r>
        <w:t xml:space="preserve">hoặc </w:t>
      </w:r>
      <w:r>
        <w:t xml:space="preserve">bộ </w:t>
      </w:r>
      <w:r>
        <w:t xml:space="preserve">ba, </w:t>
      </w:r>
      <w:r>
        <w:t xml:space="preserve">thắng </w:t>
      </w:r>
      <w:r>
        <w:t xml:space="preserve">ở </w:t>
      </w:r>
      <w:r>
        <w:t xml:space="preserve">cuối </w:t>
      </w:r>
      <w:r>
        <w:t xml:space="preserve">ván </w:t>
      </w:r>
      <w:r>
        <w:t xml:space="preserve">bài </w:t>
      </w:r>
      <w:r>
        <w:t xml:space="preserve">(trong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trò </w:t>
      </w:r>
      <w:r>
        <w:t xml:space="preserve">chơi </w:t>
      </w:r>
      <w:r>
        <w:t xml:space="preserve">đánh </w:t>
      </w:r>
      <w:r>
        <w:t xml:space="preserve">bài). </w:t>
      </w:r>
      <w:r>
        <w:t xml:space="preserve">HI </w:t>
      </w:r>
      <w:r>
        <w:t xml:space="preserve">danh từ </w:t>
      </w:r>
      <w:r>
        <w:t xml:space="preserve">Công </w:t>
      </w:r>
      <w:r>
        <w:t xml:space="preserve">thức </w:t>
      </w:r>
      <w:r>
        <w:t xml:space="preserve">hoà </w:t>
      </w:r>
      <w:r>
        <w:t xml:space="preserve">âm </w:t>
      </w:r>
      <w:r>
        <w:t xml:space="preserve">dùng </w:t>
      </w:r>
      <w:r>
        <w:t xml:space="preserve">để </w:t>
      </w:r>
      <w:r>
        <w:t xml:space="preserve">dứt </w:t>
      </w:r>
      <w:r>
        <w:t xml:space="preserve">mạch </w:t>
      </w:r>
      <w:r>
        <w:t xml:space="preserve">một </w:t>
      </w:r>
      <w:r>
        <w:t xml:space="preserve">vế, </w:t>
      </w:r>
      <w:r>
        <w:t xml:space="preserve">một </w:t>
      </w:r>
      <w:r>
        <w:t xml:space="preserve">câu, </w:t>
      </w:r>
      <w:r>
        <w:t xml:space="preserve">một </w:t>
      </w:r>
      <w:r>
        <w:t xml:space="preserve">đoạn </w:t>
      </w:r>
      <w:r>
        <w:t xml:space="preserve">hay </w:t>
      </w:r>
      <w:r>
        <w:t xml:space="preserve">một </w:t>
      </w:r>
      <w:r>
        <w:t xml:space="preserve">bản </w:t>
      </w:r>
      <w:r>
        <w:t xml:space="preserve">nhạc.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(Toà </w:t>
      </w:r>
      <w:r>
        <w:t xml:space="preserve">án) </w:t>
      </w:r>
      <w:r>
        <w:t xml:space="preserve">định </w:t>
      </w:r>
      <w:r>
        <w:t xml:space="preserve">tội </w:t>
      </w:r>
      <w:r>
        <w:t xml:space="preserve">và </w:t>
      </w:r>
      <w:r>
        <w:t xml:space="preserve">tuyên </w:t>
      </w:r>
      <w:r>
        <w:t xml:space="preserve">bố </w:t>
      </w:r>
      <w:r>
        <w:t xml:space="preserve">hình </w:t>
      </w:r>
      <w:r>
        <w:t xml:space="preserve">phạt. </w:t>
      </w:r>
      <w:r>
        <w:t xml:space="preserve">Bị </w:t>
      </w:r>
      <w:r>
        <w:rPr>
          <w:i/>
        </w:rPr>
        <w:t xml:space="preserve">kết </w:t>
      </w:r>
      <w:r>
        <w:rPr>
          <w:i/>
        </w:rPr>
        <w:t xml:space="preserve">án </w:t>
      </w:r>
      <w:r>
        <w:t xml:space="preserve">tù. </w:t>
      </w:r>
      <w:r>
        <w:br/>
      </w:r>
      <w:r>
        <w:rPr>
          <w:b/>
        </w:rPr>
        <w:t xml:space="preserve">kết </w:t>
      </w:r>
      <w:r>
        <w:rPr>
          <w:b/>
        </w:rPr>
        <w:t xml:space="preserve">bạn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bạn </w:t>
      </w:r>
      <w:r>
        <w:rPr>
          <w:i/>
        </w:rPr>
        <w:t xml:space="preserve">thân. </w:t>
      </w:r>
      <w:r>
        <w:t xml:space="preserve">“Tìm </w:t>
      </w:r>
      <w:r>
        <w:t xml:space="preserve">người </w:t>
      </w:r>
      <w:r>
        <w:rPr>
          <w:i/>
        </w:rPr>
        <w:t xml:space="preserve">kết </w:t>
      </w:r>
      <w:r>
        <w:rPr>
          <w:i/>
        </w:rPr>
        <w:t xml:space="preserve">bạn.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rPr>
          <w:i/>
        </w:rPr>
        <w:t xml:space="preserve">kết </w:t>
      </w:r>
      <w:r>
        <w:rPr>
          <w:i/>
        </w:rPr>
        <w:t xml:space="preserve">đuyên.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