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lòng </w:t>
      </w:r>
      <w:r>
        <w:rPr>
          <w:b/>
        </w:rPr>
        <w:t xml:space="preserve">vòng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Vòng </w:t>
      </w:r>
      <w:r>
        <w:t xml:space="preserve">vèo, </w:t>
      </w:r>
      <w:r>
        <w:t xml:space="preserve">loanh </w:t>
      </w:r>
      <w:r>
        <w:t xml:space="preserve">quanh. </w:t>
      </w:r>
      <w:r>
        <w:t xml:space="preserve">Đi </w:t>
      </w:r>
      <w:r>
        <w:t xml:space="preserve">lòng </w:t>
      </w:r>
      <w:r>
        <w:rPr>
          <w:i/>
        </w:rPr>
        <w:t xml:space="preserve">uồng </w:t>
      </w:r>
      <w:r>
        <w:t xml:space="preserve">một </w:t>
      </w:r>
      <w:r>
        <w:rPr>
          <w:i/>
        </w:rPr>
        <w:t xml:space="preserve">hồi </w:t>
      </w:r>
      <w:r>
        <w:rPr>
          <w:i/>
        </w:rPr>
        <w:t xml:space="preserve">lại </w:t>
      </w:r>
      <w:r>
        <w:t xml:space="preserve">trở </w:t>
      </w:r>
      <w:r>
        <w:t xml:space="preserve">uỀ </w:t>
      </w:r>
      <w:r>
        <w:t xml:space="preserve">chỗ </w:t>
      </w:r>
      <w:r>
        <w:t xml:space="preserve">cũ. </w:t>
      </w:r>
      <w:r>
        <w:t xml:space="preserve">Nói </w:t>
      </w:r>
      <w:r>
        <w:t xml:space="preserve">lòng </w:t>
      </w:r>
      <w:r>
        <w:t xml:space="preserve">uồng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đi </w:t>
      </w:r>
      <w:r>
        <w:t xml:space="preserve">uào </w:t>
      </w:r>
      <w:r>
        <w:t xml:space="preserve">vấn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lỏng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chất)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chảy </w:t>
      </w:r>
      <w:r>
        <w:t xml:space="preserve">được,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t xml:space="preserve">Nước </w:t>
      </w:r>
      <w:r>
        <w:t xml:space="preserve">là </w:t>
      </w:r>
      <w:r>
        <w:t xml:space="preserve">một </w:t>
      </w:r>
      <w:r>
        <w:t xml:space="preserve">chất </w:t>
      </w:r>
      <w:r>
        <w:rPr>
          <w:i/>
        </w:rPr>
        <w:t xml:space="preserve">lỏng. </w:t>
      </w:r>
      <w:r>
        <w:rPr>
          <w:b/>
        </w:rPr>
        <w:t xml:space="preserve">2 </w:t>
      </w:r>
      <w:r>
        <w:t xml:space="preserve">(phương ngữ). </w:t>
      </w:r>
      <w:r>
        <w:t xml:space="preserve">Loãng. </w:t>
      </w:r>
      <w:r>
        <w:rPr>
          <w:i/>
        </w:rPr>
        <w:t xml:space="preserve">Cháo </w:t>
      </w:r>
      <w:r>
        <w:t xml:space="preserve">lỏng. </w:t>
      </w:r>
      <w:r>
        <w:rPr>
          <w:b/>
        </w:rPr>
        <w:t xml:space="preserve">3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được </w:t>
      </w:r>
      <w:r>
        <w:t xml:space="preserve">siết </w:t>
      </w:r>
      <w:r>
        <w:t xml:space="preserve">chặt </w:t>
      </w:r>
      <w:r>
        <w:t xml:space="preserve">với </w:t>
      </w:r>
      <w:r>
        <w:t xml:space="preserve">nhau </w:t>
      </w:r>
      <w:r>
        <w:t xml:space="preserve">khiến </w:t>
      </w:r>
      <w:r>
        <w:t xml:space="preserve">cho </w:t>
      </w:r>
      <w:r>
        <w:t xml:space="preserve">dễ </w:t>
      </w:r>
      <w:r>
        <w:t xml:space="preserve">rời, </w:t>
      </w:r>
      <w:r>
        <w:t xml:space="preserve">dễ </w:t>
      </w:r>
      <w:r>
        <w:t xml:space="preserve">tháo </w:t>
      </w:r>
      <w:r>
        <w:t xml:space="preserve">gỡ, </w:t>
      </w:r>
      <w:r>
        <w:t xml:space="preserve">trái </w:t>
      </w:r>
      <w:r>
        <w:t xml:space="preserve">với </w:t>
      </w:r>
      <w:r>
        <w:t xml:space="preserve">chặt.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t xml:space="preserve">lỏng </w:t>
      </w:r>
      <w:r>
        <w:t xml:space="preserve">ốc. </w:t>
      </w:r>
      <w:r>
        <w:rPr>
          <w:i/>
        </w:rPr>
        <w:t xml:space="preserve">Dây </w:t>
      </w:r>
      <w:r>
        <w:rPr>
          <w:i/>
        </w:rPr>
        <w:t xml:space="preserve">buộc </w:t>
      </w:r>
      <w:r>
        <w:t xml:space="preserve">lỏng. </w:t>
      </w:r>
      <w:r>
        <w:rPr>
          <w:i/>
        </w:rPr>
        <w:t xml:space="preserve">Nới </w:t>
      </w:r>
      <w:r>
        <w:t xml:space="preserve">lỏng </w:t>
      </w:r>
      <w:r>
        <w:t xml:space="preserve">tay.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Không </w:t>
      </w:r>
      <w:r>
        <w:t xml:space="preserve">chặt </w:t>
      </w:r>
      <w:r>
        <w:t xml:space="preserve">chẽ, </w:t>
      </w:r>
      <w:r>
        <w:t xml:space="preserve">không </w:t>
      </w:r>
      <w:r>
        <w:t xml:space="preserve">nghiêm </w:t>
      </w:r>
      <w:r>
        <w:t xml:space="preserve">ngặt </w:t>
      </w:r>
      <w:r>
        <w:t xml:space="preserve">trong </w:t>
      </w:r>
      <w:r>
        <w:t xml:space="preserve">việc </w:t>
      </w:r>
      <w:r>
        <w:t xml:space="preserve">theo </w:t>
      </w:r>
      <w:r>
        <w:t xml:space="preserve">dõi, </w:t>
      </w:r>
      <w:r>
        <w:t xml:space="preserve">kiểm </w:t>
      </w:r>
      <w:r>
        <w:t xml:space="preserve">tra. </w:t>
      </w:r>
      <w:r>
        <w:t xml:space="preserve">Buông </w:t>
      </w:r>
      <w:r>
        <w:t xml:space="preserve">lỏng </w:t>
      </w:r>
      <w:r>
        <w:rPr>
          <w:i/>
        </w:rPr>
        <w:t xml:space="preserve">quản </w:t>
      </w:r>
      <w:r>
        <w:rPr>
          <w:i/>
        </w:rPr>
        <w:t xml:space="preserve">lí. </w:t>
      </w:r>
      <w:r>
        <w:t xml:space="preserve">Bỏ </w:t>
      </w:r>
      <w:r>
        <w:t xml:space="preserve">lỏng </w:t>
      </w:r>
      <w:r>
        <w:rPr>
          <w:i/>
        </w:rPr>
        <w:t xml:space="preserve">việc </w:t>
      </w:r>
      <w:r>
        <w:t xml:space="preserve">canh </w:t>
      </w:r>
      <w:r>
        <w:t xml:space="preserve">gác. </w:t>
      </w:r>
      <w:r>
        <w:t xml:space="preserve">lỏng </w:t>
      </w:r>
      <w:r>
        <w:t xml:space="preserve">bỏng </w:t>
      </w:r>
      <w:r>
        <w:t xml:space="preserve">tính từ </w:t>
      </w:r>
      <w:r>
        <w:t xml:space="preserve">(cũ; </w:t>
      </w:r>
      <w:r>
        <w:t xml:space="preserve">phương ngữ). </w:t>
      </w:r>
      <w:r>
        <w:t xml:space="preserve">Lõng </w:t>
      </w:r>
      <w:r>
        <w:t xml:space="preserve">bõng.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cha </w:t>
      </w:r>
      <w:r>
        <w:rPr>
          <w:b/>
        </w:rPr>
        <w:t xml:space="preserve">lỏng </w:t>
      </w:r>
      <w:r>
        <w:rPr>
          <w:b/>
        </w:rPr>
        <w:t xml:space="preserve">chỏng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lỏng </w:t>
      </w:r>
      <w:r>
        <w:rPr>
          <w:i/>
        </w:rPr>
        <w:t xml:space="preserve">chóng </w:t>
      </w:r>
      <w:r>
        <w:t xml:space="preserve">(láy).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chỏng,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nghiêng </w:t>
      </w:r>
      <w:r>
        <w:t xml:space="preserve">ngả,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ra </w:t>
      </w:r>
      <w:r>
        <w:t xml:space="preserve">hàng </w:t>
      </w:r>
      <w:r>
        <w:t xml:space="preserve">lối </w:t>
      </w:r>
      <w:r>
        <w:t xml:space="preserve">gì </w:t>
      </w:r>
      <w:r>
        <w:t xml:space="preserve">cả. </w:t>
      </w:r>
      <w:r>
        <w:t xml:space="preserve">Vứt </w:t>
      </w:r>
      <w:r>
        <w:t xml:space="preserve">lỏng </w:t>
      </w:r>
      <w:r>
        <w:rPr>
          <w:i/>
        </w:rPr>
        <w:t xml:space="preserve">chóng </w:t>
      </w:r>
      <w:r>
        <w:t xml:space="preserve">mỗi </w:t>
      </w:r>
      <w:r>
        <w:rPr>
          <w:i/>
        </w:rPr>
        <w:t xml:space="preserve">nơi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t xml:space="preserve">Cốc </w:t>
      </w:r>
      <w:r>
        <w:t xml:space="preserve">chén </w:t>
      </w:r>
      <w:r>
        <w:rPr>
          <w:i/>
        </w:rPr>
        <w:t xml:space="preserve">đổ </w:t>
      </w:r>
      <w:r>
        <w:t xml:space="preserve">lỏng </w:t>
      </w:r>
      <w:r>
        <w:t xml:space="preserve">chóng </w:t>
      </w:r>
      <w:r>
        <w:t xml:space="preserve">trên </w:t>
      </w:r>
      <w:r>
        <w:rPr>
          <w:i/>
        </w:rPr>
        <w:t xml:space="preserve">bàn. </w:t>
      </w:r>
      <w:r>
        <w:t xml:space="preserve">Say </w:t>
      </w:r>
      <w:r>
        <w:t xml:space="preserve">rượu </w:t>
      </w:r>
      <w:r>
        <w:rPr>
          <w:i/>
        </w:rPr>
        <w:t xml:space="preserve">ngã </w:t>
      </w:r>
      <w:r>
        <w:t xml:space="preserve">lỏng </w:t>
      </w:r>
      <w:r>
        <w:t xml:space="preserve">chóng.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lỏng </w:t>
      </w:r>
      <w:r>
        <w:t xml:space="preserve">cha </w:t>
      </w:r>
      <w:r>
        <w:rPr>
          <w:i/>
        </w:rPr>
        <w:t xml:space="preserve">lỏng </w:t>
      </w:r>
      <w:r>
        <w:t xml:space="preserve">chóng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chỏng,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rất </w:t>
      </w:r>
      <w:r>
        <w:t xml:space="preserve">ít,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thưa </w:t>
      </w:r>
      <w:r>
        <w:t xml:space="preserve">thớt, </w:t>
      </w:r>
      <w:r>
        <w:t xml:space="preserve">trơ </w:t>
      </w:r>
      <w:r>
        <w:t xml:space="preserve">trọi. </w:t>
      </w:r>
      <w:r>
        <w:t xml:space="preserve">342m </w:t>
      </w:r>
      <w:r>
        <w:t xml:space="preserve">cơm </w:t>
      </w:r>
      <w:r>
        <w:t xml:space="preserve">chỉ </w:t>
      </w:r>
      <w:r>
        <w:rPr>
          <w:i/>
        </w:rPr>
        <w:t xml:space="preserve">lỏng </w:t>
      </w:r>
      <w:r>
        <w:t xml:space="preserve">chóng </w:t>
      </w:r>
      <w:r>
        <w:t xml:space="preserve">uài </w:t>
      </w:r>
      <w:r>
        <w:t xml:space="preserve">quả </w:t>
      </w:r>
      <w:r>
        <w:t xml:space="preserve">cà, </w:t>
      </w:r>
      <w:r>
        <w:rPr>
          <w:i/>
        </w:rPr>
        <w:t xml:space="preserve">một </w:t>
      </w:r>
      <w:r>
        <w:t xml:space="preserve">ít </w:t>
      </w:r>
      <w:r>
        <w:t xml:space="preserve">dưa.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lơ </w:t>
      </w:r>
      <w:r>
        <w:t xml:space="preserve">chơ </w:t>
      </w:r>
      <w:r>
        <w:rPr>
          <w:i/>
        </w:rPr>
        <w:t xml:space="preserve">lỏng </w:t>
      </w:r>
      <w:r>
        <w:t xml:space="preserve">chóng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khỏng </w:t>
      </w:r>
      <w:r>
        <w:rPr>
          <w:i/>
        </w:rPr>
        <w:t xml:space="preserve">tính từ </w:t>
      </w:r>
      <w:r>
        <w:t xml:space="preserve">Gầy </w:t>
      </w:r>
      <w:r>
        <w:t xml:space="preserve">mảnh </w:t>
      </w:r>
      <w:r>
        <w:t xml:space="preserve">khánh. </w:t>
      </w:r>
      <w:r>
        <w:t xml:space="preserve">Người </w:t>
      </w:r>
      <w:r>
        <w:t xml:space="preserve">lỏng </w:t>
      </w:r>
      <w:r>
        <w:rPr>
          <w:i/>
        </w:rPr>
        <w:t xml:space="preserve">khỏng.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t xml:space="preserve">lỏng </w:t>
      </w:r>
      <w:r>
        <w:t xml:space="preserve">khỏng.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lẻo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được </w:t>
      </w:r>
      <w:r>
        <w:t xml:space="preserve">chặt, </w:t>
      </w:r>
      <w:r>
        <w:t xml:space="preserve">dễ </w:t>
      </w:r>
      <w:r>
        <w:t xml:space="preserve">tuột, </w:t>
      </w:r>
      <w:r>
        <w:t xml:space="preserve">dễ </w:t>
      </w:r>
      <w:r>
        <w:t xml:space="preserve">rời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Then </w:t>
      </w:r>
      <w:r>
        <w:t xml:space="preserve">của </w:t>
      </w:r>
      <w:r>
        <w:t xml:space="preserve">cài </w:t>
      </w:r>
      <w:r>
        <w:rPr>
          <w:i/>
        </w:rPr>
        <w:t xml:space="preserve">lỏng </w:t>
      </w:r>
      <w:r>
        <w:t xml:space="preserve">lẻo. </w:t>
      </w:r>
      <w:r>
        <w:rPr>
          <w:i/>
        </w:rPr>
        <w:t xml:space="preserve">Tóc </w:t>
      </w:r>
      <w:r>
        <w:t xml:space="preserve">búi </w:t>
      </w:r>
      <w:r>
        <w:t xml:space="preserve">lỏng </w:t>
      </w:r>
      <w:r>
        <w:t xml:space="preserve">léo. </w:t>
      </w:r>
      <w:r>
        <w:rPr>
          <w:b/>
        </w:rPr>
        <w:t xml:space="preserve">2 </w:t>
      </w:r>
      <w:r>
        <w:t xml:space="preserve">Thiếu </w:t>
      </w:r>
      <w:r>
        <w:t xml:space="preserve">chặt </w:t>
      </w:r>
      <w:r>
        <w:t xml:space="preserve">chẽ, </w:t>
      </w:r>
      <w:r>
        <w:t xml:space="preserve">thiếu </w:t>
      </w:r>
      <w:r>
        <w:t xml:space="preserve">nghiêm </w:t>
      </w:r>
      <w:r>
        <w:t xml:space="preserve">ngặt </w:t>
      </w:r>
      <w:r>
        <w:t xml:space="preserve">trong </w:t>
      </w:r>
      <w:r>
        <w:t xml:space="preserve">sự </w:t>
      </w:r>
      <w:r>
        <w:t xml:space="preserve">tổ </w:t>
      </w:r>
      <w:r>
        <w:t xml:space="preserve">chức. </w:t>
      </w:r>
      <w:r>
        <w:t xml:space="preserve">Quản </w:t>
      </w:r>
      <w:r>
        <w:t xml:space="preserve">lí </w:t>
      </w:r>
      <w:r>
        <w:t xml:space="preserve">lỏng </w:t>
      </w:r>
      <w:r>
        <w:rPr>
          <w:i/>
        </w:rPr>
        <w:t xml:space="preserve">lẻo. </w:t>
      </w:r>
      <w:r>
        <w:t xml:space="preserve">Cốt </w:t>
      </w:r>
      <w:r>
        <w:t xml:space="preserve">truyện </w:t>
      </w:r>
      <w:r>
        <w:t xml:space="preserve">lỏng </w:t>
      </w:r>
      <w:r>
        <w:t xml:space="preserve">lẻo. </w:t>
      </w:r>
      <w:r>
        <w:br/>
      </w:r>
      <w:r>
        <w:rPr>
          <w:b/>
        </w:rPr>
        <w:t xml:space="preserve">lõng, </w:t>
      </w:r>
      <w:r>
        <w:rPr>
          <w:i/>
        </w:rPr>
        <w:t xml:space="preserve">danh từ </w:t>
      </w:r>
      <w:r>
        <w:t xml:space="preserve">Thuyền </w:t>
      </w:r>
      <w:r>
        <w:t xml:space="preserve">nhỏ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khách </w:t>
      </w:r>
      <w:r>
        <w:t xml:space="preserve">làng </w:t>
      </w:r>
      <w:r>
        <w:t xml:space="preserve">chơi </w:t>
      </w:r>
      <w:r>
        <w:t xml:space="preserve">ngày </w:t>
      </w:r>
      <w:r>
        <w:t xml:space="preserve">xưa. </w:t>
      </w:r>
      <w:r>
        <w:br/>
      </w:r>
      <w:r>
        <w:rPr>
          <w:b/>
        </w:rPr>
        <w:t xml:space="preserve">lõng.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quen </w:t>
      </w:r>
      <w:r>
        <w:t xml:space="preserve">của </w:t>
      </w:r>
      <w:r>
        <w:t xml:space="preserve">thú </w:t>
      </w:r>
      <w:r>
        <w:t xml:space="preserve">rừng. </w:t>
      </w:r>
      <w:r>
        <w:t xml:space="preserve">Luồn </w:t>
      </w:r>
      <w:r>
        <w:t xml:space="preserve">rừng </w:t>
      </w:r>
      <w:r>
        <w:t xml:space="preserve">đón </w:t>
      </w:r>
      <w:r>
        <w:t xml:space="preserve">các </w:t>
      </w:r>
      <w:r>
        <w:t xml:space="preserve">lõng </w:t>
      </w:r>
      <w:r>
        <w:t xml:space="preserve">hươu </w:t>
      </w:r>
      <w:r>
        <w:t xml:space="preserve">vẫn </w:t>
      </w:r>
      <w:r>
        <w:t xml:space="preserve">đi. </w:t>
      </w:r>
      <w:r>
        <w:t xml:space="preserve">Lân </w:t>
      </w:r>
      <w:r>
        <w:t xml:space="preserve">theo </w:t>
      </w:r>
      <w:r>
        <w:t xml:space="preserve">lõng </w:t>
      </w:r>
      <w:r>
        <w:rPr>
          <w:i/>
        </w:rPr>
        <w:t xml:space="preserve">tìm </w:t>
      </w:r>
      <w:r>
        <w:rPr>
          <w:i/>
        </w:rPr>
        <w:t xml:space="preserve">đến </w:t>
      </w:r>
      <w:r>
        <w:t xml:space="preserve">tận </w:t>
      </w:r>
      <w:r>
        <w:t xml:space="preserve">cửa </w:t>
      </w:r>
      <w:r>
        <w:t xml:space="preserve">hang. </w:t>
      </w:r>
      <w:r>
        <w:rPr>
          <w:b/>
        </w:rPr>
        <w:t xml:space="preserve">2 </w:t>
      </w:r>
      <w:r>
        <w:t xml:space="preserve">Lối </w:t>
      </w:r>
      <w:r>
        <w:t xml:space="preserve">đi </w:t>
      </w:r>
      <w:r>
        <w:t xml:space="preserve">lại </w:t>
      </w:r>
      <w:r>
        <w:t xml:space="preserve">quen </w:t>
      </w:r>
      <w:r>
        <w:t xml:space="preserve">thuộc </w:t>
      </w:r>
      <w:r>
        <w:t xml:space="preserve">của </w:t>
      </w:r>
      <w:r>
        <w:t xml:space="preserve">kẻ </w:t>
      </w:r>
      <w:r>
        <w:t xml:space="preserve">địch. </w:t>
      </w:r>
      <w:r>
        <w:t xml:space="preserve">Máy </w:t>
      </w:r>
      <w:r>
        <w:t xml:space="preserve">bay </w:t>
      </w:r>
      <w:r>
        <w:t xml:space="preserve">địch </w:t>
      </w:r>
      <w:r>
        <w:t xml:space="preserve">luồn </w:t>
      </w:r>
      <w:r>
        <w:t xml:space="preserve">lõng </w:t>
      </w:r>
      <w:r>
        <w:t xml:space="preserve">núi </w:t>
      </w:r>
      <w:r>
        <w:t xml:space="preserve">bay </w:t>
      </w:r>
      <w:r>
        <w:t xml:space="preserve">vào. </w:t>
      </w:r>
      <w:r>
        <w:rPr>
          <w:i/>
        </w:rPr>
        <w:t xml:space="preserve">Bố </w:t>
      </w:r>
      <w:r>
        <w:rPr>
          <w:i/>
        </w:rPr>
        <w:t xml:space="preserve">trí </w:t>
      </w:r>
      <w:r>
        <w:rPr>
          <w:i/>
        </w:rP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đón </w:t>
      </w:r>
      <w:r>
        <w:rPr>
          <w:i/>
        </w:rPr>
        <w:t xml:space="preserve">lõng </w:t>
      </w:r>
      <w:r>
        <w:t xml:space="preserve">đánh </w:t>
      </w:r>
      <w:r>
        <w:t xml:space="preserve">địch. </w:t>
      </w:r>
      <w:r>
        <w:br/>
      </w:r>
      <w:r>
        <w:rPr>
          <w:b/>
        </w:rPr>
        <w:t xml:space="preserve">lõng </w:t>
      </w:r>
      <w:r>
        <w:rPr>
          <w:b/>
        </w:rPr>
        <w:t xml:space="preserve">bõng </w:t>
      </w:r>
      <w:r>
        <w:rPr>
          <w:i/>
        </w:rPr>
        <w:t xml:space="preserve">tính từ </w:t>
      </w:r>
      <w:r>
        <w:t xml:space="preserve">Loãng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chỉ </w:t>
      </w:r>
      <w:r>
        <w:t xml:space="preserve">thấy </w:t>
      </w:r>
      <w:r>
        <w:t xml:space="preserve">có </w:t>
      </w:r>
      <w:r>
        <w:t xml:space="preserve">nước, </w:t>
      </w:r>
      <w:r>
        <w:t xml:space="preserve">ít </w:t>
      </w:r>
      <w:r>
        <w:t xml:space="preserve">thấy </w:t>
      </w:r>
      <w:r>
        <w:t xml:space="preserve">cái. </w:t>
      </w:r>
      <w:r>
        <w:t xml:space="preserve">Nồi </w:t>
      </w:r>
      <w:r>
        <w:t xml:space="preserve">canh </w:t>
      </w:r>
      <w:r>
        <w:t xml:space="preserve">lõng </w:t>
      </w:r>
      <w:r>
        <w:rPr>
          <w:i/>
        </w:rPr>
        <w:t xml:space="preserve">bõng. </w:t>
      </w:r>
      <w:r>
        <w:br/>
      </w:r>
      <w:r>
        <w:rPr>
          <w:b/>
        </w:rPr>
        <w:t xml:space="preserve">lóng,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Gióng, </w:t>
      </w:r>
      <w:r>
        <w:t xml:space="preserve">đốt. </w:t>
      </w:r>
      <w:r>
        <w:t xml:space="preserve">Lóng </w:t>
      </w:r>
      <w:r>
        <w:t xml:space="preserve">mía. </w:t>
      </w:r>
      <w:r>
        <w:t xml:space="preserve">Chọn </w:t>
      </w:r>
      <w:r>
        <w:t xml:space="preserve">tre </w:t>
      </w:r>
      <w:r>
        <w:t xml:space="preserve">dài </w:t>
      </w:r>
      <w:r>
        <w:t xml:space="preserve">lóng </w:t>
      </w:r>
      <w:r>
        <w:t xml:space="preserve">ít </w:t>
      </w:r>
      <w:r>
        <w:t xml:space="preserve">mấu </w:t>
      </w:r>
      <w:r>
        <w:rPr>
          <w:i/>
        </w:rPr>
        <w:t xml:space="preserve">để </w:t>
      </w:r>
      <w:r>
        <w:rPr>
          <w:i/>
        </w:rPr>
        <w:t xml:space="preserve">chẻ </w:t>
      </w:r>
      <w:r>
        <w:t xml:space="preserve">lạt. </w:t>
      </w:r>
      <w:r>
        <w:t xml:space="preserve">Lóng </w:t>
      </w:r>
      <w:r>
        <w:t xml:space="preserve">ngón </w:t>
      </w:r>
      <w:r>
        <w:t xml:space="preserve">tay. </w:t>
      </w:r>
      <w:r>
        <w:br/>
      </w:r>
      <w:r>
        <w:rPr>
          <w:b/>
        </w:rPr>
        <w:t xml:space="preserve">lóng,d. </w:t>
      </w:r>
      <w:r>
        <w:t xml:space="preserve">(ph.; </w:t>
      </w:r>
      <w:r>
        <w:t xml:space="preserve">ít dùng). </w:t>
      </w:r>
      <w:r>
        <w:t xml:space="preserve">Dạo. </w:t>
      </w:r>
      <w:r>
        <w:t xml:space="preserve">Lóng </w:t>
      </w:r>
      <w:r>
        <w:t xml:space="preserve">rày </w:t>
      </w:r>
      <w:r>
        <w:t xml:space="preserve">bận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lóng,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Gạn </w:t>
      </w:r>
      <w:r>
        <w:t xml:space="preserve">lấy </w:t>
      </w:r>
      <w:r>
        <w:t xml:space="preserve">nước </w:t>
      </w:r>
      <w:r>
        <w:t xml:space="preserve">trong. </w:t>
      </w:r>
      <w:r>
        <w:rPr>
          <w:i/>
        </w:rPr>
        <w:t xml:space="preserve">Lóng </w:t>
      </w:r>
      <w:r>
        <w:rPr>
          <w:i/>
        </w:rPr>
        <w:t xml:space="preserve">nước </w:t>
      </w:r>
      <w:r>
        <w:rPr>
          <w:i/>
        </w:rPr>
        <w:t xml:space="preserve">muối. </w:t>
      </w:r>
      <w:r>
        <w:br/>
      </w:r>
      <w:r>
        <w:rPr>
          <w:b/>
        </w:rPr>
        <w:t xml:space="preserve">lóng,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Lắng. </w:t>
      </w:r>
      <w:r>
        <w:t xml:space="preserve">Lóng </w:t>
      </w:r>
      <w:r>
        <w:rPr>
          <w:i/>
        </w:rPr>
        <w:t xml:space="preserve">tai </w:t>
      </w:r>
      <w:r>
        <w:t xml:space="preserve">nghe. </w:t>
      </w:r>
      <w:r>
        <w:t xml:space="preserve">Lóng </w:t>
      </w:r>
      <w:r>
        <w:t xml:space="preserve">lóng </w:t>
      </w:r>
      <w:r>
        <w:t xml:space="preserve">ca </w:t>
      </w:r>
      <w:r>
        <w:t xml:space="preserve">lóng </w:t>
      </w:r>
      <w:r>
        <w:t xml:space="preserve">cóng </w:t>
      </w:r>
      <w:r>
        <w:t xml:space="preserve">tính từ </w:t>
      </w:r>
      <w:r>
        <w:rPr>
          <w:i/>
        </w:rPr>
        <w:t xml:space="preserve">xem </w:t>
      </w:r>
      <w:r>
        <w:t xml:space="preserve">lóng </w:t>
      </w:r>
      <w:r>
        <w:t xml:space="preserve">cóng </w:t>
      </w:r>
      <w:r>
        <w:t xml:space="preserve">(láy).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cóng </w:t>
      </w:r>
      <w:r>
        <w:rPr>
          <w:i/>
        </w:rPr>
        <w:t xml:space="preserve">tính từ </w:t>
      </w:r>
      <w:r>
        <w:t xml:space="preserve">(Chân </w:t>
      </w:r>
      <w:r>
        <w:t xml:space="preserve">tay)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cử </w:t>
      </w:r>
      <w:r>
        <w:t xml:space="preserve">động </w:t>
      </w:r>
      <w:r>
        <w:t xml:space="preserve">khó </w:t>
      </w:r>
      <w:r>
        <w:t xml:space="preserve">khăn, </w:t>
      </w:r>
      <w:r>
        <w:t xml:space="preserve">vụng </w:t>
      </w:r>
      <w:r>
        <w:t xml:space="preserve">về </w:t>
      </w:r>
      <w:r>
        <w:t xml:space="preserve">như </w:t>
      </w:r>
      <w:r>
        <w:t xml:space="preserve">bị </w:t>
      </w:r>
      <w:r>
        <w:t xml:space="preserve">tê </w:t>
      </w:r>
      <w:r>
        <w:t xml:space="preserve">cứng </w:t>
      </w:r>
      <w:r>
        <w:t xml:space="preserve">lại. </w:t>
      </w:r>
      <w:r>
        <w:rPr>
          <w:i/>
        </w:rPr>
        <w:t xml:space="preserve">Tay </w:t>
      </w:r>
      <w:r>
        <w:rPr>
          <w:i/>
        </w:rPr>
        <w:t xml:space="preserve">lóng </w:t>
      </w:r>
      <w:r>
        <w:rPr>
          <w:i/>
        </w:rPr>
        <w:t xml:space="preserve">cóng </w:t>
      </w:r>
      <w:r>
        <w:rPr>
          <w:i/>
        </w:rPr>
        <w:t xml:space="preserve">uì </w:t>
      </w:r>
      <w:r>
        <w:t xml:space="preserve">rét, </w:t>
      </w:r>
      <w:r>
        <w:t xml:space="preserve">bưng </w:t>
      </w:r>
      <w:r>
        <w:t xml:space="preserve">cái </w:t>
      </w:r>
      <w:r>
        <w:rPr>
          <w:i/>
        </w:rPr>
        <w:t xml:space="preserve">bát </w:t>
      </w:r>
      <w:r>
        <w:t xml:space="preserve">không </w:t>
      </w:r>
      <w:r>
        <w:t xml:space="preserve">uững. </w:t>
      </w:r>
      <w:r>
        <w:t xml:space="preserve">Hoảng </w:t>
      </w:r>
      <w:r>
        <w:rPr>
          <w:i/>
        </w:rPr>
        <w:t xml:space="preserve">quá, </w:t>
      </w:r>
      <w:r>
        <w:rPr>
          <w:i/>
        </w:rPr>
        <w:t xml:space="preserve">chân </w:t>
      </w:r>
      <w:r>
        <w:t xml:space="preserve">lóng </w:t>
      </w:r>
      <w:r>
        <w:rPr>
          <w:i/>
        </w:rPr>
        <w:t xml:space="preserve">cóng, </w:t>
      </w:r>
      <w:r>
        <w:t xml:space="preserve">khuyu </w:t>
      </w:r>
      <w:r>
        <w:t xml:space="preserve">xuống, </w:t>
      </w:r>
      <w:r>
        <w:t xml:space="preserve">không </w:t>
      </w:r>
      <w:r>
        <w:rPr>
          <w:i/>
        </w:rPr>
        <w:t xml:space="preserve">chạy </w:t>
      </w:r>
      <w:r>
        <w:rPr>
          <w:i/>
        </w:rPr>
        <w:t xml:space="preserve">được.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lóng </w:t>
      </w:r>
      <w:r>
        <w:t xml:space="preserve">ca </w:t>
      </w:r>
      <w:r>
        <w:t xml:space="preserve">lóng </w:t>
      </w:r>
      <w:r>
        <w:rPr>
          <w:i/>
        </w:rPr>
        <w:t xml:space="preserve">cóng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la </w:t>
      </w:r>
      <w:r>
        <w:rPr>
          <w:b/>
        </w:rPr>
        <w:t xml:space="preserve">lóng </w:t>
      </w:r>
      <w:r>
        <w:rPr>
          <w:b/>
        </w:rPr>
        <w:t xml:space="preserve">lánh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xem </w:t>
      </w:r>
      <w:r>
        <w:rPr>
          <w:i/>
        </w:rPr>
        <w:t xml:space="preserve">lóng </w:t>
      </w:r>
      <w:r>
        <w:rPr>
          <w:i/>
        </w:rPr>
        <w:t xml:space="preserve">lánh </w:t>
      </w:r>
      <w:r>
        <w:t xml:space="preserve">(láy).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lánh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tựa </w:t>
      </w:r>
      <w:r>
        <w:t xml:space="preserve">như </w:t>
      </w:r>
      <w:r>
        <w:t xml:space="preserve">mặt </w:t>
      </w:r>
      <w:r>
        <w:t xml:space="preserve">hỏ </w:t>
      </w:r>
      <w:r>
        <w:t xml:space="preserve">dưới </w:t>
      </w:r>
      <w:r>
        <w:t xml:space="preserve">ánh </w:t>
      </w:r>
      <w:r>
        <w:t xml:space="preserve">trăng, </w:t>
      </w:r>
      <w:r>
        <w:t xml:space="preserve">không </w:t>
      </w:r>
      <w:r>
        <w:t xml:space="preserve">liên </w:t>
      </w:r>
      <w:r>
        <w:t xml:space="preserve">tục </w:t>
      </w:r>
      <w:r>
        <w:t xml:space="preserve">nhưng </w:t>
      </w:r>
      <w:r>
        <w:t xml:space="preserve">đều </w:t>
      </w:r>
      <w:r>
        <w:t xml:space="preserve">đặn, </w:t>
      </w:r>
      <w:r>
        <w:t xml:space="preserve">vẻ </w:t>
      </w:r>
      <w:r>
        <w:t xml:space="preserve">sinh </w:t>
      </w:r>
      <w:r>
        <w:t xml:space="preserve">động, </w:t>
      </w:r>
      <w:r>
        <w:t xml:space="preserve">đẹp </w:t>
      </w:r>
      <w:r>
        <w:t xml:space="preserve">mắt. </w:t>
      </w:r>
      <w:r>
        <w:t xml:space="preserve">Kim </w:t>
      </w:r>
      <w:r>
        <w:t xml:space="preserve">tuyến </w:t>
      </w:r>
      <w:r>
        <w:t xml:space="preserve">lóng </w:t>
      </w:r>
      <w:r>
        <w:t xml:space="preserve">lánh.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lóng </w:t>
      </w:r>
      <w:r>
        <w:rPr>
          <w:i/>
        </w:rPr>
        <w:t xml:space="preserve">la </w:t>
      </w:r>
      <w:r>
        <w:t xml:space="preserve">lóng </w:t>
      </w:r>
      <w:r>
        <w:t xml:space="preserve">lánh </w:t>
      </w:r>
      <w:r>
        <w:t xml:space="preserve">tý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nga </w:t>
      </w:r>
      <w:r>
        <w:rPr>
          <w:b/>
        </w:rPr>
        <w:t xml:space="preserve">lóng </w:t>
      </w:r>
      <w:r>
        <w:rPr>
          <w:b/>
        </w:rPr>
        <w:t xml:space="preserve">ngóng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lóng </w:t>
      </w:r>
      <w:r>
        <w:t xml:space="preserve">ngóng </w:t>
      </w:r>
      <w:r>
        <w:t xml:space="preserve">(láy).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ngóng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(Tay </w:t>
      </w:r>
      <w:r>
        <w:t xml:space="preserve">chân)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lúng </w:t>
      </w:r>
      <w:r>
        <w:t xml:space="preserve">túng, </w:t>
      </w:r>
      <w:r>
        <w:t xml:space="preserve">cử </w:t>
      </w:r>
      <w:r>
        <w:t xml:space="preserve">động </w:t>
      </w:r>
      <w:r>
        <w:t xml:space="preserve">vụng </w:t>
      </w:r>
      <w:r>
        <w:t xml:space="preserve">về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tự </w:t>
      </w:r>
      <w:r>
        <w:t xml:space="preserve">điều </w:t>
      </w:r>
      <w:r>
        <w:t xml:space="preserve">khiển </w:t>
      </w:r>
      <w:r>
        <w:t xml:space="preserve">được. </w:t>
      </w:r>
      <w:r>
        <w:rPr>
          <w:i/>
        </w:rPr>
        <w:t xml:space="preserve">Mừng </w:t>
      </w:r>
      <w:r>
        <w:rPr>
          <w:i/>
        </w:rPr>
        <w:t xml:space="preserve">quá </w:t>
      </w:r>
      <w:r>
        <w:t xml:space="preserve">tay </w:t>
      </w:r>
      <w:r>
        <w:t xml:space="preserve">cứ </w:t>
      </w:r>
      <w:r>
        <w:rPr>
          <w:i/>
        </w:rPr>
        <w:t xml:space="preserve">lóng </w:t>
      </w:r>
      <w:r>
        <w:t xml:space="preserve">ngóng </w:t>
      </w:r>
      <w:r>
        <w:t xml:space="preserve">không </w:t>
      </w:r>
      <w:r>
        <w:t xml:space="preserve">sao </w:t>
      </w:r>
      <w:r>
        <w:t xml:space="preserve">uiết </w:t>
      </w:r>
      <w:r>
        <w:rPr>
          <w:i/>
        </w:rPr>
        <w:t xml:space="preserve">nổi. </w:t>
      </w:r>
      <w:r>
        <w:rPr>
          <w:i/>
        </w:rPr>
        <w:t xml:space="preserve">Lóng </w:t>
      </w:r>
      <w:r>
        <w:rPr>
          <w:i/>
        </w:rPr>
        <w:t xml:space="preserve">ngóng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lại </w:t>
      </w:r>
      <w:r>
        <w:rPr>
          <w:i/>
        </w:rPr>
        <w:t xml:space="preserve">làm </w:t>
      </w:r>
      <w:r>
        <w:rPr>
          <w:i/>
        </w:rPr>
        <w:t xml:space="preserve">vỡ </w:t>
      </w:r>
      <w:r>
        <w:rPr>
          <w:i/>
        </w:rPr>
        <w:t xml:space="preserve">bát. </w:t>
      </w:r>
      <w:r>
        <w:t xml:space="preserve">Lóng </w:t>
      </w:r>
      <w:r>
        <w:rPr>
          <w:i/>
        </w:rPr>
        <w:t xml:space="preserve">ngóng </w:t>
      </w:r>
      <w:r>
        <w:rPr>
          <w:i/>
        </w:rPr>
        <w:t xml:space="preserve">trượt </w:t>
      </w:r>
      <w:r>
        <w:t xml:space="preserve">chân </w:t>
      </w:r>
      <w:r>
        <w:rPr>
          <w:i/>
        </w:rPr>
        <w:t xml:space="preserve">ngã. </w:t>
      </w:r>
      <w:r>
        <w:rPr>
          <w:b/>
        </w:rPr>
        <w:t xml:space="preserve">2 </w:t>
      </w:r>
      <w:r>
        <w:t xml:space="preserve">Như </w:t>
      </w:r>
      <w:r>
        <w:t xml:space="preserve">lóng </w:t>
      </w:r>
      <w:r>
        <w:rPr>
          <w:i/>
        </w:rPr>
        <w:t xml:space="preserve">nhóng. </w:t>
      </w:r>
      <w:r>
        <w:rPr>
          <w:i/>
        </w:rPr>
        <w:t xml:space="preserve">Đợi </w:t>
      </w:r>
      <w:r>
        <w:rPr>
          <w:i/>
        </w:rPr>
        <w:t xml:space="preserve">bạn </w:t>
      </w:r>
      <w:r>
        <w:t xml:space="preserve">mãi </w:t>
      </w:r>
      <w:r>
        <w:t xml:space="preserve">không </w:t>
      </w:r>
      <w:r>
        <w:rPr>
          <w:i/>
        </w:rPr>
        <w:t xml:space="preserve">thấy, </w:t>
      </w:r>
      <w:r>
        <w:t xml:space="preserve">cứ </w:t>
      </w:r>
      <w:r>
        <w:t xml:space="preserve">lóng </w:t>
      </w:r>
      <w:r>
        <w:t xml:space="preserve">ngóng </w:t>
      </w:r>
      <w:r>
        <w:rPr>
          <w:i/>
        </w:rPr>
        <w:t xml:space="preserve">hết </w:t>
      </w:r>
      <w:r>
        <w:t xml:space="preserve">ra </w:t>
      </w:r>
      <w:r>
        <w:rPr>
          <w:i/>
        </w:rPr>
        <w:t xml:space="preserve">lại </w:t>
      </w:r>
      <w:r>
        <w:rPr>
          <w:i/>
        </w:rPr>
        <w:t xml:space="preserve">uào. </w:t>
      </w:r>
      <w:r>
        <w:rPr>
          <w:i/>
        </w:rPr>
        <w:t xml:space="preserve">!! </w:t>
      </w:r>
      <w:r>
        <w:t xml:space="preserve">Láy: </w:t>
      </w:r>
      <w:r>
        <w:t xml:space="preserve">lóng </w:t>
      </w:r>
      <w:r>
        <w:rPr>
          <w:i/>
        </w:rPr>
        <w:t xml:space="preserve">nga </w:t>
      </w:r>
      <w:r>
        <w:rPr>
          <w:i/>
        </w:rPr>
        <w:t xml:space="preserve">lóng </w:t>
      </w:r>
      <w:r>
        <w:rPr>
          <w:i/>
        </w:rPr>
        <w:t xml:space="preserve">ngóng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lóng </w:t>
      </w:r>
      <w:r>
        <w:rPr>
          <w:b/>
        </w:rPr>
        <w:t xml:space="preserve">nhóng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gì, </w:t>
      </w:r>
      <w:r>
        <w:t xml:space="preserve">để </w:t>
      </w:r>
      <w:r>
        <w:t xml:space="preserve">thời </w:t>
      </w:r>
      <w:r>
        <w:t xml:space="preserve">gian </w:t>
      </w:r>
      <w:r>
        <w:t xml:space="preserve">qua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trong </w:t>
      </w:r>
      <w:r>
        <w:t xml:space="preserve">sự </w:t>
      </w:r>
      <w:r>
        <w:t xml:space="preserve">chờ </w:t>
      </w:r>
      <w:r>
        <w:rPr>
          <w:i/>
        </w:rPr>
        <w:t xml:space="preserve">đợi. </w:t>
      </w:r>
      <w:r>
        <w:t xml:space="preserve">Cứ </w:t>
      </w:r>
      <w:r>
        <w:rPr>
          <w:i/>
        </w:rPr>
        <w:t xml:space="preserve">bàn </w:t>
      </w:r>
      <w:r>
        <w:rPr>
          <w:i/>
        </w:rPr>
        <w:t xml:space="preserve">đi </w:t>
      </w:r>
      <w:r>
        <w:rPr>
          <w:i/>
        </w:rPr>
        <w:t xml:space="preserve">bàn </w:t>
      </w:r>
      <w:r>
        <w:rPr>
          <w:i/>
        </w:rPr>
        <w:t xml:space="preserve">lại, </w:t>
      </w:r>
      <w:r>
        <w:t xml:space="preserve">lóng </w:t>
      </w:r>
      <w:r>
        <w:t xml:space="preserve">nhóng </w:t>
      </w:r>
      <w:r>
        <w:rPr>
          <w:i/>
        </w:rPr>
        <w:t xml:space="preserve">mãi </w:t>
      </w:r>
      <w:r>
        <w:rPr>
          <w:i/>
        </w:rPr>
        <w:t xml:space="preserve">cả </w:t>
      </w:r>
      <w:r>
        <w:t xml:space="preserve">tháng. </w:t>
      </w:r>
      <w:r>
        <w:rPr>
          <w:i/>
        </w:rPr>
        <w:t xml:space="preserve">Đứng </w:t>
      </w:r>
      <w:r>
        <w:t xml:space="preserve">lóng </w:t>
      </w:r>
      <w:r>
        <w:rPr>
          <w:i/>
        </w:rPr>
        <w:t xml:space="preserve">nhóng </w:t>
      </w:r>
      <w:r>
        <w:t xml:space="preserve">ngoài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lọng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che, </w:t>
      </w:r>
      <w:r>
        <w:t xml:space="preserve">gần </w:t>
      </w:r>
      <w:r>
        <w:t xml:space="preserve">giống </w:t>
      </w:r>
      <w:r>
        <w:t xml:space="preserve">cái </w:t>
      </w:r>
      <w:r>
        <w:t xml:space="preserve">dù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nghỉ </w:t>
      </w:r>
      <w:r>
        <w:t xml:space="preserve">lễ </w:t>
      </w:r>
      <w:r>
        <w:t xml:space="preserve">đón </w:t>
      </w:r>
      <w:r>
        <w:t xml:space="preserve">rước </w:t>
      </w:r>
      <w:r>
        <w:t xml:space="preserve">vua </w:t>
      </w:r>
      <w:r>
        <w:t xml:space="preserve">quan </w:t>
      </w:r>
      <w:r>
        <w:t xml:space="preserve">hoặc </w:t>
      </w:r>
      <w:r>
        <w:t xml:space="preserve">thánh </w:t>
      </w:r>
      <w:r>
        <w:t xml:space="preserve">thần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loong </w:t>
      </w:r>
      <w:r>
        <w:rPr>
          <w:b/>
        </w:rPr>
        <w:t xml:space="preserve">toong </w:t>
      </w:r>
      <w:r>
        <w:rPr>
          <w:i/>
        </w:rPr>
        <w:t xml:space="preserve">cũng viết </w:t>
      </w:r>
      <w:r>
        <w:t xml:space="preserve">ioongtoong </w:t>
      </w:r>
      <w:r>
        <w:t xml:space="preserve">danh từ </w:t>
      </w:r>
      <w:r>
        <w:t xml:space="preserve">Nhân </w:t>
      </w:r>
      <w:r>
        <w:t xml:space="preserve">viên </w:t>
      </w:r>
      <w:r>
        <w:t xml:space="preserve">chạy </w:t>
      </w:r>
      <w:r>
        <w:t xml:space="preserve">giấy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vặt </w:t>
      </w:r>
      <w:r>
        <w:t xml:space="preserve">ở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lóp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hóp. </w:t>
      </w:r>
      <w:r>
        <w:t xml:space="preserve">Má </w:t>
      </w:r>
      <w:r>
        <w:rPr>
          <w:i/>
        </w:rPr>
        <w:t xml:space="preserve">lóp. </w:t>
      </w:r>
      <w:r>
        <w:br w:type="page"/>
      </w:r>
      <w:r>
        <w:rPr>
          <w:b/>
        </w:rPr>
        <w:t xml:space="preserve">lóp </w:t>
      </w:r>
      <w:r>
        <w:rPr>
          <w:b/>
        </w:rPr>
        <w:t xml:space="preserve">lép </w:t>
      </w:r>
      <w:r>
        <w:rPr>
          <w:i/>
        </w:rPr>
        <w:t xml:space="preserve">tính từ </w:t>
      </w:r>
      <w:r>
        <w:t xml:space="preserve">(khẩu ngữ). </w:t>
      </w:r>
      <w:r>
        <w:t xml:space="preserve">Chưa </w:t>
      </w:r>
      <w:r>
        <w:t xml:space="preserve">đầy, </w:t>
      </w:r>
      <w:r>
        <w:t xml:space="preserve">chưa </w:t>
      </w:r>
      <w:r>
        <w:t xml:space="preserve">đủ, </w:t>
      </w:r>
      <w:r>
        <w:t xml:space="preserve">chỉ </w:t>
      </w:r>
      <w:r>
        <w:t xml:space="preserve">mới </w:t>
      </w:r>
      <w:r>
        <w:t xml:space="preserve">gần </w:t>
      </w:r>
      <w:r>
        <w:t xml:space="preserve">đến </w:t>
      </w:r>
      <w:r>
        <w:t xml:space="preserve">mức </w:t>
      </w:r>
      <w:r>
        <w:t xml:space="preserve">nào </w:t>
      </w:r>
      <w:r>
        <w:t xml:space="preserve">đó. </w:t>
      </w:r>
      <w:r>
        <w:rPr>
          <w:i/>
        </w:rPr>
        <w:t xml:space="preserve">Lóp </w:t>
      </w:r>
      <w:r>
        <w:rPr>
          <w:i/>
        </w:rPr>
        <w:t xml:space="preserve">lép </w:t>
      </w:r>
      <w:r>
        <w:rPr>
          <w:i/>
        </w:rPr>
        <w:t xml:space="preserve">năm </w:t>
      </w:r>
      <w:r>
        <w:rPr>
          <w:i/>
        </w:rPr>
        <w:t xml:space="preserve">mươi </w:t>
      </w:r>
      <w:r>
        <w:rPr>
          <w:i/>
        </w:rPr>
        <w:t xml:space="preserve">tưôi. </w:t>
      </w:r>
      <w:r>
        <w:br/>
      </w:r>
      <w:r>
        <w:rPr>
          <w:b/>
        </w:rPr>
        <w:t xml:space="preserve">lóp </w:t>
      </w:r>
      <w:r>
        <w:rPr>
          <w:b/>
        </w:rPr>
        <w:t xml:space="preserve">ngóp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khó </w:t>
      </w:r>
      <w:r>
        <w:t xml:space="preserve">khăn, </w:t>
      </w:r>
      <w:r>
        <w:t xml:space="preserve">mệt </w:t>
      </w:r>
      <w:r>
        <w:t xml:space="preserve">nhọc </w:t>
      </w:r>
      <w:r>
        <w:t xml:space="preserve">cố </w:t>
      </w:r>
      <w:r>
        <w:t xml:space="preserve">ngoi </w:t>
      </w:r>
      <w:r>
        <w:t xml:space="preserve">từ </w:t>
      </w:r>
      <w:r>
        <w:t xml:space="preserve">dưới </w:t>
      </w:r>
      <w:r>
        <w:t xml:space="preserve">nước </w:t>
      </w:r>
      <w:r>
        <w:t xml:space="preserve">hoặc </w:t>
      </w:r>
      <w:r>
        <w:t xml:space="preserve">dưới </w:t>
      </w:r>
      <w:r>
        <w:t xml:space="preserve">đất </w:t>
      </w:r>
      <w:r>
        <w:t xml:space="preserve">lên. </w:t>
      </w:r>
      <w:r>
        <w:rPr>
          <w:i/>
        </w:rPr>
        <w:t xml:space="preserve">Vấp </w:t>
      </w:r>
      <w:r>
        <w:rPr>
          <w:i/>
        </w:rPr>
        <w:t xml:space="preserve">ngã </w:t>
      </w:r>
      <w:r>
        <w:rPr>
          <w:i/>
        </w:rPr>
        <w:t xml:space="preserve">lại </w:t>
      </w:r>
      <w:r>
        <w:rPr>
          <w:i/>
        </w:rPr>
        <w:t xml:space="preserve">lóp </w:t>
      </w:r>
      <w:r>
        <w:rPr>
          <w:i/>
        </w:rPr>
        <w:t xml:space="preserve">ngóp </w:t>
      </w:r>
      <w:r>
        <w:rPr>
          <w:i/>
        </w:rPr>
        <w:t xml:space="preserve">bò </w:t>
      </w:r>
      <w:r>
        <w:rPr>
          <w:i/>
        </w:rPr>
        <w:t xml:space="preserve">dậy. </w:t>
      </w:r>
      <w:r>
        <w:rPr>
          <w:i/>
        </w:rPr>
        <w:t xml:space="preserve">Lóp </w:t>
      </w:r>
      <w:r>
        <w:rPr>
          <w:i/>
        </w:rPr>
        <w:t xml:space="preserve">ngóp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bơi </w:t>
      </w:r>
      <w:r>
        <w:rPr>
          <w:i/>
        </w:rPr>
        <w:t xml:space="preserve">được </w:t>
      </w:r>
      <w:r>
        <w:t xml:space="preserve">vào </w:t>
      </w:r>
      <w:r>
        <w:t xml:space="preserve">bờ. </w:t>
      </w:r>
      <w:r>
        <w:br/>
      </w:r>
      <w:r>
        <w:rPr>
          <w:b/>
        </w:rPr>
        <w:t xml:space="preserve">lọp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nhử </w:t>
      </w:r>
      <w:r>
        <w:t xml:space="preserve">bắt </w:t>
      </w:r>
      <w:r>
        <w:t xml:space="preserve">cá,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có </w:t>
      </w:r>
      <w:r>
        <w:t xml:space="preserve">hom, </w:t>
      </w:r>
      <w:r>
        <w:t xml:space="preserve">đế </w:t>
      </w:r>
      <w:r>
        <w:t xml:space="preserve">môi </w:t>
      </w:r>
      <w:r>
        <w:t xml:space="preserve">bên </w:t>
      </w:r>
      <w:r>
        <w:t xml:space="preserve">trong </w:t>
      </w:r>
      <w:r>
        <w:t xml:space="preserve">rồi </w:t>
      </w:r>
      <w:r>
        <w:t xml:space="preserve">đặt </w:t>
      </w:r>
      <w:r>
        <w:t xml:space="preserve">dưới </w:t>
      </w:r>
      <w:r>
        <w:t xml:space="preserve">đáy </w:t>
      </w:r>
      <w:r>
        <w:t xml:space="preserve">nước. </w:t>
      </w:r>
      <w:r>
        <w:br/>
      </w:r>
      <w:r>
        <w:rPr>
          <w:b/>
        </w:rPr>
        <w:t xml:space="preserve">lót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thành </w:t>
      </w:r>
      <w:r>
        <w:t xml:space="preserve">một </w:t>
      </w:r>
      <w:r>
        <w:rPr>
          <w:i/>
        </w:rPr>
        <w:t xml:space="preserve">lớp </w:t>
      </w:r>
      <w:r>
        <w:t xml:space="preserve">thêm </w:t>
      </w:r>
      <w:r>
        <w:t xml:space="preserve">vào </w:t>
      </w:r>
      <w:r>
        <w:t xml:space="preserve">ở </w:t>
      </w:r>
      <w:r>
        <w:t xml:space="preserve">phía </w:t>
      </w:r>
      <w:r>
        <w:t xml:space="preserve">dưới </w:t>
      </w:r>
      <w:r>
        <w:t xml:space="preserve">hay </w:t>
      </w:r>
      <w:r>
        <w:t xml:space="preserve">phía </w:t>
      </w:r>
      <w:r>
        <w:t xml:space="preserve">trong </w:t>
      </w:r>
      <w:r>
        <w:t xml:space="preserve">vật </w:t>
      </w:r>
      <w:r>
        <w:t xml:space="preserve">gì </w:t>
      </w:r>
      <w:r>
        <w:t xml:space="preserve">đó, </w:t>
      </w:r>
      <w:r>
        <w:t xml:space="preserve">thường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êm, </w:t>
      </w:r>
      <w:r>
        <w:t xml:space="preserve">ấm, </w:t>
      </w:r>
      <w:r>
        <w:t xml:space="preserve">sạch </w:t>
      </w:r>
      <w:r>
        <w:t xml:space="preserve">hoặc </w:t>
      </w:r>
      <w:r>
        <w:t xml:space="preserve">lâu </w:t>
      </w:r>
      <w:r>
        <w:t xml:space="preserve">hỏng. </w:t>
      </w:r>
      <w:r>
        <w:t xml:space="preserve">Rế </w:t>
      </w:r>
      <w:r>
        <w:rPr>
          <w:i/>
        </w:rPr>
        <w:t xml:space="preserve">lót </w:t>
      </w:r>
      <w:r>
        <w:t xml:space="preserve">nồi. </w:t>
      </w:r>
      <w:r>
        <w:rPr>
          <w:i/>
        </w:rPr>
        <w:t xml:space="preserve">Lót </w:t>
      </w:r>
      <w:r>
        <w:rPr>
          <w:i/>
        </w:rPr>
        <w:t xml:space="preserve">tã </w:t>
      </w:r>
      <w:r>
        <w:t xml:space="preserve">cho </w:t>
      </w:r>
      <w:r>
        <w:t xml:space="preserve">cháu </w:t>
      </w:r>
      <w:r>
        <w:t xml:space="preserve">bé. </w:t>
      </w:r>
      <w:r>
        <w:rPr>
          <w:b/>
        </w:rPr>
        <w:t xml:space="preserve">2 </w:t>
      </w:r>
      <w:r>
        <w:t xml:space="preserve">(phương ngữ). </w:t>
      </w:r>
      <w:r>
        <w:t xml:space="preserve">Lát. </w:t>
      </w:r>
      <w:r>
        <w:rPr>
          <w:i/>
        </w:rPr>
        <w:t xml:space="preserve">Lót </w:t>
      </w:r>
      <w:r>
        <w:t xml:space="preserve">gạch. </w:t>
      </w:r>
      <w:r>
        <w:rPr>
          <w:i/>
        </w:rPr>
        <w:t xml:space="preserve">Lót </w:t>
      </w:r>
      <w:r>
        <w:rPr>
          <w:i/>
        </w:rPr>
        <w:t xml:space="preserve">đường </w:t>
      </w:r>
      <w:r>
        <w:t xml:space="preserve">(rải </w:t>
      </w:r>
      <w:r>
        <w:t xml:space="preserve">đá </w:t>
      </w:r>
      <w:r>
        <w:t xml:space="preserve">con </w:t>
      </w:r>
      <w:r>
        <w:t xml:space="preserve">đường). </w:t>
      </w:r>
      <w:r>
        <w:rPr>
          <w:b/>
        </w:rPr>
        <w:t xml:space="preserve">3 </w:t>
      </w:r>
      <w:r>
        <w:t xml:space="preserve">Đệm </w:t>
      </w:r>
      <w:r>
        <w:t xml:space="preserve">vào </w:t>
      </w:r>
      <w:r>
        <w:t xml:space="preserve">giữa </w:t>
      </w:r>
      <w:r>
        <w:t xml:space="preserve">những </w:t>
      </w:r>
      <w:r>
        <w:t xml:space="preserve">âm, </w:t>
      </w:r>
      <w:r>
        <w:t xml:space="preserve">những </w:t>
      </w:r>
      <w:r>
        <w:t xml:space="preserve">tiếng </w:t>
      </w:r>
      <w:r>
        <w:t xml:space="preserve">khác. </w:t>
      </w:r>
      <w:r>
        <w:t xml:space="preserve">Điệu </w:t>
      </w:r>
      <w:r>
        <w:t xml:space="preserve">hát </w:t>
      </w:r>
      <w:r>
        <w:t xml:space="preserve">có </w:t>
      </w:r>
      <w:r>
        <w:t xml:space="preserve">nhiều </w:t>
      </w:r>
      <w:r>
        <w:t xml:space="preserve">tiếng </w:t>
      </w:r>
      <w:r>
        <w:t xml:space="preserve">đệm, </w:t>
      </w:r>
      <w:r>
        <w:t xml:space="preserve">tiếng </w:t>
      </w:r>
      <w:r>
        <w:t xml:space="preserve">lót. </w:t>
      </w:r>
      <w:r>
        <w:t xml:space="preserve">Tên </w:t>
      </w:r>
      <w:r>
        <w:t xml:space="preserve">nữ </w:t>
      </w:r>
      <w:r>
        <w:t xml:space="preserve">thường </w:t>
      </w:r>
      <w:r>
        <w:t xml:space="preserve">lót </w:t>
      </w:r>
      <w:r>
        <w:t xml:space="preserve">chữ </w:t>
      </w:r>
      <w:r>
        <w:rPr>
          <w:i/>
        </w:rPr>
        <w:t xml:space="preserve">thị. </w:t>
      </w:r>
      <w:r>
        <w:rPr>
          <w:b/>
        </w:rPr>
        <w:t xml:space="preserve">4 </w:t>
      </w:r>
      <w:r>
        <w:t xml:space="preserve">(khẩu ngữ). </w:t>
      </w:r>
      <w:r>
        <w:t xml:space="preserve">Giấu </w:t>
      </w:r>
      <w:r>
        <w:t xml:space="preserve">sẵn </w:t>
      </w:r>
      <w:r>
        <w:t xml:space="preserve">lực </w:t>
      </w:r>
      <w:r>
        <w:t xml:space="preserve">lượng </w:t>
      </w:r>
      <w:r>
        <w:t xml:space="preserve">nơi </w:t>
      </w:r>
      <w:r>
        <w:t xml:space="preserve">gần </w:t>
      </w:r>
      <w:r>
        <w:t xml:space="preserve">địch </w:t>
      </w:r>
      <w:r>
        <w:t xml:space="preserve">để </w:t>
      </w:r>
      <w:r>
        <w:t xml:space="preserve">bất </w:t>
      </w:r>
      <w:r>
        <w:t xml:space="preserve">ngờ </w:t>
      </w:r>
      <w:r>
        <w:t xml:space="preserve">đánh </w:t>
      </w:r>
      <w:r>
        <w:t xml:space="preserve">khi </w:t>
      </w:r>
      <w:r>
        <w:t xml:space="preserve">có </w:t>
      </w:r>
      <w:r>
        <w:t xml:space="preserve">thời </w:t>
      </w:r>
      <w:r>
        <w:t xml:space="preserve">cơ; </w:t>
      </w:r>
      <w:r>
        <w:t xml:space="preserve">lót </w:t>
      </w:r>
      <w:r>
        <w:t xml:space="preserve">ổ </w:t>
      </w:r>
      <w:r>
        <w:t xml:space="preserve">(nói </w:t>
      </w:r>
      <w:r>
        <w:t xml:space="preserve">tắt). </w:t>
      </w:r>
      <w:r>
        <w:rPr>
          <w:i/>
        </w:rPr>
        <w:t xml:space="preserve">Lót </w:t>
      </w:r>
      <w:r>
        <w:rPr>
          <w:i/>
        </w:rPr>
        <w:t xml:space="preserve">quân. </w:t>
      </w:r>
      <w:r>
        <w:rPr>
          <w:b/>
        </w:rPr>
        <w:t xml:space="preserve">5 </w:t>
      </w:r>
      <w:r>
        <w:t xml:space="preserve">(khẩu ngữ). </w:t>
      </w:r>
      <w:r>
        <w:t xml:space="preserve">Đút </w:t>
      </w:r>
      <w:r>
        <w:t xml:space="preserve">lót </w:t>
      </w:r>
      <w:r>
        <w:t xml:space="preserve">(nói </w:t>
      </w:r>
      <w:r>
        <w:t xml:space="preserve">tắt). </w:t>
      </w:r>
      <w:r>
        <w:t xml:space="preserve">Đem </w:t>
      </w:r>
      <w:r>
        <w:t xml:space="preserve">tiền </w:t>
      </w:r>
      <w:r>
        <w:rPr>
          <w:i/>
        </w:rPr>
        <w:t xml:space="preserve">lót </w:t>
      </w:r>
      <w:r>
        <w:rPr>
          <w:i/>
        </w:rPr>
        <w:t xml:space="preserve">ông </w:t>
      </w:r>
      <w:r>
        <w:rPr>
          <w:i/>
        </w:rPr>
        <w:t xml:space="preserve">ta. </w:t>
      </w:r>
      <w:r>
        <w:rPr>
          <w:i/>
        </w:rPr>
        <w:t xml:space="preserve">Lót </w:t>
      </w:r>
      <w:r>
        <w:t xml:space="preserve">tay </w:t>
      </w:r>
      <w:r>
        <w:t xml:space="preserve">(lót </w:t>
      </w:r>
      <w:r>
        <w:rPr>
          <w:i/>
        </w:rPr>
        <w:t xml:space="preserve">món </w:t>
      </w:r>
      <w:r>
        <w:rPr>
          <w:i/>
        </w:rPr>
        <w:t xml:space="preserve">tiền </w:t>
      </w:r>
      <w:r>
        <w:t xml:space="preserve">nhỏ). </w:t>
      </w:r>
      <w:r>
        <w:t xml:space="preserve">lÌ </w:t>
      </w:r>
      <w:r>
        <w:t xml:space="preserve">danh từ </w:t>
      </w:r>
      <w:r>
        <w:rPr>
          <w:b/>
        </w:rPr>
        <w:t xml:space="preserve">1 </w:t>
      </w:r>
      <w:r>
        <w:t xml:space="preserve">Lần </w:t>
      </w:r>
      <w:r>
        <w:t xml:space="preserve">vải </w:t>
      </w:r>
      <w:r>
        <w:t xml:space="preserve">phía </w:t>
      </w:r>
      <w:r>
        <w:t xml:space="preserve">trong </w:t>
      </w:r>
      <w:r>
        <w:t xml:space="preserve">của </w:t>
      </w:r>
      <w:r>
        <w:t xml:space="preserve">áo </w:t>
      </w:r>
      <w:r>
        <w:t xml:space="preserve">kép, </w:t>
      </w:r>
      <w:r>
        <w:t xml:space="preserve">áo </w:t>
      </w:r>
      <w:r>
        <w:rPr>
          <w:i/>
        </w:rPr>
        <w:t xml:space="preserve">bông. </w:t>
      </w:r>
      <w:r>
        <w:rPr>
          <w:i/>
        </w:rPr>
        <w:t xml:space="preserve">Vải </w:t>
      </w:r>
      <w:r>
        <w:rPr>
          <w:i/>
        </w:rPr>
        <w:t xml:space="preserve">làm </w:t>
      </w:r>
      <w:r>
        <w:rPr>
          <w:i/>
        </w:rPr>
        <w:t xml:space="preserve">lót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(phương ngữ). </w:t>
      </w:r>
      <w:r>
        <w:t xml:space="preserve">Tã. </w:t>
      </w:r>
      <w:r>
        <w:rPr>
          <w:i/>
        </w:rPr>
        <w:t xml:space="preserve">May </w:t>
      </w:r>
      <w:r>
        <w:rPr>
          <w:i/>
        </w:rPr>
        <w:t xml:space="preserve">lót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lót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Ăn </w:t>
      </w:r>
      <w:r>
        <w:t xml:space="preserve">chút </w:t>
      </w:r>
      <w:r>
        <w:t xml:space="preserve">ít </w:t>
      </w:r>
      <w:r>
        <w:t xml:space="preserve">(thường </w:t>
      </w:r>
      <w:r>
        <w:t xml:space="preserve">vào </w:t>
      </w:r>
      <w:r>
        <w:t xml:space="preserve">buổi </w:t>
      </w:r>
      <w:r>
        <w:t xml:space="preserve">sáng) </w:t>
      </w:r>
      <w:r>
        <w:t xml:space="preserve">cho </w:t>
      </w:r>
      <w:r>
        <w:t xml:space="preserve">đỡ </w:t>
      </w:r>
      <w:r>
        <w:t xml:space="preserve">đói, </w:t>
      </w:r>
      <w:r>
        <w:t xml:space="preserve">không </w:t>
      </w:r>
      <w:r>
        <w:t xml:space="preserve">phải </w:t>
      </w:r>
      <w:r>
        <w:t xml:space="preserve">bữa </w:t>
      </w:r>
      <w:r>
        <w:t xml:space="preserve">chính. </w:t>
      </w:r>
      <w:r>
        <w:rPr>
          <w:i/>
        </w:rPr>
        <w:t xml:space="preserve">Lót </w:t>
      </w:r>
      <w:r>
        <w:rPr>
          <w:i/>
        </w:rPr>
        <w:t xml:space="preserve">dạ </w:t>
      </w:r>
      <w:r>
        <w:rPr>
          <w:i/>
        </w:rPr>
        <w:t xml:space="preserve">mấy </w:t>
      </w:r>
      <w:r>
        <w:t xml:space="preserve">củ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ót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Như </w:t>
      </w:r>
      <w:r>
        <w:t xml:space="preserve">lót </w:t>
      </w:r>
      <w:r>
        <w:t xml:space="preserve">dạ. </w:t>
      </w:r>
      <w:r>
        <w:br/>
      </w:r>
      <w:r>
        <w:rPr>
          <w:b/>
        </w:rPr>
        <w:t xml:space="preserve">ót </w:t>
      </w:r>
      <w:r>
        <w:rPr>
          <w:b/>
        </w:rPr>
        <w:t xml:space="preserve">ổ, </w:t>
      </w:r>
      <w:r>
        <w:rPr>
          <w:i/>
        </w:rPr>
        <w:t xml:space="preserve">động từ </w:t>
      </w:r>
      <w:r>
        <w:t xml:space="preserve">(khẩu ngữ). </w:t>
      </w:r>
      <w:r>
        <w:t xml:space="preserve">(Gia </w:t>
      </w:r>
      <w:r>
        <w:t xml:space="preserve">súc) </w:t>
      </w:r>
      <w:r>
        <w:t xml:space="preserve">chết </w:t>
      </w:r>
      <w:r>
        <w:t xml:space="preserve">khi </w:t>
      </w:r>
      <w:r>
        <w:t xml:space="preserve">mới </w:t>
      </w:r>
      <w:r>
        <w:t xml:space="preserve">đẻ </w:t>
      </w:r>
      <w:r>
        <w:t xml:space="preserve">còn </w:t>
      </w:r>
      <w:r>
        <w:t xml:space="preserve">ở </w:t>
      </w:r>
      <w:r>
        <w:t xml:space="preserve">trong </w:t>
      </w:r>
      <w:r>
        <w:t xml:space="preserve">ổ). </w:t>
      </w:r>
      <w:r>
        <w:rPr>
          <w:i/>
        </w:rPr>
        <w:t xml:space="preserve">Lúa </w:t>
      </w:r>
      <w:r>
        <w:rPr>
          <w:i/>
        </w:rPr>
        <w:t xml:space="preserve">lợn </w:t>
      </w:r>
      <w:r>
        <w:t xml:space="preserve">lót </w:t>
      </w:r>
      <w:r>
        <w:rPr>
          <w:i/>
        </w:rPr>
        <w:t xml:space="preserve">ổ </w:t>
      </w:r>
      <w:r>
        <w:rPr>
          <w:i/>
        </w:rPr>
        <w:t xml:space="preserve">mất </w:t>
      </w:r>
      <w:r>
        <w:rPr>
          <w:i/>
        </w:rPr>
        <w:t xml:space="preserve">hai </w:t>
      </w:r>
      <w:r>
        <w:t xml:space="preserve">con. </w:t>
      </w:r>
      <w:r>
        <w:br/>
      </w:r>
      <w:r>
        <w:rPr>
          <w:b/>
        </w:rPr>
        <w:t xml:space="preserve">ót </w:t>
      </w:r>
      <w:r>
        <w:rPr>
          <w:b/>
        </w:rPr>
        <w:t xml:space="preserve">ổ,đg. </w:t>
      </w:r>
      <w:r>
        <w:t xml:space="preserve">(khẩu ngữ). </w:t>
      </w:r>
      <w:r>
        <w:t xml:space="preserve">Giấu </w:t>
      </w:r>
      <w:r>
        <w:t xml:space="preserve">sẵn </w:t>
      </w:r>
      <w:r>
        <w:t xml:space="preserve">lực </w:t>
      </w:r>
      <w:r>
        <w:t xml:space="preserve">lượng, </w:t>
      </w:r>
      <w:r>
        <w:t xml:space="preserve">phương </w:t>
      </w:r>
      <w:r>
        <w:t xml:space="preserve">iện </w:t>
      </w:r>
      <w:r>
        <w:t xml:space="preserve">ở </w:t>
      </w:r>
      <w:r>
        <w:t xml:space="preserve">nơi </w:t>
      </w:r>
      <w:r>
        <w:t xml:space="preserve">gần </w:t>
      </w:r>
      <w:r>
        <w:t xml:space="preserve">địch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đánh </w:t>
      </w:r>
      <w:r>
        <w:t xml:space="preserve">bất </w:t>
      </w:r>
      <w:r>
        <w:t xml:space="preserve">xgờ </w:t>
      </w:r>
      <w:r>
        <w:t xml:space="preserve">khi </w:t>
      </w:r>
      <w:r>
        <w:t xml:space="preserve">có </w:t>
      </w:r>
      <w:r>
        <w:t xml:space="preserve">thời </w:t>
      </w:r>
      <w:r>
        <w:t xml:space="preserve">cơ. </w:t>
      </w:r>
      <w:r>
        <w:br/>
      </w:r>
      <w:r>
        <w:rPr>
          <w:b/>
        </w:rPr>
        <w:t xml:space="preserve">ót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Đút </w:t>
      </w:r>
      <w:r>
        <w:t xml:space="preserve">lót </w:t>
      </w:r>
      <w:r>
        <w:t xml:space="preserve">món </w:t>
      </w:r>
      <w:r>
        <w:t xml:space="preserve">tiền </w:t>
      </w:r>
      <w:r>
        <w:t xml:space="preserve">nhỏ. </w:t>
      </w:r>
      <w:r>
        <w:rPr>
          <w:i/>
        </w:rPr>
        <w:t xml:space="preserve">riền </w:t>
      </w:r>
      <w:r>
        <w:t xml:space="preserve">lót </w:t>
      </w:r>
      <w:r>
        <w:t xml:space="preserve">tay. </w:t>
      </w:r>
      <w:r>
        <w:br/>
      </w:r>
      <w:r>
        <w:rPr>
          <w:b/>
        </w:rPr>
        <w:t xml:space="preserve">ot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Qua </w:t>
      </w:r>
      <w:r>
        <w:t xml:space="preserve">chỗ </w:t>
      </w:r>
      <w:r>
        <w:t xml:space="preserve">hở, </w:t>
      </w:r>
      <w:r>
        <w:t xml:space="preserve">chỗ </w:t>
      </w:r>
      <w:r>
        <w:t xml:space="preserve">trống </w:t>
      </w:r>
      <w:r>
        <w:t xml:space="preserve">nhỏ </w:t>
      </w:r>
      <w:r>
        <w:t xml:space="preserve">để </w:t>
      </w:r>
      <w:r>
        <w:t xml:space="preserve">từ </w:t>
      </w:r>
      <w:r>
        <w:t xml:space="preserve">iên </w:t>
      </w:r>
      <w:r>
        <w:t xml:space="preserve">này </w:t>
      </w:r>
      <w:r>
        <w:t xml:space="preserve">sang </w:t>
      </w:r>
      <w:r>
        <w:t xml:space="preserve">được </w:t>
      </w:r>
      <w:r>
        <w:t xml:space="preserve">bên </w:t>
      </w:r>
      <w:r>
        <w:t xml:space="preserve">kia. </w:t>
      </w:r>
      <w:r>
        <w:t xml:space="preserve">Cửa </w:t>
      </w:r>
      <w:r>
        <w:rPr>
          <w:i/>
        </w:rPr>
        <w:t xml:space="preserve">khép </w:t>
      </w:r>
      <w:r>
        <w:rPr>
          <w:i/>
        </w:rPr>
        <w:t xml:space="preserve">hờ, </w:t>
      </w:r>
      <w:r>
        <w:rPr>
          <w:i/>
        </w:rPr>
        <w:t xml:space="preserve">¡nh </w:t>
      </w:r>
      <w:r>
        <w:rPr>
          <w:i/>
        </w:rPr>
        <w:t xml:space="preserve">đền </w:t>
      </w:r>
      <w:r>
        <w:t xml:space="preserve">lọt </w:t>
      </w:r>
      <w:r>
        <w:rPr>
          <w:i/>
        </w:rPr>
        <w:t xml:space="preserve">ra </w:t>
      </w:r>
      <w:r>
        <w:t xml:space="preserve">ngoài. </w:t>
      </w:r>
      <w:r>
        <w:rPr>
          <w:i/>
        </w:rPr>
        <w:t xml:space="preserve">Gió </w:t>
      </w:r>
      <w:r>
        <w:rPr>
          <w:i/>
        </w:rPr>
        <w:t xml:space="preserve">lọt </w:t>
      </w:r>
      <w:r>
        <w:rPr>
          <w:i/>
        </w:rPr>
        <w:t xml:space="preserve">qua </w:t>
      </w:r>
      <w:r>
        <w:rPr>
          <w:i/>
        </w:rPr>
        <w:t xml:space="preserve">phên. </w:t>
      </w:r>
      <w:r>
        <w:rPr>
          <w:i/>
        </w:rPr>
        <w:t xml:space="preserve">Lỗ </w:t>
      </w:r>
      <w:r>
        <w:rPr>
          <w:i/>
        </w:rPr>
        <w:t xml:space="preserve">thỏ, </w:t>
      </w:r>
      <w:r>
        <w:rPr>
          <w:i/>
        </w:rPr>
        <w:t xml:space="preserve">chui </w:t>
      </w:r>
      <w:r>
        <w:rPr>
          <w:i/>
        </w:rPr>
        <w:t xml:space="preserve">không </w:t>
      </w:r>
      <w:r>
        <w:rPr>
          <w:i/>
        </w:rPr>
        <w:t xml:space="preserve">lọt. </w:t>
      </w:r>
      <w:r>
        <w:rPr>
          <w:b/>
        </w:rPr>
        <w:t xml:space="preserve">2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ho </w:t>
      </w:r>
      <w:r>
        <w:t xml:space="preserve">động từ). </w:t>
      </w:r>
      <w:r>
        <w:t xml:space="preserve">Đưa </w:t>
      </w:r>
      <w:r>
        <w:t xml:space="preserve">được, </w:t>
      </w:r>
      <w:r>
        <w:t xml:space="preserve">cho </w:t>
      </w:r>
      <w:r>
        <w:t xml:space="preserve">được </w:t>
      </w:r>
      <w:r>
        <w:t xml:space="preserve">hẳn </w:t>
      </w:r>
      <w:r>
        <w:t xml:space="preserve">vào </w:t>
      </w:r>
      <w:r>
        <w:t xml:space="preserve">iên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lòng </w:t>
      </w:r>
      <w:r>
        <w:t xml:space="preserve">hẹp. </w:t>
      </w:r>
      <w:r>
        <w:t xml:space="preserve">Cho </w:t>
      </w:r>
      <w:r>
        <w:rPr>
          <w:i/>
        </w:rPr>
        <w:t xml:space="preserve">lọt </w:t>
      </w:r>
      <w:r>
        <w:rPr>
          <w:i/>
        </w:rPr>
        <w:t xml:space="preserve">ào </w:t>
      </w:r>
      <w:r>
        <w:t xml:space="preserve">chai. </w:t>
      </w:r>
      <w:r>
        <w:rPr>
          <w:i/>
        </w:rPr>
        <w:t xml:space="preserve">Giày </w:t>
      </w:r>
      <w:r>
        <w:rPr>
          <w:i/>
        </w:rPr>
        <w:t xml:space="preserve">chật </w:t>
      </w:r>
      <w:r>
        <w:rPr>
          <w:i/>
        </w:rPr>
        <w:t xml:space="preserve">quá, </w:t>
      </w:r>
      <w:r>
        <w:rPr>
          <w:i/>
        </w:rPr>
        <w:t xml:space="preserve">cho </w:t>
      </w:r>
      <w:r>
        <w:rPr>
          <w:i/>
        </w:rPr>
        <w:t xml:space="preserve">chân </w:t>
      </w:r>
      <w:r>
        <w:rPr>
          <w:i/>
        </w:rPr>
        <w:t xml:space="preserve">không </w:t>
      </w:r>
      <w:r>
        <w:t xml:space="preserve">?t. </w:t>
      </w:r>
      <w:r>
        <w:rPr>
          <w:b/>
        </w:rPr>
        <w:t xml:space="preserve">3 </w:t>
      </w:r>
      <w:r>
        <w:t xml:space="preserve">Qua </w:t>
      </w:r>
      <w:r>
        <w:t xml:space="preserve">được </w:t>
      </w:r>
      <w:r>
        <w:t xml:space="preserve">chỗ </w:t>
      </w:r>
      <w:r>
        <w:t xml:space="preserve">khó </w:t>
      </w:r>
      <w:r>
        <w:t xml:space="preserve">khăn, </w:t>
      </w:r>
      <w:r>
        <w:t xml:space="preserve">thường </w:t>
      </w:r>
      <w:r>
        <w:t xml:space="preserve">bằng </w:t>
      </w:r>
      <w:r>
        <w:t xml:space="preserve">mưu </w:t>
      </w:r>
      <w:r>
        <w:t xml:space="preserve">mẹo, </w:t>
      </w:r>
      <w:r>
        <w:t xml:space="preserve">tài </w:t>
      </w:r>
      <w:r>
        <w:t xml:space="preserve">trí. </w:t>
      </w:r>
      <w:r>
        <w:t xml:space="preserve">Đội </w:t>
      </w:r>
      <w:r>
        <w:rPr>
          <w:i/>
        </w:rPr>
        <w:t xml:space="preserve">trinh </w:t>
      </w:r>
      <w:r>
        <w:rPr>
          <w:i/>
        </w:rPr>
        <w:t xml:space="preserve">sát </w:t>
      </w:r>
      <w:r>
        <w:rPr>
          <w:i/>
        </w:rPr>
        <w:t xml:space="preserve">đã </w:t>
      </w:r>
      <w:r>
        <w:t xml:space="preserve">lọt </w:t>
      </w:r>
      <w:r>
        <w:rPr>
          <w:i/>
        </w:rPr>
        <w:t xml:space="preserve">uào </w:t>
      </w:r>
      <w:r>
        <w:rPr>
          <w:i/>
        </w:rPr>
        <w:t xml:space="preserve">căn </w:t>
      </w:r>
      <w:r>
        <w:rPr>
          <w:i/>
        </w:rPr>
        <w:t xml:space="preserve">cứ </w:t>
      </w:r>
      <w:r>
        <w:rPr>
          <w:i/>
        </w:rPr>
        <w:t xml:space="preserve">địch.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t xml:space="preserve">lọt </w:t>
      </w:r>
      <w:r>
        <w:rPr>
          <w:i/>
        </w:rPr>
        <w:t xml:space="preserve">uào </w:t>
      </w:r>
      <w:r>
        <w:t xml:space="preserve">chung </w:t>
      </w:r>
      <w:r>
        <w:t xml:space="preserve">kết </w:t>
      </w:r>
      <w:r>
        <w:t xml:space="preserve">(khẩu ngữ). </w:t>
      </w:r>
      <w:r>
        <w:rPr>
          <w:b/>
        </w:rPr>
        <w:t xml:space="preserve">4 </w:t>
      </w:r>
      <w:r>
        <w:t xml:space="preserve">Lộ </w:t>
      </w:r>
      <w:r>
        <w:t xml:space="preserve">ra </w:t>
      </w:r>
      <w:r>
        <w:t xml:space="preserve">ngoài, </w:t>
      </w:r>
      <w:r>
        <w:t xml:space="preserve">mặc </w:t>
      </w:r>
      <w:r>
        <w:t xml:space="preserve">dầu </w:t>
      </w:r>
      <w:r>
        <w:t xml:space="preserve">được </w:t>
      </w:r>
      <w:r>
        <w:t xml:space="preserve">giữ </w:t>
      </w:r>
      <w:r>
        <w:t xml:space="preserve">bí </w:t>
      </w:r>
      <w:r>
        <w:t xml:space="preserve">mật. </w:t>
      </w:r>
      <w:r>
        <w:t xml:space="preserve">Chuyện </w:t>
      </w:r>
      <w:r>
        <w:t xml:space="preserve">giữ </w:t>
      </w:r>
      <w:r>
        <w:rPr>
          <w:i/>
        </w:rPr>
        <w:t xml:space="preserve">kín </w:t>
      </w:r>
      <w:r>
        <w:rPr>
          <w:i/>
        </w:rPr>
        <w:t xml:space="preserve">lọt </w:t>
      </w:r>
      <w:r>
        <w:rPr>
          <w:i/>
        </w:rPr>
        <w:t xml:space="preserve">ra </w:t>
      </w:r>
      <w:r>
        <w:t xml:space="preserve">ngoài.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vào). </w:t>
      </w:r>
      <w:r>
        <w:rPr>
          <w:i/>
        </w:rPr>
        <w:t xml:space="preserve">Rơi </w:t>
      </w:r>
      <w:r>
        <w:rPr>
          <w:i/>
        </w:rPr>
        <w:t xml:space="preserve">vào </w:t>
      </w:r>
      <w:r>
        <w:t xml:space="preserve">chỗ </w:t>
      </w:r>
      <w:r>
        <w:rPr>
          <w:i/>
        </w:rPr>
        <w:t xml:space="preserve">nguy </w:t>
      </w:r>
      <w:r>
        <w:rPr>
          <w:i/>
        </w:rPr>
        <w:t xml:space="preserve">hiểm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bố </w:t>
      </w:r>
      <w:r>
        <w:t xml:space="preserve">trí </w:t>
      </w:r>
      <w:r>
        <w:rPr>
          <w:i/>
        </w:rPr>
        <w:t xml:space="preserve">sẵn. </w:t>
      </w:r>
      <w:r>
        <w:t xml:space="preserve">Đoàn </w:t>
      </w:r>
      <w:r>
        <w:rPr>
          <w:i/>
        </w:rPr>
        <w:t xml:space="preserve">xe </w:t>
      </w:r>
      <w:r>
        <w:t xml:space="preserve">lọt </w:t>
      </w:r>
      <w:r>
        <w:t xml:space="preserve">uào </w:t>
      </w:r>
      <w:r>
        <w:rPr>
          <w:i/>
        </w:rP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phục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lọt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Mới </w:t>
      </w:r>
      <w:r>
        <w:t xml:space="preserve">ra </w:t>
      </w:r>
      <w:r>
        <w:t xml:space="preserve">khỏi </w:t>
      </w:r>
      <w:r>
        <w:t xml:space="preserve">bụng </w:t>
      </w:r>
      <w:r>
        <w:t xml:space="preserve">mẹ, </w:t>
      </w:r>
      <w:r>
        <w:t xml:space="preserve">vừa </w:t>
      </w:r>
      <w:r>
        <w:t xml:space="preserve">mới </w:t>
      </w:r>
      <w:r>
        <w:t xml:space="preserve">sinh;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thời </w:t>
      </w:r>
      <w:r>
        <w:t xml:space="preserve">ấu </w:t>
      </w:r>
      <w:r>
        <w:t xml:space="preserve">thơ </w:t>
      </w:r>
      <w:r>
        <w:t xml:space="preserve">(đối </w:t>
      </w:r>
      <w:r>
        <w:t xml:space="preserve">với </w:t>
      </w:r>
      <w:r>
        <w:t xml:space="preserve">một </w:t>
      </w:r>
      <w:r>
        <w:t xml:space="preserve">người).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uừa </w:t>
      </w:r>
      <w:r>
        <w:t xml:space="preserve">lọt </w:t>
      </w:r>
      <w:r>
        <w:t xml:space="preserve">lòng </w:t>
      </w:r>
      <w:r>
        <w:t xml:space="preserve">Chăm </w:t>
      </w:r>
      <w:r>
        <w:t xml:space="preserve">sóc </w:t>
      </w:r>
      <w:r>
        <w:t xml:space="preserve">bê, </w:t>
      </w:r>
      <w:r>
        <w:rPr>
          <w:i/>
        </w:rPr>
        <w:t xml:space="preserve">nghé </w:t>
      </w:r>
      <w:r>
        <w:rPr>
          <w:i/>
        </w:rPr>
        <w:t xml:space="preserve">ngay </w:t>
      </w:r>
      <w:r>
        <w:rPr>
          <w:i/>
        </w:rPr>
        <w:t xml:space="preserve">từ </w:t>
      </w:r>
      <w:r>
        <w:rPr>
          <w:i/>
        </w:rPr>
        <w:t xml:space="preserve">khi </w:t>
      </w:r>
      <w:r>
        <w:rPr>
          <w:i/>
        </w:rPr>
        <w:t xml:space="preserve">lọt </w:t>
      </w:r>
      <w:r>
        <w:rPr>
          <w:i/>
        </w:rPr>
        <w:t xml:space="preserve">lòng. </w:t>
      </w:r>
      <w:r>
        <w:t xml:space="preserve">Từ </w:t>
      </w:r>
      <w:r>
        <w:rPr>
          <w:i/>
        </w:rPr>
        <w:t xml:space="preserve">thuở </w:t>
      </w:r>
      <w:r>
        <w:t xml:space="preserve">lọt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lọt </w:t>
      </w:r>
      <w:r>
        <w:rPr>
          <w:b/>
        </w:rPr>
        <w:t xml:space="preserve">sàng </w:t>
      </w:r>
      <w:r>
        <w:rPr>
          <w:b/>
        </w:rPr>
        <w:t xml:space="preserve">xuống </w:t>
      </w:r>
      <w:r>
        <w:rPr>
          <w:b/>
        </w:rPr>
        <w:t xml:space="preserve">nia </w:t>
      </w:r>
      <w:r>
        <w:t xml:space="preserve">Ví </w:t>
      </w:r>
      <w:r>
        <w:t xml:space="preserve">sự </w:t>
      </w:r>
      <w:r>
        <w:t xml:space="preserve">việc </w:t>
      </w:r>
      <w:r>
        <w:t xml:space="preserve">người </w:t>
      </w:r>
      <w:r>
        <w:t xml:space="preserve">này </w:t>
      </w:r>
      <w:r>
        <w:t xml:space="preserve">thiệt </w:t>
      </w:r>
      <w:r>
        <w:t xml:space="preserve">thì </w:t>
      </w:r>
      <w:r>
        <w:t xml:space="preserve">người </w:t>
      </w:r>
      <w:r>
        <w:t xml:space="preserve">kia </w:t>
      </w:r>
      <w:r>
        <w:t xml:space="preserve">được, </w:t>
      </w:r>
      <w:r>
        <w:t xml:space="preserve">không </w:t>
      </w:r>
      <w:r>
        <w:t xml:space="preserve">mất </w:t>
      </w:r>
      <w:r>
        <w:t xml:space="preserve">mát </w:t>
      </w:r>
      <w:r>
        <w:t xml:space="preserve">đi </w:t>
      </w:r>
      <w:r>
        <w:t xml:space="preserve">đâu </w:t>
      </w:r>
      <w:r>
        <w:t xml:space="preserve">(giữa </w:t>
      </w:r>
      <w:r>
        <w:t xml:space="preserve">hai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ruột </w:t>
      </w:r>
      <w:r>
        <w:t xml:space="preserve">thị). </w:t>
      </w:r>
      <w:r>
        <w:br/>
      </w:r>
      <w:r>
        <w:rPr>
          <w:b/>
        </w:rPr>
        <w:t xml:space="preserve">lọt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Xuôi </w:t>
      </w:r>
      <w:r>
        <w:t xml:space="preserve">tai. </w:t>
      </w:r>
      <w:r>
        <w:t xml:space="preserve">Nói </w:t>
      </w:r>
      <w:r>
        <w:t xml:space="preserve">nghe </w:t>
      </w:r>
      <w:r>
        <w:t xml:space="preserve">cũng </w:t>
      </w:r>
      <w:r>
        <w:t xml:space="preserve">lọt </w:t>
      </w:r>
      <w:r>
        <w:t xml:space="preserve">thỏm </w:t>
      </w:r>
      <w:r>
        <w:t xml:space="preserve">động từ </w:t>
      </w:r>
      <w:r>
        <w:t xml:space="preserve">Lọt </w:t>
      </w:r>
      <w:r>
        <w:t xml:space="preserve">hẳn </w:t>
      </w:r>
      <w:r>
        <w:t xml:space="preserve">vào </w:t>
      </w:r>
      <w:r>
        <w:t xml:space="preserve">giữa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 </w:t>
      </w:r>
      <w:r>
        <w:t xml:space="preserve">hoặc </w:t>
      </w:r>
      <w:r>
        <w:t xml:space="preserve">bị </w:t>
      </w:r>
      <w:r>
        <w:t xml:space="preserve">che </w:t>
      </w:r>
      <w:r>
        <w:t xml:space="preserve">lấp </w:t>
      </w:r>
      <w:r>
        <w:t xml:space="preserve">giữa </w:t>
      </w:r>
      <w:r>
        <w:t xml:space="preserve">cái </w:t>
      </w:r>
      <w:r>
        <w:t xml:space="preserve">khác </w:t>
      </w:r>
      <w:r>
        <w:t xml:space="preserve">lớn </w:t>
      </w:r>
      <w:r>
        <w:t xml:space="preserve">hơn </w:t>
      </w:r>
      <w:r>
        <w:t xml:space="preserve">gấp </w:t>
      </w:r>
      <w:r>
        <w:t xml:space="preserve">bội. </w:t>
      </w:r>
      <w:r>
        <w:rPr>
          <w:i/>
        </w:rPr>
        <w:t xml:space="preserve">Bánh </w:t>
      </w:r>
      <w:r>
        <w:rPr>
          <w:i/>
        </w:rPr>
        <w:t xml:space="preserve">xe </w:t>
      </w:r>
      <w:r>
        <w:rPr>
          <w:i/>
        </w:rPr>
        <w:t xml:space="preserve">lọt </w:t>
      </w:r>
      <w:r>
        <w:rPr>
          <w:i/>
        </w:rPr>
        <w:t xml:space="preserve">thỏm </w:t>
      </w:r>
      <w:r>
        <w:rPr>
          <w:i/>
        </w:rPr>
        <w:t xml:space="preserve">xuống </w:t>
      </w:r>
      <w:r>
        <w:rPr>
          <w:i/>
        </w:rPr>
        <w:t xml:space="preserve">hố. </w:t>
      </w:r>
      <w:r>
        <w:rPr>
          <w:i/>
        </w:rPr>
        <w:t xml:space="preserve">Bán </w:t>
      </w:r>
      <w:r>
        <w:rPr>
          <w:i/>
        </w:rPr>
        <w:t xml:space="preserve">nhỏ </w:t>
      </w:r>
      <w:r>
        <w:rPr>
          <w:i/>
        </w:rPr>
        <w:t xml:space="preserve">nềm </w:t>
      </w:r>
      <w:r>
        <w:t xml:space="preserve">lọt </w:t>
      </w:r>
      <w:r>
        <w:rPr>
          <w:i/>
        </w:rPr>
        <w:t xml:space="preserve">thỏm </w:t>
      </w:r>
      <w:r>
        <w:rPr>
          <w:i/>
        </w:rPr>
        <w:t xml:space="preserve">giữa </w:t>
      </w:r>
      <w:r>
        <w:rPr>
          <w:i/>
        </w:rPr>
        <w:t xml:space="preserve">thung </w:t>
      </w:r>
      <w:r>
        <w:rPr>
          <w:i/>
        </w:rPr>
        <w:t xml:space="preserve">lũng. </w:t>
      </w:r>
      <w:r>
        <w:br/>
      </w:r>
      <w:r>
        <w:rPr>
          <w:b/>
        </w:rPr>
        <w:t xml:space="preserve">loti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Lerotho. </w:t>
      </w:r>
      <w:r>
        <w:br/>
      </w:r>
      <w:r>
        <w:rPr>
          <w:b/>
        </w:rPr>
        <w:t xml:space="preserve">lô,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vực, </w:t>
      </w:r>
      <w:r>
        <w:t xml:space="preserve">bộ </w:t>
      </w:r>
      <w:r>
        <w:t xml:space="preserve">phận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và </w:t>
      </w:r>
      <w:r>
        <w:t xml:space="preserve">hoàn </w:t>
      </w:r>
      <w:r>
        <w:t xml:space="preserve">chỉnh </w:t>
      </w:r>
      <w:r>
        <w:t xml:space="preserve">được </w:t>
      </w:r>
      <w:r>
        <w:t xml:space="preserve">chia </w:t>
      </w:r>
      <w:r>
        <w:t xml:space="preserve">ra </w:t>
      </w:r>
      <w:r>
        <w:t xml:space="preserve">để </w:t>
      </w:r>
      <w:r>
        <w:t xml:space="preserve">tiện </w:t>
      </w:r>
      <w:r>
        <w:t xml:space="preserve">sử </w:t>
      </w:r>
      <w:r>
        <w:t xml:space="preserve">dụng, </w:t>
      </w:r>
      <w:r>
        <w:t xml:space="preserve">xử </w:t>
      </w:r>
      <w:r>
        <w:t xml:space="preserve">lí. </w:t>
      </w:r>
      <w:r>
        <w:t xml:space="preserve">Dẫn </w:t>
      </w:r>
      <w:r>
        <w:rPr>
          <w:i/>
        </w:rPr>
        <w:t xml:space="preserve">nước </w:t>
      </w:r>
      <w:r>
        <w:rPr>
          <w:i/>
        </w:rPr>
        <w:t xml:space="preserve">uào </w:t>
      </w:r>
      <w:r>
        <w:rPr>
          <w:i/>
        </w:rPr>
        <w:t xml:space="preserve">từng </w:t>
      </w:r>
      <w:r>
        <w:rPr>
          <w:i/>
        </w:rPr>
        <w:t xml:space="preserve">lô </w:t>
      </w:r>
      <w:r>
        <w:t xml:space="preserve">ruộng. </w:t>
      </w:r>
      <w:r>
        <w:rPr>
          <w:i/>
        </w:rPr>
        <w:t xml:space="preserve">Mỗi </w:t>
      </w:r>
      <w:r>
        <w:rPr>
          <w:i/>
        </w:rPr>
        <w:t xml:space="preserve">lô </w:t>
      </w:r>
      <w:r>
        <w:t xml:space="preserve">hàng </w:t>
      </w:r>
      <w:r>
        <w:t xml:space="preserve">nặng </w:t>
      </w:r>
      <w:r>
        <w:rPr>
          <w:i/>
        </w:rPr>
        <w:t xml:space="preserve">không </w:t>
      </w:r>
      <w:r>
        <w:rPr>
          <w:i/>
        </w:rPr>
        <w:t xml:space="preserve">quá </w:t>
      </w:r>
      <w:r>
        <w:rPr>
          <w:i/>
        </w:rPr>
        <w:t xml:space="preserve">20 </w:t>
      </w:r>
      <w:r>
        <w:rPr>
          <w:i/>
        </w:rPr>
        <w:t xml:space="preserve">tấn.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một, </w:t>
      </w:r>
      <w:r>
        <w:t xml:space="preserve">hàng).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nhiều </w:t>
      </w:r>
      <w:r>
        <w:t xml:space="preserve">và </w:t>
      </w:r>
      <w:r>
        <w:t xml:space="preserve">được </w:t>
      </w:r>
      <w:r>
        <w:t xml:space="preserve">kể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tập </w:t>
      </w:r>
      <w:r>
        <w:t xml:space="preserve">hợp. </w:t>
      </w:r>
      <w:r>
        <w:t xml:space="preserve">Có </w:t>
      </w:r>
      <w:r>
        <w:rPr>
          <w:i/>
        </w:rPr>
        <w:t xml:space="preserve">cả </w:t>
      </w:r>
      <w:r>
        <w:t xml:space="preserve">một </w:t>
      </w:r>
      <w:r>
        <w:rPr>
          <w:i/>
        </w:rPr>
        <w:t xml:space="preserve">lô </w:t>
      </w:r>
      <w:r>
        <w:rPr>
          <w:i/>
        </w:rPr>
        <w:t xml:space="preserve">kinh </w:t>
      </w:r>
      <w:r>
        <w:t xml:space="preserve">nghiệm. </w:t>
      </w:r>
      <w:r>
        <w:rPr>
          <w:i/>
        </w:rPr>
        <w:t xml:space="preserve">Kể </w:t>
      </w:r>
      <w:r>
        <w:rPr>
          <w:i/>
        </w:rPr>
        <w:t xml:space="preserve">ra </w:t>
      </w:r>
      <w:r>
        <w:rPr>
          <w:i/>
        </w:rPr>
        <w:t xml:space="preserve">hàng </w:t>
      </w:r>
      <w:r>
        <w:rPr>
          <w:i/>
        </w:rPr>
        <w:t xml:space="preserve">lô </w:t>
      </w:r>
      <w:r>
        <w:t xml:space="preserve">chuyện. </w:t>
      </w:r>
      <w:r>
        <w:br/>
      </w:r>
      <w:r>
        <w:rPr>
          <w:b/>
        </w:rPr>
        <w:t xml:space="preserve">lô, </w:t>
      </w:r>
      <w:r>
        <w:rPr>
          <w:i/>
        </w:rPr>
        <w:t xml:space="preserve">danh từ </w:t>
      </w:r>
      <w:r>
        <w:t xml:space="preserve">Chỗ </w:t>
      </w:r>
      <w:r>
        <w:t xml:space="preserve">ngồi </w:t>
      </w:r>
      <w:r>
        <w:t xml:space="preserve">sang </w:t>
      </w:r>
      <w:r>
        <w:t xml:space="preserve">trọng,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thành </w:t>
      </w:r>
      <w:r>
        <w:t xml:space="preserve">những </w:t>
      </w:r>
      <w:r>
        <w:t xml:space="preserve">phòng </w:t>
      </w:r>
      <w:r>
        <w:t xml:space="preserve">nhỏ </w:t>
      </w:r>
      <w:r>
        <w:t xml:space="preserve">xung </w:t>
      </w:r>
      <w:r>
        <w:t xml:space="preserve">quanh </w:t>
      </w:r>
      <w:r>
        <w:t xml:space="preserve">phòng </w:t>
      </w:r>
      <w:r>
        <w:t xml:space="preserve">lớn </w:t>
      </w:r>
      <w:r>
        <w:t xml:space="preserve">trong </w:t>
      </w:r>
      <w:r>
        <w:t xml:space="preserve">rạp </w:t>
      </w:r>
      <w:r>
        <w:t xml:space="preserve">hát. </w:t>
      </w:r>
      <w:r>
        <w:br/>
      </w:r>
      <w:r>
        <w:rPr>
          <w:b/>
        </w:rPr>
        <w:t xml:space="preserve">lô,d. </w:t>
      </w:r>
      <w:r>
        <w:rPr>
          <w:b/>
        </w:rPr>
        <w:t xml:space="preserve">kmg.). </w:t>
      </w:r>
      <w:r>
        <w:t xml:space="preserve">Kilogram </w:t>
      </w:r>
      <w:r>
        <w:t xml:space="preserve">(nói </w:t>
      </w:r>
      <w:r>
        <w:t xml:space="preserve">tắt). </w:t>
      </w:r>
      <w:r>
        <w:rPr>
          <w:i/>
        </w:rPr>
        <w:t xml:space="preserve">Năng </w:t>
      </w:r>
      <w:r>
        <w:t xml:space="preserve">mấy </w:t>
      </w:r>
      <w:r>
        <w:rPr>
          <w:i/>
        </w:rPr>
        <w:t xml:space="preserve">lô? </w:t>
      </w:r>
      <w:r>
        <w:br/>
      </w:r>
      <w:r>
        <w:rPr>
          <w:b/>
        </w:rPr>
        <w:t xml:space="preserve">lô </w:t>
      </w:r>
      <w:r>
        <w:rPr>
          <w:b/>
        </w:rPr>
        <w:t xml:space="preserve">côtx. </w:t>
      </w:r>
      <w:r>
        <w:t xml:space="preserve">Jôcôt. </w:t>
      </w:r>
      <w:r>
        <w:br/>
      </w:r>
      <w:r>
        <w:rPr>
          <w:b/>
        </w:rPr>
        <w:t xml:space="preserve">lô </w:t>
      </w:r>
      <w:r>
        <w:rPr>
          <w:b/>
        </w:rPr>
        <w:t xml:space="preserve">gích, </w:t>
      </w:r>
      <w:r>
        <w:rPr>
          <w:b/>
        </w:rPr>
        <w:t xml:space="preserve">... </w:t>
      </w:r>
      <w:r>
        <w:rPr>
          <w:i/>
        </w:rPr>
        <w:t xml:space="preserve">xem </w:t>
      </w:r>
      <w:r>
        <w:rPr>
          <w:i/>
        </w:rPr>
        <w:t xml:space="preserve">logic, </w:t>
      </w:r>
      <w:r>
        <w:t xml:space="preserve">... </w:t>
      </w:r>
      <w:r>
        <w:br/>
      </w:r>
      <w:r>
        <w:rPr>
          <w:b/>
        </w:rPr>
        <w:t xml:space="preserve">lô </w:t>
      </w:r>
      <w:r>
        <w:rPr>
          <w:b/>
        </w:rPr>
        <w:t xml:space="preserve">lốc </w:t>
      </w:r>
      <w:r>
        <w:rPr>
          <w:i/>
        </w:rPr>
        <w:t xml:space="preserve">danh từ </w:t>
      </w:r>
      <w:r>
        <w:t xml:space="preserve">(khẩu ngữ). </w:t>
      </w:r>
      <w:r>
        <w:t xml:space="preserve">(thường </w:t>
      </w:r>
      <w:r>
        <w:t xml:space="preserve">nói </w:t>
      </w:r>
      <w:r>
        <w:t xml:space="preserve">một </w:t>
      </w:r>
      <w:r>
        <w:t xml:space="preserve">lô </w:t>
      </w:r>
      <w:r>
        <w:t xml:space="preserve">một </w:t>
      </w:r>
      <w:r>
        <w:t xml:space="preserve">lốc). </w:t>
      </w:r>
      <w:r>
        <w:t xml:space="preserve">Số </w:t>
      </w:r>
      <w:r>
        <w:t xml:space="preserve">lượng </w:t>
      </w:r>
      <w:r>
        <w:t xml:space="preserve">nhiều,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Một </w:t>
      </w:r>
      <w:r>
        <w:t xml:space="preserve">lô </w:t>
      </w:r>
      <w:r>
        <w:t xml:space="preserve">lốc </w:t>
      </w:r>
      <w:r>
        <w:rPr>
          <w:i/>
        </w:rPr>
        <w:t xml:space="preserve">những </w:t>
      </w:r>
      <w:r>
        <w:rPr>
          <w:i/>
        </w:rPr>
        <w:t xml:space="preserve">tên </w:t>
      </w:r>
      <w:r>
        <w:t xml:space="preserve">lưu </w:t>
      </w:r>
      <w:r>
        <w:rPr>
          <w:i/>
        </w:rPr>
        <w:t xml:space="preserve">manh.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t xml:space="preserve">một </w:t>
      </w:r>
      <w:r>
        <w:rPr>
          <w:i/>
        </w:rPr>
        <w:t xml:space="preserve">lô </w:t>
      </w:r>
      <w:r>
        <w:t xml:space="preserve">một </w:t>
      </w:r>
      <w:r>
        <w:t xml:space="preserve">lốc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lừa </w:t>
      </w:r>
      <w:r>
        <w:rPr>
          <w:i/>
        </w:rPr>
        <w:t xml:space="preserve">bịp. </w:t>
      </w:r>
      <w:r>
        <w:t xml:space="preserve">Cả </w:t>
      </w:r>
      <w:r>
        <w:rPr>
          <w:i/>
        </w:rPr>
        <w:t xml:space="preserve">lô </w:t>
      </w:r>
      <w:r>
        <w:rPr>
          <w:i/>
        </w:rPr>
        <w:t xml:space="preserve">cả </w:t>
      </w:r>
      <w:r>
        <w:t xml:space="preserve">lốc. </w:t>
      </w:r>
      <w:r>
        <w:br/>
      </w:r>
      <w:r>
        <w:rPr>
          <w:b/>
        </w:rPr>
        <w:t xml:space="preserve">lô </w:t>
      </w:r>
      <w:r>
        <w:rPr>
          <w:b/>
        </w:rPr>
        <w:t xml:space="preserve">nhô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hay </w:t>
      </w:r>
      <w:r>
        <w:t xml:space="preserve">nhiều </w:t>
      </w:r>
      <w:r>
        <w:t xml:space="preserve">vật </w:t>
      </w:r>
      <w:r>
        <w:t xml:space="preserve">trôi </w:t>
      </w:r>
      <w:r>
        <w:t xml:space="preserve">lên, </w:t>
      </w:r>
      <w:r>
        <w:t xml:space="preserve">thụt </w:t>
      </w:r>
      <w:r>
        <w:t xml:space="preserve">xuống,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đều. </w:t>
      </w:r>
      <w:r>
        <w:t xml:space="preserve">Người </w:t>
      </w:r>
      <w:r>
        <w:t xml:space="preserve">ngôi </w:t>
      </w:r>
      <w:r>
        <w:rPr>
          <w:i/>
        </w:rPr>
        <w:t xml:space="preserve">lô </w:t>
      </w:r>
      <w:r>
        <w:t xml:space="preserve">nhô </w:t>
      </w:r>
      <w:r>
        <w:t xml:space="preserve">trên </w:t>
      </w:r>
      <w:r>
        <w:rPr>
          <w:i/>
        </w:rPr>
        <w:t xml:space="preserve">con </w:t>
      </w:r>
      <w:r>
        <w:rPr>
          <w:i/>
        </w:rPr>
        <w:t xml:space="preserve">đò. </w:t>
      </w:r>
      <w:r>
        <w:rPr>
          <w:i/>
        </w:rPr>
        <w:t xml:space="preserve">Lòng </w:t>
      </w:r>
      <w:r>
        <w:t xml:space="preserve">hang </w:t>
      </w:r>
      <w:r>
        <w:rPr>
          <w:i/>
        </w:rPr>
        <w:t xml:space="preserve">lô </w:t>
      </w:r>
      <w:r>
        <w:t xml:space="preserve">nhô </w:t>
      </w:r>
      <w:r>
        <w:t xml:space="preserve">những </w:t>
      </w:r>
      <w:r>
        <w:rPr>
          <w:i/>
        </w:rPr>
        <w:t xml:space="preserve">đá.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