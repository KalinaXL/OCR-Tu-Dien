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mắc </w:t>
      </w:r>
      <w:r>
        <w:rPr>
          <w:b/>
        </w:rPr>
        <w:t xml:space="preserve">mứu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điều </w:t>
      </w:r>
      <w:r>
        <w:t xml:space="preserve">vướng </w:t>
      </w:r>
      <w:r>
        <w:t xml:space="preserve">mắc </w:t>
      </w:r>
      <w:r>
        <w:t xml:space="preserve">trong </w:t>
      </w:r>
      <w:r>
        <w:t xml:space="preserve">suy </w:t>
      </w:r>
      <w:r>
        <w:t xml:space="preserve">nghĩ. </w:t>
      </w:r>
      <w:r>
        <w:t xml:space="preserve">Có </w:t>
      </w:r>
      <w:r>
        <w:rPr>
          <w:i/>
        </w:rPr>
        <w:t xml:space="preserve">cái </w:t>
      </w:r>
      <w:r>
        <w:t xml:space="preserve">gì </w:t>
      </w:r>
      <w:r>
        <w:rPr>
          <w:i/>
        </w:rPr>
        <w:t xml:space="preserve">mắc </w:t>
      </w:r>
      <w:r>
        <w:rPr>
          <w:i/>
        </w:rPr>
        <w:t xml:space="preserve">mứu, </w:t>
      </w:r>
      <w:r>
        <w:t xml:space="preserve">chưa </w:t>
      </w:r>
      <w:r>
        <w:t xml:space="preserve">thông. </w:t>
      </w:r>
      <w:r>
        <w:t xml:space="preserve">II </w:t>
      </w:r>
      <w:r>
        <w:t xml:space="preserve">danh từ </w:t>
      </w:r>
      <w:r>
        <w:t xml:space="preserve">Điều </w:t>
      </w:r>
      <w:r>
        <w:t xml:space="preserve">vướng </w:t>
      </w:r>
      <w:r>
        <w:t xml:space="preserve">mắc </w:t>
      </w:r>
      <w:r>
        <w:t xml:space="preserve">không </w:t>
      </w:r>
      <w:r>
        <w:t xml:space="preserve">lớn </w:t>
      </w:r>
      <w:r>
        <w:t xml:space="preserve">nhưng </w:t>
      </w:r>
      <w:r>
        <w:t xml:space="preserve">kéo </w:t>
      </w:r>
      <w:r>
        <w:t xml:space="preserve">dài </w:t>
      </w:r>
      <w:r>
        <w:t xml:space="preserve">chưa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khác). </w:t>
      </w:r>
      <w:r>
        <w:t xml:space="preserve">Có </w:t>
      </w:r>
      <w:r>
        <w:rPr>
          <w:i/>
        </w:rPr>
        <w:t xml:space="preserve">miắc </w:t>
      </w:r>
      <w:r>
        <w:t xml:space="preserve">mứu </w:t>
      </w:r>
      <w:r>
        <w:t xml:space="preserve">trong </w:t>
      </w:r>
      <w:r>
        <w:t xml:space="preserve">công </w:t>
      </w:r>
      <w:r>
        <w:rPr>
          <w:i/>
        </w:rPr>
        <w:t xml:space="preserve">tác. </w:t>
      </w:r>
      <w:r>
        <w:rPr>
          <w:i/>
        </w:rPr>
        <w:t xml:space="preserve">Giải </w:t>
      </w:r>
      <w:r>
        <w:t xml:space="preserve">quyết </w:t>
      </w:r>
      <w:r>
        <w:t xml:space="preserve">mắc </w:t>
      </w:r>
      <w:r>
        <w:t xml:space="preserve">mứu </w:t>
      </w:r>
      <w:r>
        <w:t xml:space="preserve">giữa </w:t>
      </w:r>
      <w:r>
        <w:t xml:space="preserve">hai </w:t>
      </w:r>
      <w:r>
        <w:t xml:space="preserve">cán </w:t>
      </w:r>
      <w:r>
        <w:t xml:space="preserve">bộ, </w:t>
      </w:r>
      <w:r>
        <w:t xml:space="preserve">cũ </w:t>
      </w:r>
      <w:r>
        <w:t xml:space="preserve">uà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mặc, </w:t>
      </w:r>
      <w:r>
        <w:rPr>
          <w:i/>
        </w:rPr>
        <w:t xml:space="preserve">động từ </w:t>
      </w:r>
      <w:r>
        <w:t xml:space="preserve">Che </w:t>
      </w:r>
      <w:r>
        <w:t xml:space="preserve">thân </w:t>
      </w:r>
      <w:r>
        <w:t xml:space="preserve">mình </w:t>
      </w:r>
      <w:r>
        <w:t xml:space="preserve">bằng </w:t>
      </w:r>
      <w:r>
        <w:t xml:space="preserve">quần </w:t>
      </w:r>
      <w:r>
        <w:t xml:space="preserve">áo. </w:t>
      </w:r>
      <w:r>
        <w:rPr>
          <w:i/>
        </w:rPr>
        <w:t xml:space="preserve">Bộ </w:t>
      </w:r>
      <w:r>
        <w:rPr>
          <w:i/>
        </w:rPr>
        <w:t xml:space="preserve">đội </w:t>
      </w:r>
      <w:r>
        <w:rPr>
          <w:i/>
        </w:rPr>
        <w:t xml:space="preserve">mặc </w:t>
      </w:r>
      <w:r>
        <w:t xml:space="preserve">quân </w:t>
      </w:r>
      <w:r>
        <w:t xml:space="preserve">phục. </w:t>
      </w:r>
      <w:r>
        <w:t xml:space="preserve">Mặc </w:t>
      </w:r>
      <w:r>
        <w:rPr>
          <w:i/>
        </w:rPr>
        <w:t xml:space="preserve">thêm </w:t>
      </w:r>
      <w:r>
        <w:rPr>
          <w:i/>
        </w:rPr>
        <w:t xml:space="preserve">áo </w:t>
      </w:r>
      <w:r>
        <w:rPr>
          <w:i/>
        </w:rPr>
        <w:t xml:space="preserve">ấm </w:t>
      </w:r>
      <w:r>
        <w:t xml:space="preserve">cho </w:t>
      </w:r>
      <w:r>
        <w:rPr>
          <w:i/>
        </w:rPr>
        <w:t xml:space="preserve">em </w:t>
      </w:r>
      <w:r>
        <w:rPr>
          <w:i/>
        </w:rPr>
        <w:t xml:space="preserve">bé. </w:t>
      </w:r>
      <w:r>
        <w:rPr>
          <w:i/>
        </w:rPr>
        <w:t xml:space="preserve">Đồ </w:t>
      </w:r>
      <w:r>
        <w:rPr>
          <w:i/>
        </w:rPr>
        <w:t xml:space="preserve">mặc </w:t>
      </w:r>
      <w:r>
        <w:rPr>
          <w:i/>
        </w:rPr>
        <w:t xml:space="preserve">rét </w:t>
      </w:r>
      <w:r>
        <w:t xml:space="preserve">(mặc </w:t>
      </w:r>
      <w:r>
        <w:t xml:space="preserve">để </w:t>
      </w:r>
      <w:r>
        <w:t xml:space="preserve">chống </w:t>
      </w:r>
      <w:r>
        <w:t xml:space="preserve">rét). </w:t>
      </w:r>
      <w:r>
        <w:t xml:space="preserve">mặc;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rPr>
          <w:b/>
        </w:rPr>
        <w:t xml:space="preserve">1 </w:t>
      </w:r>
      <w:r>
        <w:t xml:space="preserve">Để </w:t>
      </w:r>
      <w:r>
        <w:t xml:space="preserve">tuỳ </w:t>
      </w:r>
      <w:r>
        <w:t xml:space="preserve">ý, </w:t>
      </w:r>
      <w:r>
        <w:t xml:space="preserve">không </w:t>
      </w:r>
      <w:r>
        <w:t xml:space="preserve">can </w:t>
      </w:r>
      <w:r>
        <w:t xml:space="preserve">thiệp </w:t>
      </w:r>
      <w:r>
        <w:t xml:space="preserve">vào, </w:t>
      </w:r>
      <w:r>
        <w:t xml:space="preserve">hoặc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đến. </w:t>
      </w:r>
      <w:r>
        <w:t xml:space="preserve">Nó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mặc </w:t>
      </w:r>
      <w:r>
        <w:rPr>
          <w:i/>
        </w:rPr>
        <w:t xml:space="preserve">nó. </w:t>
      </w:r>
      <w:r>
        <w:t xml:space="preserve">Để </w:t>
      </w:r>
      <w:r>
        <w:rPr>
          <w:i/>
        </w:rPr>
        <w:t xml:space="preserve">mặc </w:t>
      </w:r>
      <w:r>
        <w:rPr>
          <w:i/>
        </w:rPr>
        <w:t xml:space="preserve">tôi. </w:t>
      </w:r>
      <w:r>
        <w:t xml:space="preserve">Bỏ </w:t>
      </w:r>
      <w:r>
        <w:rPr>
          <w:i/>
        </w:rPr>
        <w:t xml:space="preserve">mặc, </w:t>
      </w:r>
      <w:r>
        <w:rPr>
          <w:i/>
        </w:rPr>
        <w:t xml:space="preserve">không </w:t>
      </w:r>
      <w:r>
        <w:t xml:space="preserve">ngó </w:t>
      </w:r>
      <w:r>
        <w:t xml:space="preserve">ngàng </w:t>
      </w:r>
      <w:r>
        <w:t xml:space="preserve">đến. </w:t>
      </w:r>
      <w:r>
        <w:rPr>
          <w:b/>
        </w:rPr>
        <w:t xml:space="preserve">2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gì, </w:t>
      </w:r>
      <w:r>
        <w:t xml:space="preserve">tuy </w:t>
      </w:r>
      <w:r>
        <w:t xml:space="preserve">biết </w:t>
      </w:r>
      <w:r>
        <w:t xml:space="preserve">rõ </w:t>
      </w:r>
      <w:r>
        <w:t xml:space="preserve">là </w:t>
      </w:r>
      <w:r>
        <w:t xml:space="preserve">có </w:t>
      </w:r>
      <w:r>
        <w:t xml:space="preserve">trở </w:t>
      </w:r>
      <w:r>
        <w:t xml:space="preserve">ngại, </w:t>
      </w:r>
      <w:r>
        <w:t xml:space="preserve">nguy </w:t>
      </w:r>
      <w:r>
        <w:t xml:space="preserve">hiểm. </w:t>
      </w:r>
      <w:r>
        <w:rPr>
          <w:i/>
        </w:rPr>
        <w:t xml:space="preserve">Àf1zz </w:t>
      </w:r>
      <w:r>
        <w:t xml:space="preserve">mặc </w:t>
      </w:r>
      <w:r>
        <w:t xml:space="preserve">mưa, </w:t>
      </w:r>
      <w:r>
        <w:t xml:space="preserve">cứ </w:t>
      </w:r>
      <w:r>
        <w:t xml:space="preserve">đi.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mặc.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cả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Trả </w:t>
      </w:r>
      <w:r>
        <w:t xml:space="preserve">giá </w:t>
      </w:r>
      <w:r>
        <w:t xml:space="preserve">thêm </w:t>
      </w:r>
      <w:r>
        <w:t xml:space="preserve">bớt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với </w:t>
      </w:r>
      <w:r>
        <w:t xml:space="preserve">người </w:t>
      </w:r>
      <w:r>
        <w:t xml:space="preserve">bán </w:t>
      </w:r>
      <w:r>
        <w:t xml:space="preserve">để </w:t>
      </w:r>
      <w:r>
        <w:t xml:space="preserve">mong </w:t>
      </w:r>
      <w:r>
        <w:t xml:space="preserve">mua </w:t>
      </w:r>
      <w:r>
        <w:t xml:space="preserve">được </w:t>
      </w:r>
      <w:r>
        <w:t xml:space="preserve">rẻ. </w:t>
      </w:r>
      <w:r>
        <w:t xml:space="preserve">Mặc </w:t>
      </w:r>
      <w:r>
        <w:t xml:space="preserve">cả </w:t>
      </w:r>
      <w:r>
        <w:t xml:space="preserve">đến </w:t>
      </w:r>
      <w:r>
        <w:t xml:space="preserve">từng </w:t>
      </w:r>
      <w:r>
        <w:t xml:space="preserve">xu. </w:t>
      </w:r>
      <w:r>
        <w:t xml:space="preserve">Bán </w:t>
      </w:r>
      <w:r>
        <w:t xml:space="preserve">đúng </w:t>
      </w:r>
      <w:r>
        <w:t xml:space="preserve">giá, </w:t>
      </w:r>
      <w:r>
        <w:rPr>
          <w:i/>
        </w:rPr>
        <w:t xml:space="preserve">không </w:t>
      </w:r>
      <w:r>
        <w:rPr>
          <w:i/>
        </w:rPr>
        <w:t xml:space="preserve">mặc </w:t>
      </w:r>
      <w:r>
        <w:rPr>
          <w:i/>
        </w:rPr>
        <w:t xml:space="preserve">cả. </w:t>
      </w:r>
      <w:r>
        <w:rPr>
          <w:b/>
        </w:rPr>
        <w:t xml:space="preserve">2 </w:t>
      </w:r>
      <w:r>
        <w:t xml:space="preserve">(khẩu ngữ). </w:t>
      </w:r>
      <w:r>
        <w:t xml:space="preserve">Thảo </w:t>
      </w:r>
      <w:r>
        <w:t xml:space="preserve">luận </w:t>
      </w:r>
      <w:r>
        <w:t xml:space="preserve">thêm </w:t>
      </w:r>
      <w:r>
        <w:t xml:space="preserve">bớt </w:t>
      </w:r>
      <w:r>
        <w:t xml:space="preserve">từng </w:t>
      </w:r>
      <w:r>
        <w:t xml:space="preserve">điều </w:t>
      </w:r>
      <w:r>
        <w:t xml:space="preserve">kiện </w:t>
      </w:r>
      <w:r>
        <w:t xml:space="preserve">chỉ </w:t>
      </w:r>
      <w:r>
        <w:t xml:space="preserve">tiết, </w:t>
      </w:r>
      <w:r>
        <w:t xml:space="preserve">với </w:t>
      </w:r>
      <w:r>
        <w:t xml:space="preserve">ý </w:t>
      </w:r>
      <w:r>
        <w:t xml:space="preserve">tính </w:t>
      </w:r>
      <w:r>
        <w:t xml:space="preserve">toán </w:t>
      </w:r>
      <w:r>
        <w:t xml:space="preserve">thiệt </w:t>
      </w:r>
      <w:r>
        <w:t xml:space="preserve">hơn, </w:t>
      </w:r>
      <w:r>
        <w:t xml:space="preserve">trước </w:t>
      </w:r>
      <w:r>
        <w:t xml:space="preserve">khi </w:t>
      </w:r>
      <w:r>
        <w:t xml:space="preserve">thoả </w:t>
      </w:r>
      <w:r>
        <w:t xml:space="preserve">thuận. </w:t>
      </w:r>
      <w:r>
        <w:t xml:space="preserve">Nhận </w:t>
      </w:r>
      <w:r>
        <w:t xml:space="preserve">uiệc, </w:t>
      </w:r>
      <w:r>
        <w:rPr>
          <w:i/>
        </w:rPr>
        <w:t xml:space="preserve">không </w:t>
      </w:r>
      <w:r>
        <w:t xml:space="preserve">hề </w:t>
      </w:r>
      <w:r>
        <w:t xml:space="preserve">mặc </w:t>
      </w:r>
      <w:r>
        <w:rPr>
          <w:i/>
        </w:rPr>
        <w:t xml:space="preserve">cả. </w:t>
      </w:r>
      <w:r>
        <w:t xml:space="preserve">Một </w:t>
      </w:r>
      <w:r>
        <w:t xml:space="preserve">cuộc </w:t>
      </w:r>
      <w:r>
        <w:rPr>
          <w:i/>
        </w:rPr>
        <w:t xml:space="preserve">mặc </w:t>
      </w:r>
      <w:r>
        <w:t xml:space="preserve">cả </w:t>
      </w:r>
      <w:r>
        <w:t xml:space="preserve">uề </w:t>
      </w:r>
      <w:r>
        <w:t xml:space="preserve">chính </w:t>
      </w:r>
      <w:r>
        <w:rPr>
          <w:i/>
        </w:rPr>
        <w:t xml:space="preserve">trị </w:t>
      </w:r>
      <w:r>
        <w:t xml:space="preserve">giữa </w:t>
      </w:r>
      <w:r>
        <w:t xml:space="preserve">các </w:t>
      </w:r>
      <w:r>
        <w:rPr>
          <w:i/>
        </w:rPr>
        <w:t xml:space="preserve">phe </w:t>
      </w:r>
      <w:r>
        <w:t xml:space="preserve">phái.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Thẳm </w:t>
      </w:r>
      <w:r>
        <w:t xml:space="preserve">nghĩ </w:t>
      </w:r>
      <w:r>
        <w:t xml:space="preserve">rằng </w:t>
      </w:r>
      <w:r>
        <w:t xml:space="preserve">mình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người </w:t>
      </w:r>
      <w:r>
        <w:t xml:space="preserve">và </w:t>
      </w:r>
      <w:r>
        <w:t xml:space="preserve">cảm </w:t>
      </w:r>
      <w:r>
        <w:t xml:space="preserve">thấy </w:t>
      </w:r>
      <w:r>
        <w:t xml:space="preserve">buồn </w:t>
      </w:r>
      <w:r>
        <w:t xml:space="preserve">day </w:t>
      </w:r>
      <w:r>
        <w:t xml:space="preserve">dứt. </w:t>
      </w:r>
      <w:r>
        <w:t xml:space="preserve">Mặc </w:t>
      </w:r>
      <w:r>
        <w:t xml:space="preserve">cảm </w:t>
      </w:r>
      <w:r>
        <w:t xml:space="preserve">về </w:t>
      </w:r>
      <w:r>
        <w:rPr>
          <w:i/>
        </w:rPr>
        <w:t xml:space="preserve">lỗi </w:t>
      </w:r>
      <w:r>
        <w:rPr>
          <w:i/>
        </w:rPr>
        <w:t xml:space="preserve">lầm </w:t>
      </w:r>
      <w:r>
        <w:t xml:space="preserve">trước </w:t>
      </w:r>
      <w:r>
        <w:rPr>
          <w:i/>
        </w:rPr>
        <w:t xml:space="preserve">kia. </w:t>
      </w:r>
      <w:r>
        <w:t xml:space="preserve">Xoá </w:t>
      </w:r>
      <w:r>
        <w:rPr>
          <w:i/>
        </w:rPr>
        <w:t xml:space="preserve">bỏ </w:t>
      </w:r>
      <w:r>
        <w:rPr>
          <w:i/>
        </w:rPr>
        <w:t xml:space="preserve">mọi </w:t>
      </w:r>
      <w:r>
        <w:rPr>
          <w:i/>
        </w:rPr>
        <w:t xml:space="preserve">mặc </w:t>
      </w:r>
      <w:r>
        <w:rPr>
          <w:i/>
        </w:rPr>
        <w:t xml:space="preserve">cảm, </w:t>
      </w:r>
      <w:r>
        <w:t xml:space="preserve">tự </w:t>
      </w:r>
      <w:r>
        <w:t xml:space="preserve">tỉ. </w:t>
      </w:r>
      <w:r>
        <w:rPr>
          <w:b/>
        </w:rPr>
        <w:t xml:space="preserve">2 </w:t>
      </w:r>
      <w:r>
        <w:t xml:space="preserve">(danh từ). </w:t>
      </w:r>
      <w:r>
        <w:t xml:space="preserve">Tự </w:t>
      </w:r>
      <w:r>
        <w:t xml:space="preserve">cắm </w:t>
      </w:r>
      <w:r>
        <w:t xml:space="preserve">thấy </w:t>
      </w:r>
      <w:r>
        <w:t xml:space="preserve">điều </w:t>
      </w:r>
      <w:r>
        <w:t xml:space="preserve">đã </w:t>
      </w:r>
      <w:r>
        <w:t xml:space="preserve">hoặc </w:t>
      </w:r>
      <w:r>
        <w:t xml:space="preserve">sắp </w:t>
      </w:r>
      <w:r>
        <w:t xml:space="preserve">xảy </w:t>
      </w:r>
      <w:r>
        <w:t xml:space="preserve">ra.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dầu </w:t>
      </w:r>
      <w:r>
        <w:rPr>
          <w:i/>
        </w:rPr>
        <w:t xml:space="preserve">cũng viết </w:t>
      </w:r>
      <w:r>
        <w:t xml:space="preserve">mặc </w:t>
      </w:r>
      <w:r>
        <w:t xml:space="preserve">dù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trái </w:t>
      </w:r>
      <w:r>
        <w:t xml:space="preserve">ngược </w:t>
      </w:r>
      <w:r>
        <w:t xml:space="preserve">giữa </w:t>
      </w:r>
      <w:r>
        <w:t xml:space="preserve">điều </w:t>
      </w:r>
      <w:r>
        <w:t xml:space="preserve">kiện </w:t>
      </w:r>
      <w:r>
        <w:t xml:space="preserve">và </w:t>
      </w:r>
      <w:r>
        <w:t xml:space="preserve">sự </w:t>
      </w:r>
      <w:r>
        <w:t xml:space="preserve">việc,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việc </w:t>
      </w:r>
      <w:r>
        <w:t xml:space="preserve">dù </w:t>
      </w:r>
      <w:r>
        <w:t xml:space="preserve">sao </w:t>
      </w:r>
      <w:r>
        <w:t xml:space="preserve">vẫn </w:t>
      </w:r>
      <w:r>
        <w:t xml:space="preserve">xảy </w:t>
      </w:r>
      <w:r>
        <w:t xml:space="preserve">ra. </w:t>
      </w:r>
      <w:r>
        <w:t xml:space="preserve">Mặc </w:t>
      </w:r>
      <w:r>
        <w:t xml:space="preserve">dầu </w:t>
      </w:r>
      <w:r>
        <w:t xml:space="preserve">trời </w:t>
      </w:r>
      <w:r>
        <w:t xml:space="preserve">mưa, </w:t>
      </w:r>
      <w:r>
        <w:t xml:space="preserve">uẫn </w:t>
      </w:r>
      <w:r>
        <w:rPr>
          <w:i/>
        </w:rPr>
        <w:t xml:space="preserve">đi.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kệ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Để </w:t>
      </w:r>
      <w:r>
        <w:t xml:space="preserve">cho </w:t>
      </w:r>
      <w:r>
        <w:t xml:space="preserve">tuỳ </w:t>
      </w:r>
      <w:r>
        <w:t xml:space="preserve">ý </w:t>
      </w:r>
      <w:r>
        <w:t xml:space="preserve">và </w:t>
      </w:r>
      <w:r>
        <w:t xml:space="preserve">tự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lấy,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đến; </w:t>
      </w:r>
      <w:r>
        <w:t xml:space="preserve">như </w:t>
      </w:r>
      <w:r>
        <w:rPr>
          <w:i/>
        </w:rPr>
        <w:t xml:space="preserve">kệ,. </w:t>
      </w:r>
      <w:r>
        <w:rPr>
          <w:i/>
        </w:rPr>
        <w:t xml:space="preserve">Mặc </w:t>
      </w:r>
      <w:r>
        <w:rPr>
          <w:i/>
        </w:rPr>
        <w:t xml:space="preserve">kệ </w:t>
      </w:r>
      <w:r>
        <w:rPr>
          <w:i/>
        </w:rPr>
        <w:t xml:space="preserve">nó </w:t>
      </w:r>
      <w:r>
        <w:rPr>
          <w:i/>
        </w:rPr>
        <w:t xml:space="preserve">muốn </w:t>
      </w:r>
      <w:r>
        <w:t xml:space="preserve">làm </w:t>
      </w:r>
      <w:r>
        <w:t xml:space="preserve">gì </w:t>
      </w:r>
      <w:r>
        <w:t xml:space="preserve">thì </w:t>
      </w:r>
      <w:r>
        <w:rPr>
          <w:i/>
        </w:rPr>
        <w:t xml:space="preserve">làm. </w:t>
      </w:r>
      <w:r>
        <w:rPr>
          <w:b/>
        </w:rPr>
        <w:t xml:space="preserve">2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đến, </w:t>
      </w:r>
      <w:r>
        <w:t xml:space="preserve">coi </w:t>
      </w:r>
      <w:r>
        <w:t xml:space="preserve">như </w:t>
      </w:r>
      <w:r>
        <w:t xml:space="preserve">chẳng </w:t>
      </w:r>
      <w:r>
        <w:t xml:space="preserve">có </w:t>
      </w:r>
      <w:r>
        <w:t xml:space="preserve">thể </w:t>
      </w:r>
      <w:r>
        <w:t xml:space="preserve">ảnh </w:t>
      </w:r>
      <w:r>
        <w:t xml:space="preserve">hưởng </w:t>
      </w:r>
      <w:r>
        <w:t xml:space="preserve">gì </w:t>
      </w:r>
      <w:r>
        <w:t xml:space="preserve">đến </w:t>
      </w:r>
      <w:r>
        <w:t xml:space="preserve">việc </w:t>
      </w:r>
      <w:r>
        <w:t xml:space="preserve">mình </w:t>
      </w:r>
      <w:r>
        <w:t xml:space="preserve">làm. </w:t>
      </w:r>
      <w:r>
        <w:t xml:space="preserve">Nó </w:t>
      </w:r>
      <w:r>
        <w:t xml:space="preserve">muốn </w:t>
      </w:r>
      <w:r>
        <w:rPr>
          <w:i/>
        </w:rPr>
        <w:t xml:space="preserve">là </w:t>
      </w:r>
      <w:r>
        <w:t xml:space="preserve">làm, </w:t>
      </w:r>
      <w:r>
        <w:rPr>
          <w:i/>
        </w:rPr>
        <w:t xml:space="preserve">ai </w:t>
      </w:r>
      <w:r>
        <w:rPr>
          <w:i/>
        </w:rPr>
        <w:t xml:space="preserve">khen </w:t>
      </w:r>
      <w:r>
        <w:t xml:space="preserve">chê </w:t>
      </w:r>
      <w:r>
        <w:rPr>
          <w:i/>
        </w:rPr>
        <w:t xml:space="preserve">mặc </w:t>
      </w:r>
      <w:r>
        <w:rPr>
          <w:i/>
        </w:rPr>
        <w:t xml:space="preserve">kệ.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khách </w:t>
      </w:r>
      <w:r>
        <w:rPr>
          <w:b/>
        </w:rPr>
        <w:t xml:space="preserve">tao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ao </w:t>
      </w:r>
      <w:r>
        <w:t xml:space="preserve">nhân </w:t>
      </w:r>
      <w:r>
        <w:t xml:space="preserve">mặc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lòng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phân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cũng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gì </w:t>
      </w:r>
      <w:r>
        <w:t xml:space="preserve">làm </w:t>
      </w:r>
      <w:r>
        <w:t xml:space="preserve">cho </w:t>
      </w:r>
      <w:r>
        <w:t xml:space="preserve">có </w:t>
      </w:r>
      <w:r>
        <w:t xml:space="preserve">sự </w:t>
      </w:r>
      <w:r>
        <w:t xml:space="preserve">thay </w:t>
      </w:r>
      <w:r>
        <w:t xml:space="preserve">đổi </w:t>
      </w:r>
      <w:r>
        <w:t xml:space="preserve">đối </w:t>
      </w:r>
      <w:r>
        <w:t xml:space="preserve">với </w:t>
      </w:r>
      <w:r>
        <w:t xml:space="preserve">việc </w:t>
      </w:r>
      <w:r>
        <w:t xml:space="preserve">làm </w:t>
      </w:r>
      <w:r>
        <w:t xml:space="preserve">sắp </w:t>
      </w:r>
      <w:r>
        <w:t xml:space="preserve">nêu </w:t>
      </w:r>
      <w:r>
        <w:t xml:space="preserve">ra. </w:t>
      </w:r>
      <w:r>
        <w:t xml:space="preserve">Ai </w:t>
      </w:r>
      <w:r>
        <w:t xml:space="preserve">nói </w:t>
      </w:r>
      <w:r>
        <w:t xml:space="preserve">sao </w:t>
      </w:r>
      <w:r>
        <w:t xml:space="preserve">mặc </w:t>
      </w:r>
      <w:r>
        <w:t xml:space="preserve">lòng,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uẫn </w:t>
      </w:r>
      <w:r>
        <w:rPr>
          <w:i/>
        </w:rPr>
        <w:t xml:space="preserve">không </w:t>
      </w:r>
      <w:r>
        <w:t xml:space="preserve">thay </w:t>
      </w:r>
      <w:r>
        <w:rPr>
          <w:i/>
        </w:rPr>
        <w:t xml:space="preserve">đổi </w:t>
      </w:r>
      <w:r>
        <w:rPr>
          <w:i/>
        </w:rPr>
        <w:t xml:space="preserve">ý </w:t>
      </w:r>
      <w:r>
        <w:rPr>
          <w:i/>
        </w:rPr>
        <w:t xml:space="preserve">kiến. </w:t>
      </w:r>
      <w:r>
        <w:t xml:space="preserve">Dù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mặc </w:t>
      </w:r>
      <w:r>
        <w:t xml:space="preserve">lòng.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nhiên </w:t>
      </w:r>
      <w:r>
        <w:rPr>
          <w:b/>
        </w:rPr>
        <w:t xml:space="preserve">Í </w:t>
      </w:r>
      <w:r>
        <w:rPr>
          <w:i/>
        </w:rPr>
        <w:t xml:space="preserve">phụ từ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nói </w:t>
      </w:r>
      <w:r>
        <w:t xml:space="preserve">rõ </w:t>
      </w:r>
      <w:r>
        <w:t xml:space="preserve">ra </w:t>
      </w:r>
      <w:r>
        <w:t xml:space="preserve">bằng </w:t>
      </w:r>
      <w:r>
        <w:t xml:space="preserve">lời, </w:t>
      </w:r>
      <w:r>
        <w:t xml:space="preserve">mà </w:t>
      </w:r>
      <w:r>
        <w:t xml:space="preserve">hiểu </w:t>
      </w:r>
      <w:r>
        <w:t xml:space="preserve">ngằm </w:t>
      </w:r>
      <w:r>
        <w:t xml:space="preserve">với </w:t>
      </w:r>
      <w:r>
        <w:t xml:space="preserve">nhau </w:t>
      </w:r>
      <w:r>
        <w:t xml:space="preserve">như </w:t>
      </w:r>
      <w:r>
        <w:t xml:space="preserve">vậy. </w:t>
      </w:r>
      <w:r>
        <w:t xml:space="preserve">Không </w:t>
      </w:r>
      <w:r>
        <w:rPr>
          <w:i/>
        </w:rPr>
        <w:t xml:space="preserve">chối, </w:t>
      </w:r>
      <w:r>
        <w:t xml:space="preserve">tức </w:t>
      </w:r>
      <w:r>
        <w:t xml:space="preserve">là </w:t>
      </w:r>
      <w:r>
        <w:rPr>
          <w:i/>
        </w:rPr>
        <w:t xml:space="preserve">mặc </w:t>
      </w:r>
      <w:r>
        <w:rPr>
          <w:i/>
        </w:rPr>
        <w:t xml:space="preserve">nhiên </w:t>
      </w:r>
      <w:r>
        <w:rPr>
          <w:i/>
        </w:rPr>
        <w:t xml:space="preserve">nhận. </w:t>
      </w:r>
      <w:r>
        <w:t xml:space="preserve">II </w:t>
      </w:r>
      <w:r>
        <w:t xml:space="preserve">tính từ </w:t>
      </w:r>
      <w:r>
        <w:t xml:space="preserve">(danh từ). </w:t>
      </w:r>
      <w:r>
        <w:t xml:space="preserve">Im </w:t>
      </w:r>
      <w:r>
        <w:t xml:space="preserve">lặng </w:t>
      </w:r>
      <w:r>
        <w:t xml:space="preserve">không </w:t>
      </w:r>
      <w:r>
        <w:t xml:space="preserve">tỏ </w:t>
      </w:r>
      <w:r>
        <w:t xml:space="preserve">ra </w:t>
      </w:r>
      <w:r>
        <w:t xml:space="preserve">một </w:t>
      </w:r>
      <w:r>
        <w:t xml:space="preserve">thái </w:t>
      </w:r>
      <w:r>
        <w:t xml:space="preserve">độ </w:t>
      </w:r>
      <w:r>
        <w:t xml:space="preserve">nào </w:t>
      </w:r>
      <w:r>
        <w:t xml:space="preserve">cả, </w:t>
      </w:r>
      <w:r>
        <w:t xml:space="preserve">làm </w:t>
      </w:r>
      <w:r>
        <w:t xml:space="preserve">như </w:t>
      </w:r>
      <w:r>
        <w:t xml:space="preserve">là </w:t>
      </w:r>
      <w:r>
        <w:t xml:space="preserve">việc </w:t>
      </w:r>
      <w:r>
        <w:t xml:space="preserve">chẳng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đến </w:t>
      </w:r>
      <w:r>
        <w:t xml:space="preserve">mình. </w:t>
      </w:r>
      <w:r>
        <w:t xml:space="preserve">Chuyện </w:t>
      </w:r>
      <w:r>
        <w:t xml:space="preserve">âm </w:t>
      </w:r>
      <w:r>
        <w:rPr>
          <w:i/>
        </w:rPr>
        <w:t xml:space="preserve">ĩ </w:t>
      </w:r>
      <w:r>
        <w:rPr>
          <w:i/>
        </w:rPr>
        <w:t xml:space="preserve">lên </w:t>
      </w:r>
      <w:r>
        <w:t xml:space="preserve">thế </w:t>
      </w:r>
      <w:r>
        <w:t xml:space="preserve">mà </w:t>
      </w:r>
      <w:r>
        <w:t xml:space="preserve">anh </w:t>
      </w:r>
      <w:r>
        <w:rPr>
          <w:i/>
        </w:rPr>
        <w:t xml:space="preserve">ta </w:t>
      </w:r>
      <w:r>
        <w:t xml:space="preserve">uẫn </w:t>
      </w:r>
      <w:r>
        <w:t xml:space="preserve">mặc </w:t>
      </w:r>
      <w:r>
        <w:t xml:space="preserve">nhiên </w:t>
      </w:r>
      <w:r>
        <w:t xml:space="preserve">như </w:t>
      </w:r>
      <w:r>
        <w:t xml:space="preserve">không.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niệm </w:t>
      </w:r>
      <w:r>
        <w:rPr>
          <w:i/>
        </w:rPr>
        <w:t xml:space="preserve">động từ </w:t>
      </w:r>
      <w:r>
        <w:t xml:space="preserve">Tưởng </w:t>
      </w:r>
      <w:r>
        <w:t xml:space="preserve">nhớ </w:t>
      </w:r>
      <w:r>
        <w:t xml:space="preserve">người </w:t>
      </w:r>
      <w:r>
        <w:t xml:space="preserve">đã </w:t>
      </w:r>
      <w:r>
        <w:t xml:space="preserve">mất </w:t>
      </w:r>
      <w:r>
        <w:t xml:space="preserve">trong </w:t>
      </w:r>
      <w:r>
        <w:t xml:space="preserve">tư </w:t>
      </w:r>
      <w:r>
        <w:t xml:space="preserve">thế </w:t>
      </w:r>
      <w:r>
        <w:t xml:space="preserve">nghiêm </w:t>
      </w:r>
      <w:r>
        <w:t xml:space="preserve">trang, </w:t>
      </w:r>
      <w:r>
        <w:t xml:space="preserve">lặng </w:t>
      </w:r>
      <w:r>
        <w:t xml:space="preserve">lẽ. </w:t>
      </w:r>
      <w:r>
        <w:t xml:space="preserve">Đứng </w:t>
      </w:r>
      <w:r>
        <w:t xml:space="preserve">cúi </w:t>
      </w:r>
      <w:r>
        <w:t xml:space="preserve">đầu </w:t>
      </w:r>
      <w:r>
        <w:t xml:space="preserve">mặc </w:t>
      </w:r>
      <w:r>
        <w:t xml:space="preserve">niệm </w:t>
      </w:r>
      <w:r>
        <w:t xml:space="preserve">trước </w:t>
      </w:r>
      <w:r>
        <w:t xml:space="preserve">linh </w:t>
      </w:r>
      <w:r>
        <w:t xml:space="preserve">cữu. </w:t>
      </w:r>
      <w:r>
        <w:t xml:space="preserve">Làm </w:t>
      </w:r>
      <w:r>
        <w:t xml:space="preserve">lễ </w:t>
      </w:r>
      <w:r>
        <w:rPr>
          <w:i/>
        </w:rPr>
        <w:t xml:space="preserve">mặc </w:t>
      </w:r>
      <w:r>
        <w:t xml:space="preserve">niệm.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sức </w:t>
      </w:r>
      <w:r>
        <w:rPr>
          <w:i/>
        </w:rPr>
        <w:t xml:space="preserve">phụ từ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tuỳ </w:t>
      </w:r>
      <w:r>
        <w:t xml:space="preserve">thích, </w:t>
      </w:r>
      <w:r>
        <w:t xml:space="preserve">không </w:t>
      </w:r>
      <w:r>
        <w:t xml:space="preserve">bị </w:t>
      </w:r>
      <w:r>
        <w:t xml:space="preserve">ngăn </w:t>
      </w:r>
      <w:r>
        <w:t xml:space="preserve">trở, </w:t>
      </w:r>
      <w:r>
        <w:t xml:space="preserve">hạn </w:t>
      </w:r>
      <w:r>
        <w:t xml:space="preserve">chế. </w:t>
      </w:r>
      <w:r>
        <w:t xml:space="preserve">Tuổi </w:t>
      </w:r>
      <w:r>
        <w:t xml:space="preserve">trẻ </w:t>
      </w:r>
      <w:r>
        <w:t xml:space="preserve">mặc </w:t>
      </w:r>
      <w:r>
        <w:rPr>
          <w:i/>
        </w:rPr>
        <w:t xml:space="preserve">sức </w:t>
      </w:r>
      <w:r>
        <w:t xml:space="preserve">bay </w:t>
      </w:r>
      <w:r>
        <w:t xml:space="preserve">nháy. </w:t>
      </w:r>
      <w:r>
        <w:t xml:space="preserve">Ra </w:t>
      </w:r>
      <w:r>
        <w:rPr>
          <w:i/>
        </w:rPr>
        <w:t xml:space="preserve">biển </w:t>
      </w:r>
      <w:r>
        <w:rPr>
          <w:i/>
        </w:rPr>
        <w:t xml:space="preserve">mặc </w:t>
      </w:r>
      <w:r>
        <w:rPr>
          <w:i/>
        </w:rPr>
        <w:t xml:space="preserve">sức </w:t>
      </w:r>
      <w:r>
        <w:rPr>
          <w:i/>
        </w:rPr>
        <w:t xml:space="preserve">mà </w:t>
      </w:r>
      <w:r>
        <w:rPr>
          <w:i/>
        </w:rPr>
        <w:t xml:space="preserve">bơi </w:t>
      </w:r>
      <w:r>
        <w:t xml:space="preserve">lội.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thây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rPr>
          <w:i/>
        </w:rPr>
        <w:t xml:space="preserve">mặc; </w:t>
      </w:r>
      <w:r>
        <w:t xml:space="preserve">(nghĩa </w:t>
      </w:r>
      <w:r>
        <w:t xml:space="preserve">1;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tình </w:t>
      </w:r>
      <w:r>
        <w:rPr>
          <w:i/>
        </w:rPr>
        <w:t xml:space="preserve">phụ từ </w:t>
      </w:r>
      <w:r>
        <w:t xml:space="preserve">(phương ngữ). </w:t>
      </w:r>
      <w:r>
        <w:t xml:space="preserve">Mặc </w:t>
      </w:r>
      <w:r>
        <w:t xml:space="preserve">sức. </w:t>
      </w:r>
      <w:r>
        <w:br/>
      </w:r>
      <w:r>
        <w:rPr>
          <w:b/>
        </w:rPr>
        <w:t xml:space="preserve">mặc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mặc; </w:t>
      </w:r>
      <w:r>
        <w:t xml:space="preserve">(nghĩa </w:t>
      </w:r>
      <w:r>
        <w:t xml:space="preserve">1;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măm </w:t>
      </w:r>
      <w:r>
        <w:rPr>
          <w:i/>
        </w:rPr>
        <w:t xml:space="preserve">động từ </w:t>
      </w:r>
      <w:r>
        <w:t xml:space="preserve">(khẩu ngữ). </w:t>
      </w:r>
      <w:r>
        <w:t xml:space="preserve">Ăn </w:t>
      </w:r>
      <w:r>
        <w:t xml:space="preserve">(nói </w:t>
      </w:r>
      <w:r>
        <w:t xml:space="preserve">về </w:t>
      </w:r>
      <w:r>
        <w:t xml:space="preserve">trẻ </w:t>
      </w:r>
      <w:r>
        <w:t xml:space="preserve">nhỏ </w:t>
      </w:r>
      <w:r>
        <w:t xml:space="preserve">còn </w:t>
      </w:r>
      <w:r>
        <w:t xml:space="preserve">thiếu </w:t>
      </w:r>
      <w:r>
        <w:t xml:space="preserve">răng). </w:t>
      </w:r>
      <w:r>
        <w:t xml:space="preserve">Mẹ </w:t>
      </w:r>
      <w:r>
        <w:t xml:space="preserve">xúc </w:t>
      </w:r>
      <w:r>
        <w:t xml:space="preserve">cho </w:t>
      </w:r>
      <w:r>
        <w:t xml:space="preserve">bé </w:t>
      </w:r>
      <w:r>
        <w:rPr>
          <w:i/>
        </w:rPr>
        <w:t xml:space="preserve">măm. </w:t>
      </w:r>
      <w:r>
        <w:br/>
      </w:r>
      <w:r>
        <w:rPr>
          <w:b/>
        </w:rPr>
        <w:t xml:space="preserve">mắm,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mọc </w:t>
      </w:r>
      <w:r>
        <w:t xml:space="preserve">ở </w:t>
      </w:r>
      <w:r>
        <w:t xml:space="preserve">vùng </w:t>
      </w:r>
      <w:r>
        <w:t xml:space="preserve">đầm </w:t>
      </w:r>
      <w:r>
        <w:t xml:space="preserve">lầy </w:t>
      </w:r>
      <w:r>
        <w:t xml:space="preserve">ven </w:t>
      </w:r>
      <w:r>
        <w:t xml:space="preserve">biển, </w:t>
      </w:r>
      <w:r>
        <w:t xml:space="preserve">rễ </w:t>
      </w:r>
      <w:r>
        <w:t xml:space="preserve">trồi </w:t>
      </w:r>
      <w:r>
        <w:t xml:space="preserve">lên </w:t>
      </w:r>
      <w:r>
        <w:t xml:space="preserve">khỏi </w:t>
      </w:r>
      <w:r>
        <w:t xml:space="preserve">mặt </w:t>
      </w:r>
      <w:r>
        <w:t xml:space="preserve">bùn; </w:t>
      </w:r>
      <w:r>
        <w:t xml:space="preserve">thường </w:t>
      </w:r>
      <w:r>
        <w:t xml:space="preserve">trồng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đê </w:t>
      </w:r>
      <w:r>
        <w:t xml:space="preserve">nước </w:t>
      </w:r>
      <w:r>
        <w:t xml:space="preserve">mặn. </w:t>
      </w:r>
      <w:r>
        <w:br/>
      </w:r>
      <w:r>
        <w:rPr>
          <w:b/>
        </w:rPr>
        <w:t xml:space="preserve">mắm.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tôm </w:t>
      </w:r>
      <w:r>
        <w:t xml:space="preserve">cá </w:t>
      </w:r>
      <w:r>
        <w:t xml:space="preserve">sống </w:t>
      </w:r>
      <w:r>
        <w:t xml:space="preserve">ướp </w:t>
      </w:r>
      <w:r>
        <w:t xml:space="preserve">muối </w:t>
      </w:r>
      <w:r>
        <w:t xml:space="preserve">và </w:t>
      </w:r>
      <w:r>
        <w:t xml:space="preserve">để </w:t>
      </w:r>
      <w:r>
        <w:t xml:space="preserve">lâu </w:t>
      </w:r>
      <w:r>
        <w:t xml:space="preserve">ngày </w:t>
      </w:r>
      <w:r>
        <w:t xml:space="preserve">cho </w:t>
      </w:r>
      <w:r>
        <w:t xml:space="preserve">ngấu. </w:t>
      </w:r>
      <w:r>
        <w:t xml:space="preserve">Mắm </w:t>
      </w:r>
      <w:r>
        <w:t xml:space="preserve">tôm*. </w:t>
      </w:r>
      <w:r>
        <w:rPr>
          <w:i/>
        </w:rPr>
        <w:t xml:space="preserve">Mắm </w:t>
      </w:r>
      <w:r>
        <w:t xml:space="preserve">cá </w:t>
      </w:r>
      <w:r>
        <w:t xml:space="preserve">nục. </w:t>
      </w:r>
      <w:r>
        <w:t xml:space="preserve">Liệu </w:t>
      </w:r>
      <w:r>
        <w:t xml:space="preserve">cơm </w:t>
      </w:r>
      <w:r>
        <w:rPr>
          <w:i/>
        </w:rPr>
        <w:t xml:space="preserve">gắp </w:t>
      </w:r>
      <w:r>
        <w:rPr>
          <w:i/>
        </w:rPr>
        <w:t xml:space="preserve">mắm </w:t>
      </w:r>
      <w:r>
        <w:t xml:space="preserve">(tục ngữ).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Cá </w:t>
      </w:r>
      <w:r>
        <w:t xml:space="preserve">đã </w:t>
      </w:r>
      <w:r>
        <w:t xml:space="preserve">ướp </w:t>
      </w:r>
      <w:r>
        <w:t xml:space="preserve">muối </w:t>
      </w:r>
      <w:r>
        <w:t xml:space="preserve">làm </w:t>
      </w:r>
      <w:r>
        <w:t xml:space="preserve">mắm; </w:t>
      </w:r>
      <w:r>
        <w:t xml:space="preserve">cá </w:t>
      </w:r>
      <w:r>
        <w:t xml:space="preserve">mắm </w:t>
      </w:r>
      <w:r>
        <w:t xml:space="preserve">(nói </w:t>
      </w:r>
      <w:r>
        <w:t xml:space="preserve">tắt). </w:t>
      </w:r>
      <w:r>
        <w:t xml:space="preserve">Người </w:t>
      </w:r>
      <w:r>
        <w:rPr>
          <w:i/>
        </w:rPr>
        <w:t xml:space="preserve">đét </w:t>
      </w:r>
      <w:r>
        <w:rPr>
          <w:i/>
        </w:rPr>
        <w:t xml:space="preserve">như </w:t>
      </w:r>
      <w:r>
        <w:t xml:space="preserve">con </w:t>
      </w:r>
      <w:r>
        <w:t xml:space="preserve">mắm. </w:t>
      </w:r>
      <w:r>
        <w:br/>
      </w:r>
      <w:r>
        <w:rPr>
          <w:b/>
        </w:rPr>
        <w:t xml:space="preserve">mắm; </w:t>
      </w:r>
      <w:r>
        <w:rPr>
          <w:i/>
        </w:rPr>
        <w:t xml:space="preserve">động từ </w:t>
      </w:r>
      <w:r>
        <w:t xml:space="preserve">Ngậm </w:t>
      </w:r>
      <w:r>
        <w:t xml:space="preserve">chặt </w:t>
      </w:r>
      <w:r>
        <w:t xml:space="preserve">môi, </w:t>
      </w:r>
      <w:r>
        <w:t xml:space="preserve">miệng </w:t>
      </w:r>
      <w:r>
        <w:t xml:space="preserve">lại </w:t>
      </w:r>
      <w:r>
        <w:t xml:space="preserve">khi </w:t>
      </w:r>
      <w:r>
        <w:t xml:space="preserve">phải </w:t>
      </w:r>
      <w:r>
        <w:t xml:space="preserve">nén </w:t>
      </w:r>
      <w:r>
        <w:t xml:space="preserve">sự </w:t>
      </w:r>
      <w:r>
        <w:t xml:space="preserve">tức </w:t>
      </w:r>
      <w:r>
        <w:t xml:space="preserve">giận </w:t>
      </w:r>
      <w:r>
        <w:t xml:space="preserve">hay </w:t>
      </w:r>
      <w:r>
        <w:t xml:space="preserve">khi </w:t>
      </w:r>
      <w:r>
        <w:t xml:space="preserve">gắng </w:t>
      </w:r>
      <w:r>
        <w:t xml:space="preserve">sức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Mắm </w:t>
      </w:r>
      <w:r>
        <w:rPr>
          <w:i/>
        </w:rPr>
        <w:t xml:space="preserve">môi </w:t>
      </w:r>
      <w:r>
        <w:rPr>
          <w:i/>
        </w:rPr>
        <w:t xml:space="preserve">lăn </w:t>
      </w:r>
      <w:r>
        <w:rPr>
          <w:i/>
        </w:rPr>
        <w:t xml:space="preserve">tảng </w:t>
      </w:r>
      <w:r>
        <w:rPr>
          <w:i/>
        </w:rPr>
        <w:t xml:space="preserve">đá </w:t>
      </w:r>
      <w:r>
        <w:rPr>
          <w:i/>
        </w:rPr>
        <w:t xml:space="preserve">ra </w:t>
      </w:r>
      <w:r>
        <w:rPr>
          <w:i/>
        </w:rPr>
        <w:t xml:space="preserve">mé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mắm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mắm </w:t>
      </w:r>
      <w:r>
        <w:t xml:space="preserve">cá. </w:t>
      </w:r>
      <w:r>
        <w:br/>
      </w:r>
      <w:r>
        <w:rPr>
          <w:b/>
        </w:rPr>
        <w:t xml:space="preserve">mắm </w:t>
      </w:r>
      <w:r>
        <w:rPr>
          <w:b/>
        </w:rPr>
        <w:t xml:space="preserve">kem </w:t>
      </w:r>
      <w:r>
        <w:rPr>
          <w:i/>
        </w:rPr>
        <w:t xml:space="preserve">danh từ </w:t>
      </w:r>
      <w:r>
        <w:t xml:space="preserve">Nước </w:t>
      </w:r>
      <w:r>
        <w:t xml:space="preserve">mắm </w:t>
      </w:r>
      <w:r>
        <w:t xml:space="preserve">cô </w:t>
      </w:r>
      <w:r>
        <w:t xml:space="preserve">đặc. </w:t>
      </w:r>
      <w:r>
        <w:br/>
      </w:r>
      <w:r>
        <w:rPr>
          <w:b/>
        </w:rPr>
        <w:t xml:space="preserve">mắm </w:t>
      </w:r>
      <w:r>
        <w:rPr>
          <w:b/>
        </w:rPr>
        <w:t xml:space="preserve">lóc </w:t>
      </w:r>
      <w:r>
        <w:rPr>
          <w:i/>
        </w:rPr>
        <w:t xml:space="preserve">danh từ </w:t>
      </w:r>
      <w:r>
        <w:t xml:space="preserve">Mắm </w:t>
      </w:r>
      <w:r>
        <w:t xml:space="preserve">cá </w:t>
      </w:r>
      <w:r>
        <w:t xml:space="preserve">lóc </w:t>
      </w:r>
      <w:r>
        <w:t xml:space="preserve">(cá </w:t>
      </w:r>
      <w:r>
        <w:t xml:space="preserve">quả). </w:t>
      </w:r>
      <w:r>
        <w:br/>
      </w:r>
      <w:r>
        <w:rPr>
          <w:b/>
        </w:rPr>
        <w:t xml:space="preserve">mắm </w:t>
      </w:r>
      <w:r>
        <w:rPr>
          <w:b/>
        </w:rPr>
        <w:t xml:space="preserve">muối </w:t>
      </w:r>
      <w:r>
        <w:rPr>
          <w:i/>
        </w:rPr>
        <w:t xml:space="preserve">danh từ </w:t>
      </w:r>
      <w:r>
        <w:t xml:space="preserve">Nước </w:t>
      </w:r>
      <w:r>
        <w:t xml:space="preserve">mắm </w:t>
      </w:r>
      <w:r>
        <w:t xml:space="preserve">và </w:t>
      </w:r>
      <w:r>
        <w:t xml:space="preserve">muối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phần </w:t>
      </w:r>
      <w:r>
        <w:t xml:space="preserve">thêm </w:t>
      </w:r>
      <w:r>
        <w:t xml:space="preserve">vào </w:t>
      </w:r>
      <w:r>
        <w:t xml:space="preserve">câu </w:t>
      </w:r>
      <w:r>
        <w:t xml:space="preserve">chuyện </w:t>
      </w:r>
      <w:r>
        <w:t xml:space="preserve">kể </w:t>
      </w:r>
      <w:r>
        <w:t xml:space="preserve">cho </w:t>
      </w:r>
      <w:r>
        <w:t xml:space="preserve">đỡ </w:t>
      </w:r>
      <w:r>
        <w:t xml:space="preserve">nhạt </w:t>
      </w:r>
      <w:r>
        <w:t xml:space="preserve">nhẽo </w:t>
      </w:r>
      <w:r>
        <w:t xml:space="preserve">hoặc </w:t>
      </w:r>
      <w:r>
        <w:t xml:space="preserve">cho </w:t>
      </w:r>
      <w:r>
        <w:t xml:space="preserve">được </w:t>
      </w:r>
      <w:r>
        <w:t xml:space="preserve">đậm </w:t>
      </w:r>
      <w:r>
        <w:t xml:space="preserve">đà. </w:t>
      </w:r>
      <w:r>
        <w:rPr>
          <w:i/>
        </w:rPr>
        <w:t xml:space="preserve">Thêm </w:t>
      </w:r>
      <w:r>
        <w:rPr>
          <w:i/>
        </w:rPr>
        <w:t xml:space="preserve">mắm </w:t>
      </w:r>
      <w:r>
        <w:t xml:space="preserve">thêm </w:t>
      </w:r>
      <w:r>
        <w:rPr>
          <w:i/>
        </w:rPr>
        <w:t xml:space="preserve">muối </w:t>
      </w:r>
      <w:r>
        <w:rPr>
          <w:i/>
        </w:rPr>
        <w:t xml:space="preserve">upào </w:t>
      </w:r>
      <w:r>
        <w:rPr>
          <w:i/>
        </w:rPr>
        <w:t xml:space="preserve">câu </w:t>
      </w:r>
      <w:r>
        <w:t xml:space="preserve">chuyện. </w:t>
      </w:r>
      <w:r>
        <w:br w:type="page"/>
      </w:r>
      <w:r>
        <w:rPr>
          <w:b/>
        </w:rPr>
        <w:t xml:space="preserve">mắm </w:t>
      </w:r>
      <w:r>
        <w:rPr>
          <w:b/>
        </w:rPr>
        <w:t xml:space="preserve">nêm </w:t>
      </w:r>
      <w:r>
        <w:rPr>
          <w:i/>
        </w:rPr>
        <w:t xml:space="preserve">danh từ </w:t>
      </w:r>
      <w:r>
        <w:t xml:space="preserve">Mắm </w:t>
      </w:r>
      <w:r>
        <w:t xml:space="preserve">làm </w:t>
      </w:r>
      <w:r>
        <w:t xml:space="preserve">bằng </w:t>
      </w:r>
      <w:r>
        <w:t xml:space="preserve">các </w:t>
      </w:r>
      <w:r>
        <w:t xml:space="preserve">loại </w:t>
      </w:r>
      <w:r>
        <w:t xml:space="preserve">cá </w:t>
      </w:r>
      <w:r>
        <w:t xml:space="preserve">nhỏ </w:t>
      </w:r>
      <w:r>
        <w:t xml:space="preserve">như </w:t>
      </w:r>
      <w:r>
        <w:t xml:space="preserve">cá </w:t>
      </w:r>
      <w:r>
        <w:t xml:space="preserve">cơm, </w:t>
      </w:r>
      <w:r>
        <w:t xml:space="preserve">cá </w:t>
      </w:r>
      <w:r>
        <w:t xml:space="preserve">nục, </w:t>
      </w:r>
      <w:r>
        <w:t xml:space="preserve">v.v. </w:t>
      </w:r>
      <w:r>
        <w:br/>
      </w:r>
      <w:r>
        <w:rPr>
          <w:b/>
        </w:rPr>
        <w:t xml:space="preserve">nắm </w:t>
      </w:r>
      <w:r>
        <w:rPr>
          <w:b/>
        </w:rPr>
        <w:t xml:space="preserve">tôm </w:t>
      </w:r>
      <w:r>
        <w:rPr>
          <w:i/>
        </w:rPr>
        <w:t xml:space="preserve">danh từ </w:t>
      </w:r>
      <w:r>
        <w:t xml:space="preserve">Mắm </w:t>
      </w:r>
      <w:r>
        <w:t xml:space="preserve">làm </w:t>
      </w:r>
      <w:r>
        <w:t xml:space="preserve">bằng </w:t>
      </w:r>
      <w:r>
        <w:t xml:space="preserve">tôm </w:t>
      </w:r>
      <w:r>
        <w:t xml:space="preserve">để </w:t>
      </w:r>
      <w:r>
        <w:t xml:space="preserve">thật </w:t>
      </w:r>
      <w:r>
        <w:t xml:space="preserve">1gấu, </w:t>
      </w:r>
      <w:r>
        <w:t xml:space="preserve">có </w:t>
      </w:r>
      <w:r>
        <w:t xml:space="preserve">màu </w:t>
      </w:r>
      <w:r>
        <w:t xml:space="preserve">nâu </w:t>
      </w:r>
      <w:r>
        <w:t xml:space="preserve">sẵm </w:t>
      </w:r>
      <w:r>
        <w:t xml:space="preserve">và </w:t>
      </w:r>
      <w:r>
        <w:t xml:space="preserve">mùi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năn </w:t>
      </w:r>
      <w:r>
        <w:rPr>
          <w:b/>
        </w:rPr>
        <w:t xml:space="preserve">mắn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;ằn.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nằn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Nắn. </w:t>
      </w:r>
      <w:r>
        <w:rPr>
          <w:i/>
        </w:rPr>
        <w:t xml:space="preserve">Mằn </w:t>
      </w:r>
      <w:r>
        <w:rPr>
          <w:i/>
        </w:rPr>
        <w:t xml:space="preserve">khớp </w:t>
      </w:r>
      <w:r>
        <w:rPr>
          <w:i/>
        </w:rPr>
        <w:t xml:space="preserve">xương. </w:t>
      </w:r>
      <w:r>
        <w:br/>
      </w:r>
      <w:r>
        <w:rPr>
          <w:b/>
        </w:rPr>
        <w:t xml:space="preserve">nằn </w:t>
      </w:r>
      <w:r>
        <w:rPr>
          <w:b/>
        </w:rPr>
        <w:t xml:space="preserve">mặn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mặn </w:t>
      </w:r>
      <w:r>
        <w:t xml:space="preserve">(láy). </w:t>
      </w:r>
      <w:r>
        <w:br/>
      </w:r>
      <w:r>
        <w:rPr>
          <w:b/>
        </w:rPr>
        <w:t xml:space="preserve">nằn </w:t>
      </w:r>
      <w:r>
        <w:rPr>
          <w:b/>
        </w:rPr>
        <w:t xml:space="preserve">thắn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giã </w:t>
      </w:r>
      <w:r>
        <w:t xml:space="preserve">xoặc </w:t>
      </w:r>
      <w:r>
        <w:t xml:space="preserve">băm </w:t>
      </w:r>
      <w:r>
        <w:t xml:space="preserve">nhỏ </w:t>
      </w:r>
      <w:r>
        <w:t xml:space="preserve">bao </w:t>
      </w:r>
      <w:r>
        <w:t xml:space="preserve">trong </w:t>
      </w:r>
      <w:r>
        <w:t xml:space="preserve">bột, </w:t>
      </w:r>
      <w:r>
        <w:t xml:space="preserve">ăn </w:t>
      </w:r>
      <w:r>
        <w:t xml:space="preserve">với </w:t>
      </w:r>
      <w:r>
        <w:t xml:space="preserve">nước </w:t>
      </w:r>
      <w:r>
        <w:t xml:space="preserve">lùng. </w:t>
      </w:r>
      <w:r>
        <w:t xml:space="preserve">Mì </w:t>
      </w:r>
      <w:r>
        <w:rPr>
          <w:i/>
        </w:rPr>
        <w:t xml:space="preserve">mằn </w:t>
      </w:r>
      <w:r>
        <w:rPr>
          <w:i/>
        </w:rPr>
        <w:t xml:space="preserve">thắn. </w:t>
      </w:r>
      <w:r>
        <w:br/>
      </w:r>
      <w:r>
        <w:rPr>
          <w:b/>
        </w:rPr>
        <w:t xml:space="preserve">nắn,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Mảnh </w:t>
      </w:r>
      <w:r>
        <w:t xml:space="preserve">hạt, </w:t>
      </w:r>
      <w:r>
        <w:t xml:space="preserve">thường </w:t>
      </w:r>
      <w:r>
        <w:t xml:space="preserve">là </w:t>
      </w:r>
      <w:r>
        <w:t xml:space="preserve">hạt </w:t>
      </w:r>
      <w:r>
        <w:t xml:space="preserve">tấm </w:t>
      </w:r>
      <w:r>
        <w:t xml:space="preserve">rất </w:t>
      </w:r>
      <w:r>
        <w:br/>
      </w:r>
      <w:r>
        <w:rPr>
          <w:b/>
        </w:rPr>
        <w:t xml:space="preserve">nhỏ, </w:t>
      </w:r>
      <w:r>
        <w:rPr>
          <w:b/>
        </w:rPr>
        <w:t xml:space="preserve">vụn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rPr>
          <w:i/>
        </w:rPr>
        <w:t xml:space="preserve">tấm, </w:t>
      </w:r>
      <w:r>
        <w:rPr>
          <w:i/>
        </w:rPr>
        <w:t xml:space="preserve">ăn </w:t>
      </w:r>
      <w:r>
        <w:br/>
      </w:r>
      <w:r>
        <w:rPr>
          <w:b/>
        </w:rPr>
        <w:t xml:space="preserve">nắn. </w:t>
      </w:r>
      <w:r>
        <w:rPr>
          <w:b/>
        </w:rPr>
        <w:t xml:space="preserve">II </w:t>
      </w:r>
      <w:r>
        <w:rPr>
          <w:i/>
        </w:rPr>
        <w:t xml:space="preserve">tính từ </w:t>
      </w:r>
      <w:r>
        <w:t xml:space="preserve">(ít dùng). </w:t>
      </w:r>
      <w:r>
        <w:t xml:space="preserve">Nhỏ </w:t>
      </w:r>
      <w:r>
        <w:t xml:space="preserve">nhen, </w:t>
      </w:r>
      <w:r>
        <w:t xml:space="preserve">hẹp </w:t>
      </w:r>
      <w:r>
        <w:t xml:space="preserve">hòi. </w:t>
      </w:r>
      <w:r>
        <w:t xml:space="preserve">Tính </w:t>
      </w:r>
      <w:r>
        <w:br/>
      </w:r>
      <w:r>
        <w:rPr>
          <w:b/>
        </w:rPr>
        <w:t xml:space="preserve">IgƯỜi </w:t>
      </w:r>
      <w:r>
        <w:rPr>
          <w:i/>
        </w:rPr>
        <w:t xml:space="preserve">Tiằn. </w:t>
      </w:r>
      <w:r>
        <w:br/>
      </w:r>
      <w:r>
        <w:rPr>
          <w:b/>
        </w:rPr>
        <w:t xml:space="preserve">nắn;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Hơi </w:t>
      </w:r>
      <w:r>
        <w:t xml:space="preserve">mặn. </w:t>
      </w:r>
      <w:r>
        <w:t xml:space="preserve">Canh </w:t>
      </w:r>
      <w:r>
        <w:rPr>
          <w:i/>
        </w:rPr>
        <w:t xml:space="preserve">nấu </w:t>
      </w:r>
      <w:r>
        <w:t xml:space="preserve">mắn. </w:t>
      </w:r>
      <w:r>
        <w:rPr>
          <w:i/>
        </w:rPr>
        <w:t xml:space="preserve">!! </w:t>
      </w:r>
      <w:r>
        <w:br/>
      </w:r>
      <w:r>
        <w:rPr>
          <w:b/>
        </w:rPr>
        <w:t xml:space="preserve">Vy: </w:t>
      </w:r>
      <w:r>
        <w:rPr>
          <w:b/>
        </w:rPr>
        <w:t xml:space="preserve">măn </w:t>
      </w:r>
      <w:r>
        <w:rPr>
          <w:b/>
        </w:rPr>
        <w:t xml:space="preserve">mãn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xắn </w:t>
      </w:r>
      <w:r>
        <w:rPr>
          <w:i/>
        </w:rPr>
        <w:t xml:space="preserve">tính từ </w:t>
      </w:r>
      <w:r>
        <w:t xml:space="preserve">Dễ </w:t>
      </w:r>
      <w:r>
        <w:t xml:space="preserve">chứa </w:t>
      </w:r>
      <w:r>
        <w:t xml:space="preserve">đẻ </w:t>
      </w:r>
      <w:r>
        <w:t xml:space="preserve">và </w:t>
      </w:r>
      <w:r>
        <w:t xml:space="preserve">chửa </w:t>
      </w:r>
      <w:r>
        <w:t xml:space="preserve">đẻ </w:t>
      </w:r>
      <w:r>
        <w:t xml:space="preserve">nhiều </w:t>
      </w:r>
      <w:r>
        <w:t xml:space="preserve">lần, </w:t>
      </w:r>
      <w:r>
        <w:br/>
      </w:r>
      <w:r>
        <w:rPr>
          <w:b/>
        </w:rPr>
        <w:t xml:space="preserve">Ìn </w:t>
      </w:r>
      <w:r>
        <w:rPr>
          <w:b/>
        </w:rPr>
        <w:t xml:space="preserve">sau </w:t>
      </w:r>
      <w:r>
        <w:rPr>
          <w:b/>
        </w:rPr>
        <w:t xml:space="preserve">cách </w:t>
      </w:r>
      <w:r>
        <w:rPr>
          <w:b/>
        </w:rPr>
        <w:t xml:space="preserve">lần </w:t>
      </w:r>
      <w:r>
        <w:rPr>
          <w:b/>
        </w:rPr>
        <w:t xml:space="preserve">trước </w:t>
      </w:r>
      <w:r>
        <w:rPr>
          <w:b/>
        </w:rPr>
        <w:t xml:space="preserve">chỉ </w:t>
      </w:r>
      <w:r>
        <w:rPr>
          <w:b/>
        </w:rPr>
        <w:t xml:space="preserve">một </w:t>
      </w:r>
      <w:r>
        <w:rPr>
          <w:b/>
        </w:rPr>
        <w:t xml:space="preserve">thời </w:t>
      </w:r>
      <w:r>
        <w:rPr>
          <w:b/>
        </w:rPr>
        <w:t xml:space="preserve">gian </w:t>
      </w:r>
      <w:r>
        <w:br/>
      </w:r>
      <w:r>
        <w:rPr>
          <w:b/>
        </w:rPr>
        <w:t xml:space="preserve">gắn. </w:t>
      </w:r>
      <w:r>
        <w:rPr>
          <w:i/>
        </w:rPr>
        <w:t xml:space="preserve">Mắn </w:t>
      </w:r>
      <w:r>
        <w:rPr>
          <w:i/>
        </w:rPr>
        <w:t xml:space="preserve">đề. </w:t>
      </w:r>
      <w:r>
        <w:rPr>
          <w:i/>
        </w:rPr>
        <w:t xml:space="preserve">Chị </w:t>
      </w:r>
      <w:r>
        <w:rPr>
          <w:i/>
        </w:rPr>
        <w:t xml:space="preserve">ấy </w:t>
      </w:r>
      <w:r>
        <w:rPr>
          <w:i/>
        </w:rPr>
        <w:t xml:space="preserve">mắn </w:t>
      </w:r>
      <w:r>
        <w:rPr>
          <w:i/>
        </w:rPr>
        <w:t xml:space="preserve">lắm. </w:t>
      </w:r>
      <w:r>
        <w:t xml:space="preserve">c </w:t>
      </w:r>
      <w:r>
        <w:br/>
      </w:r>
      <w:r>
        <w:rPr>
          <w:b/>
        </w:rPr>
        <w:t xml:space="preserve">tặn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vị </w:t>
      </w:r>
      <w:r>
        <w:t xml:space="preserve">của </w:t>
      </w:r>
      <w:r>
        <w:t xml:space="preserve">muối </w:t>
      </w:r>
      <w:r>
        <w:t xml:space="preserve">biến. </w:t>
      </w:r>
      <w:r>
        <w:rPr>
          <w:i/>
        </w:rPr>
        <w:t xml:space="preserve">Nước </w:t>
      </w:r>
      <w:r>
        <w:rPr>
          <w:i/>
        </w:rPr>
        <w:t xml:space="preserve">mặn. </w:t>
      </w:r>
      <w:r>
        <w:br/>
      </w:r>
      <w:r>
        <w:rPr>
          <w:b/>
        </w:rPr>
        <w:t xml:space="preserve">hử </w:t>
      </w:r>
      <w:r>
        <w:rPr>
          <w:b/>
        </w:rPr>
        <w:t xml:space="preserve">chua </w:t>
      </w:r>
      <w:r>
        <w:rPr>
          <w:b/>
        </w:rPr>
        <w:t xml:space="preserve">uà </w:t>
      </w:r>
      <w:r>
        <w:rPr>
          <w:b/>
        </w:rPr>
        <w:t xml:space="preserve">mặn </w:t>
      </w:r>
      <w:r>
        <w:rPr>
          <w:b/>
        </w:rPr>
        <w:t xml:space="preserve">cho </w:t>
      </w:r>
      <w:r>
        <w:rPr>
          <w:b/>
        </w:rPr>
        <w:t xml:space="preserve">đất. </w:t>
      </w:r>
      <w:r>
        <w:rPr>
          <w:i/>
        </w:rPr>
        <w:t xml:space="preserve">Kiêng </w:t>
      </w:r>
      <w:r>
        <w:rPr>
          <w:i/>
        </w:rPr>
        <w:t xml:space="preserve">ăn </w:t>
      </w:r>
      <w:r>
        <w:rPr>
          <w:i/>
        </w:rPr>
        <w:t xml:space="preserve">mặn. </w:t>
      </w:r>
      <w:r>
        <w:br/>
      </w:r>
      <w:r>
        <w:rPr>
          <w:b/>
        </w:rPr>
        <w:t xml:space="preserve">(Thức </w:t>
      </w:r>
      <w:r>
        <w:rPr>
          <w:b/>
        </w:rPr>
        <w:t xml:space="preserve">ăn) </w:t>
      </w:r>
      <w:r>
        <w:rPr>
          <w:b/>
        </w:rPr>
        <w:t xml:space="preserve">có </w:t>
      </w:r>
      <w:r>
        <w:rPr>
          <w:b/>
        </w:rPr>
        <w:t xml:space="preserve">vị </w:t>
      </w:r>
      <w:r>
        <w:rPr>
          <w:b/>
        </w:rPr>
        <w:t xml:space="preserve">mặn </w:t>
      </w:r>
      <w:r>
        <w:rPr>
          <w:b/>
        </w:rPr>
        <w:t xml:space="preserve">trên </w:t>
      </w:r>
      <w:r>
        <w:rPr>
          <w:b/>
        </w:rPr>
        <w:t xml:space="preserve">mức </w:t>
      </w:r>
      <w:r>
        <w:rPr>
          <w:b/>
        </w:rPr>
        <w:t xml:space="preserve">bình </w:t>
      </w:r>
      <w:r>
        <w:rPr>
          <w:b/>
        </w:rPr>
        <w:t xml:space="preserve">thường </w:t>
      </w:r>
      <w:r>
        <w:br/>
      </w:r>
      <w:r>
        <w:rPr>
          <w:b/>
        </w:rPr>
        <w:t xml:space="preserve">ái </w:t>
      </w:r>
      <w:r>
        <w:rPr>
          <w:b/>
        </w:rPr>
        <w:t xml:space="preserve">với </w:t>
      </w:r>
      <w:r>
        <w:rPr>
          <w:b/>
        </w:rPr>
        <w:t xml:space="preserve">nhạt. </w:t>
      </w:r>
      <w:r>
        <w:t xml:space="preserve">Canh </w:t>
      </w:r>
      <w:r>
        <w:rPr>
          <w:i/>
        </w:rPr>
        <w:t xml:space="preserve">mặn </w:t>
      </w:r>
      <w:r>
        <w:rPr>
          <w:i/>
        </w:rPr>
        <w:t xml:space="preserve">khó </w:t>
      </w:r>
      <w:r>
        <w:rPr>
          <w:i/>
        </w:rPr>
        <w:t xml:space="preserve">ăn. </w:t>
      </w:r>
      <w:r>
        <w:rPr>
          <w:i/>
        </w:rPr>
        <w:t xml:space="preserve">Đời </w:t>
      </w:r>
      <w:r>
        <w:rPr>
          <w:i/>
        </w:rPr>
        <w:t xml:space="preserve">cha </w:t>
      </w:r>
      <w:r>
        <w:rPr>
          <w:i/>
        </w:rPr>
        <w:t xml:space="preserve">ăn </w:t>
      </w:r>
      <w:r>
        <w:br/>
      </w:r>
      <w:r>
        <w:rPr>
          <w:b/>
        </w:rPr>
        <w:t xml:space="preserve">vặn, </w:t>
      </w:r>
      <w:r>
        <w:rPr>
          <w:b/>
        </w:rPr>
        <w:t xml:space="preserve">đời </w:t>
      </w:r>
      <w:r>
        <w:rPr>
          <w:b/>
        </w:rPr>
        <w:t xml:space="preserve">con </w:t>
      </w:r>
      <w:r>
        <w:rPr>
          <w:b/>
        </w:rPr>
        <w:t xml:space="preserve">khát </w:t>
      </w:r>
      <w:r>
        <w:rPr>
          <w:b/>
        </w:rPr>
        <w:t xml:space="preserve">nước </w:t>
      </w:r>
      <w:r>
        <w:t xml:space="preserve">(tục ngữ). </w:t>
      </w:r>
      <w:r>
        <w:rPr>
          <w:b/>
        </w:rPr>
        <w:t xml:space="preserve">3 </w:t>
      </w:r>
      <w:r>
        <w:t xml:space="preserve">(Ăn </w:t>
      </w:r>
      <w:r>
        <w:t xml:space="preserve">uống) </w:t>
      </w:r>
      <w:r>
        <w:br/>
      </w:r>
      <w:r>
        <w:rPr>
          <w:b/>
        </w:rPr>
        <w:t xml:space="preserve">thịt, </w:t>
      </w:r>
      <w:r>
        <w:rPr>
          <w:b/>
        </w:rPr>
        <w:t xml:space="preserve">cá, </w:t>
      </w:r>
      <w:r>
        <w:rPr>
          <w:b/>
        </w:rPr>
        <w:t xml:space="preserve">có </w:t>
      </w:r>
      <w:r>
        <w:rPr>
          <w:b/>
        </w:rPr>
        <w:t xml:space="preserve">dùng </w:t>
      </w:r>
      <w:r>
        <w:rPr>
          <w:b/>
        </w:rPr>
        <w:t xml:space="preserve">thức </w:t>
      </w:r>
      <w:r>
        <w:rPr>
          <w:b/>
        </w:rPr>
        <w:t xml:space="preserve">ăn </w:t>
      </w:r>
      <w:r>
        <w:rPr>
          <w:b/>
        </w:rPr>
        <w:t xml:space="preserve">nguồn </w:t>
      </w:r>
      <w:r>
        <w:rPr>
          <w:b/>
        </w:rPr>
        <w:t xml:space="preserve">gốc </w:t>
      </w:r>
      <w:r>
        <w:rPr>
          <w:b/>
        </w:rPr>
        <w:t xml:space="preserve">động </w:t>
      </w:r>
      <w:r>
        <w:br/>
      </w:r>
      <w:r>
        <w:rPr>
          <w:b/>
        </w:rPr>
        <w:t xml:space="preserve">ìt, </w:t>
      </w:r>
      <w:r>
        <w:rPr>
          <w:b/>
        </w:rPr>
        <w:t xml:space="preserve">nói </w:t>
      </w:r>
      <w:r>
        <w:rPr>
          <w:b/>
        </w:rPr>
        <w:t xml:space="preserve">chung; </w:t>
      </w:r>
      <w:r>
        <w:rPr>
          <w:b/>
        </w:rPr>
        <w:t xml:space="preserve">trái </w:t>
      </w:r>
      <w:r>
        <w:rPr>
          <w:b/>
        </w:rPr>
        <w:t xml:space="preserve">với </w:t>
      </w:r>
      <w:r>
        <w:rPr>
          <w:b/>
        </w:rPr>
        <w:t xml:space="preserve">chay. </w:t>
      </w:r>
      <w:r>
        <w:t xml:space="preserve">Tiệc </w:t>
      </w:r>
      <w:r>
        <w:rPr>
          <w:i/>
        </w:rPr>
        <w:t xml:space="preserve">mặn. </w:t>
      </w:r>
      <w:r>
        <w:rPr>
          <w:i/>
        </w:rPr>
        <w:t xml:space="preserve">Ăn </w:t>
      </w:r>
      <w:r>
        <w:br/>
      </w:r>
      <w:r>
        <w:rPr>
          <w:b/>
        </w:rPr>
        <w:t xml:space="preserve">săn </w:t>
      </w:r>
      <w:r>
        <w:rPr>
          <w:b/>
        </w:rPr>
        <w:t xml:space="preserve">nói </w:t>
      </w:r>
      <w:r>
        <w:rPr>
          <w:b/>
        </w:rPr>
        <w:t xml:space="preserve">ngay </w:t>
      </w:r>
      <w:r>
        <w:rPr>
          <w:b/>
        </w:rPr>
        <w:t xml:space="preserve">còn </w:t>
      </w:r>
      <w:r>
        <w:rPr>
          <w:b/>
        </w:rPr>
        <w:t xml:space="preserve">hơn </w:t>
      </w:r>
      <w:r>
        <w:rPr>
          <w:b/>
        </w:rPr>
        <w:t xml:space="preserve">ăn </w:t>
      </w:r>
      <w:r>
        <w:rPr>
          <w:b/>
        </w:rPr>
        <w:t xml:space="preserve">chay </w:t>
      </w:r>
      <w:r>
        <w:rPr>
          <w:b/>
        </w:rPr>
        <w:t xml:space="preserve">nói </w:t>
      </w:r>
      <w:r>
        <w:rPr>
          <w:b/>
        </w:rPr>
        <w:t xml:space="preserve">dối </w:t>
      </w:r>
      <w:r>
        <w:br/>
      </w:r>
      <w:r>
        <w:rPr>
          <w:b/>
        </w:rPr>
        <w:t xml:space="preserve">nghĩa). </w:t>
      </w:r>
      <w:r>
        <w:rPr>
          <w:b/>
        </w:rPr>
        <w:t xml:space="preserve">4 </w:t>
      </w:r>
      <w:r>
        <w:rPr>
          <w:i/>
        </w:rPr>
        <w:t xml:space="preserve">Có </w:t>
      </w:r>
      <w:r>
        <w:t xml:space="preserve">sự </w:t>
      </w:r>
      <w:r>
        <w:t xml:space="preserve">đậm </w:t>
      </w:r>
      <w:r>
        <w:t xml:space="preserve">đà, </w:t>
      </w:r>
      <w:r>
        <w:t xml:space="preserve">tha </w:t>
      </w:r>
      <w:r>
        <w:t xml:space="preserve">thiết. </w:t>
      </w:r>
      <w:r>
        <w:t xml:space="preserve">Mặn </w:t>
      </w:r>
      <w:r>
        <w:br/>
      </w:r>
      <w:r>
        <w:rPr>
          <w:b/>
        </w:rPr>
        <w:t xml:space="preserve">nh. </w:t>
      </w:r>
      <w:r>
        <w:rPr>
          <w:i/>
        </w:rPr>
        <w:t xml:space="preserve">Mặn </w:t>
      </w:r>
      <w:r>
        <w:rPr>
          <w:i/>
        </w:rPr>
        <w:t xml:space="preserve">chuyện. </w:t>
      </w:r>
      <w:r>
        <w:rPr>
          <w:i/>
        </w:rPr>
        <w:t xml:space="preserve">Không </w:t>
      </w:r>
      <w:r>
        <w:rPr>
          <w:i/>
        </w:rPr>
        <w:t xml:space="preserve">mặn </w:t>
      </w:r>
      <w:r>
        <w:t xml:space="preserve">mua, </w:t>
      </w:r>
      <w:r>
        <w:rPr>
          <w:i/>
        </w:rPr>
        <w:t xml:space="preserve">nên </w:t>
      </w:r>
      <w:r>
        <w:br/>
      </w:r>
      <w:r>
        <w:rPr>
          <w:b/>
        </w:rPr>
        <w:t xml:space="preserve">4 </w:t>
      </w:r>
      <w:r>
        <w:rPr>
          <w:b/>
        </w:rPr>
        <w:t xml:space="preserve">rẻ. </w:t>
      </w:r>
      <w:r>
        <w:rPr>
          <w:b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nuằn </w:t>
      </w:r>
      <w:r>
        <w:t xml:space="preserve">mặn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ăn </w:t>
      </w:r>
      <w:r>
        <w:rPr>
          <w:b/>
        </w:rPr>
        <w:t xml:space="preserve">mà </w:t>
      </w:r>
      <w:r>
        <w:rPr>
          <w:i/>
        </w:rPr>
        <w:t xml:space="preserve">tính từ </w:t>
      </w:r>
      <w:r>
        <w:t xml:space="preserve">† </w:t>
      </w:r>
      <w:r>
        <w:t xml:space="preserve">(ít dùng). </w:t>
      </w:r>
      <w:r>
        <w:rPr>
          <w:i/>
        </w:rPr>
        <w:t xml:space="preserve">Mặn </w:t>
      </w:r>
      <w:r>
        <w:t xml:space="preserve">vừa </w:t>
      </w:r>
      <w:r>
        <w:t xml:space="preserve">phải </w:t>
      </w:r>
      <w:r>
        <w:t xml:space="preserve">và </w:t>
      </w:r>
      <w:r>
        <w:t xml:space="preserve">hợp </w:t>
      </w:r>
      <w:r>
        <w:br/>
      </w:r>
      <w:r>
        <w:rPr>
          <w:b/>
        </w:rPr>
        <w:t xml:space="preserve">tẩu </w:t>
      </w:r>
      <w:r>
        <w:rPr>
          <w:b/>
        </w:rPr>
        <w:t xml:space="preserve">vị, </w:t>
      </w:r>
      <w:r>
        <w:rPr>
          <w:b/>
        </w:rPr>
        <w:t xml:space="preserve">càng </w:t>
      </w:r>
      <w:r>
        <w:rPr>
          <w:b/>
        </w:rPr>
        <w:t xml:space="preserve">nếm </w:t>
      </w:r>
      <w:r>
        <w:rPr>
          <w:b/>
        </w:rPr>
        <w:t xml:space="preserve">càng </w:t>
      </w:r>
      <w:r>
        <w:rPr>
          <w:b/>
        </w:rPr>
        <w:t xml:space="preserve">thấy </w:t>
      </w:r>
      <w:r>
        <w:rPr>
          <w:b/>
        </w:rPr>
        <w:t xml:space="preserve">ngon. </w:t>
      </w:r>
      <w:r>
        <w:rPr>
          <w:i/>
        </w:rPr>
        <w:t xml:space="preserve">Cái </w:t>
      </w:r>
      <w:r>
        <w:br/>
      </w:r>
      <w:r>
        <w:rPr>
          <w:b/>
        </w:rPr>
        <w:t xml:space="preserve">ăn </w:t>
      </w:r>
      <w:r>
        <w:rPr>
          <w:b/>
        </w:rPr>
        <w:t xml:space="preserve">mà </w:t>
      </w:r>
      <w:r>
        <w:rPr>
          <w:b/>
        </w:rPr>
        <w:t xml:space="preserve">của </w:t>
      </w:r>
      <w:r>
        <w:rPr>
          <w:b/>
        </w:rPr>
        <w:t xml:space="preserve">dưa </w:t>
      </w:r>
      <w:r>
        <w:rPr>
          <w:b/>
        </w:rPr>
        <w:t xml:space="preserve">muối. </w:t>
      </w:r>
      <w:r>
        <w:rPr>
          <w:b/>
        </w:rPr>
        <w:t xml:space="preserve">2 </w:t>
      </w:r>
      <w:r>
        <w:t xml:space="preserve">Dễ </w:t>
      </w:r>
      <w:r>
        <w:t xml:space="preserve">ưa, </w:t>
      </w:r>
      <w:r>
        <w:t xml:space="preserve">dễ </w:t>
      </w:r>
      <w:r>
        <w:t xml:space="preserve">mến, </w:t>
      </w:r>
      <w:r>
        <w:br/>
      </w:r>
      <w:r>
        <w:rPr>
          <w:b/>
        </w:rPr>
        <w:t xml:space="preserve">cảng </w:t>
      </w:r>
      <w:r>
        <w:rPr>
          <w:b/>
        </w:rPr>
        <w:t xml:space="preserve">nghe, </w:t>
      </w:r>
      <w:r>
        <w:rPr>
          <w:b/>
        </w:rPr>
        <w:t xml:space="preserve">càng </w:t>
      </w:r>
      <w:r>
        <w:rPr>
          <w:b/>
        </w:rPr>
        <w:t xml:space="preserve">nhìn, </w:t>
      </w:r>
      <w:r>
        <w:rPr>
          <w:b/>
        </w:rPr>
        <w:t xml:space="preserve">càng </w:t>
      </w:r>
      <w:r>
        <w:rPr>
          <w:b/>
        </w:rPr>
        <w:t xml:space="preserve">thấy </w:t>
      </w:r>
      <w:r>
        <w:rPr>
          <w:b/>
        </w:rPr>
        <w:t xml:space="preserve">ưa, </w:t>
      </w:r>
      <w:r>
        <w:br/>
      </w:r>
      <w:r>
        <w:rPr>
          <w:b/>
        </w:rPr>
        <w:t xml:space="preserve">ấy </w:t>
      </w:r>
      <w:r>
        <w:rPr>
          <w:b/>
        </w:rPr>
        <w:t xml:space="preserve">mến.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mặn </w:t>
      </w:r>
      <w:r>
        <w:t xml:space="preserve">mà, </w:t>
      </w:r>
      <w:r>
        <w:t xml:space="preserve">có </w:t>
      </w:r>
      <w:r>
        <w:t xml:space="preserve">duyên. </w:t>
      </w:r>
      <w:r>
        <w:rPr>
          <w:i/>
        </w:rPr>
        <w:t xml:space="preserve">Nhan </w:t>
      </w:r>
      <w:r>
        <w:br/>
      </w:r>
      <w:r>
        <w:rPr>
          <w:b/>
        </w:rPr>
        <w:t xml:space="preserve">c </w:t>
      </w:r>
      <w:r>
        <w:rPr>
          <w:b/>
        </w:rPr>
        <w:t xml:space="preserve">mặn </w:t>
      </w:r>
      <w:r>
        <w:rPr>
          <w:b/>
        </w:rPr>
        <w:t xml:space="preserve">mã. </w:t>
      </w:r>
      <w:r>
        <w:rPr>
          <w:b/>
        </w:rPr>
        <w:t xml:space="preserve">3 </w:t>
      </w:r>
      <w:r>
        <w:t xml:space="preserve">Tỏ </w:t>
      </w:r>
      <w:r>
        <w:t xml:space="preserve">ra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chân </w:t>
      </w:r>
      <w:r>
        <w:br/>
      </w:r>
      <w:r>
        <w:rPr>
          <w:b/>
        </w:rPr>
        <w:t xml:space="preserve">ât </w:t>
      </w:r>
      <w:r>
        <w:rPr>
          <w:b/>
        </w:rPr>
        <w:t xml:space="preserve">và </w:t>
      </w:r>
      <w:r>
        <w:rPr>
          <w:b/>
        </w:rPr>
        <w:t xml:space="preserve">thắm </w:t>
      </w:r>
      <w:r>
        <w:rPr>
          <w:b/>
        </w:rPr>
        <w:t xml:space="preserve">thiết </w:t>
      </w:r>
      <w:r>
        <w:rPr>
          <w:b/>
        </w:rPr>
        <w:t xml:space="preserve">đối </w:t>
      </w:r>
      <w:r>
        <w:rPr>
          <w:b/>
        </w:rPr>
        <w:t xml:space="preserve">với </w:t>
      </w:r>
      <w:r>
        <w:rPr>
          <w:b/>
        </w:rPr>
        <w:t xml:space="preserve">người </w:t>
      </w:r>
      <w:r>
        <w:rPr>
          <w:b/>
        </w:rPr>
        <w:t xml:space="preserve">nào </w:t>
      </w:r>
      <w:r>
        <w:rPr>
          <w:b/>
        </w:rPr>
        <w:t xml:space="preserve">đó. </w:t>
      </w:r>
      <w:r>
        <w:br/>
      </w:r>
      <w:r>
        <w:rPr>
          <w:b/>
        </w:rPr>
        <w:t xml:space="preserve">tộc </w:t>
      </w:r>
      <w:r>
        <w:rPr>
          <w:b/>
        </w:rPr>
        <w:t xml:space="preserve">đón </w:t>
      </w:r>
      <w:r>
        <w:rPr>
          <w:b/>
        </w:rPr>
        <w:t xml:space="preserve">tiếp </w:t>
      </w:r>
      <w:r>
        <w:rPr>
          <w:b/>
        </w:rPr>
        <w:t xml:space="preserve">mặn </w:t>
      </w:r>
      <w:r>
        <w:rPr>
          <w:b/>
        </w:rPr>
        <w:t xml:space="preserve">mà </w:t>
      </w:r>
      <w:r>
        <w:rPr>
          <w:b/>
        </w:rPr>
        <w:t xml:space="preserve">tình </w:t>
      </w:r>
      <w:r>
        <w:rPr>
          <w:b/>
        </w:rPr>
        <w:t xml:space="preserve">anh </w:t>
      </w:r>
      <w:r>
        <w:rPr>
          <w:b/>
        </w:rPr>
        <w:t xml:space="preserve">em. </w:t>
      </w:r>
      <w:r>
        <w:rPr>
          <w:i/>
        </w:rPr>
        <w:t xml:space="preserve">Không </w:t>
      </w:r>
      <w:r>
        <w:br/>
      </w:r>
      <w:r>
        <w:rPr>
          <w:b/>
        </w:rPr>
        <w:t xml:space="preserve">ăn </w:t>
      </w:r>
      <w:r>
        <w:rPr>
          <w:b/>
        </w:rPr>
        <w:t xml:space="preserve">mà </w:t>
      </w:r>
      <w:r>
        <w:rPr>
          <w:b/>
        </w:rPr>
        <w:t xml:space="preserve">bắt </w:t>
      </w:r>
      <w:r>
        <w:rPr>
          <w:b/>
        </w:rPr>
        <w:t xml:space="preserve">chuyện. </w:t>
      </w:r>
      <w:r>
        <w:br/>
      </w:r>
      <w:r>
        <w:rPr>
          <w:b/>
        </w:rPr>
        <w:t xml:space="preserve">in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Mặn </w:t>
      </w:r>
      <w:r>
        <w:t xml:space="preserve">vừa </w:t>
      </w:r>
      <w:r>
        <w:t xml:space="preserve">phải </w:t>
      </w:r>
      <w:r>
        <w:t xml:space="preserve">và </w:t>
      </w:r>
      <w:r>
        <w:t xml:space="preserve">có </w:t>
      </w:r>
      <w:r>
        <w:t xml:space="preserve">tác </w:t>
      </w:r>
      <w:r>
        <w:t xml:space="preserve">dụng </w:t>
      </w:r>
      <w:r>
        <w:br/>
      </w:r>
      <w:r>
        <w:rPr>
          <w:b/>
        </w:rPr>
        <w:t xml:space="preserve">h </w:t>
      </w:r>
      <w:r>
        <w:rPr>
          <w:b/>
        </w:rPr>
        <w:t xml:space="preserve">thích </w:t>
      </w:r>
      <w:r>
        <w:rPr>
          <w:b/>
        </w:rPr>
        <w:t xml:space="preserve">làm </w:t>
      </w:r>
      <w:r>
        <w:rPr>
          <w:b/>
        </w:rPr>
        <w:t xml:space="preserve">tăng </w:t>
      </w:r>
      <w:r>
        <w:rPr>
          <w:b/>
        </w:rPr>
        <w:t xml:space="preserve">khẩu </w:t>
      </w:r>
      <w:r>
        <w:rPr>
          <w:b/>
        </w:rPr>
        <w:t xml:space="preserve">vị. </w:t>
      </w:r>
      <w:r>
        <w:t xml:space="preserve">Bữa </w:t>
      </w:r>
      <w:r>
        <w:rPr>
          <w:i/>
        </w:rPr>
        <w:t xml:space="preserve">cơm </w:t>
      </w:r>
      <w:r>
        <w:t xml:space="preserve">có </w:t>
      </w:r>
      <w:r>
        <w:br/>
      </w:r>
      <w:r>
        <w:rPr>
          <w:b/>
        </w:rPr>
        <w:t xml:space="preserve">Ém </w:t>
      </w:r>
      <w:r>
        <w:rPr>
          <w:b/>
        </w:rPr>
        <w:t xml:space="preserve">hoặc </w:t>
      </w:r>
      <w:r>
        <w:rPr>
          <w:b/>
        </w:rPr>
        <w:t xml:space="preserve">tương, </w:t>
      </w:r>
      <w:r>
        <w:rPr>
          <w:b/>
        </w:rPr>
        <w:t xml:space="preserve">cà, </w:t>
      </w:r>
      <w:r>
        <w:rPr>
          <w:b/>
        </w:rPr>
        <w:t xml:space="preserve">ăn </w:t>
      </w:r>
      <w:r>
        <w:rPr>
          <w:b/>
        </w:rPr>
        <w:t xml:space="preserve">mới </w:t>
      </w:r>
      <w:r>
        <w:rPr>
          <w:b/>
        </w:rPr>
        <w:t xml:space="preserve">mặn </w:t>
      </w:r>
      <w:r>
        <w:rPr>
          <w:b/>
        </w:rPr>
        <w:t xml:space="preserve">miệng. </w:t>
      </w:r>
      <w:r>
        <w:br/>
      </w:r>
      <w:r>
        <w:rPr>
          <w:b/>
        </w:rPr>
        <w:t xml:space="preserve">' </w:t>
      </w:r>
      <w:r>
        <w:rPr>
          <w:b/>
        </w:rPr>
        <w:t xml:space="preserve">mặn </w:t>
      </w:r>
      <w:r>
        <w:rPr>
          <w:b/>
        </w:rPr>
        <w:t xml:space="preserve">mỏi </w:t>
      </w:r>
      <w:r>
        <w:rPr>
          <w:i/>
        </w:rPr>
        <w:t xml:space="preserve">tính từ </w:t>
      </w:r>
      <w:r>
        <w:t xml:space="preserve">(phương ngữ). </w:t>
      </w:r>
      <w:r>
        <w:t xml:space="preserve">Mặn </w:t>
      </w:r>
      <w:r>
        <w:rPr>
          <w:i/>
        </w:rPr>
        <w:t xml:space="preserve">mà.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t xml:space="preserve">mặn </w:t>
      </w:r>
      <w:r>
        <w:rPr>
          <w:i/>
        </w:rPr>
        <w:t xml:space="preserve">mòi. </w:t>
      </w:r>
      <w:r>
        <w:t xml:space="preserve">Cái </w:t>
      </w:r>
      <w:r>
        <w:rPr>
          <w:i/>
        </w:rPr>
        <w:t xml:space="preserve">duyên </w:t>
      </w:r>
      <w:r>
        <w:rPr>
          <w:i/>
        </w:rPr>
        <w:t xml:space="preserve">mặn </w:t>
      </w:r>
      <w:r>
        <w:rPr>
          <w:i/>
        </w:rPr>
        <w:t xml:space="preserve">mòi. </w:t>
      </w:r>
      <w:r>
        <w:t xml:space="preserve">s </w:t>
      </w:r>
      <w:r>
        <w:br/>
      </w:r>
      <w:r>
        <w:rPr>
          <w:b/>
        </w:rPr>
        <w:t xml:space="preserve">¡„¬ </w:t>
      </w:r>
      <w:r>
        <w:rPr>
          <w:b/>
        </w:rPr>
        <w:t xml:space="preserve">mặn </w:t>
      </w:r>
      <w:r>
        <w:rPr>
          <w:b/>
        </w:rPr>
        <w:t xml:space="preserve">nồng </w:t>
      </w:r>
      <w:r>
        <w:rPr>
          <w:i/>
        </w:rPr>
        <w:t xml:space="preserve">tính từ </w:t>
      </w:r>
      <w:r>
        <w:t xml:space="preserve">(văn chương). </w:t>
      </w:r>
      <w:r>
        <w:t xml:space="preserve">(Tình </w:t>
      </w:r>
      <w:r>
        <w:t xml:space="preserve">cảm, </w:t>
      </w:r>
      <w:r>
        <w:t xml:space="preserve">tình </w:t>
      </w:r>
      <w:r>
        <w:t xml:space="preserve">nghĩa) </w:t>
      </w:r>
      <w:r>
        <w:t xml:space="preserve">đậm </w:t>
      </w:r>
      <w:r>
        <w:t xml:space="preserve">đà, </w:t>
      </w:r>
      <w:r>
        <w:t xml:space="preserve">thắm </w:t>
      </w:r>
      <w:r>
        <w:t xml:space="preserve">thiết, </w:t>
      </w:r>
      <w:r>
        <w:t xml:space="preserve">khó </w:t>
      </w:r>
      <w:r>
        <w:t xml:space="preserve">phai </w:t>
      </w:r>
      <w:r>
        <w:t xml:space="preserve">nhạt. </w:t>
      </w:r>
      <w:r>
        <w:t xml:space="preserve">Ơn </w:t>
      </w:r>
      <w:r>
        <w:rPr>
          <w:i/>
        </w:rPr>
        <w:t xml:space="preserve">nghĩa </w:t>
      </w:r>
      <w:r>
        <w:rPr>
          <w:i/>
        </w:rPr>
        <w:t xml:space="preserve">.. </w:t>
      </w:r>
      <w:r>
        <w:rPr>
          <w:i/>
        </w:rPr>
        <w:t xml:space="preserve">. </w:t>
      </w:r>
      <w:r>
        <w:rPr>
          <w:i/>
        </w:rPr>
        <w:t xml:space="preserve">mặn </w:t>
      </w:r>
      <w:r>
        <w:rPr>
          <w:i/>
        </w:rPr>
        <w:t xml:space="preserve">nông. </w:t>
      </w:r>
      <w: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gắn </w:t>
      </w:r>
      <w:r>
        <w:rPr>
          <w:i/>
        </w:rPr>
        <w:t xml:space="preserve">bó </w:t>
      </w:r>
      <w:r>
        <w:t xml:space="preserve">mặn </w:t>
      </w:r>
      <w:r>
        <w:t xml:space="preserve">nồng. </w:t>
      </w:r>
      <w:r>
        <w:t xml:space="preserve">măng </w:t>
      </w:r>
      <w:r>
        <w:t xml:space="preserve">danh từ </w:t>
      </w:r>
      <w:r>
        <w:t xml:space="preserve">Mẳm </w:t>
      </w:r>
      <w:r>
        <w:t xml:space="preserve">tre, </w:t>
      </w:r>
      <w:r>
        <w:t xml:space="preserve">vầu, </w:t>
      </w:r>
      <w:r>
        <w:t xml:space="preserve">v.v. </w:t>
      </w:r>
      <w:r>
        <w:t xml:space="preserve">non </w:t>
      </w:r>
      <w:r>
        <w:t xml:space="preserve">mới </w:t>
      </w:r>
      <w:r>
        <w:t xml:space="preserve">mọc </w:t>
      </w:r>
      <w:r>
        <w:rPr>
          <w:i/>
        </w:rPr>
        <w:t xml:space="preserve">từ </w:t>
      </w:r>
      <w:r>
        <w:t xml:space="preserve">gốc </w:t>
      </w:r>
      <w:r>
        <w:t xml:space="preserve">lên,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non </w:t>
      </w:r>
      <w:r>
        <w:t xml:space="preserve">trẻ. </w:t>
      </w:r>
      <w:r>
        <w:rPr>
          <w:i/>
        </w:rPr>
        <w:t xml:space="preserve">Măng </w:t>
      </w:r>
      <w:r>
        <w:rPr>
          <w:i/>
        </w:rPr>
        <w:t xml:space="preserve">non*. </w:t>
      </w:r>
      <w:r>
        <w:rPr>
          <w:i/>
        </w:rPr>
        <w:t xml:space="preserve">Xáo </w:t>
      </w:r>
      <w:r>
        <w:t xml:space="preserve">măng. </w:t>
      </w:r>
      <w:r>
        <w:rPr>
          <w:i/>
        </w:rPr>
        <w:t xml:space="preserve">Tre </w:t>
      </w:r>
      <w:r>
        <w:rPr>
          <w:i/>
        </w:rPr>
        <w:t xml:space="preserve">già </w:t>
      </w:r>
      <w:r>
        <w:rPr>
          <w:i/>
        </w:rPr>
        <w:t xml:space="preserve">măng </w:t>
      </w:r>
      <w:r>
        <w:rPr>
          <w:i/>
        </w:rPr>
        <w:t xml:space="preserve">mọc" </w:t>
      </w:r>
      <w:r>
        <w:t xml:space="preserve">(tục ngữ).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cụtd.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bứa, </w:t>
      </w:r>
      <w:r>
        <w:t xml:space="preserve">lá </w:t>
      </w:r>
      <w:r>
        <w:t xml:space="preserve">dài, </w:t>
      </w:r>
      <w:r>
        <w:t xml:space="preserve">mọc </w:t>
      </w:r>
      <w:r>
        <w:t xml:space="preserve">đối, </w:t>
      </w:r>
      <w:r>
        <w:t xml:space="preserve">quả </w:t>
      </w:r>
      <w:r>
        <w:t xml:space="preserve">có </w:t>
      </w:r>
      <w:r>
        <w:t xml:space="preserve">vỏ </w:t>
      </w:r>
      <w:r>
        <w:t xml:space="preserve">dày </w:t>
      </w:r>
      <w:r>
        <w:t xml:space="preserve">và </w:t>
      </w:r>
      <w:r>
        <w:t xml:space="preserve">chát, </w:t>
      </w:r>
      <w:r>
        <w:t xml:space="preserve">trong </w:t>
      </w:r>
      <w:r>
        <w:t xml:space="preserve">quảcónhiểu </w:t>
      </w:r>
      <w:r>
        <w:t xml:space="preserve">múi,cùitrắngvàngọt </w:t>
      </w:r>
      <w:r>
        <w:t xml:space="preserve">măng </w:t>
      </w:r>
      <w:r>
        <w:t xml:space="preserve">đa </w:t>
      </w:r>
      <w:r>
        <w:t xml:space="preserve">xem </w:t>
      </w:r>
      <w:r>
        <w:rPr>
          <w:i/>
        </w:rPr>
        <w:t xml:space="preserve">măngđa.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Đá </w:t>
      </w:r>
      <w:r>
        <w:t xml:space="preserve">vôi </w:t>
      </w:r>
      <w:r>
        <w:t xml:space="preserve">đọng </w:t>
      </w:r>
      <w:r>
        <w:t xml:space="preserve">ở </w:t>
      </w:r>
      <w:r>
        <w:t xml:space="preserve">nền </w:t>
      </w:r>
      <w:r>
        <w:t xml:space="preserve">các </w:t>
      </w:r>
      <w:r>
        <w:t xml:space="preserve">hang </w:t>
      </w:r>
      <w:r>
        <w:t xml:space="preserve">đá,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măng </w:t>
      </w:r>
      <w:r>
        <w:t xml:space="preserve">mới </w:t>
      </w:r>
      <w:r>
        <w:t xml:space="preserve">nhú. </w:t>
      </w:r>
      <w:r>
        <w:t xml:space="preserve">c </w:t>
      </w:r>
      <w:r>
        <w:t xml:space="preserve">măng </w:t>
      </w:r>
      <w:r>
        <w:t xml:space="preserve">đô </w:t>
      </w:r>
      <w:r>
        <w:t xml:space="preserve">lin </w:t>
      </w:r>
      <w:r>
        <w:t xml:space="preserve">xem </w:t>
      </w:r>
      <w:r>
        <w:t xml:space="preserve">m4andolin.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le </w:t>
      </w:r>
      <w:r>
        <w:rPr>
          <w:i/>
        </w:rPr>
        <w:t xml:space="preserve">danh từ </w:t>
      </w:r>
      <w:r>
        <w:t xml:space="preserve">(phương ngữ). </w:t>
      </w:r>
      <w:r>
        <w:t xml:space="preserve">Măng </w:t>
      </w:r>
      <w:r>
        <w:t xml:space="preserve">tre </w:t>
      </w:r>
      <w:r>
        <w:t xml:space="preserve">rừng, </w:t>
      </w:r>
      <w:r>
        <w:t xml:space="preserve">có </w:t>
      </w:r>
      <w:r>
        <w:t xml:space="preserve">thể </w:t>
      </w:r>
      <w:r>
        <w:t xml:space="preserve">đùng </w:t>
      </w:r>
      <w:r>
        <w:t xml:space="preserve">làm </w:t>
      </w:r>
      <w:r>
        <w:t xml:space="preserve">thức </w:t>
      </w:r>
      <w:r>
        <w:t xml:space="preserve">ăn. </w:t>
      </w:r>
      <w:r>
        <w:t xml:space="preserve">c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Măng </w:t>
      </w:r>
      <w:r>
        <w:t xml:space="preserve">mới </w:t>
      </w:r>
      <w:r>
        <w:t xml:space="preserve">nhú;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lứa </w:t>
      </w:r>
      <w:r>
        <w:t xml:space="preserve">tuổi </w:t>
      </w:r>
      <w:r>
        <w:t xml:space="preserve">thiếu </w:t>
      </w:r>
      <w:r>
        <w:t xml:space="preserve">niên </w:t>
      </w:r>
      <w:r>
        <w:t xml:space="preserve">nhi </w:t>
      </w:r>
      <w:r>
        <w:t xml:space="preserve">đồng. </w:t>
      </w:r>
      <w:r>
        <w:rPr>
          <w:i/>
        </w:rPr>
        <w:t xml:space="preserve">Thế </w:t>
      </w:r>
      <w:r>
        <w:rPr>
          <w:i/>
        </w:rPr>
        <w:t xml:space="preserve">hệ </w:t>
      </w:r>
      <w:r>
        <w:rPr>
          <w:i/>
        </w:rPr>
        <w:t xml:space="preserve">măng </w:t>
      </w:r>
      <w:r>
        <w:rPr>
          <w:i/>
        </w:rPr>
        <w:t xml:space="preserve">non. </w:t>
      </w:r>
      <w:r>
        <w:rPr>
          <w:i/>
        </w:rPr>
        <w:t xml:space="preserve">Tủ </w:t>
      </w:r>
      <w:r>
        <w:rPr>
          <w:i/>
        </w:rPr>
        <w:t xml:space="preserve">sách </w:t>
      </w:r>
      <w:r>
        <w:t xml:space="preserve">măng </w:t>
      </w:r>
      <w:r>
        <w:rPr>
          <w:i/>
        </w:rPr>
        <w:t xml:space="preserve">non. </w:t>
      </w:r>
      <w:r>
        <w:t xml:space="preserve">c </w:t>
      </w:r>
      <w:r>
        <w:t xml:space="preserve">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sét, </w:t>
      </w:r>
      <w:r>
        <w:rPr>
          <w:i/>
        </w:rPr>
        <w:t xml:space="preserve">danh từ </w:t>
      </w:r>
      <w:r>
        <w:t xml:space="preserve">Đầu </w:t>
      </w:r>
      <w:r>
        <w:t xml:space="preserve">đề </w:t>
      </w:r>
      <w:r>
        <w:t xml:space="preserve">chữ </w:t>
      </w:r>
      <w:r>
        <w:t xml:space="preserve">lớn </w:t>
      </w:r>
      <w:r>
        <w:t xml:space="preserve">ở </w:t>
      </w:r>
      <w:r>
        <w:t xml:space="preserve">trang </w:t>
      </w:r>
      <w:r>
        <w:t xml:space="preserve">nhất, </w:t>
      </w:r>
      <w:r>
        <w:t xml:space="preserve">dưới </w:t>
      </w:r>
      <w:r>
        <w:t xml:space="preserve">tên </w:t>
      </w:r>
      <w:r>
        <w:t xml:space="preserve">của </w:t>
      </w:r>
      <w:r>
        <w:rPr>
          <w:i/>
        </w:rPr>
        <w:t xml:space="preserve">tờ </w:t>
      </w:r>
      <w:r>
        <w:t xml:space="preserve">báo.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sét, </w:t>
      </w:r>
      <w:r>
        <w:rPr>
          <w:i/>
        </w:rPr>
        <w:t xml:space="preserve">danh từ </w:t>
      </w:r>
      <w:r>
        <w:t xml:space="preserve">Cửa </w:t>
      </w:r>
      <w:r>
        <w:t xml:space="preserve">tay </w:t>
      </w:r>
      <w:r>
        <w:t xml:space="preserve">áo </w:t>
      </w:r>
      <w:r>
        <w:rPr>
          <w:i/>
        </w:rPr>
        <w:t xml:space="preserve">sơ </w:t>
      </w:r>
      <w:r>
        <w:t xml:space="preserve">mỉ </w:t>
      </w:r>
      <w:r>
        <w:t xml:space="preserve">có </w:t>
      </w:r>
      <w:r>
        <w:t xml:space="preserve">lớp </w:t>
      </w:r>
      <w:r>
        <w:t xml:space="preserve">thêm </w:t>
      </w:r>
      <w:r>
        <w:t xml:space="preserve">Ẽ </w:t>
      </w:r>
      <w:r>
        <w:t xml:space="preserve">lớp </w:t>
      </w:r>
      <w:r>
        <w:t xml:space="preserve">vải </w:t>
      </w:r>
      <w:r>
        <w:t xml:space="preserve">dính </w:t>
      </w:r>
      <w:r>
        <w:t xml:space="preserve">cho </w:t>
      </w:r>
      <w:r>
        <w:t xml:space="preserve">cứng, </w:t>
      </w:r>
      <w:r>
        <w:t xml:space="preserve">phẳng. </w:t>
      </w:r>
      <w:r>
        <w:rPr>
          <w:i/>
        </w:rPr>
        <w:t xml:space="preserve">4o </w:t>
      </w:r>
      <w:r>
        <w:rPr>
          <w:i/>
        </w:rPr>
        <w:t xml:space="preserve">sơ </w:t>
      </w:r>
      <w:r>
        <w:t xml:space="preserve">mỉ </w:t>
      </w:r>
      <w:r>
        <w:rPr>
          <w:i/>
        </w:rPr>
        <w:t xml:space="preserve">‡ay </w:t>
      </w:r>
      <w:r>
        <w:rPr>
          <w:i/>
        </w:rPr>
        <w:t xml:space="preserve">măng </w:t>
      </w:r>
      <w:r>
        <w:rPr>
          <w:i/>
        </w:rPr>
        <w:t xml:space="preserve">sét.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sông, </w:t>
      </w:r>
      <w:r>
        <w:rPr>
          <w:i/>
        </w:rPr>
        <w:t xml:space="preserve">xem </w:t>
      </w:r>
      <w:r>
        <w:t xml:space="preserve">7măngsông,.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sông; </w:t>
      </w:r>
      <w:r>
        <w:rPr>
          <w:i/>
        </w:rPr>
        <w:t xml:space="preserve">xem </w:t>
      </w:r>
      <w:r>
        <w:t xml:space="preserve">mărgsông;.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sữa </w:t>
      </w:r>
      <w:r>
        <w:rPr>
          <w:i/>
        </w:rPr>
        <w:t xml:space="preserve">tính từ </w:t>
      </w:r>
      <w:r>
        <w:t xml:space="preserve">Ví </w:t>
      </w:r>
      <w:r>
        <w:t xml:space="preserve">tuổi </w:t>
      </w:r>
      <w:r>
        <w:t xml:space="preserve">còn </w:t>
      </w:r>
      <w:r>
        <w:t xml:space="preserve">bé </w:t>
      </w:r>
      <w:r>
        <w:t xml:space="preserve">dại, </w:t>
      </w:r>
      <w:r>
        <w:t xml:space="preserve">thơ </w:t>
      </w:r>
      <w:r>
        <w:t xml:space="preserve">dại.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thuộc </w:t>
      </w:r>
      <w:r>
        <w:t xml:space="preserve">họ </w:t>
      </w:r>
      <w:r>
        <w:t xml:space="preserve">hành </w:t>
      </w:r>
      <w:r>
        <w:t xml:space="preserve">tỏi, </w:t>
      </w:r>
      <w:r>
        <w:rPr>
          <w:i/>
        </w:rPr>
        <w:t xml:space="preserve">thân </w:t>
      </w:r>
      <w:r>
        <w:t xml:space="preserve">ngâm, </w:t>
      </w:r>
      <w:r>
        <w:t xml:space="preserve">mầm </w:t>
      </w:r>
      <w:r>
        <w:t xml:space="preserve">non </w:t>
      </w:r>
      <w:r>
        <w:t xml:space="preserve">mới </w:t>
      </w:r>
      <w:r>
        <w:t xml:space="preserve">nhú </w:t>
      </w:r>
      <w:r>
        <w:t xml:space="preserve">dùngănnhưrnăng.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tô </w:t>
      </w:r>
      <w:r>
        <w:rPr>
          <w:i/>
        </w:rPr>
        <w:t xml:space="preserve">xem </w:t>
      </w:r>
      <w:r>
        <w:rPr>
          <w:i/>
        </w:rPr>
        <w:t xml:space="preserve">;ăngtô. </w:t>
      </w:r>
      <w:r>
        <w:br/>
      </w:r>
      <w:r>
        <w:rPr>
          <w:b/>
        </w:rPr>
        <w:t xml:space="preserve">măng </w:t>
      </w:r>
      <w:r>
        <w:rPr>
          <w:b/>
        </w:rPr>
        <w:t xml:space="preserve">tơ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Non, </w:t>
      </w:r>
      <w:r>
        <w:t xml:space="preserve">trẻ. </w:t>
      </w:r>
      <w:r>
        <w:t xml:space="preserve">Khuôn </w:t>
      </w:r>
      <w:r>
        <w:rPr>
          <w:i/>
        </w:rPr>
        <w:t xml:space="preserve">mặt </w:t>
      </w:r>
      <w:r>
        <w:rPr>
          <w:i/>
        </w:rPr>
        <w:t xml:space="preserve">còn </w:t>
      </w:r>
      <w:r>
        <w:rPr>
          <w:i/>
        </w:rPr>
        <w:t xml:space="preserve">măng </w:t>
      </w:r>
      <w:r>
        <w:rPr>
          <w:i/>
        </w:rPr>
        <w:t xml:space="preserve">tơ. </w:t>
      </w:r>
      <w:r>
        <w:br/>
      </w:r>
      <w:r>
        <w:rPr>
          <w:b/>
        </w:rPr>
        <w:t xml:space="preserve">mắng </w:t>
      </w:r>
      <w:r>
        <w:rPr>
          <w:i/>
        </w:rPr>
        <w:t xml:space="preserve">động từ </w:t>
      </w:r>
      <w:r>
        <w:t xml:space="preserve">Nêu </w:t>
      </w:r>
      <w:r>
        <w:t xml:space="preserve">lỗi </w:t>
      </w:r>
      <w:r>
        <w:t xml:space="preserve">của </w:t>
      </w:r>
      <w:r>
        <w:t xml:space="preserve">người </w:t>
      </w:r>
      <w:r>
        <w:t xml:space="preserve">dưới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nặng, </w:t>
      </w:r>
      <w:r>
        <w:t xml:space="preserve">to </w:t>
      </w:r>
      <w:r>
        <w:t xml:space="preserve">tiếng. </w:t>
      </w:r>
      <w:r>
        <w:rPr>
          <w:i/>
        </w:rPr>
        <w:t xml:space="preserve">Măng </w:t>
      </w:r>
      <w:r>
        <w:rPr>
          <w:i/>
        </w:rPr>
        <w:t xml:space="preserve">đứa </w:t>
      </w:r>
      <w:r>
        <w:rPr>
          <w:i/>
        </w:rPr>
        <w:t xml:space="preserve">con </w:t>
      </w:r>
      <w:r>
        <w:rPr>
          <w:i/>
        </w:rPr>
        <w:t xml:space="preserve">hư. </w:t>
      </w:r>
      <w:r>
        <w:rPr>
          <w:i/>
        </w:rPr>
        <w:t xml:space="preserve">Bị </w:t>
      </w:r>
      <w:r>
        <w:rPr>
          <w:i/>
        </w:rPr>
        <w:t xml:space="preserve">măng </w:t>
      </w:r>
      <w:r>
        <w:rPr>
          <w:i/>
        </w:rPr>
        <w:t xml:space="preserve">oan. </w:t>
      </w:r>
      <w:r>
        <w:br/>
      </w:r>
      <w:r>
        <w:rPr>
          <w:b/>
        </w:rPr>
        <w:t xml:space="preserve">mắng </w:t>
      </w:r>
      <w:r>
        <w:rPr>
          <w:b/>
        </w:rPr>
        <w:t xml:space="preserve">chửi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chửi </w:t>
      </w:r>
      <w:r>
        <w:t xml:space="preserve">mắng. </w:t>
      </w:r>
      <w:r>
        <w:br/>
      </w:r>
      <w:r>
        <w:rPr>
          <w:b/>
        </w:rPr>
        <w:t xml:space="preserve">mắng </w:t>
      </w:r>
      <w:r>
        <w:rPr>
          <w:b/>
        </w:rPr>
        <w:t xml:space="preserve">mỏ </w:t>
      </w:r>
      <w:r>
        <w:rPr>
          <w:i/>
        </w:rPr>
        <w:t xml:space="preserve">động từ </w:t>
      </w:r>
      <w:r>
        <w:t xml:space="preserve">Mắng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lời </w:t>
      </w:r>
      <w:r>
        <w:rPr>
          <w:i/>
        </w:rPr>
        <w:t xml:space="preserve">măng </w:t>
      </w:r>
      <w:r>
        <w:t xml:space="preserve">mộòỏ. </w:t>
      </w:r>
      <w:r>
        <w:br/>
      </w:r>
      <w:r>
        <w:rPr>
          <w:b/>
        </w:rPr>
        <w:t xml:space="preserve">mắng </w:t>
      </w:r>
      <w:r>
        <w:rPr>
          <w:b/>
        </w:rPr>
        <w:t xml:space="preserve">nhiếc </w:t>
      </w:r>
      <w:r>
        <w:rPr>
          <w:i/>
        </w:rPr>
        <w:t xml:space="preserve">động từ </w:t>
      </w:r>
      <w:r>
        <w:t xml:space="preserve">Mắng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nhiếc </w:t>
      </w:r>
      <w:r>
        <w:t xml:space="preserve">móc </w:t>
      </w:r>
      <w:r>
        <w:t xml:space="preserve">làm </w:t>
      </w:r>
      <w:r>
        <w:t xml:space="preserve">cho </w:t>
      </w:r>
      <w:r>
        <w:t xml:space="preserve">nhục </w:t>
      </w:r>
      <w:r>
        <w:t xml:space="preserve">nhã, </w:t>
      </w:r>
      <w:r>
        <w:t xml:space="preserve">khổ </w:t>
      </w:r>
      <w:r>
        <w:t xml:space="preserve">tâm. </w:t>
      </w:r>
      <w:r>
        <w:rPr>
          <w:i/>
        </w:rPr>
        <w:t xml:space="preserve">B; </w:t>
      </w:r>
      <w:r>
        <w:rPr>
          <w:i/>
        </w:rPr>
        <w:t xml:space="preserve">mắng </w:t>
      </w:r>
      <w:r>
        <w:rPr>
          <w:i/>
        </w:rPr>
        <w:t xml:space="preserve">nhiếc </w:t>
      </w:r>
      <w:r>
        <w:rPr>
          <w:i/>
        </w:rPr>
        <w:t xml:space="preserve">thậm </w:t>
      </w:r>
      <w:r>
        <w:t xml:space="preserve">tệ.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