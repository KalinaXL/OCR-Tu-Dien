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giờ </w:t>
      </w:r>
      <w:r>
        <w:rPr>
          <w:b/>
        </w:rPr>
        <w:t xml:space="preserve">trời </w:t>
      </w:r>
      <w:r>
        <w:rPr>
          <w:b/>
        </w:rPr>
        <w:t xml:space="preserve">mới </w:t>
      </w:r>
      <w:r>
        <w:rPr>
          <w:b/>
        </w:rPr>
        <w:t xml:space="preserve">sáng. </w:t>
      </w:r>
      <w:r>
        <w:rPr>
          <w:b/>
        </w:rPr>
        <w:t xml:space="preserve">ll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đến </w:t>
      </w:r>
      <w:r>
        <w:t xml:space="preserve">chỉ </w:t>
      </w:r>
      <w:r>
        <w:t xml:space="preserve">được </w:t>
      </w:r>
      <w:r>
        <w:t xml:space="preserve">thực </w:t>
      </w:r>
      <w:r>
        <w:t xml:space="preserve">hiện </w:t>
      </w:r>
      <w:r>
        <w:t xml:space="preserve">khi </w:t>
      </w:r>
      <w:r>
        <w:t xml:space="preserve">đã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vừa </w:t>
      </w:r>
      <w:r>
        <w:t xml:space="preserve">nói </w:t>
      </w:r>
      <w:r>
        <w:t xml:space="preserve">trước </w:t>
      </w:r>
      <w:r>
        <w:t xml:space="preserve">đó. </w:t>
      </w:r>
      <w:r>
        <w:rPr>
          <w:i/>
        </w:rPr>
        <w:t xml:space="preserve">Làm </w:t>
      </w:r>
      <w:r>
        <w:rPr>
          <w:i/>
        </w:rPr>
        <w:t xml:space="preserve">xong </w:t>
      </w:r>
      <w:r>
        <w:rPr>
          <w:i/>
        </w:rPr>
        <w:t xml:space="preserve">việc </w:t>
      </w:r>
      <w:r>
        <w:t xml:space="preserve">Nước </w:t>
      </w:r>
      <w:r>
        <w:t xml:space="preserve">đến </w:t>
      </w:r>
      <w:r>
        <w:t xml:space="preserve">chân </w:t>
      </w:r>
      <w:r>
        <w:t xml:space="preserve">mới </w:t>
      </w:r>
      <w:r>
        <w:rPr>
          <w:i/>
        </w:rPr>
        <w:t xml:space="preserve">nhảy. </w:t>
      </w:r>
      <w:r>
        <w:t xml:space="preserve">trị </w:t>
      </w:r>
      <w:r>
        <w:t xml:space="preserve">(kng,).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mức </w:t>
      </w:r>
      <w:r>
        <w:t xml:space="preserve">độ, </w:t>
      </w:r>
      <w:r>
        <w:t xml:space="preserve">làm </w:t>
      </w:r>
      <w:r>
        <w:t xml:space="preserve">ngạc </w:t>
      </w:r>
      <w:r>
        <w:t xml:space="preserve">nhiên </w:t>
      </w:r>
      <w:r>
        <w:t xml:space="preserve">như </w:t>
      </w:r>
      <w:r>
        <w:t xml:space="preserve">vừa </w:t>
      </w:r>
      <w:r>
        <w:t xml:space="preserve">mới </w:t>
      </w:r>
      <w:r>
        <w:t xml:space="preserve">thấy </w:t>
      </w:r>
      <w:r>
        <w:t xml:space="preserve">ra. </w:t>
      </w:r>
      <w:r>
        <w:t xml:space="preserve">Cánh </w:t>
      </w:r>
      <w:r>
        <w:rPr>
          <w:i/>
        </w:rPr>
        <w:t xml:space="preserve">mới </w:t>
      </w:r>
      <w:r>
        <w:rPr>
          <w:i/>
        </w:rPr>
        <w:t xml:space="preserve">đẹp </w:t>
      </w:r>
      <w:r>
        <w:rPr>
          <w:i/>
        </w:rPr>
        <w:t xml:space="preserve">làm </w:t>
      </w:r>
      <w:r>
        <w:t xml:space="preserve">sao! </w:t>
      </w:r>
      <w:r>
        <w:t xml:space="preserve">Giọng </w:t>
      </w:r>
      <w:r>
        <w:rPr>
          <w:i/>
        </w:rPr>
        <w:t xml:space="preserve">nói </w:t>
      </w:r>
      <w:r>
        <w:rPr>
          <w:i/>
        </w:rPr>
        <w:t xml:space="preserve">mới </w:t>
      </w:r>
      <w:r>
        <w:rPr>
          <w:i/>
        </w:rPr>
        <w:t xml:space="preserve">khó </w:t>
      </w:r>
      <w:r>
        <w:rPr>
          <w:i/>
        </w:rPr>
        <w:t xml:space="preserve">chịu </w:t>
      </w:r>
      <w:r>
        <w:t xml:space="preserve">chứ! </w:t>
      </w:r>
      <w:r>
        <w:t xml:space="preserve">. </w:t>
      </w:r>
      <w:r>
        <w:t xml:space="preserve">mới </w:t>
      </w:r>
      <w:r>
        <w:t xml:space="preserve">cứng </w:t>
      </w:r>
      <w:r>
        <w:t xml:space="preserve">tính từ </w:t>
      </w:r>
      <w:r>
        <w:t xml:space="preserve">(ng). </w:t>
      </w:r>
      <w:r>
        <w:t xml:space="preserve">Như </w:t>
      </w:r>
      <w:r>
        <w:rPr>
          <w:i/>
        </w:rPr>
        <w:t xml:space="preserve">mới </w:t>
      </w:r>
      <w:r>
        <w:t xml:space="preserve">tỉnh. </w:t>
      </w:r>
      <w:r>
        <w:rPr>
          <w:i/>
        </w:rPr>
        <w:t xml:space="preserve">Bộ </w:t>
      </w:r>
      <w:r>
        <w:rPr>
          <w:i/>
        </w:rPr>
        <w:t xml:space="preserve">quân </w:t>
      </w:r>
      <w:r>
        <w:rPr>
          <w:i/>
        </w:rPr>
        <w:t xml:space="preserve">áo </w:t>
      </w:r>
      <w:r>
        <w:t xml:space="preserve">mới </w:t>
      </w:r>
      <w:r>
        <w:rPr>
          <w:i/>
        </w:rPr>
        <w:t xml:space="preserve">cứng. </w:t>
      </w:r>
      <w:r>
        <w:t xml:space="preserve">Chiếc </w:t>
      </w:r>
      <w:r>
        <w:t xml:space="preserve">xe </w:t>
      </w:r>
      <w:r>
        <w:t xml:space="preserve">mới </w:t>
      </w:r>
      <w:r>
        <w:t xml:space="preserve">cứng. </w:t>
      </w:r>
      <w:r>
        <w:br/>
      </w:r>
      <w:r>
        <w:rPr>
          <w:b/>
        </w:rPr>
        <w:t xml:space="preserve">mới </w:t>
      </w:r>
      <w:r>
        <w:rPr>
          <w:b/>
        </w:rPr>
        <w:t xml:space="preserve">đầu </w:t>
      </w:r>
      <w:r>
        <w:t xml:space="preserve">Lúc </w:t>
      </w:r>
      <w:r>
        <w:t xml:space="preserve">đầu, </w:t>
      </w:r>
      <w:r>
        <w:t xml:space="preserve">ban </w:t>
      </w:r>
      <w:r>
        <w:t xml:space="preserve">đầu. </w:t>
      </w:r>
      <w:r>
        <w:t xml:space="preserve">Mới </w:t>
      </w:r>
      <w:r>
        <w:t xml:space="preserve">đầu </w:t>
      </w:r>
      <w:r>
        <w:t xml:space="preserve">không </w:t>
      </w:r>
      <w:r>
        <w:t xml:space="preserve">hiểu, </w:t>
      </w:r>
      <w:r>
        <w:rPr>
          <w:i/>
        </w:rPr>
        <w:t xml:space="preserve">sau </w:t>
      </w:r>
      <w:r>
        <w:rPr>
          <w:i/>
        </w:rPr>
        <w:t xml:space="preserve">dẫn </w:t>
      </w:r>
      <w:r>
        <w:rPr>
          <w:i/>
        </w:rPr>
        <w:t xml:space="preserve">dẫn </w:t>
      </w:r>
      <w:r>
        <w:t xml:space="preserve">mới </w:t>
      </w:r>
      <w:r>
        <w:rPr>
          <w:i/>
        </w:rPr>
        <w:t xml:space="preserve">hiểu </w:t>
      </w:r>
      <w:r>
        <w:rPr>
          <w:i/>
        </w:rPr>
        <w:t xml:space="preserve">ra. </w:t>
      </w:r>
      <w:r>
        <w:br/>
      </w:r>
      <w:r>
        <w:rPr>
          <w:b/>
        </w:rPr>
        <w:t xml:space="preserve">mới </w:t>
      </w:r>
      <w:r>
        <w:rPr>
          <w:b/>
        </w:rPr>
        <w:t xml:space="preserve">đây </w:t>
      </w:r>
      <w:r>
        <w:t xml:space="preserve">Cách </w:t>
      </w:r>
      <w:r>
        <w:t xml:space="preserve">đây </w:t>
      </w:r>
      <w:r>
        <w:t xml:space="preserve">không </w:t>
      </w:r>
      <w:r>
        <w:t xml:space="preserve">lâu. </w:t>
      </w:r>
      <w:r>
        <w:rPr>
          <w:i/>
        </w:rPr>
        <w:t xml:space="preserve">Mới </w:t>
      </w:r>
      <w:r>
        <w:rPr>
          <w:i/>
        </w:rPr>
        <w:t xml:space="preserve">đây, </w:t>
      </w:r>
      <w:r>
        <w:t xml:space="preserve">tôi </w:t>
      </w:r>
      <w:r>
        <w:rPr>
          <w:i/>
        </w:rPr>
        <w:t xml:space="preserve">còn </w:t>
      </w:r>
      <w:r>
        <w:rPr>
          <w:i/>
        </w:rPr>
        <w:t xml:space="preserve">gặp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t xml:space="preserve">Chuyện </w:t>
      </w:r>
      <w:r>
        <w:t xml:space="preserve">xảy </w:t>
      </w:r>
      <w:r>
        <w:rPr>
          <w:i/>
        </w:rPr>
        <w:t xml:space="preserve">ra </w:t>
      </w:r>
      <w:r>
        <w:t xml:space="preserve">mới </w:t>
      </w:r>
      <w:r>
        <w:rPr>
          <w:i/>
        </w:rPr>
        <w:t xml:space="preserve">đây. </w:t>
      </w:r>
      <w:r>
        <w:br/>
      </w:r>
      <w:r>
        <w:rPr>
          <w:b/>
        </w:rPr>
        <w:t xml:space="preserve">mới </w:t>
      </w:r>
      <w:r>
        <w:rPr>
          <w:b/>
        </w:rPr>
        <w:t xml:space="preserve">đó </w:t>
      </w:r>
      <w:r>
        <w:t xml:space="preserve">Chỉ </w:t>
      </w:r>
      <w:r>
        <w:t xml:space="preserve">vừa </w:t>
      </w:r>
      <w:r>
        <w:t xml:space="preserve">mới </w:t>
      </w:r>
      <w:r>
        <w:t xml:space="preserve">qua </w:t>
      </w:r>
      <w:r>
        <w:t xml:space="preserve">một </w:t>
      </w:r>
      <w:r>
        <w:t xml:space="preserve">thời </w:t>
      </w:r>
      <w:r>
        <w:rPr>
          <w:i/>
        </w:rPr>
        <w:t xml:space="preserve">gian </w:t>
      </w:r>
      <w:r>
        <w:t xml:space="preserve">không </w:t>
      </w:r>
      <w:r>
        <w:t xml:space="preserve">lâu </w:t>
      </w:r>
      <w:r>
        <w:t xml:space="preserve">(hàm </w:t>
      </w:r>
      <w:r>
        <w:t xml:space="preserve">ý </w:t>
      </w:r>
      <w:r>
        <w:t xml:space="preserve">nhanh </w:t>
      </w:r>
      <w:r>
        <w:t xml:space="preserve">quá). </w:t>
      </w:r>
      <w:r>
        <w:t xml:space="preserve">Mới </w:t>
      </w:r>
      <w:r>
        <w:rPr>
          <w:i/>
        </w:rPr>
        <w:t xml:space="preserve">đó </w:t>
      </w:r>
      <w:r>
        <w:rPr>
          <w:i/>
        </w:rPr>
        <w:t xml:space="preserve">đã </w:t>
      </w:r>
      <w:r>
        <w:t xml:space="preserve">đến </w:t>
      </w:r>
      <w:r>
        <w:t xml:space="preserve">Tết </w:t>
      </w:r>
      <w:r>
        <w:rPr>
          <w:i/>
        </w:rPr>
        <w:t xml:space="preserve">rồi. </w:t>
      </w:r>
      <w:r>
        <w:t xml:space="preserve">Chuyện </w:t>
      </w:r>
      <w:r>
        <w:rPr>
          <w:i/>
        </w:rPr>
        <w:t xml:space="preserve">đã </w:t>
      </w:r>
      <w:r>
        <w:rPr>
          <w:i/>
        </w:rPr>
        <w:t xml:space="preserve">ba </w:t>
      </w:r>
      <w:r>
        <w:rPr>
          <w:i/>
        </w:rPr>
        <w:t xml:space="preserve">năm </w:t>
      </w:r>
      <w:r>
        <w:t xml:space="preserve">rồi </w:t>
      </w:r>
      <w:r>
        <w:rPr>
          <w:i/>
        </w:rPr>
        <w:t xml:space="preserve">mà </w:t>
      </w:r>
      <w:r>
        <w:rPr>
          <w:i/>
        </w:rPr>
        <w:t xml:space="preserve">tưởng </w:t>
      </w:r>
      <w:r>
        <w:rPr>
          <w:i/>
        </w:rPr>
        <w:t xml:space="preserve">như </w:t>
      </w:r>
      <w:r>
        <w:rPr>
          <w:i/>
        </w:rPr>
        <w:t xml:space="preserve">chỉ </w:t>
      </w:r>
      <w:r>
        <w:t xml:space="preserve">mới </w:t>
      </w:r>
      <w:r>
        <w:rPr>
          <w:i/>
        </w:rPr>
        <w:t xml:space="preserve">đó. </w:t>
      </w:r>
      <w:r>
        <w:t xml:space="preserve">Mới </w:t>
      </w:r>
      <w:r>
        <w:rPr>
          <w:i/>
        </w:rPr>
        <w:t xml:space="preserve">đó </w:t>
      </w:r>
      <w:r>
        <w:t xml:space="preserve">(vừa </w:t>
      </w:r>
      <w:r>
        <w:t xml:space="preserve">mới </w:t>
      </w:r>
      <w:r>
        <w:rPr>
          <w:i/>
        </w:rPr>
        <w:t xml:space="preserve">thấy </w:t>
      </w:r>
      <w:r>
        <w:rPr>
          <w:i/>
        </w:rPr>
        <w:t xml:space="preserve">đó) </w:t>
      </w:r>
      <w:r>
        <w:rPr>
          <w:i/>
        </w:rPr>
        <w:t xml:space="preserve">mà </w:t>
      </w:r>
      <w:r>
        <w:rPr>
          <w:i/>
        </w:rPr>
        <w:t xml:space="preserve">đã </w:t>
      </w:r>
      <w:r>
        <w:rPr>
          <w:i/>
        </w:rPr>
        <w:t xml:space="preserve">biến </w:t>
      </w:r>
      <w:r>
        <w:t xml:space="preserve">đâu </w:t>
      </w:r>
      <w:r>
        <w:rPr>
          <w:i/>
        </w:rPr>
        <w:t xml:space="preserve">mất </w:t>
      </w:r>
      <w:r>
        <w:t xml:space="preserve">. </w:t>
      </w:r>
      <w:r>
        <w:br/>
      </w:r>
      <w:r>
        <w:rPr>
          <w:b/>
        </w:rPr>
        <w:t xml:space="preserve">mới </w:t>
      </w:r>
      <w:r>
        <w:rPr>
          <w:b/>
        </w:rPr>
        <w:t xml:space="preserve">lạ </w:t>
      </w:r>
      <w:r>
        <w:rPr>
          <w:i/>
        </w:rPr>
        <w:t xml:space="preserve">tính từ </w:t>
      </w:r>
      <w:r>
        <w:t xml:space="preserve">Chưa </w:t>
      </w:r>
      <w:r>
        <w:t xml:space="preserve">từng </w:t>
      </w:r>
      <w:r>
        <w:t xml:space="preserve">thấy, </w:t>
      </w:r>
      <w:r>
        <w:t xml:space="preserve">chưa </w:t>
      </w:r>
      <w:r>
        <w:t xml:space="preserve">từng </w:t>
      </w:r>
      <w:r>
        <w:t xml:space="preserve">biết. </w:t>
      </w:r>
      <w:r>
        <w:t xml:space="preserve">Biết </w:t>
      </w:r>
      <w:r>
        <w:rPr>
          <w:i/>
        </w:rPr>
        <w:t xml:space="preserve">thêm </w:t>
      </w:r>
      <w:r>
        <w:rPr>
          <w:i/>
        </w:rPr>
        <w:t xml:space="preserve">nhiều </w:t>
      </w:r>
      <w:r>
        <w:rPr>
          <w:i/>
        </w:rPr>
        <w:t xml:space="preserve">điều </w:t>
      </w:r>
      <w:r>
        <w:rPr>
          <w:i/>
        </w:rPr>
        <w:t xml:space="preserve">mới </w:t>
      </w:r>
      <w:r>
        <w:rPr>
          <w:i/>
        </w:rPr>
        <w:t xml:space="preserve">lạ... </w:t>
      </w:r>
      <w:r>
        <w:br/>
      </w:r>
      <w:r>
        <w:rPr>
          <w:b/>
        </w:rPr>
        <w:t xml:space="preserve">mới </w:t>
      </w:r>
      <w:r>
        <w:rPr>
          <w:b/>
        </w:rPr>
        <w:t xml:space="preserve">mồ </w:t>
      </w:r>
      <w:r>
        <w:rPr>
          <w:b/>
        </w:rPr>
        <w:t xml:space="preserve">t </w:t>
      </w:r>
      <w:r>
        <w:t xml:space="preserve">Mới </w:t>
      </w:r>
      <w:r>
        <w:t xml:space="preserve">hoàn </w:t>
      </w:r>
      <w:r>
        <w:t xml:space="preserve">toàn, </w:t>
      </w:r>
      <w:r>
        <w:t xml:space="preserve">khác </w:t>
      </w:r>
      <w:r>
        <w:t xml:space="preserve">hẳn </w:t>
      </w:r>
      <w:r>
        <w:t xml:space="preserve">với </w:t>
      </w:r>
      <w:r>
        <w:t xml:space="preserve">những </w:t>
      </w:r>
      <w:r>
        <w:t xml:space="preserve">gì </w:t>
      </w:r>
      <w:r>
        <w:t xml:space="preserve">trước </w:t>
      </w:r>
      <w:r>
        <w:rPr>
          <w:i/>
        </w:rPr>
        <w:t xml:space="preserve">đó.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mới </w:t>
      </w:r>
      <w:r>
        <w:rPr>
          <w:i/>
        </w:rPr>
        <w:t xml:space="preserve">mẻ. </w:t>
      </w:r>
      <w:r>
        <w:t xml:space="preserve">Cách </w:t>
      </w:r>
      <w:r>
        <w:t xml:space="preserve">nhìn </w:t>
      </w:r>
      <w:r>
        <w:t xml:space="preserve">mới </w:t>
      </w:r>
      <w:r>
        <w:t xml:space="preserve">rẻ. </w:t>
      </w:r>
      <w:r>
        <w:rPr>
          <w:i/>
        </w:rPr>
        <w:t xml:space="preserve">Một </w:t>
      </w:r>
      <w:r>
        <w:rPr>
          <w:i/>
        </w:rPr>
        <w:t xml:space="preserve">cảm </w:t>
      </w:r>
      <w:r>
        <w:rPr>
          <w:i/>
        </w:rPr>
        <w:t xml:space="preserve">giác </w:t>
      </w:r>
      <w:r>
        <w:rPr>
          <w:i/>
        </w:rPr>
        <w:t xml:space="preserve">mới </w:t>
      </w:r>
      <w:r>
        <w:rPr>
          <w:i/>
        </w:rPr>
        <w:t xml:space="preserve">mẽ, </w:t>
      </w:r>
      <w:r>
        <w:t xml:space="preserve">chưa </w:t>
      </w:r>
      <w:r>
        <w:t xml:space="preserve">từng </w:t>
      </w:r>
      <w:r>
        <w:t xml:space="preserve">9ó. </w:t>
      </w:r>
      <w:r>
        <w:t xml:space="preserve">. </w:t>
      </w:r>
      <w:r>
        <w:br/>
      </w:r>
      <w:r>
        <w:rPr>
          <w:b/>
        </w:rPr>
        <w:t xml:space="preserve">mới </w:t>
      </w:r>
      <w:r>
        <w:rPr>
          <w:b/>
        </w:rPr>
        <w:t xml:space="preserve">phải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nhận </w:t>
      </w:r>
      <w:r>
        <w:t xml:space="preserve">định </w:t>
      </w:r>
      <w:r>
        <w:t xml:space="preserve">về </w:t>
      </w:r>
      <w:r>
        <w:t xml:space="preserve">điều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được </w:t>
      </w:r>
      <w:r>
        <w:t xml:space="preserve">làm </w:t>
      </w:r>
      <w:r>
        <w:t xml:space="preserve">hoặc </w:t>
      </w:r>
      <w:r>
        <w:t xml:space="preserve">nên </w:t>
      </w:r>
      <w:r>
        <w:t xml:space="preserve">làm </w:t>
      </w:r>
      <w:r>
        <w:t xml:space="preserve">như </w:t>
      </w:r>
      <w:r>
        <w:t xml:space="preserve">thế; </w:t>
      </w:r>
      <w:r>
        <w:t xml:space="preserve">lẽ </w:t>
      </w:r>
      <w:r>
        <w:t xml:space="preserve">ra. </w:t>
      </w:r>
      <w:r>
        <w:t xml:space="preserve">Anh </w:t>
      </w:r>
      <w:r>
        <w:rPr>
          <w:i/>
        </w:rPr>
        <w:t xml:space="preserve">đừng </w:t>
      </w:r>
      <w:r>
        <w:rPr>
          <w:i/>
        </w:rPr>
        <w:t xml:space="preserve">đi </w:t>
      </w:r>
      <w:r>
        <w:rPr>
          <w:i/>
        </w:rPr>
        <w:t xml:space="preserve">mới </w:t>
      </w:r>
      <w:r>
        <w:rPr>
          <w:i/>
        </w:rPr>
        <w:t xml:space="preserve">phái. </w:t>
      </w:r>
      <w:r>
        <w:br/>
      </w:r>
      <w:r>
        <w:rPr>
          <w:b/>
        </w:rPr>
        <w:t xml:space="preserve">mới </w:t>
      </w:r>
      <w:r>
        <w:rPr>
          <w:b/>
        </w:rPr>
        <w:t xml:space="preserve">rồi </w:t>
      </w:r>
      <w:r>
        <w:t xml:space="preserve">(kng)). </w:t>
      </w:r>
      <w:r>
        <w:t xml:space="preserve">Cách </w:t>
      </w:r>
      <w:r>
        <w:t xml:space="preserve">đây </w:t>
      </w:r>
      <w:r>
        <w:t xml:space="preserve">không </w:t>
      </w:r>
      <w:r>
        <w:t xml:space="preserve">lâu; </w:t>
      </w:r>
      <w:r>
        <w:t xml:space="preserve">mới </w:t>
      </w:r>
      <w:r>
        <w:t xml:space="preserve">đây. </w:t>
      </w:r>
      <w:r>
        <w:t xml:space="preserve">Mới </w:t>
      </w:r>
      <w:r>
        <w:t xml:space="preserve">rồi </w:t>
      </w:r>
      <w:r>
        <w:rPr>
          <w:i/>
        </w:rPr>
        <w:t xml:space="preserve">còn </w:t>
      </w:r>
      <w:r>
        <w:rPr>
          <w:i/>
        </w:rPr>
        <w:t xml:space="preserve">gặp. </w:t>
      </w:r>
      <w:r>
        <w:t xml:space="preserve">i </w:t>
      </w:r>
      <w:r>
        <w:br/>
      </w:r>
      <w:r>
        <w:rPr>
          <w:b/>
        </w:rPr>
        <w:t xml:space="preserve">mới </w:t>
      </w:r>
      <w:r>
        <w:rPr>
          <w:b/>
        </w:rPr>
        <w:t xml:space="preserve">tỉnh </w:t>
      </w:r>
      <w:r>
        <w:rPr>
          <w:b/>
        </w:rPr>
        <w:t xml:space="preserve">tt. </w:t>
      </w:r>
      <w:r>
        <w:t xml:space="preserve">Còn </w:t>
      </w:r>
      <w:r>
        <w:t xml:space="preserve">mới </w:t>
      </w:r>
      <w:r>
        <w:t xml:space="preserve">nguyên, </w:t>
      </w:r>
      <w:r>
        <w:t xml:space="preserve">chưa </w:t>
      </w:r>
      <w:r>
        <w:t xml:space="preserve">hề </w:t>
      </w:r>
      <w:r>
        <w:t xml:space="preserve">dùng </w:t>
      </w:r>
      <w:r>
        <w:t xml:space="preserve">đến. </w:t>
      </w:r>
      <w:r>
        <w:t xml:space="preserve">Chiếc </w:t>
      </w:r>
      <w:r>
        <w:t xml:space="preserve">xe </w:t>
      </w:r>
      <w:r>
        <w:t xml:space="preserve">mới </w:t>
      </w:r>
      <w:r>
        <w:rPr>
          <w:i/>
        </w:rPr>
        <w:t xml:space="preserve">tỉnh. </w:t>
      </w:r>
      <w:r>
        <w:t xml:space="preserve">Bộ </w:t>
      </w:r>
      <w:r>
        <w:t xml:space="preserve">quận </w:t>
      </w:r>
      <w:r>
        <w:rPr>
          <w:i/>
        </w:rPr>
        <w:t xml:space="preserve">áo </w:t>
      </w:r>
      <w:r>
        <w:t xml:space="preserve">mới </w:t>
      </w:r>
      <w:r>
        <w:rPr>
          <w:i/>
        </w:rPr>
        <w:t xml:space="preserve">tỉnh. </w:t>
      </w:r>
      <w:r>
        <w:t xml:space="preserve">, </w:t>
      </w:r>
      <w:r>
        <w:br/>
      </w:r>
      <w:r>
        <w:rPr>
          <w:b/>
        </w:rPr>
        <w:t xml:space="preserve">mới </w:t>
      </w:r>
      <w:r>
        <w:rPr>
          <w:b/>
        </w:rPr>
        <w:t xml:space="preserve">toanh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mới </w:t>
      </w:r>
      <w:r>
        <w:rPr>
          <w:i/>
        </w:rPr>
        <w:t xml:space="preserve">tỉnh. </w:t>
      </w:r>
      <w:r>
        <w:t xml:space="preserve">Chiết </w:t>
      </w:r>
      <w:r>
        <w:rPr>
          <w:i/>
        </w:rPr>
        <w:t xml:space="preserve">xe </w:t>
      </w:r>
      <w:r>
        <w:rPr>
          <w:i/>
        </w:rPr>
        <w:t xml:space="preserve">đạp </w:t>
      </w:r>
      <w:r>
        <w:t xml:space="preserve">mới </w:t>
      </w:r>
      <w:r>
        <w:rPr>
          <w:i/>
        </w:rPr>
        <w:t xml:space="preserve">toanh. </w:t>
      </w:r>
      <w:r>
        <w:br/>
      </w:r>
      <w:r>
        <w:rPr>
          <w:b/>
        </w:rPr>
        <w:t xml:space="preserve">mờm </w:t>
      </w:r>
      <w:r>
        <w:rPr>
          <w:i/>
        </w:rPr>
        <w:t xml:space="preserve">động từ </w:t>
      </w:r>
      <w:r>
        <w:t xml:space="preserve">(ít dùng). </w:t>
      </w:r>
      <w:r>
        <w:t xml:space="preserve">Phinh. </w:t>
      </w:r>
      <w:r>
        <w:t xml:space="preserve">. </w:t>
      </w:r>
      <w:r>
        <w:br/>
      </w:r>
      <w:r>
        <w:rPr>
          <w:b/>
        </w:rPr>
        <w:t xml:space="preserve">_ </w:t>
      </w:r>
      <w:r>
        <w:rPr>
          <w:b/>
        </w:rPr>
        <w:t xml:space="preserve">mớm,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con </w:t>
      </w:r>
      <w:r>
        <w:t xml:space="preserve">ăn </w:t>
      </w:r>
      <w:r>
        <w:t xml:space="preserve">bằng </w:t>
      </w:r>
      <w:r>
        <w:t xml:space="preserve">cách </w:t>
      </w:r>
      <w:r>
        <w:t xml:space="preserve">chuyết </w:t>
      </w:r>
      <w:r>
        <w:t xml:space="preserve">miệng </w:t>
      </w:r>
      <w:r>
        <w:rPr>
          <w:i/>
        </w:rPr>
        <w:t xml:space="preserve">con. </w:t>
      </w:r>
      <w:r>
        <w:rPr>
          <w:i/>
        </w:rPr>
        <w:t xml:space="preserve">Mớm </w:t>
      </w:r>
      <w:r>
        <w:rPr>
          <w:i/>
        </w:rPr>
        <w:t xml:space="preserve">cơm. </w:t>
      </w:r>
      <w:r>
        <w:t xml:space="preserve">Chim </w:t>
      </w:r>
      <w:r>
        <w:t xml:space="preserve">mớm </w:t>
      </w:r>
      <w:r>
        <w:t xml:space="preserve">môi </w:t>
      </w:r>
      <w:r>
        <w:br/>
      </w:r>
      <w:r>
        <w:rPr>
          <w:b/>
        </w:rPr>
        <w:t xml:space="preserve">cho </w:t>
      </w:r>
      <w:r>
        <w:rPr>
          <w:b/>
        </w:rPr>
        <w:t xml:space="preserve">con. </w:t>
      </w:r>
      <w:r>
        <w:rPr>
          <w:b/>
        </w:rPr>
        <w:t xml:space="preserve">2 </w:t>
      </w:r>
      <w:r>
        <w:t xml:space="preserve">Gợi </w:t>
      </w:r>
      <w:r>
        <w:t xml:space="preserve">cho </w:t>
      </w:r>
      <w:r>
        <w:t xml:space="preserve">một </w:t>
      </w:r>
      <w:r>
        <w:t xml:space="preserve">cách </w:t>
      </w:r>
      <w:r>
        <w:t xml:space="preserve">khéo </w:t>
      </w:r>
      <w:r>
        <w:t xml:space="preserve">léo, </w:t>
      </w:r>
      <w:r>
        <w:t xml:space="preserve">kín </w:t>
      </w:r>
      <w:r>
        <w:t xml:space="preserve">đáo </w:t>
      </w:r>
      <w:r>
        <w:t xml:space="preserve">những </w:t>
      </w:r>
      <w:r>
        <w:t xml:space="preserve">lời </w:t>
      </w:r>
      <w:r>
        <w:t xml:space="preserve">nói </w:t>
      </w:r>
      <w:r>
        <w:t xml:space="preserve">sẵn </w:t>
      </w:r>
      <w:r>
        <w:t xml:space="preserve">để </w:t>
      </w:r>
      <w:r>
        <w:t xml:space="preserve">cứ </w:t>
      </w:r>
      <w:r>
        <w:t xml:space="preserve">thế </w:t>
      </w:r>
      <w:r>
        <w:t xml:space="preserve">mà </w:t>
      </w:r>
      <w:r>
        <w:t xml:space="preserve">nói </w:t>
      </w:r>
      <w:r>
        <w:t xml:space="preserve">theo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Mớm </w:t>
      </w:r>
      <w:r>
        <w:rPr>
          <w:i/>
        </w:rPr>
        <w:t xml:space="preserve">cho </w:t>
      </w:r>
      <w:r>
        <w:rPr>
          <w:i/>
        </w:rPr>
        <w:t xml:space="preserve">kẻ </w:t>
      </w:r>
      <w:r>
        <w:rPr>
          <w:i/>
        </w:rPr>
        <w:t xml:space="preserve">khác </w:t>
      </w:r>
      <w:r>
        <w:t xml:space="preserve">nói. </w:t>
      </w:r>
      <w:r>
        <w:t xml:space="preserve">Mớnm </w:t>
      </w:r>
      <w:r>
        <w:t xml:space="preserve">bời. </w:t>
      </w:r>
      <w:r>
        <w:br/>
      </w:r>
      <w:r>
        <w:rPr>
          <w:b/>
        </w:rPr>
        <w:t xml:space="preserve">mớm,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Làm </w:t>
      </w:r>
      <w:r>
        <w:t xml:space="preserve">ướm </w:t>
      </w:r>
      <w:r>
        <w:t xml:space="preserve">thử </w:t>
      </w:r>
      <w:r>
        <w:t xml:space="preserve">trước. </w:t>
      </w:r>
      <w:r>
        <w:rPr>
          <w:i/>
        </w:rPr>
        <w:t xml:space="preserve">Đóng </w:t>
      </w:r>
      <w:r>
        <w:rPr>
          <w:i/>
        </w:rPr>
        <w:t xml:space="preserve">mớm </w:t>
      </w:r>
      <w:r>
        <w:rPr>
          <w:i/>
        </w:rPr>
        <w:t xml:space="preserve">mũi </w:t>
      </w:r>
      <w:r>
        <w:rPr>
          <w:i/>
        </w:rPr>
        <w:t xml:space="preserve">định. </w:t>
      </w:r>
      <w:r>
        <w:t xml:space="preserve">Khâu </w:t>
      </w:r>
      <w:r>
        <w:t xml:space="preserve">mớm. </w:t>
      </w:r>
      <w:r>
        <w:br/>
      </w:r>
      <w:r>
        <w:rPr>
          <w:b/>
        </w:rPr>
        <w:t xml:space="preserve">mớm </w:t>
      </w:r>
      <w:r>
        <w:rPr>
          <w:b/>
        </w:rPr>
        <w:t xml:space="preserve">cung </w:t>
      </w:r>
      <w:r>
        <w:rPr>
          <w:i/>
        </w:rPr>
        <w:t xml:space="preserve">động từ </w:t>
      </w:r>
      <w:r>
        <w:t xml:space="preserve">Dùng </w:t>
      </w:r>
      <w:r>
        <w:t xml:space="preserve">thủ </w:t>
      </w:r>
      <w:r>
        <w:t xml:space="preserve">đoạn </w:t>
      </w:r>
      <w:r>
        <w:t xml:space="preserve">khéo </w:t>
      </w:r>
      <w:r>
        <w:t xml:space="preserve">léo </w:t>
      </w:r>
      <w:r>
        <w:t xml:space="preserve">gợi </w:t>
      </w:r>
      <w:r>
        <w:t xml:space="preserve">hỏi </w:t>
      </w:r>
      <w:r>
        <w:t xml:space="preserve">để </w:t>
      </w:r>
      <w:r>
        <w:t xml:space="preserve">lấy </w:t>
      </w:r>
      <w:r>
        <w:t xml:space="preserve">lời </w:t>
      </w:r>
      <w:r>
        <w:t xml:space="preserve">khai </w:t>
      </w:r>
      <w:r>
        <w:t xml:space="preserve">theo </w:t>
      </w:r>
      <w:r>
        <w:rPr>
          <w:i/>
        </w:rPr>
        <w:t xml:space="preserve">ý </w:t>
      </w:r>
      <w:r>
        <w:t xml:space="preserve">muốn </w:t>
      </w:r>
      <w:r>
        <w:t xml:space="preserve">chủ </w:t>
      </w:r>
      <w:r>
        <w:t xml:space="preserve">quan </w:t>
      </w:r>
      <w:r>
        <w:t xml:space="preserve">của </w:t>
      </w:r>
      <w:r>
        <w:t xml:space="preserve">người </w:t>
      </w:r>
      <w:r>
        <w:t xml:space="preserve">hỏi </w:t>
      </w:r>
      <w:r>
        <w:t xml:space="preserve">cung. </w:t>
      </w:r>
      <w:r>
        <w:br/>
      </w:r>
      <w:r>
        <w:rPr>
          <w:b/>
        </w:rPr>
        <w:t xml:space="preserve">mơn </w:t>
      </w:r>
      <w:r>
        <w:rPr>
          <w:i/>
        </w:rPr>
        <w:t xml:space="preserve">động từ </w:t>
      </w:r>
      <w:r>
        <w:t xml:space="preserve">Xoa, </w:t>
      </w:r>
      <w:r>
        <w:t xml:space="preserve">vuốt </w:t>
      </w:r>
      <w:r>
        <w:t xml:space="preserve">rất </w:t>
      </w:r>
      <w:r>
        <w:t xml:space="preserve">nhẹ,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chịu. </w:t>
      </w:r>
      <w:r>
        <w:rPr>
          <w:i/>
        </w:rPr>
        <w:t xml:space="preserve">Mơn </w:t>
      </w:r>
      <w:r>
        <w:t xml:space="preserve">chỗ </w:t>
      </w:r>
      <w:r>
        <w:rPr>
          <w:i/>
        </w:rPr>
        <w:t xml:space="preserve">đau. </w:t>
      </w:r>
      <w:r>
        <w:t xml:space="preserve">Gió </w:t>
      </w:r>
      <w:r>
        <w:rPr>
          <w:i/>
        </w:rPr>
        <w:t xml:space="preserve">mơn </w:t>
      </w:r>
      <w:r>
        <w:t xml:space="preserve">trên </w:t>
      </w:r>
      <w:r>
        <w:t xml:space="preserve">tóc </w:t>
      </w:r>
      <w:r>
        <w:t xml:space="preserve">(bóng (nghĩa bóng)). </w:t>
      </w:r>
      <w:r>
        <w:br/>
      </w:r>
      <w:r>
        <w:rPr>
          <w:b/>
        </w:rPr>
        <w:t xml:space="preserve">mơn </w:t>
      </w:r>
      <w:r>
        <w:rPr>
          <w:b/>
        </w:rPr>
        <w:t xml:space="preserve">man </w:t>
      </w:r>
      <w:r>
        <w:rPr>
          <w:i/>
        </w:rPr>
        <w:t xml:space="preserve">động từ </w:t>
      </w:r>
      <w:r>
        <w:t xml:space="preserve">Lướt </w:t>
      </w:r>
      <w:r>
        <w:t xml:space="preserve">nhẹ </w:t>
      </w:r>
      <w:r>
        <w:t xml:space="preserve">qua </w:t>
      </w:r>
      <w:r>
        <w:t xml:space="preserve">trên </w:t>
      </w:r>
      <w:r>
        <w:t xml:space="preserve">bể </w:t>
      </w:r>
      <w:r>
        <w:t xml:space="preserve">mặt,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chịu. </w:t>
      </w:r>
      <w:r>
        <w:rPr>
          <w:i/>
        </w:rPr>
        <w:t xml:space="preserve">Gió </w:t>
      </w:r>
      <w:r>
        <w:rPr>
          <w:i/>
        </w:rPr>
        <w:t xml:space="preserve">mơn </w:t>
      </w:r>
      <w:r>
        <w:rPr>
          <w:i/>
        </w:rPr>
        <w:t xml:space="preserve">man </w:t>
      </w:r>
      <w:r>
        <w:rPr>
          <w:i/>
        </w:rPr>
        <w:t xml:space="preserve">mái </w:t>
      </w:r>
      <w:r>
        <w:rPr>
          <w:i/>
        </w:rPr>
        <w:t xml:space="preserve">tóc. </w:t>
      </w:r>
      <w:r>
        <w:t xml:space="preserve">Dòng </w:t>
      </w:r>
      <w:r>
        <w:t xml:space="preserve">nước </w:t>
      </w:r>
      <w:r>
        <w:t xml:space="preserve">mát </w:t>
      </w:r>
      <w:r>
        <w:rPr>
          <w:i/>
        </w:rPr>
        <w:t xml:space="preserve">mơn </w:t>
      </w:r>
      <w:r>
        <w:rPr>
          <w:i/>
        </w:rPr>
        <w:t xml:space="preserve">man </w:t>
      </w:r>
      <w:r>
        <w:t xml:space="preserve">làn </w:t>
      </w:r>
      <w:r>
        <w:rPr>
          <w:i/>
        </w:rPr>
        <w:t xml:space="preserve">da. </w:t>
      </w:r>
      <w:r>
        <w:br/>
      </w:r>
      <w:r>
        <w:rPr>
          <w:b/>
        </w:rPr>
        <w:t xml:space="preserve">mơn </w:t>
      </w:r>
      <w:r>
        <w:rPr>
          <w:b/>
        </w:rPr>
        <w:t xml:space="preserve">mởn </w:t>
      </w:r>
      <w:r>
        <w:rPr>
          <w:i/>
        </w:rPr>
        <w:t xml:space="preserve">tính từ </w:t>
      </w:r>
      <w:r>
        <w:t xml:space="preserve">(Cây, </w:t>
      </w:r>
      <w:r>
        <w:t xml:space="preserve">]á) </w:t>
      </w:r>
      <w:r>
        <w:t xml:space="preserve">non </w:t>
      </w:r>
      <w:r>
        <w:t xml:space="preserve">mượt </w:t>
      </w:r>
      <w:r>
        <w:t xml:space="preserve">tươi </w:t>
      </w:r>
      <w:r>
        <w:t xml:space="preserve">tốt, </w:t>
      </w:r>
      <w:r>
        <w:t xml:space="preserve">đầy </w:t>
      </w:r>
      <w:r>
        <w:t xml:space="preserve">sức </w:t>
      </w:r>
      <w:r>
        <w:t xml:space="preserve">sống. </w:t>
      </w:r>
      <w:r>
        <w:t xml:space="preserve">Rau </w:t>
      </w:r>
      <w:r>
        <w:t xml:space="preserve">xanh </w:t>
      </w:r>
      <w:r>
        <w:rPr>
          <w:i/>
        </w:rPr>
        <w:t xml:space="preserve">mơn </w:t>
      </w:r>
      <w:r>
        <w:t xml:space="preserve">mớn. </w:t>
      </w:r>
      <w:r>
        <w:rPr>
          <w:i/>
        </w:rPr>
        <w:t xml:space="preserve">Lúa </w:t>
      </w:r>
      <w:r>
        <w:rPr>
          <w:i/>
        </w:rPr>
        <w:t xml:space="preserve">con </w:t>
      </w:r>
      <w:r>
        <w:rPr>
          <w:i/>
        </w:rPr>
        <w:t xml:space="preserve">gái </w:t>
      </w:r>
      <w:r>
        <w:t xml:space="preserve">mơn </w:t>
      </w:r>
      <w:r>
        <w:t xml:space="preserve">món. </w:t>
      </w:r>
      <w:r>
        <w:t xml:space="preserve">Mơn </w:t>
      </w:r>
      <w:r>
        <w:rPr>
          <w:i/>
        </w:rPr>
        <w:t xml:space="preserve">mởn </w:t>
      </w:r>
      <w:r>
        <w:t xml:space="preserve">tuổi </w:t>
      </w:r>
      <w:r>
        <w:t xml:space="preserve">xuân </w:t>
      </w:r>
      <w:r>
        <w:t xml:space="preserve">(bóng (nghĩa bóng)). </w:t>
      </w:r>
      <w:r>
        <w:br/>
      </w:r>
      <w:r>
        <w:rPr>
          <w:b/>
        </w:rPr>
        <w:t xml:space="preserve">mơn </w:t>
      </w:r>
      <w:r>
        <w:rPr>
          <w:b/>
        </w:rPr>
        <w:t xml:space="preserve">trớn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Vuốt </w:t>
      </w:r>
      <w:r>
        <w:t xml:space="preserve">ve </w:t>
      </w:r>
      <w:r>
        <w:t xml:space="preserve">nhẹ, </w:t>
      </w:r>
      <w:r>
        <w:t xml:space="preserve">cốt </w:t>
      </w:r>
      <w:r>
        <w:t xml:space="preserve">để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chịu, </w:t>
      </w:r>
      <w:r>
        <w:t xml:space="preserve">thích </w:t>
      </w:r>
      <w:r>
        <w:t xml:space="preserve">thú. </w:t>
      </w:r>
      <w:r>
        <w:t xml:space="preserve">Cử </w:t>
      </w:r>
      <w:r>
        <w:t xml:space="preserve">chí </w:t>
      </w:r>
      <w:r>
        <w:t xml:space="preserve">mơn </w:t>
      </w:r>
      <w:r>
        <w:rPr>
          <w:i/>
        </w:rPr>
        <w:t xml:space="preserve">trớn. </w:t>
      </w:r>
      <w:r>
        <w:rPr>
          <w:b/>
        </w:rPr>
        <w:t xml:space="preserve">2 </w:t>
      </w:r>
      <w:r>
        <w:t xml:space="preserve">Vuốt </w:t>
      </w:r>
      <w:r>
        <w:t xml:space="preserve">ve, </w:t>
      </w:r>
      <w:r>
        <w:t xml:space="preserve">tác </w:t>
      </w:r>
      <w:r>
        <w:t xml:space="preserve">động </w:t>
      </w:r>
      <w:r>
        <w:t xml:space="preserve">nhẹ </w:t>
      </w:r>
      <w:r>
        <w:t xml:space="preserve">nhàng </w:t>
      </w:r>
      <w:r>
        <w:t xml:space="preserve">đến </w:t>
      </w:r>
      <w:r>
        <w:t xml:space="preserve">tình </w:t>
      </w:r>
      <w:r>
        <w:t xml:space="preserve">cảm, </w:t>
      </w:r>
      <w:r>
        <w:t xml:space="preserve">cốt </w:t>
      </w:r>
      <w:r>
        <w:t xml:space="preserve">làm </w:t>
      </w:r>
      <w:r>
        <w:t xml:space="preserve">cho </w:t>
      </w:r>
      <w:r>
        <w:t xml:space="preserve">vừa </w:t>
      </w:r>
      <w:r>
        <w:t xml:space="preserve">lòng. </w:t>
      </w:r>
      <w:r>
        <w:rPr>
          <w:i/>
        </w:rPr>
        <w:t xml:space="preserve">Giọng </w:t>
      </w:r>
      <w:r>
        <w:t xml:space="preserve">mơn </w:t>
      </w:r>
      <w:r>
        <w:t xml:space="preserve">trớn. </w:t>
      </w:r>
      <w:r>
        <w:br/>
      </w:r>
      <w:r>
        <w:rPr>
          <w:b/>
        </w:rPr>
        <w:t xml:space="preserve">mởn </w:t>
      </w:r>
      <w:r>
        <w:rPr>
          <w:i/>
        </w:rPr>
        <w:t xml:space="preserve">tính từ </w:t>
      </w:r>
      <w:r>
        <w:t xml:space="preserve">(ít dùng). </w:t>
      </w:r>
      <w:r>
        <w:t xml:space="preserve">Tươi, </w:t>
      </w:r>
      <w:r>
        <w:t xml:space="preserve">mượt. </w:t>
      </w:r>
      <w:r>
        <w:t xml:space="preserve">Ruộng </w:t>
      </w:r>
      <w:r>
        <w:t xml:space="preserve">rau </w:t>
      </w:r>
      <w:r>
        <w:rPr>
          <w:i/>
        </w:rPr>
        <w:t xml:space="preserve">xanh </w:t>
      </w:r>
      <w:r>
        <w:rPr>
          <w:i/>
        </w:rPr>
        <w:t xml:space="preserve">mớởyn. </w:t>
      </w:r>
      <w:r>
        <w:t xml:space="preserve">Mởn </w:t>
      </w:r>
      <w:r>
        <w:rPr>
          <w:i/>
        </w:rPr>
        <w:t xml:space="preserve">da. </w:t>
      </w:r>
      <w:r>
        <w:rPr>
          <w:i/>
        </w:rPr>
        <w:t xml:space="preserve">// </w:t>
      </w:r>
      <w:r>
        <w:t xml:space="preserve">Láy: </w:t>
      </w:r>
      <w:r>
        <w:rPr>
          <w:i/>
        </w:rPr>
        <w:t xml:space="preserve">run </w:t>
      </w:r>
      <w:r>
        <w:rPr>
          <w:i/>
        </w:rPr>
        <w:t xml:space="preserve">mớn </w:t>
      </w:r>
      <w:r>
        <w:t xml:space="preserve">(x </w:t>
      </w:r>
      <w:r>
        <w:t xml:space="preserve">mục </w:t>
      </w:r>
      <w:r>
        <w:t xml:space="preserve">riêng). </w:t>
      </w:r>
      <w:r>
        <w:t xml:space="preserve">mớn </w:t>
      </w:r>
      <w:r>
        <w:t xml:space="preserve">danh từ </w:t>
      </w:r>
      <w:r>
        <w:t xml:space="preserve">Sức </w:t>
      </w:r>
      <w:r>
        <w:t xml:space="preserve">chuyên </w:t>
      </w:r>
      <w:r>
        <w:t xml:space="preserve">chở </w:t>
      </w:r>
      <w:r>
        <w:t xml:space="preserve">của </w:t>
      </w:r>
      <w:r>
        <w:t xml:space="preserve">thuyền. </w:t>
      </w:r>
      <w:r>
        <w:t xml:space="preserve">Thuyền </w:t>
      </w:r>
      <w:r>
        <w:rPr>
          <w:i/>
        </w:rPr>
        <w:t xml:space="preserve">chớ </w:t>
      </w:r>
      <w:r>
        <w:rPr>
          <w:i/>
        </w:rPr>
        <w:t xml:space="preserve">đây </w:t>
      </w:r>
      <w:r>
        <w:t xml:space="preserve">mớn. </w:t>
      </w:r>
      <w:r>
        <w:br/>
      </w:r>
      <w:r>
        <w:rPr>
          <w:b/>
        </w:rPr>
        <w:t xml:space="preserve">mớn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Phần </w:t>
      </w:r>
      <w:r>
        <w:t xml:space="preserve">thân </w:t>
      </w:r>
      <w:r>
        <w:t xml:space="preserve">tàu </w:t>
      </w:r>
      <w:r>
        <w:t xml:space="preserve">thuyền </w:t>
      </w:r>
      <w:r>
        <w:t xml:space="preserve">chìm </w:t>
      </w:r>
      <w:r>
        <w:t xml:space="preserve">trong </w:t>
      </w:r>
      <w:r>
        <w:t xml:space="preserve">nước, </w:t>
      </w:r>
      <w:r>
        <w:t xml:space="preserve">tính </w:t>
      </w:r>
      <w:r>
        <w:t xml:space="preserve">từ </w:t>
      </w:r>
      <w:r>
        <w:t xml:space="preserve">đáy </w:t>
      </w:r>
      <w:r>
        <w:t xml:space="preserve">tàu </w:t>
      </w:r>
      <w:r>
        <w:t xml:space="preserve">thuyền </w:t>
      </w:r>
      <w:r>
        <w:t xml:space="preserve">đến </w:t>
      </w:r>
      <w:r>
        <w:t xml:space="preserve">mặt </w:t>
      </w:r>
      <w:r>
        <w:t xml:space="preserve">nước. </w:t>
      </w:r>
      <w:r>
        <w:br/>
      </w:r>
      <w:r>
        <w:rPr>
          <w:b/>
        </w:rPr>
        <w:t xml:space="preserve">mu,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Mai </w:t>
      </w:r>
      <w:r>
        <w:t xml:space="preserve">của </w:t>
      </w:r>
      <w:r>
        <w:t xml:space="preserve">rùa, </w:t>
      </w:r>
      <w:r>
        <w:t xml:space="preserve">cua. </w:t>
      </w:r>
      <w:r>
        <w:rPr>
          <w:i/>
        </w:rPr>
        <w:t xml:space="preserve">Hình </w:t>
      </w:r>
      <w:r>
        <w:t xml:space="preserve">mu </w:t>
      </w:r>
      <w:r>
        <w:t xml:space="preserve">rùa. </w:t>
      </w:r>
      <w:r>
        <w:rPr>
          <w:b/>
        </w:rPr>
        <w:t xml:space="preserve">2 </w:t>
      </w:r>
      <w:r>
        <w:t xml:space="preserve">Phần </w:t>
      </w:r>
      <w:r>
        <w:t xml:space="preserve">cứng </w:t>
      </w:r>
      <w:r>
        <w:t xml:space="preserve">khum </w:t>
      </w:r>
      <w:r>
        <w:t xml:space="preserve">khum </w:t>
      </w:r>
      <w:r>
        <w:t xml:space="preserve">gỗ </w:t>
      </w:r>
      <w:r>
        <w:t xml:space="preserve">lên </w:t>
      </w:r>
      <w:r>
        <w:t xml:space="preserve">ở </w:t>
      </w:r>
      <w:r>
        <w:t xml:space="preserve">bàn </w:t>
      </w:r>
      <w:r>
        <w:t xml:space="preserve">tay, </w:t>
      </w:r>
      <w:r>
        <w:t xml:space="preserve">bàn </w:t>
      </w:r>
      <w:r>
        <w:t xml:space="preserve">chân. </w:t>
      </w:r>
      <w:r>
        <w:t xml:space="preserve">Mu </w:t>
      </w:r>
      <w:r>
        <w:rPr>
          <w:i/>
        </w:rPr>
        <w:t xml:space="preserve">bàn </w:t>
      </w:r>
      <w:r>
        <w:rPr>
          <w:i/>
        </w:rPr>
        <w:t xml:space="preserve">tay. </w:t>
      </w:r>
      <w:r>
        <w:rPr>
          <w:i/>
        </w:rPr>
        <w:t xml:space="preserve">Đá </w:t>
      </w:r>
      <w:r>
        <w:rPr>
          <w:i/>
        </w:rPr>
        <w:t xml:space="preserve">quả </w:t>
      </w:r>
      <w:r>
        <w:t xml:space="preserve">bóng </w:t>
      </w:r>
      <w:r>
        <w:rPr>
          <w:i/>
        </w:rPr>
        <w:t xml:space="preserve">bằng </w:t>
      </w:r>
      <w:r>
        <w:t xml:space="preserve">mu </w:t>
      </w:r>
      <w:r>
        <w:rPr>
          <w:i/>
        </w:rPr>
        <w:t xml:space="preserve">bàn </w:t>
      </w:r>
      <w:r>
        <w:rPr>
          <w:i/>
        </w:rPr>
        <w:t xml:space="preserve">chân. </w:t>
      </w:r>
      <w:r>
        <w:br/>
      </w:r>
      <w:r>
        <w:rPr>
          <w:b/>
        </w:rPr>
        <w:t xml:space="preserve">mu„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u </w:t>
      </w:r>
      <w:r>
        <w:t xml:space="preserve">(viết </w:t>
      </w:r>
      <w:r>
        <w:t xml:space="preserve">hoa </w:t>
      </w:r>
      <w:r>
        <w:t xml:space="preserve">M)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mù, </w:t>
      </w:r>
      <w:r>
        <w:rPr>
          <w:i/>
        </w:rPr>
        <w:t xml:space="preserve">danh từ </w:t>
      </w:r>
      <w:r>
        <w:t xml:space="preserve">Sương </w:t>
      </w:r>
      <w:r>
        <w:t xml:space="preserve">mù </w:t>
      </w:r>
      <w:r>
        <w:t xml:space="preserve">(nói </w:t>
      </w:r>
      <w:r>
        <w:t xml:space="preserve">tắt). </w:t>
      </w:r>
      <w:r>
        <w:t xml:space="preserve">Mây </w:t>
      </w:r>
      <w:r>
        <w:t xml:space="preserve">tạnh </w:t>
      </w:r>
      <w:r>
        <w:t xml:space="preserve">mù </w:t>
      </w:r>
      <w:r>
        <w:t xml:space="preserve">tan. </w:t>
      </w:r>
      <w:r>
        <w:rPr>
          <w:i/>
        </w:rPr>
        <w:t xml:space="preserve">Quá </w:t>
      </w:r>
      <w:r>
        <w:rPr>
          <w:i/>
        </w:rPr>
        <w:t xml:space="preserve">mù </w:t>
      </w:r>
      <w:r>
        <w:rPr>
          <w:i/>
        </w:rPr>
        <w:t xml:space="preserve">ra </w:t>
      </w:r>
      <w:r>
        <w:rPr>
          <w:i/>
        </w:rPr>
        <w:t xml:space="preserve">mưa </w:t>
      </w:r>
      <w:r>
        <w:t xml:space="preserve">(tục ngữ). </w:t>
      </w:r>
      <w:r>
        <w:br/>
      </w:r>
      <w:r>
        <w:rPr>
          <w:b/>
        </w:rPr>
        <w:t xml:space="preserve">mù,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(Mắt)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nhìn. </w:t>
      </w:r>
      <w:r>
        <w:t xml:space="preserve">Người </w:t>
      </w:r>
      <w:r>
        <w:t xml:space="preserve">mù </w:t>
      </w:r>
      <w:r>
        <w:t xml:space="preserve">(bị </w:t>
      </w:r>
      <w:r>
        <w:t xml:space="preserve">mù </w:t>
      </w:r>
      <w:r>
        <w:t xml:space="preserve">cả </w:t>
      </w:r>
      <w:r>
        <w:t xml:space="preserve">hai </w:t>
      </w:r>
      <w:r>
        <w:t xml:space="preserve">mắt). </w:t>
      </w:r>
      <w:r>
        <w:rPr>
          <w:i/>
        </w:rPr>
        <w:t xml:space="preserve">Bị </w:t>
      </w:r>
      <w:r>
        <w:t xml:space="preserve">mù </w:t>
      </w:r>
      <w:r>
        <w:rPr>
          <w:i/>
        </w:rPr>
        <w:t xml:space="preserve">một </w:t>
      </w:r>
      <w:r>
        <w:t xml:space="preserve">mắt. </w:t>
      </w:r>
      <w:r>
        <w:t xml:space="preserve">Có </w:t>
      </w:r>
      <w:r>
        <w:rPr>
          <w:i/>
        </w:rPr>
        <w:t xml:space="preserve">mắt </w:t>
      </w:r>
      <w:r>
        <w:t xml:space="preserve">như </w:t>
      </w:r>
      <w:r>
        <w:rPr>
          <w:i/>
        </w:rPr>
        <w:t xml:space="preserve">mù </w:t>
      </w:r>
      <w:r>
        <w:t xml:space="preserve">(không </w:t>
      </w:r>
      <w:r>
        <w:t xml:space="preserve">hiểu </w:t>
      </w:r>
      <w:r>
        <w:t xml:space="preserve">biết </w:t>
      </w:r>
      <w:r>
        <w:t xml:space="preserve">gì </w:t>
      </w:r>
      <w:r>
        <w:t xml:space="preserve">cả).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ranh </w:t>
      </w:r>
      <w:r>
        <w:t xml:space="preserve">giới </w:t>
      </w:r>
      <w:r>
        <w:t xml:space="preserve">với </w:t>
      </w:r>
      <w:r>
        <w:t xml:space="preserve">xung </w:t>
      </w:r>
      <w:r>
        <w:t xml:space="preserve">quanh </w:t>
      </w:r>
      <w:r>
        <w:t xml:space="preserve">bị </w:t>
      </w:r>
      <w:r>
        <w:t xml:space="preserve">'á </w:t>
      </w:r>
      <w:r>
        <w:t xml:space="preserve">nhoà, </w:t>
      </w:r>
      <w:r>
        <w:t xml:space="preserve">không </w:t>
      </w:r>
      <w:r>
        <w:t xml:space="preserve">còn </w:t>
      </w:r>
      <w:r>
        <w:t xml:space="preserve">nhận </w:t>
      </w:r>
      <w:r>
        <w:t xml:space="preserve">biết </w:t>
      </w:r>
      <w:r>
        <w:rPr>
          <w:i/>
        </w:rPr>
        <w:t xml:space="preserve">ra </w:t>
      </w:r>
      <w:r>
        <w:rPr>
          <w:i/>
        </w:rPr>
        <w:t xml:space="preserve">cái </w:t>
      </w:r>
      <w:r>
        <w:t xml:space="preserve">gì </w:t>
      </w:r>
      <w:r>
        <w:br w:type="page"/>
      </w:r>
      <w:r>
        <w:rPr>
          <w:b/>
        </w:rPr>
        <w:t xml:space="preserve">Ta. </w:t>
      </w:r>
      <w:r>
        <w:rPr>
          <w:i/>
        </w:rPr>
        <w:t xml:space="preserve">Bụi </w:t>
      </w:r>
      <w:r>
        <w:t xml:space="preserve">mù </w:t>
      </w:r>
      <w:r>
        <w:t xml:space="preserve">trời. </w:t>
      </w:r>
      <w:r>
        <w:rPr>
          <w:i/>
        </w:rPr>
        <w:t xml:space="preserve">Rối </w:t>
      </w:r>
      <w:r>
        <w:t xml:space="preserve">mù*. </w:t>
      </w:r>
      <w:r>
        <w:t xml:space="preserve">Quay </w:t>
      </w:r>
      <w:r>
        <w:t xml:space="preserve">tít </w:t>
      </w:r>
      <w:r>
        <w:t xml:space="preserve">mùa. </w:t>
      </w:r>
      <w:r>
        <w:br/>
      </w:r>
      <w:r>
        <w:rPr>
          <w:b/>
        </w:rPr>
        <w:t xml:space="preserve">is </w:t>
      </w:r>
      <w:r>
        <w:rPr>
          <w:i/>
        </w:rPr>
        <w:t xml:space="preserve">phụ từ </w:t>
      </w:r>
      <w:r>
        <w:t xml:space="preserve">(kng.; </w:t>
      </w:r>
      <w:r>
        <w:rPr>
          <w:i/>
        </w:rPr>
        <w:t xml:space="preserve">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trong </w:t>
      </w:r>
      <w:r>
        <w:t xml:space="preserve">một </w:t>
      </w:r>
      <w:r>
        <w:br/>
      </w:r>
      <w:r>
        <w:rPr>
          <w:b/>
        </w:rPr>
        <w:t xml:space="preserve">í </w:t>
      </w:r>
      <w:r>
        <w:rPr>
          <w:b/>
        </w:rPr>
        <w:t xml:space="preserve">tổ </w:t>
      </w:r>
      <w:r>
        <w:rPr>
          <w:b/>
        </w:rPr>
        <w:t xml:space="preserve">hợp). </w:t>
      </w:r>
      <w:r>
        <w:t xml:space="preserve">(Mùi </w:t>
      </w:r>
      <w:r>
        <w:t xml:space="preserve">khó </w:t>
      </w:r>
      <w:r>
        <w:t xml:space="preserve">chịu)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cao, </w:t>
      </w:r>
      <w:r>
        <w:br/>
      </w:r>
      <w:r>
        <w:rPr>
          <w:b/>
        </w:rPr>
        <w:t xml:space="preserve">¡ng </w:t>
      </w:r>
      <w:r>
        <w:rPr>
          <w:b/>
        </w:rPr>
        <w:t xml:space="preserve">lên </w:t>
      </w:r>
      <w:r>
        <w:rPr>
          <w:b/>
        </w:rPr>
        <w:t xml:space="preserve">mạnh </w:t>
      </w:r>
      <w:r>
        <w:rPr>
          <w:b/>
        </w:rPr>
        <w:t xml:space="preserve">mẽ </w:t>
      </w:r>
      <w:r>
        <w:rPr>
          <w:b/>
        </w:rPr>
        <w:t xml:space="preserve">và </w:t>
      </w:r>
      <w:r>
        <w:rPr>
          <w:b/>
        </w:rPr>
        <w:t xml:space="preserve">lan </w:t>
      </w:r>
      <w:r>
        <w:rPr>
          <w:b/>
        </w:rPr>
        <w:t xml:space="preserve">toả </w:t>
      </w:r>
      <w:r>
        <w:rPr>
          <w:b/>
        </w:rPr>
        <w:t xml:space="preserve">khắp </w:t>
      </w:r>
      <w:r>
        <w:rPr>
          <w:b/>
        </w:rPr>
        <w:t xml:space="preserve">xung </w:t>
      </w:r>
      <w:r>
        <w:br/>
      </w:r>
      <w:r>
        <w:rPr>
          <w:b/>
        </w:rPr>
        <w:t xml:space="preserve">xanh. </w:t>
      </w:r>
      <w:r>
        <w:t xml:space="preserve">Mùi </w:t>
      </w:r>
      <w:r>
        <w:t xml:space="preserve">caosu </w:t>
      </w:r>
      <w:r>
        <w:t xml:space="preserve">cháy </w:t>
      </w:r>
      <w:r>
        <w:t xml:space="preserve">khét </w:t>
      </w:r>
      <w:r>
        <w:t xml:space="preserve">mù. </w:t>
      </w:r>
      <w:r>
        <w:t xml:space="preserve">Khai </w:t>
      </w:r>
      <w:r>
        <w:t xml:space="preserve">mù. </w:t>
      </w:r>
      <w:r>
        <w:br/>
      </w:r>
      <w:r>
        <w:rPr>
          <w:b/>
        </w:rPr>
        <w:t xml:space="preserve">tù </w:t>
      </w:r>
      <w:r>
        <w:rPr>
          <w:b/>
        </w:rPr>
        <w:t xml:space="preserve">chữ </w:t>
      </w:r>
      <w:r>
        <w:rPr>
          <w:i/>
        </w:rPr>
        <w:t xml:space="preserve">tính từ </w:t>
      </w:r>
      <w:r>
        <w:t xml:space="preserve">Không </w:t>
      </w:r>
      <w:r>
        <w:t xml:space="preserve">biết </w:t>
      </w:r>
      <w:r>
        <w:t xml:space="preserve">đọc, </w:t>
      </w:r>
      <w:r>
        <w:t xml:space="preserve">biết </w:t>
      </w:r>
      <w:r>
        <w:t xml:space="preserve">viết </w:t>
      </w:r>
      <w:r>
        <w:t xml:space="preserve">(tuy </w:t>
      </w:r>
      <w:r>
        <w:t xml:space="preserve">ở </w:t>
      </w:r>
      <w:r>
        <w:t xml:space="preserve">tối </w:t>
      </w:r>
      <w:r>
        <w:t xml:space="preserve">đáng </w:t>
      </w:r>
      <w:r>
        <w:t xml:space="preserve">lẽ </w:t>
      </w:r>
      <w:r>
        <w:t xml:space="preserve">đã </w:t>
      </w:r>
      <w:r>
        <w:t xml:space="preserve">được </w:t>
      </w:r>
      <w:r>
        <w:t xml:space="preserve">học). </w:t>
      </w:r>
      <w:r>
        <w:t xml:space="preserve">Người </w:t>
      </w:r>
      <w:r>
        <w:t xml:space="preserve">mù </w:t>
      </w:r>
      <w:r>
        <w:rPr>
          <w:i/>
        </w:rPr>
        <w:t xml:space="preserve">chữ. </w:t>
      </w:r>
      <w:r>
        <w:br/>
      </w:r>
      <w:r>
        <w:rPr>
          <w:b/>
        </w:rPr>
        <w:t xml:space="preserve">ná </w:t>
      </w:r>
      <w:r>
        <w:rPr>
          <w:b/>
        </w:rPr>
        <w:t xml:space="preserve">nghÊh </w:t>
      </w:r>
      <w:r>
        <w:rPr>
          <w:b/>
        </w:rPr>
        <w:t xml:space="preserve">mụ </w:t>
      </w:r>
      <w:r>
        <w:rPr>
          <w:b/>
        </w:rPr>
        <w:t xml:space="preserve">chữ. </w:t>
      </w:r>
      <w:r>
        <w:br/>
      </w:r>
      <w:r>
        <w:rPr>
          <w:b/>
        </w:rPr>
        <w:t xml:space="preserve">tù </w:t>
      </w:r>
      <w:r>
        <w:rPr>
          <w:b/>
        </w:rPr>
        <w:t xml:space="preserve">khơi </w:t>
      </w:r>
      <w:r>
        <w:rPr>
          <w:i/>
        </w:rPr>
        <w:t xml:space="preserve">tính từ </w:t>
      </w:r>
      <w:r>
        <w:t xml:space="preserve">(văn chương). </w:t>
      </w:r>
      <w:r>
        <w:t xml:space="preserve">Rất </w:t>
      </w:r>
      <w:r>
        <w:t xml:space="preserve">xa. </w:t>
      </w:r>
      <w:r>
        <w:t xml:space="preserve">Xa </w:t>
      </w:r>
      <w:r>
        <w:rPr>
          <w:i/>
        </w:rPr>
        <w:t xml:space="preserve">tít </w:t>
      </w:r>
      <w:r>
        <w:t xml:space="preserve">mù </w:t>
      </w:r>
      <w:r>
        <w:t xml:space="preserve">khơi. </w:t>
      </w:r>
      <w:r>
        <w:br/>
      </w:r>
      <w:r>
        <w:rPr>
          <w:b/>
        </w:rPr>
        <w:t xml:space="preserve">tù </w:t>
      </w:r>
      <w:r>
        <w:rPr>
          <w:b/>
        </w:rPr>
        <w:t xml:space="preserve">loà </w:t>
      </w:r>
      <w:r>
        <w:rPr>
          <w:i/>
        </w:rPr>
        <w:t xml:space="preserve">tính từ </w:t>
      </w:r>
      <w:r>
        <w:t xml:space="preserve">Mù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Cánh </w:t>
      </w:r>
      <w:r>
        <w:t xml:space="preserve">mù </w:t>
      </w:r>
      <w:r>
        <w:br/>
      </w:r>
      <w:r>
        <w:rPr>
          <w:b/>
        </w:rPr>
        <w:t xml:space="preserve">xà. </w:t>
      </w:r>
      <w:r>
        <w:t xml:space="preserve">Những </w:t>
      </w:r>
      <w:r>
        <w:t xml:space="preserve">người </w:t>
      </w:r>
      <w:r>
        <w:rPr>
          <w:i/>
        </w:rPr>
        <w:t xml:space="preserve">mù </w:t>
      </w:r>
      <w:r>
        <w:rPr>
          <w:i/>
        </w:rPr>
        <w:t xml:space="preserve">loà. </w:t>
      </w:r>
      <w:r>
        <w:br/>
      </w:r>
      <w:r>
        <w:rPr>
          <w:b/>
        </w:rPr>
        <w:t xml:space="preserve">xù </w:t>
      </w:r>
      <w:r>
        <w:rPr>
          <w:b/>
        </w:rPr>
        <w:t xml:space="preserve">màu </w:t>
      </w:r>
      <w:r>
        <w:rPr>
          <w:b/>
        </w:rPr>
        <w:t xml:space="preserve">t </w:t>
      </w:r>
      <w:r>
        <w:t xml:space="preserve">(¡d.). </w:t>
      </w:r>
      <w:r>
        <w:t xml:space="preserve">Loạn </w:t>
      </w:r>
      <w:r>
        <w:t xml:space="preserve">sắc. </w:t>
      </w:r>
      <w:r>
        <w:br/>
      </w:r>
      <w:r>
        <w:rPr>
          <w:b/>
        </w:rPr>
        <w:t xml:space="preserve">vù </w:t>
      </w:r>
      <w:r>
        <w:rPr>
          <w:b/>
        </w:rPr>
        <w:t xml:space="preserve">mịt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bao </w:t>
      </w:r>
      <w:r>
        <w:t xml:space="preserve">phủ </w:t>
      </w:r>
      <w:r>
        <w:t xml:space="preserve">dày </w:t>
      </w:r>
      <w:r>
        <w:t xml:space="preserve">đặc </w:t>
      </w:r>
      <w:r>
        <w:t xml:space="preserve">ong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rộng </w:t>
      </w:r>
      <w:r>
        <w:t xml:space="preserve">lớn, </w:t>
      </w:r>
      <w:r>
        <w:t xml:space="preserve">đến </w:t>
      </w:r>
      <w:r>
        <w:t xml:space="preserve">xức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gì. </w:t>
      </w:r>
      <w:r>
        <w:t xml:space="preserve">Bụi </w:t>
      </w:r>
      <w:r>
        <w:rPr>
          <w:i/>
        </w:rPr>
        <w:t xml:space="preserve">bay </w:t>
      </w:r>
      <w:r>
        <w:t xml:space="preserve">mù </w:t>
      </w:r>
      <w:r>
        <w:t xml:space="preserve">mịt. </w:t>
      </w:r>
      <w:r>
        <w:t xml:space="preserve">hói </w:t>
      </w:r>
      <w:r>
        <w:rPr>
          <w:i/>
        </w:rPr>
        <w:t xml:space="preserve">đen </w:t>
      </w:r>
      <w:r>
        <w:rPr>
          <w:i/>
        </w:rPr>
        <w:t xml:space="preserve">mù </w:t>
      </w:r>
      <w:r>
        <w:rPr>
          <w:i/>
        </w:rPr>
        <w:t xml:space="preserve">mịt </w:t>
      </w:r>
      <w:r>
        <w:rPr>
          <w:i/>
        </w:rPr>
        <w:t xml:space="preserve">khắp </w:t>
      </w:r>
      <w:r>
        <w:t xml:space="preserve">cả </w:t>
      </w:r>
      <w:r>
        <w:rPr>
          <w:i/>
        </w:rPr>
        <w:t xml:space="preserve">một </w:t>
      </w:r>
      <w:r>
        <w:t xml:space="preserve">vùng. </w:t>
      </w:r>
      <w:r>
        <w:rPr>
          <w:i/>
        </w:rPr>
        <w:t xml:space="preserve">Tương </w:t>
      </w:r>
      <w:r>
        <w:t xml:space="preserve">si </w:t>
      </w:r>
      <w:r>
        <w:rPr>
          <w:i/>
        </w:rPr>
        <w:t xml:space="preserve">mù </w:t>
      </w:r>
      <w:r>
        <w:t xml:space="preserve">mịt </w:t>
      </w:r>
      <w:r>
        <w:t xml:space="preserve">(bóng (nghĩa bóng)). </w:t>
      </w:r>
      <w:r>
        <w:br/>
      </w:r>
      <w:r>
        <w:rPr>
          <w:b/>
        </w:rPr>
        <w:t xml:space="preserve">nù </w:t>
      </w:r>
      <w:r>
        <w:rPr>
          <w:b/>
        </w:rPr>
        <w:t xml:space="preserve">mờ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Lờ </w:t>
      </w:r>
      <w:r>
        <w:rPr>
          <w:i/>
        </w:rPr>
        <w:t xml:space="preserve">mờ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nhìn </w:t>
      </w:r>
      <w:r>
        <w:t xml:space="preserve">rõ </w:t>
      </w:r>
      <w:r>
        <w:t xml:space="preserve">lược </w:t>
      </w:r>
      <w:r>
        <w:t xml:space="preserve">gì. </w:t>
      </w:r>
      <w:r>
        <w:rPr>
          <w:i/>
        </w:rPr>
        <w:t xml:space="preserve">Ánh </w:t>
      </w:r>
      <w:r>
        <w:rPr>
          <w:i/>
        </w:rPr>
        <w:t xml:space="preserve">sáng </w:t>
      </w:r>
      <w:r>
        <w:t xml:space="preserve">mù </w:t>
      </w:r>
      <w:r>
        <w:rPr>
          <w:i/>
        </w:rPr>
        <w:t xml:space="preserve">mờ </w:t>
      </w:r>
      <w:r>
        <w:rPr>
          <w:i/>
        </w:rPr>
        <w:t xml:space="preserve">của </w:t>
      </w:r>
      <w:r>
        <w:t xml:space="preserve">ngọn </w:t>
      </w:r>
      <w:r>
        <w:rPr>
          <w:i/>
        </w:rPr>
        <w:t xml:space="preserve">đèn </w:t>
      </w:r>
      <w:r>
        <w:t xml:space="preserve">lâu. </w:t>
      </w:r>
      <w:r>
        <w:rPr>
          <w:b/>
        </w:rPr>
        <w:t xml:space="preserve">2 </w:t>
      </w:r>
      <w:r>
        <w:t xml:space="preserve">Lơ </w:t>
      </w:r>
      <w:r>
        <w:t xml:space="preserve">mơ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rõ </w:t>
      </w:r>
      <w:r>
        <w:t xml:space="preserve">ràng. </w:t>
      </w:r>
      <w:r>
        <w:t xml:space="preserve">Chuyện </w:t>
      </w:r>
      <w:r>
        <w:t xml:space="preserve">ì </w:t>
      </w:r>
      <w:r>
        <w:rPr>
          <w:i/>
        </w:rPr>
        <w:t xml:space="preserve">cũng </w:t>
      </w:r>
      <w:r>
        <w:rPr>
          <w:i/>
        </w:rPr>
        <w:t xml:space="preserve">mù </w:t>
      </w:r>
      <w:r>
        <w:rPr>
          <w:i/>
        </w:rPr>
        <w:t xml:space="preserve">mờ. </w:t>
      </w:r>
      <w:r>
        <w:t xml:space="preserve">Trả </w:t>
      </w:r>
      <w:r>
        <w:t xml:space="preserve">lời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t xml:space="preserve">mù </w:t>
      </w:r>
      <w:r>
        <w:t xml:space="preserve">mờ. </w:t>
      </w:r>
      <w:r>
        <w:br/>
      </w:r>
      <w:r>
        <w:rPr>
          <w:b/>
        </w:rPr>
        <w:t xml:space="preserve">nù </w:t>
      </w:r>
      <w:r>
        <w:rPr>
          <w:b/>
        </w:rPr>
        <w:t xml:space="preserve">quáng </w:t>
      </w:r>
      <w:r>
        <w:rPr>
          <w:i/>
        </w:rPr>
        <w:t xml:space="preserve">tính từ </w:t>
      </w:r>
      <w:r>
        <w:t xml:space="preserve">Mất </w:t>
      </w:r>
      <w:r>
        <w:t xml:space="preserve">sáng </w:t>
      </w:r>
      <w:r>
        <w:t xml:space="preserve">suốt </w:t>
      </w:r>
      <w:r>
        <w:t xml:space="preserve">đến </w:t>
      </w:r>
      <w:r>
        <w:t xml:space="preserve">mức </w:t>
      </w:r>
      <w:r>
        <w:t xml:space="preserve">hoàn </w:t>
      </w:r>
      <w:r>
        <w:t xml:space="preserve">oàn </w:t>
      </w:r>
      <w:r>
        <w:t xml:space="preserve">không </w:t>
      </w:r>
      <w:r>
        <w:t xml:space="preserve">còn </w:t>
      </w:r>
      <w:r>
        <w:t xml:space="preserve">phân </w:t>
      </w:r>
      <w:r>
        <w:t xml:space="preserve">biệt </w:t>
      </w:r>
      <w:r>
        <w:t xml:space="preserve">được </w:t>
      </w:r>
      <w:r>
        <w:t xml:space="preserve">phải </w:t>
      </w:r>
      <w:r>
        <w:t xml:space="preserve">trái. </w:t>
      </w:r>
      <w:r>
        <w:rPr>
          <w:i/>
        </w:rPr>
        <w:t xml:space="preserve">Jành </w:t>
      </w:r>
      <w:r>
        <w:rPr>
          <w:i/>
        </w:rPr>
        <w:t xml:space="preserve">động </w:t>
      </w:r>
      <w:r>
        <w:t xml:space="preserve">mù </w:t>
      </w:r>
      <w:r>
        <w:t xml:space="preserve">quáng. </w:t>
      </w:r>
      <w:r>
        <w:t xml:space="preserve">Tin </w:t>
      </w:r>
      <w:r>
        <w:t xml:space="preserve">theo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t xml:space="preserve">nù </w:t>
      </w:r>
      <w:r>
        <w:t xml:space="preserve">quáng. </w:t>
      </w:r>
      <w:r>
        <w:br/>
      </w:r>
      <w:r>
        <w:rPr>
          <w:b/>
        </w:rPr>
        <w:t xml:space="preserve">nù </w:t>
      </w:r>
      <w:r>
        <w:rPr>
          <w:b/>
        </w:rPr>
        <w:t xml:space="preserve">tạt </w:t>
      </w:r>
      <w:r>
        <w:rPr>
          <w:i/>
        </w:rPr>
        <w:t xml:space="preserve">danh từ </w:t>
      </w:r>
      <w:r>
        <w:t xml:space="preserve">Cây </w:t>
      </w:r>
      <w:r>
        <w:t xml:space="preserve">họ </w:t>
      </w:r>
      <w:r>
        <w:t xml:space="preserve">cải, </w:t>
      </w:r>
      <w:r>
        <w:t xml:space="preserve">hoa </w:t>
      </w:r>
      <w:r>
        <w:t xml:space="preserve">vàng, </w:t>
      </w:r>
      <w:r>
        <w:t xml:space="preserve">hạt </w:t>
      </w:r>
      <w:r>
        <w:t xml:space="preserve">dùng </w:t>
      </w:r>
      <w:r>
        <w:t xml:space="preserve">hế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nù </w:t>
      </w:r>
      <w:r>
        <w:rPr>
          <w:b/>
        </w:rPr>
        <w:t xml:space="preserve">tịt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Hoàn </w:t>
      </w:r>
      <w:r>
        <w:t xml:space="preserve">toàn </w:t>
      </w:r>
      <w:r>
        <w:t xml:space="preserve">không </w:t>
      </w:r>
      <w:r>
        <w:t xml:space="preserve">biết, </w:t>
      </w:r>
      <w:r>
        <w:t xml:space="preserve">hông </w:t>
      </w:r>
      <w:r>
        <w:t xml:space="preserve">có </w:t>
      </w:r>
      <w:r>
        <w:t xml:space="preserve">kiến </w:t>
      </w:r>
      <w:r>
        <w:t xml:space="preserve">thức </w:t>
      </w:r>
      <w:r>
        <w:t xml:space="preserve">về </w:t>
      </w:r>
      <w:r>
        <w:rPr>
          <w:i/>
        </w:rPr>
        <w:t xml:space="preserve">cái </w:t>
      </w:r>
      <w:r>
        <w:t xml:space="preserve">gì </w:t>
      </w:r>
      <w:r>
        <w:t xml:space="preserve">đó. </w:t>
      </w:r>
      <w:r>
        <w:t xml:space="preserve">Chí </w:t>
      </w:r>
      <w:r>
        <w:rPr>
          <w:i/>
        </w:rPr>
        <w:t xml:space="preserve">biết </w:t>
      </w:r>
      <w:r>
        <w:rPr>
          <w:i/>
        </w:rPr>
        <w:t xml:space="preserve">ái </w:t>
      </w:r>
      <w:r>
        <w:t xml:space="preserve">máy, </w:t>
      </w:r>
      <w:r>
        <w:rPr>
          <w:i/>
        </w:rPr>
        <w:t xml:space="preserve">còn </w:t>
      </w:r>
      <w:r>
        <w:rPr>
          <w:i/>
        </w:rPr>
        <w:t xml:space="preserve">uiệc </w:t>
      </w:r>
      <w:r>
        <w:t xml:space="preserve">sửa </w:t>
      </w:r>
      <w:r>
        <w:t xml:space="preserve">chữa </w:t>
      </w:r>
      <w:r>
        <w:t xml:space="preserve">thì </w:t>
      </w:r>
      <w:r>
        <w:rPr>
          <w:i/>
        </w:rPr>
        <w:t xml:space="preserve">mù </w:t>
      </w:r>
      <w:r>
        <w:rPr>
          <w:i/>
        </w:rPr>
        <w:t xml:space="preserve">tịt. </w:t>
      </w:r>
      <w:r>
        <w:t xml:space="preserve">Mù </w:t>
      </w:r>
      <w:r>
        <w:rPr>
          <w:i/>
        </w:rPr>
        <w:t xml:space="preserve">¡t </w:t>
      </w:r>
      <w:r>
        <w:rPr>
          <w:i/>
        </w:rPr>
        <w:t xml:space="preserve">tin </w:t>
      </w:r>
      <w:r>
        <w:rPr>
          <w:i/>
        </w:rPr>
        <w:t xml:space="preserve">tức. </w:t>
      </w:r>
      <w:r>
        <w:br/>
      </w:r>
      <w:r>
        <w:rPr>
          <w:b/>
        </w:rPr>
        <w:t xml:space="preserve">nủ </w:t>
      </w:r>
      <w:r>
        <w:rPr>
          <w:b/>
        </w:rPr>
        <w:t xml:space="preserve">u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măng </w:t>
      </w:r>
      <w:r>
        <w:t xml:space="preserve">cụt, </w:t>
      </w:r>
      <w:r>
        <w:t xml:space="preserve">lá </w:t>
      </w:r>
      <w:r>
        <w:t xml:space="preserve">lày, </w:t>
      </w:r>
      <w:r>
        <w:t xml:space="preserve">hoa </w:t>
      </w:r>
      <w:r>
        <w:t xml:space="preserve">to </w:t>
      </w:r>
      <w:r>
        <w:t xml:space="preserve">màu </w:t>
      </w:r>
      <w:r>
        <w:t xml:space="preserve">trắng, </w:t>
      </w:r>
      <w:r>
        <w:t xml:space="preserve">quả </w:t>
      </w:r>
      <w:r>
        <w:t xml:space="preserve">tròn, </w:t>
      </w:r>
      <w:r>
        <w:t xml:space="preserve">hạt </w:t>
      </w:r>
      <w:r>
        <w:t xml:space="preserve">có </w:t>
      </w:r>
      <w:r>
        <w:t xml:space="preserve">hể </w:t>
      </w:r>
      <w:r>
        <w:t xml:space="preserve">ép </w:t>
      </w:r>
      <w:r>
        <w:t xml:space="preserve">lấy </w:t>
      </w:r>
      <w:r>
        <w:t xml:space="preserve">dầu </w:t>
      </w:r>
      <w:r>
        <w:t xml:space="preserve">để </w:t>
      </w:r>
      <w:r>
        <w:t xml:space="preserve">thắp </w:t>
      </w:r>
      <w:r>
        <w:t xml:space="preserve">hay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nủ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nước </w:t>
      </w:r>
      <w:r>
        <w:t xml:space="preserve">đặc </w:t>
      </w:r>
      <w:r>
        <w:t xml:space="preserve">màu </w:t>
      </w:r>
      <w:r>
        <w:t xml:space="preserve">trắng </w:t>
      </w:r>
      <w:r>
        <w:t xml:space="preserve">vàng </w:t>
      </w:r>
      <w:r>
        <w:t xml:space="preserve">uay </w:t>
      </w:r>
      <w:r>
        <w:t xml:space="preserve">xanh </w:t>
      </w:r>
      <w:r>
        <w:t xml:space="preserve">nhạt </w:t>
      </w:r>
      <w:r>
        <w:t xml:space="preserve">ở </w:t>
      </w:r>
      <w:r>
        <w:t xml:space="preserve">mụn </w:t>
      </w:r>
      <w:r>
        <w:t xml:space="preserve">nhọt </w:t>
      </w:r>
      <w:r>
        <w:t xml:space="preserve">hoặc </w:t>
      </w:r>
      <w:r>
        <w:t xml:space="preserve">vết </w:t>
      </w:r>
      <w:r>
        <w:t xml:space="preserve">thương </w:t>
      </w:r>
      <w:r>
        <w:t xml:space="preserve">ị </w:t>
      </w:r>
      <w:r>
        <w:t xml:space="preserve">nhiễm </w:t>
      </w:r>
      <w:r>
        <w:t xml:space="preserve">trùng. </w:t>
      </w:r>
      <w:r>
        <w:t xml:space="preserve">Nhọt </w:t>
      </w:r>
      <w:r>
        <w:t xml:space="preserve">mưng </w:t>
      </w:r>
      <w:r>
        <w:t xml:space="preserve">mủ. </w:t>
      </w:r>
      <w:r>
        <w:t xml:space="preserve">Vết </w:t>
      </w:r>
      <w:r>
        <w:t xml:space="preserve">thương </w:t>
      </w:r>
      <w:r>
        <w:rPr>
          <w:i/>
        </w:rPr>
        <w:t xml:space="preserve">àm </w:t>
      </w:r>
      <w:r>
        <w:t xml:space="preserve">mú. </w:t>
      </w:r>
      <w:r>
        <w:rPr>
          <w:b/>
        </w:rPr>
        <w:t xml:space="preserve">2 </w:t>
      </w:r>
      <w:r>
        <w:t xml:space="preserve">(phương ngữ). </w:t>
      </w:r>
      <w:r>
        <w:t xml:space="preserve">Nhựa. </w:t>
      </w:r>
      <w:r>
        <w:t xml:space="preserve">Mủ </w:t>
      </w:r>
      <w:r>
        <w:t xml:space="preserve">caosu. </w:t>
      </w:r>
      <w:r>
        <w:br/>
      </w:r>
      <w:r>
        <w:rPr>
          <w:b/>
        </w:rPr>
        <w:t xml:space="preserve">nủ </w:t>
      </w:r>
      <w:r>
        <w:rPr>
          <w:b/>
        </w:rPr>
        <w:t xml:space="preserve">mỉ </w:t>
      </w:r>
      <w:r>
        <w:rPr>
          <w:i/>
        </w:rPr>
        <w:t xml:space="preserve">tính từ </w:t>
      </w:r>
      <w:r>
        <w:t xml:space="preserve">(phương ngữ). </w:t>
      </w:r>
      <w:r>
        <w:t xml:space="preserve">Hiển </w:t>
      </w:r>
      <w:r>
        <w:t xml:space="preserve">lành </w:t>
      </w:r>
      <w:r>
        <w:t xml:space="preserve">ít </w:t>
      </w:r>
      <w:r>
        <w:t xml:space="preserve">nói. </w:t>
      </w:r>
      <w:r>
        <w:t xml:space="preserve">Tính </w:t>
      </w:r>
      <w:r>
        <w:rPr>
          <w:i/>
        </w:rPr>
        <w:t xml:space="preserve">mủ </w:t>
      </w:r>
      <w:r>
        <w:rPr>
          <w:i/>
        </w:rPr>
        <w:t xml:space="preserve">nỉ </w:t>
      </w:r>
      <w:r>
        <w:rPr>
          <w:i/>
        </w:rPr>
        <w:t xml:space="preserve">như </w:t>
      </w:r>
      <w:r>
        <w:rPr>
          <w:i/>
        </w:rPr>
        <w:t xml:space="preserve">con </w:t>
      </w:r>
      <w:r>
        <w:rPr>
          <w:i/>
        </w:rPr>
        <w:t xml:space="preserve">gái. </w:t>
      </w:r>
      <w:r>
        <w:br/>
      </w:r>
      <w:r>
        <w:rPr>
          <w:b/>
        </w:rPr>
        <w:t xml:space="preserve">nũ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đội </w:t>
      </w:r>
      <w:r>
        <w:t xml:space="preserve">trên </w:t>
      </w:r>
      <w:r>
        <w:t xml:space="preserve">đầu, </w:t>
      </w:r>
      <w:r>
        <w:t xml:space="preserve">úp </w:t>
      </w:r>
      <w:r>
        <w:t xml:space="preserve">chụp </w:t>
      </w:r>
      <w:r>
        <w:t xml:space="preserve">át </w:t>
      </w:r>
      <w:r>
        <w:t xml:space="preserve">tóc. </w:t>
      </w:r>
      <w:r>
        <w:t xml:space="preserve">Đội </w:t>
      </w:r>
      <w:r>
        <w:rPr>
          <w:i/>
        </w:rPr>
        <w:t xml:space="preserve">mũ. </w:t>
      </w:r>
      <w:r>
        <w:rPr>
          <w:i/>
        </w:rPr>
        <w:t xml:space="preserve">Đan </w:t>
      </w:r>
      <w:r>
        <w:t xml:space="preserve">mũ </w:t>
      </w:r>
      <w:r>
        <w:t xml:space="preserve">len.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có </w:t>
      </w:r>
      <w:r>
        <w:t xml:space="preserve">hình </w:t>
      </w:r>
      <w:r>
        <w:t xml:space="preserve">đáng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mũ </w:t>
      </w:r>
      <w:r>
        <w:t xml:space="preserve">trên </w:t>
      </w:r>
      <w:r>
        <w:t xml:space="preserve">đầu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Mã </w:t>
      </w:r>
      <w:r>
        <w:rPr>
          <w:i/>
        </w:rPr>
        <w:t xml:space="preserve">định. </w:t>
      </w:r>
      <w:r>
        <w:t xml:space="preserve">Mũ </w:t>
      </w:r>
      <w:r>
        <w:rPr>
          <w:i/>
        </w:rPr>
        <w:t xml:space="preserve">nấm. </w:t>
      </w:r>
      <w:r>
        <w:rPr>
          <w:b/>
        </w:rPr>
        <w:t xml:space="preserve">3 </w:t>
      </w:r>
      <w:r>
        <w:t xml:space="preserve">(khẩu ngữ). </w:t>
      </w:r>
      <w:r>
        <w:t xml:space="preserve">Sốmug </w:t>
      </w:r>
      <w:r>
        <w:t xml:space="preserve">(nói </w:t>
      </w:r>
      <w:r>
        <w:t xml:space="preserve">tắt). </w:t>
      </w:r>
      <w:r>
        <w:rPr>
          <w:i/>
        </w:rPr>
        <w:t xml:space="preserve">a </w:t>
      </w:r>
      <w:r>
        <w:rPr>
          <w:i/>
        </w:rPr>
        <w:t xml:space="preserve">mũ </w:t>
      </w:r>
      <w:r>
        <w:rPr>
          <w:b/>
        </w:rPr>
        <w:t xml:space="preserve">5 </w:t>
      </w:r>
      <w:r>
        <w:t xml:space="preserve">(a5). </w:t>
      </w:r>
      <w:r>
        <w:br/>
      </w:r>
      <w:r>
        <w:rPr>
          <w:b/>
        </w:rPr>
        <w:t xml:space="preserve">mũ </w:t>
      </w:r>
      <w:r>
        <w:rPr>
          <w:b/>
        </w:rPr>
        <w:t xml:space="preserve">biên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Mũ </w:t>
      </w:r>
      <w:r>
        <w:t xml:space="preserve">mềm </w:t>
      </w:r>
      <w:r>
        <w:t xml:space="preserve">có </w:t>
      </w:r>
      <w:r>
        <w:t xml:space="preserve">lót </w:t>
      </w:r>
      <w:r>
        <w:t xml:space="preserve">bông, </w:t>
      </w:r>
      <w:r>
        <w:t xml:space="preserve">lưỡi </w:t>
      </w:r>
      <w:r>
        <w:t xml:space="preserve">trai </w:t>
      </w:r>
      <w:r>
        <w:t xml:space="preserve">vuông </w:t>
      </w:r>
      <w:r>
        <w:t xml:space="preserve">và </w:t>
      </w:r>
      <w:r>
        <w:t xml:space="preserve">thẳng </w:t>
      </w:r>
      <w:r>
        <w:t xml:space="preserve">đứng </w:t>
      </w:r>
      <w:r>
        <w:t xml:space="preserve">dính </w:t>
      </w:r>
      <w:r>
        <w:t xml:space="preserve">liền </w:t>
      </w:r>
      <w:r>
        <w:t xml:space="preserve">với </w:t>
      </w:r>
      <w:r>
        <w:t xml:space="preserve">thành </w:t>
      </w:r>
      <w:r>
        <w:t xml:space="preserve">mũ,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bịt </w:t>
      </w:r>
      <w:r>
        <w:t xml:space="preserve">kín </w:t>
      </w:r>
      <w:r>
        <w:t xml:space="preserve">tai, </w:t>
      </w:r>
      <w:r>
        <w:t xml:space="preserve">gáy, </w:t>
      </w:r>
      <w:r>
        <w:t xml:space="preserve">thường </w:t>
      </w:r>
      <w:r>
        <w:t xml:space="preserve">dùng </w:t>
      </w:r>
      <w:r>
        <w:t xml:space="preserve">cho </w:t>
      </w:r>
      <w:r>
        <w:t xml:space="preserve">bộ </w:t>
      </w:r>
      <w:r>
        <w:t xml:space="preserve">đội </w:t>
      </w:r>
      <w:r>
        <w:t xml:space="preserve">biên </w:t>
      </w:r>
      <w:r>
        <w:t xml:space="preserve">phòng. </w:t>
      </w:r>
      <w:r>
        <w:br/>
      </w:r>
      <w:r>
        <w:rPr>
          <w:b/>
        </w:rPr>
        <w:t xml:space="preserve">mũ </w:t>
      </w:r>
      <w:r>
        <w:rPr>
          <w:b/>
        </w:rPr>
        <w:t xml:space="preserve">bình </w:t>
      </w:r>
      <w:r>
        <w:rPr>
          <w:b/>
        </w:rPr>
        <w:t xml:space="preserve">thiên </w:t>
      </w:r>
      <w:r>
        <w:rPr>
          <w:i/>
        </w:rPr>
        <w:t xml:space="preserve">danh từ </w:t>
      </w:r>
      <w:r>
        <w:t xml:space="preserve">Mũ </w:t>
      </w:r>
      <w:r>
        <w:t xml:space="preserve">có </w:t>
      </w:r>
      <w:r>
        <w:t xml:space="preserve">mặt </w:t>
      </w:r>
      <w:r>
        <w:t xml:space="preserve">trên </w:t>
      </w:r>
      <w:r>
        <w:t xml:space="preserve">bằng, </w:t>
      </w:r>
      <w:r>
        <w:t xml:space="preserve">ngày </w:t>
      </w:r>
      <w:r>
        <w:t xml:space="preserve">xưa </w:t>
      </w:r>
      <w:r>
        <w:t xml:space="preserve">vua </w:t>
      </w:r>
      <w:r>
        <w:t xml:space="preserve">đội </w:t>
      </w:r>
      <w:r>
        <w:t xml:space="preserve">khi </w:t>
      </w:r>
      <w:r>
        <w:t xml:space="preserve">tế </w:t>
      </w:r>
      <w:r>
        <w:t xml:space="preserve">lễ. </w:t>
      </w:r>
      <w:r>
        <w:br/>
      </w:r>
      <w:r>
        <w:rPr>
          <w:b/>
        </w:rPr>
        <w:t xml:space="preserve">mũ </w:t>
      </w:r>
      <w:r>
        <w:rPr>
          <w:b/>
        </w:rPr>
        <w:t xml:space="preserve">bịt </w:t>
      </w:r>
      <w:r>
        <w:rPr>
          <w:b/>
        </w:rPr>
        <w:t xml:space="preserve">tai </w:t>
      </w:r>
      <w:r>
        <w:rPr>
          <w:i/>
        </w:rPr>
        <w:t xml:space="preserve">danh từ </w:t>
      </w:r>
      <w:r>
        <w:t xml:space="preserve">Mũ </w:t>
      </w:r>
      <w:r>
        <w:t xml:space="preserve">mềm </w:t>
      </w:r>
      <w:r>
        <w:t xml:space="preserve">có </w:t>
      </w:r>
      <w:r>
        <w:t xml:space="preserve">lưỡi </w:t>
      </w:r>
      <w:r>
        <w:t xml:space="preserve">trai </w:t>
      </w:r>
      <w:r>
        <w:t xml:space="preserve">và </w:t>
      </w:r>
      <w:r>
        <w:t xml:space="preserve">bộ </w:t>
      </w:r>
      <w:r>
        <w:t xml:space="preserve">phận </w:t>
      </w:r>
      <w:r>
        <w:t xml:space="preserve">che </w:t>
      </w:r>
      <w:r>
        <w:t xml:space="preserve">kín </w:t>
      </w:r>
      <w:r>
        <w:t xml:space="preserve">tai, </w:t>
      </w:r>
      <w:r>
        <w:t xml:space="preserve">gáy. </w:t>
      </w:r>
      <w:r>
        <w:br/>
      </w:r>
      <w:r>
        <w:rPr>
          <w:b/>
        </w:rPr>
        <w:t xml:space="preserve">mũ </w:t>
      </w:r>
      <w:r>
        <w:rPr>
          <w:b/>
        </w:rPr>
        <w:t xml:space="preserve">cánh </w:t>
      </w:r>
      <w:r>
        <w:rPr>
          <w:b/>
        </w:rPr>
        <w:t xml:space="preserve">chuốn </w:t>
      </w:r>
      <w:r>
        <w:rPr>
          <w:i/>
        </w:rPr>
        <w:t xml:space="preserve">danh từ </w:t>
      </w:r>
      <w:r>
        <w:t xml:space="preserve">Mũ </w:t>
      </w:r>
      <w:r>
        <w:t xml:space="preserve">có </w:t>
      </w:r>
      <w:r>
        <w:t xml:space="preserve">hai </w:t>
      </w:r>
      <w:r>
        <w:t xml:space="preserve">cánh </w:t>
      </w:r>
      <w:r>
        <w:t xml:space="preserve">gài </w:t>
      </w:r>
      <w:r>
        <w:t xml:space="preserve">vào </w:t>
      </w:r>
      <w:r>
        <w:t xml:space="preserve">như </w:t>
      </w:r>
      <w:r>
        <w:t xml:space="preserve">cánh </w:t>
      </w:r>
      <w:r>
        <w:t xml:space="preserve">con </w:t>
      </w:r>
      <w:r>
        <w:t xml:space="preserve">chuồn </w:t>
      </w:r>
      <w:r>
        <w:t xml:space="preserve">chuốồn, </w:t>
      </w:r>
      <w:r>
        <w:t xml:space="preserve">dùng </w:t>
      </w:r>
      <w:r>
        <w:t xml:space="preserve">cho </w:t>
      </w:r>
      <w:r>
        <w:t xml:space="preserve">các </w:t>
      </w:r>
      <w:r>
        <w:t xml:space="preserve">quan </w:t>
      </w:r>
      <w:r>
        <w:t xml:space="preserve">văn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mũ </w:t>
      </w:r>
      <w:r>
        <w:rPr>
          <w:b/>
        </w:rPr>
        <w:t xml:space="preserve">cát </w:t>
      </w:r>
      <w:r>
        <w:rPr>
          <w:i/>
        </w:rPr>
        <w:t xml:space="preserve">danh từ </w:t>
      </w:r>
      <w:r>
        <w:t xml:space="preserve">Mũ </w:t>
      </w:r>
      <w:r>
        <w:t xml:space="preserve">cứng, </w:t>
      </w:r>
      <w:r>
        <w:t xml:space="preserve">cốt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lie </w:t>
      </w:r>
      <w:r>
        <w:t xml:space="preserve">hoặc </w:t>
      </w:r>
      <w:r>
        <w:t xml:space="preserve">hải </w:t>
      </w:r>
      <w:r>
        <w:t xml:space="preserve">đồng, </w:t>
      </w:r>
      <w:r>
        <w:t xml:space="preserve">có </w:t>
      </w:r>
      <w:r>
        <w:t xml:space="preserve">vành, </w:t>
      </w:r>
      <w:r>
        <w:t xml:space="preserve">mặt </w:t>
      </w:r>
      <w:r>
        <w:t xml:space="preserve">ngoài </w:t>
      </w:r>
      <w:r>
        <w:t xml:space="preserve">thường </w:t>
      </w:r>
      <w:r>
        <w:t xml:space="preserve">bọc </w:t>
      </w:r>
      <w:r>
        <w:t xml:space="preserve">vải. </w:t>
      </w:r>
      <w:r>
        <w:br/>
      </w:r>
      <w:r>
        <w:rPr>
          <w:b/>
        </w:rPr>
        <w:t xml:space="preserve">mũ </w:t>
      </w:r>
      <w:r>
        <w:rPr>
          <w:b/>
        </w:rPr>
        <w:t xml:space="preserve">chào </w:t>
      </w:r>
      <w:r>
        <w:rPr>
          <w:b/>
        </w:rPr>
        <w:t xml:space="preserve">mảo </w:t>
      </w:r>
      <w:r>
        <w:rPr>
          <w:i/>
        </w:rPr>
        <w:t xml:space="preserve">danh từ </w:t>
      </w:r>
      <w:r>
        <w:t xml:space="preserve">(khẩu ngữ). </w:t>
      </w:r>
      <w:r>
        <w:t xml:space="preserve">Calô. </w:t>
      </w:r>
      <w:r>
        <w:br/>
      </w:r>
      <w:r>
        <w:rPr>
          <w:b/>
        </w:rPr>
        <w:t xml:space="preserve">mũ </w:t>
      </w:r>
      <w:r>
        <w:rPr>
          <w:b/>
        </w:rPr>
        <w:t xml:space="preserve">công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(khẩu ngữ). </w:t>
      </w:r>
      <w:r>
        <w:t xml:space="preserve">Mũ </w:t>
      </w:r>
      <w:r>
        <w:t xml:space="preserve">lưỡi </w:t>
      </w:r>
      <w:r>
        <w:t xml:space="preserve">trai. </w:t>
      </w:r>
      <w:r>
        <w:br/>
      </w:r>
      <w:r>
        <w:rPr>
          <w:b/>
        </w:rPr>
        <w:t xml:space="preserve">mũ </w:t>
      </w:r>
      <w:r>
        <w:rPr>
          <w:b/>
        </w:rPr>
        <w:t xml:space="preserve">lưỡi </w:t>
      </w:r>
      <w:r>
        <w:rPr>
          <w:b/>
        </w:rPr>
        <w:t xml:space="preserve">trai </w:t>
      </w:r>
      <w:r>
        <w:rPr>
          <w:i/>
        </w:rPr>
        <w:t xml:space="preserve">danh từ </w:t>
      </w:r>
      <w:r>
        <w:t xml:space="preserve">Mũ </w:t>
      </w:r>
      <w:r>
        <w:t xml:space="preserve">làm </w:t>
      </w:r>
      <w:r>
        <w:t xml:space="preserve">bằng </w:t>
      </w:r>
      <w:r>
        <w:t xml:space="preserve">vải </w:t>
      </w:r>
      <w:r>
        <w:t xml:space="preserve">hoặc </w:t>
      </w:r>
      <w:r>
        <w:t xml:space="preserve">da, </w:t>
      </w:r>
      <w:r>
        <w:t xml:space="preserve">hình </w:t>
      </w:r>
      <w:r>
        <w:t xml:space="preserve">tròn </w:t>
      </w:r>
      <w:r>
        <w:t xml:space="preserve">giống </w:t>
      </w:r>
      <w:r>
        <w:t xml:space="preserve">mũ </w:t>
      </w:r>
      <w:r>
        <w:t xml:space="preserve">nổi, </w:t>
      </w:r>
      <w:r>
        <w:t xml:space="preserve">có </w:t>
      </w:r>
      <w:r>
        <w:t xml:space="preserve">nhiều </w:t>
      </w:r>
      <w:r>
        <w:t xml:space="preserve">múi </w:t>
      </w:r>
      <w:r>
        <w:t xml:space="preserve">nhăn, </w:t>
      </w:r>
      <w:r>
        <w:t xml:space="preserve">phía </w:t>
      </w:r>
      <w:r>
        <w:t xml:space="preserve">trước </w:t>
      </w:r>
      <w:r>
        <w:t xml:space="preserve">có </w:t>
      </w:r>
      <w:r>
        <w:t xml:space="preserve">lưỡi </w:t>
      </w:r>
      <w:r>
        <w:t xml:space="preserve">trai. </w:t>
      </w:r>
      <w:r>
        <w:br/>
      </w:r>
      <w:r>
        <w:rPr>
          <w:b/>
        </w:rPr>
        <w:t xml:space="preserve">mũ </w:t>
      </w:r>
      <w:r>
        <w:rPr>
          <w:b/>
        </w:rPr>
        <w:t xml:space="preserve">mãng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Mũ </w:t>
      </w:r>
      <w:r>
        <w:t xml:space="preserve">áo </w:t>
      </w:r>
      <w:r>
        <w:t xml:space="preserve">quan </w:t>
      </w:r>
      <w:r>
        <w:t xml:space="preserve">lại. </w:t>
      </w:r>
      <w:r>
        <w:t xml:space="preserve">Mũ </w:t>
      </w:r>
      <w:r>
        <w:t xml:space="preserve">măng </w:t>
      </w:r>
      <w:r>
        <w:t xml:space="preserve">c </w:t>
      </w:r>
      <w:r>
        <w:rPr>
          <w:i/>
        </w:rPr>
        <w:t xml:space="preserve">cân </w:t>
      </w:r>
      <w:r>
        <w:t xml:space="preserve">đai. </w:t>
      </w:r>
      <w:r>
        <w:rPr>
          <w:b/>
        </w:rPr>
        <w:t xml:space="preserve">2 </w:t>
      </w:r>
      <w:r>
        <w:t xml:space="preserve">(khẩu ngữ). </w:t>
      </w:r>
      <w:r>
        <w:t xml:space="preserve">Mũ, </w:t>
      </w:r>
      <w:r>
        <w:t xml:space="preserve">coi </w:t>
      </w:r>
      <w:r>
        <w:t xml:space="preserve">như </w:t>
      </w:r>
      <w:r>
        <w:t xml:space="preserve">một </w:t>
      </w:r>
      <w:r>
        <w:t xml:space="preserve">thứ </w:t>
      </w:r>
      <w:r>
        <w:t xml:space="preserve">È </w:t>
      </w:r>
      <w:r>
        <w:rPr>
          <w:i/>
        </w:rPr>
        <w:t xml:space="preserve">trang </w:t>
      </w:r>
      <w:r>
        <w:t xml:space="preserve">phục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Mũ </w:t>
      </w:r>
      <w:r>
        <w:rPr>
          <w:i/>
        </w:rPr>
        <w:t xml:space="preserve">mãng </w:t>
      </w:r>
      <w:r>
        <w:t xml:space="preserve">` </w:t>
      </w:r>
      <w:r>
        <w:rPr>
          <w:i/>
        </w:rPr>
        <w:t xml:space="preserve">chính </w:t>
      </w:r>
      <w:r>
        <w:t xml:space="preserve">tế. </w:t>
      </w:r>
      <w:r>
        <w:br/>
      </w:r>
      <w:r>
        <w:rPr>
          <w:b/>
        </w:rPr>
        <w:t xml:space="preserve">mũ </w:t>
      </w:r>
      <w:r>
        <w:rPr>
          <w:b/>
        </w:rPr>
        <w:t xml:space="preserve">mão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mũ </w:t>
      </w:r>
      <w:r>
        <w:rPr>
          <w:i/>
        </w:rPr>
        <w:t xml:space="preserve">mãng. </w:t>
      </w:r>
      <w:r>
        <w:br/>
      </w:r>
      <w:r>
        <w:rPr>
          <w:b/>
        </w:rPr>
        <w:t xml:space="preserve">mũ </w:t>
      </w:r>
      <w:r>
        <w:rPr>
          <w:b/>
        </w:rPr>
        <w:t xml:space="preserve">mấn </w:t>
      </w:r>
      <w:r>
        <w:rPr>
          <w:i/>
        </w:rPr>
        <w:t xml:space="preserve">danh từ </w:t>
      </w:r>
      <w:r>
        <w:t xml:space="preserve">Mũ </w:t>
      </w:r>
      <w:r>
        <w:t xml:space="preserve">bằng </w:t>
      </w:r>
      <w:r>
        <w:t xml:space="preserve">vải </w:t>
      </w:r>
      <w:r>
        <w:rPr>
          <w:i/>
        </w:rPr>
        <w:t xml:space="preserve">trắng, </w:t>
      </w:r>
      <w:r>
        <w:t xml:space="preserve">hình </w:t>
      </w:r>
      <w:r>
        <w:t xml:space="preserve">phễu, </w:t>
      </w:r>
      <w:r>
        <w:t xml:space="preserve">của </w:t>
      </w:r>
      <w:r>
        <w:t xml:space="preserve">đàn </w:t>
      </w:r>
      <w:r>
        <w:t xml:space="preserve">bà </w:t>
      </w:r>
      <w:r>
        <w:t xml:space="preserve">đội </w:t>
      </w:r>
      <w:r>
        <w:t xml:space="preserve">khi </w:t>
      </w:r>
      <w:r>
        <w:t xml:space="preserve">đưa </w:t>
      </w:r>
      <w:r>
        <w:t xml:space="preserve">ma </w:t>
      </w:r>
      <w:r>
        <w:t xml:space="preserve">bố </w:t>
      </w:r>
      <w:r>
        <w:t xml:space="preserve">mẹ </w:t>
      </w:r>
      <w:r>
        <w:t xml:space="preserve">hoặc </w:t>
      </w:r>
      <w:r>
        <w:t xml:space="preserve">chồng,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cổ </w:t>
      </w:r>
      <w:r>
        <w:t xml:space="preserve">truyền. </w:t>
      </w:r>
      <w:r>
        <w:br/>
      </w:r>
      <w:r>
        <w:rPr>
          <w:b/>
        </w:rPr>
        <w:t xml:space="preserve">mũ </w:t>
      </w:r>
      <w:r>
        <w:rPr>
          <w:b/>
        </w:rPr>
        <w:t xml:space="preserve">miện </w:t>
      </w:r>
      <w:r>
        <w:rPr>
          <w:i/>
        </w:rPr>
        <w:t xml:space="preserve">danh từ </w:t>
      </w:r>
      <w:r>
        <w:t xml:space="preserve">Mũ </w:t>
      </w:r>
      <w:r>
        <w:t xml:space="preserve">lễ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mũ </w:t>
      </w:r>
      <w:r>
        <w:rPr>
          <w:b/>
        </w:rPr>
        <w:t xml:space="preserve">ni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Mũ </w:t>
      </w:r>
      <w:r>
        <w:t xml:space="preserve">mềm </w:t>
      </w:r>
      <w:r>
        <w:t xml:space="preserve">bằng </w:t>
      </w:r>
      <w:r>
        <w:t xml:space="preserve">len, </w:t>
      </w:r>
      <w:r>
        <w:t xml:space="preserve">sợi, </w:t>
      </w:r>
      <w:r>
        <w:t xml:space="preserve">có </w:t>
      </w:r>
      <w:r>
        <w:t xml:space="preserve">diểm </w:t>
      </w:r>
      <w:r>
        <w:t xml:space="preserve">che </w:t>
      </w:r>
      <w:r>
        <w:t xml:space="preserve">kín </w:t>
      </w:r>
      <w:r>
        <w:t xml:space="preserve">hai </w:t>
      </w:r>
      <w:r>
        <w:t xml:space="preserve">tai </w:t>
      </w:r>
      <w:r>
        <w:t xml:space="preserve">và </w:t>
      </w:r>
      <w:r>
        <w:t xml:space="preserve">sau </w:t>
      </w:r>
      <w:r>
        <w:t xml:space="preserve">gáy, </w:t>
      </w:r>
      <w:r>
        <w:t xml:space="preserve">thường </w:t>
      </w:r>
      <w:r>
        <w:t xml:space="preserve">dùng </w:t>
      </w:r>
      <w:r>
        <w:t xml:space="preserve">cho </w:t>
      </w:r>
      <w:r>
        <w:t xml:space="preserve">người </w:t>
      </w:r>
      <w:r>
        <w:t xml:space="preserve">già. </w:t>
      </w:r>
      <w:r>
        <w:rPr>
          <w:b/>
        </w:rPr>
        <w:t xml:space="preserve">2 </w:t>
      </w:r>
      <w:r>
        <w:t xml:space="preserve">Mũ </w:t>
      </w:r>
      <w:r>
        <w:t xml:space="preserve">của </w:t>
      </w:r>
      <w:r>
        <w:t xml:space="preserve">sư </w:t>
      </w:r>
      <w:r>
        <w:t xml:space="preserve">sãi. </w:t>
      </w:r>
      <w:r>
        <w:br/>
      </w:r>
      <w:r>
        <w:rPr>
          <w:b/>
        </w:rPr>
        <w:t xml:space="preserve">mũ </w:t>
      </w:r>
      <w:r>
        <w:rPr>
          <w:b/>
        </w:rPr>
        <w:t xml:space="preserve">nỉ </w:t>
      </w:r>
      <w:r>
        <w:rPr>
          <w:b/>
        </w:rPr>
        <w:t xml:space="preserve">che </w:t>
      </w:r>
      <w:r>
        <w:rPr>
          <w:b/>
        </w:rPr>
        <w:t xml:space="preserve">tai </w:t>
      </w:r>
      <w:r>
        <w:t xml:space="preserve">(Thái </w:t>
      </w:r>
      <w:r>
        <w:t xml:space="preserve">độ) </w:t>
      </w:r>
      <w:r>
        <w:t xml:space="preserve">bàng </w:t>
      </w:r>
      <w:r>
        <w:t xml:space="preserve">quan, </w:t>
      </w:r>
      <w:r>
        <w:t xml:space="preserve">tiêu </w:t>
      </w:r>
      <w:r>
        <w:t xml:space="preserve">cực, </w:t>
      </w:r>
      <w:r>
        <w:t xml:space="preserve">gác </w:t>
      </w:r>
      <w:r>
        <w:t xml:space="preserve">bỏ </w:t>
      </w:r>
      <w:r>
        <w:t xml:space="preserve">ngoài </w:t>
      </w:r>
      <w:r>
        <w:t xml:space="preserve">tai </w:t>
      </w:r>
      <w:r>
        <w:t xml:space="preserve">mọi </w:t>
      </w:r>
      <w:r>
        <w:t xml:space="preserve">sự </w:t>
      </w:r>
      <w:r>
        <w:t xml:space="preserve">đời. </w:t>
      </w:r>
      <w:r>
        <w:br/>
      </w:r>
      <w:r>
        <w:rPr>
          <w:b/>
        </w:rPr>
        <w:t xml:space="preserve">mũ </w:t>
      </w:r>
      <w:r>
        <w:rPr>
          <w:b/>
        </w:rPr>
        <w:t xml:space="preserve">nổi </w:t>
      </w:r>
      <w:r>
        <w:rPr>
          <w:i/>
        </w:rPr>
        <w:t xml:space="preserve">danh từ </w:t>
      </w:r>
      <w:r>
        <w:t xml:space="preserve">(khẩu ngữ). </w:t>
      </w:r>
      <w:r>
        <w:t xml:space="preserve">Bêrê. </w:t>
      </w:r>
      <w:r>
        <w:br/>
      </w:r>
      <w:r>
        <w:rPr>
          <w:b/>
        </w:rPr>
        <w:t xml:space="preserve">mũ </w:t>
      </w:r>
      <w:r>
        <w:rPr>
          <w:b/>
        </w:rPr>
        <w:t xml:space="preserve">phớt </w:t>
      </w:r>
      <w:r>
        <w:rPr>
          <w:i/>
        </w:rPr>
        <w:t xml:space="preserve">danh từ </w:t>
      </w:r>
      <w:r>
        <w:t xml:space="preserve">Mũ </w:t>
      </w:r>
      <w:r>
        <w:t xml:space="preserve">bằng </w:t>
      </w:r>
      <w:r>
        <w:t xml:space="preserve">dạ </w:t>
      </w:r>
      <w:r>
        <w:t xml:space="preserve">đúc, </w:t>
      </w:r>
      <w:r>
        <w:t xml:space="preserve">thành </w:t>
      </w:r>
      <w:r>
        <w:t xml:space="preserve">đứng, </w:t>
      </w:r>
      <w:r>
        <w:t xml:space="preserve">có </w:t>
      </w:r>
      <w:r>
        <w:t xml:space="preserve">vành </w:t>
      </w:r>
      <w:r>
        <w:t xml:space="preserve">cong </w:t>
      </w:r>
      <w:r>
        <w:t xml:space="preserve">xung </w:t>
      </w:r>
      <w:r>
        <w:t xml:space="preserve">quanh. </w:t>
      </w:r>
      <w:r>
        <w:br/>
      </w:r>
      <w:r>
        <w:rPr>
          <w:b/>
        </w:rPr>
        <w:t xml:space="preserve">mũ </w:t>
      </w:r>
      <w:r>
        <w:rPr>
          <w:b/>
        </w:rPr>
        <w:t xml:space="preserve">tai </w:t>
      </w:r>
      <w:r>
        <w:rPr>
          <w:b/>
        </w:rPr>
        <w:t xml:space="preserve">bèo </w:t>
      </w:r>
      <w:r>
        <w:rPr>
          <w:i/>
        </w:rPr>
        <w:t xml:space="preserve">danh từ </w:t>
      </w:r>
      <w:r>
        <w:t xml:space="preserve">Mũ </w:t>
      </w:r>
      <w:r>
        <w:t xml:space="preserve">mềm </w:t>
      </w:r>
      <w:r>
        <w:t xml:space="preserve">bằng </w:t>
      </w:r>
      <w:r>
        <w:t xml:space="preserve">vải, </w:t>
      </w:r>
      <w:r>
        <w:t xml:space="preserve">vành </w:t>
      </w:r>
      <w:r>
        <w:t xml:space="preserve">có </w:t>
      </w:r>
      <w:r>
        <w:t xml:space="preserve">máy </w:t>
      </w:r>
      <w:r>
        <w:t xml:space="preserve">nhiều </w:t>
      </w:r>
      <w:r>
        <w:t xml:space="preserve">đường </w:t>
      </w:r>
      <w:r>
        <w:t xml:space="preserve">chỉ </w:t>
      </w:r>
      <w:r>
        <w:t xml:space="preserve">xung </w:t>
      </w:r>
      <w:r>
        <w:t xml:space="preserve">quanh, </w:t>
      </w:r>
      <w:r>
        <w:t xml:space="preserve">lúc </w:t>
      </w:r>
      <w:r>
        <w:t xml:space="preserve">đội </w:t>
      </w:r>
      <w:r>
        <w:t xml:space="preserve">có </w:t>
      </w:r>
      <w:r>
        <w:t xml:space="preserve">chỗ </w:t>
      </w:r>
      <w:r>
        <w:t xml:space="preserve">cong, </w:t>
      </w:r>
      <w:r>
        <w:t xml:space="preserve">chỗ </w:t>
      </w:r>
      <w:r>
        <w:t xml:space="preserve">thẳng, </w:t>
      </w:r>
      <w:r>
        <w:t xml:space="preserve">trông </w:t>
      </w:r>
      <w:r>
        <w:t xml:space="preserve">giống </w:t>
      </w:r>
      <w:r>
        <w:t xml:space="preserve">cái </w:t>
      </w:r>
      <w:r>
        <w:t xml:space="preserve">tai </w:t>
      </w:r>
      <w:r>
        <w:t xml:space="preserve">bèo.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