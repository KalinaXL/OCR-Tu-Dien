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giấy </w:t>
      </w:r>
      <w:r>
        <w:rPr>
          <w:b/>
        </w:rPr>
        <w:t xml:space="preserve">thiếc </w:t>
      </w:r>
      <w:r>
        <w:rPr>
          <w:i/>
        </w:rPr>
        <w:t xml:space="preserve">danh từ </w:t>
      </w:r>
      <w:r>
        <w:t xml:space="preserve">Giấy </w:t>
      </w:r>
      <w:r>
        <w:t xml:space="preserve">có </w:t>
      </w:r>
      <w:r>
        <w:t xml:space="preserve">dán </w:t>
      </w:r>
      <w:r>
        <w:t xml:space="preserve">thêm </w:t>
      </w:r>
      <w:r>
        <w:t xml:space="preserve">một </w:t>
      </w:r>
      <w:r>
        <w:t xml:space="preserve">lớp </w:t>
      </w:r>
      <w:r>
        <w:t xml:space="preserve">thiếc </w:t>
      </w:r>
      <w:r>
        <w:t xml:space="preserve">hoặc </w:t>
      </w:r>
      <w:r>
        <w:t xml:space="preserve">nhôm </w:t>
      </w:r>
      <w:r>
        <w:t xml:space="preserve">dát </w:t>
      </w:r>
      <w:r>
        <w:t xml:space="preserve">mỏng, </w:t>
      </w:r>
      <w:r>
        <w:t xml:space="preserve">dùng </w:t>
      </w:r>
      <w:r>
        <w:t xml:space="preserve">để </w:t>
      </w:r>
      <w:r>
        <w:t xml:space="preserve">bao </w:t>
      </w:r>
      <w:r>
        <w:t xml:space="preserve">gói, </w:t>
      </w:r>
      <w:r>
        <w:t xml:space="preserve">chống </w:t>
      </w:r>
      <w:r>
        <w:t xml:space="preserve">ẩm </w:t>
      </w:r>
      <w:r>
        <w:t xml:space="preserve">hoặc </w:t>
      </w:r>
      <w:r>
        <w:t xml:space="preserve">trang </w:t>
      </w:r>
      <w:r>
        <w:t xml:space="preserve">trí.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thông </w:t>
      </w:r>
      <w:r>
        <w:rPr>
          <w:b/>
        </w:rPr>
        <w:t xml:space="preserve">hành </w:t>
      </w:r>
      <w:r>
        <w:rPr>
          <w:i/>
        </w:rPr>
        <w:t xml:space="preserve">danh từ </w:t>
      </w:r>
      <w:r>
        <w:t xml:space="preserve">Giấy </w:t>
      </w:r>
      <w:r>
        <w:t xml:space="preserve">do </w:t>
      </w:r>
      <w:r>
        <w:t xml:space="preserve">cơ </w:t>
      </w:r>
      <w:r>
        <w:t xml:space="preserve">quan </w:t>
      </w:r>
      <w:r>
        <w:t xml:space="preserve">có </w:t>
      </w:r>
      <w:r>
        <w:t xml:space="preserve">thẩm </w:t>
      </w:r>
      <w:r>
        <w:t xml:space="preserve">quyền </w:t>
      </w:r>
      <w:r>
        <w:t xml:space="preserve">cấp, </w:t>
      </w:r>
      <w:r>
        <w:t xml:space="preserve">cho </w:t>
      </w:r>
      <w:r>
        <w:t xml:space="preserve">phép </w:t>
      </w:r>
      <w:r>
        <w:t xml:space="preserve">đi </w:t>
      </w:r>
      <w:r>
        <w:t xml:space="preserve">lại </w:t>
      </w:r>
      <w:r>
        <w:t xml:space="preserve">ở </w:t>
      </w:r>
      <w:r>
        <w:t xml:space="preserve">những </w:t>
      </w:r>
      <w:r>
        <w:t xml:space="preserve">nơi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tín </w:t>
      </w:r>
      <w:r>
        <w:rPr>
          <w:b/>
        </w:rPr>
        <w:t xml:space="preserve">chỉ </w:t>
      </w:r>
      <w:r>
        <w:rPr>
          <w:b/>
        </w:rPr>
        <w:t xml:space="preserve">d.x. </w:t>
      </w:r>
      <w:r>
        <w:rPr>
          <w:b/>
        </w:rPr>
        <w:t xml:space="preserve">rín </w:t>
      </w:r>
      <w:r>
        <w:rPr>
          <w:b/>
        </w:rPr>
        <w:t xml:space="preserve">chỉ.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tờ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Giấy </w:t>
      </w:r>
      <w:r>
        <w:t xml:space="preserve">có </w:t>
      </w:r>
      <w:r>
        <w:t xml:space="preserve">mang </w:t>
      </w:r>
      <w:r>
        <w:t xml:space="preserve">một </w:t>
      </w:r>
      <w:r>
        <w:t xml:space="preserve">nội </w:t>
      </w:r>
      <w:r>
        <w:t xml:space="preserve">dung </w:t>
      </w:r>
      <w:r>
        <w:t xml:space="preserve">nhất </w:t>
      </w:r>
      <w:r>
        <w:t xml:space="preserve">định </w:t>
      </w:r>
      <w:r>
        <w:t xml:space="preserve">và </w:t>
      </w:r>
      <w:r>
        <w:t xml:space="preserve">có </w:t>
      </w:r>
      <w:r>
        <w:t xml:space="preserve">một </w:t>
      </w:r>
      <w:r>
        <w:t xml:space="preserve">giá </w:t>
      </w:r>
      <w:r>
        <w:t xml:space="preserve">trị </w:t>
      </w:r>
      <w:r>
        <w:t xml:space="preserve">theo </w:t>
      </w:r>
      <w:r>
        <w:t xml:space="preserve">quy </w:t>
      </w:r>
      <w:r>
        <w:t xml:space="preserve">định, </w:t>
      </w:r>
      <w:r>
        <w:t xml:space="preserve">như </w:t>
      </w:r>
      <w:r>
        <w:t xml:space="preserve">giấy </w:t>
      </w:r>
      <w:r>
        <w:t xml:space="preserve">phép, </w:t>
      </w:r>
      <w:r>
        <w:t xml:space="preserve">giấy </w:t>
      </w:r>
      <w:r>
        <w:t xml:space="preserve">chứng </w:t>
      </w:r>
      <w:r>
        <w:t xml:space="preserve">nhận, </w:t>
      </w:r>
      <w:r>
        <w:t xml:space="preserve">công </w:t>
      </w:r>
      <w:r>
        <w:t xml:space="preserve">văn,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Trình </w:t>
      </w:r>
      <w:r>
        <w:t xml:space="preserve">giấy </w:t>
      </w:r>
      <w:r>
        <w:rPr>
          <w:i/>
        </w:rPr>
        <w:t xml:space="preserve">tờ. </w:t>
      </w:r>
      <w:r>
        <w:rPr>
          <w:b/>
        </w:rPr>
        <w:t xml:space="preserve">2 </w:t>
      </w:r>
      <w:r>
        <w:t xml:space="preserve">Các </w:t>
      </w:r>
      <w:r>
        <w:t xml:space="preserve">thứ </w:t>
      </w:r>
      <w:r>
        <w:t xml:space="preserve">giấy </w:t>
      </w:r>
      <w:r>
        <w:t xml:space="preserve">mà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 </w:t>
      </w:r>
      <w:r>
        <w:t xml:space="preserve">đòi </w:t>
      </w:r>
      <w:r>
        <w:t xml:space="preserve">hỏi </w:t>
      </w:r>
      <w:r>
        <w:t xml:space="preserve">khi </w:t>
      </w:r>
      <w:r>
        <w:t xml:space="preserve">giải </w:t>
      </w:r>
      <w:r>
        <w:t xml:space="preserve">quyết </w:t>
      </w:r>
      <w:r>
        <w:t xml:space="preserve">công </w:t>
      </w:r>
      <w:r>
        <w:t xml:space="preserve">việc, </w:t>
      </w:r>
      <w:r>
        <w:t xml:space="preserve">vể </w:t>
      </w:r>
      <w:r>
        <w:t xml:space="preserve">mặt </w:t>
      </w:r>
      <w:r>
        <w:t xml:space="preserve">gây </w:t>
      </w:r>
      <w:r>
        <w:t xml:space="preserve">phiền </w:t>
      </w:r>
      <w:r>
        <w:t xml:space="preserve">hà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Giấy </w:t>
      </w:r>
      <w:r>
        <w:rPr>
          <w:i/>
        </w:rPr>
        <w:t xml:space="preserve">tờ </w:t>
      </w:r>
      <w:r>
        <w:rPr>
          <w:i/>
        </w:rPr>
        <w:t xml:space="preserve">phiền </w:t>
      </w:r>
      <w:r>
        <w:rPr>
          <w:i/>
        </w:rPr>
        <w:t xml:space="preserve">phức. </w:t>
      </w:r>
      <w:r>
        <w:rPr>
          <w:i/>
        </w:rPr>
        <w:t xml:space="preserve">Bệnh </w:t>
      </w:r>
      <w:r>
        <w:rPr>
          <w:i/>
        </w:rPr>
        <w:t xml:space="preserve">giấy </w:t>
      </w:r>
      <w:r>
        <w:rPr>
          <w:i/>
        </w:rPr>
        <w:t xml:space="preserve">tờ </w:t>
      </w:r>
      <w:r>
        <w:t xml:space="preserve">(tác </w:t>
      </w:r>
      <w:r>
        <w:t xml:space="preserve">phong </w:t>
      </w:r>
      <w:r>
        <w:t xml:space="preserve">đòi </w:t>
      </w:r>
      <w:r>
        <w:t xml:space="preserve">hỏi </w:t>
      </w:r>
      <w:r>
        <w:t xml:space="preserve">giấy </w:t>
      </w:r>
      <w:r>
        <w:t xml:space="preserve">tờ </w:t>
      </w:r>
      <w:r>
        <w:t xml:space="preserve">phiền </w:t>
      </w:r>
      <w:r>
        <w:t xml:space="preserve">phức).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trang </w:t>
      </w:r>
      <w:r>
        <w:rPr>
          <w:b/>
        </w:rPr>
        <w:t xml:space="preserve">kim </w:t>
      </w:r>
      <w:r>
        <w:rPr>
          <w:i/>
        </w:rPr>
        <w:t xml:space="preserve">danh từ </w:t>
      </w:r>
      <w:r>
        <w:t xml:space="preserve">Giấy </w:t>
      </w:r>
      <w:r>
        <w:t xml:space="preserve">có </w:t>
      </w:r>
      <w:r>
        <w:t xml:space="preserve">dán </w:t>
      </w:r>
      <w:r>
        <w:t xml:space="preserve">thêm </w:t>
      </w:r>
      <w:r>
        <w:t xml:space="preserve">một </w:t>
      </w:r>
      <w:r>
        <w:t xml:space="preserve">lớp </w:t>
      </w:r>
      <w:r>
        <w:t xml:space="preserve">đồng </w:t>
      </w:r>
      <w:r>
        <w:t xml:space="preserve">dát </w:t>
      </w:r>
      <w:r>
        <w:t xml:space="preserve">mỏng </w:t>
      </w:r>
      <w:r>
        <w:t xml:space="preserve">óng </w:t>
      </w:r>
      <w:r>
        <w:t xml:space="preserve">ánh, </w:t>
      </w:r>
      <w:r>
        <w:t xml:space="preserve">dùng </w:t>
      </w:r>
      <w:r>
        <w:t xml:space="preserve">để </w:t>
      </w:r>
      <w:r>
        <w:t xml:space="preserve">trang </w:t>
      </w:r>
      <w:r>
        <w:t xml:space="preserve">trí.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trắng </w:t>
      </w:r>
      <w:r>
        <w:rPr>
          <w:b/>
        </w:rPr>
        <w:t xml:space="preserve">mực </w:t>
      </w:r>
      <w:r>
        <w:rPr>
          <w:b/>
        </w:rPr>
        <w:t xml:space="preserve">đen </w:t>
      </w:r>
      <w:r>
        <w:t xml:space="preserve">Có </w:t>
      </w:r>
      <w:r>
        <w:t xml:space="preserve">văn </w:t>
      </w:r>
      <w:r>
        <w:t xml:space="preserve">bản </w:t>
      </w:r>
      <w:r>
        <w:t xml:space="preserve">làm </w:t>
      </w:r>
      <w:r>
        <w:t xml:space="preserve">bằng </w:t>
      </w:r>
      <w:r>
        <w:t xml:space="preserve">(không </w:t>
      </w:r>
      <w:r>
        <w:t xml:space="preserve">thế </w:t>
      </w:r>
      <w:r>
        <w:t xml:space="preserve">chối </w:t>
      </w:r>
      <w:r>
        <w:t xml:space="preserve">cãi </w:t>
      </w:r>
      <w:r>
        <w:t xml:space="preserve">được). </w:t>
      </w:r>
      <w:r>
        <w:br/>
      </w:r>
      <w:r>
        <w:rPr>
          <w:b/>
        </w:rPr>
        <w:t xml:space="preserve">giấy </w:t>
      </w:r>
      <w:r>
        <w:rPr>
          <w:b/>
        </w:rPr>
        <w:t xml:space="preserve">vệ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Giấy </w:t>
      </w:r>
      <w:r>
        <w:t xml:space="preserve">thô, </w:t>
      </w:r>
      <w:r>
        <w:t xml:space="preserve">dùng </w:t>
      </w:r>
      <w:r>
        <w:t xml:space="preserve">để </w:t>
      </w:r>
      <w:r>
        <w:t xml:space="preserve">đi </w:t>
      </w:r>
      <w:r>
        <w:t xml:space="preserve">đại </w:t>
      </w:r>
      <w:r>
        <w:t xml:space="preserve">tiện </w:t>
      </w:r>
      <w:r>
        <w:t xml:space="preserve">và </w:t>
      </w:r>
      <w:r>
        <w:t xml:space="preserve">vào </w:t>
      </w:r>
      <w:r>
        <w:t xml:space="preserve">những </w:t>
      </w:r>
      <w:r>
        <w:t xml:space="preserve">việc </w:t>
      </w:r>
      <w:r>
        <w:t xml:space="preserve">vệ </w:t>
      </w:r>
      <w:r>
        <w:t xml:space="preserve">sinh </w:t>
      </w:r>
      <w:r>
        <w:t xml:space="preserve">cá </w:t>
      </w:r>
      <w:r>
        <w:t xml:space="preserve">nhân. </w:t>
      </w:r>
      <w:r>
        <w:br/>
      </w:r>
      <w:r>
        <w:rPr>
          <w:b/>
        </w:rPr>
        <w:t xml:space="preserve">gie.,x </w:t>
      </w:r>
      <w:r>
        <w:rPr>
          <w:b/>
        </w:rPr>
        <w:t xml:space="preserve">đe. </w:t>
      </w:r>
      <w:r>
        <w:br/>
      </w:r>
      <w:r>
        <w:rPr>
          <w:b/>
        </w:rPr>
        <w:t xml:space="preserve">gie;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Có </w:t>
      </w:r>
      <w:r>
        <w:t xml:space="preserve">vị </w:t>
      </w:r>
      <w:r>
        <w:t xml:space="preserve">trí </w:t>
      </w:r>
      <w:r>
        <w:t xml:space="preserve">chìa </w:t>
      </w:r>
      <w:r>
        <w:t xml:space="preserve">ra. </w:t>
      </w:r>
      <w:r>
        <w:rPr>
          <w:i/>
        </w:rPr>
        <w:t xml:space="preserve">Cành </w:t>
      </w:r>
      <w:r>
        <w:rPr>
          <w:i/>
        </w:rPr>
        <w:t xml:space="preserve">cây </w:t>
      </w:r>
      <w:r>
        <w:rPr>
          <w:i/>
        </w:rPr>
        <w:t xml:space="preserve">gie </w:t>
      </w:r>
      <w:r>
        <w:rPr>
          <w:i/>
        </w:rPr>
        <w:t xml:space="preserve">ra </w:t>
      </w:r>
      <w:r>
        <w:rPr>
          <w:i/>
        </w:rPr>
        <w:t xml:space="preserve">mặt </w:t>
      </w:r>
      <w:r>
        <w:rPr>
          <w:i/>
        </w:rPr>
        <w:t xml:space="preserve">hÔ. </w:t>
      </w:r>
      <w:r>
        <w:br/>
      </w:r>
      <w:r>
        <w:rPr>
          <w:b/>
        </w:rPr>
        <w:t xml:space="preserve">giẻ, </w:t>
      </w:r>
      <w:r>
        <w:rPr>
          <w:i/>
        </w:rPr>
        <w:t xml:space="preserve">danh từ </w:t>
      </w:r>
      <w:r>
        <w:t xml:space="preserve">Cây </w:t>
      </w:r>
      <w:r>
        <w:t xml:space="preserve">leo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na, </w:t>
      </w:r>
      <w:r>
        <w:t xml:space="preserve">lá </w:t>
      </w:r>
      <w:r>
        <w:t xml:space="preserve">hình </w:t>
      </w:r>
      <w:r>
        <w:t xml:space="preserve">bầu </w:t>
      </w:r>
      <w:r>
        <w:t xml:space="preserve">dục, </w:t>
      </w:r>
      <w:r>
        <w:t xml:space="preserve">hoa </w:t>
      </w:r>
      <w:r>
        <w:t xml:space="preserve">có </w:t>
      </w:r>
      <w:r>
        <w:t xml:space="preserve">cánh </w:t>
      </w:r>
      <w:r>
        <w:t xml:space="preserve">dài </w:t>
      </w:r>
      <w:r>
        <w:t xml:space="preserve">và </w:t>
      </w:r>
      <w:r>
        <w:t xml:space="preserve">dày, </w:t>
      </w:r>
      <w:r>
        <w:t xml:space="preserve">màu </w:t>
      </w:r>
      <w:r>
        <w:t xml:space="preserve">vàng </w:t>
      </w:r>
      <w:r>
        <w:t xml:space="preserve">lục, </w:t>
      </w:r>
      <w:r>
        <w:t xml:space="preserve">hương </w:t>
      </w:r>
      <w:r>
        <w:t xml:space="preserve">thơm. </w:t>
      </w:r>
      <w:r>
        <w:rPr>
          <w:i/>
        </w:rPr>
        <w:t xml:space="preserve">Hoa </w:t>
      </w:r>
      <w:r>
        <w:t xml:space="preserve">giẻ. </w:t>
      </w:r>
      <w:r>
        <w:br/>
      </w:r>
      <w:r>
        <w:rPr>
          <w:b/>
        </w:rPr>
        <w:t xml:space="preserve">giẻ, </w:t>
      </w:r>
      <w:r>
        <w:rPr>
          <w:i/>
        </w:rPr>
        <w:t xml:space="preserve">danh từ </w:t>
      </w:r>
      <w:r>
        <w:t xml:space="preserve">Mảnh </w:t>
      </w:r>
      <w:r>
        <w:t xml:space="preserve">vải </w:t>
      </w:r>
      <w:r>
        <w:t xml:space="preserve">vụn </w:t>
      </w:r>
      <w:r>
        <w:t xml:space="preserve">hoặc </w:t>
      </w:r>
      <w:r>
        <w:t xml:space="preserve">quần </w:t>
      </w:r>
      <w:r>
        <w:t xml:space="preserve">áo </w:t>
      </w:r>
      <w:r>
        <w:t xml:space="preserve">rách </w:t>
      </w:r>
      <w:r>
        <w:t xml:space="preserve">thải </w:t>
      </w:r>
      <w:r>
        <w:t xml:space="preserve">ra. </w:t>
      </w:r>
      <w:r>
        <w:t xml:space="preserve">Giế </w:t>
      </w:r>
      <w:r>
        <w:t xml:space="preserve">lau </w:t>
      </w:r>
      <w:r>
        <w:rPr>
          <w:i/>
        </w:rPr>
        <w:t xml:space="preserve">nhà. </w:t>
      </w:r>
      <w:r>
        <w:rPr>
          <w:i/>
        </w:rPr>
        <w:t xml:space="preserve">Miếng </w:t>
      </w:r>
      <w:r>
        <w:rPr>
          <w:i/>
        </w:rPr>
        <w:t xml:space="preserve">giỏ </w:t>
      </w:r>
      <w:r>
        <w:rPr>
          <w:i/>
        </w:rPr>
        <w:t xml:space="preserve">rách. </w:t>
      </w:r>
      <w:r>
        <w:br/>
      </w:r>
      <w:r>
        <w:rPr>
          <w:b/>
        </w:rPr>
        <w:t xml:space="preserve">giẻ </w:t>
      </w:r>
      <w:r>
        <w:rPr>
          <w:b/>
        </w:rPr>
        <w:t xml:space="preserve">cùi </w:t>
      </w:r>
      <w:r>
        <w:rPr>
          <w:i/>
        </w:rPr>
        <w:t xml:space="preserve">danh từ </w:t>
      </w:r>
      <w:r>
        <w:t xml:space="preserve">Chim </w:t>
      </w:r>
      <w:r>
        <w:rPr>
          <w:i/>
        </w:rPr>
        <w:t xml:space="preserve">lớn </w:t>
      </w:r>
      <w:r>
        <w:t xml:space="preserve">hơn </w:t>
      </w:r>
      <w:r>
        <w:t xml:space="preserve">chim </w:t>
      </w:r>
      <w:r>
        <w:t xml:space="preserve">sáo, </w:t>
      </w:r>
      <w:r>
        <w:t xml:space="preserve">mỏ </w:t>
      </w:r>
      <w:r>
        <w:t xml:space="preserve">đỏ, </w:t>
      </w:r>
      <w:r>
        <w:t xml:space="preserve">chân </w:t>
      </w:r>
      <w:r>
        <w:t xml:space="preserve">đỏ, </w:t>
      </w:r>
      <w:r>
        <w:t xml:space="preserve">đuôi </w:t>
      </w:r>
      <w:r>
        <w:t xml:space="preserve">dài, </w:t>
      </w:r>
      <w:r>
        <w:t xml:space="preserve">màu </w:t>
      </w:r>
      <w:r>
        <w:t xml:space="preserve">lông </w:t>
      </w:r>
      <w:r>
        <w:t xml:space="preserve">hơi </w:t>
      </w:r>
      <w:r>
        <w:t xml:space="preserve">xanh </w:t>
      </w:r>
      <w:r>
        <w:t xml:space="preserve">có </w:t>
      </w:r>
      <w:r>
        <w:t xml:space="preserve">đốm </w:t>
      </w:r>
      <w:r>
        <w:t xml:space="preserve">trắng. </w:t>
      </w:r>
      <w:r>
        <w:br/>
      </w:r>
      <w:r>
        <w:rPr>
          <w:b/>
        </w:rPr>
        <w:t xml:space="preserve">giỏ </w:t>
      </w:r>
      <w:r>
        <w:rPr>
          <w:b/>
        </w:rPr>
        <w:t xml:space="preserve">cùi </w:t>
      </w:r>
      <w:r>
        <w:rPr>
          <w:b/>
        </w:rPr>
        <w:t xml:space="preserve">tốt </w:t>
      </w:r>
      <w:r>
        <w:rPr>
          <w:b/>
        </w:rPr>
        <w:t xml:space="preserve">mã </w:t>
      </w:r>
      <w:r>
        <w:t xml:space="preserve">Ví </w:t>
      </w:r>
      <w:r>
        <w:t xml:space="preserve">kẻ </w:t>
      </w:r>
      <w:r>
        <w:t xml:space="preserve">chỉ </w:t>
      </w:r>
      <w:r>
        <w:t xml:space="preserve">có </w:t>
      </w:r>
      <w:r>
        <w:t xml:space="preserve">cái </w:t>
      </w:r>
      <w:r>
        <w:t xml:space="preserve">đẹp </w:t>
      </w:r>
      <w:r>
        <w:t xml:space="preserve">trau </w:t>
      </w:r>
      <w:r>
        <w:t xml:space="preserve">chuốt </w:t>
      </w:r>
      <w:r>
        <w:t xml:space="preserve">bề </w:t>
      </w:r>
      <w:r>
        <w:t xml:space="preserve">ngoài. </w:t>
      </w:r>
      <w:r>
        <w:br/>
      </w:r>
      <w:r>
        <w:rPr>
          <w:b/>
        </w:rPr>
        <w:t xml:space="preserve">gié, </w:t>
      </w:r>
      <w:r>
        <w:rPr>
          <w:i/>
        </w:rPr>
        <w:t xml:space="preserve">danh từ </w:t>
      </w:r>
      <w:r>
        <w:t xml:space="preserve">Nhánh </w:t>
      </w:r>
      <w:r>
        <w:t xml:space="preserve">của </w:t>
      </w:r>
      <w:r>
        <w:t xml:space="preserve">cụm </w:t>
      </w:r>
      <w:r>
        <w:t xml:space="preserve">hoa </w:t>
      </w:r>
      <w:r>
        <w:t xml:space="preserve">kiểu </w:t>
      </w:r>
      <w:r>
        <w:t xml:space="preserve">bông </w:t>
      </w:r>
      <w:r>
        <w:t xml:space="preserve">kép. </w:t>
      </w:r>
      <w:r>
        <w:rPr>
          <w:i/>
        </w:rPr>
        <w:t xml:space="preserve">Gié </w:t>
      </w:r>
      <w:r>
        <w:rPr>
          <w:i/>
        </w:rPr>
        <w:t xml:space="preserve">lúa. </w:t>
      </w:r>
      <w:r>
        <w:rPr>
          <w:i/>
        </w:rPr>
        <w:t xml:space="preserve">Sâu </w:t>
      </w:r>
      <w:r>
        <w:rPr>
          <w:i/>
        </w:rPr>
        <w:t xml:space="preserve">cắn </w:t>
      </w:r>
      <w:r>
        <w:t xml:space="preserve">gié. </w:t>
      </w:r>
      <w:r>
        <w:br/>
      </w:r>
      <w:r>
        <w:rPr>
          <w:b/>
        </w:rPr>
        <w:t xml:space="preserve">gié,x. </w:t>
      </w:r>
      <w:r>
        <w:rPr>
          <w:b/>
        </w:rPr>
        <w:t xml:space="preserve">rề. </w:t>
      </w:r>
      <w:r>
        <w:br/>
      </w:r>
      <w:r>
        <w:rPr>
          <w:b/>
        </w:rPr>
        <w:t xml:space="preserve">gièm </w:t>
      </w:r>
      <w:r>
        <w:rPr>
          <w:i/>
        </w:rPr>
        <w:t xml:space="preserve">động từ </w:t>
      </w:r>
      <w:r>
        <w:t xml:space="preserve">Đặt </w:t>
      </w:r>
      <w:r>
        <w:t xml:space="preserve">điều </w:t>
      </w:r>
      <w:r>
        <w:t xml:space="preserve">nói </w:t>
      </w:r>
      <w:r>
        <w:t xml:space="preserve">xấu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được </w:t>
      </w:r>
      <w:r>
        <w:t xml:space="preserve">tin </w:t>
      </w:r>
      <w:r>
        <w:t xml:space="preserve">cậy </w:t>
      </w:r>
      <w:r>
        <w:t xml:space="preserve">nữa. </w:t>
      </w:r>
      <w:r>
        <w:t xml:space="preserve">Kẻ </w:t>
      </w:r>
      <w:r>
        <w:rPr>
          <w:i/>
        </w:rPr>
        <w:t xml:space="preserve">nịnh </w:t>
      </w:r>
      <w:r>
        <w:rPr>
          <w:i/>
        </w:rPr>
        <w:t xml:space="preserve">gièm </w:t>
      </w:r>
      <w:r>
        <w:rPr>
          <w:i/>
        </w:rPr>
        <w:t xml:space="preserve">người </w:t>
      </w:r>
      <w:r>
        <w:t xml:space="preserve">trung. </w:t>
      </w:r>
      <w:r>
        <w:t xml:space="preserve">Nói </w:t>
      </w:r>
      <w:r>
        <w:rPr>
          <w:i/>
        </w:rPr>
        <w:t xml:space="preserve">gièm. </w:t>
      </w:r>
      <w:r>
        <w:t xml:space="preserve">Giềm </w:t>
      </w:r>
      <w:r>
        <w:rPr>
          <w:i/>
        </w:rPr>
        <w:t xml:space="preserve">nên </w:t>
      </w:r>
      <w:r>
        <w:rPr>
          <w:i/>
        </w:rPr>
        <w:t xml:space="preserve">xấu, </w:t>
      </w:r>
      <w:r>
        <w:rPr>
          <w:i/>
        </w:rPr>
        <w:t xml:space="preserve">khen </w:t>
      </w:r>
      <w:r>
        <w:rPr>
          <w:i/>
        </w:rPr>
        <w:t xml:space="preserve">nên </w:t>
      </w:r>
      <w:r>
        <w:rPr>
          <w:i/>
        </w:rPr>
        <w:t xml:space="preserve">tốt </w:t>
      </w:r>
      <w:r>
        <w:t xml:space="preserve">(tục ngữ). </w:t>
      </w:r>
      <w:r>
        <w:br/>
      </w:r>
      <w:r>
        <w:rPr>
          <w:b/>
        </w:rPr>
        <w:t xml:space="preserve">gièm </w:t>
      </w:r>
      <w:r>
        <w:rPr>
          <w:b/>
        </w:rPr>
        <w:t xml:space="preserve">pha </w:t>
      </w:r>
      <w:r>
        <w:rPr>
          <w:i/>
        </w:rPr>
        <w:t xml:space="preserve">động từ </w:t>
      </w:r>
      <w:r>
        <w:t xml:space="preserve">Đặt </w:t>
      </w:r>
      <w:r>
        <w:t xml:space="preserve">điều </w:t>
      </w:r>
      <w:r>
        <w:t xml:space="preserve">nói </w:t>
      </w:r>
      <w:r>
        <w:t xml:space="preserve">xấu </w:t>
      </w:r>
      <w:r>
        <w:t xml:space="preserve">thế </w:t>
      </w:r>
      <w:r>
        <w:t xml:space="preserve">này </w:t>
      </w:r>
      <w:r>
        <w:t xml:space="preserve">thế </w:t>
      </w:r>
      <w:r>
        <w:t xml:space="preserve">nọ,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được </w:t>
      </w:r>
      <w:r>
        <w:t xml:space="preserve">tin </w:t>
      </w:r>
      <w:r>
        <w:t xml:space="preserve">yêu, </w:t>
      </w:r>
      <w:r>
        <w:t xml:space="preserve">tìn </w:t>
      </w:r>
      <w:r>
        <w:t xml:space="preserve">cậy </w:t>
      </w:r>
      <w:r>
        <w:rPr>
          <w:i/>
        </w:rPr>
        <w:t xml:space="preserve">nữa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Thói </w:t>
      </w:r>
      <w:r>
        <w:t xml:space="preserve">giềm </w:t>
      </w:r>
      <w:r>
        <w:rPr>
          <w:i/>
        </w:rPr>
        <w:t xml:space="preserve">pha. </w:t>
      </w:r>
      <w:r>
        <w:rPr>
          <w:i/>
        </w:rP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gièm </w:t>
      </w:r>
      <w:r>
        <w:rPr>
          <w:i/>
        </w:rPr>
        <w:t xml:space="preserve">pha. </w:t>
      </w:r>
      <w:r>
        <w:br/>
      </w:r>
      <w:r>
        <w:rPr>
          <w:b/>
        </w:rPr>
        <w:t xml:space="preserve">gien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gen. </w:t>
      </w:r>
      <w:r>
        <w:br/>
      </w:r>
      <w:r>
        <w:rPr>
          <w:b/>
        </w:rPr>
        <w:t xml:space="preserve">gieo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Rắc </w:t>
      </w:r>
      <w:r>
        <w:t xml:space="preserve">hạt </w:t>
      </w:r>
      <w:r>
        <w:t xml:space="preserve">giống </w:t>
      </w:r>
      <w:r>
        <w:t xml:space="preserve">lên </w:t>
      </w:r>
      <w:r>
        <w:t xml:space="preserve">một </w:t>
      </w:r>
      <w:r>
        <w:t xml:space="preserve">môi </w:t>
      </w:r>
      <w:r>
        <w:t xml:space="preserve">trường </w:t>
      </w:r>
      <w:r>
        <w:t xml:space="preserve">cho </w:t>
      </w:r>
      <w:r>
        <w:t xml:space="preserve">mọc </w:t>
      </w:r>
      <w:r>
        <w:t xml:space="preserve">mầm, </w:t>
      </w:r>
      <w:r>
        <w:t xml:space="preserve">lên </w:t>
      </w:r>
      <w:r>
        <w:t xml:space="preserve">cây. </w:t>
      </w:r>
      <w:r>
        <w:t xml:space="preserve">Gieo </w:t>
      </w:r>
      <w:r>
        <w:rPr>
          <w:i/>
        </w:rPr>
        <w:t xml:space="preserve">mạ. </w:t>
      </w:r>
      <w:r>
        <w:t xml:space="preserve">Gieo </w:t>
      </w:r>
      <w:r>
        <w:rPr>
          <w:i/>
        </w:rPr>
        <w:t xml:space="preserve">hạt </w:t>
      </w:r>
      <w:r>
        <w:rPr>
          <w:i/>
        </w:rPr>
        <w:t xml:space="preserve">cải. </w:t>
      </w:r>
      <w:r>
        <w:rPr>
          <w:i/>
        </w:rPr>
        <w:t xml:space="preserve">Lúa </w:t>
      </w:r>
      <w:r>
        <w:t xml:space="preserve">gieo </w:t>
      </w:r>
      <w:r>
        <w:rPr>
          <w:i/>
        </w:rPr>
        <w:t xml:space="preserve">thẳng.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Buông </w:t>
      </w:r>
      <w:r>
        <w:t xml:space="preserve">đồng </w:t>
      </w:r>
      <w:r>
        <w:t xml:space="preserve">tiền </w:t>
      </w:r>
      <w:r>
        <w:t xml:space="preserve">hoặc </w:t>
      </w:r>
      <w:r>
        <w:t xml:space="preserve">con </w:t>
      </w:r>
      <w:r>
        <w:t xml:space="preserve">súc </w:t>
      </w:r>
      <w:r>
        <w:t xml:space="preserve">sắc </w:t>
      </w:r>
      <w:r>
        <w:t xml:space="preserve">cho </w:t>
      </w:r>
      <w:r>
        <w:t xml:space="preserve">rơi </w:t>
      </w:r>
      <w:r>
        <w:t xml:space="preserve">xuống, </w:t>
      </w:r>
      <w:r>
        <w:t xml:space="preserve">để </w:t>
      </w:r>
      <w:r>
        <w:t xml:space="preserve">xem </w:t>
      </w:r>
      <w:r>
        <w:t xml:space="preserve">nó </w:t>
      </w:r>
      <w:r>
        <w:t xml:space="preserve">nằm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mà </w:t>
      </w:r>
      <w:r>
        <w:t xml:space="preserve">đoán </w:t>
      </w:r>
      <w:r>
        <w:t xml:space="preserve">quẻ </w:t>
      </w:r>
      <w:r>
        <w:t xml:space="preserve">hoặc </w:t>
      </w:r>
      <w:r>
        <w:t xml:space="preserve">tính </w:t>
      </w:r>
      <w:r>
        <w:t xml:space="preserve">điểm, </w:t>
      </w:r>
      <w:r>
        <w:t xml:space="preserve">tính </w:t>
      </w:r>
      <w:r>
        <w:t xml:space="preserve">được </w:t>
      </w:r>
      <w:r>
        <w:t xml:space="preserve">thua </w:t>
      </w:r>
      <w:r>
        <w:t xml:space="preserve">trong </w:t>
      </w:r>
      <w:r>
        <w:t xml:space="preserve">trò </w:t>
      </w:r>
      <w:r>
        <w:t xml:space="preserve">chơi. </w:t>
      </w:r>
      <w:r>
        <w:t xml:space="preserve">Gieo </w:t>
      </w:r>
      <w:r>
        <w:rPr>
          <w:i/>
        </w:rPr>
        <w:t xml:space="preserve">sấp </w:t>
      </w:r>
      <w:r>
        <w:t xml:space="preserve">ngửa. </w:t>
      </w:r>
      <w:r>
        <w:rPr>
          <w:i/>
        </w:rPr>
        <w:t xml:space="preserve">Gieo </w:t>
      </w:r>
      <w:r>
        <w:rPr>
          <w:i/>
        </w:rPr>
        <w:t xml:space="preserve">súc </w:t>
      </w:r>
      <w:r>
        <w:rPr>
          <w:i/>
        </w:rPr>
        <w:t xml:space="preserve">sắc </w:t>
      </w:r>
      <w:r>
        <w:t xml:space="preserve">chơi </w:t>
      </w:r>
      <w:r>
        <w:rPr>
          <w:i/>
        </w:rPr>
        <w:t xml:space="preserve">cá </w:t>
      </w:r>
      <w:r>
        <w:t xml:space="preserve">ngựa. </w:t>
      </w:r>
      <w:r>
        <w:rPr>
          <w:b/>
        </w:rPr>
        <w:t xml:space="preserve">3 </w:t>
      </w:r>
      <w:r>
        <w:t xml:space="preserve">Đề </w:t>
      </w:r>
      <w:r>
        <w:t xml:space="preserve">cho </w:t>
      </w:r>
      <w:r>
        <w:t xml:space="preserve">thân </w:t>
      </w:r>
      <w:r>
        <w:t xml:space="preserve">mình </w:t>
      </w:r>
      <w:r>
        <w:t xml:space="preserve">buông </w:t>
      </w:r>
      <w:r>
        <w:t xml:space="preserve">xuống, </w:t>
      </w:r>
      <w:r>
        <w:t xml:space="preserve">rơi </w:t>
      </w:r>
      <w:r>
        <w:t xml:space="preserve">xuống </w:t>
      </w:r>
      <w:r>
        <w:t xml:space="preserve">một </w:t>
      </w:r>
      <w:r>
        <w:t xml:space="preserve">cách </w:t>
      </w:r>
      <w:r>
        <w:t xml:space="preserve">nặng </w:t>
      </w:r>
      <w:r>
        <w:t xml:space="preserve">nề. </w:t>
      </w:r>
      <w:r>
        <w:rPr>
          <w:i/>
        </w:rPr>
        <w:t xml:space="preserve">Gieo </w:t>
      </w:r>
      <w:r>
        <w:rPr>
          <w:i/>
        </w:rPr>
        <w:t xml:space="preserve">phịch </w:t>
      </w:r>
      <w:r>
        <w:rPr>
          <w:i/>
        </w:rPr>
        <w:t xml:space="preserve">xuống </w:t>
      </w:r>
      <w:r>
        <w:rPr>
          <w:i/>
        </w:rPr>
        <w:t xml:space="preserve">giường. </w:t>
      </w:r>
      <w:r>
        <w:t xml:space="preserve">Gieo </w:t>
      </w:r>
      <w:r>
        <w:rPr>
          <w:i/>
        </w:rPr>
        <w:t xml:space="preserve">mình </w:t>
      </w:r>
      <w:r>
        <w:t xml:space="preserve">xuống </w:t>
      </w:r>
      <w:r>
        <w:t xml:space="preserve">sông </w:t>
      </w:r>
      <w:r>
        <w:t xml:space="preserve">tự </w:t>
      </w:r>
      <w:r>
        <w:t xml:space="preserve">tử. </w:t>
      </w:r>
      <w:r>
        <w:rPr>
          <w:b/>
        </w:rPr>
        <w:t xml:space="preserve">4 </w:t>
      </w:r>
      <w:r>
        <w:t xml:space="preserve">(ijd.). </w:t>
      </w:r>
      <w:r>
        <w:t xml:space="preserve">Để </w:t>
      </w:r>
      <w:r>
        <w:t xml:space="preserve">cho </w:t>
      </w:r>
      <w:r>
        <w:t xml:space="preserve">một </w:t>
      </w:r>
      <w:r>
        <w:t xml:space="preserve">âm </w:t>
      </w:r>
      <w:r>
        <w:t xml:space="preserve">thanh </w:t>
      </w:r>
      <w:r>
        <w:t xml:space="preserve">ngắn </w:t>
      </w:r>
      <w:r>
        <w:t xml:space="preserve">gọn </w:t>
      </w:r>
      <w:r>
        <w:t xml:space="preserve">nào </w:t>
      </w:r>
      <w:r>
        <w:t xml:space="preserve">đó </w:t>
      </w:r>
      <w:r>
        <w:t xml:space="preserve">phát </w:t>
      </w:r>
      <w:r>
        <w:t xml:space="preserve">ra </w:t>
      </w:r>
      <w:r>
        <w:t xml:space="preserve">nghe </w:t>
      </w:r>
      <w:r>
        <w:t xml:space="preserve">như </w:t>
      </w:r>
      <w:r>
        <w:t xml:space="preserve">những </w:t>
      </w:r>
      <w:r>
        <w:t xml:space="preserve">tiếng </w:t>
      </w:r>
      <w:r>
        <w:t xml:space="preserve">tự </w:t>
      </w:r>
      <w:r>
        <w:t xml:space="preserve">nhiên </w:t>
      </w:r>
      <w:r>
        <w:t xml:space="preserve">rơi </w:t>
      </w:r>
      <w:r>
        <w:t xml:space="preserve">vào </w:t>
      </w:r>
      <w:r>
        <w:t xml:space="preserve">giữa </w:t>
      </w:r>
      <w:r>
        <w:t xml:space="preserve">khoảng </w:t>
      </w:r>
      <w:r>
        <w:t xml:space="preserve">không; </w:t>
      </w:r>
      <w:r>
        <w:t xml:space="preserve">buông. </w:t>
      </w:r>
      <w:r>
        <w:t xml:space="preserve">Chuông </w:t>
      </w:r>
      <w:r>
        <w:t xml:space="preserve">chùa </w:t>
      </w:r>
      <w:r>
        <w:t xml:space="preserve">gieo </w:t>
      </w:r>
      <w:r>
        <w:t xml:space="preserve">từng </w:t>
      </w:r>
      <w:r>
        <w:t xml:space="preserve">tiếng. </w:t>
      </w:r>
      <w:r>
        <w:rPr>
          <w:i/>
        </w:rPr>
        <w:t xml:space="preserve">Gieo </w:t>
      </w:r>
      <w:r>
        <w:rPr>
          <w:i/>
        </w:rPr>
        <w:t xml:space="preserve">một </w:t>
      </w:r>
      <w:r>
        <w:rPr>
          <w:i/>
        </w:rPr>
        <w:t xml:space="preserve">tiếng </w:t>
      </w:r>
      <w:r>
        <w:t xml:space="preserve">thở </w:t>
      </w:r>
      <w:r>
        <w:t xml:space="preserve">dài. </w:t>
      </w:r>
      <w:r>
        <w:rPr>
          <w:b/>
        </w:rPr>
        <w:t xml:space="preserve">5 </w:t>
      </w:r>
      <w:r>
        <w:t xml:space="preserve">Làm </w:t>
      </w:r>
      <w:r>
        <w:t xml:space="preserve">cho </w:t>
      </w:r>
      <w:r>
        <w:t xml:space="preserve">cái </w:t>
      </w:r>
      <w:r>
        <w:t xml:space="preserve">xấu, </w:t>
      </w:r>
      <w:r>
        <w:t xml:space="preserve">cái </w:t>
      </w:r>
      <w:r>
        <w:t xml:space="preserve">hại </w:t>
      </w:r>
      <w:r>
        <w:t xml:space="preserve">lan </w:t>
      </w:r>
      <w:r>
        <w:t xml:space="preserve">truyền </w:t>
      </w:r>
      <w:r>
        <w:t xml:space="preserve">ra. </w:t>
      </w:r>
      <w:r>
        <w:t xml:space="preserve">Vï </w:t>
      </w:r>
      <w:r>
        <w:t xml:space="preserve">trùng </w:t>
      </w:r>
      <w:r>
        <w:t xml:space="preserve">gieo </w:t>
      </w:r>
      <w:r>
        <w:rPr>
          <w:i/>
        </w:rPr>
        <w:t xml:space="preserve">bệnh. </w:t>
      </w:r>
      <w:r>
        <w:t xml:space="preserve">Gieo </w:t>
      </w:r>
      <w:r>
        <w:rPr>
          <w:i/>
        </w:rPr>
        <w:t xml:space="preserve">tai </w:t>
      </w:r>
      <w:r>
        <w:rPr>
          <w:i/>
        </w:rPr>
        <w:t xml:space="preserve">uạ. </w:t>
      </w:r>
      <w:r>
        <w:t xml:space="preserve">Gieo </w:t>
      </w:r>
      <w:r>
        <w:rPr>
          <w:i/>
        </w:rPr>
        <w:t xml:space="preserve">hoang </w:t>
      </w:r>
      <w:r>
        <w:rPr>
          <w:i/>
        </w:rPr>
        <w:t xml:space="preserve">mạng. </w:t>
      </w:r>
      <w:r>
        <w:br/>
      </w:r>
      <w:r>
        <w:rPr>
          <w:b/>
        </w:rPr>
        <w:t xml:space="preserve">gieo </w:t>
      </w:r>
      <w:r>
        <w:rPr>
          <w:b/>
        </w:rPr>
        <w:t xml:space="preserve">cầu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Ném </w:t>
      </w:r>
      <w:r>
        <w:t xml:space="preserve">quả </w:t>
      </w:r>
      <w:r>
        <w:t xml:space="preserve">cầu </w:t>
      </w:r>
      <w:r>
        <w:t xml:space="preserve">từ </w:t>
      </w:r>
      <w:r>
        <w:t xml:space="preserve">trên </w:t>
      </w:r>
      <w:r>
        <w:t xml:space="preserve">cao </w:t>
      </w:r>
      <w:r>
        <w:t xml:space="preserve">xuống </w:t>
      </w:r>
      <w:r>
        <w:t xml:space="preserve">vào </w:t>
      </w:r>
      <w:r>
        <w:t xml:space="preserve">giữa </w:t>
      </w:r>
      <w:r>
        <w:t xml:space="preserve">đám </w:t>
      </w:r>
      <w:r>
        <w:t xml:space="preserve">đông, </w:t>
      </w:r>
      <w:r>
        <w:t xml:space="preserve">ai </w:t>
      </w:r>
      <w:r>
        <w:t xml:space="preserve">bắt </w:t>
      </w:r>
      <w:r>
        <w:t xml:space="preserve">được </w:t>
      </w:r>
      <w:r>
        <w:t xml:space="preserve">thì </w:t>
      </w:r>
      <w:r>
        <w:t xml:space="preserve">kén </w:t>
      </w:r>
      <w:r>
        <w:t xml:space="preserve">người </w:t>
      </w:r>
      <w:r>
        <w:t xml:space="preserve">ấy </w:t>
      </w:r>
      <w:r>
        <w:t xml:space="preserve">làm </w:t>
      </w:r>
      <w:r>
        <w:t xml:space="preserve">chồng </w:t>
      </w:r>
      <w:r>
        <w:t xml:space="preserve">(theo </w:t>
      </w:r>
      <w:r>
        <w:t xml:space="preserve">một </w:t>
      </w:r>
      <w:r>
        <w:t xml:space="preserve">tích </w:t>
      </w:r>
      <w:r>
        <w:t xml:space="preserve">cổ </w:t>
      </w:r>
      <w:r>
        <w:t xml:space="preserve">Trung </w:t>
      </w:r>
      <w:r>
        <w:t xml:space="preserve">Quốc);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việc </w:t>
      </w:r>
      <w:r>
        <w:t xml:space="preserve">kén </w:t>
      </w:r>
      <w:r>
        <w:t xml:space="preserve">chồng. </w:t>
      </w:r>
      <w:r>
        <w:br/>
      </w:r>
      <w:r>
        <w:rPr>
          <w:b/>
        </w:rPr>
        <w:t xml:space="preserve">gieo </w:t>
      </w:r>
      <w:r>
        <w:rPr>
          <w:b/>
        </w:rPr>
        <w:t xml:space="preserve">cấy </w:t>
      </w:r>
      <w:r>
        <w:rPr>
          <w:i/>
        </w:rPr>
        <w:t xml:space="preserve">động từ </w:t>
      </w:r>
      <w:r>
        <w:t xml:space="preserve">Gieo </w:t>
      </w:r>
      <w:r>
        <w:t xml:space="preserve">và </w:t>
      </w:r>
      <w:r>
        <w:t xml:space="preserve">cấy </w:t>
      </w:r>
      <w:r>
        <w:t xml:space="preserve">để </w:t>
      </w:r>
      <w:r>
        <w:t xml:space="preserve">sản </w:t>
      </w:r>
      <w:r>
        <w:t xml:space="preserve">xuất </w:t>
      </w:r>
      <w:r>
        <w:t xml:space="preserve">lương </w:t>
      </w:r>
      <w:r>
        <w:t xml:space="preserve">thực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Diện </w:t>
      </w:r>
      <w:r>
        <w:rPr>
          <w:i/>
        </w:rPr>
        <w:t xml:space="preserve">tích </w:t>
      </w:r>
      <w:r>
        <w:rPr>
          <w:i/>
        </w:rPr>
        <w:t xml:space="preserve">gieo </w:t>
      </w:r>
      <w:r>
        <w:rPr>
          <w:i/>
        </w:rPr>
        <w:t xml:space="preserve">cấy. </w:t>
      </w:r>
      <w:r>
        <w:br/>
      </w:r>
      <w:r>
        <w:rPr>
          <w:b/>
        </w:rPr>
        <w:t xml:space="preserve">gieo </w:t>
      </w:r>
      <w:r>
        <w:rPr>
          <w:b/>
        </w:rPr>
        <w:t xml:space="preserve">gió </w:t>
      </w:r>
      <w:r>
        <w:rPr>
          <w:b/>
        </w:rPr>
        <w:t xml:space="preserve">gặt </w:t>
      </w:r>
      <w:r>
        <w:rPr>
          <w:b/>
        </w:rPr>
        <w:t xml:space="preserve">bão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gây </w:t>
      </w:r>
      <w:r>
        <w:t xml:space="preserve">sự </w:t>
      </w:r>
      <w:r>
        <w:t xml:space="preserve">thì </w:t>
      </w:r>
      <w:r>
        <w:t xml:space="preserve">phải </w:t>
      </w:r>
      <w:r>
        <w:t xml:space="preserve">gánh </w:t>
      </w:r>
      <w:r>
        <w:t xml:space="preserve">chịu </w:t>
      </w:r>
      <w:r>
        <w:t xml:space="preserve">tai </w:t>
      </w:r>
      <w:r>
        <w:t xml:space="preserve">hoạ </w:t>
      </w:r>
      <w:r>
        <w:t xml:space="preserve">do </w:t>
      </w:r>
      <w:r>
        <w:t xml:space="preserve">chính </w:t>
      </w:r>
      <w:r>
        <w:t xml:space="preserve">việc </w:t>
      </w:r>
      <w:r>
        <w:t xml:space="preserve">làm </w:t>
      </w:r>
      <w:r>
        <w:t xml:space="preserve">của </w:t>
      </w:r>
      <w:r>
        <w:t xml:space="preserve">mình </w:t>
      </w:r>
      <w:r>
        <w:t xml:space="preserve">gây </w:t>
      </w:r>
      <w:r>
        <w:t xml:space="preserve">ra. </w:t>
      </w:r>
      <w:r>
        <w:br/>
      </w:r>
      <w:r>
        <w:rPr>
          <w:b/>
        </w:rPr>
        <w:t xml:space="preserve">gieo </w:t>
      </w:r>
      <w:r>
        <w:rPr>
          <w:b/>
        </w:rPr>
        <w:t xml:space="preserve">neo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khó </w:t>
      </w:r>
      <w:r>
        <w:t xml:space="preserve">khăn, </w:t>
      </w:r>
      <w:r>
        <w:t xml:space="preserve">trắc </w:t>
      </w:r>
      <w:r>
        <w:t xml:space="preserve">trở, </w:t>
      </w:r>
      <w:r>
        <w:t xml:space="preserve">phải </w:t>
      </w:r>
      <w:r>
        <w:t xml:space="preserve">vất </w:t>
      </w:r>
      <w:r>
        <w:t xml:space="preserve">vả </w:t>
      </w:r>
      <w:r>
        <w:t xml:space="preserve">mới </w:t>
      </w:r>
      <w:r>
        <w:t xml:space="preserve">vượt </w:t>
      </w:r>
      <w:r>
        <w:t xml:space="preserve">qua </w:t>
      </w:r>
      <w:r>
        <w:t xml:space="preserve">được. </w:t>
      </w:r>
      <w:r>
        <w:t xml:space="preserve">Hoàn </w:t>
      </w:r>
      <w:r>
        <w:t xml:space="preserve">cảnh </w:t>
      </w:r>
      <w:r>
        <w:t xml:space="preserve">gieo </w:t>
      </w:r>
      <w:r>
        <w:rPr>
          <w:i/>
        </w:rPr>
        <w:t xml:space="preserve">neo. </w:t>
      </w:r>
      <w:r>
        <w:rPr>
          <w:i/>
        </w:rPr>
        <w:t xml:space="preserve">Qua </w:t>
      </w:r>
      <w:r>
        <w:rPr>
          <w:i/>
        </w:rPr>
        <w:t xml:space="preserve">khỏi </w:t>
      </w:r>
      <w:r>
        <w:t xml:space="preserve">bước </w:t>
      </w:r>
      <w:r>
        <w:t xml:space="preserve">gieo </w:t>
      </w:r>
      <w:r>
        <w:rPr>
          <w:i/>
        </w:rPr>
        <w:t xml:space="preserve">neo. </w:t>
      </w:r>
      <w:r>
        <w:br/>
      </w:r>
      <w:r>
        <w:rPr>
          <w:b/>
        </w:rPr>
        <w:t xml:space="preserve">gieo </w:t>
      </w:r>
      <w:r>
        <w:rPr>
          <w:b/>
        </w:rPr>
        <w:t xml:space="preserve">quẻ </w:t>
      </w:r>
      <w:r>
        <w:rPr>
          <w:i/>
        </w:rPr>
        <w:t xml:space="preserve">động từ </w:t>
      </w:r>
      <w:r>
        <w:t xml:space="preserve">Gieo </w:t>
      </w:r>
      <w:r>
        <w:t xml:space="preserve">ba </w:t>
      </w:r>
      <w:r>
        <w:t xml:space="preserve">đồng </w:t>
      </w:r>
      <w:r>
        <w:t xml:space="preserve">tiền, </w:t>
      </w:r>
      <w:r>
        <w:t xml:space="preserve">xem </w:t>
      </w:r>
      <w:r>
        <w:t xml:space="preserve">sấp </w:t>
      </w:r>
      <w:r>
        <w:t xml:space="preserve">ngửa </w:t>
      </w:r>
      <w:r>
        <w:t xml:space="preserve">để </w:t>
      </w:r>
      <w:r>
        <w:t xml:space="preserve">đoán </w:t>
      </w:r>
      <w:r>
        <w:t xml:space="preserve">quẻ. </w:t>
      </w:r>
      <w:r>
        <w:br/>
      </w:r>
      <w:r>
        <w:rPr>
          <w:b/>
        </w:rPr>
        <w:t xml:space="preserve">gieo </w:t>
      </w:r>
      <w:r>
        <w:rPr>
          <w:b/>
        </w:rPr>
        <w:t xml:space="preserve">rắc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Làm </w:t>
      </w:r>
      <w:r>
        <w:t xml:space="preserve">cho </w:t>
      </w:r>
      <w:r>
        <w:t xml:space="preserve">rơi </w:t>
      </w:r>
      <w:r>
        <w:t xml:space="preserve">xuống </w:t>
      </w:r>
      <w:r>
        <w:t xml:space="preserve">khắp </w:t>
      </w:r>
      <w:r>
        <w:t xml:space="preserve">nơi </w:t>
      </w:r>
      <w:r>
        <w:t xml:space="preserve">trên </w:t>
      </w:r>
      <w:r>
        <w:t xml:space="preserve">một </w:t>
      </w:r>
      <w:r>
        <w:t xml:space="preserve">diện </w:t>
      </w:r>
      <w:r>
        <w:t xml:space="preserve">rộng, </w:t>
      </w:r>
      <w:r>
        <w:t xml:space="preserve">gây </w:t>
      </w:r>
      <w:r>
        <w:t xml:space="preserve">hậu </w:t>
      </w:r>
      <w:r>
        <w:t xml:space="preserve">quả </w:t>
      </w:r>
      <w:r>
        <w:t xml:space="preserve">tai </w:t>
      </w:r>
      <w:r>
        <w:t xml:space="preserve">hại. </w:t>
      </w:r>
      <w:r>
        <w:t xml:space="preserve">Ném </w:t>
      </w:r>
      <w:r>
        <w:rPr>
          <w:i/>
        </w:rPr>
        <w:t xml:space="preserve">bom </w:t>
      </w:r>
      <w:r>
        <w:rPr>
          <w:i/>
        </w:rPr>
        <w:t xml:space="preserve">gieo </w:t>
      </w:r>
      <w:r>
        <w:rPr>
          <w:i/>
        </w:rPr>
        <w:t xml:space="preserve">rắc </w:t>
      </w:r>
      <w:r>
        <w:rPr>
          <w:i/>
        </w:rPr>
        <w:t xml:space="preserve">chất </w:t>
      </w:r>
      <w:r>
        <w:t xml:space="preserve">độc </w:t>
      </w:r>
      <w:r>
        <w:rPr>
          <w:i/>
        </w:rPr>
        <w:t xml:space="preserve">hoá </w:t>
      </w:r>
      <w:r>
        <w:t xml:space="preserve">học. </w:t>
      </w:r>
      <w:r>
        <w:rPr>
          <w:b/>
        </w:rPr>
        <w:t xml:space="preserve">2 </w:t>
      </w:r>
      <w:r>
        <w:t xml:space="preserve">Đưa </w:t>
      </w:r>
      <w:r>
        <w:t xml:space="preserve">đến </w:t>
      </w:r>
      <w:r>
        <w:t xml:space="preserve">và </w:t>
      </w:r>
      <w:r>
        <w:t xml:space="preserve">làm </w:t>
      </w:r>
      <w:r>
        <w:t xml:space="preserve">cho </w:t>
      </w:r>
      <w:r>
        <w:t xml:space="preserve">lan </w:t>
      </w:r>
      <w:r>
        <w:t xml:space="preserve">truyền </w:t>
      </w:r>
      <w:r>
        <w:t xml:space="preserve">rộng </w:t>
      </w:r>
      <w:r>
        <w:t xml:space="preserve">(thường </w:t>
      </w:r>
      <w:r>
        <w:t xml:space="preserve">là </w:t>
      </w:r>
      <w:r>
        <w:t xml:space="preserve">cái </w:t>
      </w:r>
      <w:r>
        <w:t xml:space="preserve">xấu, </w:t>
      </w:r>
      <w:r>
        <w:t xml:space="preserve">cái </w:t>
      </w:r>
      <w:r>
        <w:t xml:space="preserve">tiêu </w:t>
      </w:r>
      <w:r>
        <w:t xml:space="preserve">cực). </w:t>
      </w:r>
      <w:r>
        <w:rPr>
          <w:i/>
        </w:rPr>
        <w:t xml:space="preserve">Gio </w:t>
      </w:r>
      <w:r>
        <w:rPr>
          <w:i/>
        </w:rPr>
        <w:t xml:space="preserve">rắc </w:t>
      </w:r>
      <w:r>
        <w:rPr>
          <w:i/>
        </w:rPr>
        <w:t xml:space="preserve">hoang </w:t>
      </w:r>
      <w:r>
        <w:rPr>
          <w:i/>
        </w:rPr>
        <w:t xml:space="preserve">mang. </w:t>
      </w:r>
      <w:r>
        <w:t xml:space="preserve">Chiến </w:t>
      </w:r>
      <w:r>
        <w:t xml:space="preserve">tranh </w:t>
      </w:r>
      <w:r>
        <w:t xml:space="preserve">gieo </w:t>
      </w:r>
      <w:r>
        <w:rPr>
          <w:i/>
        </w:rPr>
        <w:t xml:space="preserve">rắc </w:t>
      </w:r>
      <w:r>
        <w:rPr>
          <w:i/>
        </w:rPr>
        <w:t xml:space="preserve">đau </w:t>
      </w:r>
      <w:r>
        <w:rPr>
          <w:i/>
        </w:rPr>
        <w:t xml:space="preserve">thương </w:t>
      </w:r>
      <w:r>
        <w:rPr>
          <w:i/>
        </w:rPr>
        <w:t xml:space="preserve">tang </w:t>
      </w:r>
      <w:r>
        <w:rPr>
          <w:i/>
        </w:rPr>
        <w:t xml:space="preserve">tóc. </w:t>
      </w:r>
      <w:r>
        <w:br w:type="page"/>
      </w:r>
      <w:r>
        <w:rPr>
          <w:b/>
        </w:rPr>
        <w:t xml:space="preserve">gieo </w:t>
      </w:r>
      <w:r>
        <w:rPr>
          <w:b/>
        </w:rPr>
        <w:t xml:space="preserve">trồng </w:t>
      </w:r>
      <w:r>
        <w:rPr>
          <w:i/>
        </w:rPr>
        <w:t xml:space="preserve">động từ </w:t>
      </w:r>
      <w:r>
        <w:t xml:space="preserve">Gieo </w:t>
      </w:r>
      <w:r>
        <w:t xml:space="preserve">giống </w:t>
      </w:r>
      <w:r>
        <w:t xml:space="preserve">và </w:t>
      </w:r>
      <w:r>
        <w:t xml:space="preserve">trồng </w:t>
      </w:r>
      <w:r>
        <w:t xml:space="preserve">cây,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một </w:t>
      </w:r>
      <w:r>
        <w:t xml:space="preserve">khâu </w:t>
      </w:r>
      <w:r>
        <w:t xml:space="preserve">của </w:t>
      </w:r>
      <w:r>
        <w:t xml:space="preserve">sản </w:t>
      </w:r>
      <w:r>
        <w:t xml:space="preserve">xuất </w:t>
      </w:r>
      <w:r>
        <w:t xml:space="preserve">nông </w:t>
      </w:r>
      <w:r>
        <w:t xml:space="preserve">nghiệp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Thời </w:t>
      </w:r>
      <w:r>
        <w:t xml:space="preserve">uụ </w:t>
      </w:r>
      <w:r>
        <w:t xml:space="preserve">gieo </w:t>
      </w:r>
      <w:r>
        <w:t xml:space="preserve">trồng. </w:t>
      </w:r>
      <w:r>
        <w:rPr>
          <w:i/>
        </w:rPr>
        <w:t xml:space="preserve">Diện </w:t>
      </w:r>
      <w:r>
        <w:t xml:space="preserve">tích </w:t>
      </w:r>
      <w:r>
        <w:t xml:space="preserve">gieo </w:t>
      </w:r>
      <w:r>
        <w:t xml:space="preserve">trồng. </w:t>
      </w:r>
      <w:r>
        <w:rPr>
          <w:i/>
        </w:rPr>
        <w:t xml:space="preserve">Gieo </w:t>
      </w:r>
      <w:r>
        <w:t xml:space="preserve">trồng </w:t>
      </w:r>
      <w:r>
        <w:rPr>
          <w:i/>
        </w:rPr>
        <w:t xml:space="preserve">vài </w:t>
      </w:r>
      <w:r>
        <w:t xml:space="preserve">hecta </w:t>
      </w:r>
      <w:r>
        <w:t xml:space="preserve">ngô. </w:t>
      </w:r>
      <w:r>
        <w:br/>
      </w:r>
      <w:r>
        <w:rPr>
          <w:b/>
        </w:rPr>
        <w:t xml:space="preserve">gieo </w:t>
      </w:r>
      <w:r>
        <w:rPr>
          <w:b/>
        </w:rPr>
        <w:t xml:space="preserve">vần </w:t>
      </w:r>
      <w:r>
        <w:t xml:space="preserve">Chọn </w:t>
      </w:r>
      <w:r>
        <w:t xml:space="preserve">dùng </w:t>
      </w:r>
      <w:r>
        <w:t xml:space="preserve">tiếng </w:t>
      </w:r>
      <w:r>
        <w:t xml:space="preserve">có </w:t>
      </w:r>
      <w:r>
        <w:t xml:space="preserve">vần </w:t>
      </w:r>
      <w:r>
        <w:t xml:space="preserve">phù </w:t>
      </w:r>
      <w:r>
        <w:t xml:space="preserve">hợp, </w:t>
      </w:r>
      <w:r>
        <w:t xml:space="preserve">theo </w:t>
      </w:r>
      <w:r>
        <w:t xml:space="preserve">yêu </w:t>
      </w:r>
      <w:r>
        <w:t xml:space="preserve">cầu </w:t>
      </w:r>
      <w:r>
        <w:t xml:space="preserve">của </w:t>
      </w:r>
      <w:r>
        <w:t xml:space="preserve">luật </w:t>
      </w:r>
      <w:r>
        <w:t xml:space="preserve">thơ. </w:t>
      </w:r>
      <w:r>
        <w:t xml:space="preserve">Gieo </w:t>
      </w:r>
      <w:r>
        <w:t xml:space="preserve">uần </w:t>
      </w:r>
      <w:r>
        <w:t xml:space="preserve">chân. </w:t>
      </w:r>
      <w:r>
        <w:br/>
      </w:r>
      <w:r>
        <w:rPr>
          <w:b/>
        </w:rPr>
        <w:t xml:space="preserve">giéo </w:t>
      </w:r>
      <w:r>
        <w:rPr>
          <w:b/>
        </w:rPr>
        <w:t xml:space="preserve">giắt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réo </w:t>
      </w:r>
      <w:r>
        <w:rPr>
          <w:i/>
        </w:rPr>
        <w:t xml:space="preserve">rắt. </w:t>
      </w:r>
      <w:r>
        <w:br/>
      </w:r>
      <w:r>
        <w:rPr>
          <w:b/>
        </w:rPr>
        <w:t xml:space="preserve">giẹo </w:t>
      </w:r>
      <w:r>
        <w:rPr>
          <w:i/>
        </w:rPr>
        <w:t xml:space="preserve">tính từ </w:t>
      </w:r>
      <w:r>
        <w:t xml:space="preserve">(ít dùng). </w:t>
      </w:r>
      <w:r>
        <w:t xml:space="preserve">Nghiêng </w:t>
      </w:r>
      <w:r>
        <w:t xml:space="preserve">lệch </w:t>
      </w:r>
      <w:r>
        <w:t xml:space="preserve">đi </w:t>
      </w:r>
      <w:r>
        <w:t xml:space="preserve">một </w:t>
      </w:r>
      <w:r>
        <w:t xml:space="preserve">ít. </w:t>
      </w:r>
      <w:r>
        <w:t xml:space="preserve">Chân </w:t>
      </w:r>
      <w:r>
        <w:rPr>
          <w:i/>
        </w:rPr>
        <w:t xml:space="preserve">đi </w:t>
      </w:r>
      <w:r>
        <w:t xml:space="preserve">hơi </w:t>
      </w:r>
      <w:r>
        <w:t xml:space="preserve">giẹo. </w:t>
      </w:r>
      <w:r>
        <w:br/>
      </w:r>
      <w:r>
        <w:rPr>
          <w:b/>
        </w:rPr>
        <w:t xml:space="preserve">giẹo </w:t>
      </w:r>
      <w:r>
        <w:rPr>
          <w:b/>
        </w:rPr>
        <w:t xml:space="preserve">giọ </w:t>
      </w:r>
      <w:r>
        <w:rPr>
          <w:i/>
        </w:rPr>
        <w:t xml:space="preserve">tính từ </w:t>
      </w:r>
      <w:r>
        <w:t xml:space="preserve">(ít dùng). </w:t>
      </w:r>
      <w:r>
        <w:t xml:space="preserve">Nghiêng </w:t>
      </w:r>
      <w:r>
        <w:t xml:space="preserve">ngả, </w:t>
      </w:r>
      <w:r>
        <w:t xml:space="preserve">xiêu </w:t>
      </w:r>
      <w:r>
        <w:t xml:space="preserve">vẹo. </w:t>
      </w:r>
      <w:r>
        <w:t xml:space="preserve">Chân </w:t>
      </w:r>
      <w:r>
        <w:t xml:space="preserve">bước </w:t>
      </w:r>
      <w:r>
        <w:t xml:space="preserve">giẹo </w:t>
      </w:r>
      <w:r>
        <w:t xml:space="preserve">gio. </w:t>
      </w:r>
      <w:r>
        <w:br/>
      </w:r>
      <w:r>
        <w:rPr>
          <w:b/>
        </w:rPr>
        <w:t xml:space="preserve">giẹp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dẹp,, </w:t>
      </w:r>
      <w:r>
        <w:br/>
      </w:r>
      <w:r>
        <w:rPr>
          <w:b/>
        </w:rPr>
        <w:t xml:space="preserve">giếc </w:t>
      </w:r>
      <w:r>
        <w:rPr>
          <w:i/>
        </w:rPr>
        <w:t xml:space="preserve">xem </w:t>
      </w:r>
      <w:r>
        <w:t xml:space="preserve">điếc,, </w:t>
      </w:r>
      <w:r>
        <w:br/>
      </w:r>
      <w:r>
        <w:rPr>
          <w:b/>
        </w:rPr>
        <w:t xml:space="preserve">giền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rau </w:t>
      </w:r>
      <w:r>
        <w:t xml:space="preserve">dẫn. </w:t>
      </w:r>
      <w:r>
        <w:br/>
      </w:r>
      <w:r>
        <w:rPr>
          <w:b/>
        </w:rPr>
        <w:t xml:space="preserve">giên </w:t>
      </w:r>
      <w:r>
        <w:rPr>
          <w:b/>
        </w:rPr>
        <w:t xml:space="preserve">cơm </w:t>
      </w:r>
      <w:r>
        <w:rPr>
          <w:i/>
        </w:rPr>
        <w:t xml:space="preserve">xem </w:t>
      </w:r>
      <w:r>
        <w:t xml:space="preserve">dên </w:t>
      </w:r>
      <w:r>
        <w:rPr>
          <w:i/>
        </w:rPr>
        <w:t xml:space="preserve">cơm. </w:t>
      </w:r>
      <w:r>
        <w:br/>
      </w:r>
      <w:r>
        <w:rPr>
          <w:b/>
        </w:rPr>
        <w:t xml:space="preserve">giốn </w:t>
      </w:r>
      <w:r>
        <w:rPr>
          <w:b/>
        </w:rPr>
        <w:t xml:space="preserve">gai </w:t>
      </w:r>
      <w:r>
        <w:rPr>
          <w:i/>
        </w:rPr>
        <w:t xml:space="preserve">xem </w:t>
      </w:r>
      <w:r>
        <w:rPr>
          <w:i/>
        </w:rPr>
        <w:t xml:space="preserve">dốn </w:t>
      </w:r>
      <w:r>
        <w:t xml:space="preserve">gai. </w:t>
      </w:r>
      <w:r>
        <w:br/>
      </w:r>
      <w:r>
        <w:rPr>
          <w:b/>
        </w:rPr>
        <w:t xml:space="preserve">giền </w:t>
      </w:r>
      <w:r>
        <w:rPr>
          <w:b/>
        </w:rPr>
        <w:t xml:space="preserve">tía </w:t>
      </w:r>
      <w:r>
        <w:rPr>
          <w:i/>
        </w:rPr>
        <w:t xml:space="preserve">xem </w:t>
      </w:r>
      <w:r>
        <w:rPr>
          <w:i/>
        </w:rPr>
        <w:t xml:space="preserve">dồn </w:t>
      </w:r>
      <w:r>
        <w:t xml:space="preserve">tía. </w:t>
      </w:r>
      <w:r>
        <w:br/>
      </w:r>
      <w:r>
        <w:rPr>
          <w:b/>
        </w:rPr>
        <w:t xml:space="preserve">giêng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Tháng </w:t>
      </w:r>
      <w:r>
        <w:t xml:space="preserve">đầu </w:t>
      </w:r>
      <w:r>
        <w:t xml:space="preserve">tiên </w:t>
      </w:r>
      <w:r>
        <w:t xml:space="preserve">trong </w:t>
      </w:r>
      <w:r>
        <w:t xml:space="preserve">năm </w:t>
      </w:r>
      <w:r>
        <w:t xml:space="preserve">âm </w:t>
      </w:r>
      <w:r>
        <w:t xml:space="preserve">lịch. </w:t>
      </w:r>
      <w:r>
        <w:t xml:space="preserve">Ra </w:t>
      </w:r>
      <w:r>
        <w:t xml:space="preserve">giêng. </w:t>
      </w:r>
      <w:r>
        <w:t xml:space="preserve">Ngoài </w:t>
      </w:r>
      <w:r>
        <w:t xml:space="preserve">giông. </w:t>
      </w:r>
      <w:r>
        <w:t xml:space="preserve">Tháng </w:t>
      </w:r>
      <w:r>
        <w:t xml:space="preserve">giêng*. </w:t>
      </w:r>
      <w:r>
        <w:br/>
      </w:r>
      <w:r>
        <w:rPr>
          <w:b/>
        </w:rPr>
        <w:t xml:space="preserve">giêng </w:t>
      </w:r>
      <w:r>
        <w:rPr>
          <w:b/>
        </w:rPr>
        <w:t xml:space="preserve">hai </w:t>
      </w:r>
      <w:r>
        <w:rPr>
          <w:i/>
        </w:rPr>
        <w:t xml:space="preserve">danh từ </w:t>
      </w:r>
      <w:r>
        <w:t xml:space="preserve">(khẩu ngữ). </w:t>
      </w:r>
      <w:r>
        <w:t xml:space="preserve">Tháng </w:t>
      </w:r>
      <w:r>
        <w:t xml:space="preserve">giêng </w:t>
      </w:r>
      <w:r>
        <w:t xml:space="preserve">và </w:t>
      </w:r>
      <w:r>
        <w:t xml:space="preserve">tháng </w:t>
      </w:r>
      <w:r>
        <w:t xml:space="preserve">hai </w:t>
      </w:r>
      <w:r>
        <w:t xml:space="preserve">âm </w:t>
      </w:r>
      <w:r>
        <w:t xml:space="preserve">lịch; </w:t>
      </w:r>
      <w:r>
        <w:t xml:space="preserve">đầu </w:t>
      </w:r>
      <w:r>
        <w:t xml:space="preserve">năm. </w:t>
      </w:r>
      <w:r>
        <w:rPr>
          <w:i/>
        </w:rPr>
        <w:t xml:space="preserve">Ra </w:t>
      </w:r>
      <w:r>
        <w:t xml:space="preserve">giêng </w:t>
      </w:r>
      <w:r>
        <w:t xml:space="preserve">hai </w:t>
      </w:r>
      <w:r>
        <w:rPr>
          <w:i/>
        </w:rPr>
        <w:t xml:space="preserve">mới </w:t>
      </w:r>
      <w:r>
        <w:t xml:space="preserve">đi. </w:t>
      </w:r>
      <w:r>
        <w:br/>
      </w:r>
      <w:r>
        <w:rPr>
          <w:b/>
        </w:rPr>
        <w:t xml:space="preserve">giềng </w:t>
      </w:r>
      <w:r>
        <w:rPr>
          <w:i/>
        </w:rPr>
        <w:t xml:space="preserve">danh từ </w:t>
      </w:r>
      <w:r>
        <w:t xml:space="preserve">Dây </w:t>
      </w:r>
      <w:r>
        <w:t xml:space="preserve">cái </w:t>
      </w:r>
      <w:r>
        <w:t xml:space="preserve">của </w:t>
      </w:r>
      <w:r>
        <w:t xml:space="preserve">lưới </w:t>
      </w:r>
      <w:r>
        <w:t xml:space="preserve">để </w:t>
      </w:r>
      <w:r>
        <w:t xml:space="preserve">buộc </w:t>
      </w:r>
      <w:r>
        <w:t xml:space="preserve">phao </w:t>
      </w:r>
      <w:r>
        <w:t xml:space="preserve">hoặc </w:t>
      </w:r>
      <w:r>
        <w:t xml:space="preserve">chì. </w:t>
      </w:r>
      <w:r>
        <w:t xml:space="preserve">Giêng </w:t>
      </w:r>
      <w:r>
        <w:rPr>
          <w:i/>
        </w:rPr>
        <w:t xml:space="preserve">lưới. </w:t>
      </w:r>
      <w:r>
        <w:br/>
      </w:r>
      <w:r>
        <w:rPr>
          <w:b/>
        </w:rPr>
        <w:t xml:space="preserve">giểng </w:t>
      </w:r>
      <w:r>
        <w:rPr>
          <w:b/>
        </w:rPr>
        <w:t xml:space="preserve">mối </w:t>
      </w:r>
      <w:r>
        <w:rPr>
          <w:i/>
        </w:rPr>
        <w:t xml:space="preserve">danh từ </w:t>
      </w:r>
      <w:r>
        <w:t xml:space="preserve">(cũ). </w:t>
      </w:r>
      <w:r>
        <w:t xml:space="preserve">Đầu </w:t>
      </w:r>
      <w:r>
        <w:t xml:space="preserve">mối </w:t>
      </w:r>
      <w:r>
        <w:t xml:space="preserve">chính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khuôn </w:t>
      </w:r>
      <w:r>
        <w:t xml:space="preserve">phép, </w:t>
      </w:r>
      <w:r>
        <w:t xml:space="preserve">kỉ </w:t>
      </w:r>
      <w:r>
        <w:t xml:space="preserve">cương. </w:t>
      </w:r>
      <w:r>
        <w:t xml:space="preserve">Giồng </w:t>
      </w:r>
      <w:r>
        <w:t xml:space="preserve">mối </w:t>
      </w:r>
      <w:r>
        <w:t xml:space="preserve">của </w:t>
      </w:r>
      <w:r>
        <w:t xml:space="preserve">đạo </w:t>
      </w:r>
      <w:r>
        <w:t xml:space="preserve">đức </w:t>
      </w:r>
      <w:r>
        <w:rPr>
          <w:i/>
        </w:rPr>
        <w:t xml:space="preserve">phong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giếng </w:t>
      </w:r>
      <w:r>
        <w:rPr>
          <w:i/>
        </w:rPr>
        <w:t xml:space="preserve">danh từ </w:t>
      </w:r>
      <w:r>
        <w:t xml:space="preserve">Hố </w:t>
      </w:r>
      <w:r>
        <w:t xml:space="preserve">đào </w:t>
      </w:r>
      <w:r>
        <w:t xml:space="preserve">thẳng </w:t>
      </w:r>
      <w:r>
        <w:t xml:space="preserve">đứng, </w:t>
      </w:r>
      <w:r>
        <w:t xml:space="preserve">sâu </w:t>
      </w:r>
      <w:r>
        <w:t xml:space="preserve">vào </w:t>
      </w:r>
      <w:r>
        <w:t xml:space="preserve">lòng </w:t>
      </w:r>
      <w:r>
        <w:t xml:space="preserve">đất, </w:t>
      </w:r>
      <w:r>
        <w:t xml:space="preserve">thường </w:t>
      </w:r>
      <w:r>
        <w:t xml:space="preserve">để </w:t>
      </w:r>
      <w:r>
        <w:t xml:space="preserve">lấy </w:t>
      </w:r>
      <w:r>
        <w:t xml:space="preserve">nước. </w:t>
      </w:r>
      <w:r>
        <w:rPr>
          <w:i/>
        </w:rPr>
        <w:t xml:space="preserve">Giếng </w:t>
      </w:r>
      <w:r>
        <w:t xml:space="preserve">nước. </w:t>
      </w:r>
      <w:r>
        <w:t xml:space="preserve">Ăn </w:t>
      </w:r>
      <w:r>
        <w:t xml:space="preserve">nước </w:t>
      </w:r>
      <w:r>
        <w:t xml:space="preserve">giếng. </w:t>
      </w:r>
      <w:r>
        <w:br/>
      </w:r>
      <w:r>
        <w:rPr>
          <w:b/>
        </w:rPr>
        <w:t xml:space="preserve">giếng </w:t>
      </w:r>
      <w:r>
        <w:rPr>
          <w:b/>
        </w:rPr>
        <w:t xml:space="preserve">chìm </w:t>
      </w:r>
      <w:r>
        <w:rPr>
          <w:i/>
        </w:rPr>
        <w:t xml:space="preserve">danh từ </w:t>
      </w:r>
      <w:r>
        <w:t xml:space="preserve">Thùng </w:t>
      </w:r>
      <w:r>
        <w:t xml:space="preserve">lớn </w:t>
      </w:r>
      <w:r>
        <w:t xml:space="preserve">bằng </w:t>
      </w:r>
      <w:r>
        <w:t xml:space="preserve">bêtông </w:t>
      </w:r>
      <w:r>
        <w:t xml:space="preserve">cốt </w:t>
      </w:r>
      <w:r>
        <w:t xml:space="preserve">thép </w:t>
      </w:r>
      <w:r>
        <w:t xml:space="preserve">đặt </w:t>
      </w:r>
      <w:r>
        <w:t xml:space="preserve">xuống </w:t>
      </w:r>
      <w:r>
        <w:t xml:space="preserve">đáy </w:t>
      </w:r>
      <w:r>
        <w:t xml:space="preserve">sông </w:t>
      </w:r>
      <w:r>
        <w:t xml:space="preserve">để </w:t>
      </w:r>
      <w:r>
        <w:t xml:space="preserve">làm </w:t>
      </w:r>
      <w:r>
        <w:t xml:space="preserve">móng </w:t>
      </w:r>
      <w:r>
        <w:t xml:space="preserve">cầu, </w:t>
      </w:r>
      <w:r>
        <w:t xml:space="preserve">móng </w:t>
      </w:r>
      <w:r>
        <w:t xml:space="preserve">công </w:t>
      </w:r>
      <w:r>
        <w:t xml:space="preserve">trình. </w:t>
      </w:r>
      <w:r>
        <w:br/>
      </w:r>
      <w:r>
        <w:rPr>
          <w:b/>
        </w:rPr>
        <w:t xml:space="preserve">giếng </w:t>
      </w:r>
      <w:r>
        <w:rPr>
          <w:b/>
        </w:rPr>
        <w:t xml:space="preserve">khoan </w:t>
      </w:r>
      <w:r>
        <w:rPr>
          <w:i/>
        </w:rPr>
        <w:t xml:space="preserve">danh từ </w:t>
      </w:r>
      <w:r>
        <w:t xml:space="preserve">Giếng </w:t>
      </w:r>
      <w:r>
        <w:t xml:space="preserve">lấy </w:t>
      </w:r>
      <w:r>
        <w:t xml:space="preserve">nước </w:t>
      </w:r>
      <w:r>
        <w:t xml:space="preserve">ngầm </w:t>
      </w:r>
      <w:r>
        <w:t xml:space="preserve">ở </w:t>
      </w:r>
      <w:r>
        <w:t xml:space="preserve">mạch </w:t>
      </w:r>
      <w:r>
        <w:t xml:space="preserve">sâu, </w:t>
      </w:r>
      <w:r>
        <w:t xml:space="preserve">có </w:t>
      </w:r>
      <w:r>
        <w:t xml:space="preserve">đường </w:t>
      </w:r>
      <w:r>
        <w:t xml:space="preserve">kính </w:t>
      </w:r>
      <w:r>
        <w:t xml:space="preserve">nhỏ, </w:t>
      </w:r>
      <w:r>
        <w:t xml:space="preserve">đào </w:t>
      </w:r>
      <w:r>
        <w:t xml:space="preserve">bằng </w:t>
      </w:r>
      <w:r>
        <w:t xml:space="preserve">máy </w:t>
      </w:r>
      <w:r>
        <w:t xml:space="preserve">khoan. </w:t>
      </w:r>
      <w:r>
        <w:br/>
      </w:r>
      <w:r>
        <w:rPr>
          <w:b/>
        </w:rPr>
        <w:t xml:space="preserve">giếng </w:t>
      </w:r>
      <w:r>
        <w:rPr>
          <w:b/>
        </w:rPr>
        <w:t xml:space="preserve">khơi </w:t>
      </w:r>
      <w:r>
        <w:rPr>
          <w:i/>
        </w:rPr>
        <w:t xml:space="preserve">danh từ </w:t>
      </w:r>
      <w:r>
        <w:t xml:space="preserve">Giếng </w:t>
      </w:r>
      <w:r>
        <w:t xml:space="preserve">lấy </w:t>
      </w:r>
      <w:r>
        <w:t xml:space="preserve">nước, </w:t>
      </w:r>
      <w:r>
        <w:t xml:space="preserve">đào </w:t>
      </w:r>
      <w:r>
        <w:t xml:space="preserve">và </w:t>
      </w:r>
      <w:r>
        <w:t xml:space="preserve">khơi </w:t>
      </w:r>
      <w:r>
        <w:t xml:space="preserve">sâu </w:t>
      </w:r>
      <w:r>
        <w:t xml:space="preserve">xuống </w:t>
      </w:r>
      <w:r>
        <w:t xml:space="preserve">lòng </w:t>
      </w:r>
      <w:r>
        <w:t xml:space="preserve">đất, </w:t>
      </w:r>
      <w:r>
        <w:t xml:space="preserve">có </w:t>
      </w:r>
      <w:r>
        <w:t xml:space="preserve">bờ </w:t>
      </w:r>
      <w:r>
        <w:t xml:space="preserve">thành </w:t>
      </w:r>
      <w:r>
        <w:t xml:space="preserve">xây </w:t>
      </w:r>
      <w:r>
        <w:t xml:space="preserve">vững </w:t>
      </w:r>
      <w:r>
        <w:t xml:space="preserve">giếng </w:t>
      </w:r>
      <w:r>
        <w:t xml:space="preserve">mỏ </w:t>
      </w:r>
      <w:r>
        <w:t xml:space="preserve">danh từ </w:t>
      </w:r>
      <w:r>
        <w:t xml:space="preserve">Lò </w:t>
      </w:r>
      <w:r>
        <w:t xml:space="preserve">dốc </w:t>
      </w:r>
      <w:r>
        <w:t xml:space="preserve">đứng </w:t>
      </w:r>
      <w:r>
        <w:t xml:space="preserve">hoặc </w:t>
      </w:r>
      <w:r>
        <w:t xml:space="preserve">nghiêng </w:t>
      </w:r>
      <w:r>
        <w:t xml:space="preserve">làm </w:t>
      </w:r>
      <w:r>
        <w:t xml:space="preserve">lối </w:t>
      </w:r>
      <w:r>
        <w:t xml:space="preserve">thông </w:t>
      </w:r>
      <w:r>
        <w:t xml:space="preserve">giữa </w:t>
      </w:r>
      <w:r>
        <w:t xml:space="preserve">mặt </w:t>
      </w:r>
      <w:r>
        <w:t xml:space="preserve">đất </w:t>
      </w:r>
      <w:r>
        <w:t xml:space="preserve">với </w:t>
      </w:r>
      <w:r>
        <w:t xml:space="preserve">các </w:t>
      </w:r>
      <w:r>
        <w:t xml:space="preserve">công </w:t>
      </w:r>
      <w:r>
        <w:t xml:space="preserve">trình </w:t>
      </w:r>
      <w:r>
        <w:t xml:space="preserve">ngầm </w:t>
      </w:r>
      <w:r>
        <w:t xml:space="preserve">trong </w:t>
      </w:r>
      <w:r>
        <w:t xml:space="preserve">mỏ </w:t>
      </w:r>
      <w:r>
        <w:t xml:space="preserve">hẳm </w:t>
      </w:r>
      <w:r>
        <w:t xml:space="preserve">lò. </w:t>
      </w:r>
      <w:r>
        <w:br/>
      </w:r>
      <w:r>
        <w:rPr>
          <w:b/>
        </w:rPr>
        <w:t xml:space="preserve">giếng </w:t>
      </w:r>
      <w:r>
        <w:rPr>
          <w:b/>
        </w:rPr>
        <w:t xml:space="preserve">thơi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giếng </w:t>
      </w:r>
      <w:r>
        <w:t xml:space="preserve">khơi. </w:t>
      </w:r>
      <w:r>
        <w:br/>
      </w:r>
      <w:r>
        <w:rPr>
          <w:b/>
        </w:rPr>
        <w:t xml:space="preserve">giết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bị </w:t>
      </w:r>
      <w:r>
        <w:t xml:space="preserve">chết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ngột, </w:t>
      </w:r>
      <w:r>
        <w:t xml:space="preserve">bất </w:t>
      </w:r>
      <w:r>
        <w:t xml:space="preserve">thường. </w:t>
      </w:r>
      <w:r>
        <w:rPr>
          <w:i/>
        </w:rPr>
        <w:t xml:space="preserve">Giết </w:t>
      </w:r>
      <w:r>
        <w:rPr>
          <w:i/>
        </w:rPr>
        <w:t xml:space="preserve">người </w:t>
      </w:r>
      <w:r>
        <w:rPr>
          <w:i/>
        </w:rPr>
        <w:t xml:space="preserve">cướp </w:t>
      </w:r>
      <w:r>
        <w:rPr>
          <w:i/>
        </w:rPr>
        <w:t xml:space="preserve">của. </w:t>
      </w:r>
      <w:r>
        <w:t xml:space="preserve">2Giết </w:t>
      </w:r>
      <w:r>
        <w:t xml:space="preserve">để </w:t>
      </w:r>
      <w:r>
        <w:t xml:space="preserve">lấy </w:t>
      </w:r>
      <w:r>
        <w:t xml:space="preserve">thịt </w:t>
      </w:r>
      <w:r>
        <w:t xml:space="preserve">ăn. </w:t>
      </w:r>
      <w:r>
        <w:t xml:space="preserve">Giết </w:t>
      </w:r>
      <w:r>
        <w:rPr>
          <w:i/>
        </w:rPr>
        <w:t xml:space="preserve">gà </w:t>
      </w:r>
      <w:r>
        <w:rPr>
          <w:i/>
        </w:rPr>
        <w:t xml:space="preserve">đãi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giết </w:t>
      </w:r>
      <w:r>
        <w:rPr>
          <w:b/>
        </w:rPr>
        <w:t xml:space="preserve">chóc </w:t>
      </w:r>
      <w:r>
        <w:rPr>
          <w:i/>
        </w:rPr>
        <w:t xml:space="preserve">động từ </w:t>
      </w:r>
      <w:r>
        <w:t xml:space="preserve">Giết </w:t>
      </w:r>
      <w:r>
        <w:t xml:space="preserve">nhiều </w:t>
      </w:r>
      <w:r>
        <w:t xml:space="preserve">người </w:t>
      </w:r>
      <w:r>
        <w:t xml:space="preserve">một </w:t>
      </w:r>
      <w:r>
        <w:t xml:space="preserve">cách </w:t>
      </w:r>
      <w:r>
        <w:t xml:space="preserve">dã </w:t>
      </w:r>
      <w:r>
        <w:t xml:space="preserve">man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Cảnh </w:t>
      </w:r>
      <w:r>
        <w:rPr>
          <w:i/>
        </w:rPr>
        <w:t xml:space="preserve">giết </w:t>
      </w:r>
      <w:r>
        <w:rPr>
          <w:i/>
        </w:rPr>
        <w:t xml:space="preserve">chóc </w:t>
      </w:r>
      <w:r>
        <w:rPr>
          <w:i/>
        </w:rPr>
        <w:t xml:space="preserve">tàn </w:t>
      </w:r>
      <w:r>
        <w:rPr>
          <w:i/>
        </w:rPr>
        <w:t xml:space="preserve">bạo. </w:t>
      </w:r>
      <w:r>
        <w:br/>
      </w:r>
      <w:r>
        <w:rPr>
          <w:b/>
        </w:rPr>
        <w:t xml:space="preserve">giết </w:t>
      </w:r>
      <w:r>
        <w:rPr>
          <w:b/>
        </w:rPr>
        <w:t xml:space="preserve">hai </w:t>
      </w:r>
      <w:r>
        <w:rPr>
          <w:i/>
        </w:rPr>
        <w:t xml:space="preserve">động từ </w:t>
      </w:r>
      <w:r>
        <w:t xml:space="preserve">Giết </w:t>
      </w:r>
      <w:r>
        <w:t xml:space="preserve">chết </w:t>
      </w:r>
      <w:r>
        <w:t xml:space="preserve">một </w:t>
      </w:r>
      <w:r>
        <w:t xml:space="preserve">cách </w:t>
      </w:r>
      <w:r>
        <w:t xml:space="preserve">đã </w:t>
      </w:r>
      <w:r>
        <w:t xml:space="preserve">man, </w:t>
      </w:r>
      <w:r>
        <w:t xml:space="preserve">vì </w:t>
      </w:r>
      <w:r>
        <w:t xml:space="preserve">mục </w:t>
      </w:r>
      <w:r>
        <w:t xml:space="preserve">đích </w:t>
      </w:r>
      <w:r>
        <w:t xml:space="preserve">không </w:t>
      </w:r>
      <w:r>
        <w:t xml:space="preserve">chính </w:t>
      </w:r>
      <w:r>
        <w:t xml:space="preserve">đáng </w:t>
      </w:r>
      <w:r>
        <w:t xml:space="preserve">hoặc </w:t>
      </w:r>
      <w:r>
        <w:t xml:space="preserve">phi </w:t>
      </w:r>
      <w:r>
        <w:t xml:space="preserve">nghĩa. </w:t>
      </w:r>
      <w:r>
        <w:rPr>
          <w:i/>
        </w:rPr>
        <w:t xml:space="preserve">Thù </w:t>
      </w:r>
      <w:r>
        <w:rPr>
          <w:i/>
        </w:rPr>
        <w:t xml:space="preserve">hần, </w:t>
      </w:r>
      <w:r>
        <w:t xml:space="preserve">giết </w:t>
      </w:r>
      <w:r>
        <w:t xml:space="preserve">hại </w:t>
      </w:r>
      <w:r>
        <w:t xml:space="preserve">lẫn </w:t>
      </w:r>
      <w:r>
        <w:t xml:space="preserve">nhau. </w:t>
      </w:r>
      <w:r>
        <w:t xml:space="preserve">Giết </w:t>
      </w:r>
      <w:r>
        <w:rPr>
          <w:i/>
        </w:rPr>
        <w:t xml:space="preserve">hại </w:t>
      </w:r>
      <w:r>
        <w:rPr>
          <w:i/>
        </w:rPr>
        <w:t xml:space="preserve">dân </w:t>
      </w:r>
      <w:r>
        <w:rPr>
          <w:i/>
        </w:rPr>
        <w:t xml:space="preserve">lành. </w:t>
      </w:r>
      <w:r>
        <w:br/>
      </w:r>
      <w:r>
        <w:rPr>
          <w:b/>
        </w:rPr>
        <w:t xml:space="preserve">giết </w:t>
      </w:r>
      <w:r>
        <w:rPr>
          <w:b/>
        </w:rPr>
        <w:t xml:space="preserve">mổ </w:t>
      </w:r>
      <w:r>
        <w:rPr>
          <w:i/>
        </w:rPr>
        <w:t xml:space="preserve">động từ </w:t>
      </w:r>
      <w:r>
        <w:t xml:space="preserve">Giết </w:t>
      </w:r>
      <w:r>
        <w:t xml:space="preserve">gia </w:t>
      </w:r>
      <w:r>
        <w:t xml:space="preserve">súc </w:t>
      </w:r>
      <w:r>
        <w:t xml:space="preserve">để </w:t>
      </w:r>
      <w:r>
        <w:t xml:space="preserve">lấy </w:t>
      </w:r>
      <w:r>
        <w:t xml:space="preserve">thịt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Lò </w:t>
      </w:r>
      <w:r>
        <w:t xml:space="preserve">giết </w:t>
      </w:r>
      <w:r>
        <w:t xml:space="preserve">mổ. </w:t>
      </w:r>
      <w:r>
        <w:br/>
      </w:r>
      <w:r>
        <w:rPr>
          <w:b/>
        </w:rPr>
        <w:t xml:space="preserve">giết </w:t>
      </w:r>
      <w:r>
        <w:rPr>
          <w:b/>
        </w:rPr>
        <w:t xml:space="preserve">thì </w:t>
      </w:r>
      <w:r>
        <w:rPr>
          <w:b/>
        </w:rPr>
        <w:t xml:space="preserve">giờ </w:t>
      </w:r>
      <w:r>
        <w:rPr>
          <w:i/>
        </w:rPr>
        <w:t xml:space="preserve">động từ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chỉ </w:t>
      </w:r>
      <w:r>
        <w:t xml:space="preserve">để </w:t>
      </w:r>
      <w:r>
        <w:t xml:space="preserve">cho </w:t>
      </w:r>
      <w:r>
        <w:t xml:space="preserve">qua </w:t>
      </w:r>
      <w:r>
        <w:t xml:space="preserve">thời </w:t>
      </w:r>
      <w:r>
        <w:t xml:space="preserve">gian </w:t>
      </w:r>
      <w:r>
        <w:t xml:space="preserve">rỗi </w:t>
      </w:r>
      <w:r>
        <w:t xml:space="preserve">rãi. </w:t>
      </w:r>
      <w:r>
        <w:t xml:space="preserve">Xem </w:t>
      </w:r>
      <w:r>
        <w:rPr>
          <w:i/>
        </w:rPr>
        <w:t xml:space="preserve">báo </w:t>
      </w:r>
      <w:r>
        <w:t xml:space="preserve">để </w:t>
      </w:r>
      <w:r>
        <w:t xml:space="preserve">giết </w:t>
      </w:r>
      <w:r>
        <w:t xml:space="preserve">thì </w:t>
      </w:r>
      <w:r>
        <w:rPr>
          <w:i/>
        </w:rPr>
        <w:t xml:space="preserve">giờ </w:t>
      </w:r>
      <w:r>
        <w:rPr>
          <w:i/>
        </w:rPr>
        <w:t xml:space="preserve">chờ </w:t>
      </w:r>
      <w:r>
        <w:rPr>
          <w:i/>
        </w:rPr>
        <w:t xml:space="preserve">đợi. </w:t>
      </w:r>
      <w:r>
        <w:br/>
      </w:r>
      <w:r>
        <w:rPr>
          <w:b/>
        </w:rPr>
        <w:t xml:space="preserve">giết </w:t>
      </w:r>
      <w:r>
        <w:rPr>
          <w:b/>
        </w:rPr>
        <w:t xml:space="preserve">tróc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rPr>
          <w:i/>
        </w:rPr>
        <w:t xml:space="preserve">giết </w:t>
      </w:r>
      <w:r>
        <w:rPr>
          <w:i/>
        </w:rPr>
        <w:t xml:space="preserve">chóc. </w:t>
      </w:r>
      <w:r>
        <w:br/>
      </w:r>
      <w:r>
        <w:rPr>
          <w:b/>
        </w:rPr>
        <w:t xml:space="preserve">giễu </w:t>
      </w:r>
      <w:r>
        <w:rPr>
          <w:i/>
        </w:rPr>
        <w:t xml:space="preserve">động từ </w:t>
      </w:r>
      <w:r>
        <w:t xml:space="preserve">Nêu </w:t>
      </w:r>
      <w:r>
        <w:t xml:space="preserve">ra </w:t>
      </w:r>
      <w:r>
        <w:t xml:space="preserve">để </w:t>
      </w:r>
      <w:r>
        <w:t xml:space="preserve">đùa </w:t>
      </w:r>
      <w:r>
        <w:t xml:space="preserve">bỡn, </w:t>
      </w:r>
      <w:r>
        <w:t xml:space="preserve">chế </w:t>
      </w:r>
      <w:r>
        <w:t xml:space="preserve">nhạo </w:t>
      </w:r>
      <w:r>
        <w:t xml:space="preserve">hoặc </w:t>
      </w:r>
      <w:r>
        <w:t xml:space="preserve">đả </w:t>
      </w:r>
      <w:r>
        <w:t xml:space="preserve">kích. </w:t>
      </w:r>
      <w:r>
        <w:rPr>
          <w:i/>
        </w:rPr>
        <w:t xml:space="preserve">Bị </w:t>
      </w:r>
      <w:r>
        <w:t xml:space="preserve">giễu </w:t>
      </w:r>
      <w:r>
        <w:rPr>
          <w:i/>
        </w:rPr>
        <w:t xml:space="preserve">là </w:t>
      </w:r>
      <w:r>
        <w:rPr>
          <w:i/>
        </w:rPr>
        <w:t xml:space="preserve">nhát </w:t>
      </w:r>
      <w:r>
        <w:rPr>
          <w:i/>
        </w:rPr>
        <w:t xml:space="preserve">gan. </w:t>
      </w:r>
      <w:r>
        <w:t xml:space="preserve">Vai </w:t>
      </w:r>
      <w:r>
        <w:t xml:space="preserve">hề </w:t>
      </w:r>
      <w:r>
        <w:rPr>
          <w:i/>
        </w:rPr>
        <w:t xml:space="preserve">giễu </w:t>
      </w:r>
      <w:r>
        <w:rPr>
          <w:i/>
        </w:rPr>
        <w:t xml:space="preserve">kẻ </w:t>
      </w:r>
      <w:r>
        <w:t xml:space="preserve">xu </w:t>
      </w:r>
      <w:r>
        <w:t xml:space="preserve">ninh. </w:t>
      </w:r>
      <w:r>
        <w:t xml:space="preserve">Tự </w:t>
      </w:r>
      <w:r>
        <w:t xml:space="preserve">giễu </w:t>
      </w:r>
      <w:r>
        <w:t xml:space="preserve">mình. </w:t>
      </w:r>
      <w:r>
        <w:br/>
      </w:r>
      <w:r>
        <w:rPr>
          <w:b/>
        </w:rPr>
        <w:t xml:space="preserve">giễu </w:t>
      </w:r>
      <w:r>
        <w:rPr>
          <w:b/>
        </w:rPr>
        <w:t xml:space="preserve">cợt </w:t>
      </w:r>
      <w:r>
        <w:rPr>
          <w:i/>
        </w:rPr>
        <w:t xml:space="preserve">động từ </w:t>
      </w:r>
      <w:r>
        <w:t xml:space="preserve">Nêu </w:t>
      </w:r>
      <w:r>
        <w:t xml:space="preserve">thành </w:t>
      </w:r>
      <w:r>
        <w:t xml:space="preserve">trò </w:t>
      </w:r>
      <w:r>
        <w:t xml:space="preserve">cười </w:t>
      </w:r>
      <w:r>
        <w:t xml:space="preserve">nhằm </w:t>
      </w:r>
      <w:r>
        <w:t xml:space="preserve">chế </w:t>
      </w:r>
      <w:r>
        <w:t xml:space="preserve">nhạo, </w:t>
      </w:r>
      <w:r>
        <w:t xml:space="preserve">đả </w:t>
      </w:r>
      <w:r>
        <w:t xml:space="preserve">kích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Giễu </w:t>
      </w:r>
      <w:r>
        <w:rPr>
          <w:i/>
        </w:rPr>
        <w:t xml:space="preserve">cợt </w:t>
      </w:r>
      <w:r>
        <w:t xml:space="preserve">những </w:t>
      </w:r>
      <w:r>
        <w:t xml:space="preserve">thói </w:t>
      </w:r>
      <w:r>
        <w:t xml:space="preserve">hư </w:t>
      </w:r>
      <w:r>
        <w:rPr>
          <w:i/>
        </w:rPr>
        <w:t xml:space="preserve">tật </w:t>
      </w:r>
      <w:r>
        <w:t xml:space="preserve">xấu </w:t>
      </w:r>
      <w:r>
        <w:rPr>
          <w:i/>
        </w:rPr>
        <w:t xml:space="preserve">trong </w:t>
      </w:r>
      <w:r>
        <w:t xml:space="preserve">xã </w:t>
      </w:r>
      <w:r>
        <w:t xml:space="preserve">hội. </w:t>
      </w:r>
      <w:r>
        <w:t xml:space="preserve">Tính </w:t>
      </w:r>
      <w:r>
        <w:rPr>
          <w:i/>
        </w:rPr>
        <w:t xml:space="preserve">hay </w:t>
      </w:r>
      <w:r>
        <w:t xml:space="preserve">giễu </w:t>
      </w:r>
      <w:r>
        <w:rPr>
          <w:i/>
        </w:rPr>
        <w:t xml:space="preserve">cợt. </w:t>
      </w:r>
      <w:r>
        <w:br/>
      </w:r>
      <w:r>
        <w:rPr>
          <w:b/>
        </w:rPr>
        <w:t xml:space="preserve">gilê </w:t>
      </w:r>
      <w:r>
        <w:rPr>
          <w:b/>
        </w:rPr>
        <w:t xml:space="preserve">[ji-lê] </w:t>
      </w:r>
      <w:r>
        <w:rPr>
          <w:i/>
        </w:rPr>
        <w:t xml:space="preserve">danh từ </w:t>
      </w:r>
      <w:r>
        <w:t xml:space="preserve">Áo </w:t>
      </w:r>
      <w:r>
        <w:t xml:space="preserve">kiểu </w:t>
      </w:r>
      <w:r>
        <w:t xml:space="preserve">Âu </w:t>
      </w:r>
      <w:r>
        <w:t xml:space="preserve">để </w:t>
      </w:r>
      <w:r>
        <w:t xml:space="preserve">mặc </w:t>
      </w:r>
      <w:r>
        <w:t xml:space="preserve">trong </w:t>
      </w:r>
      <w:r>
        <w:t xml:space="preserve">bộ </w:t>
      </w:r>
      <w:r>
        <w:t xml:space="preserve">comlê, </w:t>
      </w:r>
      <w:r>
        <w:t xml:space="preserve">ngắn </w:t>
      </w:r>
      <w:r>
        <w:t xml:space="preserve">đến </w:t>
      </w:r>
      <w:r>
        <w:t xml:space="preserve">thắt </w:t>
      </w:r>
      <w:r>
        <w:t xml:space="preserve">lưng, </w:t>
      </w:r>
      <w:r>
        <w:t xml:space="preserve">hở </w:t>
      </w:r>
      <w:r>
        <w:t xml:space="preserve">ngực </w:t>
      </w:r>
      <w:r>
        <w:t xml:space="preserve">và </w:t>
      </w:r>
      <w:r>
        <w:t xml:space="preserve">không </w:t>
      </w:r>
      <w:r>
        <w:t xml:space="preserve">có </w:t>
      </w:r>
      <w:r>
        <w:t xml:space="preserve">tay. </w:t>
      </w:r>
      <w:r>
        <w:br/>
      </w:r>
      <w:r>
        <w:rPr>
          <w:b/>
        </w:rPr>
        <w:t xml:space="preserve">gìn </w:t>
      </w:r>
      <w:r>
        <w:rPr>
          <w:i/>
        </w:rPr>
        <w:t xml:space="preserve">động từ </w:t>
      </w:r>
      <w:r>
        <w:t xml:space="preserve">(cũ). </w:t>
      </w:r>
      <w:r>
        <w:t xml:space="preserve">Giữ. </w:t>
      </w:r>
      <w:r>
        <w:t xml:space="preserve">Gìn </w:t>
      </w:r>
      <w:r>
        <w:rPr>
          <w:i/>
        </w:rPr>
        <w:t xml:space="preserve">lòng. </w:t>
      </w:r>
      <w:r>
        <w:rPr>
          <w:i/>
        </w:rPr>
        <w:t xml:space="preserve">Gìn </w:t>
      </w:r>
      <w:r>
        <w:rPr>
          <w:i/>
        </w:rPr>
        <w:t xml:space="preserve">vàng </w:t>
      </w:r>
      <w:r>
        <w:rPr>
          <w:i/>
        </w:rPr>
        <w:t xml:space="preserve">giữ </w:t>
      </w:r>
      <w:r>
        <w:rPr>
          <w:i/>
        </w:rPr>
        <w:t xml:space="preserve">ngọc. </w:t>
      </w:r>
      <w:r>
        <w:br/>
      </w:r>
      <w:r>
        <w:rPr>
          <w:b/>
        </w:rPr>
        <w:t xml:space="preserve">gìn </w:t>
      </w:r>
      <w:r>
        <w:rPr>
          <w:b/>
        </w:rPr>
        <w:t xml:space="preserve">giữ </w:t>
      </w:r>
      <w:r>
        <w:rPr>
          <w:i/>
        </w:rPr>
        <w:t xml:space="preserve">động từ </w:t>
      </w:r>
      <w:r>
        <w:t xml:space="preserve">Như </w:t>
      </w:r>
      <w:r>
        <w:t xml:space="preserve">giữ </w:t>
      </w:r>
      <w:r>
        <w:t xml:space="preserve">gìn. </w:t>
      </w:r>
      <w:r>
        <w:br/>
      </w:r>
      <w:r>
        <w:rPr>
          <w:b/>
        </w:rPr>
        <w:t xml:space="preserve">gio </w:t>
      </w:r>
      <w:r>
        <w:t xml:space="preserve">(ph.).x. </w:t>
      </w:r>
      <w:r>
        <w:t xml:space="preserve">fro. </w:t>
      </w:r>
      <w:r>
        <w:br/>
      </w:r>
      <w:r>
        <w:rPr>
          <w:b/>
        </w:rPr>
        <w:t xml:space="preserve">giò,x </w:t>
      </w:r>
      <w:r>
        <w:rPr>
          <w:b/>
        </w:rPr>
        <w:t xml:space="preserve">đò, </w:t>
      </w:r>
      <w:r>
        <w:br/>
      </w:r>
      <w:r>
        <w:rPr>
          <w:b/>
        </w:rPr>
        <w:t xml:space="preserve">giò, </w:t>
      </w:r>
      <w:r>
        <w:rPr>
          <w:i/>
        </w:rPr>
        <w:t xml:space="preserve">danh từ </w:t>
      </w:r>
      <w:r>
        <w:t xml:space="preserve">† </w:t>
      </w:r>
      <w:r>
        <w:t xml:space="preserve">Cẳng </w:t>
      </w:r>
      <w:r>
        <w:t xml:space="preserve">chân </w:t>
      </w:r>
      <w:r>
        <w:t xml:space="preserve">gia </w:t>
      </w:r>
      <w:r>
        <w:t xml:space="preserve">súc </w:t>
      </w:r>
      <w:r>
        <w:t xml:space="preserve">hoặc </w:t>
      </w:r>
      <w:r>
        <w:t xml:space="preserve">gia </w:t>
      </w:r>
      <w:r>
        <w:t xml:space="preserve">cầm. </w:t>
      </w:r>
      <w:r>
        <w:t xml:space="preserve">Bắt </w:t>
      </w:r>
      <w:r>
        <w:rPr>
          <w:i/>
        </w:rPr>
        <w:t xml:space="preserve">lợn </w:t>
      </w:r>
      <w:r>
        <w:t xml:space="preserve">tóm </w:t>
      </w:r>
      <w:r>
        <w:t xml:space="preserve">giò, </w:t>
      </w:r>
      <w:r>
        <w:t xml:space="preserve">bắt </w:t>
      </w:r>
      <w:r>
        <w:t xml:space="preserve">bò </w:t>
      </w:r>
      <w:r>
        <w:t xml:space="preserve">tóm </w:t>
      </w:r>
      <w:r>
        <w:t xml:space="preserve">mũi </w:t>
      </w:r>
      <w:r>
        <w:t xml:space="preserve">(tục ngữ). </w:t>
      </w:r>
      <w:r>
        <w:t xml:space="preserve">Chân </w:t>
      </w:r>
      <w:r>
        <w:t xml:space="preserve">giò*. </w:t>
      </w:r>
      <w:r>
        <w:rPr>
          <w:b/>
        </w:rPr>
        <w:t xml:space="preserve">2 </w:t>
      </w:r>
      <w:r>
        <w:t xml:space="preserve">(thgt). </w:t>
      </w:r>
      <w:r>
        <w:t xml:space="preserve">Cẳng </w:t>
      </w:r>
      <w:r>
        <w:rPr>
          <w:i/>
        </w:rPr>
        <w:t xml:space="preserve">chân </w:t>
      </w:r>
      <w:r>
        <w:rPr>
          <w:i/>
        </w:rPr>
        <w:t xml:space="preserve">người. </w:t>
      </w:r>
      <w:r>
        <w:t xml:space="preserve">Ngã </w:t>
      </w:r>
      <w:r>
        <w:t xml:space="preserve">gấy </w:t>
      </w:r>
      <w:r>
        <w:t xml:space="preserve">giò. </w:t>
      </w:r>
      <w:r>
        <w:t xml:space="preserve">Co </w:t>
      </w:r>
      <w:r>
        <w:t xml:space="preserve">giò </w:t>
      </w:r>
      <w:r>
        <w:t xml:space="preserve">chạy. </w:t>
      </w:r>
      <w:r>
        <w:t xml:space="preserve">Treo </w:t>
      </w:r>
      <w:r>
        <w:t xml:space="preserve">giò*. </w:t>
      </w:r>
      <w:r>
        <w:t xml:space="preserve">(Ngồi) </w:t>
      </w:r>
      <w:r>
        <w:rPr>
          <w:i/>
        </w:rPr>
        <w:t xml:space="preserve">bó </w:t>
      </w:r>
      <w:r>
        <w:rPr>
          <w:i/>
        </w:rPr>
        <w:t xml:space="preserve">giò*. </w:t>
      </w:r>
      <w:r>
        <w:br/>
      </w:r>
      <w:r>
        <w:rPr>
          <w:b/>
        </w:rPr>
        <w:t xml:space="preserve">giò,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thịt </w:t>
      </w:r>
      <w:r>
        <w:t xml:space="preserve">thái </w:t>
      </w:r>
      <w:r>
        <w:t xml:space="preserve">mỏng </w:t>
      </w:r>
      <w:r>
        <w:t xml:space="preserve">hoặc </w:t>
      </w:r>
      <w:r>
        <w:t xml:space="preserve">giã </w:t>
      </w:r>
      <w:r>
        <w:t xml:space="preserve">nhỏ, </w:t>
      </w:r>
      <w:r>
        <w:t xml:space="preserve">bó </w:t>
      </w:r>
      <w:r>
        <w:t xml:space="preserve">chặt </w:t>
      </w:r>
      <w:r>
        <w:t xml:space="preserve">bằng </w:t>
      </w:r>
      <w:r>
        <w:t xml:space="preserve">lá </w:t>
      </w:r>
      <w:r>
        <w:t xml:space="preserve">rồi </w:t>
      </w:r>
      <w:r>
        <w:t xml:space="preserve">luộc </w:t>
      </w:r>
      <w:r>
        <w:t xml:space="preserve">chín. </w:t>
      </w:r>
      <w:r>
        <w:rPr>
          <w:i/>
        </w:rPr>
        <w:t xml:space="preserve">Giã </w:t>
      </w:r>
      <w:r>
        <w:rPr>
          <w:i/>
        </w:rPr>
        <w:t xml:space="preserve">giò. </w:t>
      </w:r>
      <w:r>
        <w:t xml:space="preserve">Trói </w:t>
      </w:r>
      <w:r>
        <w:rPr>
          <w:i/>
        </w:rPr>
        <w:t xml:space="preserve">chặt </w:t>
      </w:r>
      <w:r>
        <w:rPr>
          <w:i/>
        </w:rPr>
        <w:t xml:space="preserve">như </w:t>
      </w:r>
      <w:r>
        <w:t xml:space="preserve">bồ </w:t>
      </w:r>
      <w:r>
        <w:t xml:space="preserve">giò. </w:t>
      </w:r>
      <w:r>
        <w:br/>
      </w:r>
      <w:r>
        <w:rPr>
          <w:b/>
        </w:rPr>
        <w:t xml:space="preserve">giò </w:t>
      </w:r>
      <w:r>
        <w:rPr>
          <w:b/>
        </w:rPr>
        <w:t xml:space="preserve">lụa </w:t>
      </w:r>
      <w:r>
        <w:rPr>
          <w:i/>
        </w:rPr>
        <w:t xml:space="preserve">danh từ </w:t>
      </w:r>
      <w:r>
        <w:t xml:space="preserve">Giò </w:t>
      </w:r>
      <w:r>
        <w:t xml:space="preserve">làm </w:t>
      </w:r>
      <w:r>
        <w:t xml:space="preserve">bằng </w:t>
      </w:r>
      <w:r>
        <w:t xml:space="preserve">thịt </w:t>
      </w:r>
      <w:r>
        <w:t xml:space="preserve">lợn </w:t>
      </w:r>
      <w:r>
        <w:t xml:space="preserve">nạc </w:t>
      </w:r>
      <w:r>
        <w:t xml:space="preserve">giã </w:t>
      </w:r>
      <w:r>
        <w:t xml:space="preserve">nhỏ, </w:t>
      </w:r>
      <w:r>
        <w:t xml:space="preserve">rất </w:t>
      </w:r>
      <w:r>
        <w:t xml:space="preserve">mịn. </w:t>
      </w:r>
      <w:r>
        <w:br/>
      </w:r>
      <w:r>
        <w:rPr>
          <w:b/>
        </w:rPr>
        <w:t xml:space="preserve">giỏ, </w:t>
      </w:r>
      <w:r>
        <w:rPr>
          <w:i/>
        </w:rPr>
        <w:t xml:space="preserve">danh từ </w:t>
      </w:r>
      <w:r>
        <w:t xml:space="preserve">Đồ </w:t>
      </w:r>
      <w:r>
        <w:t xml:space="preserve">đan </w:t>
      </w:r>
      <w:r>
        <w:t xml:space="preserve">để </w:t>
      </w:r>
      <w:r>
        <w:t xml:space="preserve">đựng, </w:t>
      </w:r>
      <w:r>
        <w:t xml:space="preserve">thường </w:t>
      </w:r>
      <w:r>
        <w:t xml:space="preserve">bằng </w:t>
      </w:r>
      <w:r>
        <w:t xml:space="preserve">tre, </w:t>
      </w:r>
      <w:r>
        <w:t xml:space="preserve">mây, </w:t>
      </w:r>
      <w:r>
        <w:t xml:space="preserve">hình </w:t>
      </w:r>
      <w:r>
        <w:t xml:space="preserve">trụ, </w:t>
      </w:r>
      <w:r>
        <w:t xml:space="preserve">thành </w:t>
      </w:r>
      <w:r>
        <w:t xml:space="preserve">cao, </w:t>
      </w:r>
      <w:r>
        <w:t xml:space="preserve">miệng </w:t>
      </w:r>
      <w:r>
        <w:t xml:space="preserve">hẹp, </w:t>
      </w:r>
      <w:r>
        <w:t xml:space="preserve">có </w:t>
      </w:r>
      <w:r>
        <w:t xml:space="preserve">quai </w:t>
      </w:r>
      <w:r>
        <w:t xml:space="preserve">xách. </w:t>
      </w:r>
      <w:r>
        <w:rPr>
          <w:i/>
        </w:rPr>
        <w:t xml:space="preserve">Bắt </w:t>
      </w:r>
      <w:r>
        <w:rPr>
          <w:i/>
        </w:rPr>
        <w:t xml:space="preserve">cua </w:t>
      </w:r>
      <w:r>
        <w:t xml:space="preserve">bỏ </w:t>
      </w:r>
      <w:r>
        <w:t xml:space="preserve">giỏ. </w:t>
      </w:r>
      <w:r>
        <w:t xml:space="preserve">Giỏ </w:t>
      </w:r>
      <w:r>
        <w:t xml:space="preserve">nhà </w:t>
      </w:r>
      <w:r>
        <w:rPr>
          <w:i/>
        </w:rPr>
        <w:t xml:space="preserve">ai </w:t>
      </w:r>
      <w:r>
        <w:t xml:space="preserve">quai </w:t>
      </w:r>
      <w:r>
        <w:t xml:space="preserve">nhà </w:t>
      </w:r>
      <w:r>
        <w:rPr>
          <w:i/>
        </w:rPr>
        <w:t xml:space="preserve">nấy </w:t>
      </w:r>
      <w:r>
        <w:t xml:space="preserve">(tg.).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