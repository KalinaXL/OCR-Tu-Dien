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shekel </w:t>
      </w:r>
      <w:r>
        <w:rPr>
          <w:b/>
        </w:rPr>
        <w:t xml:space="preserve">[se-ken]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Israel </w:t>
      </w:r>
      <w:r>
        <w:t xml:space="preserve">(raen). </w:t>
      </w:r>
      <w:r>
        <w:br/>
      </w:r>
      <w:r>
        <w:rPr>
          <w:b/>
        </w:rPr>
        <w:t xml:space="preserve">shilling </w:t>
      </w:r>
      <w:r>
        <w:rPr>
          <w:b/>
        </w:rPr>
        <w:t xml:space="preserve">[si-inh]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Kenya, </w:t>
      </w:r>
      <w:r>
        <w:t xml:space="preserve">Tanzania, </w:t>
      </w:r>
      <w:r>
        <w:t xml:space="preserve">Uganda, </w:t>
      </w:r>
      <w:r>
        <w:t xml:space="preserve">Somalia </w:t>
      </w:r>
      <w:r>
        <w:t xml:space="preserve">(Xômali). </w:t>
      </w:r>
      <w:r>
        <w:br/>
      </w:r>
      <w:r>
        <w:rPr>
          <w:b/>
        </w:rPr>
        <w:t xml:space="preserve">sỉ,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đa, </w:t>
      </w:r>
      <w:r>
        <w:t xml:space="preserve">lá </w:t>
      </w:r>
      <w:r>
        <w:t xml:space="preserve">nhỏ, </w:t>
      </w:r>
      <w:r>
        <w:rPr>
          <w:i/>
        </w:rPr>
        <w:t xml:space="preserve">thân </w:t>
      </w:r>
      <w:r>
        <w:t xml:space="preserve">phân </w:t>
      </w:r>
      <w:r>
        <w:t xml:space="preserve">nhiều </w:t>
      </w:r>
      <w:r>
        <w:t xml:space="preserve">cành </w:t>
      </w:r>
      <w:r>
        <w:t xml:space="preserve">và </w:t>
      </w:r>
      <w:r>
        <w:t xml:space="preserve">có </w:t>
      </w:r>
      <w:r>
        <w:t xml:space="preserve">nhiều </w:t>
      </w:r>
      <w:r>
        <w:t xml:space="preserve">rễ </w:t>
      </w:r>
      <w:r>
        <w:t xml:space="preserve">phụ </w:t>
      </w:r>
      <w:r>
        <w:t xml:space="preserve">thống </w:t>
      </w:r>
      <w:r>
        <w:t xml:space="preserve">xuống </w:t>
      </w:r>
      <w:r>
        <w:t xml:space="preserve">đất, </w:t>
      </w:r>
      <w:r>
        <w:t xml:space="preserve">thường </w:t>
      </w:r>
      <w:r>
        <w:t xml:space="preserve">trồng </w:t>
      </w:r>
      <w:r>
        <w:t xml:space="preserve">để </w:t>
      </w:r>
      <w:r>
        <w:rPr>
          <w:i/>
        </w:rPr>
        <w:t xml:space="preserve">lấy </w:t>
      </w:r>
      <w:r>
        <w:t xml:space="preserve">bóng </w:t>
      </w:r>
      <w:r>
        <w:t xml:space="preserve">mát </w:t>
      </w:r>
      <w:r>
        <w:t xml:space="preserve">hay </w:t>
      </w:r>
      <w:r>
        <w:t xml:space="preserve">làm </w:t>
      </w:r>
      <w:r>
        <w:t xml:space="preserve">cây </w:t>
      </w:r>
      <w:r>
        <w:t xml:space="preserve">cảnh. </w:t>
      </w:r>
      <w:r>
        <w:br/>
      </w:r>
      <w:r>
        <w:rPr>
          <w:b/>
        </w:rPr>
        <w:t xml:space="preserve">si,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giao </w:t>
      </w:r>
      <w:r>
        <w:t xml:space="preserve">duyên, </w:t>
      </w:r>
      <w:r>
        <w:t xml:space="preserve">trữ </w:t>
      </w:r>
      <w:r>
        <w:t xml:space="preserve">tình </w:t>
      </w:r>
      <w:r>
        <w:t xml:space="preserve">của </w:t>
      </w:r>
      <w:r>
        <w:t xml:space="preserve">dân </w:t>
      </w:r>
      <w:r>
        <w:t xml:space="preserve">tộc </w:t>
      </w:r>
      <w:r>
        <w:t xml:space="preserve">Nùng. </w:t>
      </w:r>
      <w:r>
        <w:br/>
      </w:r>
      <w:r>
        <w:rPr>
          <w:b/>
        </w:rPr>
        <w:t xml:space="preserve">sỉ, </w:t>
      </w:r>
      <w:r>
        <w:rPr>
          <w:b/>
        </w:rPr>
        <w:t xml:space="preserve">[xi] </w:t>
      </w:r>
      <w:r>
        <w:rPr>
          <w:i/>
        </w:rPr>
        <w:t xml:space="preserve">danh từ </w:t>
      </w:r>
      <w:r>
        <w:t xml:space="preserve">Tên </w:t>
      </w:r>
      <w:r>
        <w:t xml:space="preserve">nốt </w:t>
      </w:r>
      <w:r>
        <w:t xml:space="preserve">nhạc </w:t>
      </w:r>
      <w:r>
        <w:t xml:space="preserve">thứ </w:t>
      </w:r>
      <w:r>
        <w:t xml:space="preserve">bảy, </w:t>
      </w:r>
      <w:r>
        <w:t xml:space="preserve">sau </w:t>
      </w:r>
      <w:r>
        <w:t xml:space="preserve">la, </w:t>
      </w:r>
      <w:r>
        <w:t xml:space="preserve">trong </w:t>
      </w:r>
      <w:r>
        <w:t xml:space="preserve">gam </w:t>
      </w:r>
      <w:r>
        <w:t xml:space="preserve">do </w:t>
      </w:r>
      <w:r>
        <w:t xml:space="preserve">bảy </w:t>
      </w:r>
      <w:r>
        <w:t xml:space="preserve">âm. </w:t>
      </w:r>
      <w:r>
        <w:br/>
      </w:r>
      <w:r>
        <w:rPr>
          <w:b/>
        </w:rPr>
        <w:t xml:space="preserve">si, </w:t>
      </w:r>
      <w:r>
        <w:rPr>
          <w:b/>
        </w:rPr>
        <w:t xml:space="preserve">t </w:t>
      </w:r>
      <w:r>
        <w:t xml:space="preserve">Mê </w:t>
      </w:r>
      <w:r>
        <w:t xml:space="preserve">mẩn, </w:t>
      </w:r>
      <w:r>
        <w:t xml:space="preserve">ngây </w:t>
      </w:r>
      <w:r>
        <w:t xml:space="preserve">dại, </w:t>
      </w:r>
      <w:r>
        <w:t xml:space="preserve">thường </w:t>
      </w:r>
      <w:r>
        <w:t xml:space="preserve">vì </w:t>
      </w:r>
      <w:r>
        <w:t xml:space="preserve">say </w:t>
      </w:r>
      <w:r>
        <w:t xml:space="preserve">đắm. </w:t>
      </w:r>
      <w:r>
        <w:t xml:space="preserve">S¡ </w:t>
      </w:r>
      <w:r>
        <w:t xml:space="preserve">bê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Si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silicium </w:t>
      </w:r>
      <w:r>
        <w:t xml:space="preserve">{SMH1C). </w:t>
      </w:r>
      <w:r>
        <w:br/>
      </w:r>
      <w:r>
        <w:rPr>
          <w:b/>
        </w:rPr>
        <w:t xml:space="preserve">"si-lie" </w:t>
      </w:r>
      <w:r>
        <w:rPr>
          <w:i/>
        </w:rPr>
        <w:t xml:space="preserve">xem </w:t>
      </w:r>
      <w:r>
        <w:t xml:space="preserve">silicium. </w:t>
      </w:r>
      <w:r>
        <w:br/>
      </w:r>
      <w:r>
        <w:rPr>
          <w:b/>
        </w:rPr>
        <w:t xml:space="preserve">si </w:t>
      </w:r>
      <w:r>
        <w:rPr>
          <w:b/>
        </w:rPr>
        <w:t xml:space="preserve">mê </w:t>
      </w:r>
      <w:r>
        <w:rPr>
          <w:i/>
        </w:rPr>
        <w:t xml:space="preserve">tính từ </w:t>
      </w:r>
      <w:r>
        <w:t xml:space="preserve">Mê </w:t>
      </w:r>
      <w:r>
        <w:t xml:space="preserve">mẩn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nữa, </w:t>
      </w:r>
      <w:r>
        <w:t xml:space="preserve">vì </w:t>
      </w:r>
      <w:r>
        <w:t xml:space="preserve">quá </w:t>
      </w:r>
      <w:r>
        <w:t xml:space="preserve">say </w:t>
      </w:r>
      <w:r>
        <w:t xml:space="preserve">đắm. </w:t>
      </w:r>
      <w:r>
        <w:t xml:space="preserve">Yêu </w:t>
      </w:r>
      <w:r>
        <w:rPr>
          <w:i/>
        </w:rPr>
        <w:t xml:space="preserve">đến </w:t>
      </w:r>
      <w:r>
        <w:rPr>
          <w:i/>
        </w:rPr>
        <w:t xml:space="preserve">nỗi </w:t>
      </w:r>
      <w:r>
        <w:t xml:space="preserve">sỉ </w:t>
      </w:r>
      <w:r>
        <w:rPr>
          <w:i/>
        </w:rPr>
        <w:t xml:space="preserve">mê. </w:t>
      </w:r>
      <w:r>
        <w:t xml:space="preserve">si </w:t>
      </w:r>
      <w:r>
        <w:t xml:space="preserve">tình </w:t>
      </w:r>
      <w:r>
        <w:t xml:space="preserve">tt. </w:t>
      </w:r>
      <w:r>
        <w:t xml:space="preserve">Mê </w:t>
      </w:r>
      <w:r>
        <w:t xml:space="preserve">mấn, </w:t>
      </w:r>
      <w:r>
        <w:t xml:space="preserve">ngây </w:t>
      </w:r>
      <w:r>
        <w:t xml:space="preserve">dại </w:t>
      </w:r>
      <w:r>
        <w:t xml:space="preserve">vì </w:t>
      </w:r>
      <w:r>
        <w:t xml:space="preserve">tình </w:t>
      </w:r>
      <w:r>
        <w:t xml:space="preserve">yêu </w:t>
      </w:r>
      <w:r>
        <w:t xml:space="preserve">đắm </w:t>
      </w:r>
      <w:r>
        <w:t xml:space="preserve">đuối. </w:t>
      </w:r>
      <w:r>
        <w:rPr>
          <w:i/>
        </w:rPr>
        <w:t xml:space="preserve">Kẻ </w:t>
      </w:r>
      <w:r>
        <w:t xml:space="preserve">sỉ </w:t>
      </w:r>
      <w:r>
        <w:t xml:space="preserve">tình. </w:t>
      </w:r>
      <w:r>
        <w:rPr>
          <w:i/>
        </w:rPr>
        <w:t xml:space="preserve">Cặp </w:t>
      </w:r>
      <w:r>
        <w:t xml:space="preserve">mắt </w:t>
      </w:r>
      <w:r>
        <w:t xml:space="preserve">sỉ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sỉ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tính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thường </w:t>
      </w:r>
      <w:r>
        <w:t xml:space="preserve">trông </w:t>
      </w:r>
      <w:r>
        <w:t xml:space="preserve">xấu </w:t>
      </w:r>
      <w:r>
        <w:t xml:space="preserve">hoặc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Đen </w:t>
      </w:r>
      <w:r>
        <w:rPr>
          <w:i/>
        </w:rPr>
        <w:t xml:space="preserve">sì*. </w:t>
      </w:r>
      <w:r>
        <w:rPr>
          <w:i/>
        </w:rPr>
        <w:t xml:space="preserve">Thâm </w:t>
      </w:r>
      <w:r>
        <w:t xml:space="preserve">sì. </w:t>
      </w:r>
      <w:r>
        <w:t xml:space="preserve">Hôi </w:t>
      </w:r>
      <w:r>
        <w:rPr>
          <w:i/>
        </w:rPr>
        <w:t xml:space="preserve">sì. </w:t>
      </w:r>
      <w:r>
        <w:rPr>
          <w:i/>
        </w:rPr>
        <w:t xml:space="preserve">Nhám </w:t>
      </w:r>
      <w:r>
        <w:t xml:space="preserve">sì*. </w:t>
      </w:r>
      <w:r>
        <w:rPr>
          <w:i/>
        </w:rPr>
        <w:t xml:space="preserve">ẩm </w:t>
      </w:r>
      <w:r>
        <w:t xml:space="preserve">sà </w:t>
      </w:r>
      <w:r>
        <w:t xml:space="preserve">sĩ. </w:t>
      </w:r>
      <w:r>
        <w:br/>
      </w:r>
      <w:r>
        <w:rPr>
          <w:b/>
        </w:rPr>
        <w:t xml:space="preserve">sì </w:t>
      </w:r>
      <w:r>
        <w:rPr>
          <w:b/>
        </w:rPr>
        <w:t xml:space="preserve">sụp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động </w:t>
      </w:r>
      <w:r>
        <w:t xml:space="preserve">tác </w:t>
      </w:r>
      <w:r>
        <w:t xml:space="preserve">cúi </w:t>
      </w:r>
      <w:r>
        <w:t xml:space="preserve">xuống </w:t>
      </w:r>
      <w:r>
        <w:t xml:space="preserve">ngẩng </w:t>
      </w:r>
      <w:r>
        <w:t xml:space="preserve">lên </w:t>
      </w:r>
      <w:r>
        <w:t xml:space="preserve">liên </w:t>
      </w:r>
      <w:r>
        <w:t xml:space="preserve">tiếp </w:t>
      </w:r>
      <w:r>
        <w:t xml:space="preserve">khi </w:t>
      </w:r>
      <w:r>
        <w:t xml:space="preserve">vái </w:t>
      </w:r>
      <w:r>
        <w:t xml:space="preserve">lạy. </w:t>
      </w:r>
      <w:r>
        <w:t xml:space="preserve">Sì </w:t>
      </w:r>
      <w:r>
        <w:rPr>
          <w:i/>
        </w:rPr>
        <w:t xml:space="preserve">sựp </w:t>
      </w:r>
      <w:r>
        <w:rPr>
          <w:i/>
        </w:rPr>
        <w:t xml:space="preserve">khấn </w:t>
      </w:r>
      <w:r>
        <w:rPr>
          <w:i/>
        </w:rPr>
        <w:t xml:space="preserve">uái. </w:t>
      </w:r>
      <w:r>
        <w:br/>
      </w:r>
      <w:r>
        <w:rPr>
          <w:b/>
        </w:rPr>
        <w:t xml:space="preserve">sỉ </w:t>
      </w:r>
      <w:r>
        <w:rPr>
          <w:b/>
        </w:rPr>
        <w:t xml:space="preserve">tt. </w:t>
      </w:r>
      <w:r>
        <w:rPr>
          <w:b/>
        </w:rPr>
        <w:t xml:space="preserve">1 </w:t>
      </w:r>
      <w:r>
        <w:t xml:space="preserve">(Mua </w:t>
      </w:r>
      <w:r>
        <w:t xml:space="preserve">hay </w:t>
      </w:r>
      <w:r>
        <w:t xml:space="preserve">bán) </w:t>
      </w:r>
      <w:r>
        <w:t xml:space="preserve">cả </w:t>
      </w:r>
      <w:r>
        <w:t xml:space="preserve">số </w:t>
      </w:r>
      <w:r>
        <w:t xml:space="preserve">lượng </w:t>
      </w:r>
      <w:r>
        <w:t xml:space="preserve">lớn </w:t>
      </w:r>
      <w:r>
        <w:t xml:space="preserve">trong </w:t>
      </w:r>
      <w:r>
        <w:t xml:space="preserve">một </w:t>
      </w:r>
      <w:r>
        <w:t xml:space="preserve">lần </w:t>
      </w:r>
      <w:r>
        <w:t xml:space="preserve">(để </w:t>
      </w:r>
      <w:r>
        <w:t xml:space="preserve">người </w:t>
      </w:r>
      <w:r>
        <w:t xml:space="preserve">mua </w:t>
      </w:r>
      <w:r>
        <w:t xml:space="preserve">sau </w:t>
      </w:r>
      <w:r>
        <w:t xml:space="preserve">đó </w:t>
      </w:r>
      <w:r>
        <w:t xml:space="preserve">bán </w:t>
      </w:r>
      <w:r>
        <w:t xml:space="preserve">lẻ </w:t>
      </w:r>
      <w:r>
        <w:t xml:space="preserve">cho </w:t>
      </w:r>
      <w:r>
        <w:t xml:space="preserve">người </w:t>
      </w:r>
      <w:r>
        <w:t xml:space="preserve">tiêu </w:t>
      </w:r>
      <w:r>
        <w:t xml:space="preserve">dùng). </w:t>
      </w:r>
      <w:r>
        <w:rPr>
          <w:i/>
        </w:rPr>
        <w:t xml:space="preserve">Bán </w:t>
      </w:r>
      <w:r>
        <w:t xml:space="preserve">sỉ </w:t>
      </w:r>
      <w:r>
        <w:rPr>
          <w:i/>
        </w:rPr>
        <w:t xml:space="preserve">cả </w:t>
      </w:r>
      <w:r>
        <w:rPr>
          <w:i/>
        </w:rPr>
        <w:t xml:space="preserve">tấn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rPr>
          <w:i/>
        </w:rPr>
        <w:t xml:space="preserve">buôn. </w:t>
      </w:r>
      <w:r>
        <w:t xml:space="preserve">Buôn </w:t>
      </w:r>
      <w:r>
        <w:t xml:space="preserve">sỉ. </w:t>
      </w:r>
      <w:r>
        <w:rPr>
          <w:b/>
        </w:rPr>
        <w:t xml:space="preserve">2 </w:t>
      </w:r>
      <w:r>
        <w:t xml:space="preserve">(phương ngữ). </w:t>
      </w:r>
      <w:r>
        <w:t xml:space="preserve">(Mua </w:t>
      </w:r>
      <w:r>
        <w:t xml:space="preserve">hay </w:t>
      </w:r>
      <w:r>
        <w:t xml:space="preserve">bán) </w:t>
      </w:r>
      <w:r>
        <w:t xml:space="preserve">lẻ, </w:t>
      </w:r>
      <w:r>
        <w:t xml:space="preserve">từng </w:t>
      </w:r>
      <w:r>
        <w:t xml:space="preserve">món </w:t>
      </w:r>
      <w:r>
        <w:t xml:space="preserve">nhỏ </w:t>
      </w:r>
      <w:r>
        <w:t xml:space="preserve">một, </w:t>
      </w:r>
      <w:r>
        <w:t xml:space="preserve">cho </w:t>
      </w:r>
      <w:r>
        <w:t xml:space="preserve">người </w:t>
      </w:r>
      <w:r>
        <w:t xml:space="preserve">tiêu </w:t>
      </w:r>
      <w:r>
        <w:t xml:space="preserve">dùng. </w:t>
      </w:r>
      <w:r>
        <w:rPr>
          <w:i/>
        </w:rPr>
        <w:t xml:space="preserve">Bán </w:t>
      </w:r>
      <w:r>
        <w:rPr>
          <w:i/>
        </w:rPr>
        <w:t xml:space="preserve">sỉ </w:t>
      </w:r>
      <w:r>
        <w:rPr>
          <w:i/>
        </w:rPr>
        <w:t xml:space="preserve">giấy, </w:t>
      </w:r>
      <w:r>
        <w:t xml:space="preserve">bút </w:t>
      </w:r>
      <w:r>
        <w:rPr>
          <w:i/>
        </w:rPr>
        <w:t xml:space="preserve">cho </w:t>
      </w:r>
      <w:r>
        <w:rPr>
          <w:i/>
        </w:rPr>
        <w:t xml:space="preserve">học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sỉ </w:t>
      </w:r>
      <w:r>
        <w:rPr>
          <w:b/>
        </w:rPr>
        <w:t xml:space="preserve">nhục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Xấu </w:t>
      </w:r>
      <w:r>
        <w:rPr>
          <w:i/>
        </w:rPr>
        <w:t xml:space="preserve">xa, </w:t>
      </w:r>
      <w:r>
        <w:t xml:space="preserve">nhục </w:t>
      </w:r>
      <w:r>
        <w:t xml:space="preserve">nhã, </w:t>
      </w:r>
      <w:r>
        <w:t xml:space="preserve">đáng </w:t>
      </w:r>
      <w:r>
        <w:t xml:space="preserve">hổ </w:t>
      </w:r>
      <w:r>
        <w:t xml:space="preserve">thẹn. </w:t>
      </w:r>
      <w:r>
        <w:rPr>
          <w:i/>
        </w:rPr>
        <w:t xml:space="preserve">Làm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sỉ </w:t>
      </w:r>
      <w:r>
        <w:rPr>
          <w:i/>
        </w:rPr>
        <w:t xml:space="preserve">nhục.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sỉ </w:t>
      </w:r>
      <w:r>
        <w:rPr>
          <w:i/>
        </w:rPr>
        <w:t xml:space="preserve">nhục. </w:t>
      </w:r>
      <w:r>
        <w:t xml:space="preserve">l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thấy </w:t>
      </w:r>
      <w:r>
        <w:t xml:space="preserve">nhục </w:t>
      </w:r>
      <w:r>
        <w:t xml:space="preserve">nhã. </w:t>
      </w:r>
      <w:r>
        <w:rPr>
          <w:i/>
        </w:rPr>
        <w:t xml:space="preserve">Bị </w:t>
      </w:r>
      <w:r>
        <w:t xml:space="preserve">sỉ </w:t>
      </w:r>
      <w:r>
        <w:t xml:space="preserve">nhục </w:t>
      </w:r>
      <w:r>
        <w:rPr>
          <w:i/>
        </w:rPr>
        <w:t xml:space="preserve">trước </w:t>
      </w:r>
      <w:r>
        <w:rPr>
          <w:i/>
        </w:rPr>
        <w:t xml:space="preserve">đám </w:t>
      </w:r>
      <w:r>
        <w:t xml:space="preserve">đông. </w:t>
      </w:r>
      <w:r>
        <w:t xml:space="preserve">Những </w:t>
      </w:r>
      <w:r>
        <w:t xml:space="preserve">lời </w:t>
      </w:r>
      <w:r>
        <w:t xml:space="preserve">sỉ </w:t>
      </w:r>
      <w:r>
        <w:t xml:space="preserve">nhục. </w:t>
      </w:r>
      <w:r>
        <w:br/>
      </w:r>
      <w:r>
        <w:rPr>
          <w:b/>
        </w:rPr>
        <w:t xml:space="preserve">sĩ </w:t>
      </w:r>
      <w:r>
        <w:rPr>
          <w:b/>
        </w:rPr>
        <w:t xml:space="preserve">và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xí </w:t>
      </w:r>
      <w:r>
        <w:rPr>
          <w:i/>
        </w:rPr>
        <w:t xml:space="preserve">bẻ. </w:t>
      </w:r>
      <w:r>
        <w:br/>
      </w:r>
      <w:r>
        <w:rPr>
          <w:b/>
        </w:rPr>
        <w:t xml:space="preserve">sĩ,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Kẻ </w:t>
      </w:r>
      <w:r>
        <w:rPr>
          <w:i/>
        </w:rPr>
        <w:t xml:space="preserve">sĩ. </w:t>
      </w:r>
      <w:r>
        <w:t xml:space="preserve">Các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sĩ, </w:t>
      </w:r>
      <w:r>
        <w:rPr>
          <w:i/>
        </w:rPr>
        <w:t xml:space="preserve">nông </w:t>
      </w:r>
      <w:r>
        <w:t xml:space="preserve">(nông </w:t>
      </w:r>
      <w:r>
        <w:t xml:space="preserve">dân), </w:t>
      </w:r>
      <w:r>
        <w:rPr>
          <w:i/>
        </w:rPr>
        <w:t xml:space="preserve">công </w:t>
      </w:r>
      <w:r>
        <w:rPr>
          <w:i/>
        </w:rPr>
        <w:t xml:space="preserve">(thợ </w:t>
      </w:r>
      <w:r>
        <w:t xml:space="preserve">thủ </w:t>
      </w:r>
      <w:r>
        <w:t xml:space="preserve">công), </w:t>
      </w:r>
      <w:r>
        <w:t xml:space="preserve">thương </w:t>
      </w:r>
      <w:r>
        <w:rPr>
          <w:i/>
        </w:rPr>
        <w:t xml:space="preserve">(người </w:t>
      </w:r>
      <w:r>
        <w:t xml:space="preserve">buôn </w:t>
      </w:r>
      <w:r>
        <w:t xml:space="preserve">bán).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quân </w:t>
      </w:r>
      <w:r>
        <w:t xml:space="preserve">cờ </w:t>
      </w:r>
      <w:r>
        <w:t xml:space="preserve">hay </w:t>
      </w:r>
      <w:r>
        <w:t xml:space="preserve">quân </w:t>
      </w:r>
      <w:r>
        <w:t xml:space="preserve">bài </w:t>
      </w:r>
      <w:r>
        <w:t xml:space="preserve">đứng </w:t>
      </w:r>
      <w:r>
        <w:t xml:space="preserve">hàng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tướng, </w:t>
      </w:r>
      <w:r>
        <w:t xml:space="preserve">trong </w:t>
      </w:r>
      <w:r>
        <w:t xml:space="preserve">cờ </w:t>
      </w:r>
      <w:r>
        <w:t xml:space="preserve">tướng </w:t>
      </w:r>
      <w:r>
        <w:t xml:space="preserve">hay </w:t>
      </w:r>
      <w:r>
        <w:t xml:space="preserve">bài </w:t>
      </w:r>
      <w:r>
        <w:t xml:space="preserve">tam </w:t>
      </w:r>
      <w:r>
        <w:t xml:space="preserve">cúc, </w:t>
      </w:r>
      <w:r>
        <w:t xml:space="preserve">bài </w:t>
      </w:r>
      <w:r>
        <w:t xml:space="preserve">tứ </w:t>
      </w:r>
      <w:r>
        <w:t xml:space="preserve">sắc. </w:t>
      </w:r>
      <w:r>
        <w:t xml:space="preserve">Ghểnh </w:t>
      </w:r>
      <w:r>
        <w:t xml:space="preserve">sĩ. </w:t>
      </w:r>
      <w:r>
        <w:rPr>
          <w:i/>
        </w:rPr>
        <w:t xml:space="preserve">Bộ </w:t>
      </w:r>
      <w:r>
        <w:rPr>
          <w:i/>
        </w:rPr>
        <w:t xml:space="preserve">ba </w:t>
      </w:r>
      <w:r>
        <w:rPr>
          <w:i/>
        </w:rPr>
        <w:t xml:space="preserve">tướng, </w:t>
      </w:r>
      <w:r>
        <w:t xml:space="preserve">sĩ, </w:t>
      </w:r>
      <w:r>
        <w:rPr>
          <w:i/>
        </w:rPr>
        <w:t xml:space="preserve">tượng. </w:t>
      </w:r>
      <w:r>
        <w:br/>
      </w:r>
      <w:r>
        <w:rPr>
          <w:b/>
        </w:rPr>
        <w:t xml:space="preserve">sĩ, </w:t>
      </w:r>
      <w:r>
        <w:rPr>
          <w:i/>
        </w:rPr>
        <w:t xml:space="preserve">động từ </w:t>
      </w:r>
      <w:r>
        <w:t xml:space="preserve">(khẩu ngữ). </w:t>
      </w:r>
      <w:r>
        <w:t xml:space="preserve">Sĩ </w:t>
      </w:r>
      <w:r>
        <w:t xml:space="preserve">diện </w:t>
      </w:r>
      <w:r>
        <w:t xml:space="preserve">(nói </w:t>
      </w:r>
      <w:r>
        <w:t xml:space="preserve">tắt). </w:t>
      </w:r>
      <w:r>
        <w:t xml:space="preserve">Đừng </w:t>
      </w:r>
      <w:r>
        <w:rPr>
          <w:i/>
        </w:rPr>
        <w:t xml:space="preserve">có </w:t>
      </w:r>
      <w:r>
        <w:rPr>
          <w:i/>
        </w:rPr>
        <w:t xml:space="preserve">sĩ, </w:t>
      </w:r>
      <w:r>
        <w:rPr>
          <w:i/>
        </w:rPr>
        <w:t xml:space="preserve">cứ </w:t>
      </w:r>
      <w:r>
        <w:rPr>
          <w:i/>
        </w:rPr>
        <w:t xml:space="preserve">nhận </w:t>
      </w:r>
      <w:r>
        <w:t xml:space="preserve">đi. </w:t>
      </w:r>
      <w:r>
        <w:br/>
      </w:r>
      <w:r>
        <w:rPr>
          <w:b/>
        </w:rPr>
        <w:t xml:space="preserve">sĩ </w:t>
      </w:r>
      <w:r>
        <w:rPr>
          <w:b/>
        </w:rPr>
        <w:t xml:space="preserve">diện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Thể </w:t>
      </w:r>
      <w:r>
        <w:t xml:space="preserve">diện </w:t>
      </w:r>
      <w:r>
        <w:t xml:space="preserve">cá </w:t>
      </w:r>
      <w:r>
        <w:t xml:space="preserve">nhân. </w:t>
      </w:r>
      <w:r>
        <w:rPr>
          <w:i/>
        </w:rPr>
        <w:t xml:space="preserve">Giữ </w:t>
      </w:r>
      <w:r>
        <w:rPr>
          <w:i/>
        </w:rPr>
        <w:t xml:space="preserve">sĩ </w:t>
      </w:r>
      <w:r>
        <w:rPr>
          <w:i/>
        </w:rPr>
        <w:t xml:space="preserve">diện </w:t>
      </w:r>
      <w:r>
        <w:t xml:space="preserve">cho </w:t>
      </w:r>
      <w:r>
        <w:rPr>
          <w:i/>
        </w:rPr>
        <w:t xml:space="preserve">nhau. </w:t>
      </w:r>
      <w:r>
        <w:rPr>
          <w:i/>
        </w:rPr>
        <w:t xml:space="preserve">Sợ </w:t>
      </w:r>
      <w:r>
        <w:t xml:space="preserve">mất </w:t>
      </w:r>
      <w:r>
        <w:t xml:space="preserve">sĩ </w:t>
      </w:r>
      <w:r>
        <w:rPr>
          <w:i/>
        </w:rPr>
        <w:t xml:space="preserve">diện </w:t>
      </w:r>
      <w:r>
        <w:rPr>
          <w:i/>
        </w:rPr>
        <w:t xml:space="preserve">trước </w:t>
      </w:r>
      <w:r>
        <w:rPr>
          <w:i/>
        </w:rPr>
        <w:t xml:space="preserve">đám </w:t>
      </w:r>
      <w:r>
        <w:t xml:space="preserve">đông.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Muốn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không </w:t>
      </w:r>
      <w:r>
        <w:t xml:space="preserve">thua </w:t>
      </w:r>
      <w:r>
        <w:t xml:space="preserve">kém </w:t>
      </w:r>
      <w:r>
        <w:t xml:space="preserve">ai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coi </w:t>
      </w:r>
      <w:r>
        <w:t xml:space="preserve">trọng, </w:t>
      </w:r>
      <w:r>
        <w:t xml:space="preserve">hoặc </w:t>
      </w:r>
      <w:r>
        <w:t xml:space="preserve">muốn </w:t>
      </w:r>
      <w:r>
        <w:t xml:space="preserve">che </w:t>
      </w:r>
      <w:r>
        <w:t xml:space="preserve">giấu </w:t>
      </w:r>
      <w:r>
        <w:t xml:space="preserve">sự </w:t>
      </w:r>
      <w:r>
        <w:t xml:space="preserve">thua </w:t>
      </w:r>
      <w:r>
        <w:t xml:space="preserve">kém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khỏi </w:t>
      </w:r>
      <w:r>
        <w:t xml:space="preserve">coi </w:t>
      </w:r>
      <w:r>
        <w:t xml:space="preserve">thường. </w:t>
      </w:r>
      <w:r>
        <w:rPr>
          <w:i/>
        </w:rPr>
        <w:t xml:space="preserve">Đua </w:t>
      </w:r>
      <w:r>
        <w:rPr>
          <w:i/>
        </w:rPr>
        <w:t xml:space="preserve">đòi </w:t>
      </w:r>
      <w:r>
        <w:rPr>
          <w:i/>
        </w:rPr>
        <w:t xml:space="preserve">ăn </w:t>
      </w:r>
      <w:r>
        <w:rPr>
          <w:i/>
        </w:rPr>
        <w:t xml:space="preserve">mặc, </w:t>
      </w:r>
      <w:r>
        <w:t xml:space="preserve">thích </w:t>
      </w:r>
      <w:r>
        <w:t xml:space="preserve">sĩ </w:t>
      </w:r>
      <w:r>
        <w:rPr>
          <w:i/>
        </w:rPr>
        <w:t xml:space="preserve">diện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bề. </w:t>
      </w:r>
      <w:r>
        <w:t xml:space="preserve">Vì </w:t>
      </w:r>
      <w:r>
        <w:t xml:space="preserve">sĩ </w:t>
      </w:r>
      <w:r>
        <w:rPr>
          <w:i/>
        </w:rPr>
        <w:t xml:space="preserve">diện </w:t>
      </w:r>
      <w:r>
        <w:rPr>
          <w:i/>
        </w:rPr>
        <w:t xml:space="preserve">nên </w:t>
      </w:r>
      <w:r>
        <w:rPr>
          <w:i/>
        </w:rPr>
        <w:t xml:space="preserve">giấu </w:t>
      </w:r>
      <w:r>
        <w:rPr>
          <w:i/>
        </w:rPr>
        <w:t xml:space="preserve">đốt. </w:t>
      </w:r>
      <w:r>
        <w:rPr>
          <w:i/>
        </w:rPr>
        <w:t xml:space="preserve">Sĩ </w:t>
      </w:r>
      <w:r>
        <w:rPr>
          <w:i/>
        </w:rPr>
        <w:t xml:space="preserve">diện </w:t>
      </w:r>
      <w:r>
        <w:t xml:space="preserve">hão. </w:t>
      </w:r>
      <w:r>
        <w:br/>
      </w:r>
      <w:r>
        <w:rPr>
          <w:b/>
        </w:rPr>
        <w:t xml:space="preserve">sĩ </w:t>
      </w:r>
      <w:r>
        <w:rPr>
          <w:b/>
        </w:rPr>
        <w:t xml:space="preserve">hoan </w:t>
      </w:r>
      <w:r>
        <w:rPr>
          <w:i/>
        </w:rPr>
        <w:t xml:space="preserve">danh từ </w:t>
      </w:r>
      <w:r>
        <w:t xml:space="preserve">(cũ).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sĩ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Lòng </w:t>
      </w:r>
      <w:r>
        <w:t xml:space="preserve">khí </w:t>
      </w:r>
      <w:r>
        <w:t xml:space="preserve">khái </w:t>
      </w:r>
      <w:r>
        <w:t xml:space="preserve">của </w:t>
      </w:r>
      <w:r>
        <w:t xml:space="preserve">kẻ </w:t>
      </w:r>
      <w:r>
        <w:t xml:space="preserve">sĩ, </w:t>
      </w:r>
      <w:r>
        <w:t xml:space="preserve">của </w:t>
      </w:r>
      <w:r>
        <w:t xml:space="preserve">nhà </w:t>
      </w:r>
      <w:r>
        <w:t xml:space="preserve">nho. </w:t>
      </w:r>
      <w:r>
        <w:rPr>
          <w:b/>
        </w:rPr>
        <w:t xml:space="preserve">2 </w:t>
      </w:r>
      <w:r>
        <w:t xml:space="preserve">Tinh </w:t>
      </w:r>
      <w:r>
        <w:t xml:space="preserve">thần, </w:t>
      </w:r>
      <w:r>
        <w:t xml:space="preserve">khí </w:t>
      </w:r>
      <w:r>
        <w:t xml:space="preserve">thế </w:t>
      </w:r>
      <w:r>
        <w:t xml:space="preserve">của </w:t>
      </w:r>
      <w:r>
        <w:t xml:space="preserve">quân </w:t>
      </w:r>
      <w:r>
        <w:t xml:space="preserve">đội. </w:t>
      </w:r>
      <w:r>
        <w:rPr>
          <w:i/>
        </w:rPr>
        <w:t xml:space="preserve">Nâng </w:t>
      </w:r>
      <w:r>
        <w:t xml:space="preserve">cao </w:t>
      </w:r>
      <w:r>
        <w:rPr>
          <w:i/>
        </w:rPr>
        <w:t xml:space="preserve">sĩ </w:t>
      </w:r>
      <w:r>
        <w:rPr>
          <w:i/>
        </w:rPr>
        <w:t xml:space="preserve">khí </w:t>
      </w:r>
      <w:r>
        <w:rPr>
          <w:i/>
        </w:rPr>
        <w:t xml:space="preserve">trước </w:t>
      </w:r>
      <w:r>
        <w:rPr>
          <w:i/>
        </w:rPr>
        <w:t xml:space="preserve">giờ </w:t>
      </w:r>
      <w:r>
        <w:rPr>
          <w:i/>
        </w:rPr>
        <w:t xml:space="preserve">ra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sĩ </w:t>
      </w:r>
      <w:r>
        <w:rPr>
          <w:b/>
        </w:rPr>
        <w:t xml:space="preserve">phu </w:t>
      </w:r>
      <w:r>
        <w:rPr>
          <w:b/>
        </w:rPr>
        <w:t xml:space="preserve">d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có </w:t>
      </w:r>
      <w:r>
        <w:t xml:space="preserve">danh </w:t>
      </w:r>
      <w:r>
        <w:t xml:space="preserve">tiếng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kiến. </w:t>
      </w:r>
      <w:r>
        <w:rPr>
          <w:i/>
        </w:rPr>
        <w:t xml:space="preserve">Các </w:t>
      </w:r>
      <w:r>
        <w:rPr>
          <w:i/>
        </w:rPr>
        <w:t xml:space="preserve">sĩ </w:t>
      </w:r>
      <w:r>
        <w:rPr>
          <w:i/>
        </w:rPr>
        <w:t xml:space="preserve">phu </w:t>
      </w:r>
      <w:r>
        <w:rPr>
          <w:i/>
        </w:rPr>
        <w:t xml:space="preserve">yêu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sĩ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Quân </w:t>
      </w:r>
      <w:r>
        <w:t xml:space="preserve">nhân </w:t>
      </w:r>
      <w:r>
        <w:t xml:space="preserve">có </w:t>
      </w:r>
      <w:r>
        <w:t xml:space="preserve">quân </w:t>
      </w:r>
      <w:r>
        <w:t xml:space="preserve">hàm </w:t>
      </w:r>
      <w:r>
        <w:t xml:space="preserve">từ </w:t>
      </w:r>
      <w:r>
        <w:t xml:space="preserve">cấp </w:t>
      </w:r>
      <w:r>
        <w:t xml:space="preserve">uý </w:t>
      </w:r>
      <w:r>
        <w:t xml:space="preserve">trở </w:t>
      </w:r>
      <w:r>
        <w:t xml:space="preserve">lên. </w:t>
      </w:r>
      <w:r>
        <w:rPr>
          <w:i/>
        </w:rPr>
        <w:t xml:space="preserve">Một </w:t>
      </w:r>
      <w:r>
        <w:t xml:space="preserve">sĩ </w:t>
      </w:r>
      <w:r>
        <w:rPr>
          <w:i/>
        </w:rPr>
        <w:t xml:space="preserve">quan </w:t>
      </w:r>
      <w:r>
        <w:rPr>
          <w:i/>
        </w:rPr>
        <w:t xml:space="preserve">cấp </w:t>
      </w:r>
      <w:r>
        <w:rPr>
          <w:i/>
        </w:rPr>
        <w:t xml:space="preserve">tá. </w:t>
      </w:r>
      <w:r>
        <w:br/>
      </w:r>
      <w:r>
        <w:rPr>
          <w:b/>
        </w:rPr>
        <w:t xml:space="preserve">sĩ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(cũ). </w:t>
      </w:r>
      <w:r>
        <w:t xml:space="preserve">Số </w:t>
      </w:r>
      <w:r>
        <w:t xml:space="preserve">học </w:t>
      </w:r>
      <w:r>
        <w:t xml:space="preserve">sinh </w:t>
      </w:r>
      <w:r>
        <w:t xml:space="preserve">của </w:t>
      </w:r>
      <w:r>
        <w:t xml:space="preserve">một </w:t>
      </w:r>
      <w:r>
        <w:rPr>
          <w:i/>
        </w:rPr>
        <w:t xml:space="preserve">trường </w:t>
      </w:r>
      <w:r>
        <w:t xml:space="preserve">hay </w:t>
      </w:r>
      <w:r>
        <w:t xml:space="preserve">một </w:t>
      </w:r>
      <w:r>
        <w:rPr>
          <w:i/>
        </w:rPr>
        <w:t xml:space="preserve">lớp. </w:t>
      </w:r>
      <w:r>
        <w:br/>
      </w:r>
      <w:r>
        <w:rPr>
          <w:b/>
        </w:rPr>
        <w:t xml:space="preserve">sĩ </w:t>
      </w:r>
      <w:r>
        <w:rPr>
          <w:b/>
        </w:rPr>
        <w:t xml:space="preserve">tốt </w:t>
      </w:r>
      <w:r>
        <w:rPr>
          <w:i/>
        </w:rPr>
        <w:t xml:space="preserve">danh từ </w:t>
      </w:r>
      <w:r>
        <w:t xml:space="preserve">(cũ). </w:t>
      </w:r>
      <w:r>
        <w:t xml:space="preserve">Binh </w:t>
      </w:r>
      <w:r>
        <w:t xml:space="preserve">lính. </w:t>
      </w:r>
      <w:r>
        <w:br/>
      </w:r>
      <w:r>
        <w:rPr>
          <w:b/>
        </w:rPr>
        <w:t xml:space="preserve">sĩ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Người </w:t>
      </w:r>
      <w:r>
        <w:rPr>
          <w:i/>
        </w:rPr>
        <w:t xml:space="preserve">đi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sỉa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Thụt </w:t>
      </w:r>
      <w:r>
        <w:t xml:space="preserve">xuống </w:t>
      </w:r>
      <w:r>
        <w:t xml:space="preserve">hố </w:t>
      </w:r>
      <w:r>
        <w:t xml:space="preserve">hay </w:t>
      </w:r>
      <w:r>
        <w:t xml:space="preserve">chỗ </w:t>
      </w:r>
      <w:r>
        <w:t xml:space="preserve">bùn </w:t>
      </w:r>
      <w:r>
        <w:t xml:space="preserve">nước </w:t>
      </w:r>
      <w:r>
        <w:t xml:space="preserve">khi </w:t>
      </w:r>
      <w:r>
        <w:t xml:space="preserve">đang </w:t>
      </w:r>
      <w:r>
        <w:t xml:space="preserve">đi. </w:t>
      </w:r>
      <w:r>
        <w:t xml:space="preserve">Sía </w:t>
      </w:r>
      <w:r>
        <w:t xml:space="preserve">lây. </w:t>
      </w:r>
      <w:r>
        <w:t xml:space="preserve">Bánh </w:t>
      </w:r>
      <w:r>
        <w:rPr>
          <w:i/>
        </w:rPr>
        <w:t xml:space="preserve">xe </w:t>
      </w:r>
      <w:r>
        <w:rPr>
          <w:i/>
        </w:rPr>
        <w:t xml:space="preserve">sia </w:t>
      </w:r>
      <w:r>
        <w:rPr>
          <w:i/>
        </w:rPr>
        <w:t xml:space="preserve">xuống </w:t>
      </w:r>
      <w:r>
        <w:rPr>
          <w:i/>
        </w:rPr>
        <w:t xml:space="preserve">hố. </w:t>
      </w:r>
      <w:r>
        <w:br/>
      </w:r>
      <w:r>
        <w:rPr>
          <w:b/>
        </w:rPr>
        <w:t xml:space="preserve">sịa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nứa, </w:t>
      </w:r>
      <w:r>
        <w:t xml:space="preserve">lòng </w:t>
      </w:r>
      <w:r>
        <w:t xml:space="preserve">nông, </w:t>
      </w:r>
      <w:r>
        <w:t xml:space="preserve">mắt </w:t>
      </w:r>
      <w:r>
        <w:t xml:space="preserve">thưa, </w:t>
      </w:r>
      <w:r>
        <w:t xml:space="preserve">nhỏ </w:t>
      </w:r>
      <w:r>
        <w:t xml:space="preserve">hơn </w:t>
      </w:r>
      <w:r>
        <w:t xml:space="preserve">cái </w:t>
      </w:r>
      <w:r>
        <w:t xml:space="preserve">nia, </w:t>
      </w:r>
      <w:r>
        <w:t xml:space="preserve">dùng </w:t>
      </w:r>
      <w:r>
        <w:t xml:space="preserve">để </w:t>
      </w:r>
      <w:r>
        <w:t xml:space="preserve">phơi, </w:t>
      </w:r>
      <w:r>
        <w:t xml:space="preserve">sấy. </w:t>
      </w:r>
      <w:r>
        <w:t xml:space="preserve">Dùng </w:t>
      </w:r>
      <w:r>
        <w:rPr>
          <w:i/>
        </w:rPr>
        <w:t xml:space="preserve">sịa </w:t>
      </w:r>
      <w:r>
        <w:rPr>
          <w:i/>
        </w:rPr>
        <w:t xml:space="preserve">sấy </w:t>
      </w:r>
      <w:r>
        <w:rPr>
          <w:i/>
        </w:rPr>
        <w:t xml:space="preserve">cau. </w:t>
      </w:r>
      <w:r>
        <w:br/>
      </w:r>
      <w:r>
        <w:rPr>
          <w:b/>
        </w:rPr>
        <w:t xml:space="preserve">sic </w:t>
      </w:r>
      <w:r>
        <w:rPr>
          <w:i/>
        </w:rPr>
        <w:t xml:space="preserve">tính từ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ngoặc </w:t>
      </w:r>
      <w:r>
        <w:t xml:space="preserve">đơn, </w:t>
      </w:r>
      <w:r>
        <w:t xml:space="preserve">đặt </w:t>
      </w:r>
      <w:r>
        <w:t xml:space="preserve">sau </w:t>
      </w:r>
      <w:r>
        <w:t xml:space="preserve">một </w:t>
      </w:r>
      <w:r>
        <w:t xml:space="preserve">từ </w:t>
      </w:r>
      <w:r>
        <w:t xml:space="preserve">ngữ </w:t>
      </w:r>
      <w:r>
        <w:t xml:space="preserve">hay </w:t>
      </w:r>
      <w:r>
        <w:t xml:space="preserve">một </w:t>
      </w:r>
      <w:r>
        <w:t xml:space="preserve">câu, </w:t>
      </w:r>
      <w:r>
        <w:t xml:space="preserve">để </w:t>
      </w:r>
      <w:r>
        <w:t xml:space="preserve">chỉ </w:t>
      </w:r>
      <w:r>
        <w:t xml:space="preserve">rằng </w:t>
      </w:r>
      <w:r>
        <w:t xml:space="preserve">nguyên </w:t>
      </w:r>
      <w:r>
        <w:t xml:space="preserve">văn </w:t>
      </w:r>
      <w:r>
        <w:t xml:space="preserve">là </w:t>
      </w:r>
      <w:r>
        <w:t xml:space="preserve">đúng </w:t>
      </w:r>
      <w:r>
        <w:t xml:space="preserve">như </w:t>
      </w:r>
      <w:r>
        <w:t xml:space="preserve">thế, </w:t>
      </w:r>
      <w:r>
        <w:t xml:space="preserve">nhằm </w:t>
      </w:r>
      <w:r>
        <w:t xml:space="preserve">nhấn </w:t>
      </w:r>
      <w:r>
        <w:t xml:space="preserve">mạnh </w:t>
      </w:r>
      <w:r>
        <w:t xml:space="preserve">tính </w:t>
      </w:r>
      <w:r>
        <w:t xml:space="preserve">chất </w:t>
      </w:r>
      <w:r>
        <w:t xml:space="preserve">kì </w:t>
      </w:r>
      <w:r>
        <w:t xml:space="preserve">quặc </w:t>
      </w:r>
      <w:r>
        <w:t xml:space="preserve">của </w:t>
      </w:r>
      <w:r>
        <w:t xml:space="preserve">từ </w:t>
      </w:r>
      <w:r>
        <w:t xml:space="preserve">ngữ </w:t>
      </w:r>
      <w:r>
        <w:t xml:space="preserve">hay </w:t>
      </w:r>
      <w:r>
        <w:t xml:space="preserve">câu </w:t>
      </w:r>
      <w:r>
        <w:t xml:space="preserve">được </w:t>
      </w:r>
      <w:r>
        <w:t xml:space="preserve">dẫn </w:t>
      </w:r>
      <w:r>
        <w:t xml:space="preserve">ra </w:t>
      </w:r>
      <w:r>
        <w:t xml:space="preserve">ấy, </w:t>
      </w:r>
      <w:r>
        <w:t xml:space="preserve">hoặc </w:t>
      </w:r>
      <w:r>
        <w:t xml:space="preserve">nhằm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mỉa </w:t>
      </w:r>
      <w:r>
        <w:t xml:space="preserve">mai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viết. </w:t>
      </w:r>
      <w:r>
        <w:br/>
      </w:r>
      <w:r>
        <w:rPr>
          <w:b/>
        </w:rPr>
        <w:t xml:space="preserve">SIDA </w:t>
      </w:r>
      <w:r>
        <w:rPr>
          <w:i/>
        </w:rPr>
        <w:t xml:space="preserve">cũng viết </w:t>
      </w:r>
      <w:r>
        <w:rPr>
          <w:i/>
        </w:rPr>
        <w:t xml:space="preserve">sida </w:t>
      </w:r>
      <w:r>
        <w:t xml:space="preserve">[xi-đa] </w:t>
      </w:r>
      <w:r>
        <w:t xml:space="preserve">danh từ </w:t>
      </w:r>
      <w:r>
        <w:t xml:space="preserve">(tiếng </w:t>
      </w:r>
      <w:r>
        <w:t xml:space="preserve">Pháp </w:t>
      </w:r>
      <w:r>
        <w:t xml:space="preserve">Syndrome </w:t>
      </w:r>
      <w:r>
        <w:t xml:space="preserve">Immuno-Deficitaire </w:t>
      </w:r>
      <w:r>
        <w:t xml:space="preserve">Acquis, </w:t>
      </w:r>
      <w:r>
        <w:t xml:space="preserve">"hội </w:t>
      </w:r>
      <w:r>
        <w:t xml:space="preserve">chứng </w:t>
      </w:r>
      <w:r>
        <w:t xml:space="preserve">suy </w:t>
      </w:r>
      <w:r>
        <w:t xml:space="preserve">giảm </w:t>
      </w:r>
      <w:r>
        <w:t xml:space="preserve">miễn </w:t>
      </w:r>
      <w:r>
        <w:t xml:space="preserve">dịch </w:t>
      </w:r>
      <w:r>
        <w:t xml:space="preserve">mắc </w:t>
      </w:r>
      <w:r>
        <w:t xml:space="preserve">phải", </w:t>
      </w:r>
      <w:r>
        <w:rPr>
          <w:i/>
        </w:rPr>
        <w:t xml:space="preserve">viết-tắt). </w:t>
      </w:r>
      <w:r>
        <w:t xml:space="preserve">cũng nói </w:t>
      </w:r>
      <w:r>
        <w:rPr>
          <w:i/>
        </w:rPr>
        <w:t xml:space="preserve">AIDS. </w:t>
      </w:r>
      <w:r>
        <w:rPr>
          <w:i/>
        </w:rPr>
        <w:t xml:space="preserve">Bệnh </w:t>
      </w:r>
      <w:r>
        <w:rPr>
          <w:i/>
        </w:rPr>
        <w:t xml:space="preserve">mất </w:t>
      </w:r>
      <w:r>
        <w:t xml:space="preserve">khả </w:t>
      </w:r>
      <w:r>
        <w:rPr>
          <w:i/>
        </w:rPr>
        <w:t xml:space="preserve">năng </w:t>
      </w:r>
      <w:r>
        <w:rPr>
          <w:i/>
        </w:rPr>
        <w:t xml:space="preserve">miễn </w:t>
      </w:r>
      <w:r>
        <w:rPr>
          <w:i/>
        </w:rPr>
        <w:t xml:space="preserve">dịch, </w:t>
      </w:r>
      <w:r>
        <w:t xml:space="preserve">gây </w:t>
      </w:r>
      <w:r>
        <w:rPr>
          <w:i/>
        </w:rPr>
        <w:t xml:space="preserve">tứ </w:t>
      </w:r>
      <w:r>
        <w:rPr>
          <w:i/>
        </w:rPr>
        <w:t xml:space="preserve">uong. </w:t>
      </w:r>
      <w:r>
        <w:br w:type="page"/>
      </w:r>
      <w:r>
        <w:rPr>
          <w:b/>
        </w:rPr>
        <w:t xml:space="preserve">siếc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Kể </w:t>
      </w:r>
      <w:r>
        <w:t xml:space="preserve">lể </w:t>
      </w:r>
      <w:r>
        <w:t xml:space="preserve">và </w:t>
      </w:r>
      <w:r>
        <w:t xml:space="preserve">kêu </w:t>
      </w:r>
      <w:r>
        <w:t xml:space="preserve">ca. </w:t>
      </w:r>
      <w:r>
        <w:br/>
      </w:r>
      <w:r>
        <w:rPr>
          <w:b/>
        </w:rPr>
        <w:t xml:space="preserve">siểm </w:t>
      </w:r>
      <w:r>
        <w:rPr>
          <w:b/>
        </w:rPr>
        <w:t xml:space="preserve">ninh </w:t>
      </w:r>
      <w:r>
        <w:rPr>
          <w:i/>
        </w:rPr>
        <w:t xml:space="preserve">động từ </w:t>
      </w:r>
      <w:r>
        <w:t xml:space="preserve">cũng nói </w:t>
      </w:r>
      <w:r>
        <w:t xml:space="preserve">xiểm </w:t>
      </w:r>
      <w:r>
        <w:rPr>
          <w:i/>
        </w:rPr>
        <w:t xml:space="preserve">ninh. </w:t>
      </w:r>
      <w:r>
        <w:t xml:space="preserve">Ton </w:t>
      </w:r>
      <w:r>
        <w:t xml:space="preserve">hót, </w:t>
      </w:r>
      <w:r>
        <w:t xml:space="preserve">ninh </w:t>
      </w:r>
      <w:r>
        <w:t xml:space="preserve">nọt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quyền </w:t>
      </w:r>
      <w:r>
        <w:t xml:space="preserve">để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khác, </w:t>
      </w:r>
      <w:r>
        <w:t xml:space="preserve">mưu </w:t>
      </w:r>
      <w:r>
        <w:t xml:space="preserve">lợi </w:t>
      </w:r>
      <w:r>
        <w:t xml:space="preserve">cho </w:t>
      </w:r>
      <w:r>
        <w:t xml:space="preserve">mình. </w:t>
      </w:r>
      <w:r>
        <w:t xml:space="preserve">Nghe </w:t>
      </w:r>
      <w:r>
        <w:t xml:space="preserve">lời </w:t>
      </w:r>
      <w:r>
        <w:rPr>
          <w:i/>
        </w:rPr>
        <w:t xml:space="preserve">siếm </w:t>
      </w:r>
      <w:r>
        <w:rPr>
          <w:i/>
        </w:rPr>
        <w:t xml:space="preserve">ninh. </w:t>
      </w:r>
      <w:r>
        <w:rPr>
          <w:i/>
        </w:rPr>
        <w:t xml:space="preserve">Kế </w:t>
      </w:r>
      <w:r>
        <w:rPr>
          <w:i/>
        </w:rPr>
        <w:t xml:space="preserve">siểm </w:t>
      </w:r>
      <w:r>
        <w:rPr>
          <w:i/>
        </w:rPr>
        <w:t xml:space="preserve">ninh. </w:t>
      </w:r>
      <w:r>
        <w:br/>
      </w:r>
      <w:r>
        <w:rPr>
          <w:b/>
        </w:rPr>
        <w:t xml:space="preserve">siêng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t xml:space="preserve">thường </w:t>
      </w:r>
      <w:r>
        <w:t xml:space="preserve">xuyên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đặn. </w:t>
      </w:r>
      <w:r>
        <w:t xml:space="preserve">Siêng </w:t>
      </w:r>
      <w:r>
        <w:rPr>
          <w:i/>
        </w:rPr>
        <w:t xml:space="preserve">học. </w:t>
      </w:r>
      <w:r>
        <w:rPr>
          <w:i/>
        </w:rPr>
        <w:t xml:space="preserve">Siêng </w:t>
      </w:r>
      <w:r>
        <w:rPr>
          <w:i/>
        </w:rP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dục. </w:t>
      </w:r>
      <w:r>
        <w:rPr>
          <w:i/>
        </w:rPr>
        <w:t xml:space="preserve">Siêng </w:t>
      </w:r>
      <w:r>
        <w:rPr>
          <w:i/>
        </w:rPr>
        <w:t xml:space="preserve">uiết </w:t>
      </w:r>
      <w:r>
        <w:rPr>
          <w:i/>
        </w:rPr>
        <w:t xml:space="preserve">thư </w:t>
      </w:r>
      <w:r>
        <w:t xml:space="preserve">uễ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siêng </w:t>
      </w:r>
      <w:r>
        <w:rPr>
          <w:b/>
        </w:rPr>
        <w:t xml:space="preserve">năng </w:t>
      </w:r>
      <w:r>
        <w:rPr>
          <w:i/>
        </w:rPr>
        <w:t xml:space="preserve">tính từ </w:t>
      </w:r>
      <w:r>
        <w:t xml:space="preserve">Siêng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Tính </w:t>
      </w:r>
      <w:r>
        <w:rPr>
          <w:i/>
        </w:rPr>
        <w:t xml:space="preserve">siêng </w:t>
      </w:r>
      <w:r>
        <w:rPr>
          <w:i/>
        </w:rPr>
        <w:t xml:space="preserve">năng, </w:t>
      </w:r>
      <w:r>
        <w:rPr>
          <w:i/>
        </w:rPr>
        <w:t xml:space="preserve">cần </w:t>
      </w:r>
      <w:r>
        <w:t xml:space="preserve">mẫn. </w:t>
      </w:r>
      <w:r>
        <w:t xml:space="preserve">Làm </w:t>
      </w:r>
      <w:r>
        <w:t xml:space="preserve">lụng </w:t>
      </w:r>
      <w:r>
        <w:t xml:space="preserve">siêng </w:t>
      </w:r>
      <w:r>
        <w:t xml:space="preserve">năng. </w:t>
      </w:r>
      <w:r>
        <w:br/>
      </w:r>
      <w:r>
        <w:rPr>
          <w:b/>
        </w:rPr>
        <w:t xml:space="preserve">siết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lại </w:t>
      </w:r>
      <w:r>
        <w:t xml:space="preserve">hoặc </w:t>
      </w:r>
      <w:r>
        <w:t xml:space="preserve">ôm </w:t>
      </w:r>
      <w:r>
        <w:t xml:space="preserve">lấy </w:t>
      </w:r>
      <w:r>
        <w:t xml:space="preserve">cho </w:t>
      </w:r>
      <w:r>
        <w:t xml:space="preserve">thật </w:t>
      </w:r>
      <w:r>
        <w:t xml:space="preserve">chặt. </w:t>
      </w:r>
      <w:r>
        <w:t xml:space="preserve">Tay </w:t>
      </w:r>
      <w:r>
        <w:t xml:space="preserve">siết </w:t>
      </w:r>
      <w:r>
        <w:rPr>
          <w:i/>
        </w:rPr>
        <w:t xml:space="preserve">chặt </w:t>
      </w:r>
      <w:r>
        <w:rPr>
          <w:i/>
        </w:rPr>
        <w:t xml:space="preserve">tay. </w:t>
      </w:r>
      <w:r>
        <w:t xml:space="preserve">Ôm </w:t>
      </w:r>
      <w:r>
        <w:t xml:space="preserve">siết </w:t>
      </w:r>
      <w:r>
        <w:rPr>
          <w:i/>
        </w:rPr>
        <w:t xml:space="preserve">con </w:t>
      </w:r>
      <w:r>
        <w:t xml:space="preserve">uào </w:t>
      </w:r>
      <w:r>
        <w:rPr>
          <w:i/>
        </w:rPr>
        <w:t xml:space="preserve">lòng.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ôm </w:t>
      </w:r>
      <w:r>
        <w:t xml:space="preserve">giữ </w:t>
      </w:r>
      <w:r>
        <w:t xml:space="preserve">lấy </w:t>
      </w:r>
      <w:r>
        <w:t xml:space="preserve">thật </w:t>
      </w:r>
      <w:r>
        <w:t xml:space="preserve">chặt. </w:t>
      </w:r>
      <w:r>
        <w:t xml:space="preserve">Siết </w:t>
      </w:r>
      <w:r>
        <w:rPr>
          <w:i/>
        </w:rPr>
        <w:t xml:space="preserve">thòng </w:t>
      </w:r>
      <w:r>
        <w:rPr>
          <w:i/>
        </w:rPr>
        <w:t xml:space="preserve">lọng </w:t>
      </w:r>
      <w:r>
        <w:rPr>
          <w:i/>
        </w:rPr>
        <w:t xml:space="preserve">uào </w:t>
      </w:r>
      <w:r>
        <w:rPr>
          <w:i/>
        </w:rPr>
        <w:t xml:space="preserve">cổ. </w:t>
      </w:r>
      <w:r>
        <w:t xml:space="preserve">Siết </w:t>
      </w:r>
      <w:r>
        <w:rPr>
          <w:i/>
        </w:rPr>
        <w:t xml:space="preserve">định </w:t>
      </w:r>
      <w:r>
        <w:rPr>
          <w:i/>
        </w:rPr>
        <w:t xml:space="preserve">ốc. </w:t>
      </w:r>
      <w:r>
        <w:t xml:space="preserve">Siết </w:t>
      </w:r>
      <w:r>
        <w:rPr>
          <w:i/>
        </w:rPr>
        <w:t xml:space="preserve">chặt </w:t>
      </w:r>
      <w:r>
        <w:rPr>
          <w:i/>
        </w:rPr>
        <w:t xml:space="preserve">hàng </w:t>
      </w:r>
      <w:r>
        <w:rPr>
          <w:i/>
        </w:rPr>
        <w:t xml:space="preserve">ngũ </w:t>
      </w:r>
      <w:r>
        <w:t xml:space="preserve">(bóng (nghĩa bóng)). </w:t>
      </w:r>
      <w:r>
        <w:br/>
      </w:r>
      <w:r>
        <w:rPr>
          <w:b/>
        </w:rPr>
        <w:t xml:space="preserve">siêu, </w:t>
      </w:r>
      <w:r>
        <w:rPr>
          <w:i/>
        </w:rPr>
        <w:t xml:space="preserve">danh từ </w:t>
      </w:r>
      <w:r>
        <w:t xml:space="preserve">Ấm </w:t>
      </w:r>
      <w:r>
        <w:t xml:space="preserve">bằng </w:t>
      </w:r>
      <w:r>
        <w:t xml:space="preserve">đất </w:t>
      </w:r>
      <w:r>
        <w:t xml:space="preserve">nung, </w:t>
      </w:r>
      <w:r>
        <w:t xml:space="preserve">có </w:t>
      </w:r>
      <w:r>
        <w:t xml:space="preserve">tay </w:t>
      </w:r>
      <w:r>
        <w:t xml:space="preserve">cầm, </w:t>
      </w:r>
      <w:r>
        <w:t xml:space="preserve">dùng </w:t>
      </w:r>
      <w:r>
        <w:t xml:space="preserve">để </w:t>
      </w:r>
      <w:r>
        <w:t xml:space="preserve">đun </w:t>
      </w:r>
      <w:r>
        <w:t xml:space="preserve">nước </w:t>
      </w:r>
      <w:r>
        <w:t xml:space="preserve">hoặc </w:t>
      </w:r>
      <w:r>
        <w:t xml:space="preserve">sắc </w:t>
      </w:r>
      <w:r>
        <w:t xml:space="preserve">thuốc. </w:t>
      </w:r>
      <w:r>
        <w:t xml:space="preserve">Siêu </w:t>
      </w:r>
      <w:r>
        <w:t xml:space="preserve">sắc </w:t>
      </w:r>
      <w:r>
        <w:rPr>
          <w:i/>
        </w:rPr>
        <w:t xml:space="preserve">thuốc. </w:t>
      </w:r>
      <w:r>
        <w:rPr>
          <w:i/>
        </w:rPr>
        <w:t xml:space="preserve">Đun </w:t>
      </w:r>
      <w:r>
        <w:rPr>
          <w:i/>
        </w:rPr>
        <w:t xml:space="preserve">siêu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siêu.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siêu </w:t>
      </w:r>
      <w:r>
        <w:rPr>
          <w:i/>
        </w:rPr>
        <w:t xml:space="preserve">đao. </w:t>
      </w:r>
      <w:r>
        <w:t xml:space="preserve">Bình </w:t>
      </w:r>
      <w:r>
        <w:t xml:space="preserve">khí </w:t>
      </w:r>
      <w:r>
        <w:t xml:space="preserve">thời </w:t>
      </w:r>
      <w:r>
        <w:t xml:space="preserve">xưa, </w:t>
      </w:r>
      <w:r>
        <w:t xml:space="preserve">có </w:t>
      </w:r>
      <w:r>
        <w:t xml:space="preserve">cán </w:t>
      </w:r>
      <w:r>
        <w:t xml:space="preserve">dài, </w:t>
      </w:r>
      <w:r>
        <w:t xml:space="preserve">lưỡi </w:t>
      </w:r>
      <w:r>
        <w:t xml:space="preserve">to, </w:t>
      </w:r>
      <w:r>
        <w:t xml:space="preserve">sắc, </w:t>
      </w:r>
      <w:r>
        <w:t xml:space="preserve">mũi </w:t>
      </w:r>
      <w:r>
        <w:t xml:space="preserve">hơi </w:t>
      </w:r>
      <w:r>
        <w:t xml:space="preserve">quặp </w:t>
      </w:r>
      <w:r>
        <w:t xml:space="preserve">lại, </w:t>
      </w:r>
      <w:r>
        <w:t xml:space="preserve">dùng </w:t>
      </w:r>
      <w:r>
        <w:t xml:space="preserve">để </w:t>
      </w:r>
      <w:r>
        <w:t xml:space="preserve">chém. </w:t>
      </w:r>
      <w:r>
        <w:br/>
      </w:r>
      <w:r>
        <w:rPr>
          <w:b/>
        </w:rPr>
        <w:t xml:space="preserve">siêu,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"cao </w:t>
      </w:r>
      <w:r>
        <w:t xml:space="preserve">hơn, </w:t>
      </w:r>
      <w:r>
        <w:t xml:space="preserve">vượt </w:t>
      </w:r>
      <w:r>
        <w:t xml:space="preserve">lên </w:t>
      </w:r>
      <w:r>
        <w:t xml:space="preserve">trên, </w:t>
      </w:r>
      <w:r>
        <w:t xml:space="preserve">vượt </w:t>
      </w:r>
      <w:r>
        <w:t xml:space="preserve">ra </w:t>
      </w:r>
      <w:r>
        <w:t xml:space="preserve">ngoài”. </w:t>
      </w:r>
      <w:r>
        <w:t xml:space="preserve">Siêu </w:t>
      </w:r>
      <w:r>
        <w:rPr>
          <w:i/>
        </w:rPr>
        <w:t xml:space="preserve">cường". </w:t>
      </w:r>
      <w:r>
        <w:t xml:space="preserve">(Sóng) </w:t>
      </w:r>
      <w:r>
        <w:rPr>
          <w:i/>
        </w:rPr>
        <w:t xml:space="preserve">siêu </w:t>
      </w:r>
      <w:r>
        <w:rPr>
          <w:i/>
        </w:rPr>
        <w:t xml:space="preserve">cao. </w:t>
      </w:r>
      <w:r>
        <w:t xml:space="preserve">(Công </w:t>
      </w:r>
      <w:r>
        <w:t xml:space="preserve">ti) </w:t>
      </w:r>
      <w:r>
        <w:rPr>
          <w:i/>
        </w:rPr>
        <w:t xml:space="preserve">siêu </w:t>
      </w:r>
      <w:r>
        <w:rPr>
          <w:i/>
        </w:rPr>
        <w:t xml:space="preserve">quốc </w:t>
      </w:r>
      <w:r>
        <w:rPr>
          <w:i/>
        </w:rPr>
        <w:t xml:space="preserve">gia. </w:t>
      </w:r>
      <w:r>
        <w:rPr>
          <w:i/>
        </w:rPr>
        <w:t xml:space="preserve">Siêu </w:t>
      </w:r>
      <w:r>
        <w:rPr>
          <w:i/>
        </w:rPr>
        <w:t xml:space="preserve">thoát.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âm </w:t>
      </w:r>
      <w:r>
        <w:rPr>
          <w:b/>
        </w:rPr>
        <w:t xml:space="preserve">1Ì </w:t>
      </w:r>
      <w:r>
        <w:rPr>
          <w:i/>
        </w:rPr>
        <w:t xml:space="preserve">danh từ </w:t>
      </w:r>
      <w:r>
        <w:t xml:space="preserve">Sóng </w:t>
      </w:r>
      <w:r>
        <w:t xml:space="preserve">âm </w:t>
      </w:r>
      <w:r>
        <w:t xml:space="preserve">có </w:t>
      </w:r>
      <w:r>
        <w:t xml:space="preserve">tần </w:t>
      </w:r>
      <w:r>
        <w:t xml:space="preserve">số </w:t>
      </w:r>
      <w:r>
        <w:t xml:space="preserve">trên </w:t>
      </w:r>
      <w:r>
        <w:t xml:space="preserve">20 </w:t>
      </w:r>
      <w:r>
        <w:rPr>
          <w:b/>
        </w:rPr>
        <w:t xml:space="preserve">000 </w:t>
      </w:r>
      <w:r>
        <w:t xml:space="preserve">hertz, </w:t>
      </w:r>
      <w:r>
        <w:t xml:space="preserve">tai </w:t>
      </w:r>
      <w:r>
        <w:t xml:space="preserve">người </w:t>
      </w:r>
      <w:r>
        <w:t xml:space="preserve">không </w:t>
      </w:r>
      <w:r>
        <w:t xml:space="preserve">nghe </w:t>
      </w:r>
      <w:r>
        <w:t xml:space="preserve">được. </w:t>
      </w:r>
      <w:r>
        <w:t xml:space="preserve">lI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tốc </w:t>
      </w:r>
      <w:r>
        <w:t xml:space="preserve">độ </w:t>
      </w:r>
      <w:r>
        <w:t xml:space="preserve">lớn </w:t>
      </w:r>
      <w:r>
        <w:t xml:space="preserve">hơn </w:t>
      </w:r>
      <w:r>
        <w:t xml:space="preserve">tốc </w:t>
      </w:r>
      <w:r>
        <w:t xml:space="preserve">độ </w:t>
      </w:r>
      <w:r>
        <w:t xml:space="preserve">âm </w:t>
      </w:r>
      <w:r>
        <w:t xml:space="preserve">thanh.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phán </w:t>
      </w:r>
      <w:r>
        <w:rPr>
          <w:i/>
        </w:rPr>
        <w:t xml:space="preserve">lực </w:t>
      </w:r>
      <w:r>
        <w:rPr>
          <w:i/>
        </w:rPr>
        <w:t xml:space="preserve">siêu </w:t>
      </w:r>
      <w:r>
        <w:rPr>
          <w:i/>
        </w:rPr>
        <w:t xml:space="preserve">âm.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cường </w:t>
      </w:r>
      <w:r>
        <w:rPr>
          <w:i/>
        </w:rPr>
        <w:t xml:space="preserve">danh từ </w:t>
      </w:r>
      <w:r>
        <w:t xml:space="preserve">Cường </w:t>
      </w:r>
      <w:r>
        <w:t xml:space="preserve">quốc </w:t>
      </w:r>
      <w:r>
        <w:t xml:space="preserve">lớn </w:t>
      </w:r>
      <w:r>
        <w:t xml:space="preserve">trên </w:t>
      </w:r>
      <w:r>
        <w:t xml:space="preserve">thế </w:t>
      </w:r>
      <w:r>
        <w:t xml:space="preserve">giới </w:t>
      </w:r>
      <w:r>
        <w:t xml:space="preserve">về </w:t>
      </w:r>
      <w:r>
        <w:t xml:space="preserve">chính </w:t>
      </w:r>
      <w:r>
        <w:t xml:space="preserve">trị, </w:t>
      </w:r>
      <w:r>
        <w:t xml:space="preserve">quân </w:t>
      </w:r>
      <w:r>
        <w:t xml:space="preserve">sự, </w:t>
      </w:r>
      <w:r>
        <w:t xml:space="preserve">kinh </w:t>
      </w:r>
      <w:r>
        <w:t xml:space="preserve">tế.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Truyền </w:t>
      </w:r>
      <w:r>
        <w:t xml:space="preserve">điện </w:t>
      </w:r>
      <w:r>
        <w:t xml:space="preserve">qua </w:t>
      </w:r>
      <w:r>
        <w:t xml:space="preserve">dây </w:t>
      </w:r>
      <w:r>
        <w:t xml:space="preserve">dẫn </w:t>
      </w:r>
      <w:r>
        <w:t xml:space="preserve">có </w:t>
      </w:r>
      <w:r>
        <w:t xml:space="preserve">điện </w:t>
      </w:r>
      <w:r>
        <w:t xml:space="preserve">trở </w:t>
      </w:r>
      <w:r>
        <w:t xml:space="preserve">bằng </w:t>
      </w:r>
      <w:r>
        <w:t xml:space="preserve">không. </w:t>
      </w:r>
      <w:r>
        <w:t xml:space="preserve">Chất </w:t>
      </w:r>
      <w:r>
        <w:rPr>
          <w:i/>
        </w:rPr>
        <w:t xml:space="preserve">siêu </w:t>
      </w:r>
      <w:r>
        <w:rPr>
          <w:i/>
        </w:rPr>
        <w:t xml:space="preserve">dẫn.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đao </w:t>
      </w:r>
      <w:r>
        <w:rPr>
          <w:b/>
        </w:rPr>
        <w:t xml:space="preserve">d.x. </w:t>
      </w:r>
      <w:r>
        <w:rPr>
          <w:b/>
        </w:rPr>
        <w:t xml:space="preserve">siôu2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t xml:space="preserve">(id;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Thuộc </w:t>
      </w:r>
      <w:r>
        <w:t xml:space="preserve">vào </w:t>
      </w:r>
      <w:r>
        <w:t xml:space="preserve">loại </w:t>
      </w:r>
      <w:r>
        <w:t xml:space="preserve">đặc </w:t>
      </w:r>
      <w:r>
        <w:t xml:space="preserve">biệt, </w:t>
      </w:r>
      <w:r>
        <w:t xml:space="preserve">vượt </w:t>
      </w:r>
      <w:r>
        <w:t xml:space="preserve">ra </w:t>
      </w:r>
      <w:r>
        <w:t xml:space="preserve">ngoài </w:t>
      </w:r>
      <w:r>
        <w:t xml:space="preserve">bậc </w:t>
      </w:r>
      <w:r>
        <w:t xml:space="preserve">thường </w:t>
      </w:r>
      <w:r>
        <w:t xml:space="preserve">trong </w:t>
      </w:r>
      <w:r>
        <w:t xml:space="preserve">xếp </w:t>
      </w:r>
      <w:r>
        <w:t xml:space="preserve">loại. </w:t>
      </w:r>
      <w:r>
        <w:rPr>
          <w:i/>
        </w:rP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siêu </w:t>
      </w:r>
      <w:r>
        <w:rPr>
          <w:i/>
        </w:rPr>
        <w:t xml:space="preserve">đẳng.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độ </w:t>
      </w:r>
      <w:r>
        <w:rPr>
          <w:i/>
        </w:rPr>
        <w:t xml:space="preserve">động từ </w:t>
      </w:r>
      <w:r>
        <w:t xml:space="preserve">Cầu </w:t>
      </w:r>
      <w:r>
        <w:t xml:space="preserve">cho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được </w:t>
      </w:r>
      <w:r>
        <w:t xml:space="preserve">lên </w:t>
      </w:r>
      <w:r>
        <w:t xml:space="preserve">cối </w:t>
      </w:r>
      <w:r>
        <w:t xml:space="preserve">cực </w:t>
      </w:r>
      <w:r>
        <w:t xml:space="preserve">lạc, </w:t>
      </w:r>
      <w:r>
        <w:t xml:space="preserve">theo </w:t>
      </w:r>
      <w:r>
        <w:t xml:space="preserve">đạo </w:t>
      </w:r>
      <w:r>
        <w:t xml:space="preserve">Phật. </w:t>
      </w:r>
      <w:r>
        <w:rPr>
          <w:i/>
        </w:rPr>
        <w:t xml:space="preserve">Câu </w:t>
      </w:r>
      <w:r>
        <w:rPr>
          <w:i/>
        </w:rPr>
        <w:t xml:space="preserve">kinh </w:t>
      </w:r>
      <w:r>
        <w:rPr>
          <w:i/>
        </w:rPr>
        <w:t xml:space="preserve">siêu </w:t>
      </w:r>
      <w:r>
        <w:rPr>
          <w:i/>
        </w:rPr>
        <w:t xml:space="preserve">độ. </w:t>
      </w:r>
      <w:r>
        <w:rPr>
          <w:i/>
        </w:rPr>
        <w:t xml:space="preserve">Lập </w:t>
      </w:r>
      <w:r>
        <w:rPr>
          <w:i/>
        </w:rPr>
        <w:t xml:space="preserve">đàn </w:t>
      </w:r>
      <w:r>
        <w:rPr>
          <w:i/>
        </w:rPr>
        <w:t xml:space="preserve">chay </w:t>
      </w:r>
      <w:r>
        <w:rPr>
          <w:i/>
        </w:rPr>
        <w:t xml:space="preserve">để </w:t>
      </w:r>
      <w:r>
        <w:rPr>
          <w:i/>
        </w:rPr>
        <w:t xml:space="preserve">siêu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hạng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Hạng </w:t>
      </w:r>
      <w:r>
        <w:t xml:space="preserve">cao </w:t>
      </w:r>
      <w:r>
        <w:t xml:space="preserve">vượt </w:t>
      </w:r>
      <w:r>
        <w:t xml:space="preserve">lên </w:t>
      </w:r>
      <w:r>
        <w:t xml:space="preserve">trên </w:t>
      </w:r>
      <w:r>
        <w:t xml:space="preserve">về </w:t>
      </w:r>
      <w:r>
        <w:t xml:space="preserve">tài </w:t>
      </w:r>
      <w:r>
        <w:t xml:space="preserve">nghệ. </w:t>
      </w:r>
      <w:r>
        <w:rPr>
          <w:i/>
        </w:rP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siêu </w:t>
      </w:r>
      <w:r>
        <w:rPr>
          <w:i/>
        </w:rPr>
        <w:t xml:space="preserve">hạng. </w:t>
      </w:r>
      <w: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siêu </w:t>
      </w:r>
      <w:r>
        <w:rPr>
          <w:i/>
        </w:rPr>
        <w:t xml:space="preserve">hạng.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hiện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siêu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hình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có </w:t>
      </w:r>
      <w:r>
        <w:t xml:space="preserve">hình </w:t>
      </w:r>
      <w:r>
        <w:t xml:space="preserve">thế, </w:t>
      </w:r>
      <w:r>
        <w:t xml:space="preserve">vượt </w:t>
      </w:r>
      <w:r>
        <w:t xml:space="preserve">ra </w:t>
      </w:r>
      <w:r>
        <w:t xml:space="preserve">ngoài </w:t>
      </w:r>
      <w:r>
        <w:t xml:space="preserve">thế </w:t>
      </w:r>
      <w:r>
        <w:rPr>
          <w:i/>
        </w:rPr>
        <w:t xml:space="preserve">giới </w:t>
      </w:r>
      <w:r>
        <w:t xml:space="preserve">vật </w:t>
      </w:r>
      <w:r>
        <w:t xml:space="preserve">chất.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siêu </w:t>
      </w:r>
      <w:r>
        <w:rPr>
          <w:i/>
        </w:rPr>
        <w:t xml:space="preserve">hình. </w:t>
      </w:r>
      <w:r>
        <w:rPr>
          <w:b/>
        </w:rPr>
        <w:t xml:space="preserve">2 </w:t>
      </w:r>
      <w:r>
        <w:t xml:space="preserve">Thuộc </w:t>
      </w:r>
      <w:r>
        <w:t xml:space="preserve">về </w:t>
      </w:r>
      <w:r>
        <w:t xml:space="preserve">phép </w:t>
      </w:r>
      <w:r>
        <w:t xml:space="preserve">siêu </w:t>
      </w:r>
      <w:r>
        <w:t xml:space="preserve">hình, </w:t>
      </w:r>
      <w:r>
        <w:t xml:space="preserve">dựa </w:t>
      </w:r>
      <w:r>
        <w:t xml:space="preserve">trên </w:t>
      </w:r>
      <w:r>
        <w:t xml:space="preserve">phép </w:t>
      </w:r>
      <w:r>
        <w:t xml:space="preserve">siêu </w:t>
      </w:r>
      <w:r>
        <w:t xml:space="preserve">hình. </w:t>
      </w:r>
      <w:r>
        <w:rPr>
          <w:i/>
        </w:rP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siêu </w:t>
      </w:r>
      <w:r>
        <w:rPr>
          <w:i/>
        </w:rPr>
        <w:t xml:space="preserve">hình. </w:t>
      </w:r>
      <w:r>
        <w:rPr>
          <w:i/>
        </w:rPr>
        <w:t xml:space="preserve">Cách </w:t>
      </w:r>
      <w:r>
        <w:rPr>
          <w:i/>
        </w:rPr>
        <w:t xml:space="preserve">lập </w:t>
      </w:r>
      <w:r>
        <w:rPr>
          <w:i/>
        </w:rPr>
        <w:t xml:space="preserve">luận </w:t>
      </w:r>
      <w:r>
        <w:rPr>
          <w:i/>
        </w:rPr>
        <w:t xml:space="preserve">siêu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hình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thuyết </w:t>
      </w:r>
      <w:r>
        <w:t xml:space="preserve">triết </w:t>
      </w:r>
      <w:r>
        <w:t xml:space="preserve">học </w:t>
      </w:r>
      <w:r>
        <w:t xml:space="preserve">về </w:t>
      </w:r>
      <w:r>
        <w:t xml:space="preserve">những </w:t>
      </w:r>
      <w:r>
        <w:t xml:space="preserve">nguồn </w:t>
      </w:r>
      <w:r>
        <w:t xml:space="preserve">gốc </w:t>
      </w:r>
      <w:r>
        <w:t xml:space="preserve">siêu </w:t>
      </w:r>
      <w:r>
        <w:t xml:space="preserve">kinh </w:t>
      </w:r>
      <w:r>
        <w:t xml:space="preserve">nghiệm </w:t>
      </w:r>
      <w:r>
        <w:t xml:space="preserve">của </w:t>
      </w:r>
      <w:r>
        <w:t xml:space="preserve">thế </w:t>
      </w:r>
      <w:r>
        <w:rPr>
          <w:i/>
        </w:rPr>
        <w:t xml:space="preserve">giới, </w:t>
      </w:r>
      <w:r>
        <w:t xml:space="preserve">của </w:t>
      </w:r>
      <w:r>
        <w:t xml:space="preserve">tồn </w:t>
      </w:r>
      <w:r>
        <w:t xml:space="preserve">tại. </w:t>
      </w:r>
      <w:r>
        <w:t xml:space="preserve">2x. </w:t>
      </w:r>
      <w:r>
        <w:rPr>
          <w:i/>
        </w:rPr>
        <w:t xml:space="preserve">phép </w:t>
      </w:r>
      <w:r>
        <w:rPr>
          <w:i/>
        </w:rPr>
        <w:t xml:space="preserve">siêu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lợi </w:t>
      </w:r>
      <w:r>
        <w:rPr>
          <w:b/>
        </w:rPr>
        <w:t xml:space="preserve">nhuận </w:t>
      </w:r>
      <w:r>
        <w:rPr>
          <w:i/>
        </w:rPr>
        <w:t xml:space="preserve">danh từ </w:t>
      </w:r>
      <w:r>
        <w:t xml:space="preserve">Lợi </w:t>
      </w:r>
      <w:r>
        <w:t xml:space="preserve">nhuận </w:t>
      </w:r>
      <w:r>
        <w:t xml:space="preserve">vượt </w:t>
      </w:r>
      <w:r>
        <w:t xml:space="preserve">xa </w:t>
      </w:r>
      <w:r>
        <w:t xml:space="preserve">lợi </w:t>
      </w:r>
      <w:r>
        <w:t xml:space="preserve">nhuận </w:t>
      </w:r>
      <w:r>
        <w:t xml:space="preserve">bình </w:t>
      </w:r>
      <w:r>
        <w:t xml:space="preserve">quân </w:t>
      </w:r>
      <w:r>
        <w:t xml:space="preserve">mà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độc </w:t>
      </w:r>
      <w:r>
        <w:t xml:space="preserve">quyền </w:t>
      </w:r>
      <w:r>
        <w:t xml:space="preserve">chiếm </w:t>
      </w:r>
      <w:r>
        <w:t xml:space="preserve">đoạt </w:t>
      </w:r>
      <w:r>
        <w:t xml:space="preserve">được.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ngạch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Vượt </w:t>
      </w:r>
      <w:r>
        <w:t xml:space="preserve">xa </w:t>
      </w:r>
      <w:r>
        <w:t xml:space="preserve">trên </w:t>
      </w:r>
      <w:r>
        <w:t xml:space="preserve">mức </w:t>
      </w:r>
      <w:r>
        <w:t xml:space="preserve">bình </w:t>
      </w:r>
      <w:r>
        <w:t xml:space="preserve">quân. </w:t>
      </w:r>
      <w:r>
        <w:rPr>
          <w:i/>
        </w:rPr>
        <w:t xml:space="preserve">Lợi </w:t>
      </w:r>
      <w:r>
        <w:t xml:space="preserve">nhuận </w:t>
      </w:r>
      <w:r>
        <w:rPr>
          <w:i/>
        </w:rPr>
        <w:t xml:space="preserve">siêu </w:t>
      </w:r>
      <w:r>
        <w:t xml:space="preserve">ngạch.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ngôn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Ngôn </w:t>
      </w:r>
      <w:r>
        <w:t xml:space="preserve">ngữ </w:t>
      </w:r>
      <w:r>
        <w:t xml:space="preserve">dùng </w:t>
      </w:r>
      <w:r>
        <w:t xml:space="preserve">để </w:t>
      </w:r>
      <w:r>
        <w:t xml:space="preserve">miêu </w:t>
      </w:r>
      <w:r>
        <w:t xml:space="preserve">tả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khác.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người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Người </w:t>
      </w:r>
      <w:r>
        <w:t xml:space="preserve">mẫu </w:t>
      </w:r>
      <w:r>
        <w:t xml:space="preserve">siêu </w:t>
      </w:r>
      <w:r>
        <w:t xml:space="preserve">hạng. </w:t>
      </w:r>
      <w:r>
        <w:t xml:space="preserve">Cuộc </w:t>
      </w:r>
      <w:r>
        <w:t xml:space="preserve">trình </w:t>
      </w:r>
      <w:r>
        <w:t xml:space="preserve">diễn </w:t>
      </w:r>
      <w:r>
        <w:t xml:space="preserve">của </w:t>
      </w:r>
      <w:r>
        <w:t xml:space="preserve">siêu </w:t>
      </w:r>
      <w:r>
        <w:rPr>
          <w:i/>
        </w:rPr>
        <w:t xml:space="preserve">người </w:t>
      </w:r>
      <w:r>
        <w:rPr>
          <w:i/>
        </w:rPr>
        <w:t xml:space="preserve">mẫu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siêu </w:t>
      </w:r>
      <w:r>
        <w:t xml:space="preserve">đẳng, </w:t>
      </w:r>
      <w:r>
        <w:t xml:space="preserve">là </w:t>
      </w:r>
      <w:r>
        <w:t xml:space="preserve">vượt </w:t>
      </w:r>
      <w:r>
        <w:t xml:space="preserve">lên </w:t>
      </w:r>
      <w:r>
        <w:t xml:space="preserve">hẳn </w:t>
      </w:r>
      <w:r>
        <w:t xml:space="preserve">so </w:t>
      </w:r>
      <w:r>
        <w:t xml:space="preserve">với </w:t>
      </w:r>
      <w:r>
        <w:t xml:space="preserve">giới </w:t>
      </w:r>
      <w:r>
        <w:t xml:space="preserve">hạn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Anh </w:t>
      </w:r>
      <w:r>
        <w:rPr>
          <w:i/>
        </w:rPr>
        <w:t xml:space="preserve">hùng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siêu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cũng nói </w:t>
      </w:r>
      <w:r>
        <w:t xml:space="preserve">siêu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t xml:space="preserve">Vượt </w:t>
      </w:r>
      <w:r>
        <w:t xml:space="preserve">ra </w:t>
      </w:r>
      <w:r>
        <w:t xml:space="preserve">ngoài, </w:t>
      </w:r>
      <w:r>
        <w:t xml:space="preserve">ở </w:t>
      </w:r>
      <w:r>
        <w:t xml:space="preserve">bên </w:t>
      </w:r>
      <w:r>
        <w:t xml:space="preserve">trên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thể </w:t>
      </w:r>
      <w:r>
        <w:t xml:space="preserve">giải </w:t>
      </w:r>
      <w:r>
        <w:t xml:space="preserve">thích </w:t>
      </w:r>
      <w:r>
        <w:t xml:space="preserve">bằng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tự </w:t>
      </w:r>
      <w:r>
        <w:t xml:space="preserve">nhiên.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siêu </w:t>
      </w:r>
      <w:r>
        <w:rPr>
          <w:i/>
        </w:rPr>
        <w:t xml:space="preserve">nhiên </w:t>
      </w:r>
      <w:r>
        <w:rPr>
          <w:i/>
        </w:rPr>
        <w:t xml:space="preserve">trong </w:t>
      </w:r>
      <w:r>
        <w:rPr>
          <w:i/>
        </w:rPr>
        <w:t xml:space="preserve">truyện </w:t>
      </w:r>
      <w:r>
        <w:rPr>
          <w:i/>
        </w:rPr>
        <w:t xml:space="preserve">thần </w:t>
      </w:r>
      <w:r>
        <w:rPr>
          <w:i/>
        </w:rPr>
        <w:t xml:space="preserve">thoại.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phàm </w:t>
      </w:r>
      <w:r>
        <w:rPr>
          <w:i/>
        </w:rPr>
        <w:t xml:space="preserve">tính từ </w:t>
      </w:r>
      <w:r>
        <w:t xml:space="preserve">Vượt </w:t>
      </w:r>
      <w:r>
        <w:t xml:space="preserve">lên </w:t>
      </w:r>
      <w:r>
        <w:t xml:space="preserve">trên </w:t>
      </w:r>
      <w:r>
        <w:t xml:space="preserve">người </w:t>
      </w:r>
      <w:r>
        <w:t xml:space="preserve">thường </w:t>
      </w:r>
      <w:r>
        <w:t xml:space="preserve">hoặc </w:t>
      </w:r>
      <w:r>
        <w:t xml:space="preserve">những </w:t>
      </w:r>
      <w:r>
        <w:t xml:space="preserve">điều </w:t>
      </w:r>
      <w:r>
        <w:t xml:space="preserve">thường </w:t>
      </w:r>
      <w:r>
        <w:t xml:space="preserve">thấy.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siêu </w:t>
      </w:r>
      <w:r>
        <w:rPr>
          <w:i/>
        </w:rPr>
        <w:t xml:space="preserve">phàm. </w:t>
      </w:r>
      <w:r>
        <w:rPr>
          <w:i/>
        </w:rPr>
        <w:t xml:space="preserve">Nhân </w:t>
      </w:r>
      <w:r>
        <w:rPr>
          <w:i/>
        </w:rPr>
        <w:t xml:space="preserve">uật </w:t>
      </w:r>
      <w:r>
        <w:t xml:space="preserve">siêu </w:t>
      </w:r>
      <w:r>
        <w:rPr>
          <w:i/>
        </w:rPr>
        <w:t xml:space="preserve">phầm.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quần </w:t>
      </w:r>
      <w:r>
        <w:rPr>
          <w:i/>
        </w:rPr>
        <w:t xml:space="preserve">tính từ </w:t>
      </w:r>
      <w:r>
        <w:t xml:space="preserve">(ít dùng). </w:t>
      </w:r>
      <w:r>
        <w:t xml:space="preserve">Vượt </w:t>
      </w:r>
      <w:r>
        <w:t xml:space="preserve">lên </w:t>
      </w:r>
      <w:r>
        <w:t xml:space="preserve">trên </w:t>
      </w:r>
      <w:r>
        <w:t xml:space="preserve">mọi </w:t>
      </w:r>
      <w:r>
        <w:t xml:space="preserve">người </w:t>
      </w:r>
      <w:r>
        <w:t xml:space="preserve">về </w:t>
      </w:r>
      <w:r>
        <w:t xml:space="preserve">khả </w:t>
      </w:r>
      <w:r>
        <w:t xml:space="preserve">năng, </w:t>
      </w:r>
      <w:r>
        <w:t xml:space="preserve">trình </w:t>
      </w:r>
      <w:r>
        <w:t xml:space="preserve">độ. </w:t>
      </w:r>
      <w:r>
        <w:t xml:space="preserve">Tài </w:t>
      </w:r>
      <w:r>
        <w:rPr>
          <w:i/>
        </w:rPr>
        <w:t xml:space="preserve">năng </w:t>
      </w:r>
      <w:r>
        <w:rPr>
          <w:i/>
        </w:rPr>
        <w:t xml:space="preserve">siêu </w:t>
      </w:r>
      <w:r>
        <w:rPr>
          <w:i/>
        </w:rPr>
        <w:t xml:space="preserve">quần. </w:t>
      </w:r>
      <w:r>
        <w:t xml:space="preserve">siêu </w:t>
      </w:r>
      <w:r>
        <w:t xml:space="preserve">sao </w:t>
      </w:r>
      <w:r>
        <w:t xml:space="preserve">danh từ </w:t>
      </w:r>
      <w:r>
        <w:t xml:space="preserve">Ngôi </w:t>
      </w:r>
      <w:r>
        <w:t xml:space="preserve">sao </w:t>
      </w:r>
      <w:r>
        <w:t xml:space="preserve">vượt </w:t>
      </w:r>
      <w:r>
        <w:t xml:space="preserve">cao </w:t>
      </w:r>
      <w:r>
        <w:t xml:space="preserve">hẳn </w:t>
      </w:r>
      <w:r>
        <w:t xml:space="preserve">lên </w:t>
      </w:r>
      <w:r>
        <w:t xml:space="preserve">trong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thuật, </w:t>
      </w:r>
      <w:r>
        <w:t xml:space="preserve">hoạt </w:t>
      </w:r>
      <w:r>
        <w:t xml:space="preserve">động </w:t>
      </w:r>
      <w:r>
        <w:t xml:space="preserve">thể </w:t>
      </w:r>
      <w:r>
        <w:t xml:space="preserve">thao. </w:t>
      </w:r>
      <w:r>
        <w:t xml:space="preserve">Siêu </w:t>
      </w:r>
      <w:r>
        <w:rPr>
          <w:i/>
        </w:rPr>
        <w:t xml:space="preserve">sao </w:t>
      </w:r>
      <w:r>
        <w:rPr>
          <w:i/>
        </w:rPr>
        <w:t xml:space="preserve">điện </w:t>
      </w:r>
      <w:r>
        <w:t xml:space="preserve">ảnh. </w:t>
      </w:r>
      <w:r>
        <w:rPr>
          <w:i/>
        </w:rPr>
        <w:t xml:space="preserve">Một </w:t>
      </w:r>
      <w:r>
        <w:rPr>
          <w:i/>
        </w:rPr>
        <w:t xml:space="preserve">siêu </w:t>
      </w:r>
      <w:r>
        <w:rPr>
          <w:i/>
        </w:rPr>
        <w:t xml:space="preserve">sao </w:t>
      </w:r>
      <w:r>
        <w:rPr>
          <w:i/>
        </w:rPr>
        <w:t xml:space="preserve">nhạc </w:t>
      </w:r>
      <w:r>
        <w:rPr>
          <w:i/>
        </w:rPr>
        <w:t xml:space="preserve">nhẹ </w:t>
      </w:r>
      <w:r>
        <w:rPr>
          <w:i/>
        </w:rPr>
        <w:t xml:space="preserve">thể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sinh </w:t>
      </w:r>
      <w:r>
        <w:rPr>
          <w:b/>
        </w:rPr>
        <w:t xml:space="preserve">tịnh </w:t>
      </w:r>
      <w:r>
        <w:rPr>
          <w:b/>
        </w:rPr>
        <w:t xml:space="preserve">độ </w:t>
      </w:r>
      <w:r>
        <w:rPr>
          <w:i/>
        </w:rPr>
        <w:t xml:space="preserve">động từ </w:t>
      </w:r>
      <w:r>
        <w:t xml:space="preserve">Thoát </w:t>
      </w:r>
      <w:r>
        <w:t xml:space="preserve">vòng </w:t>
      </w:r>
      <w:r>
        <w:t xml:space="preserve">sống </w:t>
      </w:r>
      <w:r>
        <w:t xml:space="preserve">chết, </w:t>
      </w:r>
      <w:r>
        <w:t xml:space="preserve">tới </w:t>
      </w:r>
      <w:r>
        <w:t xml:space="preserve">cõi </w:t>
      </w:r>
      <w:r>
        <w:t xml:space="preserve">cực </w:t>
      </w:r>
      <w:r>
        <w:t xml:space="preserve">lạc,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siêu </w:t>
      </w:r>
      <w:r>
        <w:rPr>
          <w:b/>
        </w:rPr>
        <w:t xml:space="preserve">tần </w:t>
      </w:r>
      <w:r>
        <w:rPr>
          <w:i/>
        </w:rPr>
        <w:t xml:space="preserve">tính từ </w:t>
      </w:r>
      <w:r>
        <w:t xml:space="preserve">Có </w:t>
      </w:r>
      <w:r>
        <w:t xml:space="preserve">tần </w:t>
      </w:r>
      <w:r>
        <w:t xml:space="preserve">số </w:t>
      </w:r>
      <w:r>
        <w:t xml:space="preserve">cao </w:t>
      </w:r>
      <w:r>
        <w:t xml:space="preserve">một </w:t>
      </w:r>
      <w:r>
        <w:t xml:space="preserve">mức </w:t>
      </w:r>
      <w:r>
        <w:t xml:space="preserve">giới </w:t>
      </w:r>
      <w:r>
        <w:t xml:space="preserve">hạn </w:t>
      </w:r>
      <w:r>
        <w:t xml:space="preserve">thông </w:t>
      </w:r>
      <w:r>
        <w:t xml:space="preserve">thường </w:t>
      </w:r>
      <w:r>
        <w:t xml:space="preserve">đối </w:t>
      </w:r>
      <w:r>
        <w:t xml:space="preserve">với </w:t>
      </w:r>
      <w:r>
        <w:t xml:space="preserve">các </w:t>
      </w:r>
      <w:r>
        <w:t xml:space="preserve">sóng </w:t>
      </w:r>
      <w:r>
        <w:t xml:space="preserve">vô </w:t>
      </w:r>
      <w:r>
        <w:t xml:space="preserve">tuyến </w:t>
      </w:r>
      <w:r>
        <w:t xml:space="preserve">ứng </w:t>
      </w:r>
      <w:r>
        <w:t xml:space="preserve">với </w:t>
      </w:r>
      <w:r>
        <w:t xml:space="preserve">dạng </w:t>
      </w:r>
      <w:r>
        <w:t xml:space="preserve">sóng </w:t>
      </w:r>
      <w:r>
        <w:t xml:space="preserve">cực </w:t>
      </w:r>
      <w:r>
        <w:t xml:space="preserve">ngắn, </w:t>
      </w:r>
      <w:r>
        <w:t xml:space="preserve">tần </w:t>
      </w:r>
      <w:r>
        <w:t xml:space="preserve">số </w:t>
      </w:r>
      <w:r>
        <w:t xml:space="preserve">lớn </w:t>
      </w:r>
      <w:r>
        <w:t xml:space="preserve">hơn </w:t>
      </w:r>
      <w:r>
        <w:t xml:space="preserve">300Mhz </w:t>
      </w:r>
      <w:r>
        <w:t xml:space="preserve">hoặc </w:t>
      </w:r>
      <w:r>
        <w:t xml:space="preserve">âm </w:t>
      </w:r>
      <w:r>
        <w:t xml:space="preserve">thanh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tần </w:t>
      </w:r>
      <w:r>
        <w:t xml:space="preserve">số </w:t>
      </w:r>
      <w:r>
        <w:t xml:space="preserve">lớn </w:t>
      </w:r>
      <w:r>
        <w:t xml:space="preserve">hơn </w:t>
      </w:r>
      <w:r>
        <w:t xml:space="preserve">20Khz, </w:t>
      </w:r>
      <w:r>
        <w:t xml:space="preserve">tai </w:t>
      </w:r>
      <w:r>
        <w:t xml:space="preserve">người </w:t>
      </w:r>
      <w:r>
        <w:t xml:space="preserve">không </w:t>
      </w:r>
      <w:r>
        <w:t xml:space="preserve">nghe </w:t>
      </w:r>
      <w:r>
        <w:t xml:space="preserve">được. </w:t>
      </w:r>
      <w:r>
        <w:rPr>
          <w:i/>
        </w:rPr>
        <w:t xml:space="preserve">Sóng </w:t>
      </w:r>
      <w:r>
        <w:t xml:space="preserve">siêu </w:t>
      </w:r>
      <w:r>
        <w:rPr>
          <w:i/>
        </w:rPr>
        <w:t xml:space="preserve">tần </w:t>
      </w:r>
      <w:r>
        <w:t xml:space="preserve">của </w:t>
      </w:r>
      <w:r>
        <w:rPr>
          <w:i/>
        </w:rPr>
        <w:t xml:space="preserve">máy </w:t>
      </w:r>
      <w:r>
        <w:rPr>
          <w:i/>
        </w:rPr>
        <w:t xml:space="preserve">điện </w:t>
      </w:r>
      <w:r>
        <w:rPr>
          <w:i/>
        </w:rPr>
        <w:t xml:space="preserve">thoại </w:t>
      </w:r>
      <w:r>
        <w:rPr>
          <w:i/>
        </w:rPr>
        <w:t xml:space="preserve">di </w:t>
      </w:r>
      <w:r>
        <w:rPr>
          <w:i/>
        </w:rPr>
        <w:t xml:space="preserve">động. </w:t>
      </w:r>
      <w:r>
        <w:t xml:space="preserve">Âm </w:t>
      </w:r>
      <w:r>
        <w:rPr>
          <w:i/>
        </w:rPr>
        <w:t xml:space="preserve">thanh </w:t>
      </w:r>
      <w:r>
        <w:t xml:space="preserve">siêu </w:t>
      </w:r>
      <w:r>
        <w:rPr>
          <w:i/>
        </w:rPr>
        <w:t xml:space="preserve">tần.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