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máu </w:t>
      </w:r>
      <w:r>
        <w:rPr>
          <w:b/>
        </w:rPr>
        <w:t xml:space="preserve">dê </w:t>
      </w:r>
      <w:r>
        <w:rPr>
          <w:i/>
        </w:rPr>
        <w:t xml:space="preserve">danh từ </w:t>
      </w:r>
      <w:r>
        <w:t xml:space="preserve">Đặc </w:t>
      </w:r>
      <w:r>
        <w:t xml:space="preserve">trưng </w:t>
      </w:r>
      <w:r>
        <w:t xml:space="preserve">tâm </w:t>
      </w:r>
      <w:r>
        <w:t xml:space="preserve">sinh </w:t>
      </w:r>
      <w:r>
        <w:t xml:space="preserve">lí </w:t>
      </w:r>
      <w:r>
        <w:t xml:space="preserve">của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có </w:t>
      </w:r>
      <w:r>
        <w:t xml:space="preserve">tính </w:t>
      </w:r>
      <w:r>
        <w:t xml:space="preserve">rất </w:t>
      </w:r>
      <w:r>
        <w:t xml:space="preserve">dâm. </w:t>
      </w:r>
      <w:r>
        <w:br/>
      </w:r>
      <w:r>
        <w:rPr>
          <w:b/>
        </w:rPr>
        <w:t xml:space="preserve">máu </w:t>
      </w:r>
      <w:r>
        <w:rPr>
          <w:b/>
        </w:rPr>
        <w:t xml:space="preserve">ghen </w:t>
      </w:r>
      <w:r>
        <w:rPr>
          <w:i/>
        </w:rPr>
        <w:t xml:space="preserve">danh từ </w:t>
      </w:r>
      <w:r>
        <w:t xml:space="preserve">Đặc </w:t>
      </w:r>
      <w:r>
        <w:t xml:space="preserve">trưng </w:t>
      </w:r>
      <w:r>
        <w:t xml:space="preserve">tâm </w:t>
      </w:r>
      <w:r>
        <w:t xml:space="preserve">lí </w:t>
      </w:r>
      <w:r>
        <w:t xml:space="preserve">của </w:t>
      </w:r>
      <w:r>
        <w:t xml:space="preserve">người </w:t>
      </w:r>
      <w:r>
        <w:t xml:space="preserve">có </w:t>
      </w:r>
      <w:r>
        <w:t xml:space="preserve">tính </w:t>
      </w:r>
      <w:r>
        <w:t xml:space="preserve">hay </w:t>
      </w:r>
      <w:r>
        <w:t xml:space="preserve">ghen. </w:t>
      </w:r>
      <w:r>
        <w:br/>
      </w:r>
      <w:r>
        <w:rPr>
          <w:b/>
        </w:rPr>
        <w:t xml:space="preserve">máu </w:t>
      </w:r>
      <w:r>
        <w:rPr>
          <w:b/>
        </w:rPr>
        <w:t xml:space="preserve">huyết </w:t>
      </w:r>
      <w:r>
        <w:rPr>
          <w:i/>
        </w:rPr>
        <w:t xml:space="preserve">danh từ </w:t>
      </w:r>
      <w:r>
        <w:t xml:space="preserve">Máu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máu </w:t>
      </w:r>
      <w:r>
        <w:rPr>
          <w:b/>
        </w:rPr>
        <w:t xml:space="preserve">khô </w:t>
      </w:r>
      <w:r>
        <w:rPr>
          <w:i/>
        </w:rPr>
        <w:t xml:space="preserve">danh từ </w:t>
      </w:r>
      <w:r>
        <w:t xml:space="preserve">Huyết </w:t>
      </w:r>
      <w:r>
        <w:t xml:space="preserve">tương </w:t>
      </w:r>
      <w:r>
        <w:t xml:space="preserve">hoặc </w:t>
      </w:r>
      <w:r>
        <w:t xml:space="preserve">những </w:t>
      </w:r>
      <w:r>
        <w:t xml:space="preserve">chế </w:t>
      </w:r>
      <w:r>
        <w:t xml:space="preserve">phẩm </w:t>
      </w:r>
      <w:r>
        <w:t xml:space="preserve">nhân </w:t>
      </w:r>
      <w:r>
        <w:t xml:space="preserve">tạo </w:t>
      </w:r>
      <w:r>
        <w:t xml:space="preserve">tương </w:t>
      </w:r>
      <w:r>
        <w:t xml:space="preserve">tự </w:t>
      </w:r>
      <w:r>
        <w:t xml:space="preserve">như </w:t>
      </w:r>
      <w:r>
        <w:t xml:space="preserve">huyết </w:t>
      </w:r>
      <w:r>
        <w:t xml:space="preserve">tương </w:t>
      </w:r>
      <w:r>
        <w:t xml:space="preserve">đã </w:t>
      </w:r>
      <w:r>
        <w:t xml:space="preserve">được </w:t>
      </w:r>
      <w:r>
        <w:t xml:space="preserve">làm </w:t>
      </w:r>
      <w:r>
        <w:t xml:space="preserve">khô </w:t>
      </w:r>
      <w:r>
        <w:t xml:space="preserve">lại. </w:t>
      </w:r>
      <w:r>
        <w:t xml:space="preserve">Truyền </w:t>
      </w:r>
      <w:r>
        <w:rPr>
          <w:i/>
        </w:rPr>
        <w:t xml:space="preserve">máu </w:t>
      </w:r>
      <w:r>
        <w:rPr>
          <w:i/>
        </w:rPr>
        <w:t xml:space="preserve">khô </w:t>
      </w:r>
      <w:r>
        <w:t xml:space="preserve">cho </w:t>
      </w:r>
      <w:r>
        <w:t xml:space="preserve">bệnh </w:t>
      </w:r>
      <w:r>
        <w:t xml:space="preserve">nhân. </w:t>
      </w:r>
      <w:r>
        <w:br/>
      </w:r>
      <w:r>
        <w:rPr>
          <w:b/>
        </w:rPr>
        <w:t xml:space="preserve">máu </w:t>
      </w:r>
      <w:r>
        <w:rPr>
          <w:b/>
        </w:rPr>
        <w:t xml:space="preserve">lửa </w:t>
      </w:r>
      <w:r>
        <w:rPr>
          <w:i/>
        </w:rPr>
        <w:t xml:space="preserve">danh từ </w:t>
      </w:r>
      <w:r>
        <w:t xml:space="preserve">Máu </w:t>
      </w:r>
      <w:r>
        <w:t xml:space="preserve">và </w:t>
      </w:r>
      <w:r>
        <w:t xml:space="preserve">lửa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sự </w:t>
      </w:r>
      <w:r>
        <w:t xml:space="preserve">khốc </w:t>
      </w:r>
      <w:r>
        <w:t xml:space="preserve">liệt </w:t>
      </w:r>
      <w:r>
        <w:t xml:space="preserve">của </w:t>
      </w:r>
      <w:r>
        <w:t xml:space="preserve">chiến </w:t>
      </w:r>
      <w:r>
        <w:t xml:space="preserve">tranh, </w:t>
      </w:r>
      <w:r>
        <w:t xml:space="preserve">của </w:t>
      </w:r>
      <w:r>
        <w:t xml:space="preserve">sự </w:t>
      </w:r>
      <w:r>
        <w:t xml:space="preserve">đàn </w:t>
      </w:r>
      <w:r>
        <w:t xml:space="preserve">áp, </w:t>
      </w:r>
      <w:r>
        <w:t xml:space="preserve">khủng </w:t>
      </w:r>
      <w:r>
        <w:t xml:space="preserve">bố. </w:t>
      </w:r>
      <w:r>
        <w:t xml:space="preserve">Dìm </w:t>
      </w:r>
      <w:r>
        <w:rPr>
          <w:i/>
        </w:rPr>
        <w:t xml:space="preserve">phong </w:t>
      </w:r>
      <w:r>
        <w:rPr>
          <w:i/>
        </w:rPr>
        <w:t xml:space="preserve">trào </w:t>
      </w:r>
      <w:r>
        <w:t xml:space="preserve">trong </w:t>
      </w:r>
      <w:r>
        <w:t xml:space="preserve">máu </w:t>
      </w:r>
      <w:r>
        <w:rPr>
          <w:i/>
        </w:rPr>
        <w:t xml:space="preserve">lứa. </w:t>
      </w:r>
      <w:r>
        <w:br/>
      </w:r>
      <w:r>
        <w:rPr>
          <w:b/>
        </w:rPr>
        <w:t xml:space="preserve">máu </w:t>
      </w:r>
      <w:r>
        <w:rPr>
          <w:b/>
        </w:rPr>
        <w:t xml:space="preserve">me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Máu </w:t>
      </w:r>
      <w:r>
        <w:t xml:space="preserve">đổ </w:t>
      </w:r>
      <w:r>
        <w:t xml:space="preserve">ra, </w:t>
      </w:r>
      <w:r>
        <w:t xml:space="preserve">dây </w:t>
      </w:r>
      <w:r>
        <w:t xml:space="preserve">ra </w:t>
      </w:r>
      <w:r>
        <w:t xml:space="preserve">nhiều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Máu </w:t>
      </w:r>
      <w:r>
        <w:t xml:space="preserve">me </w:t>
      </w:r>
      <w:r>
        <w:rPr>
          <w:i/>
        </w:rPr>
        <w:t xml:space="preserve">đầm </w:t>
      </w:r>
      <w:r>
        <w:rPr>
          <w:i/>
        </w:rPr>
        <w:t xml:space="preserve">đìa. </w:t>
      </w:r>
      <w:r>
        <w:t xml:space="preserve">Mặt </w:t>
      </w:r>
      <w:r>
        <w:rPr>
          <w:i/>
        </w:rPr>
        <w:t xml:space="preserve">mày </w:t>
      </w:r>
      <w:r>
        <w:rPr>
          <w:i/>
        </w:rPr>
        <w:t xml:space="preserve">bằm </w:t>
      </w:r>
      <w:r>
        <w:t xml:space="preserve">tím, </w:t>
      </w:r>
      <w:r>
        <w:t xml:space="preserve">máu </w:t>
      </w:r>
      <w:r>
        <w:t xml:space="preserve">me </w:t>
      </w:r>
      <w:r>
        <w:rPr>
          <w:i/>
        </w:rPr>
        <w:t xml:space="preserve">bê </w:t>
      </w:r>
      <w:r>
        <w:rPr>
          <w:i/>
        </w:rPr>
        <w:t xml:space="preserve">bết. </w:t>
      </w:r>
      <w:r>
        <w:t xml:space="preserve">Mình </w:t>
      </w:r>
      <w:r>
        <w:rPr>
          <w:i/>
        </w:rPr>
        <w:t xml:space="preserve">đây </w:t>
      </w:r>
      <w:r>
        <w:rPr>
          <w:i/>
        </w:rPr>
        <w:t xml:space="preserve">máu </w:t>
      </w:r>
      <w:r>
        <w:rPr>
          <w:i/>
        </w:rPr>
        <w:t xml:space="preserve">me. </w:t>
      </w:r>
      <w:r>
        <w:t xml:space="preserve">II </w:t>
      </w:r>
      <w:r>
        <w:t xml:space="preserve">động từ </w:t>
      </w:r>
      <w:r>
        <w:t xml:space="preserve">(Kng.). </w:t>
      </w:r>
      <w:r>
        <w:t xml:space="preserve">Như </w:t>
      </w:r>
      <w:r>
        <w:t xml:space="preserve">máu </w:t>
      </w:r>
      <w:r>
        <w:rPr>
          <w:i/>
        </w:rPr>
        <w:t xml:space="preserve">mê. </w:t>
      </w:r>
      <w:r>
        <w:rPr>
          <w:i/>
        </w:rPr>
        <w:t xml:space="preserve">Tay </w:t>
      </w:r>
      <w:r>
        <w:rPr>
          <w:i/>
        </w:rPr>
        <w:t xml:space="preserve">ấy </w:t>
      </w:r>
      <w:r>
        <w:rPr>
          <w:i/>
        </w:rPr>
        <w:t xml:space="preserve">cũng </w:t>
      </w:r>
      <w:r>
        <w:rPr>
          <w:i/>
        </w:rPr>
        <w:t xml:space="preserve">máu </w:t>
      </w:r>
      <w:r>
        <w:t xml:space="preserve">me </w:t>
      </w:r>
      <w:r>
        <w:t xml:space="preserve">lắm. </w:t>
      </w:r>
      <w:r>
        <w:br/>
      </w:r>
      <w:r>
        <w:rPr>
          <w:b/>
        </w:rPr>
        <w:t xml:space="preserve">máu </w:t>
      </w:r>
      <w:r>
        <w:rPr>
          <w:b/>
        </w:rPr>
        <w:t xml:space="preserve">mê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Ham </w:t>
      </w:r>
      <w:r>
        <w:t xml:space="preserve">mê </w:t>
      </w:r>
      <w:r>
        <w:t xml:space="preserve">các </w:t>
      </w:r>
      <w:r>
        <w:t xml:space="preserve">trò </w:t>
      </w:r>
      <w:r>
        <w:t xml:space="preserve">chơi, </w:t>
      </w:r>
      <w:r>
        <w:t xml:space="preserve">thường </w:t>
      </w:r>
      <w:r>
        <w:t xml:space="preserve">là </w:t>
      </w:r>
      <w:r>
        <w:t xml:space="preserve">cờ </w:t>
      </w:r>
      <w:r>
        <w:t xml:space="preserve">bạc,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biết </w:t>
      </w:r>
      <w:r>
        <w:t xml:space="preserve">gì </w:t>
      </w:r>
      <w:r>
        <w:t xml:space="preserve">đến </w:t>
      </w:r>
      <w:r>
        <w:t xml:space="preserve">những </w:t>
      </w:r>
      <w:r>
        <w:t xml:space="preserve">việc </w:t>
      </w:r>
      <w:r>
        <w:t xml:space="preserve">khác. </w:t>
      </w:r>
      <w:r>
        <w:t xml:space="preserve">Máu </w:t>
      </w:r>
      <w:r>
        <w:rPr>
          <w:i/>
        </w:rPr>
        <w:t xml:space="preserve">mê </w:t>
      </w:r>
      <w:r>
        <w:t xml:space="preserve">cờ </w:t>
      </w:r>
      <w:r>
        <w:rPr>
          <w:i/>
        </w:rPr>
        <w:t xml:space="preserve">bạc. </w:t>
      </w:r>
      <w:r>
        <w:t xml:space="preserve">Một </w:t>
      </w:r>
      <w:r>
        <w:t xml:space="preserve">con </w:t>
      </w:r>
      <w:r>
        <w:rPr>
          <w:i/>
        </w:rPr>
        <w:t xml:space="preserve">bạc </w:t>
      </w:r>
      <w:r>
        <w:rPr>
          <w:i/>
        </w:rPr>
        <w:t xml:space="preserve">máu </w:t>
      </w:r>
      <w:r>
        <w:rPr>
          <w:i/>
        </w:rPr>
        <w:t xml:space="preserve">mê. </w:t>
      </w:r>
      <w:r>
        <w:br/>
      </w:r>
      <w:r>
        <w:rPr>
          <w:b/>
        </w:rPr>
        <w:t xml:space="preserve">máu </w:t>
      </w:r>
      <w:r>
        <w:rPr>
          <w:b/>
        </w:rPr>
        <w:t xml:space="preserve">mủ </w:t>
      </w:r>
      <w:r>
        <w:rPr>
          <w:i/>
        </w:rPr>
        <w:t xml:space="preserve">danh từ </w:t>
      </w:r>
      <w:r>
        <w:t xml:space="preserve">Máu </w:t>
      </w:r>
      <w:r>
        <w:t xml:space="preserve">và </w:t>
      </w:r>
      <w:r>
        <w:t xml:space="preserve">mủ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b/>
        </w:rPr>
        <w:t xml:space="preserve">1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quan </w:t>
      </w:r>
      <w:r>
        <w:t xml:space="preserve">hệ </w:t>
      </w:r>
      <w:r>
        <w:t xml:space="preserve">ruột </w:t>
      </w:r>
      <w:r>
        <w:t xml:space="preserve">thịt </w:t>
      </w:r>
      <w:r>
        <w:t xml:space="preserve">thân </w:t>
      </w:r>
      <w:r>
        <w:t xml:space="preserve">thích. </w:t>
      </w:r>
      <w:r>
        <w:t xml:space="preserve">Tình </w:t>
      </w:r>
      <w:r>
        <w:t xml:space="preserve">máu </w:t>
      </w:r>
      <w:r>
        <w:t xml:space="preserve">mủ. </w:t>
      </w:r>
      <w:r>
        <w:t xml:space="preserve">Anh </w:t>
      </w:r>
      <w:r>
        <w:rPr>
          <w:i/>
        </w:rPr>
        <w:t xml:space="preserve">em </w:t>
      </w:r>
      <w:r>
        <w:rPr>
          <w:i/>
        </w:rPr>
        <w:t xml:space="preserve">máu </w:t>
      </w:r>
      <w:r>
        <w:rPr>
          <w:i/>
        </w:rPr>
        <w:t xml:space="preserve">mủ. </w:t>
      </w:r>
      <w:r>
        <w:t xml:space="preserve">Có </w:t>
      </w:r>
      <w:r>
        <w:t xml:space="preserve">quan </w:t>
      </w:r>
      <w:r>
        <w:t xml:space="preserve">hệ </w:t>
      </w:r>
      <w:r>
        <w:rPr>
          <w:i/>
        </w:rPr>
        <w:t xml:space="preserve">máu </w:t>
      </w:r>
      <w:r>
        <w:rPr>
          <w:i/>
        </w:rPr>
        <w:t xml:space="preserve">mủ </w:t>
      </w:r>
      <w:r>
        <w:rPr>
          <w:i/>
        </w:rPr>
        <w:t xml:space="preserve">uới </w:t>
      </w:r>
      <w:r>
        <w:rPr>
          <w:i/>
        </w:rPr>
        <w:t xml:space="preserve">nhau. </w:t>
      </w:r>
      <w:r>
        <w:rPr>
          <w:b/>
        </w:rPr>
        <w:t xml:space="preserve">2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công </w:t>
      </w:r>
      <w:r>
        <w:t xml:space="preserve">sức, </w:t>
      </w:r>
      <w:r>
        <w:t xml:space="preserve">tính </w:t>
      </w:r>
      <w:r>
        <w:t xml:space="preserve">lực </w:t>
      </w:r>
      <w:r>
        <w:t xml:space="preserve">của </w:t>
      </w:r>
      <w:r>
        <w:t xml:space="preserve">người </w:t>
      </w:r>
      <w:r>
        <w:t xml:space="preserve">lao </w:t>
      </w:r>
      <w:r>
        <w:t xml:space="preserve">động </w:t>
      </w:r>
      <w:r>
        <w:t xml:space="preserve">đã </w:t>
      </w:r>
      <w:r>
        <w:t xml:space="preserve">bỏ </w:t>
      </w:r>
      <w:r>
        <w:t xml:space="preserve">ra </w:t>
      </w:r>
      <w:r>
        <w:t xml:space="preserve">để </w:t>
      </w:r>
      <w:r>
        <w:t xml:space="preserve">làm </w:t>
      </w:r>
      <w:r>
        <w:t xml:space="preserve">nên </w:t>
      </w:r>
      <w:r>
        <w:t xml:space="preserve">của </w:t>
      </w:r>
      <w:r>
        <w:t xml:space="preserve">cải </w:t>
      </w:r>
      <w:r>
        <w:t xml:space="preserve">vật </w:t>
      </w:r>
      <w:r>
        <w:t xml:space="preserve">chất. </w:t>
      </w:r>
      <w:r>
        <w:rPr>
          <w:i/>
        </w:rPr>
        <w:t xml:space="preserve">Ðem </w:t>
      </w:r>
      <w:r>
        <w:rPr>
          <w:i/>
        </w:rPr>
        <w:t xml:space="preserve">mô </w:t>
      </w:r>
      <w:r>
        <w:t xml:space="preserve">hôi </w:t>
      </w:r>
      <w:r>
        <w:rPr>
          <w:i/>
        </w:rPr>
        <w:t xml:space="preserve">máu </w:t>
      </w:r>
      <w:r>
        <w:rPr>
          <w:i/>
        </w:rPr>
        <w:t xml:space="preserve">mủ </w:t>
      </w:r>
      <w:r>
        <w:rPr>
          <w:i/>
        </w:rPr>
        <w:t xml:space="preserve">đổi </w:t>
      </w:r>
      <w:r>
        <w:t xml:space="preserve">lấy </w:t>
      </w:r>
      <w:r>
        <w:rPr>
          <w:i/>
        </w:rPr>
        <w:t xml:space="preserve">bát </w:t>
      </w:r>
      <w:r>
        <w:rPr>
          <w:i/>
        </w:rPr>
        <w:t xml:space="preserve">cơm. </w:t>
      </w:r>
      <w:r>
        <w:t xml:space="preserve">Hút </w:t>
      </w:r>
      <w:r>
        <w:rPr>
          <w:i/>
        </w:rPr>
        <w:t xml:space="preserve">máu </w:t>
      </w:r>
      <w:r>
        <w:rPr>
          <w:i/>
        </w:rPr>
        <w:t xml:space="preserve">mủ </w:t>
      </w:r>
      <w:r>
        <w:t xml:space="preserve">(vch.; </w:t>
      </w:r>
      <w:r>
        <w:t xml:space="preserve">bóc </w:t>
      </w:r>
      <w:r>
        <w:t xml:space="preserve">lột). </w:t>
      </w:r>
      <w:r>
        <w:br/>
      </w:r>
      <w:r>
        <w:rPr>
          <w:b/>
        </w:rPr>
        <w:t xml:space="preserve">máu </w:t>
      </w:r>
      <w:r>
        <w:rPr>
          <w:b/>
        </w:rPr>
        <w:t xml:space="preserve">nóng </w:t>
      </w:r>
      <w:r>
        <w:rPr>
          <w:i/>
        </w:rPr>
        <w:t xml:space="preserve">danh từ </w:t>
      </w:r>
      <w:r>
        <w:t xml:space="preserve">úd.). </w:t>
      </w:r>
      <w:r>
        <w:rPr>
          <w:b/>
        </w:rPr>
        <w:t xml:space="preserve">1 </w:t>
      </w:r>
      <w:r>
        <w:t xml:space="preserve">Tính </w:t>
      </w:r>
      <w:r>
        <w:t xml:space="preserve">dễ </w:t>
      </w:r>
      <w:r>
        <w:t xml:space="preserve">nổi </w:t>
      </w:r>
      <w:r>
        <w:t xml:space="preserve">nóng. </w:t>
      </w:r>
      <w:r>
        <w:rPr>
          <w:b/>
        </w:rPr>
        <w:t xml:space="preserve">2 </w:t>
      </w:r>
      <w:r>
        <w:t xml:space="preserve">Như </w:t>
      </w:r>
      <w:r>
        <w:t xml:space="preserve">nhiệt </w:t>
      </w:r>
      <w:r>
        <w:t xml:space="preserve">huyết. </w:t>
      </w:r>
      <w:r>
        <w:t xml:space="preserve">Bầu </w:t>
      </w:r>
      <w:r>
        <w:t xml:space="preserve">máu </w:t>
      </w:r>
      <w:r>
        <w:t xml:space="preserve">nóng </w:t>
      </w:r>
      <w:r>
        <w:t xml:space="preserve">của </w:t>
      </w:r>
      <w:r>
        <w:t xml:space="preserve">tuổi </w:t>
      </w:r>
      <w:r>
        <w:t xml:space="preserve">trẻ. </w:t>
      </w:r>
      <w:r>
        <w:br/>
      </w:r>
      <w:r>
        <w:rPr>
          <w:b/>
        </w:rPr>
        <w:t xml:space="preserve">máu </w:t>
      </w:r>
      <w:r>
        <w:rPr>
          <w:b/>
        </w:rPr>
        <w:t xml:space="preserve">què </w:t>
      </w:r>
      <w:r>
        <w:rPr>
          <w:i/>
        </w:rPr>
        <w:t xml:space="preserve">danh từ </w:t>
      </w:r>
      <w:r>
        <w:t xml:space="preserve">(phương ngữ). </w:t>
      </w:r>
      <w:r>
        <w:t xml:space="preserve">Máu </w:t>
      </w:r>
      <w:r>
        <w:t xml:space="preserve">kinh </w:t>
      </w:r>
      <w:r>
        <w:t xml:space="preserve">nguyệt. </w:t>
      </w:r>
      <w:r>
        <w:t xml:space="preserve">Đồ </w:t>
      </w:r>
      <w:r>
        <w:t xml:space="preserve">máu </w:t>
      </w:r>
      <w:r>
        <w:t xml:space="preserve">què! </w:t>
      </w:r>
      <w:r>
        <w:t xml:space="preserve">(thgt.; </w:t>
      </w:r>
      <w:r>
        <w:t xml:space="preserve">tiếng </w:t>
      </w:r>
      <w:r>
        <w:t xml:space="preserve">chửi). </w:t>
      </w:r>
      <w:r>
        <w:br/>
      </w:r>
      <w:r>
        <w:rPr>
          <w:b/>
        </w:rPr>
        <w:t xml:space="preserve">máu </w:t>
      </w:r>
      <w:r>
        <w:rPr>
          <w:b/>
        </w:rPr>
        <w:t xml:space="preserve">tham </w:t>
      </w:r>
      <w:r>
        <w:rPr>
          <w:i/>
        </w:rPr>
        <w:t xml:space="preserve">danh từ </w:t>
      </w:r>
      <w:r>
        <w:t xml:space="preserve">Đặc </w:t>
      </w:r>
      <w:r>
        <w:t xml:space="preserve">trưng </w:t>
      </w:r>
      <w:r>
        <w:t xml:space="preserve">tâm </w:t>
      </w:r>
      <w:r>
        <w:t xml:space="preserve">lí </w:t>
      </w:r>
      <w:r>
        <w:t xml:space="preserve">của </w:t>
      </w:r>
      <w:r>
        <w:t xml:space="preserve">người </w:t>
      </w:r>
      <w:r>
        <w:t xml:space="preserve">có </w:t>
      </w:r>
      <w:r>
        <w:t xml:space="preserve">tính </w:t>
      </w:r>
      <w:r>
        <w:t xml:space="preserve">tham </w:t>
      </w:r>
      <w:r>
        <w:t xml:space="preserve">lam. </w:t>
      </w:r>
      <w:r>
        <w:br/>
      </w:r>
      <w:r>
        <w:rPr>
          <w:b/>
        </w:rPr>
        <w:t xml:space="preserve">máu </w:t>
      </w:r>
      <w:r>
        <w:rPr>
          <w:b/>
        </w:rPr>
        <w:t xml:space="preserve">thịt </w:t>
      </w:r>
      <w:r>
        <w:rPr>
          <w:i/>
        </w:rPr>
        <w:t xml:space="preserve">danh từ </w:t>
      </w:r>
      <w:r>
        <w:t xml:space="preserve">Máu </w:t>
      </w:r>
      <w:r>
        <w:t xml:space="preserve">và </w:t>
      </w:r>
      <w:r>
        <w:t xml:space="preserve">thịt </w:t>
      </w:r>
      <w:r>
        <w:t xml:space="preserve">con </w:t>
      </w:r>
      <w:r>
        <w:t xml:space="preserve">người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†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xã </w:t>
      </w:r>
      <w:r>
        <w:t xml:space="preserve">hội </w:t>
      </w:r>
      <w:r>
        <w:t xml:space="preserve">gắn </w:t>
      </w:r>
      <w:r>
        <w:t xml:space="preserve">bó </w:t>
      </w:r>
      <w:r>
        <w:t xml:space="preserve">thân </w:t>
      </w:r>
      <w:r>
        <w:t xml:space="preserve">thiết, </w:t>
      </w:r>
      <w:r>
        <w:t xml:space="preserve">không </w:t>
      </w:r>
      <w:r>
        <w:t xml:space="preserve">thể </w:t>
      </w:r>
      <w:r>
        <w:t xml:space="preserve">tách </w:t>
      </w:r>
      <w:r>
        <w:t xml:space="preserve">rời. </w:t>
      </w:r>
      <w:r>
        <w:rPr>
          <w:i/>
        </w:rPr>
        <w:t xml:space="preserve">Gắn </w:t>
      </w:r>
      <w:r>
        <w:rPr>
          <w:i/>
        </w:rPr>
        <w:t xml:space="preserve">bó </w:t>
      </w:r>
      <w:r>
        <w:t xml:space="preserve">máu </w:t>
      </w:r>
      <w:r>
        <w:rPr>
          <w:i/>
        </w:rPr>
        <w:t xml:space="preserve">thịt </w:t>
      </w:r>
      <w:r>
        <w:rPr>
          <w:i/>
        </w:rPr>
        <w:t xml:space="preserve">với </w:t>
      </w:r>
      <w:r>
        <w:t xml:space="preserve">quê </w:t>
      </w:r>
      <w:r>
        <w:t xml:space="preserve">hương. </w:t>
      </w:r>
      <w:r>
        <w:rPr>
          <w:b/>
        </w:rPr>
        <w:t xml:space="preserve">2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phần </w:t>
      </w:r>
      <w:r>
        <w:t xml:space="preserve">tình </w:t>
      </w:r>
      <w:r>
        <w:t xml:space="preserve">cảm </w:t>
      </w:r>
      <w:r>
        <w:t xml:space="preserve">sâu </w:t>
      </w:r>
      <w:r>
        <w:t xml:space="preserve">sắc </w:t>
      </w:r>
      <w:r>
        <w:t xml:space="preserve">nhất </w:t>
      </w:r>
      <w:r>
        <w:t xml:space="preserve">ở </w:t>
      </w:r>
      <w:r>
        <w:t xml:space="preserve">mỗi </w:t>
      </w:r>
      <w:r>
        <w:t xml:space="preserve">con </w:t>
      </w:r>
      <w:r>
        <w:t xml:space="preserve">người. </w:t>
      </w:r>
      <w:r>
        <w:rPr>
          <w:i/>
        </w:rPr>
        <w:t xml:space="preserve">Lời </w:t>
      </w:r>
      <w:r>
        <w:t xml:space="preserve">thể </w:t>
      </w:r>
      <w:r>
        <w:t xml:space="preserve">nguyễn </w:t>
      </w:r>
      <w:r>
        <w:rPr>
          <w:i/>
        </w:rPr>
        <w:t xml:space="preserve">đã </w:t>
      </w:r>
      <w:r>
        <w:rPr>
          <w:i/>
        </w:rPr>
        <w:t xml:space="preserve">thấm </w:t>
      </w:r>
      <w:r>
        <w:rPr>
          <w:i/>
        </w:rPr>
        <w:t xml:space="preserve">sâu </w:t>
      </w:r>
      <w:r>
        <w:rPr>
          <w:i/>
        </w:rPr>
        <w:t xml:space="preserve">uào </w:t>
      </w:r>
      <w:r>
        <w:rPr>
          <w:i/>
        </w:rPr>
        <w:t xml:space="preserve">máu </w:t>
      </w:r>
      <w:r>
        <w:t xml:space="preserve">thịt. </w:t>
      </w:r>
      <w:r>
        <w:br/>
      </w:r>
      <w:r>
        <w:rPr>
          <w:b/>
        </w:rPr>
        <w:t xml:space="preserve">máu </w:t>
      </w:r>
      <w:r>
        <w:rPr>
          <w:b/>
        </w:rPr>
        <w:t xml:space="preserve">trắng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thông </w:t>
      </w:r>
      <w:r>
        <w:t xml:space="preserve">thường </w:t>
      </w:r>
      <w:r>
        <w:t xml:space="preserve">của </w:t>
      </w:r>
      <w:r>
        <w:t xml:space="preserve">bệnh </w:t>
      </w:r>
      <w:r>
        <w:t xml:space="preserve">bạch </w:t>
      </w:r>
      <w:r>
        <w:t xml:space="preserve">cấu. </w:t>
      </w:r>
      <w:r>
        <w:br/>
      </w:r>
      <w:r>
        <w:rPr>
          <w:b/>
        </w:rPr>
        <w:t xml:space="preserve">máu </w:t>
      </w:r>
      <w:r>
        <w:rPr>
          <w:b/>
        </w:rPr>
        <w:t xml:space="preserve">xương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rPr>
          <w:i/>
        </w:rPr>
        <w:t xml:space="preserve">xương </w:t>
      </w:r>
      <w:r>
        <w:t xml:space="preserve">méáu. </w:t>
      </w:r>
      <w:r>
        <w:br/>
      </w:r>
      <w:r>
        <w:rPr>
          <w:b/>
        </w:rPr>
        <w:t xml:space="preserve">may, </w:t>
      </w:r>
      <w:r>
        <w:rPr>
          <w:i/>
        </w:rPr>
        <w:t xml:space="preserve">danh từ </w:t>
      </w:r>
      <w:r>
        <w:t xml:space="preserve">(văn chương). </w:t>
      </w:r>
      <w:r>
        <w:t xml:space="preserve">Heo </w:t>
      </w:r>
      <w:r>
        <w:t xml:space="preserve">may </w:t>
      </w:r>
      <w:r>
        <w:t xml:space="preserve">(nói </w:t>
      </w:r>
      <w:r>
        <w:t xml:space="preserve">tắt). </w:t>
      </w:r>
      <w:r>
        <w:t xml:space="preserve">Gió </w:t>
      </w:r>
      <w:r>
        <w:t xml:space="preserve">may. </w:t>
      </w:r>
      <w:r>
        <w:t xml:space="preserve">Hơi </w:t>
      </w:r>
      <w:r>
        <w:t xml:space="preserve">may. </w:t>
      </w:r>
      <w:r>
        <w:t xml:space="preserve">. </w:t>
      </w:r>
      <w:r>
        <w:br/>
      </w:r>
      <w:r>
        <w:rPr>
          <w:b/>
        </w:rPr>
        <w:t xml:space="preserve">may.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t xml:space="preserve">Điều </w:t>
      </w:r>
      <w:r>
        <w:t xml:space="preserve">tốt </w:t>
      </w:r>
      <w:r>
        <w:t xml:space="preserve">lành </w:t>
      </w:r>
      <w:r>
        <w:t xml:space="preserve">tình </w:t>
      </w:r>
      <w:r>
        <w:t xml:space="preserve">cờ </w:t>
      </w:r>
      <w:r>
        <w:t xml:space="preserve">đưa </w:t>
      </w:r>
      <w:r>
        <w:t xml:space="preserve">đến </w:t>
      </w:r>
      <w:r>
        <w:t xml:space="preserve">đúng </w:t>
      </w:r>
      <w:r>
        <w:t xml:space="preserve">lúc. </w:t>
      </w:r>
      <w:r>
        <w:rPr>
          <w:i/>
        </w:rPr>
        <w:t xml:space="preserve">Dịp </w:t>
      </w:r>
      <w:r>
        <w:rPr>
          <w:i/>
        </w:rPr>
        <w:t xml:space="preserve">may </w:t>
      </w:r>
      <w:r>
        <w:rPr>
          <w:i/>
        </w:rPr>
        <w:t xml:space="preserve">hiếm </w:t>
      </w:r>
      <w:r>
        <w:rPr>
          <w:i/>
        </w:rPr>
        <w:t xml:space="preserve">có. </w:t>
      </w:r>
      <w:r>
        <w:rPr>
          <w:i/>
        </w:rPr>
        <w:t xml:space="preserve">Gặp </w:t>
      </w:r>
      <w:r>
        <w:rPr>
          <w:i/>
        </w:rPr>
        <w:t xml:space="preserve">may. </w:t>
      </w:r>
      <w:r>
        <w:t xml:space="preserve">(Làm) </w:t>
      </w:r>
      <w:r>
        <w:t xml:space="preserve">cầu </w:t>
      </w:r>
      <w:r>
        <w:rPr>
          <w:i/>
        </w:rPr>
        <w:t xml:space="preserve">may*. </w:t>
      </w:r>
      <w:r>
        <w:rPr>
          <w:i/>
        </w:rPr>
        <w:t xml:space="preserve">Biến </w:t>
      </w:r>
      <w:r>
        <w:t xml:space="preserve">rủi </w:t>
      </w:r>
      <w:r>
        <w:t xml:space="preserve">thành </w:t>
      </w:r>
      <w:r>
        <w:rPr>
          <w:i/>
        </w:rPr>
        <w:t xml:space="preserve">may. </w:t>
      </w:r>
      <w:r>
        <w:t xml:space="preserve">l\ </w:t>
      </w:r>
      <w:r>
        <w:t xml:space="preserve">tính từ </w:t>
      </w:r>
      <w:r>
        <w:t xml:space="preserve">Ở </w:t>
      </w:r>
      <w:r>
        <w:t xml:space="preserve">vào </w:t>
      </w:r>
      <w:r>
        <w:t xml:space="preserve">tình </w:t>
      </w:r>
      <w:r>
        <w:t xml:space="preserve">hình </w:t>
      </w:r>
      <w:r>
        <w:t xml:space="preserve">gặp </w:t>
      </w:r>
      <w:r>
        <w:t xml:space="preserve">được </w:t>
      </w:r>
      <w:r>
        <w:t xml:space="preserve">may. </w:t>
      </w:r>
      <w:r>
        <w:t xml:space="preserve">Gặp </w:t>
      </w:r>
      <w:r>
        <w:rPr>
          <w:i/>
        </w:rPr>
        <w:t xml:space="preserve">anh </w:t>
      </w:r>
      <w:r>
        <w:rPr>
          <w:i/>
        </w:rPr>
        <w:t xml:space="preserve">lúc </w:t>
      </w:r>
      <w:r>
        <w:rPr>
          <w:i/>
        </w:rPr>
        <w:t xml:space="preserve">này </w:t>
      </w:r>
      <w:r>
        <w:rPr>
          <w:i/>
        </w:rPr>
        <w:t xml:space="preserve">thật </w:t>
      </w:r>
      <w:r>
        <w:rPr>
          <w:i/>
        </w:rPr>
        <w:t xml:space="preserve">may </w:t>
      </w:r>
      <w:r>
        <w:rPr>
          <w:i/>
        </w:rPr>
        <w:t xml:space="preserve">quá. </w:t>
      </w:r>
      <w:r>
        <w:t xml:space="preserve">Việc </w:t>
      </w:r>
      <w:r>
        <w:rPr>
          <w:i/>
        </w:rPr>
        <w:t xml:space="preserve">không </w:t>
      </w:r>
      <w:r>
        <w:t xml:space="preserve">may. </w:t>
      </w:r>
      <w:r>
        <w:rPr>
          <w:i/>
        </w:rPr>
        <w:t xml:space="preserve">May </w:t>
      </w:r>
      <w:r>
        <w:rPr>
          <w:i/>
        </w:rPr>
        <w:t xml:space="preserve">mà </w:t>
      </w:r>
      <w:r>
        <w:rPr>
          <w:i/>
        </w:rPr>
        <w:t xml:space="preserve">không </w:t>
      </w:r>
      <w:r>
        <w:rPr>
          <w:i/>
        </w:rPr>
        <w:t xml:space="preserve">ai </w:t>
      </w:r>
      <w:r>
        <w:t xml:space="preserve">hệ </w:t>
      </w:r>
      <w:r>
        <w:t xml:space="preserve">gì. </w:t>
      </w:r>
      <w:r>
        <w:br/>
      </w:r>
      <w:r>
        <w:rPr>
          <w:b/>
        </w:rPr>
        <w:t xml:space="preserve">may. </w:t>
      </w:r>
      <w:r>
        <w:rPr>
          <w:i/>
        </w:rPr>
        <w:t xml:space="preserve">động từ </w:t>
      </w:r>
      <w:r>
        <w:t xml:space="preserve">Dùng </w:t>
      </w:r>
      <w:r>
        <w:t xml:space="preserve">kim </w:t>
      </w:r>
      <w:r>
        <w:t xml:space="preserve">chỉ </w:t>
      </w:r>
      <w:r>
        <w:t xml:space="preserve">kết </w:t>
      </w:r>
      <w:r>
        <w:t xml:space="preserve">các </w:t>
      </w:r>
      <w:r>
        <w:t xml:space="preserve">mảnh </w:t>
      </w:r>
      <w:r>
        <w:t xml:space="preserve">vải, </w:t>
      </w:r>
      <w:r>
        <w:t xml:space="preserve">lụa, </w:t>
      </w:r>
      <w:r>
        <w:t xml:space="preserve">v.v. </w:t>
      </w:r>
      <w:r>
        <w:t xml:space="preserve">thành </w:t>
      </w:r>
      <w:r>
        <w:t xml:space="preserve">quần </w:t>
      </w:r>
      <w:r>
        <w:t xml:space="preserve">áo </w:t>
      </w:r>
      <w:r>
        <w:t xml:space="preserve">hoặc </w:t>
      </w:r>
      <w:r>
        <w:t xml:space="preserve">đồ </w:t>
      </w:r>
      <w:r>
        <w:t xml:space="preserve">dùng. </w:t>
      </w:r>
      <w:r>
        <w:t xml:space="preserve">Thợmay. </w:t>
      </w:r>
      <w:r>
        <w:br/>
      </w:r>
      <w:r>
        <w:rPr>
          <w:b/>
        </w:rPr>
        <w:t xml:space="preserve">may </w:t>
      </w:r>
      <w:r>
        <w:rPr>
          <w:b/>
        </w:rPr>
        <w:t xml:space="preserve">đo </w:t>
      </w:r>
      <w:r>
        <w:rPr>
          <w:i/>
        </w:rPr>
        <w:t xml:space="preserve">động từ </w:t>
      </w:r>
      <w:r>
        <w:t xml:space="preserve">May </w:t>
      </w:r>
      <w:r>
        <w:t xml:space="preserve">quần </w:t>
      </w:r>
      <w:r>
        <w:t xml:space="preserve">áo </w:t>
      </w:r>
      <w:r>
        <w:t xml:space="preserve">theo </w:t>
      </w:r>
      <w:r>
        <w:t xml:space="preserve">kích </w:t>
      </w:r>
      <w:r>
        <w:t xml:space="preserve">thước </w:t>
      </w:r>
      <w:r>
        <w:t xml:space="preserve">cụ </w:t>
      </w:r>
      <w:r>
        <w:t xml:space="preserve">thể </w:t>
      </w:r>
      <w:r>
        <w:t xml:space="preserve">của </w:t>
      </w:r>
      <w:r>
        <w:t xml:space="preserve">từng </w:t>
      </w:r>
      <w:r>
        <w:t xml:space="preserve">người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may </w:t>
      </w:r>
      <w:r>
        <w:t xml:space="preserve">sẵn. </w:t>
      </w:r>
      <w:r>
        <w:t xml:space="preserve">Cửa </w:t>
      </w:r>
      <w:r>
        <w:t xml:space="preserve">hàng </w:t>
      </w:r>
      <w:r>
        <w:t xml:space="preserve">may </w:t>
      </w:r>
      <w:r>
        <w:rPr>
          <w:i/>
        </w:rPr>
        <w:t xml:space="preserve">đo. </w:t>
      </w:r>
      <w:r>
        <w:br/>
      </w:r>
      <w:r>
        <w:rPr>
          <w:b/>
        </w:rPr>
        <w:t xml:space="preserve">may </w:t>
      </w:r>
      <w:r>
        <w:rPr>
          <w:b/>
        </w:rPr>
        <w:t xml:space="preserve">mà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nói </w:t>
      </w:r>
      <w:r>
        <w:t xml:space="preserve">đến </w:t>
      </w:r>
      <w:r>
        <w:t xml:space="preserve">là </w:t>
      </w:r>
      <w:r>
        <w:t xml:space="preserve">một </w:t>
      </w:r>
      <w:r>
        <w:t xml:space="preserve">thực </w:t>
      </w:r>
      <w:r>
        <w:t xml:space="preserve">tế </w:t>
      </w:r>
      <w:r>
        <w:t xml:space="preserve">đã </w:t>
      </w:r>
      <w:r>
        <w:t xml:space="preserve">xảy </w:t>
      </w:r>
      <w:r>
        <w:t xml:space="preserve">ra, </w:t>
      </w:r>
      <w:r>
        <w:t xml:space="preserve">và </w:t>
      </w:r>
      <w:r>
        <w:t xml:space="preserve">đó </w:t>
      </w:r>
      <w:r>
        <w:t xml:space="preserve">là </w:t>
      </w:r>
      <w:r>
        <w:t xml:space="preserve">điều </w:t>
      </w:r>
      <w:r>
        <w:t xml:space="preserve">may </w:t>
      </w:r>
      <w:r>
        <w:t xml:space="preserve">mắn </w:t>
      </w:r>
      <w:r>
        <w:rPr>
          <w:i/>
        </w:rPr>
        <w:t xml:space="preserve">Xe </w:t>
      </w:r>
      <w:r>
        <w:rPr>
          <w:i/>
        </w:rPr>
        <w:t xml:space="preserve">đâm </w:t>
      </w:r>
      <w:r>
        <w:rPr>
          <w:i/>
        </w:rPr>
        <w:t xml:space="preserve">nhau, </w:t>
      </w:r>
      <w:r>
        <w:rPr>
          <w:i/>
        </w:rPr>
        <w:t xml:space="preserve">may </w:t>
      </w:r>
      <w:r>
        <w:t xml:space="preserve">mà </w:t>
      </w:r>
      <w:r>
        <w:t xml:space="preserve">không </w:t>
      </w:r>
      <w:r>
        <w:t xml:space="preserve">ai </w:t>
      </w:r>
      <w:r>
        <w:rPr>
          <w:i/>
        </w:rPr>
        <w:t xml:space="preserve">hề </w:t>
      </w:r>
      <w:r>
        <w:t xml:space="preserve">gì. </w:t>
      </w:r>
      <w:r>
        <w:br/>
      </w:r>
      <w:r>
        <w:rPr>
          <w:b/>
        </w:rPr>
        <w:t xml:space="preserve">may </w:t>
      </w:r>
      <w:r>
        <w:rPr>
          <w:b/>
        </w:rPr>
        <w:t xml:space="preserve">mặc </w:t>
      </w:r>
      <w:r>
        <w:rPr>
          <w:i/>
        </w:rPr>
        <w:t xml:space="preserve">động từ </w:t>
      </w:r>
      <w:r>
        <w:t xml:space="preserve">May </w:t>
      </w:r>
      <w:r>
        <w:t xml:space="preserve">quần </w:t>
      </w:r>
      <w:r>
        <w:t xml:space="preserve">áo, </w:t>
      </w:r>
      <w:r>
        <w:t xml:space="preserve">trang </w:t>
      </w:r>
      <w:r>
        <w:t xml:space="preserve">phục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may </w:t>
      </w:r>
      <w:r>
        <w:rPr>
          <w:b/>
        </w:rPr>
        <w:t xml:space="preserve">mắn </w:t>
      </w:r>
      <w:r>
        <w:rPr>
          <w:i/>
        </w:rPr>
        <w:t xml:space="preserve">tính từ </w:t>
      </w:r>
      <w:r>
        <w:t xml:space="preserve">May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Chúc </w:t>
      </w:r>
      <w:r>
        <w:t xml:space="preserve">may </w:t>
      </w:r>
      <w:r>
        <w:rPr>
          <w:i/>
        </w:rPr>
        <w:t xml:space="preserve">mắn. </w:t>
      </w:r>
      <w:r>
        <w:t xml:space="preserve">Chẳng </w:t>
      </w:r>
      <w:r>
        <w:t xml:space="preserve">lấy </w:t>
      </w:r>
      <w:r>
        <w:t xml:space="preserve">gì </w:t>
      </w:r>
      <w:r>
        <w:rPr>
          <w:i/>
        </w:rPr>
        <w:t xml:space="preserve">làm </w:t>
      </w:r>
      <w:r>
        <w:t xml:space="preserve">may </w:t>
      </w:r>
      <w:r>
        <w:rPr>
          <w:i/>
        </w:rPr>
        <w:t xml:space="preserve">mắn. </w:t>
      </w:r>
      <w:r>
        <w:br/>
      </w:r>
      <w:r>
        <w:rPr>
          <w:b/>
        </w:rPr>
        <w:t xml:space="preserve">may </w:t>
      </w:r>
      <w:r>
        <w:rPr>
          <w:b/>
        </w:rPr>
        <w:t xml:space="preserve">öx. </w:t>
      </w:r>
      <w:r>
        <w:rPr>
          <w:b/>
        </w:rPr>
        <w:t xml:space="preserve">mayô. </w:t>
      </w:r>
      <w:r>
        <w:br/>
      </w:r>
      <w:r>
        <w:rPr>
          <w:b/>
        </w:rPr>
        <w:t xml:space="preserve">may </w:t>
      </w:r>
      <w:r>
        <w:rPr>
          <w:b/>
        </w:rPr>
        <w:t xml:space="preserve">ra </w:t>
      </w:r>
      <w:r>
        <w:t xml:space="preserve">Cũng </w:t>
      </w:r>
      <w:r>
        <w:t xml:space="preserve">có </w:t>
      </w:r>
      <w:r>
        <w:t xml:space="preserve">thể </w:t>
      </w:r>
      <w:r>
        <w:t xml:space="preserve">xảy </w:t>
      </w:r>
      <w:r>
        <w:t xml:space="preserve">ra </w:t>
      </w:r>
      <w:r>
        <w:t xml:space="preserve">điều </w:t>
      </w:r>
      <w:r>
        <w:t xml:space="preserve">đang </w:t>
      </w:r>
      <w:r>
        <w:t xml:space="preserve">mong </w:t>
      </w:r>
      <w:r>
        <w:t xml:space="preserve">ước </w:t>
      </w:r>
      <w:r>
        <w:t xml:space="preserve">không </w:t>
      </w:r>
      <w:r>
        <w:t xml:space="preserve">biết </w:t>
      </w:r>
      <w:r>
        <w:t xml:space="preserve">chừng, </w:t>
      </w:r>
      <w:r>
        <w:t xml:space="preserve">vì </w:t>
      </w:r>
      <w:r>
        <w:t xml:space="preserve">cũng </w:t>
      </w:r>
      <w:r>
        <w:t xml:space="preserve">có </w:t>
      </w:r>
      <w:r>
        <w:t xml:space="preserve">ít </w:t>
      </w:r>
      <w:r>
        <w:t xml:space="preserve">nhiều </w:t>
      </w:r>
      <w:r>
        <w:t xml:space="preserve">hi </w:t>
      </w:r>
      <w:r>
        <w:t xml:space="preserve">vọng. </w:t>
      </w:r>
      <w:r>
        <w:rPr>
          <w:i/>
        </w:rPr>
        <w:t xml:space="preserve">Lằn </w:t>
      </w:r>
      <w:r>
        <w:rPr>
          <w:i/>
        </w:rPr>
        <w:t xml:space="preserve">này </w:t>
      </w:r>
      <w:r>
        <w:rPr>
          <w:i/>
        </w:rPr>
        <w:t xml:space="preserve">may </w:t>
      </w:r>
      <w:r>
        <w:rPr>
          <w:i/>
        </w:rPr>
        <w:t xml:space="preserve">ra </w:t>
      </w:r>
      <w:r>
        <w:rPr>
          <w:i/>
        </w:rPr>
        <w:t xml:space="preserve">thì </w:t>
      </w:r>
      <w:r>
        <w:rPr>
          <w:i/>
        </w:rPr>
        <w:t xml:space="preserve">được. </w:t>
      </w:r>
      <w:r>
        <w:t xml:space="preserve">Đi </w:t>
      </w:r>
      <w:r>
        <w:t xml:space="preserve">ngay, </w:t>
      </w:r>
      <w:r>
        <w:rPr>
          <w:i/>
        </w:rPr>
        <w:t xml:space="preserve">may </w:t>
      </w:r>
      <w:r>
        <w:rPr>
          <w:i/>
        </w:rPr>
        <w:t xml:space="preserve">ra </w:t>
      </w:r>
      <w:r>
        <w:rPr>
          <w:i/>
        </w:rPr>
        <w:t xml:space="preserve">còn </w:t>
      </w:r>
      <w:r>
        <w:rPr>
          <w:i/>
        </w:rPr>
        <w:t xml:space="preserve">kịp. </w:t>
      </w:r>
      <w:r>
        <w:t xml:space="preserve">. </w:t>
      </w:r>
      <w:r>
        <w:br/>
      </w:r>
      <w:r>
        <w:rPr>
          <w:b/>
        </w:rPr>
        <w:t xml:space="preserve">may </w:t>
      </w:r>
      <w:r>
        <w:rPr>
          <w:b/>
        </w:rPr>
        <w:t xml:space="preserve">rủi </w:t>
      </w:r>
      <w:r>
        <w:rPr>
          <w:i/>
        </w:rPr>
        <w:t xml:space="preserve">tính từ </w:t>
      </w:r>
      <w:r>
        <w:t xml:space="preserve">(hoặc </w:t>
      </w:r>
      <w:r>
        <w:t xml:space="preserve">danh từ). </w:t>
      </w:r>
      <w:r>
        <w:t xml:space="preserve">Chỉ </w:t>
      </w:r>
      <w:r>
        <w:t xml:space="preserve">tuỳ </w:t>
      </w:r>
      <w:r>
        <w:t xml:space="preserve">thuộc </w:t>
      </w:r>
      <w:r>
        <w:t xml:space="preserve">vào </w:t>
      </w:r>
      <w:r>
        <w:t xml:space="preserve">ngẫu </w:t>
      </w:r>
      <w:r>
        <w:t xml:space="preserve">nhiên, </w:t>
      </w:r>
      <w:r>
        <w:t xml:space="preserve">vào </w:t>
      </w:r>
      <w:r>
        <w:t xml:space="preserve">may </w:t>
      </w:r>
      <w:r>
        <w:t xml:space="preserve">hay </w:t>
      </w:r>
      <w:r>
        <w:t xml:space="preserve">rủi </w:t>
      </w:r>
      <w:r>
        <w:t xml:space="preserve">mà </w:t>
      </w:r>
      <w:r>
        <w:t xml:space="preserve">được </w:t>
      </w:r>
      <w:r>
        <w:t xml:space="preserve">hay </w:t>
      </w:r>
      <w:r>
        <w:t xml:space="preserve">không </w:t>
      </w:r>
      <w:r>
        <w:t xml:space="preserve">được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Thi </w:t>
      </w:r>
      <w:r>
        <w:rPr>
          <w:i/>
        </w:rPr>
        <w:t xml:space="preserve">cứ </w:t>
      </w:r>
      <w:r>
        <w:t xml:space="preserve">đâu </w:t>
      </w:r>
      <w:r>
        <w:rPr>
          <w:i/>
        </w:rPr>
        <w:t xml:space="preserve">phải </w:t>
      </w:r>
      <w:r>
        <w:rPr>
          <w:i/>
        </w:rPr>
        <w:t xml:space="preserve">là </w:t>
      </w:r>
      <w:r>
        <w:rPr>
          <w:i/>
        </w:rPr>
        <w:t xml:space="preserve">chuyện </w:t>
      </w:r>
      <w:r>
        <w:rPr>
          <w:i/>
        </w:rPr>
        <w:t xml:space="preserve">may </w:t>
      </w:r>
      <w:r>
        <w:rPr>
          <w:i/>
        </w:rPr>
        <w:t xml:space="preserve">rủi. </w:t>
      </w:r>
      <w:r>
        <w:t xml:space="preserve">Trông </w:t>
      </w:r>
      <w:r>
        <w:rPr>
          <w:i/>
        </w:rPr>
        <w:t xml:space="preserve">uào </w:t>
      </w:r>
      <w:r>
        <w:rPr>
          <w:i/>
        </w:rPr>
        <w:t xml:space="preserve">may </w:t>
      </w:r>
      <w:r>
        <w:t xml:space="preserve">rủi </w:t>
      </w:r>
      <w:r>
        <w:t xml:space="preserve">(danh từ). </w:t>
      </w:r>
      <w:r>
        <w:br/>
      </w:r>
      <w:r>
        <w:rPr>
          <w:b/>
        </w:rPr>
        <w:t xml:space="preserve">may </w:t>
      </w:r>
      <w:r>
        <w:rPr>
          <w:b/>
        </w:rPr>
        <w:t xml:space="preserve">sao </w:t>
      </w:r>
      <w:r>
        <w:t xml:space="preserve">May </w:t>
      </w:r>
      <w:r>
        <w:t xml:space="preserve">mắn </w:t>
      </w:r>
      <w:r>
        <w:t xml:space="preserve">làm </w:t>
      </w:r>
      <w:r>
        <w:t xml:space="preserve">sao </w:t>
      </w:r>
      <w:r>
        <w:t xml:space="preserve">mà. </w:t>
      </w:r>
      <w:r>
        <w:rPr>
          <w:i/>
        </w:rPr>
        <w:t xml:space="preserve">May </w:t>
      </w:r>
      <w:r>
        <w:rPr>
          <w:i/>
        </w:rPr>
        <w:t xml:space="preserve">sao </w:t>
      </w:r>
      <w:r>
        <w:rPr>
          <w:i/>
        </w:rPr>
        <w:t xml:space="preserve">trời </w:t>
      </w:r>
      <w:r>
        <w:rPr>
          <w:i/>
        </w:rPr>
        <w:t xml:space="preserve">lại </w:t>
      </w:r>
      <w:r>
        <w:rPr>
          <w:i/>
        </w:rPr>
        <w:t xml:space="preserve">tạnh, </w:t>
      </w:r>
      <w:r>
        <w:rPr>
          <w:i/>
        </w:rPr>
        <w:t xml:space="preserve">chứ </w:t>
      </w:r>
      <w:r>
        <w:rPr>
          <w:i/>
        </w:rPr>
        <w:t xml:space="preserve">không </w:t>
      </w:r>
      <w:r>
        <w:t xml:space="preserve">thì </w:t>
      </w:r>
      <w:r>
        <w:rPr>
          <w:i/>
        </w:rPr>
        <w:t xml:space="preserve">ướt </w:t>
      </w:r>
      <w:r>
        <w:rPr>
          <w:i/>
        </w:rPr>
        <w:t xml:space="preserve">hết. </w:t>
      </w:r>
      <w:r>
        <w:t xml:space="preserve">May </w:t>
      </w:r>
      <w:r>
        <w:rPr>
          <w:i/>
        </w:rPr>
        <w:t xml:space="preserve">sao </w:t>
      </w:r>
      <w:r>
        <w:t xml:space="preserve">uồ </w:t>
      </w:r>
      <w:r>
        <w:rPr>
          <w:i/>
        </w:rPr>
        <w:t xml:space="preserve">kịp. </w:t>
      </w:r>
      <w:r>
        <w:br/>
      </w:r>
      <w:r>
        <w:rPr>
          <w:b/>
        </w:rPr>
        <w:t xml:space="preserve">may </w:t>
      </w:r>
      <w:r>
        <w:rPr>
          <w:b/>
        </w:rPr>
        <w:t xml:space="preserve">sấn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May </w:t>
      </w:r>
      <w:r>
        <w:t xml:space="preserve">quần </w:t>
      </w:r>
      <w:r>
        <w:t xml:space="preserve">áo </w:t>
      </w:r>
      <w:r>
        <w:t xml:space="preserve">hàng </w:t>
      </w:r>
      <w:r>
        <w:t xml:space="preserve">loạt, </w:t>
      </w:r>
      <w:r>
        <w:t xml:space="preserve">theo </w:t>
      </w:r>
      <w:r>
        <w:t xml:space="preserve">những </w:t>
      </w:r>
      <w:r>
        <w:t xml:space="preserve">cỡ </w:t>
      </w:r>
      <w:r>
        <w:t xml:space="preserve">nhất </w:t>
      </w:r>
      <w:r>
        <w:t xml:space="preserve">định </w:t>
      </w:r>
      <w:r>
        <w:t xml:space="preserve">chứ </w:t>
      </w:r>
      <w:r>
        <w:t xml:space="preserve">không </w:t>
      </w:r>
      <w:r>
        <w:t xml:space="preserve">theo </w:t>
      </w:r>
      <w:r>
        <w:t xml:space="preserve">kích </w:t>
      </w:r>
      <w:r>
        <w:t xml:space="preserve">thước </w:t>
      </w:r>
      <w:r>
        <w:t xml:space="preserve">cụ </w:t>
      </w:r>
      <w:r>
        <w:t xml:space="preserve">thể </w:t>
      </w:r>
      <w:r>
        <w:t xml:space="preserve">của </w:t>
      </w:r>
      <w:r>
        <w:t xml:space="preserve">từng </w:t>
      </w:r>
      <w:r>
        <w:t xml:space="preserve">người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may </w:t>
      </w:r>
      <w:r>
        <w:t xml:space="preserve">đo. </w:t>
      </w:r>
      <w:r>
        <w:t xml:space="preserve">Cửa </w:t>
      </w:r>
      <w:r>
        <w:rPr>
          <w:i/>
        </w:rPr>
        <w:t xml:space="preserve">hàng </w:t>
      </w:r>
      <w:r>
        <w:rPr>
          <w:i/>
        </w:rPr>
        <w:t xml:space="preserve">chuyên </w:t>
      </w:r>
      <w:r>
        <w:rPr>
          <w:i/>
        </w:rPr>
        <w:t xml:space="preserve">bán </w:t>
      </w:r>
      <w:r>
        <w:rPr>
          <w:i/>
        </w:rPr>
        <w:t xml:space="preserve">quân </w:t>
      </w:r>
      <w:r>
        <w:rPr>
          <w:i/>
        </w:rPr>
        <w:t xml:space="preserve">áo </w:t>
      </w:r>
      <w:r>
        <w:rPr>
          <w:i/>
        </w:rPr>
        <w:t xml:space="preserve">maysán. </w:t>
      </w:r>
      <w:r>
        <w:rPr>
          <w:i/>
        </w:rPr>
        <w:t xml:space="preserve">` </w:t>
      </w:r>
      <w:r>
        <w:br/>
      </w:r>
      <w:r>
        <w:rPr>
          <w:b/>
        </w:rPr>
        <w:t xml:space="preserve">"may-so" </w:t>
      </w:r>
      <w:r>
        <w:rPr>
          <w:i/>
        </w:rPr>
        <w:t xml:space="preserve">xem </w:t>
      </w:r>
      <w:r>
        <w:rPr>
          <w:i/>
        </w:rPr>
        <w:t xml:space="preserve">?mayso. </w:t>
      </w:r>
      <w:r>
        <w:br w:type="page"/>
      </w:r>
      <w:r>
        <w:rPr>
          <w:b/>
        </w:rPr>
        <w:t xml:space="preserve">ay </w:t>
      </w:r>
      <w:r>
        <w:rPr>
          <w:b/>
        </w:rPr>
        <w:t xml:space="preserve">vá </w:t>
      </w:r>
      <w:r>
        <w:rPr>
          <w:i/>
        </w:rPr>
        <w:t xml:space="preserve">động từ </w:t>
      </w:r>
      <w:r>
        <w:t xml:space="preserve">May </w:t>
      </w:r>
      <w:r>
        <w:t xml:space="preserve">và </w:t>
      </w:r>
      <w:r>
        <w:t xml:space="preserve">vá </w:t>
      </w:r>
      <w:r>
        <w:t xml:space="preserve">quần </w:t>
      </w:r>
      <w:r>
        <w:t xml:space="preserve">áo </w:t>
      </w:r>
      <w:r>
        <w:t xml:space="preserve">(nói </w:t>
      </w:r>
      <w:r>
        <w:t xml:space="preserve">khái </w:t>
      </w:r>
      <w:r>
        <w:br/>
      </w:r>
      <w:r>
        <w:rPr>
          <w:b/>
        </w:rPr>
        <w:t xml:space="preserve">sát). </w:t>
      </w:r>
      <w:r>
        <w:t xml:space="preserve">Biết </w:t>
      </w:r>
      <w:r>
        <w:t xml:space="preserve">may </w:t>
      </w:r>
      <w:r>
        <w:rPr>
          <w:i/>
        </w:rPr>
        <w:t xml:space="preserve">bá, </w:t>
      </w:r>
      <w:r>
        <w:rPr>
          <w:i/>
        </w:rPr>
        <w:t xml:space="preserve">nấu </w:t>
      </w:r>
      <w:r>
        <w:t xml:space="preserve">nướng. </w:t>
      </w:r>
      <w:r>
        <w:br/>
      </w:r>
      <w:r>
        <w:rPr>
          <w:b/>
        </w:rPr>
        <w:t xml:space="preserve">aày, </w:t>
      </w:r>
      <w:r>
        <w:rPr>
          <w:i/>
        </w:rPr>
        <w:t xml:space="preserve">danh từ </w:t>
      </w:r>
      <w:r>
        <w:t xml:space="preserve">(văn chương). </w:t>
      </w:r>
      <w:r>
        <w:rPr>
          <w:i/>
        </w:rPr>
        <w:t xml:space="preserve">Lông </w:t>
      </w:r>
      <w:r>
        <w:t xml:space="preserve">mày </w:t>
      </w:r>
      <w:r>
        <w:t xml:space="preserve">(nói </w:t>
      </w:r>
      <w:r>
        <w:t xml:space="preserve">tắt). </w:t>
      </w:r>
      <w:r>
        <w:t xml:space="preserve">Mặt </w:t>
      </w:r>
      <w:r>
        <w:t xml:space="preserve">ủ, </w:t>
      </w:r>
      <w:r>
        <w:br/>
      </w:r>
      <w:r>
        <w:rPr>
          <w:b/>
        </w:rPr>
        <w:t xml:space="preserve">tày </w:t>
      </w:r>
      <w:r>
        <w:rPr>
          <w:b/>
        </w:rPr>
        <w:t xml:space="preserve">chau. </w:t>
      </w:r>
      <w:r>
        <w:br/>
      </w:r>
      <w:r>
        <w:rPr>
          <w:b/>
        </w:rPr>
        <w:t xml:space="preserve">àày,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Lá </w:t>
      </w:r>
      <w:r>
        <w:t xml:space="preserve">bắc </w:t>
      </w:r>
      <w:r>
        <w:t xml:space="preserve">ở </w:t>
      </w:r>
      <w:r>
        <w:t xml:space="preserve">hoa </w:t>
      </w:r>
      <w:r>
        <w:t xml:space="preserve">các </w:t>
      </w:r>
      <w:r>
        <w:t xml:space="preserve">cây </w:t>
      </w:r>
      <w:r>
        <w:t xml:space="preserve">như </w:t>
      </w:r>
      <w:r>
        <w:t xml:space="preserve">ngô, </w:t>
      </w:r>
      <w:r>
        <w:br/>
      </w:r>
      <w:r>
        <w:rPr>
          <w:b/>
        </w:rPr>
        <w:t xml:space="preserve">¡a, </w:t>
      </w:r>
      <w:r>
        <w:rPr>
          <w:b/>
        </w:rPr>
        <w:t xml:space="preserve">về </w:t>
      </w:r>
      <w:r>
        <w:rPr>
          <w:b/>
        </w:rPr>
        <w:t xml:space="preserve">sau </w:t>
      </w:r>
      <w:r>
        <w:rPr>
          <w:b/>
        </w:rPr>
        <w:t xml:space="preserve">tồn </w:t>
      </w:r>
      <w:r>
        <w:rPr>
          <w:b/>
        </w:rPr>
        <w:t xml:space="preserve">tại </w:t>
      </w:r>
      <w:r>
        <w:rPr>
          <w:b/>
        </w:rPr>
        <w:t xml:space="preserve">dưới </w:t>
      </w:r>
      <w:r>
        <w:rPr>
          <w:b/>
        </w:rPr>
        <w:t xml:space="preserve">dạng </w:t>
      </w:r>
      <w:r>
        <w:rPr>
          <w:b/>
        </w:rPr>
        <w:t xml:space="preserve">hai </w:t>
      </w:r>
      <w:r>
        <w:rPr>
          <w:b/>
        </w:rPr>
        <w:t xml:space="preserve">vấy </w:t>
      </w:r>
      <w:r>
        <w:rPr>
          <w:b/>
        </w:rPr>
        <w:t xml:space="preserve">nhỏ </w:t>
      </w:r>
      <w:r>
        <w:rPr>
          <w:b/>
        </w:rPr>
        <w:t xml:space="preserve">ở </w:t>
      </w:r>
      <w:r>
        <w:br/>
      </w:r>
      <w:r>
        <w:rPr>
          <w:b/>
        </w:rPr>
        <w:t xml:space="preserve">ác </w:t>
      </w:r>
      <w:r>
        <w:rPr>
          <w:b/>
        </w:rPr>
        <w:t xml:space="preserve">quả </w:t>
      </w:r>
      <w:r>
        <w:t xml:space="preserve">(oại </w:t>
      </w:r>
      <w:r>
        <w:t xml:space="preserve">quả </w:t>
      </w:r>
      <w:r>
        <w:t xml:space="preserve">này </w:t>
      </w:r>
      <w:r>
        <w:t xml:space="preserve">quen </w:t>
      </w:r>
      <w:r>
        <w:t xml:space="preserve">gọi </w:t>
      </w:r>
      <w:r>
        <w:t xml:space="preserve">là </w:t>
      </w:r>
      <w:r>
        <w:t xml:space="preserve">hạt). </w:t>
      </w:r>
      <w:r>
        <w:br/>
      </w:r>
      <w:r>
        <w:rPr>
          <w:b/>
        </w:rPr>
        <w:t xml:space="preserve">tày </w:t>
      </w:r>
      <w:r>
        <w:rPr>
          <w:b/>
        </w:rPr>
        <w:t xml:space="preserve">ngô. </w:t>
      </w:r>
      <w:r>
        <w:rPr>
          <w:b/>
        </w:rPr>
        <w:t xml:space="preserve">2 </w:t>
      </w:r>
      <w:r>
        <w:t xml:space="preserve">(phương ngữ). </w:t>
      </w:r>
      <w:r>
        <w:t xml:space="preserve">Vẩy </w:t>
      </w:r>
      <w:r>
        <w:t xml:space="preserve">ốc. </w:t>
      </w:r>
      <w:r>
        <w:br/>
      </w:r>
      <w:r>
        <w:rPr>
          <w:b/>
        </w:rPr>
        <w:t xml:space="preserve">tà, </w:t>
      </w:r>
      <w:r>
        <w:rPr>
          <w:i/>
        </w:rPr>
        <w:t xml:space="preserve">đại từ </w:t>
      </w:r>
      <w:r>
        <w:rPr>
          <w:b/>
        </w:rPr>
        <w:t xml:space="preserve">1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người </w:t>
      </w:r>
      <w:r>
        <w:t xml:space="preserve">ngang </w:t>
      </w:r>
      <w:r>
        <w:br/>
      </w:r>
      <w:r>
        <w:rPr>
          <w:b/>
        </w:rPr>
        <w:t xml:space="preserve">àảng </w:t>
      </w:r>
      <w:r>
        <w:rPr>
          <w:b/>
        </w:rPr>
        <w:t xml:space="preserve">hoặc </w:t>
      </w:r>
      <w:r>
        <w:rPr>
          <w:b/>
        </w:rPr>
        <w:t xml:space="preserve">hàng </w:t>
      </w:r>
      <w:r>
        <w:rPr>
          <w:b/>
        </w:rPr>
        <w:t xml:space="preserve">dưới </w:t>
      </w:r>
      <w:r>
        <w:rPr>
          <w:b/>
        </w:rPr>
        <w:t xml:space="preserve">khi </w:t>
      </w:r>
      <w:r>
        <w:rPr>
          <w:b/>
        </w:rPr>
        <w:t xml:space="preserve">nói </w:t>
      </w:r>
      <w:r>
        <w:rPr>
          <w:b/>
        </w:rPr>
        <w:t xml:space="preserve">với </w:t>
      </w:r>
      <w:r>
        <w:rPr>
          <w:b/>
        </w:rPr>
        <w:t xml:space="preserve">người </w:t>
      </w:r>
      <w:r>
        <w:rPr>
          <w:b/>
        </w:rPr>
        <w:t xml:space="preserve">ấy, </w:t>
      </w:r>
      <w:r>
        <w:br/>
      </w:r>
      <w:r>
        <w:rPr>
          <w:b/>
        </w:rPr>
        <w:t xml:space="preserve">) </w:t>
      </w:r>
      <w:r>
        <w:rPr>
          <w:b/>
        </w:rPr>
        <w:t xml:space="preserve">ý </w:t>
      </w:r>
      <w:r>
        <w:rPr>
          <w:b/>
        </w:rPr>
        <w:t xml:space="preserve">coi </w:t>
      </w:r>
      <w:r>
        <w:rPr>
          <w:b/>
        </w:rPr>
        <w:t xml:space="preserve">thường, </w:t>
      </w:r>
      <w:r>
        <w:rPr>
          <w:b/>
        </w:rPr>
        <w:t xml:space="preserve">coi </w:t>
      </w:r>
      <w:r>
        <w:rPr>
          <w:b/>
        </w:rPr>
        <w:t xml:space="preserve">khinh. </w:t>
      </w:r>
      <w:r>
        <w:rPr>
          <w:i/>
        </w:rPr>
        <w:t xml:space="preserve">Không </w:t>
      </w:r>
      <w:r>
        <w:rPr>
          <w:i/>
        </w:rPr>
        <w:t xml:space="preserve">thầy </w:t>
      </w:r>
      <w:r>
        <w:t xml:space="preserve">đố </w:t>
      </w:r>
      <w:r>
        <w:br/>
      </w:r>
      <w:r>
        <w:rPr>
          <w:b/>
        </w:rPr>
        <w:t xml:space="preserve">tày </w:t>
      </w:r>
      <w:r>
        <w:rPr>
          <w:b/>
        </w:rPr>
        <w:t xml:space="preserve">làm </w:t>
      </w:r>
      <w:r>
        <w:rPr>
          <w:b/>
        </w:rPr>
        <w:t xml:space="preserve">nên </w:t>
      </w:r>
      <w:r>
        <w:t xml:space="preserve">(tục ngữ). </w:t>
      </w:r>
      <w:r>
        <w:rPr>
          <w:b/>
        </w:rPr>
        <w:t xml:space="preserve">2 </w:t>
      </w:r>
      <w:r>
        <w:rPr>
          <w:i/>
        </w:rPr>
        <w:t xml:space="preserve">(khẩu ngữ). </w:t>
      </w:r>
      <w:r>
        <w:t xml:space="preserve">Từ </w:t>
      </w:r>
      <w:r>
        <w:rPr>
          <w:i/>
        </w:rPr>
        <w:t xml:space="preserve">dùng </w:t>
      </w:r>
      <w:r>
        <w:t xml:space="preserve">để </w:t>
      </w:r>
      <w:r>
        <w:br/>
      </w:r>
      <w:r>
        <w:rPr>
          <w:b/>
        </w:rPr>
        <w:t xml:space="preserve">ni </w:t>
      </w:r>
      <w:r>
        <w:rPr>
          <w:b/>
        </w:rPr>
        <w:t xml:space="preserve">thân </w:t>
      </w:r>
      <w:r>
        <w:rPr>
          <w:b/>
        </w:rPr>
        <w:t xml:space="preserve">mật </w:t>
      </w:r>
      <w:r>
        <w:rPr>
          <w:b/>
        </w:rPr>
        <w:t xml:space="preserve">người </w:t>
      </w:r>
      <w:r>
        <w:rPr>
          <w:b/>
        </w:rPr>
        <w:t xml:space="preserve">có </w:t>
      </w:r>
      <w:r>
        <w:rPr>
          <w:b/>
        </w:rPr>
        <w:t xml:space="preserve">quan </w:t>
      </w:r>
      <w:r>
        <w:rPr>
          <w:b/>
        </w:rPr>
        <w:t xml:space="preserve">hệ </w:t>
      </w:r>
      <w:r>
        <w:rPr>
          <w:b/>
        </w:rPr>
        <w:t xml:space="preserve">rất </w:t>
      </w:r>
      <w:r>
        <w:rPr>
          <w:b/>
        </w:rPr>
        <w:t xml:space="preserve">gần </w:t>
      </w:r>
      <w:r>
        <w:br/>
      </w:r>
      <w:r>
        <w:rPr>
          <w:b/>
        </w:rPr>
        <w:t xml:space="preserve">ũi, </w:t>
      </w:r>
      <w:r>
        <w:rPr>
          <w:b/>
        </w:rPr>
        <w:t xml:space="preserve">ngang </w:t>
      </w:r>
      <w:r>
        <w:rPr>
          <w:b/>
        </w:rPr>
        <w:t xml:space="preserve">hàng </w:t>
      </w:r>
      <w:r>
        <w:rPr>
          <w:b/>
        </w:rPr>
        <w:t xml:space="preserve">hoặc </w:t>
      </w:r>
      <w:r>
        <w:rPr>
          <w:b/>
        </w:rPr>
        <w:t xml:space="preserve">hàng </w:t>
      </w:r>
      <w:r>
        <w:rPr>
          <w:b/>
        </w:rPr>
        <w:t xml:space="preserve">dưới, </w:t>
      </w:r>
      <w:r>
        <w:rPr>
          <w:b/>
        </w:rPr>
        <w:t xml:space="preserve">khi </w:t>
      </w:r>
      <w:r>
        <w:rPr>
          <w:b/>
        </w:rPr>
        <w:t xml:space="preserve">nói </w:t>
      </w:r>
      <w:r>
        <w:br/>
      </w:r>
      <w:r>
        <w:rPr>
          <w:b/>
        </w:rPr>
        <w:t xml:space="preserve">5 </w:t>
      </w:r>
      <w:r>
        <w:rPr>
          <w:b/>
        </w:rPr>
        <w:t xml:space="preserve">người </w:t>
      </w:r>
      <w:r>
        <w:rPr>
          <w:b/>
        </w:rPr>
        <w:t xml:space="preserve">ấy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lớp </w:t>
      </w:r>
      <w:r>
        <w:t xml:space="preserve">người </w:t>
      </w:r>
      <w:r>
        <w:br/>
      </w:r>
      <w:r>
        <w:rPr>
          <w:b/>
        </w:rPr>
        <w:t xml:space="preserve">š </w:t>
      </w:r>
      <w:r>
        <w:rPr>
          <w:b/>
        </w:rPr>
        <w:t xml:space="preserve">tuổi, </w:t>
      </w:r>
      <w:r>
        <w:rPr>
          <w:b/>
        </w:rPr>
        <w:t xml:space="preserve">nhỏ </w:t>
      </w:r>
      <w:r>
        <w:rPr>
          <w:b/>
        </w:rPr>
        <w:t xml:space="preserve">tuổi). </w:t>
      </w:r>
      <w:r>
        <w:rPr>
          <w:i/>
        </w:rPr>
        <w:t xml:space="preserve">Mày </w:t>
      </w:r>
      <w:r>
        <w:rPr>
          <w:i/>
        </w:rPr>
        <w:t xml:space="preserve">đến </w:t>
      </w:r>
      <w:r>
        <w:rPr>
          <w:i/>
        </w:rPr>
        <w:t xml:space="preserve">tao </w:t>
      </w:r>
      <w:r>
        <w:rPr>
          <w:i/>
        </w:rPr>
        <w:t xml:space="preserve">chơi. </w:t>
      </w:r>
      <w:r>
        <w:br/>
      </w:r>
      <w:r>
        <w:rPr>
          <w:b/>
        </w:rPr>
        <w:t xml:space="preserve">tày </w:t>
      </w:r>
      <w:r>
        <w:rPr>
          <w:b/>
        </w:rPr>
        <w:t xml:space="preserve">đay </w:t>
      </w:r>
      <w:r>
        <w:rPr>
          <w:i/>
        </w:rPr>
        <w:t xml:space="preserve">danh từ </w:t>
      </w:r>
      <w:r>
        <w:t xml:space="preserve">Chứng </w:t>
      </w:r>
      <w:r>
        <w:t xml:space="preserve">ngứa </w:t>
      </w:r>
      <w:r>
        <w:t xml:space="preserve">nối </w:t>
      </w:r>
      <w:r>
        <w:t xml:space="preserve">từng </w:t>
      </w:r>
      <w:r>
        <w:t xml:space="preserve">đám </w:t>
      </w:r>
      <w:r>
        <w:t xml:space="preserve">ở </w:t>
      </w:r>
      <w:r>
        <w:br/>
      </w:r>
      <w:r>
        <w:rPr>
          <w:b/>
        </w:rPr>
        <w:t xml:space="preserve">goài </w:t>
      </w:r>
      <w:r>
        <w:rPr>
          <w:b/>
        </w:rPr>
        <w:t xml:space="preserve">da, </w:t>
      </w:r>
      <w:r>
        <w:rPr>
          <w:b/>
        </w:rPr>
        <w:t xml:space="preserve">thường </w:t>
      </w:r>
      <w:r>
        <w:rPr>
          <w:b/>
        </w:rPr>
        <w:t xml:space="preserve">do </w:t>
      </w:r>
      <w:r>
        <w:rPr>
          <w:b/>
        </w:rPr>
        <w:t xml:space="preserve">dị </w:t>
      </w:r>
      <w:r>
        <w:rPr>
          <w:b/>
        </w:rPr>
        <w:t xml:space="preserve">ứng. </w:t>
      </w:r>
      <w:r>
        <w:rPr>
          <w:i/>
        </w:rPr>
        <w:t xml:space="preserve">Nổi </w:t>
      </w:r>
      <w:r>
        <w:rPr>
          <w:i/>
        </w:rPr>
        <w:t xml:space="preserve">mày </w:t>
      </w:r>
      <w:r>
        <w:t xml:space="preserve">đay. </w:t>
      </w:r>
      <w:r>
        <w:br/>
      </w:r>
      <w:r>
        <w:rPr>
          <w:b/>
        </w:rPr>
        <w:t xml:space="preserve">này </w:t>
      </w:r>
      <w:r>
        <w:rPr>
          <w:b/>
        </w:rPr>
        <w:t xml:space="preserve">mặt </w:t>
      </w:r>
      <w:r>
        <w:rPr>
          <w:i/>
        </w:rPr>
        <w:t xml:space="preserve">danh từ </w:t>
      </w:r>
      <w:r>
        <w:t xml:space="preserve">(1d.). </w:t>
      </w:r>
      <w:r>
        <w:t xml:space="preserve">Như </w:t>
      </w:r>
      <w:r>
        <w:rPr>
          <w:i/>
        </w:rPr>
        <w:t xml:space="preserve">mặt </w:t>
      </w:r>
      <w:r>
        <w:rPr>
          <w:i/>
        </w:rPr>
        <w:t xml:space="preserve">mày. </w:t>
      </w:r>
      <w:r>
        <w:br/>
      </w:r>
      <w:r>
        <w:rPr>
          <w:b/>
        </w:rPr>
        <w:t xml:space="preserve">này </w:t>
      </w:r>
      <w:r>
        <w:rPr>
          <w:b/>
        </w:rPr>
        <w:t xml:space="preserve">mò </w:t>
      </w:r>
      <w:r>
        <w:rPr>
          <w:i/>
        </w:rPr>
        <w:t xml:space="preserve">động từ </w:t>
      </w:r>
      <w:r>
        <w:t xml:space="preserve">Dò </w:t>
      </w:r>
      <w:r>
        <w:t xml:space="preserve">tìm </w:t>
      </w:r>
      <w:r>
        <w:t xml:space="preserve">để </w:t>
      </w:r>
      <w:r>
        <w:t xml:space="preserve">làm </w:t>
      </w:r>
      <w:r>
        <w:t xml:space="preserve">một </w:t>
      </w:r>
      <w:r>
        <w:t xml:space="preserve">cách </w:t>
      </w:r>
      <w:r>
        <w:t xml:space="preserve">kiên </w:t>
      </w:r>
      <w:r>
        <w:br/>
      </w:r>
      <w:r>
        <w:rPr>
          <w:b/>
        </w:rPr>
        <w:t xml:space="preserve">hẫn, </w:t>
      </w:r>
      <w:r>
        <w:rPr>
          <w:b/>
        </w:rPr>
        <w:t xml:space="preserve">do </w:t>
      </w:r>
      <w:r>
        <w:rPr>
          <w:b/>
        </w:rPr>
        <w:t xml:space="preserve">chưa </w:t>
      </w:r>
      <w:r>
        <w:rPr>
          <w:b/>
        </w:rPr>
        <w:t xml:space="preserve">biết </w:t>
      </w:r>
      <w:r>
        <w:rPr>
          <w:b/>
        </w:rPr>
        <w:t xml:space="preserve">cách </w:t>
      </w:r>
      <w:r>
        <w:rPr>
          <w:b/>
        </w:rPr>
        <w:t xml:space="preserve">làm, </w:t>
      </w:r>
      <w:r>
        <w:rPr>
          <w:b/>
        </w:rPr>
        <w:t xml:space="preserve">chưa </w:t>
      </w:r>
      <w:r>
        <w:rPr>
          <w:b/>
        </w:rPr>
        <w:t xml:space="preserve">có </w:t>
      </w:r>
      <w:r>
        <w:rPr>
          <w:b/>
        </w:rPr>
        <w:t xml:space="preserve">kinh </w:t>
      </w:r>
      <w:r>
        <w:br/>
      </w:r>
      <w:r>
        <w:rPr>
          <w:b/>
        </w:rPr>
        <w:t xml:space="preserve">ghiệm. </w:t>
      </w:r>
      <w:r>
        <w:rPr>
          <w:i/>
        </w:rPr>
        <w:t xml:space="preserve">Mày </w:t>
      </w:r>
      <w:r>
        <w:rPr>
          <w:i/>
        </w:rPr>
        <w:t xml:space="preserve">mò </w:t>
      </w:r>
      <w:r>
        <w:t xml:space="preserve">mãi </w:t>
      </w:r>
      <w:r>
        <w:rPr>
          <w:i/>
        </w:rPr>
        <w:t xml:space="preserve">cũng </w:t>
      </w:r>
      <w:r>
        <w:rPr>
          <w:i/>
        </w:rPr>
        <w:t xml:space="preserve">làm </w:t>
      </w:r>
      <w:r>
        <w:rPr>
          <w:i/>
        </w:rPr>
        <w:t xml:space="preserve">được. </w:t>
      </w:r>
      <w:r>
        <w:br/>
      </w:r>
      <w:r>
        <w:rPr>
          <w:b/>
        </w:rPr>
        <w:t xml:space="preserve">này </w:t>
      </w:r>
      <w:r>
        <w:rPr>
          <w:b/>
        </w:rPr>
        <w:t xml:space="preserve">râu </w:t>
      </w:r>
      <w:r>
        <w:rPr>
          <w:i/>
        </w:rPr>
        <w:t xml:space="preserve">danh từ </w:t>
      </w:r>
      <w:r>
        <w:t xml:space="preserve">(cũ, </w:t>
      </w:r>
      <w:r>
        <w:t xml:space="preserve">hoặc </w:t>
      </w:r>
      <w:r>
        <w:t xml:space="preserve">khẩu ngữ). </w:t>
      </w:r>
      <w:r>
        <w:rPr>
          <w:i/>
        </w:rPr>
        <w:t xml:space="preserve">Lông </w:t>
      </w:r>
      <w:r>
        <w:t xml:space="preserve">mày </w:t>
      </w:r>
      <w:r>
        <w:br/>
      </w:r>
      <w:r>
        <w:rPr>
          <w:b/>
        </w:rPr>
        <w:t xml:space="preserve">âm) </w:t>
      </w:r>
      <w:r>
        <w:rPr>
          <w:b/>
        </w:rPr>
        <w:t xml:space="preserve">và </w:t>
      </w:r>
      <w:r>
        <w:rPr>
          <w:b/>
        </w:rPr>
        <w:t xml:space="preserve">râu; </w:t>
      </w:r>
      <w:r>
        <w:rPr>
          <w:b/>
        </w:rPr>
        <w:t xml:space="preserve">dùng </w:t>
      </w:r>
      <w:r>
        <w:rPr>
          <w:b/>
        </w:rPr>
        <w:t xml:space="preserve">để </w:t>
      </w:r>
      <w:r>
        <w:rPr>
          <w:b/>
        </w:rPr>
        <w:t xml:space="preserve">chỉ </w:t>
      </w:r>
      <w:r>
        <w:rPr>
          <w:b/>
        </w:rPr>
        <w:t xml:space="preserve">giới </w:t>
      </w:r>
      <w:r>
        <w:rPr>
          <w:b/>
        </w:rPr>
        <w:t xml:space="preserve">đàn </w:t>
      </w:r>
      <w:r>
        <w:rPr>
          <w:b/>
        </w:rPr>
        <w:t xml:space="preserve">ông, </w:t>
      </w:r>
      <w:r>
        <w:br/>
      </w:r>
      <w:r>
        <w:rPr>
          <w:b/>
        </w:rPr>
        <w:t xml:space="preserve">ho </w:t>
      </w:r>
      <w:r>
        <w:rPr>
          <w:b/>
        </w:rPr>
        <w:t xml:space="preserve">là </w:t>
      </w:r>
      <w:r>
        <w:rPr>
          <w:b/>
        </w:rPr>
        <w:t xml:space="preserve">phải </w:t>
      </w:r>
      <w:r>
        <w:rPr>
          <w:b/>
        </w:rPr>
        <w:t xml:space="preserve">có </w:t>
      </w:r>
      <w:r>
        <w:rPr>
          <w:b/>
        </w:rPr>
        <w:t xml:space="preserve">khí </w:t>
      </w:r>
      <w:r>
        <w:rPr>
          <w:b/>
        </w:rPr>
        <w:t xml:space="preserve">phách, </w:t>
      </w:r>
      <w:r>
        <w:rPr>
          <w:b/>
        </w:rPr>
        <w:t xml:space="preserve">khác </w:t>
      </w:r>
      <w:r>
        <w:rPr>
          <w:b/>
        </w:rPr>
        <w:t xml:space="preserve">với </w:t>
      </w:r>
      <w:r>
        <w:rPr>
          <w:b/>
        </w:rPr>
        <w:t xml:space="preserve">giới </w:t>
      </w:r>
      <w:r>
        <w:br/>
      </w:r>
      <w:r>
        <w:rPr>
          <w:b/>
        </w:rPr>
        <w:t xml:space="preserve">hụ </w:t>
      </w:r>
      <w:r>
        <w:rPr>
          <w:b/>
        </w:rPr>
        <w:t xml:space="preserve">nữ </w:t>
      </w:r>
      <w:r>
        <w:rPr>
          <w:b/>
        </w:rPr>
        <w:t xml:space="preserve">yếu </w:t>
      </w:r>
      <w:r>
        <w:rPr>
          <w:b/>
        </w:rPr>
        <w:t xml:space="preserve">ớt, </w:t>
      </w:r>
      <w:r>
        <w:rPr>
          <w:b/>
        </w:rPr>
        <w:t xml:space="preserve">theo </w:t>
      </w:r>
      <w:r>
        <w:rPr>
          <w:b/>
        </w:rPr>
        <w:t xml:space="preserve">quan </w:t>
      </w:r>
      <w:r>
        <w:rPr>
          <w:b/>
        </w:rPr>
        <w:t xml:space="preserve">niệm </w:t>
      </w:r>
      <w:r>
        <w:rPr>
          <w:b/>
        </w:rPr>
        <w:t xml:space="preserve">cũ. </w:t>
      </w:r>
      <w:r>
        <w:rPr>
          <w:i/>
        </w:rPr>
        <w:t xml:space="preserve">Không </w:t>
      </w:r>
      <w:r>
        <w:br/>
      </w:r>
      <w:r>
        <w:rPr>
          <w:b/>
        </w:rPr>
        <w:t xml:space="preserve">hịu </w:t>
      </w:r>
      <w:r>
        <w:rPr>
          <w:b/>
        </w:rPr>
        <w:t xml:space="preserve">thua </w:t>
      </w:r>
      <w:r>
        <w:rPr>
          <w:b/>
        </w:rPr>
        <w:t xml:space="preserve">cánh </w:t>
      </w:r>
      <w:r>
        <w:rPr>
          <w:b/>
        </w:rPr>
        <w:t xml:space="preserve">mày </w:t>
      </w:r>
      <w:r>
        <w:rPr>
          <w:b/>
        </w:rPr>
        <w:t xml:space="preserve">râu. </w:t>
      </w:r>
      <w:r>
        <w:br/>
      </w:r>
      <w:r>
        <w:rPr>
          <w:b/>
        </w:rPr>
        <w:t xml:space="preserve">xảy </w:t>
      </w:r>
      <w:r>
        <w:rPr>
          <w:i/>
        </w:rPr>
        <w:t xml:space="preserve">danh từ </w:t>
      </w:r>
      <w:r>
        <w:t xml:space="preserve">Phần, </w:t>
      </w:r>
      <w:r>
        <w:t xml:space="preserve">lượng </w:t>
      </w:r>
      <w:r>
        <w:t xml:space="preserve">rất </w:t>
      </w:r>
      <w:r>
        <w:t xml:space="preserve">nhỏ, </w:t>
      </w:r>
      <w:r>
        <w:t xml:space="preserve">chỉ </w:t>
      </w:r>
      <w:r>
        <w:t xml:space="preserve">có </w:t>
      </w:r>
      <w:r>
        <w:t xml:space="preserve">chút </w:t>
      </w:r>
      <w:r>
        <w:t xml:space="preserve">ít, </w:t>
      </w:r>
      <w:r>
        <w:br/>
      </w:r>
      <w:r>
        <w:rPr>
          <w:b/>
        </w:rPr>
        <w:t xml:space="preserve">hông </w:t>
      </w:r>
      <w:r>
        <w:rPr>
          <w:b/>
        </w:rPr>
        <w:t xml:space="preserve">đáng </w:t>
      </w:r>
      <w:r>
        <w:rPr>
          <w:b/>
        </w:rPr>
        <w:t xml:space="preserve">kể. </w:t>
      </w:r>
      <w:r>
        <w:t xml:space="preserve">Gà </w:t>
      </w:r>
      <w:r>
        <w:t xml:space="preserve">con </w:t>
      </w:r>
      <w:r>
        <w:t xml:space="preserve">nhặt </w:t>
      </w:r>
      <w:r>
        <w:t xml:space="preserve">từng </w:t>
      </w:r>
      <w:r>
        <w:t xml:space="preserve">máy </w:t>
      </w:r>
      <w:r>
        <w:t xml:space="preserve">gạo. </w:t>
      </w:r>
      <w:r>
        <w:br/>
      </w:r>
      <w:r>
        <w:rPr>
          <w:b/>
        </w:rPr>
        <w:t xml:space="preserve">hông </w:t>
      </w:r>
      <w:r>
        <w:rPr>
          <w:b/>
        </w:rPr>
        <w:t xml:space="preserve">sướt </w:t>
      </w:r>
      <w:r>
        <w:rPr>
          <w:b/>
        </w:rPr>
        <w:t xml:space="preserve">một </w:t>
      </w:r>
      <w:r>
        <w:rPr>
          <w:b/>
        </w:rPr>
        <w:t xml:space="preserve">máy </w:t>
      </w:r>
      <w:r>
        <w:rPr>
          <w:b/>
        </w:rPr>
        <w:t xml:space="preserve">do. </w:t>
      </w:r>
      <w:r>
        <w:rPr>
          <w:i/>
        </w:rPr>
        <w:t xml:space="preserve">Hết </w:t>
      </w:r>
      <w:r>
        <w:t xml:space="preserve">sạch </w:t>
      </w:r>
      <w:r>
        <w:rPr>
          <w:i/>
        </w:rPr>
        <w:t xml:space="preserve">không </w:t>
      </w:r>
      <w:r>
        <w:rPr>
          <w:i/>
        </w:rPr>
        <w:t xml:space="preserve">òn </w:t>
      </w:r>
      <w:r>
        <w:t xml:space="preserve">một </w:t>
      </w:r>
      <w:r>
        <w:t xml:space="preserve">máy. </w:t>
      </w:r>
      <w:r>
        <w:br/>
      </w:r>
      <w:r>
        <w:rPr>
          <w:b/>
        </w:rPr>
        <w:t xml:space="preserve">xảy </w:t>
      </w:r>
      <w:r>
        <w:rPr>
          <w:b/>
        </w:rPr>
        <w:t xml:space="preserve">may </w:t>
      </w:r>
      <w:r>
        <w:rPr>
          <w:i/>
        </w:rPr>
        <w:t xml:space="preserve">danh từ </w:t>
      </w:r>
      <w:r>
        <w:t xml:space="preserve">Phần </w:t>
      </w:r>
      <w:r>
        <w:t xml:space="preserve">lượng </w:t>
      </w:r>
      <w:r>
        <w:t xml:space="preserve">hết </w:t>
      </w:r>
      <w:r>
        <w:t xml:space="preserve">sức </w:t>
      </w:r>
      <w:r>
        <w:t xml:space="preserve">nhỏ, </w:t>
      </w:r>
      <w:r>
        <w:t xml:space="preserve">hoàn </w:t>
      </w:r>
      <w:r>
        <w:t xml:space="preserve">sàn </w:t>
      </w:r>
      <w:r>
        <w:t xml:space="preserve">không </w:t>
      </w:r>
      <w:r>
        <w:t xml:space="preserve">đáng </w:t>
      </w:r>
      <w:r>
        <w:t xml:space="preserve">kể </w:t>
      </w:r>
      <w:r>
        <w:t xml:space="preserve">(thường </w:t>
      </w:r>
      <w:r>
        <w:t xml:space="preserve">dùng </w:t>
      </w:r>
      <w:r>
        <w:t xml:space="preserve">để </w:t>
      </w:r>
      <w:r>
        <w:br/>
      </w:r>
      <w:r>
        <w:rPr>
          <w:b/>
        </w:rPr>
        <w:t xml:space="preserve">hhấn </w:t>
      </w:r>
      <w:r>
        <w:rPr>
          <w:b/>
        </w:rPr>
        <w:t xml:space="preserve">mạnh </w:t>
      </w:r>
      <w:r>
        <w:rPr>
          <w:b/>
        </w:rPr>
        <w:t xml:space="preserve">ý </w:t>
      </w:r>
      <w:r>
        <w:rPr>
          <w:b/>
        </w:rPr>
        <w:t xml:space="preserve">phủ </w:t>
      </w:r>
      <w:r>
        <w:rPr>
          <w:b/>
        </w:rPr>
        <w:t xml:space="preserve">định). </w:t>
      </w:r>
      <w:r>
        <w:t xml:space="preserve">Không </w:t>
      </w:r>
      <w:r>
        <w:rPr>
          <w:i/>
        </w:rPr>
        <w:t xml:space="preserve">máy </w:t>
      </w:r>
      <w:r>
        <w:rPr>
          <w:i/>
        </w:rPr>
        <w:t xml:space="preserve">may </w:t>
      </w:r>
      <w:r>
        <w:rPr>
          <w:i/>
        </w:rPr>
        <w:t xml:space="preserve">ợ </w:t>
      </w:r>
      <w:r>
        <w:t xml:space="preserve">hãi. </w:t>
      </w:r>
      <w:r>
        <w:rPr>
          <w:i/>
        </w:rPr>
        <w:t xml:space="preserve">Hết </w:t>
      </w:r>
      <w:r>
        <w:t xml:space="preserve">sạch </w:t>
      </w:r>
      <w:r>
        <w:rPr>
          <w:i/>
        </w:rPr>
        <w:t xml:space="preserve">không </w:t>
      </w:r>
      <w:r>
        <w:rPr>
          <w:i/>
        </w:rPr>
        <w:t xml:space="preserve">sót </w:t>
      </w:r>
      <w:r>
        <w:rPr>
          <w:i/>
        </w:rPr>
        <w:t xml:space="preserve">một </w:t>
      </w:r>
      <w:r>
        <w:rPr>
          <w:i/>
        </w:rPr>
        <w:t xml:space="preserve">máy </w:t>
      </w:r>
      <w:r>
        <w:t xml:space="preserve">may. </w:t>
      </w:r>
      <w:r>
        <w:br/>
      </w:r>
      <w:r>
        <w:rPr>
          <w:b/>
        </w:rPr>
        <w:t xml:space="preserve">“hông </w:t>
      </w:r>
      <w:r>
        <w:rPr>
          <w:b/>
        </w:rPr>
        <w:t xml:space="preserve">cô </w:t>
      </w:r>
      <w:r>
        <w:rPr>
          <w:b/>
        </w:rPr>
        <w:t xml:space="preserve">máy </w:t>
      </w:r>
      <w:r>
        <w:rPr>
          <w:b/>
        </w:rPr>
        <w:t xml:space="preserve">may. </w:t>
      </w:r>
      <w:r>
        <w:br/>
      </w:r>
      <w:r>
        <w:rPr>
          <w:b/>
        </w:rPr>
        <w:t xml:space="preserve">náy, </w:t>
      </w:r>
      <w:r>
        <w:rPr>
          <w:b/>
        </w:rPr>
        <w:t xml:space="preserve">1 </w:t>
      </w:r>
      <w:r>
        <w:rPr>
          <w:i/>
        </w:rPr>
        <w:t xml:space="preserve">danh từ </w:t>
      </w:r>
      <w:r>
        <w:t xml:space="preserve">Vật </w:t>
      </w:r>
      <w:r>
        <w:t xml:space="preserve">được </w:t>
      </w:r>
      <w:r>
        <w:t xml:space="preserve">chế </w:t>
      </w:r>
      <w:r>
        <w:t xml:space="preserve">tạo </w:t>
      </w:r>
      <w:r>
        <w:t xml:space="preserve">gồm </w:t>
      </w:r>
      <w:r>
        <w:t xml:space="preserve">nhiều </w:t>
      </w:r>
      <w:r>
        <w:t xml:space="preserve">bộ </w:t>
      </w:r>
      <w:r>
        <w:t xml:space="preserve">nhận, </w:t>
      </w:r>
      <w:r>
        <w:t xml:space="preserve">thường </w:t>
      </w:r>
      <w:r>
        <w:t xml:space="preserve">là </w:t>
      </w:r>
      <w:r>
        <w:t xml:space="preserve">phức </w:t>
      </w:r>
      <w:r>
        <w:t xml:space="preserve">tạp, </w:t>
      </w:r>
      <w:r>
        <w:t xml:space="preserve">dùng </w:t>
      </w:r>
      <w:r>
        <w:t xml:space="preserve">để </w:t>
      </w:r>
      <w:r>
        <w:t xml:space="preserve">thực </w:t>
      </w:r>
      <w:r>
        <w:t xml:space="preserve">lện </w:t>
      </w:r>
      <w:r>
        <w:t xml:space="preserve">chính </w:t>
      </w:r>
      <w:r>
        <w:t xml:space="preserve">xác </w:t>
      </w:r>
      <w:r>
        <w:t xml:space="preserve">hoặc </w:t>
      </w:r>
      <w:r>
        <w:t xml:space="preserve">hàng </w:t>
      </w:r>
      <w:r>
        <w:t xml:space="preserve">loạt </w:t>
      </w:r>
      <w:r>
        <w:t xml:space="preserve">một </w:t>
      </w:r>
      <w:r>
        <w:t xml:space="preserve">công </w:t>
      </w:r>
      <w:r>
        <w:t xml:space="preserve">lệc </w:t>
      </w:r>
      <w:r>
        <w:t xml:space="preserve">chuyên </w:t>
      </w:r>
      <w:r>
        <w:t xml:space="preserve">môn </w:t>
      </w:r>
      <w:r>
        <w:t xml:space="preserve">nào </w:t>
      </w:r>
      <w:r>
        <w:t xml:space="preserve">đó. </w:t>
      </w:r>
      <w:r>
        <w:rPr>
          <w:i/>
        </w:rPr>
        <w:t xml:space="preserve">Máy </w:t>
      </w:r>
      <w:r>
        <w:rPr>
          <w:i/>
        </w:rPr>
        <w:t xml:space="preserve">cày. </w:t>
      </w:r>
      <w:r>
        <w:rPr>
          <w:i/>
        </w:rPr>
        <w:t xml:space="preserve">Máy </w:t>
      </w:r>
      <w:r>
        <w:rPr>
          <w:i/>
        </w:rPr>
        <w:t xml:space="preserve">hát </w:t>
      </w:r>
      <w:r>
        <w:rPr>
          <w:i/>
        </w:rPr>
        <w:t xml:space="preserve">điện. </w:t>
      </w:r>
      <w:r>
        <w:rPr>
          <w:i/>
        </w:rPr>
        <w:t xml:space="preserve">Xuông </w:t>
      </w:r>
      <w:r>
        <w:rPr>
          <w:i/>
        </w:rPr>
        <w:t xml:space="preserve">gắn </w:t>
      </w:r>
      <w:r>
        <w:rPr>
          <w:i/>
        </w:rPr>
        <w:t xml:space="preserve">máy </w:t>
      </w:r>
      <w:r>
        <w:rPr>
          <w:i/>
        </w:rPr>
        <w:t xml:space="preserve">(chạy </w:t>
      </w:r>
      <w:r>
        <w:rPr>
          <w:i/>
        </w:rPr>
        <w:t xml:space="preserve">bằng </w:t>
      </w:r>
      <w:r>
        <w:rPr>
          <w:i/>
        </w:rPr>
        <w:t xml:space="preserve">náy). </w:t>
      </w:r>
      <w:r>
        <w:t xml:space="preserve">Xe </w:t>
      </w:r>
      <w:r>
        <w:rPr>
          <w:i/>
        </w:rPr>
        <w:t xml:space="preserve">máy*. </w:t>
      </w:r>
      <w:r>
        <w:rPr>
          <w:i/>
        </w:rPr>
        <w:t xml:space="preserve">Làm </w:t>
      </w:r>
      <w:r>
        <w:rPr>
          <w:i/>
        </w:rPr>
        <w:t xml:space="preserve">uiệc </w:t>
      </w:r>
      <w:r>
        <w:rPr>
          <w:i/>
        </w:rPr>
        <w:t xml:space="preserve">như </w:t>
      </w:r>
      <w:r>
        <w:rPr>
          <w:i/>
        </w:rPr>
        <w:t xml:space="preserve">cái </w:t>
      </w:r>
      <w:r>
        <w:rPr>
          <w:i/>
        </w:rPr>
        <w:t xml:space="preserve">máy. </w:t>
      </w:r>
      <w:r>
        <w:t xml:space="preserve">lI </w:t>
      </w:r>
      <w:r>
        <w:t xml:space="preserve">tính từ </w:t>
      </w:r>
      <w:r>
        <w:rPr>
          <w:i/>
        </w:rPr>
        <w:t xml:space="preserve">dùng </w:t>
      </w:r>
      <w:r>
        <w:t xml:space="preserve">phụ </w:t>
      </w:r>
      <w:r>
        <w:t xml:space="preserve">sau </w:t>
      </w:r>
      <w:r>
        <w:t xml:space="preserve">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Được </w:t>
      </w:r>
      <w:r>
        <w:rPr>
          <w:i/>
        </w:rPr>
        <w:t xml:space="preserve">ầm </w:t>
      </w:r>
      <w:r>
        <w:rPr>
          <w:i/>
        </w:rPr>
        <w:t xml:space="preserve">bằng </w:t>
      </w:r>
      <w:r>
        <w:t xml:space="preserve">máy. </w:t>
      </w:r>
      <w:r>
        <w:rPr>
          <w:i/>
        </w:rPr>
        <w:t xml:space="preserve">Gạo </w:t>
      </w:r>
      <w:r>
        <w:rPr>
          <w:i/>
        </w:rPr>
        <w:t xml:space="preserve">máy </w:t>
      </w:r>
      <w:r>
        <w:t xml:space="preserve">(xay </w:t>
      </w:r>
      <w:r>
        <w:t xml:space="preserve">xát </w:t>
      </w:r>
      <w:r>
        <w:t xml:space="preserve">bằng </w:t>
      </w:r>
      <w:r>
        <w:t xml:space="preserve">máy). </w:t>
      </w:r>
      <w:r>
        <w:rPr>
          <w:i/>
        </w:rPr>
        <w:t xml:space="preserve">Nước </w:t>
      </w:r>
      <w:r>
        <w:rPr>
          <w:i/>
        </w:rPr>
        <w:t xml:space="preserve">máy". </w:t>
      </w:r>
      <w:r>
        <w:t xml:space="preserve">II </w:t>
      </w:r>
      <w:r>
        <w:t xml:space="preserve">động từ </w:t>
      </w:r>
      <w:r>
        <w:t xml:space="preserve">(khẩu ngữ). </w:t>
      </w:r>
      <w:r>
        <w:t xml:space="preserve">May </w:t>
      </w:r>
      <w:r>
        <w:t xml:space="preserve">bằng </w:t>
      </w:r>
      <w:r>
        <w:t xml:space="preserve">máy </w:t>
      </w:r>
      <w:r>
        <w:t xml:space="preserve">khâu. </w:t>
      </w:r>
      <w:r>
        <w:rPr>
          <w:i/>
        </w:rPr>
        <w:t xml:space="preserve">Máy </w:t>
      </w:r>
      <w:r>
        <w:rPr>
          <w:i/>
        </w:rPr>
        <w:t xml:space="preserve">quần </w:t>
      </w:r>
      <w:r>
        <w:rPr>
          <w:i/>
        </w:rPr>
        <w:t xml:space="preserve">áo. </w:t>
      </w:r>
      <w:r>
        <w:br/>
      </w:r>
      <w:r>
        <w:rPr>
          <w:b/>
        </w:rPr>
        <w:t xml:space="preserve">máy; </w:t>
      </w:r>
      <w:r>
        <w:rPr>
          <w:i/>
        </w:rPr>
        <w:t xml:space="preserve">động từ </w:t>
      </w:r>
      <w:r>
        <w:t xml:space="preserve">Tự </w:t>
      </w:r>
      <w:r>
        <w:t xml:space="preserve">nhiên </w:t>
      </w:r>
      <w:r>
        <w:t xml:space="preserve">thấy </w:t>
      </w:r>
      <w:r>
        <w:t xml:space="preserve">rung </w:t>
      </w:r>
      <w:r>
        <w:t xml:space="preserve">động </w:t>
      </w:r>
      <w:r>
        <w:t xml:space="preserve">khẽ </w:t>
      </w:r>
      <w:r>
        <w:t xml:space="preserve">(thường </w:t>
      </w:r>
      <w:r>
        <w:t xml:space="preserve">ở </w:t>
      </w:r>
      <w:r>
        <w:rPr>
          <w:i/>
        </w:rPr>
        <w:t xml:space="preserve">mắt, </w:t>
      </w:r>
      <w:r>
        <w:t xml:space="preserve">môi). </w:t>
      </w:r>
      <w:r>
        <w:t xml:space="preserve">Tự </w:t>
      </w:r>
      <w:r>
        <w:t xml:space="preserve">nhiên </w:t>
      </w:r>
      <w:r>
        <w:rPr>
          <w:i/>
        </w:rPr>
        <w:t xml:space="preserve">thấy </w:t>
      </w:r>
      <w:r>
        <w:rPr>
          <w:i/>
        </w:rPr>
        <w:t xml:space="preserve">máy </w:t>
      </w:r>
      <w:r>
        <w:rPr>
          <w:i/>
        </w:rPr>
        <w:t xml:space="preserve">mắt. </w:t>
      </w:r>
      <w:r>
        <w:rPr>
          <w:i/>
        </w:rPr>
        <w:t xml:space="preserve">Máy </w:t>
      </w:r>
      <w:r>
        <w:rPr>
          <w:i/>
        </w:rPr>
        <w:t xml:space="preserve">môi </w:t>
      </w:r>
      <w:r>
        <w:rPr>
          <w:i/>
        </w:rPr>
        <w:t xml:space="preserve">định </w:t>
      </w:r>
      <w:r>
        <w:rPr>
          <w:i/>
        </w:rPr>
        <w:t xml:space="preserve">nói. </w:t>
      </w:r>
      <w:r>
        <w:t xml:space="preserve">Cái </w:t>
      </w:r>
      <w:r>
        <w:rPr>
          <w:i/>
        </w:rPr>
        <w:t xml:space="preserve">thai </w:t>
      </w:r>
      <w:r>
        <w:rPr>
          <w:i/>
        </w:rPr>
        <w:t xml:space="preserve">máy </w:t>
      </w:r>
      <w:r>
        <w:rPr>
          <w:i/>
        </w:rPr>
        <w:t xml:space="preserve">trong </w:t>
      </w:r>
      <w:r>
        <w:t xml:space="preserve">bụng. </w:t>
      </w:r>
      <w:r>
        <w:br/>
      </w:r>
      <w:r>
        <w:rPr>
          <w:b/>
        </w:rPr>
        <w:t xml:space="preserve">máy, </w:t>
      </w:r>
      <w:r>
        <w:rPr>
          <w:i/>
        </w:rPr>
        <w:t xml:space="preserve">động từ </w:t>
      </w:r>
      <w:r>
        <w:t xml:space="preserve">(khẩu ngữ). </w:t>
      </w:r>
      <w:r>
        <w:rPr>
          <w:i/>
        </w:rPr>
        <w:t xml:space="preserve">Ra </w:t>
      </w:r>
      <w:r>
        <w:t xml:space="preserve">hiệu </w:t>
      </w:r>
      <w:r>
        <w:t xml:space="preserve">ngằm </w:t>
      </w:r>
      <w:r>
        <w:t xml:space="preserve">bảo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hoặc </w:t>
      </w:r>
      <w:r>
        <w:t xml:space="preserve">báo </w:t>
      </w:r>
      <w:r>
        <w:t xml:space="preserve">cho </w:t>
      </w:r>
      <w:r>
        <w:t xml:space="preserve">biết. </w:t>
      </w:r>
      <w:r>
        <w:t xml:space="preserve">Máy </w:t>
      </w:r>
      <w:r>
        <w:t xml:space="preserve">nhau </w:t>
      </w:r>
      <w:r>
        <w:rPr>
          <w:i/>
        </w:rPr>
        <w:t xml:space="preserve">ra </w:t>
      </w:r>
      <w:r>
        <w:rPr>
          <w:i/>
        </w:rPr>
        <w:t xml:space="preserve">uề. </w:t>
      </w:r>
      <w:r>
        <w:rPr>
          <w:i/>
        </w:rPr>
        <w:t xml:space="preserve">Máy </w:t>
      </w:r>
      <w:r>
        <w:rPr>
          <w:i/>
        </w:rPr>
        <w:t xml:space="preserve">riêng </w:t>
      </w:r>
      <w:r>
        <w:rPr>
          <w:i/>
        </w:rPr>
        <w:t xml:space="preserve">ra </w:t>
      </w:r>
      <w:r>
        <w:t xml:space="preserve">ngoài </w:t>
      </w:r>
      <w:r>
        <w:rPr>
          <w:i/>
        </w:rPr>
        <w:t xml:space="preserve">hỏi </w:t>
      </w:r>
      <w:r>
        <w:t xml:space="preserve">chuyện. </w:t>
      </w:r>
      <w:r>
        <w:br/>
      </w:r>
      <w:r>
        <w:rPr>
          <w:b/>
        </w:rPr>
        <w:t xml:space="preserve">máy,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Đào, </w:t>
      </w:r>
      <w:r>
        <w:t xml:space="preserve">bới </w:t>
      </w:r>
      <w:r>
        <w:t xml:space="preserve">ở </w:t>
      </w:r>
      <w:r>
        <w:t xml:space="preserve">một </w:t>
      </w:r>
      <w:r>
        <w:t xml:space="preserve">lớp </w:t>
      </w:r>
      <w:r>
        <w:t xml:space="preserve">rất </w:t>
      </w:r>
      <w:r>
        <w:t xml:space="preserve">nông </w:t>
      </w:r>
      <w:r>
        <w:t xml:space="preserve">trên </w:t>
      </w:r>
      <w:r>
        <w:t xml:space="preserve">bề </w:t>
      </w:r>
      <w:r>
        <w:t xml:space="preserve">mặt. </w:t>
      </w:r>
      <w:r>
        <w:t xml:space="preserve">Đời </w:t>
      </w:r>
      <w:r>
        <w:t xml:space="preserve">cua </w:t>
      </w:r>
      <w:r>
        <w:t xml:space="preserve">cua </w:t>
      </w:r>
      <w:r>
        <w:rPr>
          <w:i/>
        </w:rPr>
        <w:t xml:space="preserve">máy, </w:t>
      </w:r>
      <w:r>
        <w:rPr>
          <w:i/>
        </w:rPr>
        <w:t xml:space="preserve">đời </w:t>
      </w:r>
      <w:r>
        <w:t xml:space="preserve">cáy </w:t>
      </w:r>
      <w:r>
        <w:rPr>
          <w:i/>
        </w:rPr>
        <w:t xml:space="preserve">cáy </w:t>
      </w:r>
      <w:r>
        <w:rPr>
          <w:i/>
        </w:rPr>
        <w:t xml:space="preserve">đào </w:t>
      </w:r>
      <w:r>
        <w:t xml:space="preserve">(tục ngữ).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ảnh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dùng </w:t>
      </w:r>
      <w:r>
        <w:t xml:space="preserve">để </w:t>
      </w:r>
      <w:r>
        <w:t xml:space="preserve">chụp </w:t>
      </w:r>
      <w:r>
        <w:t xml:space="preserve">ảnh.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bào </w:t>
      </w:r>
      <w:r>
        <w:rPr>
          <w:i/>
        </w:rPr>
        <w:t xml:space="preserve">danh từ </w:t>
      </w:r>
      <w:r>
        <w:t xml:space="preserve">Máy </w:t>
      </w:r>
      <w:r>
        <w:t xml:space="preserve">gọt </w:t>
      </w:r>
      <w:r>
        <w:t xml:space="preserve">cắt </w:t>
      </w:r>
      <w:r>
        <w:t xml:space="preserve">kim </w:t>
      </w:r>
      <w:r>
        <w:t xml:space="preserve">loại </w:t>
      </w:r>
      <w:r>
        <w:t xml:space="preserve">để </w:t>
      </w:r>
      <w:r>
        <w:t xml:space="preserve">gia </w:t>
      </w:r>
      <w:r>
        <w:t xml:space="preserve">công </w:t>
      </w:r>
      <w:r>
        <w:t xml:space="preserve">các </w:t>
      </w:r>
      <w:r>
        <w:t xml:space="preserve">bề </w:t>
      </w:r>
      <w:r>
        <w:t xml:space="preserve">mặt </w:t>
      </w:r>
      <w:r>
        <w:t xml:space="preserve">phẳng </w:t>
      </w:r>
      <w:r>
        <w:t xml:space="preserve">và </w:t>
      </w:r>
      <w:r>
        <w:t xml:space="preserve">bề </w:t>
      </w:r>
      <w:r>
        <w:t xml:space="preserve">mặt </w:t>
      </w:r>
      <w:r>
        <w:t xml:space="preserve">định </w:t>
      </w:r>
      <w:r>
        <w:t xml:space="preserve">hình.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bay </w:t>
      </w:r>
      <w:r>
        <w:rPr>
          <w:i/>
        </w:rPr>
        <w:t xml:space="preserve">danh từ </w:t>
      </w:r>
      <w:r>
        <w:t xml:space="preserve">Phương </w:t>
      </w:r>
      <w:r>
        <w:t xml:space="preserve">tiện </w:t>
      </w:r>
      <w:r>
        <w:t xml:space="preserve">vận </w:t>
      </w:r>
      <w:r>
        <w:t xml:space="preserve">tải </w:t>
      </w:r>
      <w:r>
        <w:t xml:space="preserve">hay </w:t>
      </w:r>
      <w:r>
        <w:t xml:space="preserve">chiến </w:t>
      </w:r>
      <w:r>
        <w:t xml:space="preserve">đấu </w:t>
      </w:r>
      <w:r>
        <w:t xml:space="preserve">bay </w:t>
      </w:r>
      <w:r>
        <w:t xml:space="preserve">trên </w:t>
      </w:r>
      <w:r>
        <w:t xml:space="preserve">không </w:t>
      </w:r>
      <w:r>
        <w:t xml:space="preserve">nhờ </w:t>
      </w:r>
      <w:r>
        <w:t xml:space="preserve">động </w:t>
      </w:r>
      <w:r>
        <w:t xml:space="preserve">cơ.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bay </w:t>
      </w:r>
      <w:r>
        <w:rPr>
          <w:b/>
        </w:rPr>
        <w:t xml:space="preserve">bà </w:t>
      </w:r>
      <w:r>
        <w:rPr>
          <w:b/>
        </w:rPr>
        <w:t xml:space="preserve">già </w:t>
      </w:r>
      <w:r>
        <w:rPr>
          <w:i/>
        </w:rPr>
        <w:t xml:space="preserve">danh từ </w:t>
      </w:r>
      <w:r>
        <w:t xml:space="preserve">Máy </w:t>
      </w:r>
      <w:r>
        <w:t xml:space="preserve">bay </w:t>
      </w:r>
      <w:r>
        <w:t xml:space="preserve">kiểu </w:t>
      </w:r>
      <w:r>
        <w:t xml:space="preserve">cũ, </w:t>
      </w:r>
      <w:r>
        <w:t xml:space="preserve">bay </w:t>
      </w:r>
      <w:r>
        <w:t xml:space="preserve">chậm, </w:t>
      </w:r>
      <w:r>
        <w:t xml:space="preserve">chuyên </w:t>
      </w:r>
      <w:r>
        <w:t xml:space="preserve">việc </w:t>
      </w:r>
      <w:r>
        <w:t xml:space="preserve">tiếp </w:t>
      </w:r>
      <w:r>
        <w:rPr>
          <w:i/>
        </w:rPr>
        <w:t xml:space="preserve">tế </w:t>
      </w:r>
      <w:r>
        <w:t xml:space="preserve">hoặc </w:t>
      </w:r>
      <w:r>
        <w:t xml:space="preserve">trinh </w:t>
      </w:r>
      <w:r>
        <w:t xml:space="preserve">sát </w:t>
      </w:r>
      <w:r>
        <w:t xml:space="preserve">(quân </w:t>
      </w:r>
      <w:r>
        <w:t xml:space="preserve">đội </w:t>
      </w:r>
      <w:r>
        <w:t xml:space="preserve">Pháp </w:t>
      </w:r>
      <w:r>
        <w:t xml:space="preserve">dùng </w:t>
      </w:r>
      <w:r>
        <w:t xml:space="preserve">trong </w:t>
      </w:r>
      <w:r>
        <w:t xml:space="preserve">chiến </w:t>
      </w:r>
      <w:r>
        <w:t xml:space="preserve">tranh </w:t>
      </w:r>
      <w:r>
        <w:t xml:space="preserve">Đông </w:t>
      </w:r>
      <w:r>
        <w:t xml:space="preserve">Dương </w:t>
      </w:r>
      <w:r>
        <w:t xml:space="preserve">1946-1954).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bay </w:t>
      </w:r>
      <w:r>
        <w:rPr>
          <w:b/>
        </w:rPr>
        <w:t xml:space="preserve">cánh </w:t>
      </w:r>
      <w:r>
        <w:rPr>
          <w:b/>
        </w:rPr>
        <w:t xml:space="preserve">quạt </w:t>
      </w:r>
      <w:r>
        <w:rPr>
          <w:i/>
        </w:rPr>
        <w:t xml:space="preserve">danh từ </w:t>
      </w:r>
      <w:r>
        <w:t xml:space="preserve">Máy </w:t>
      </w:r>
      <w:r>
        <w:t xml:space="preserve">bay </w:t>
      </w:r>
      <w:r>
        <w:t xml:space="preserve">dùng </w:t>
      </w:r>
      <w:r>
        <w:t xml:space="preserve">sức </w:t>
      </w:r>
      <w:r>
        <w:t xml:space="preserve">chuyển </w:t>
      </w:r>
      <w:r>
        <w:t xml:space="preserve">động </w:t>
      </w:r>
      <w:r>
        <w:t xml:space="preserve">của </w:t>
      </w:r>
      <w:r>
        <w:t xml:space="preserve">cánh </w:t>
      </w:r>
      <w:r>
        <w:t xml:space="preserve">quạt </w:t>
      </w:r>
      <w:r>
        <w:t xml:space="preserve">để </w:t>
      </w:r>
      <w:r>
        <w:t xml:space="preserve">bay. </w:t>
      </w:r>
      <w:r>
        <w:t xml:space="preserve">máy </w:t>
      </w:r>
      <w:r>
        <w:t xml:space="preserve">bay </w:t>
      </w:r>
      <w:r>
        <w:t xml:space="preserve">cường </w:t>
      </w:r>
      <w:r>
        <w:t xml:space="preserve">kích </w:t>
      </w:r>
      <w:r>
        <w:t xml:space="preserve">danh từ </w:t>
      </w:r>
      <w:r>
        <w:t xml:space="preserve">Máy </w:t>
      </w:r>
      <w:r>
        <w:t xml:space="preserve">bay </w:t>
      </w:r>
      <w:r>
        <w:t xml:space="preserve">chủ </w:t>
      </w:r>
      <w:r>
        <w:t xml:space="preserve">yếu </w:t>
      </w:r>
      <w:r>
        <w:t xml:space="preserve">dùng </w:t>
      </w:r>
      <w:r>
        <w:t xml:space="preserve">để </w:t>
      </w:r>
      <w:r>
        <w:t xml:space="preserve">đánh </w:t>
      </w:r>
      <w:r>
        <w:t xml:space="preserve">phá </w:t>
      </w:r>
      <w:r>
        <w:t xml:space="preserve">các </w:t>
      </w:r>
      <w:r>
        <w:t xml:space="preserve">mục </w:t>
      </w:r>
      <w:r>
        <w:t xml:space="preserve">tiêu </w:t>
      </w:r>
      <w:r>
        <w:t xml:space="preserve">mặt </w:t>
      </w:r>
      <w:r>
        <w:t xml:space="preserve">đất, </w:t>
      </w:r>
      <w:r>
        <w:t xml:space="preserve">mặt </w:t>
      </w:r>
      <w:r>
        <w:t xml:space="preserve">nước </w:t>
      </w:r>
      <w:r>
        <w:t xml:space="preserve">hoặc </w:t>
      </w:r>
      <w:r>
        <w:t xml:space="preserve">để </w:t>
      </w:r>
      <w:r>
        <w:t xml:space="preserve">chỉ </w:t>
      </w:r>
      <w:r>
        <w:t xml:space="preserve">viện </w:t>
      </w:r>
      <w:r>
        <w:t xml:space="preserve">chiến </w:t>
      </w:r>
      <w:r>
        <w:t xml:space="preserve">đấu.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bay </w:t>
      </w:r>
      <w:r>
        <w:rPr>
          <w:b/>
        </w:rPr>
        <w:t xml:space="preserve">không </w:t>
      </w:r>
      <w:r>
        <w:rPr>
          <w:b/>
        </w:rPr>
        <w:t xml:space="preserve">người </w:t>
      </w:r>
      <w:r>
        <w:rPr>
          <w:b/>
        </w:rPr>
        <w:t xml:space="preserve">lái </w:t>
      </w:r>
      <w:r>
        <w:rPr>
          <w:i/>
        </w:rPr>
        <w:t xml:space="preserve">danh từ </w:t>
      </w:r>
      <w:r>
        <w:t xml:space="preserve">Máy </w:t>
      </w:r>
      <w:r>
        <w:t xml:space="preserve">bay </w:t>
      </w:r>
      <w:r>
        <w:t xml:space="preserve">không </w:t>
      </w:r>
      <w:r>
        <w:t xml:space="preserve">có </w:t>
      </w:r>
      <w:r>
        <w:t xml:space="preserve">người </w:t>
      </w:r>
      <w:r>
        <w:t xml:space="preserve">lái </w:t>
      </w:r>
      <w:r>
        <w:t xml:space="preserve">điều </w:t>
      </w:r>
      <w:r>
        <w:t xml:space="preserve">khiển, </w:t>
      </w:r>
      <w:r>
        <w:t xml:space="preserve">tự </w:t>
      </w:r>
      <w:r>
        <w:t xml:space="preserve">động </w:t>
      </w:r>
      <w:r>
        <w:t xml:space="preserve">bay </w:t>
      </w:r>
      <w:r>
        <w:t xml:space="preserve">theo </w:t>
      </w:r>
      <w:r>
        <w:t xml:space="preserve">sự </w:t>
      </w:r>
      <w:r>
        <w:t xml:space="preserve">điều </w:t>
      </w:r>
      <w:r>
        <w:t xml:space="preserve">khiển </w:t>
      </w:r>
      <w:r>
        <w:t xml:space="preserve">từ </w:t>
      </w:r>
      <w:r>
        <w:t xml:space="preserve">xa </w:t>
      </w:r>
      <w:r>
        <w:t xml:space="preserve">bằng </w:t>
      </w:r>
      <w:r>
        <w:t xml:space="preserve">radio </w:t>
      </w:r>
      <w:r>
        <w:t xml:space="preserve">hoặc </w:t>
      </w:r>
      <w:r>
        <w:t xml:space="preserve">theo </w:t>
      </w:r>
      <w:r>
        <w:t xml:space="preserve">chương </w:t>
      </w:r>
      <w:r>
        <w:t xml:space="preserve">trình </w:t>
      </w:r>
      <w:r>
        <w:t xml:space="preserve">đã </w:t>
      </w:r>
      <w:r>
        <w:t xml:space="preserve">lắp </w:t>
      </w:r>
      <w:r>
        <w:t xml:space="preserve">sẵn </w:t>
      </w:r>
      <w:r>
        <w:t xml:space="preserve">ở </w:t>
      </w:r>
      <w:r>
        <w:t xml:space="preserve">căn </w:t>
      </w:r>
      <w:r>
        <w:t xml:space="preserve">cứ.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bay </w:t>
      </w:r>
      <w:r>
        <w:rPr>
          <w:b/>
        </w:rPr>
        <w:t xml:space="preserve">khu </w:t>
      </w:r>
      <w:r>
        <w:rPr>
          <w:b/>
        </w:rPr>
        <w:t xml:space="preserve">trục </w:t>
      </w:r>
      <w:r>
        <w:rPr>
          <w:i/>
        </w:rPr>
        <w:t xml:space="preserve">danh từ </w:t>
      </w:r>
      <w:r>
        <w:t xml:space="preserve">(cũ). </w:t>
      </w:r>
      <w:r>
        <w:t xml:space="preserve">Máy </w:t>
      </w:r>
      <w:r>
        <w:t xml:space="preserve">bay </w:t>
      </w:r>
      <w:r>
        <w:t xml:space="preserve">tiêm </w:t>
      </w:r>
      <w:r>
        <w:t xml:space="preserve">kích. </w:t>
      </w:r>
      <w:r>
        <w:t xml:space="preserve">máy </w:t>
      </w:r>
      <w:r>
        <w:t xml:space="preserve">bay </w:t>
      </w:r>
      <w:r>
        <w:t xml:space="preserve">lên </w:t>
      </w:r>
      <w:r>
        <w:t xml:space="preserve">thẳng </w:t>
      </w:r>
      <w:r>
        <w:t xml:space="preserve">danh từ </w:t>
      </w:r>
      <w:r>
        <w:t xml:space="preserve">cn </w:t>
      </w:r>
      <w:r>
        <w:t xml:space="preserve">"máy </w:t>
      </w:r>
      <w:r>
        <w:rPr>
          <w:i/>
        </w:rPr>
        <w:t xml:space="preserve">bay </w:t>
      </w:r>
      <w:r>
        <w:rPr>
          <w:i/>
        </w:rPr>
        <w:t xml:space="preserve">trực </w:t>
      </w:r>
      <w:r>
        <w:t xml:space="preserve">thăng. </w:t>
      </w:r>
      <w:r>
        <w:t xml:space="preserve">Máy </w:t>
      </w:r>
      <w:r>
        <w:t xml:space="preserve">bay </w:t>
      </w:r>
      <w:r>
        <w:t xml:space="preserve">có </w:t>
      </w:r>
      <w:r>
        <w:t xml:space="preserve">thể </w:t>
      </w:r>
      <w:r>
        <w:t xml:space="preserve">lên </w:t>
      </w:r>
      <w:r>
        <w:t xml:space="preserve">xuống </w:t>
      </w:r>
      <w:r>
        <w:t xml:space="preserve">thẳng </w:t>
      </w:r>
      <w:r>
        <w:t xml:space="preserve">đứng </w:t>
      </w:r>
      <w:r>
        <w:t xml:space="preserve">hoặc </w:t>
      </w:r>
      <w:r>
        <w:t xml:space="preserve">bay </w:t>
      </w:r>
      <w:r>
        <w:t xml:space="preserve">lơlửmg </w:t>
      </w:r>
      <w:r>
        <w:t xml:space="preserve">trên </w:t>
      </w:r>
      <w:r>
        <w:t xml:space="preserve">một </w:t>
      </w:r>
      <w:r>
        <w:t xml:space="preserve">điểm </w:t>
      </w:r>
      <w:r>
        <w:t xml:space="preserve">nào </w:t>
      </w:r>
      <w:r>
        <w:t xml:space="preserve">đó.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bay </w:t>
      </w:r>
      <w:r>
        <w:rPr>
          <w:b/>
        </w:rPr>
        <w:t xml:space="preserve">phản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Máy </w:t>
      </w:r>
      <w:r>
        <w:t xml:space="preserve">bay </w:t>
      </w:r>
      <w:r>
        <w:t xml:space="preserve">chuyên </w:t>
      </w:r>
      <w:r>
        <w:t xml:space="preserve">động </w:t>
      </w:r>
      <w:r>
        <w:t xml:space="preserve">nhờ </w:t>
      </w:r>
      <w:r>
        <w:t xml:space="preserve">sức </w:t>
      </w:r>
      <w:r>
        <w:t xml:space="preserve">đẩy </w:t>
      </w:r>
      <w:r>
        <w:t xml:space="preserve">tạo </w:t>
      </w:r>
      <w:r>
        <w:t xml:space="preserve">nên </w:t>
      </w:r>
      <w:r>
        <w:t xml:space="preserve">bằng </w:t>
      </w:r>
      <w:r>
        <w:t xml:space="preserve">luồng </w:t>
      </w:r>
      <w:r>
        <w:t xml:space="preserve">hơi </w:t>
      </w:r>
      <w:r>
        <w:t xml:space="preserve">phụt </w:t>
      </w:r>
      <w:r>
        <w:t xml:space="preserve">ra </w:t>
      </w:r>
      <w:r>
        <w:t xml:space="preserve">rất </w:t>
      </w:r>
      <w:r>
        <w:t xml:space="preserve">mạnh </w:t>
      </w:r>
      <w:r>
        <w:t xml:space="preserve">phía </w:t>
      </w:r>
      <w:r>
        <w:t xml:space="preserve">sau, </w:t>
      </w:r>
      <w:r>
        <w:t xml:space="preserve">có </w:t>
      </w:r>
      <w:r>
        <w:t xml:space="preserve">thể </w:t>
      </w:r>
      <w:r>
        <w:t xml:space="preserve">bay </w:t>
      </w:r>
      <w:r>
        <w:t xml:space="preserve">nhanh </w:t>
      </w:r>
      <w:r>
        <w:t xml:space="preserve">và </w:t>
      </w:r>
      <w:r>
        <w:t xml:space="preserve">cao </w:t>
      </w:r>
      <w:r>
        <w:t xml:space="preserve">hơn </w:t>
      </w:r>
      <w:r>
        <w:t xml:space="preserve">nhiều </w:t>
      </w:r>
      <w:r>
        <w:t xml:space="preserve">so </w:t>
      </w:r>
      <w:r>
        <w:t xml:space="preserve">với </w:t>
      </w:r>
      <w:r>
        <w:t xml:space="preserve">máy </w:t>
      </w:r>
      <w:r>
        <w:t xml:space="preserve">bay </w:t>
      </w:r>
      <w:r>
        <w:t xml:space="preserve">cánh </w:t>
      </w:r>
      <w:r>
        <w:t xml:space="preserve">quạt.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bay </w:t>
      </w:r>
      <w:r>
        <w:rPr>
          <w:b/>
        </w:rPr>
        <w:t xml:space="preserve">tiêm </w:t>
      </w:r>
      <w:r>
        <w:rPr>
          <w:b/>
        </w:rPr>
        <w:t xml:space="preserve">kích </w:t>
      </w:r>
      <w:r>
        <w:rPr>
          <w:i/>
        </w:rPr>
        <w:t xml:space="preserve">danh từ </w:t>
      </w:r>
      <w:r>
        <w:t xml:space="preserve">Máy </w:t>
      </w:r>
      <w:r>
        <w:t xml:space="preserve">bay </w:t>
      </w:r>
      <w:r>
        <w:t xml:space="preserve">chủ </w:t>
      </w:r>
      <w:r>
        <w:t xml:space="preserve">yếu </w:t>
      </w:r>
      <w:r>
        <w:t xml:space="preserve">dùng </w:t>
      </w:r>
      <w:r>
        <w:t xml:space="preserve">để </w:t>
      </w:r>
      <w:r>
        <w:t xml:space="preserve">săn </w:t>
      </w:r>
      <w:r>
        <w:t xml:space="preserve">đuổi </w:t>
      </w:r>
      <w:r>
        <w:t xml:space="preserve">và </w:t>
      </w:r>
      <w:r>
        <w:t xml:space="preserve">đánh </w:t>
      </w:r>
      <w:r>
        <w:t xml:space="preserve">máy </w:t>
      </w:r>
      <w:r>
        <w:t xml:space="preserve">bay </w:t>
      </w:r>
      <w:r>
        <w:t xml:space="preserve">của </w:t>
      </w:r>
      <w:r>
        <w:t xml:space="preserve">đối </w:t>
      </w:r>
      <w:r>
        <w:t xml:space="preserve">phương </w:t>
      </w:r>
      <w:r>
        <w:t xml:space="preserve">ở </w:t>
      </w:r>
      <w:r>
        <w:t xml:space="preserve">trên </w:t>
      </w:r>
      <w:r>
        <w:t xml:space="preserve">không.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bay </w:t>
      </w:r>
      <w:r>
        <w:rPr>
          <w:b/>
        </w:rPr>
        <w:t xml:space="preserve">trực </w:t>
      </w:r>
      <w:r>
        <w:rPr>
          <w:b/>
        </w:rPr>
        <w:t xml:space="preserve">thăng </w:t>
      </w:r>
      <w:r>
        <w:rPr>
          <w:b/>
        </w:rPr>
        <w:t xml:space="preserve">d.x. </w:t>
      </w:r>
      <w:r>
        <w:rPr>
          <w:b/>
        </w:rPr>
        <w:t xml:space="preserve">máy </w:t>
      </w:r>
      <w:r>
        <w:rPr>
          <w:b/>
        </w:rPr>
        <w:t xml:space="preserve">bay </w:t>
      </w:r>
      <w:r>
        <w:rPr>
          <w:b/>
        </w:rPr>
        <w:t xml:space="preserve">lên </w:t>
      </w:r>
      <w:r>
        <w:rPr>
          <w:b/>
        </w:rPr>
        <w:t xml:space="preserve">thẳng.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