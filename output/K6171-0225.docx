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đôi,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Ném. </w:t>
      </w:r>
      <w:r>
        <w:t xml:space="preserve">Đôi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đôi, </w:t>
      </w:r>
      <w:r>
        <w:rPr>
          <w:i/>
        </w:rPr>
        <w:t xml:space="preserve">động từ </w:t>
      </w:r>
      <w:r>
        <w:t xml:space="preserve">(ít dùng). </w:t>
      </w:r>
      <w:r>
        <w:t xml:space="preserve">Đôi </w:t>
      </w:r>
      <w:r>
        <w:t xml:space="preserve">co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chối </w:t>
      </w:r>
      <w:r>
        <w:rPr>
          <w:i/>
        </w:rPr>
        <w:t xml:space="preserve">động từ </w:t>
      </w:r>
      <w:r>
        <w:t xml:space="preserve">Phân </w:t>
      </w:r>
      <w:r>
        <w:t xml:space="preserve">phải </w:t>
      </w:r>
      <w:r>
        <w:t xml:space="preserve">trái </w:t>
      </w:r>
      <w:r>
        <w:t xml:space="preserve">với </w:t>
      </w:r>
      <w:r>
        <w:t xml:space="preserve">nhau </w:t>
      </w:r>
      <w:r>
        <w:t xml:space="preserve">trước </w:t>
      </w:r>
      <w:r>
        <w:t xml:space="preserve">một </w:t>
      </w:r>
      <w:r>
        <w:t xml:space="preserve">người </w:t>
      </w:r>
      <w:r>
        <w:t xml:space="preserve">thứ </w:t>
      </w:r>
      <w:r>
        <w:t xml:space="preserve">ba </w:t>
      </w:r>
      <w:r>
        <w:t xml:space="preserve">làm </w:t>
      </w:r>
      <w:r>
        <w:t xml:space="preserve">chứng.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chút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chút </w:t>
      </w:r>
      <w:r>
        <w:rPr>
          <w:i/>
        </w:rPr>
        <w:t xml:space="preserve">ít. </w:t>
      </w:r>
      <w:r>
        <w:rPr>
          <w:i/>
        </w:rPr>
        <w:t xml:space="preserve">Có </w:t>
      </w:r>
      <w:r>
        <w:t xml:space="preserve">đôi </w:t>
      </w:r>
      <w:r>
        <w:t xml:space="preserve">chút </w:t>
      </w:r>
      <w:r>
        <w:rPr>
          <w:i/>
        </w:rPr>
        <w:t xml:space="preserve">kết </w:t>
      </w:r>
      <w:r>
        <w:t xml:space="preserve">quả.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có </w:t>
      </w:r>
      <w:r>
        <w:rPr>
          <w:i/>
        </w:rPr>
        <w:t xml:space="preserve">già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t xml:space="preserve">chút.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co </w:t>
      </w:r>
      <w:r>
        <w:rPr>
          <w:i/>
        </w:rPr>
        <w:t xml:space="preserve">động từ </w:t>
      </w:r>
      <w:r>
        <w:t xml:space="preserve">Cãi </w:t>
      </w:r>
      <w:r>
        <w:t xml:space="preserve">qua, </w:t>
      </w:r>
      <w:r>
        <w:t xml:space="preserve">cãi </w:t>
      </w:r>
      <w:r>
        <w:t xml:space="preserve">lại </w:t>
      </w:r>
      <w:r>
        <w:t xml:space="preserve">để </w:t>
      </w:r>
      <w:r>
        <w:t xml:space="preserve">phân </w:t>
      </w:r>
      <w:r>
        <w:t xml:space="preserve">phải </w:t>
      </w:r>
      <w:r>
        <w:t xml:space="preserve">trái. </w:t>
      </w:r>
      <w:r>
        <w:t xml:space="preserve">Sinh </w:t>
      </w:r>
      <w:r>
        <w:rPr>
          <w:i/>
        </w:rPr>
        <w:t xml:space="preserve">chuyện </w:t>
      </w:r>
      <w:r>
        <w:rPr>
          <w:i/>
        </w:rPr>
        <w:t xml:space="preserve">đôi </w:t>
      </w:r>
      <w:r>
        <w:rPr>
          <w:i/>
        </w:rPr>
        <w:t xml:space="preserve">co </w:t>
      </w:r>
      <w:r>
        <w:rPr>
          <w:i/>
        </w:rPr>
        <w:t xml:space="preserve">mất </w:t>
      </w:r>
      <w:r>
        <w:t xml:space="preserve">thì </w:t>
      </w:r>
      <w:r>
        <w:t xml:space="preserve">giờ.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hổi, </w:t>
      </w:r>
      <w:r>
        <w:rPr>
          <w:i/>
        </w:rPr>
        <w:t xml:space="preserve">động từ </w:t>
      </w:r>
      <w:r>
        <w:t xml:space="preserve">(ít dùng). </w:t>
      </w:r>
      <w:r>
        <w:t xml:space="preserve">Giãi </w:t>
      </w:r>
      <w:r>
        <w:t xml:space="preserve">bày, </w:t>
      </w:r>
      <w:r>
        <w:t xml:space="preserve">trò </w:t>
      </w:r>
      <w:r>
        <w:t xml:space="preserve">chuyện </w:t>
      </w:r>
      <w:r>
        <w:t xml:space="preserve">với </w:t>
      </w:r>
      <w:r>
        <w:t xml:space="preserve">nhau. </w:t>
      </w:r>
      <w:r>
        <w:t xml:space="preserve">Vừa </w:t>
      </w:r>
      <w:r>
        <w:t xml:space="preserve">uồ, </w:t>
      </w:r>
      <w:r>
        <w:rPr>
          <w:i/>
        </w:rPr>
        <w:t xml:space="preserve">chưa </w:t>
      </w:r>
      <w:r>
        <w:rPr>
          <w:i/>
        </w:rPr>
        <w:t xml:space="preserve">kịp </w:t>
      </w:r>
      <w:r>
        <w:t xml:space="preserve">đôi </w:t>
      </w:r>
      <w:r>
        <w:t xml:space="preserve">hồi </w:t>
      </w:r>
      <w:r>
        <w:t xml:space="preserve">đã </w:t>
      </w:r>
      <w:r>
        <w:t xml:space="preserve">phải </w:t>
      </w:r>
      <w:r>
        <w:rPr>
          <w:i/>
        </w:rPr>
        <w:t xml:space="preserve">đi. </w:t>
      </w:r>
      <w:r>
        <w:t xml:space="preserve">đôi </w:t>
      </w:r>
      <w:r>
        <w:t xml:space="preserve">hổi, </w:t>
      </w:r>
      <w:r>
        <w:t xml:space="preserve">động từ </w:t>
      </w:r>
      <w:r>
        <w:t xml:space="preserve">(ít dùng). </w:t>
      </w:r>
      <w:r>
        <w:t xml:space="preserve">Thôi </w:t>
      </w:r>
      <w:r>
        <w:rPr>
          <w:i/>
        </w:rPr>
        <w:t xml:space="preserve">thúc. </w:t>
      </w:r>
      <w:r>
        <w:rPr>
          <w:i/>
        </w:rPr>
        <w:t xml:space="preserve">Tiếng </w:t>
      </w:r>
      <w:r>
        <w:t xml:space="preserve">chim </w:t>
      </w:r>
      <w:r>
        <w:rPr>
          <w:i/>
        </w:rPr>
        <w:t xml:space="preserve">kêu </w:t>
      </w:r>
      <w:r>
        <w:t xml:space="preserve">như </w:t>
      </w:r>
      <w:r>
        <w:t xml:space="preserve">giục </w:t>
      </w:r>
      <w:r>
        <w:rPr>
          <w:i/>
        </w:rPr>
        <w:t xml:space="preserve">giã, </w:t>
      </w:r>
      <w:r>
        <w:rPr>
          <w:i/>
        </w:rPr>
        <w:t xml:space="preserve">đôi </w:t>
      </w:r>
      <w:r>
        <w:rPr>
          <w:i/>
        </w:rPr>
        <w:t xml:space="preserve">hồi.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hổi,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Cân </w:t>
      </w:r>
      <w:r>
        <w:t xml:space="preserve">nhắc, </w:t>
      </w:r>
      <w:r>
        <w:t xml:space="preserve">suy </w:t>
      </w:r>
      <w:r>
        <w:t xml:space="preserve">tính. </w:t>
      </w:r>
      <w:r>
        <w:t xml:space="preserve">Không </w:t>
      </w:r>
      <w:r>
        <w:rPr>
          <w:i/>
        </w:rPr>
        <w:t xml:space="preserve">suy </w:t>
      </w:r>
      <w:r>
        <w:rPr>
          <w:i/>
        </w:rPr>
        <w:t xml:space="preserve">nghĩ </w:t>
      </w:r>
      <w:r>
        <w:rPr>
          <w:i/>
        </w:rPr>
        <w:t xml:space="preserve">đôi </w:t>
      </w:r>
      <w:r>
        <w:rPr>
          <w:i/>
        </w:rPr>
        <w:t xml:space="preserve">hồi, </w:t>
      </w:r>
      <w:r>
        <w:rPr>
          <w:i/>
        </w:rPr>
        <w:t xml:space="preserve">anh </w:t>
      </w:r>
      <w:r>
        <w:rPr>
          <w:i/>
        </w:rPr>
        <w:t xml:space="preserve">nói </w:t>
      </w:r>
      <w:r>
        <w:t xml:space="preserve">ngay.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khi </w:t>
      </w:r>
      <w:r>
        <w:rPr>
          <w:i/>
        </w:rPr>
        <w:t xml:space="preserve">phụ từ </w:t>
      </w:r>
      <w:r>
        <w:t xml:space="preserve">(Kng.). </w:t>
      </w:r>
      <w:r>
        <w:t xml:space="preserve">Có </w:t>
      </w:r>
      <w:r>
        <w:t xml:space="preserve">những </w:t>
      </w:r>
      <w:r>
        <w:t xml:space="preserve">lúc </w:t>
      </w:r>
      <w:r>
        <w:t xml:space="preserve">nào </w:t>
      </w:r>
      <w:r>
        <w:t xml:space="preserve">đó; </w:t>
      </w:r>
      <w:r>
        <w:t xml:space="preserve">thỉnh </w:t>
      </w:r>
      <w:r>
        <w:t xml:space="preserve">thoảng.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đôi </w:t>
      </w:r>
      <w:r>
        <w:rPr>
          <w:i/>
        </w:rPr>
        <w:t xml:space="preserve">khi </w:t>
      </w:r>
      <w:r>
        <w:t xml:space="preserve">cũng </w:t>
      </w:r>
      <w:r>
        <w:t xml:space="preserve">uất </w:t>
      </w:r>
      <w:r>
        <w:rPr>
          <w:i/>
        </w:rPr>
        <w:t xml:space="preserve">uả.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lứa </w:t>
      </w:r>
      <w:r>
        <w:rPr>
          <w:i/>
        </w:rPr>
        <w:t xml:space="preserve">danh từ </w:t>
      </w:r>
      <w:r>
        <w:t xml:space="preserve">(văn chương). </w:t>
      </w:r>
      <w:r>
        <w:t xml:space="preserve">Đôi </w:t>
      </w:r>
      <w:r>
        <w:t xml:space="preserve">vợ </w:t>
      </w:r>
      <w:r>
        <w:t xml:space="preserve">chồng </w:t>
      </w:r>
      <w:r>
        <w:t xml:space="preserve">trẻ </w:t>
      </w:r>
      <w:r>
        <w:t xml:space="preserve">hoặc </w:t>
      </w:r>
      <w:r>
        <w:t xml:space="preserve">đôi </w:t>
      </w:r>
      <w:r>
        <w:t xml:space="preserve">trai </w:t>
      </w:r>
      <w:r>
        <w:t xml:space="preserve">gái </w:t>
      </w:r>
      <w:r>
        <w:t xml:space="preserve">yêu </w:t>
      </w:r>
      <w:r>
        <w:t xml:space="preserve">nhau. </w:t>
      </w:r>
      <w:r>
        <w:t xml:space="preserve">Kết </w:t>
      </w:r>
      <w:r>
        <w:t xml:space="preserve">thành </w:t>
      </w:r>
      <w:r>
        <w:rPr>
          <w:i/>
        </w:rPr>
        <w:t xml:space="preserve">đôi </w:t>
      </w:r>
      <w:r>
        <w:rPr>
          <w:i/>
        </w:rPr>
        <w:t xml:space="preserve">lứa. </w:t>
      </w:r>
      <w:r>
        <w:t xml:space="preserve">Duyên </w:t>
      </w:r>
      <w:r>
        <w:t xml:space="preserve">đôi </w:t>
      </w:r>
      <w:r>
        <w:t xml:space="preserve">lứa.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mươi </w:t>
      </w:r>
      <w:r>
        <w:rPr>
          <w:i/>
        </w:rPr>
        <w:t xml:space="preserve">danh từ </w:t>
      </w:r>
      <w:r>
        <w:t xml:space="preserve">(Tuổi) </w:t>
      </w:r>
      <w:r>
        <w:t xml:space="preserve">trên </w:t>
      </w:r>
      <w:r>
        <w:t xml:space="preserve">dưới </w:t>
      </w:r>
      <w:r>
        <w:t xml:space="preserve">hai </w:t>
      </w:r>
      <w:r>
        <w:t xml:space="preserve">mươi; </w:t>
      </w:r>
      <w:r>
        <w:t xml:space="preserve">tuổi </w:t>
      </w:r>
      <w:r>
        <w:t xml:space="preserve">trẻ. </w:t>
      </w:r>
      <w:r>
        <w:rPr>
          <w:i/>
        </w:rPr>
        <w:t xml:space="preserve">Lứa </w:t>
      </w:r>
      <w:r>
        <w:t xml:space="preserve">tuổi </w:t>
      </w:r>
      <w:r>
        <w:rPr>
          <w:i/>
        </w:rPr>
        <w:t xml:space="preserve">đôi </w:t>
      </w:r>
      <w:r>
        <w:t xml:space="preserve">mươi. </w:t>
      </w:r>
      <w:r>
        <w:br/>
      </w:r>
      <w:r>
        <w:rPr>
          <w:b/>
        </w:rPr>
        <w:t xml:space="preserve">đôi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Đá </w:t>
      </w:r>
      <w:r>
        <w:t xml:space="preserve">rơi </w:t>
      </w:r>
      <w:r>
        <w:t xml:space="preserve">xuống </w:t>
      </w:r>
      <w:r>
        <w:t xml:space="preserve">trên </w:t>
      </w:r>
      <w:r>
        <w:t xml:space="preserve">mặt </w:t>
      </w:r>
      <w:r>
        <w:t xml:space="preserve">băng </w:t>
      </w:r>
      <w:r>
        <w:t xml:space="preserve">hà. </w:t>
      </w:r>
      <w:r>
        <w:br/>
      </w:r>
      <w:r>
        <w:rPr>
          <w:b/>
        </w:rPr>
        <w:t xml:space="preserve">đổi </w:t>
      </w:r>
      <w:r>
        <w:rPr>
          <w:i/>
        </w:rPr>
        <w:t xml:space="preserve">danh từ </w:t>
      </w:r>
      <w:r>
        <w:t xml:space="preserve">Dạng </w:t>
      </w:r>
      <w:r>
        <w:t xml:space="preserve">địa </w:t>
      </w:r>
      <w:r>
        <w:t xml:space="preserve">hình </w:t>
      </w:r>
      <w:r>
        <w:t xml:space="preserve">lồi, </w:t>
      </w:r>
      <w:r>
        <w:t xml:space="preserve">có </w:t>
      </w:r>
      <w:r>
        <w:t xml:space="preserve">sườn </w:t>
      </w:r>
      <w:r>
        <w:t xml:space="preserve">thoải, </w:t>
      </w:r>
      <w:r>
        <w:t xml:space="preserve">thường </w:t>
      </w:r>
      <w:r>
        <w:t xml:space="preserve">không </w:t>
      </w:r>
      <w:r>
        <w:t xml:space="preserve">cao </w:t>
      </w:r>
      <w:r>
        <w:t xml:space="preserve">quá </w:t>
      </w:r>
      <w:r>
        <w:t xml:space="preserve">200 </w:t>
      </w:r>
      <w:r>
        <w:t xml:space="preserve">mét. </w:t>
      </w:r>
      <w:r>
        <w:t xml:space="preserve">Ngọn </w:t>
      </w:r>
      <w:r>
        <w:t xml:space="preserve">đôi </w:t>
      </w:r>
      <w:r>
        <w:t xml:space="preserve">trọc. </w:t>
      </w:r>
      <w:r>
        <w:t xml:space="preserve">Đối </w:t>
      </w:r>
      <w:r>
        <w:t xml:space="preserve">chê.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bại </w:t>
      </w:r>
      <w:r>
        <w:rPr>
          <w:i/>
        </w:rPr>
        <w:t xml:space="preserve">tính từ </w:t>
      </w:r>
      <w:r>
        <w:t xml:space="preserve">Hư </w:t>
      </w:r>
      <w:r>
        <w:t xml:space="preserve">hỏng </w:t>
      </w:r>
      <w:r>
        <w:t xml:space="preserve">đến </w:t>
      </w:r>
      <w:r>
        <w:t xml:space="preserve">mức </w:t>
      </w:r>
      <w:r>
        <w:t xml:space="preserve">tồi </w:t>
      </w:r>
      <w:r>
        <w:t xml:space="preserve">tệ </w:t>
      </w:r>
      <w:r>
        <w:t xml:space="preserve">về </w:t>
      </w:r>
      <w:r>
        <w:t xml:space="preserve">mặt </w:t>
      </w:r>
      <w:r>
        <w:t xml:space="preserve">đạo </w:t>
      </w:r>
      <w:r>
        <w:t xml:space="preserve">đức, </w:t>
      </w:r>
      <w:r>
        <w:t xml:space="preserve">tỉnh </w:t>
      </w:r>
      <w:r>
        <w:t xml:space="preserve">thần. </w:t>
      </w:r>
      <w:r>
        <w:t xml:space="preserve">Phong </w:t>
      </w:r>
      <w:r>
        <w:t xml:space="preserve">tục </w:t>
      </w:r>
      <w:r>
        <w:t xml:space="preserve">đồi </w:t>
      </w:r>
      <w:r>
        <w:rPr>
          <w:i/>
        </w:rPr>
        <w:t xml:space="preserve">bại. </w:t>
      </w:r>
      <w:r>
        <w:rPr>
          <w:i/>
        </w:rPr>
        <w:t xml:space="preserve">Lối </w:t>
      </w:r>
      <w:r>
        <w:t xml:space="preserve">sống </w:t>
      </w:r>
      <w:r>
        <w:t xml:space="preserve">đổi </w:t>
      </w:r>
      <w:r>
        <w:t xml:space="preserve">bại.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mồi </w:t>
      </w:r>
      <w:r>
        <w:rPr>
          <w:i/>
        </w:rPr>
        <w:t xml:space="preserve">danh từ </w:t>
      </w:r>
      <w:r>
        <w:t xml:space="preserve">Rùa </w:t>
      </w:r>
      <w:r>
        <w:t xml:space="preserve">biển, </w:t>
      </w:r>
      <w:r>
        <w:t xml:space="preserve">mai </w:t>
      </w:r>
      <w:r>
        <w:t xml:space="preserve">có </w:t>
      </w:r>
      <w:r>
        <w:t xml:space="preserve">vân </w:t>
      </w:r>
      <w:r>
        <w:t xml:space="preserve">đẹp,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mĩ </w:t>
      </w:r>
      <w:r>
        <w:t xml:space="preserve">nghệ. </w:t>
      </w:r>
      <w:r>
        <w:rPr>
          <w:i/>
        </w:rPr>
        <w:t xml:space="preserve">Lược </w:t>
      </w:r>
      <w:r>
        <w:rPr>
          <w:i/>
        </w:rPr>
        <w:t xml:space="preserve">đồi </w:t>
      </w:r>
      <w:r>
        <w:t xml:space="preserve">mỗi.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Khối </w:t>
      </w:r>
      <w:r>
        <w:t xml:space="preserve">chất </w:t>
      </w:r>
      <w:r>
        <w:t xml:space="preserve">xám </w:t>
      </w:r>
      <w:r>
        <w:t xml:space="preserve">ở </w:t>
      </w:r>
      <w:r>
        <w:t xml:space="preserve">đáy </w:t>
      </w:r>
      <w:r>
        <w:t xml:space="preserve">não,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trạm </w:t>
      </w:r>
      <w:r>
        <w:t xml:space="preserve">cho </w:t>
      </w:r>
      <w:r>
        <w:t xml:space="preserve">các </w:t>
      </w:r>
      <w:r>
        <w:t xml:space="preserve">đường </w:t>
      </w:r>
      <w:r>
        <w:t xml:space="preserve">cảm </w:t>
      </w:r>
      <w:r>
        <w:t xml:space="preserve">giác.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phong </w:t>
      </w:r>
      <w:r>
        <w:rPr>
          <w:b/>
        </w:rPr>
        <w:t xml:space="preserve">bại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Phong </w:t>
      </w:r>
      <w:r>
        <w:t xml:space="preserve">tục </w:t>
      </w:r>
      <w:r>
        <w:t xml:space="preserve">đồi </w:t>
      </w:r>
      <w:r>
        <w:t xml:space="preserve">bại.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tệ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đổi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đổi </w:t>
      </w:r>
      <w:r>
        <w:t xml:space="preserve">não.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truy </w:t>
      </w:r>
      <w:r>
        <w:rPr>
          <w:i/>
        </w:rPr>
        <w:t xml:space="preserve">tính từ </w:t>
      </w:r>
      <w:r>
        <w:t xml:space="preserve">Truy </w:t>
      </w:r>
      <w:r>
        <w:t xml:space="preserve">lạc </w:t>
      </w:r>
      <w:r>
        <w:t xml:space="preserve">và </w:t>
      </w:r>
      <w:r>
        <w:t xml:space="preserve">suy </w:t>
      </w:r>
      <w:r>
        <w:t xml:space="preserve">đổi. </w:t>
      </w:r>
      <w:r>
        <w:t xml:space="preserve">Lối </w:t>
      </w:r>
      <w:r>
        <w:t xml:space="preserve">sống </w:t>
      </w:r>
      <w:r>
        <w:rPr>
          <w:i/>
        </w:rPr>
        <w:t xml:space="preserve">đồi </w:t>
      </w:r>
      <w:r>
        <w:t xml:space="preserve">truy. </w:t>
      </w:r>
      <w:r>
        <w:t xml:space="preserve">Văn </w:t>
      </w:r>
      <w:r>
        <w:rPr>
          <w:i/>
        </w:rPr>
        <w:t xml:space="preserve">hoá </w:t>
      </w:r>
      <w:r>
        <w:rPr>
          <w:i/>
        </w:rPr>
        <w:t xml:space="preserve">phẩm </w:t>
      </w:r>
      <w:r>
        <w:rPr>
          <w:i/>
        </w:rPr>
        <w:t xml:space="preserve">đồi </w:t>
      </w:r>
      <w:r>
        <w:t xml:space="preserve">trụy. </w:t>
      </w:r>
      <w:r>
        <w:br/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cái </w:t>
      </w:r>
      <w:r>
        <w:t xml:space="preserve">mình </w:t>
      </w:r>
      <w:r>
        <w:t xml:space="preserve">có </w:t>
      </w:r>
      <w:r>
        <w:t xml:space="preserve">để </w:t>
      </w:r>
      <w:r>
        <w:t xml:space="preserve">lấy </w:t>
      </w:r>
      <w:r>
        <w:t xml:space="preserve">cái </w:t>
      </w:r>
      <w:r>
        <w:t xml:space="preserve">người </w:t>
      </w:r>
      <w:r>
        <w:t xml:space="preserve">khác </w:t>
      </w:r>
      <w:r>
        <w:t xml:space="preserve">có, </w:t>
      </w:r>
      <w:r>
        <w:t xml:space="preserve">theo </w:t>
      </w:r>
      <w:r>
        <w:t xml:space="preserve">thoả </w:t>
      </w:r>
      <w:r>
        <w:t xml:space="preserve">thuận </w:t>
      </w:r>
      <w:r>
        <w:t xml:space="preserve">giữa </w:t>
      </w:r>
      <w:r>
        <w:t xml:space="preserve">hai </w:t>
      </w:r>
      <w:r>
        <w:t xml:space="preserve">bên. </w:t>
      </w:r>
      <w:r>
        <w:t xml:space="preserve">Đối </w:t>
      </w:r>
      <w:r>
        <w:t xml:space="preserve">cao </w:t>
      </w:r>
      <w:r>
        <w:t xml:space="preserve">lấy </w:t>
      </w:r>
      <w:r>
        <w:rPr>
          <w:i/>
        </w:rPr>
        <w:t xml:space="preserve">muối. </w:t>
      </w:r>
      <w:r>
        <w:t xml:space="preserve">Đổi </w:t>
      </w:r>
      <w:r>
        <w:t xml:space="preserve">tiền </w:t>
      </w:r>
      <w:r>
        <w:rPr>
          <w:i/>
        </w:rPr>
        <w:t xml:space="preserve">lẻ. </w:t>
      </w:r>
      <w:r>
        <w:t xml:space="preserve">Làm </w:t>
      </w:r>
      <w:r>
        <w:t xml:space="preserve">đối </w:t>
      </w:r>
      <w:r>
        <w:t xml:space="preserve">công </w:t>
      </w:r>
      <w:r>
        <w:rPr>
          <w:i/>
        </w:rPr>
        <w:t xml:space="preserve">cho </w:t>
      </w:r>
      <w:r>
        <w:rPr>
          <w:i/>
        </w:rPr>
        <w:t xml:space="preserve">nhau. </w:t>
      </w:r>
      <w:r>
        <w:t xml:space="preserve">Đối </w:t>
      </w:r>
      <w:r>
        <w:rPr>
          <w:i/>
        </w:rPr>
        <w:t xml:space="preserve">bát </w:t>
      </w:r>
      <w:r>
        <w:rPr>
          <w:i/>
        </w:rPr>
        <w:t xml:space="preserve">mô </w:t>
      </w:r>
      <w:r>
        <w:t xml:space="preserve">hôi </w:t>
      </w:r>
      <w:r>
        <w:rPr>
          <w:i/>
        </w:rPr>
        <w:t xml:space="preserve">lấy </w:t>
      </w:r>
      <w:r>
        <w:t xml:space="preserve">bát </w:t>
      </w:r>
      <w:r>
        <w:t xml:space="preserve">cơm </w:t>
      </w:r>
      <w:r>
        <w:t xml:space="preserve">(bóng (nghĩa bóng)). </w:t>
      </w:r>
      <w:r>
        <w:rPr>
          <w:b/>
        </w:rPr>
        <w:t xml:space="preserve">2 </w:t>
      </w:r>
      <w:r>
        <w:t xml:space="preserve">Thay </w:t>
      </w:r>
      <w:r>
        <w:t xml:space="preserve">bằng </w:t>
      </w:r>
      <w:r>
        <w:t xml:space="preserve">cái </w:t>
      </w:r>
      <w:r>
        <w:t xml:space="preserve">khác. </w:t>
      </w:r>
      <w:r>
        <w:t xml:space="preserve">Đối </w:t>
      </w:r>
      <w:r>
        <w:rPr>
          <w:i/>
        </w:rPr>
        <w:t xml:space="preserve">địa </w:t>
      </w:r>
      <w:r>
        <w:t xml:space="preserve">chỉ. </w:t>
      </w:r>
      <w:r>
        <w:t xml:space="preserve">Đối </w:t>
      </w:r>
      <w:r>
        <w:t xml:space="preserve">tên. </w:t>
      </w:r>
      <w:r>
        <w:rPr>
          <w:b/>
        </w:rPr>
        <w:t xml:space="preserve">3 </w:t>
      </w:r>
      <w:r>
        <w:t xml:space="preserve">Biến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này. </w:t>
      </w:r>
      <w:r>
        <w:t xml:space="preserve">sang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khác. </w:t>
      </w:r>
      <w:r>
        <w:t xml:space="preserve">Tình </w:t>
      </w:r>
      <w:r>
        <w:t xml:space="preserve">thế </w:t>
      </w:r>
      <w:r>
        <w:rPr>
          <w:i/>
        </w:rPr>
        <w:t xml:space="preserve">đã </w:t>
      </w:r>
      <w:r>
        <w:rPr>
          <w:i/>
        </w:rPr>
        <w:t xml:space="preserve">đổi </w:t>
      </w:r>
      <w:r>
        <w:rPr>
          <w:i/>
        </w:rPr>
        <w:t xml:space="preserve">khác. </w:t>
      </w:r>
      <w:r>
        <w:rPr>
          <w:i/>
        </w:rPr>
        <w:t xml:space="preserve">Đổi </w:t>
      </w:r>
      <w:r>
        <w:t xml:space="preserve">tính </w:t>
      </w:r>
      <w:r>
        <w:t xml:space="preserve">nết. </w:t>
      </w:r>
      <w:r>
        <w:t xml:space="preserve">Đối </w:t>
      </w:r>
      <w:r>
        <w:t xml:space="preserve">giận </w:t>
      </w:r>
      <w:r>
        <w:t xml:space="preserve">làm </w:t>
      </w:r>
      <w:r>
        <w:t xml:space="preserve">` </w:t>
      </w:r>
      <w:r>
        <w:t xml:space="preserve">lành. </w:t>
      </w:r>
      <w:r>
        <w:t xml:space="preserve">Trời </w:t>
      </w:r>
      <w:r>
        <w:rPr>
          <w:i/>
        </w:rPr>
        <w:t xml:space="preserve">đổi </w:t>
      </w:r>
      <w:r>
        <w:t xml:space="preserve">gió. </w:t>
      </w:r>
      <w:r>
        <w:t xml:space="preserve">Đổi </w:t>
      </w:r>
      <w:r>
        <w:t xml:space="preserve">đời. </w:t>
      </w:r>
      <w:r>
        <w:rPr>
          <w:b/>
        </w:rPr>
        <w:t xml:space="preserve">4 </w:t>
      </w:r>
      <w:r>
        <w:t xml:space="preserve">Chuyển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khác. </w:t>
      </w:r>
      <w:r>
        <w:rPr>
          <w:i/>
        </w:rPr>
        <w:t xml:space="preserve">Thảy </w:t>
      </w:r>
      <w:r>
        <w:rPr>
          <w:i/>
        </w:rPr>
        <w:t xml:space="preserve">giáo </w:t>
      </w:r>
      <w:r>
        <w:t xml:space="preserve">cũ </w:t>
      </w:r>
      <w:r>
        <w:t xml:space="preserve">đã </w:t>
      </w:r>
      <w:r>
        <w:rPr>
          <w:i/>
        </w:rPr>
        <w:t xml:space="preserve">đổi </w:t>
      </w:r>
      <w:r>
        <w:rPr>
          <w:i/>
        </w:rPr>
        <w:t xml:space="preserve">đi </w:t>
      </w:r>
      <w:r>
        <w:t xml:space="preserve">xa. </w:t>
      </w:r>
      <w:r>
        <w:t xml:space="preserve">Đổi </w:t>
      </w:r>
      <w:r>
        <w:t xml:space="preserve">đi </w:t>
      </w:r>
      <w:r>
        <w:t xml:space="preserve">công </w:t>
      </w:r>
      <w:r>
        <w:t xml:space="preserve">tác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Đổi </w:t>
      </w:r>
      <w:r>
        <w:t xml:space="preserve">(nghĩa </w:t>
      </w:r>
      <w:r>
        <w:t xml:space="preserve">1; </w:t>
      </w:r>
      <w:r>
        <w:rPr>
          <w:i/>
        </w:rPr>
        <w:t xml:space="preserve">nói </w:t>
      </w:r>
      <w:r>
        <w:t xml:space="preserve">khái </w:t>
      </w:r>
      <w:r>
        <w:t xml:space="preserve">quát). </w:t>
      </w:r>
      <w:r>
        <w:t xml:space="preserve">Đổi </w:t>
      </w:r>
      <w:r>
        <w:t xml:space="preserve">chác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mới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Thay </w:t>
      </w:r>
      <w:r>
        <w:t xml:space="preserve">đổi </w:t>
      </w:r>
      <w:r>
        <w:t xml:space="preserve">cho </w:t>
      </w:r>
      <w:r>
        <w:t xml:space="preserve">khác </w:t>
      </w:r>
      <w:r>
        <w:t xml:space="preserve">hẳn </w:t>
      </w:r>
      <w:r>
        <w:t xml:space="preserve">với </w:t>
      </w:r>
      <w:r>
        <w:t xml:space="preserve">trước, </w:t>
      </w:r>
      <w:r>
        <w:t xml:space="preserve">tiến </w:t>
      </w:r>
      <w:r>
        <w:t xml:space="preserve">bộ </w:t>
      </w:r>
      <w:r>
        <w:t xml:space="preserve">hơn, </w:t>
      </w:r>
      <w:r>
        <w:t xml:space="preserve">khắc </w:t>
      </w:r>
      <w:r>
        <w:t xml:space="preserve">phục </w:t>
      </w:r>
      <w:r>
        <w:t xml:space="preserve">tình </w:t>
      </w:r>
      <w:r>
        <w:t xml:space="preserve">trạng </w:t>
      </w:r>
      <w:r>
        <w:t xml:space="preserve">lạc </w:t>
      </w:r>
      <w:r>
        <w:t xml:space="preserve">hậu, </w:t>
      </w:r>
      <w:r>
        <w:t xml:space="preserve">trì </w:t>
      </w:r>
      <w:r>
        <w:t xml:space="preserve">trệ </w:t>
      </w:r>
      <w:r>
        <w:t xml:space="preserve">và </w:t>
      </w:r>
      <w:r>
        <w:t xml:space="preserve">đáp </w:t>
      </w:r>
      <w:r>
        <w:t xml:space="preserve">ứng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sựi </w:t>
      </w:r>
      <w:r>
        <w:t xml:space="preserve">phát </w:t>
      </w:r>
      <w:r>
        <w:t xml:space="preserve">triển. </w:t>
      </w:r>
      <w:r>
        <w:rPr>
          <w:i/>
        </w:rPr>
        <w:t xml:space="preserve">Đổi </w:t>
      </w:r>
      <w:r>
        <w:t xml:space="preserve">mới </w:t>
      </w:r>
      <w:r>
        <w:t xml:space="preserve">cách </w:t>
      </w:r>
      <w:r>
        <w:rPr>
          <w:i/>
        </w:rPr>
        <w:t xml:space="preserve">làm </w:t>
      </w:r>
      <w:r>
        <w:t xml:space="preserve">ăn. </w:t>
      </w:r>
      <w:r>
        <w:t xml:space="preserve">Nông </w:t>
      </w:r>
      <w:r>
        <w:t xml:space="preserve">thôn </w:t>
      </w:r>
      <w:r>
        <w:rPr>
          <w:i/>
        </w:rPr>
        <w:t xml:space="preserve">có </w:t>
      </w:r>
      <w:r>
        <w:t xml:space="preserve">nhiều </w:t>
      </w:r>
      <w:r>
        <w:t xml:space="preserve">đổi </w:t>
      </w:r>
      <w:r>
        <w:t xml:space="preserve">mới. </w:t>
      </w:r>
      <w:r>
        <w:t xml:space="preserve">Đối </w:t>
      </w:r>
      <w:r>
        <w:rPr>
          <w:i/>
        </w:rPr>
        <w:t xml:space="preserve">mới </w:t>
      </w:r>
      <w:r>
        <w:t xml:space="preserve">tư </w:t>
      </w:r>
      <w:r>
        <w:t xml:space="preserve">duy.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thay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khác </w:t>
      </w:r>
      <w:r>
        <w:t xml:space="preserve">với </w:t>
      </w:r>
      <w:r>
        <w:t xml:space="preserve">trước. </w:t>
      </w:r>
      <w:r>
        <w:t xml:space="preserve">Thời </w:t>
      </w:r>
      <w:r>
        <w:t xml:space="preserve">thế </w:t>
      </w:r>
      <w:r>
        <w:t xml:space="preserve">đổi </w:t>
      </w:r>
      <w:r>
        <w:t xml:space="preserve">thay. </w:t>
      </w:r>
      <w:r>
        <w:t xml:space="preserve">I </w:t>
      </w:r>
      <w:r>
        <w:br/>
      </w:r>
      <w:r>
        <w:rPr>
          <w:b/>
        </w:rPr>
        <w:t xml:space="preserve">đổi </w:t>
      </w:r>
      <w:r>
        <w:rPr>
          <w:b/>
        </w:rPr>
        <w:t xml:space="preserve">trắng </w:t>
      </w:r>
      <w:r>
        <w:rPr>
          <w:b/>
        </w:rPr>
        <w:t xml:space="preserve">thay </w:t>
      </w:r>
      <w:r>
        <w:rPr>
          <w:b/>
        </w:rPr>
        <w:t xml:space="preserve">đen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rPr>
          <w:i/>
        </w:rPr>
        <w:t xml:space="preserve">đảo </w:t>
      </w:r>
      <w:r>
        <w:t xml:space="preserve">lộn </w:t>
      </w:r>
      <w:r>
        <w:t xml:space="preserve">trắng </w:t>
      </w:r>
      <w:r>
        <w:t xml:space="preserve">đen, </w:t>
      </w:r>
      <w:r>
        <w:t xml:space="preserve">phải </w:t>
      </w:r>
      <w:r>
        <w:t xml:space="preserve">trái. </w:t>
      </w:r>
      <w:r>
        <w:br/>
      </w:r>
      <w:r>
        <w:rPr>
          <w:b/>
        </w:rPr>
        <w:t xml:space="preserve">đỗi1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Quãng </w:t>
      </w:r>
      <w:r>
        <w:t xml:space="preserve">đường </w:t>
      </w:r>
      <w:r>
        <w:t xml:space="preserve">hoặc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xác </w:t>
      </w:r>
      <w:r>
        <w:t xml:space="preserve">định. </w:t>
      </w:r>
      <w:r>
        <w:t xml:space="preserve">Đi </w:t>
      </w:r>
      <w:r>
        <w:t xml:space="preserve">một </w:t>
      </w:r>
      <w:r>
        <w:t xml:space="preserve">đôi </w:t>
      </w:r>
      <w:r>
        <w:rPr>
          <w:i/>
        </w:rPr>
        <w:t xml:space="preserve">khá </w:t>
      </w:r>
      <w:r>
        <w:t xml:space="preserve">xa. </w:t>
      </w:r>
      <w:r>
        <w:rPr>
          <w:i/>
        </w:rPr>
        <w:t xml:space="preserve">Làm </w:t>
      </w:r>
      <w:r>
        <w:t xml:space="preserve">một </w:t>
      </w:r>
      <w:r>
        <w:t xml:space="preserve">đỗi, </w:t>
      </w:r>
      <w:r>
        <w:t xml:space="preserve">lại </w:t>
      </w:r>
      <w:r>
        <w:t xml:space="preserve">nghỉ.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Mức. </w:t>
      </w:r>
      <w:r>
        <w:t xml:space="preserve">Quá </w:t>
      </w:r>
      <w:r>
        <w:t xml:space="preserve">đỗi?. </w:t>
      </w:r>
      <w:r>
        <w:br/>
      </w:r>
      <w:r>
        <w:rPr>
          <w:b/>
        </w:rPr>
        <w:t xml:space="preserve">đỗi.d. </w:t>
      </w:r>
      <w:r>
        <w:t xml:space="preserve">(phương ngữ). </w:t>
      </w:r>
      <w:r>
        <w:t xml:space="preserve">Bờ </w:t>
      </w:r>
      <w:r>
        <w:t xml:space="preserve">ruộng. </w:t>
      </w:r>
      <w:r>
        <w:br/>
      </w:r>
      <w:r>
        <w:rPr>
          <w:b/>
        </w:rPr>
        <w:t xml:space="preserve">đỗi,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nỗi </w:t>
      </w:r>
      <w:r>
        <w:t xml:space="preserve">(nghĩa </w:t>
      </w:r>
      <w:r>
        <w:t xml:space="preserve">1). </w:t>
      </w:r>
      <w:r>
        <w:t xml:space="preserve">Biết </w:t>
      </w:r>
      <w:r>
        <w:t xml:space="preserve">lo </w:t>
      </w:r>
      <w:r>
        <w:t xml:space="preserve">trước </w:t>
      </w:r>
      <w:r>
        <w:t xml:space="preserve">thì </w:t>
      </w:r>
      <w:r>
        <w:t xml:space="preserve">đâu </w:t>
      </w:r>
      <w:r>
        <w:rPr>
          <w:i/>
        </w:rPr>
        <w:t xml:space="preserve">đến </w:t>
      </w:r>
      <w:r>
        <w:rPr>
          <w:i/>
        </w:rPr>
        <w:t xml:space="preserve">đỗi </w:t>
      </w:r>
      <w:r>
        <w:t xml:space="preserve">như </w:t>
      </w:r>
      <w:r>
        <w:t xml:space="preserve">thế. </w:t>
      </w:r>
      <w:r>
        <w:t xml:space="preserve">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Chống </w:t>
      </w:r>
      <w:r>
        <w:t xml:space="preserve">lại, </w:t>
      </w:r>
      <w:r>
        <w:t xml:space="preserve">chọi </w:t>
      </w:r>
      <w:r>
        <w:t xml:space="preserve">lại. </w:t>
      </w:r>
      <w:r>
        <w:t xml:space="preserve">Tôn </w:t>
      </w:r>
      <w:r>
        <w:t xml:space="preserve">lửa </w:t>
      </w:r>
      <w:r>
        <w:t xml:space="preserve">đất </w:t>
      </w:r>
      <w:r>
        <w:rPr>
          <w:i/>
        </w:rPr>
        <w:t xml:space="preserve">đối </w:t>
      </w:r>
      <w:r>
        <w:rPr>
          <w:i/>
        </w:rPr>
        <w:t xml:space="preserve">không </w:t>
      </w:r>
      <w:r>
        <w:t xml:space="preserve">(đánh </w:t>
      </w:r>
      <w:r>
        <w:t xml:space="preserve">trả </w:t>
      </w:r>
      <w:r>
        <w:t xml:space="preserve">các </w:t>
      </w:r>
      <w:r>
        <w:t xml:space="preserve">cuộc </w:t>
      </w:r>
      <w:r>
        <w:t xml:space="preserve">tiền </w:t>
      </w:r>
      <w:r>
        <w:t xml:space="preserve">công </w:t>
      </w:r>
      <w:r>
        <w:t xml:space="preserve">bằng </w:t>
      </w:r>
      <w:r>
        <w:t xml:space="preserve">đường </w:t>
      </w:r>
      <w:r>
        <w:t xml:space="preserve">không </w:t>
      </w:r>
      <w:r>
        <w:t xml:space="preserve">của </w:t>
      </w:r>
      <w:r>
        <w:t xml:space="preserve">đối </w:t>
      </w:r>
      <w:r>
        <w:t xml:space="preserve">phương). </w:t>
      </w:r>
      <w:r>
        <w:rPr>
          <w:b/>
        </w:rPr>
        <w:t xml:space="preserve">2 </w:t>
      </w:r>
      <w:r>
        <w:t xml:space="preserve">(Hai </w:t>
      </w:r>
      <w:r>
        <w:t xml:space="preserve">vật </w:t>
      </w:r>
      <w:r>
        <w:t xml:space="preserve">“cùng </w:t>
      </w:r>
      <w:r>
        <w:t xml:space="preserve">1oại) </w:t>
      </w:r>
      <w:r>
        <w:t xml:space="preserve">ở </w:t>
      </w:r>
      <w:r>
        <w:t xml:space="preserve">vị </w:t>
      </w:r>
      <w:r>
        <w:t xml:space="preserve">trí </w:t>
      </w:r>
      <w:r>
        <w:t xml:space="preserve">ngay </w:t>
      </w:r>
      <w:r>
        <w:t xml:space="preserve">trước </w:t>
      </w:r>
      <w:r>
        <w:t xml:space="preserve">mặt </w:t>
      </w:r>
      <w:r>
        <w:t xml:space="preserve">nhau, </w:t>
      </w:r>
      <w:r>
        <w:t xml:space="preserve">thành </w:t>
      </w:r>
      <w:r>
        <w:t xml:space="preserve">thế </w:t>
      </w:r>
      <w:r>
        <w:t xml:space="preserve">cân </w:t>
      </w:r>
      <w:r>
        <w:t xml:space="preserve">xứng. </w:t>
      </w:r>
      <w:r>
        <w:t xml:space="preserve">LÁ </w:t>
      </w:r>
      <w:r>
        <w:t xml:space="preserve">mọc </w:t>
      </w:r>
      <w:r>
        <w:t xml:space="preserve">đối. </w:t>
      </w:r>
      <w:r>
        <w:t xml:space="preserve">Hai </w:t>
      </w:r>
      <w:r>
        <w:t xml:space="preserve">dãy </w:t>
      </w:r>
      <w:r>
        <w:t xml:space="preserve">nhà </w:t>
      </w:r>
      <w:r>
        <w:t xml:space="preserve">đối </w:t>
      </w:r>
      <w:r>
        <w:t xml:space="preserve">nhau. </w:t>
      </w:r>
      <w:r>
        <w:t xml:space="preserve">Mặt </w:t>
      </w:r>
      <w:r>
        <w:t xml:space="preserve">đối </w:t>
      </w:r>
      <w:r>
        <w:t xml:space="preserve">mặt </w:t>
      </w:r>
      <w:r>
        <w:t xml:space="preserve">với </w:t>
      </w:r>
      <w:r>
        <w:rPr>
          <w:i/>
        </w:rPr>
        <w:t xml:space="preserve">kẻ </w:t>
      </w:r>
      <w:r>
        <w:t xml:space="preserve">thù. </w:t>
      </w:r>
      <w:r>
        <w:rPr>
          <w:b/>
        </w:rPr>
        <w:t xml:space="preserve">3 </w:t>
      </w:r>
      <w:r>
        <w:t xml:space="preserve">(Hai </w:t>
      </w:r>
      <w:r>
        <w:t xml:space="preserve">từ </w:t>
      </w:r>
      <w:r>
        <w:t xml:space="preserve">hoặc </w:t>
      </w:r>
      <w:r>
        <w:t xml:space="preserve">hai </w:t>
      </w:r>
      <w:r>
        <w:t xml:space="preserve">vế </w:t>
      </w:r>
      <w:r>
        <w:t xml:space="preserve">câu) </w:t>
      </w:r>
      <w:r>
        <w:t xml:space="preserve">cân </w:t>
      </w:r>
      <w:r>
        <w:t xml:space="preserve">xứng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nội </w:t>
      </w:r>
      <w:r>
        <w:t xml:space="preserve">dung, </w:t>
      </w:r>
      <w:r>
        <w:t xml:space="preserve">giống </w:t>
      </w:r>
      <w:r>
        <w:t xml:space="preserve">nhau </w:t>
      </w:r>
      <w:r>
        <w:t xml:space="preserve">về </w:t>
      </w:r>
      <w:r>
        <w:t xml:space="preserve">từ </w:t>
      </w:r>
      <w:r>
        <w:t xml:space="preserve">loại, </w:t>
      </w:r>
      <w:r>
        <w:t xml:space="preserve">trái </w:t>
      </w:r>
      <w:r>
        <w:t xml:space="preserve">nhau </w:t>
      </w:r>
      <w:r>
        <w:t xml:space="preserve">về </w:t>
      </w:r>
      <w:r>
        <w:t xml:space="preserve">thanh </w:t>
      </w:r>
      <w:r>
        <w:t xml:space="preserve">điệu </w:t>
      </w:r>
      <w:r>
        <w:t xml:space="preserve">bằng </w:t>
      </w:r>
      <w:r>
        <w:t xml:space="preserve">trắc </w:t>
      </w:r>
      <w:r>
        <w:t xml:space="preserve">và </w:t>
      </w:r>
      <w:r>
        <w:t xml:space="preserve">được </w:t>
      </w:r>
      <w:r>
        <w:t xml:space="preserve">đặt </w:t>
      </w:r>
      <w:r>
        <w:t xml:space="preserve">ở </w:t>
      </w:r>
      <w:r>
        <w:t xml:space="preserve">thế </w:t>
      </w:r>
      <w:r>
        <w:t xml:space="preserve">trên </w:t>
      </w:r>
      <w:r>
        <w:t xml:space="preserve">dưới </w:t>
      </w:r>
      <w:r>
        <w:t xml:space="preserve">ứng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từng </w:t>
      </w:r>
      <w:r>
        <w:t xml:space="preserve">cặp </w:t>
      </w:r>
      <w:r>
        <w:t xml:space="preserve">(ở </w:t>
      </w:r>
      <w:r>
        <w:t xml:space="preserve">một </w:t>
      </w:r>
      <w:r>
        <w:t xml:space="preserve">số </w:t>
      </w:r>
      <w:r>
        <w:t xml:space="preserve">điểm </w:t>
      </w:r>
      <w:r>
        <w:t xml:space="preserve">quy </w:t>
      </w:r>
      <w:r>
        <w:t xml:space="preserve">định </w:t>
      </w:r>
      <w:r>
        <w:t xml:space="preserve">trong </w:t>
      </w:r>
      <w:r>
        <w:t xml:space="preserve">vế </w:t>
      </w:r>
      <w:r>
        <w:t xml:space="preserve">câu)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giá </w:t>
      </w:r>
      <w:r>
        <w:t xml:space="preserve">trị </w:t>
      </w:r>
      <w:r>
        <w:t xml:space="preserve">tu </w:t>
      </w:r>
      <w:r>
        <w:t xml:space="preserve">từ </w:t>
      </w:r>
      <w:r>
        <w:t xml:space="preserve">nhất </w:t>
      </w:r>
      <w:r>
        <w:t xml:space="preserve">định. </w:t>
      </w:r>
      <w:r>
        <w:t xml:space="preserve">"Sông" </w:t>
      </w:r>
      <w:r>
        <w:t xml:space="preserve">đối </w:t>
      </w:r>
      <w:r>
        <w:t xml:space="preserve">với </w:t>
      </w:r>
      <w:r>
        <w:rPr>
          <w:i/>
        </w:rPr>
        <w:t xml:space="preserve">"núi". </w:t>
      </w:r>
      <w:r>
        <w:rPr>
          <w:i/>
        </w:rPr>
        <w:t xml:space="preserve">Hai </w:t>
      </w:r>
      <w:r>
        <w:t xml:space="preserve">uế </w:t>
      </w:r>
      <w:r>
        <w:t xml:space="preserve">câu </w:t>
      </w:r>
      <w:r>
        <w:t xml:space="preserve">này </w:t>
      </w:r>
      <w:r>
        <w:t xml:space="preserve">đối </w:t>
      </w:r>
      <w:r>
        <w:t xml:space="preserve">nhau </w:t>
      </w:r>
      <w:r>
        <w:t xml:space="preserve">chan </w:t>
      </w:r>
      <w:r>
        <w:rPr>
          <w:i/>
        </w:rPr>
        <w:t xml:space="preserve">chát. </w:t>
      </w:r>
      <w:r>
        <w:t xml:space="preserve">Câu </w:t>
      </w:r>
      <w:r>
        <w:t xml:space="preserve">đối". </w:t>
      </w:r>
      <w:r>
        <w:rPr>
          <w:i/>
        </w:rPr>
        <w:t xml:space="preserve">4Xử </w:t>
      </w:r>
      <w:r>
        <w:t xml:space="preserve">sự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 </w:t>
      </w:r>
      <w:r>
        <w:t xml:space="preserve">theo </w:t>
      </w:r>
      <w:r>
        <w:t xml:space="preserve">những </w:t>
      </w:r>
      <w:r>
        <w:t xml:space="preserve">mối </w:t>
      </w:r>
      <w:r>
        <w:t xml:space="preserve">quan </w:t>
      </w:r>
      <w:r>
        <w:t xml:space="preserve">tệ </w:t>
      </w:r>
      <w:r>
        <w:t xml:space="preserve">nhất </w:t>
      </w:r>
      <w:r>
        <w:t xml:space="preserve">định. </w:t>
      </w:r>
      <w:r>
        <w:t xml:space="preserve">Phải </w:t>
      </w:r>
      <w:r>
        <w:rPr>
          <w:i/>
        </w:rPr>
        <w:t xml:space="preserve">lấy </w:t>
      </w:r>
      <w:r>
        <w:rPr>
          <w:i/>
        </w:rPr>
        <w:t xml:space="preserve">tình </w:t>
      </w:r>
      <w:r>
        <w:t xml:space="preserve">thương </w:t>
      </w:r>
      <w:r>
        <w:t xml:space="preserve">mà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t xml:space="preserve">trẻ </w:t>
      </w:r>
      <w:r>
        <w:rPr>
          <w:i/>
        </w:rPr>
        <w:t xml:space="preserve">em. </w:t>
      </w:r>
      <w:r>
        <w:rPr>
          <w:i/>
        </w:rPr>
        <w:t xml:space="preserve">Đối </w:t>
      </w:r>
      <w:r>
        <w:rPr>
          <w:i/>
        </w:rPr>
        <w:t xml:space="preserve">tốt </w:t>
      </w:r>
      <w:r>
        <w:t xml:space="preserve">với </w:t>
      </w:r>
      <w:r>
        <w:rPr>
          <w:i/>
        </w:rPr>
        <w:t xml:space="preserve">bạn. </w:t>
      </w:r>
      <w:r>
        <w:t xml:space="preserve">lI </w:t>
      </w:r>
      <w:r>
        <w:t xml:space="preserve">kết từ </w:t>
      </w:r>
      <w:r>
        <w:t xml:space="preserve">xem </w:t>
      </w:r>
      <w:r>
        <w:t xml:space="preserve">đối </w:t>
      </w:r>
      <w:r>
        <w:t xml:space="preserve">với. </w:t>
      </w:r>
      <w:r>
        <w:br w:type="page"/>
      </w:r>
      <w:r>
        <w:rPr>
          <w:b/>
        </w:rPr>
        <w:t xml:space="preserve">đối </w:t>
      </w:r>
      <w:r>
        <w:rPr>
          <w:b/>
        </w:rPr>
        <w:t xml:space="preserve">ẩm </w:t>
      </w:r>
      <w:r>
        <w:rPr>
          <w:i/>
        </w:rPr>
        <w:t xml:space="preserve">động từ </w:t>
      </w:r>
      <w:r>
        <w:t xml:space="preserve">(cũ). </w:t>
      </w:r>
      <w:r>
        <w:t xml:space="preserve">Cùng </w:t>
      </w:r>
      <w:r>
        <w:t xml:space="preserve">ngồi </w:t>
      </w:r>
      <w:r>
        <w:t xml:space="preserve">đối </w:t>
      </w:r>
      <w:r>
        <w:t xml:space="preserve">diện </w:t>
      </w:r>
      <w:r>
        <w:t xml:space="preserve">uống </w:t>
      </w:r>
      <w:r>
        <w:t xml:space="preserve">rượu </w:t>
      </w:r>
      <w:r>
        <w:t xml:space="preserve">(hoặc </w:t>
      </w:r>
      <w:r>
        <w:t xml:space="preserve">trà)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chất </w:t>
      </w:r>
      <w:r>
        <w:rPr>
          <w:i/>
        </w:rPr>
        <w:t xml:space="preserve">động từ </w:t>
      </w:r>
      <w:r>
        <w:t xml:space="preserve">Hỏi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các </w:t>
      </w:r>
      <w:r>
        <w:t xml:space="preserve">bị </w:t>
      </w:r>
      <w:r>
        <w:t xml:space="preserve">can, </w:t>
      </w:r>
      <w:r>
        <w:t xml:space="preserve">đương </w:t>
      </w:r>
      <w:r>
        <w:t xml:space="preserve">sự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chứng </w:t>
      </w:r>
      <w:r>
        <w:t xml:space="preserve">để </w:t>
      </w:r>
      <w:r>
        <w:t xml:space="preserve">so </w:t>
      </w:r>
      <w:r>
        <w:t xml:space="preserve">sánh </w:t>
      </w:r>
      <w:r>
        <w:t xml:space="preserve">lời </w:t>
      </w:r>
      <w:r>
        <w:t xml:space="preserve">khai </w:t>
      </w:r>
      <w:r>
        <w:t xml:space="preserve">của </w:t>
      </w:r>
      <w:r>
        <w:t xml:space="preserve">họ. </w:t>
      </w:r>
      <w:r>
        <w:t xml:space="preserve">Toà </w:t>
      </w:r>
      <w:r>
        <w:rPr>
          <w:i/>
        </w:rPr>
        <w:t xml:space="preserve">án </w:t>
      </w:r>
      <w:r>
        <w:rPr>
          <w:i/>
        </w:rPr>
        <w:t xml:space="preserve">đem </w:t>
      </w:r>
      <w:r>
        <w:rPr>
          <w:i/>
        </w:rPr>
        <w:t xml:space="preserve">ra </w:t>
      </w:r>
      <w:r>
        <w:t xml:space="preserve">đối </w:t>
      </w:r>
      <w:r>
        <w:t xml:space="preserve">chất </w:t>
      </w:r>
      <w:r>
        <w:t xml:space="preserve">bị </w:t>
      </w:r>
      <w:r>
        <w:rPr>
          <w:i/>
        </w:rPr>
        <w:t xml:space="preserve">can </w:t>
      </w:r>
      <w:r>
        <w:rPr>
          <w:i/>
        </w:rPr>
        <w:t xml:space="preserve">uà </w:t>
      </w:r>
      <w:r>
        <w:rPr>
          <w:i/>
        </w:rPr>
        <w:t xml:space="preserve">các </w:t>
      </w:r>
      <w:r>
        <w:rPr>
          <w:i/>
        </w:rPr>
        <w:t xml:space="preserve">nhân </w:t>
      </w:r>
      <w:r>
        <w:rPr>
          <w:i/>
        </w:rPr>
        <w:t xml:space="preserve">chứng.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chiếu </w:t>
      </w:r>
      <w:r>
        <w:rPr>
          <w:i/>
        </w:rPr>
        <w:t xml:space="preserve">động từ </w:t>
      </w:r>
      <w:r>
        <w:t xml:space="preserve">So </w:t>
      </w:r>
      <w:r>
        <w:t xml:space="preserve">sánh </w:t>
      </w:r>
      <w:r>
        <w:rPr>
          <w:i/>
        </w:rPr>
        <w:t xml:space="preserve">cái </w:t>
      </w:r>
      <w:r>
        <w:t xml:space="preserve">này </w:t>
      </w:r>
      <w:r>
        <w:t xml:space="preserve">với </w:t>
      </w:r>
      <w:r>
        <w:rPr>
          <w:i/>
        </w:rPr>
        <w:t xml:space="preserve">cái </w:t>
      </w:r>
      <w:r>
        <w:t xml:space="preserve">kia </w:t>
      </w:r>
      <w:r>
        <w:t xml:space="preserve">(thường </w:t>
      </w:r>
      <w:r>
        <w:t xml:space="preserve">với </w:t>
      </w:r>
      <w:r>
        <w:t xml:space="preserve">cái </w:t>
      </w:r>
      <w:r>
        <w:t xml:space="preserve">dùng </w:t>
      </w:r>
      <w:r>
        <w:t xml:space="preserve">làm </w:t>
      </w:r>
      <w:r>
        <w:t xml:space="preserve">chuẩn), </w:t>
      </w:r>
      <w:r>
        <w:t xml:space="preserve">để </w:t>
      </w:r>
      <w:r>
        <w:t xml:space="preserve">từ </w:t>
      </w:r>
      <w:r>
        <w:t xml:space="preserve">những </w:t>
      </w:r>
      <w:r>
        <w:t xml:space="preserve">chỗ </w:t>
      </w:r>
      <w:r>
        <w:t xml:space="preserve">giống </w:t>
      </w:r>
      <w:r>
        <w:t xml:space="preserve">nhau </w:t>
      </w:r>
      <w:r>
        <w:t xml:space="preserve">và </w:t>
      </w:r>
      <w:r>
        <w:t xml:space="preserve">khác </w:t>
      </w:r>
      <w:r>
        <w:t xml:space="preserve">nhau </w:t>
      </w:r>
      <w:r>
        <w:t xml:space="preserve">mà </w:t>
      </w:r>
      <w:r>
        <w:t xml:space="preserve">biết </w:t>
      </w:r>
      <w:r>
        <w:t xml:space="preserve">được </w:t>
      </w:r>
      <w:r>
        <w:t xml:space="preserve">rõ </w:t>
      </w:r>
      <w:r>
        <w:t xml:space="preserve">hơn. </w:t>
      </w:r>
      <w:r>
        <w:t xml:space="preserve">Đối </w:t>
      </w:r>
      <w:r>
        <w:t xml:space="preserve">chiếu </w:t>
      </w:r>
      <w:r>
        <w:rPr>
          <w:i/>
        </w:rPr>
        <w:t xml:space="preserve">bản </w:t>
      </w:r>
      <w:r>
        <w:t xml:space="preserve">sao </w:t>
      </w:r>
      <w:r>
        <w:t xml:space="preserve">với </w:t>
      </w:r>
      <w:r>
        <w:t xml:space="preserve">nguyên </w:t>
      </w:r>
      <w:r>
        <w:rPr>
          <w:i/>
        </w:rPr>
        <w:t xml:space="preserve">bán. </w:t>
      </w:r>
      <w:r>
        <w:rPr>
          <w:i/>
        </w:rPr>
        <w:t xml:space="preserve">Đối </w:t>
      </w:r>
      <w:r>
        <w:rPr>
          <w:i/>
        </w:rPr>
        <w:t xml:space="preserve">chiếu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rPr>
          <w:i/>
        </w:rPr>
        <w:t xml:space="preserve">liệu. </w:t>
      </w:r>
      <w:r>
        <w:t xml:space="preserve">Đối </w:t>
      </w:r>
      <w:r>
        <w:rPr>
          <w:i/>
        </w:rPr>
        <w:t xml:space="preserve">chiếu </w:t>
      </w:r>
      <w:r>
        <w:t xml:space="preserve">uới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thì </w:t>
      </w:r>
      <w:r>
        <w:rPr>
          <w:i/>
        </w:rPr>
        <w:t xml:space="preserve">chưa </w:t>
      </w:r>
      <w:r>
        <w:rPr>
          <w:i/>
        </w:rPr>
        <w:t xml:space="preserve">đạt </w:t>
      </w:r>
      <w:r>
        <w:rPr>
          <w:i/>
        </w:rPr>
        <w:t xml:space="preserve">mức.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chọi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Chống </w:t>
      </w:r>
      <w:r>
        <w:t xml:space="preserve">nhau </w:t>
      </w:r>
      <w:r>
        <w:t xml:space="preserve">trực </w:t>
      </w:r>
      <w:r>
        <w:t xml:space="preserve">tiếp </w:t>
      </w:r>
      <w:r>
        <w:t xml:space="preserve">và </w:t>
      </w:r>
      <w:r>
        <w:t xml:space="preserve">quyết </w:t>
      </w:r>
      <w:r>
        <w:t xml:space="preserve">liệt. </w:t>
      </w:r>
      <w:r>
        <w:t xml:space="preserve">Hai </w:t>
      </w:r>
      <w:r>
        <w:t xml:space="preserve">lực </w:t>
      </w:r>
      <w:r>
        <w:t xml:space="preserve">lượng </w:t>
      </w:r>
      <w:r>
        <w:t xml:space="preserve">thù </w:t>
      </w:r>
      <w:r>
        <w:t xml:space="preserve">địch </w:t>
      </w:r>
      <w:r>
        <w:t xml:space="preserve">đối </w:t>
      </w:r>
      <w:r>
        <w:t xml:space="preserve">chọi </w:t>
      </w:r>
      <w:r>
        <w:t xml:space="preserve">nhau. </w:t>
      </w:r>
      <w:r>
        <w:rPr>
          <w:b/>
        </w:rPr>
        <w:t xml:space="preserve">2 </w:t>
      </w:r>
      <w:r>
        <w:t xml:space="preserve">Trái </w:t>
      </w:r>
      <w:r>
        <w:t xml:space="preserve">ngược </w:t>
      </w:r>
      <w:r>
        <w:t xml:space="preserve">nhau, </w:t>
      </w:r>
      <w:r>
        <w:t xml:space="preserve">không </w:t>
      </w:r>
      <w:r>
        <w:t xml:space="preserve">thể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nhau. </w:t>
      </w:r>
      <w:r>
        <w:t xml:space="preserve">Những </w:t>
      </w:r>
      <w:r>
        <w:rPr>
          <w:i/>
        </w:rPr>
        <w:t xml:space="preserve">màu </w:t>
      </w:r>
      <w:r>
        <w:t xml:space="preserve">sắc </w:t>
      </w:r>
      <w:r>
        <w:t xml:space="preserve">đối </w:t>
      </w:r>
      <w:r>
        <w:t xml:space="preserve">chọi </w:t>
      </w:r>
      <w:r>
        <w:t xml:space="preserve">nhau.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chứng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trồng, </w:t>
      </w:r>
      <w:r>
        <w:t xml:space="preserve">vật </w:t>
      </w:r>
      <w:r>
        <w:t xml:space="preserve">nuôi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bình </w:t>
      </w:r>
      <w:r>
        <w:t xml:space="preserve">thường, </w:t>
      </w:r>
      <w:r>
        <w:t xml:space="preserve">dùng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so </w:t>
      </w:r>
      <w:r>
        <w:t xml:space="preserve">sánh, </w:t>
      </w:r>
      <w:r>
        <w:t xml:space="preserve">đối </w:t>
      </w:r>
      <w:r>
        <w:t xml:space="preserve">chiếu </w:t>
      </w:r>
      <w:r>
        <w:t xml:space="preserve">với </w:t>
      </w:r>
      <w:r>
        <w:t xml:space="preserve">cây </w:t>
      </w:r>
      <w:r>
        <w:t xml:space="preserve">trồng, </w:t>
      </w:r>
      <w:r>
        <w:t xml:space="preserve">vật </w:t>
      </w:r>
      <w:r>
        <w:t xml:space="preserve">nuôi </w:t>
      </w:r>
      <w:r>
        <w:t xml:space="preserve">đang </w:t>
      </w:r>
      <w:r>
        <w:t xml:space="preserve">thí </w:t>
      </w:r>
      <w:r>
        <w:t xml:space="preserve">nghiệm. </w:t>
      </w:r>
      <w:r>
        <w:t xml:space="preserve">Ruộng </w:t>
      </w:r>
      <w:r>
        <w:rPr>
          <w:i/>
        </w:rPr>
        <w:t xml:space="preserve">lúa </w:t>
      </w:r>
      <w:r>
        <w:rPr>
          <w:i/>
        </w:rPr>
        <w:t xml:space="preserve">được </w:t>
      </w:r>
      <w:r>
        <w:rPr>
          <w:i/>
        </w:rPr>
        <w:t xml:space="preserve">bón </w:t>
      </w:r>
      <w:r>
        <w:rPr>
          <w:i/>
        </w:rPr>
        <w:t xml:space="preserve">thứ </w:t>
      </w:r>
      <w:r>
        <w:rPr>
          <w:i/>
        </w:rPr>
        <w:t xml:space="preserve">phân </w:t>
      </w:r>
      <w:r>
        <w:t xml:space="preserve">mới </w:t>
      </w:r>
      <w:r>
        <w:rPr>
          <w:i/>
        </w:rPr>
        <w:t xml:space="preserve">cho </w:t>
      </w:r>
      <w:r>
        <w:rPr>
          <w:i/>
        </w:rPr>
        <w:t xml:space="preserve">năng </w:t>
      </w:r>
      <w:r>
        <w:t xml:space="preserve">suất </w:t>
      </w:r>
      <w:r>
        <w:rPr>
          <w:i/>
        </w:rPr>
        <w:t xml:space="preserve">gấp </w:t>
      </w:r>
      <w:r>
        <w:rPr>
          <w:i/>
        </w:rPr>
        <w:t xml:space="preserve">rưỡi </w:t>
      </w:r>
      <w:r>
        <w:rPr>
          <w:i/>
        </w:rPr>
        <w:t xml:space="preserve">so </w:t>
      </w:r>
      <w:r>
        <w:rPr>
          <w:i/>
        </w:rPr>
        <w:t xml:space="preserve">với </w:t>
      </w:r>
      <w:r>
        <w:rPr>
          <w:i/>
        </w:rPr>
        <w:t xml:space="preserve">ruộng </w:t>
      </w:r>
      <w:r>
        <w:rPr>
          <w:i/>
        </w:rPr>
        <w:t xml:space="preserve">đối </w:t>
      </w:r>
      <w:r>
        <w:rPr>
          <w:i/>
        </w:rPr>
        <w:t xml:space="preserve">chứng. </w:t>
      </w:r>
      <w:r>
        <w:t xml:space="preserve">l\ </w:t>
      </w:r>
      <w:r>
        <w:t xml:space="preserve">động từ </w:t>
      </w:r>
      <w:r>
        <w:t xml:space="preserve">Đối </w:t>
      </w:r>
      <w:r>
        <w:t xml:space="preserve">chất </w:t>
      </w:r>
      <w:r>
        <w:t xml:space="preserve">với </w:t>
      </w:r>
      <w:r>
        <w:t xml:space="preserve">người </w:t>
      </w:r>
      <w:r>
        <w:t xml:space="preserve">làm </w:t>
      </w:r>
      <w:r>
        <w:t xml:space="preserve">chứng. </w:t>
      </w:r>
      <w:r>
        <w:t xml:space="preserve">Bị </w:t>
      </w:r>
      <w:r>
        <w:rPr>
          <w:i/>
        </w:rPr>
        <w:t xml:space="preserve">can </w:t>
      </w:r>
      <w:r>
        <w:rPr>
          <w:i/>
        </w:rPr>
        <w:t xml:space="preserve">còn </w:t>
      </w:r>
      <w:r>
        <w:rPr>
          <w:i/>
        </w:rPr>
        <w:t xml:space="preserve">chối </w:t>
      </w:r>
      <w:r>
        <w:t xml:space="preserve">cãi </w:t>
      </w:r>
      <w:r>
        <w:rPr>
          <w:i/>
        </w:rPr>
        <w:t xml:space="preserve">thì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rPr>
          <w:i/>
        </w:rPr>
        <w:t xml:space="preserve">sẽ </w:t>
      </w:r>
      <w:r>
        <w:t xml:space="preserve">cho </w:t>
      </w:r>
      <w:r>
        <w:rPr>
          <w:i/>
        </w:rPr>
        <w:t xml:space="preserve">đối </w:t>
      </w:r>
      <w:r>
        <w:t xml:space="preserve">chứng.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rPr>
          <w:i/>
        </w:rPr>
        <w:t xml:space="preserve">Ở </w:t>
      </w:r>
      <w:r>
        <w:t xml:space="preserve">vị </w:t>
      </w:r>
      <w:r>
        <w:t xml:space="preserve">trí </w:t>
      </w:r>
      <w:r>
        <w:t xml:space="preserve">quay </w:t>
      </w:r>
      <w:r>
        <w:t xml:space="preserve">mặt </w:t>
      </w:r>
      <w:r>
        <w:t xml:space="preserve">vào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dấy </w:t>
      </w:r>
      <w:r>
        <w:rPr>
          <w:i/>
        </w:rPr>
        <w:t xml:space="preserve">nhà </w:t>
      </w:r>
      <w:r>
        <w:rPr>
          <w:i/>
        </w:rPr>
        <w:t xml:space="preserve">đối </w:t>
      </w:r>
      <w:r>
        <w:rPr>
          <w:i/>
        </w:rPr>
        <w:t xml:space="preserve">diện </w:t>
      </w:r>
      <w:r>
        <w:rPr>
          <w:i/>
        </w:rPr>
        <w:t xml:space="preserve">nhau. </w:t>
      </w:r>
      <w:r>
        <w:t xml:space="preserve">Ngôi </w:t>
      </w:r>
      <w:r>
        <w:t xml:space="preserve">đối </w:t>
      </w:r>
      <w:r>
        <w:rPr>
          <w:i/>
        </w:rPr>
        <w:t xml:space="preserve">diện </w:t>
      </w:r>
      <w:r>
        <w:rPr>
          <w:i/>
        </w:rPr>
        <w:t xml:space="preserve">với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Đối </w:t>
      </w:r>
      <w:r>
        <w:t xml:space="preserve">xử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ngày. </w:t>
      </w:r>
      <w:r>
        <w:rPr>
          <w:i/>
        </w:rPr>
        <w:t xml:space="preserve">Đối </w:t>
      </w:r>
      <w:r>
        <w:t xml:space="preserve">đãi </w:t>
      </w:r>
      <w:r>
        <w:rPr>
          <w:i/>
        </w:rPr>
        <w:t xml:space="preserve">tàn </w:t>
      </w:r>
      <w:r>
        <w:rPr>
          <w:i/>
        </w:rPr>
        <w:t xml:space="preserve">tệ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rPr>
          <w:i/>
        </w:rPr>
        <w:t xml:space="preserve">ở. </w:t>
      </w:r>
      <w:r>
        <w:rPr>
          <w:i/>
        </w:rPr>
        <w:t xml:space="preserve">Được </w:t>
      </w:r>
      <w:r>
        <w:rPr>
          <w:i/>
        </w:rPr>
        <w:t xml:space="preserve">đối </w:t>
      </w:r>
      <w:r>
        <w:t xml:space="preserve">đãi </w:t>
      </w:r>
      <w:r>
        <w:rPr>
          <w:i/>
        </w:rPr>
        <w:t xml:space="preserve">tư </w:t>
      </w:r>
      <w:r>
        <w:t xml:space="preserve">tế.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Trả </w:t>
      </w:r>
      <w:r>
        <w:t xml:space="preserve">lời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Đối </w:t>
      </w:r>
      <w:r>
        <w:rPr>
          <w:i/>
        </w:rPr>
        <w:t xml:space="preserve">đáp </w:t>
      </w:r>
      <w:r>
        <w:rPr>
          <w:i/>
        </w:rPr>
        <w:t xml:space="preserve">đâu </w:t>
      </w:r>
      <w:r>
        <w:rPr>
          <w:i/>
        </w:rPr>
        <w:t xml:space="preserve">ra </w:t>
      </w:r>
      <w:r>
        <w:rPr>
          <w:i/>
        </w:rPr>
        <w:t xml:space="preserve">đấy. </w:t>
      </w:r>
      <w:r>
        <w:rPr>
          <w:i/>
        </w:rPr>
        <w:t xml:space="preserve">Hát </w:t>
      </w:r>
      <w:r>
        <w:rPr>
          <w:i/>
        </w:rPr>
        <w:t xml:space="preserve">đối </w:t>
      </w:r>
      <w:r>
        <w:rPr>
          <w:i/>
        </w:rPr>
        <w:t xml:space="preserve">đáp.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Trực </w:t>
      </w:r>
      <w:r>
        <w:t xml:space="preserve">tiếp </w:t>
      </w:r>
      <w:r>
        <w:t xml:space="preserve">chống </w:t>
      </w:r>
      <w:r>
        <w:t xml:space="preserve">lại.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địch </w:t>
      </w:r>
      <w:r>
        <w:rPr>
          <w:i/>
        </w:rPr>
        <w:t xml:space="preserve">động từ </w:t>
      </w:r>
      <w:r>
        <w:t xml:space="preserve">Chống </w:t>
      </w:r>
      <w:r>
        <w:t xml:space="preserve">lại, </w:t>
      </w:r>
      <w:r>
        <w:t xml:space="preserve">coi </w:t>
      </w:r>
      <w:r>
        <w:t xml:space="preserve">như </w:t>
      </w:r>
      <w:r>
        <w:t xml:space="preserve">thù </w:t>
      </w:r>
      <w:r>
        <w:t xml:space="preserve">địch. </w:t>
      </w:r>
      <w:r>
        <w:rPr>
          <w:i/>
        </w:rPr>
        <w:t xml:space="preserve">Những </w:t>
      </w:r>
      <w:r>
        <w:rPr>
          <w:i/>
        </w:rPr>
        <w:t xml:space="preserve">phe </w:t>
      </w:r>
      <w:r>
        <w:rPr>
          <w:i/>
        </w:rPr>
        <w:t xml:space="preserve">phái </w:t>
      </w:r>
      <w:r>
        <w:rPr>
          <w:i/>
        </w:rPr>
        <w:t xml:space="preserve">đối </w:t>
      </w:r>
      <w:r>
        <w:rPr>
          <w:i/>
        </w:rPr>
        <w:t xml:space="preserve">địch </w:t>
      </w:r>
      <w:r>
        <w:rPr>
          <w:i/>
        </w:rPr>
        <w:t xml:space="preserve">nhau.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đối </w:t>
      </w:r>
      <w:r>
        <w:t xml:space="preserve">địch.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kháng </w:t>
      </w:r>
      <w:r>
        <w:rPr>
          <w:i/>
        </w:rPr>
        <w:t xml:space="preserve">động từ </w:t>
      </w:r>
      <w:r>
        <w:t xml:space="preserve">Đối </w:t>
      </w:r>
      <w:r>
        <w:t xml:space="preserve">lập </w:t>
      </w:r>
      <w:r>
        <w:t xml:space="preserve">sâu </w:t>
      </w:r>
      <w:r>
        <w:t xml:space="preserve">sắc </w:t>
      </w:r>
      <w:r>
        <w:t xml:space="preserve">với </w:t>
      </w:r>
      <w:r>
        <w:t xml:space="preserve">nhau, </w:t>
      </w:r>
      <w:r>
        <w:t xml:space="preserve">một </w:t>
      </w:r>
      <w:r>
        <w:t xml:space="preserve">mất </w:t>
      </w:r>
      <w:r>
        <w:t xml:space="preserve">một </w:t>
      </w:r>
      <w:r>
        <w:t xml:space="preserve">còn, </w:t>
      </w:r>
      <w:r>
        <w:t xml:space="preserve">không </w:t>
      </w:r>
      <w:r>
        <w:t xml:space="preserve">thể </w:t>
      </w:r>
      <w:r>
        <w:t xml:space="preserve">dung </w:t>
      </w:r>
      <w:r>
        <w:t xml:space="preserve">hoà </w:t>
      </w:r>
      <w:r>
        <w:t xml:space="preserve">được.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đối </w:t>
      </w:r>
      <w:r>
        <w:t xml:space="preserve">kháng.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Đứng </w:t>
      </w:r>
      <w:r>
        <w:t xml:space="preserve">ở </w:t>
      </w:r>
      <w:r>
        <w:t xml:space="preserve">phía </w:t>
      </w:r>
      <w:r>
        <w:t xml:space="preserve">trái </w:t>
      </w:r>
      <w:r>
        <w:t xml:space="preserve">ngược </w:t>
      </w:r>
      <w:r>
        <w:t xml:space="preserve">lại,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chống </w:t>
      </w:r>
      <w:r>
        <w:t xml:space="preserve">đối </w:t>
      </w:r>
      <w:r>
        <w:t xml:space="preserve">nhau.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đối </w:t>
      </w:r>
      <w:r>
        <w:rPr>
          <w:i/>
        </w:rPr>
        <w:t xml:space="preserve">lập </w:t>
      </w:r>
      <w:r>
        <w:rPr>
          <w:i/>
        </w:rPr>
        <w:t xml:space="preserve">nhau. </w:t>
      </w:r>
      <w:r>
        <w:rPr>
          <w:i/>
        </w:rPr>
        <w:t xml:space="preserve">Các </w:t>
      </w:r>
      <w:r>
        <w:rPr>
          <w:i/>
        </w:rPr>
        <w:t xml:space="preserve">đảng </w:t>
      </w:r>
      <w:r>
        <w:rPr>
          <w:i/>
        </w:rPr>
        <w:t xml:space="preserve">phái </w:t>
      </w:r>
      <w:r>
        <w:rPr>
          <w:i/>
        </w:rPr>
        <w:t xml:space="preserve">đối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t xml:space="preserve">(Hiện </w:t>
      </w:r>
      <w:r>
        <w:t xml:space="preserve">tượng) </w:t>
      </w:r>
      <w:r>
        <w:t xml:space="preserve">truyền </w:t>
      </w:r>
      <w:r>
        <w:t xml:space="preserve">| </w:t>
      </w:r>
      <w:r>
        <w:t xml:space="preserve">nhiệt </w:t>
      </w:r>
      <w:r>
        <w:t xml:space="preserve">do </w:t>
      </w:r>
      <w:r>
        <w:t xml:space="preserve">sự </w:t>
      </w:r>
      <w:r>
        <w:t xml:space="preserve">chuyển </w:t>
      </w:r>
      <w:r>
        <w:t xml:space="preserve">dịch </w:t>
      </w:r>
      <w:r>
        <w:t xml:space="preserve">vật </w:t>
      </w:r>
      <w:r>
        <w:t xml:space="preserve">chất </w:t>
      </w:r>
      <w:r>
        <w:t xml:space="preserve">thành </w:t>
      </w:r>
      <w:r>
        <w:t xml:space="preserve">| </w:t>
      </w:r>
      <w:r>
        <w:t xml:space="preserve">dòng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lỏng, </w:t>
      </w:r>
      <w:r>
        <w:t xml:space="preserve">khí </w:t>
      </w:r>
      <w:r>
        <w:t xml:space="preserve">hoặc </w:t>
      </w:r>
      <w:r>
        <w:t xml:space="preserve">các </w:t>
      </w:r>
      <w:r>
        <w:t xml:space="preserve">chất </w:t>
      </w:r>
      <w:r>
        <w:t xml:space="preserve">ở </w:t>
      </w:r>
      <w:r>
        <w:t xml:space="preserve">thể </w:t>
      </w:r>
      <w:r>
        <w:t xml:space="preserve">tản </w:t>
      </w:r>
      <w:r>
        <w:t xml:space="preserve">rời. </w:t>
      </w:r>
      <w:r>
        <w:rPr>
          <w:b/>
        </w:rPr>
        <w:t xml:space="preserve">2 </w:t>
      </w:r>
      <w:r>
        <w:t xml:space="preserve">Mua </w:t>
      </w:r>
      <w:r>
        <w:t xml:space="preserve">bán </w:t>
      </w:r>
      <w:r>
        <w:t xml:space="preserve">hai </w:t>
      </w:r>
      <w:r>
        <w:t xml:space="preserve">chiều, </w:t>
      </w:r>
      <w:r>
        <w:t xml:space="preserve">có </w:t>
      </w:r>
      <w:r>
        <w:t xml:space="preserve">trao </w:t>
      </w:r>
      <w:r>
        <w:t xml:space="preserve">đổi </w:t>
      </w:r>
      <w:r>
        <w:t xml:space="preserve">qua </w:t>
      </w:r>
      <w:r>
        <w:t xml:space="preserve">lại </w:t>
      </w:r>
      <w:r>
        <w:t xml:space="preserve">một </w:t>
      </w:r>
      <w:r>
        <w:t xml:space="preserve">khối </w:t>
      </w:r>
      <w:r>
        <w:t xml:space="preserve">lượng </w:t>
      </w:r>
      <w:r>
        <w:t xml:space="preserve">hàng </w:t>
      </w:r>
      <w:r>
        <w:t xml:space="preserve">hoá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theo </w:t>
      </w:r>
      <w:r>
        <w:t xml:space="preserve">giá </w:t>
      </w:r>
      <w:r>
        <w:t xml:space="preserve">cả </w:t>
      </w:r>
      <w:r>
        <w:t xml:space="preserve">đã </w:t>
      </w:r>
      <w:r>
        <w:t xml:space="preserve">thoả </w:t>
      </w:r>
      <w:r>
        <w:t xml:space="preserve">thuận </w:t>
      </w:r>
      <w:r>
        <w:t xml:space="preserve">từ </w:t>
      </w:r>
      <w:r>
        <w:t xml:space="preserve">trước. </w:t>
      </w:r>
      <w:r>
        <w:rPr>
          <w:i/>
        </w:rPr>
        <w:t xml:space="preserve">Hàng </w:t>
      </w:r>
      <w:r>
        <w:rPr>
          <w:i/>
        </w:rPr>
        <w:t xml:space="preserve">đối </w:t>
      </w:r>
      <w:r>
        <w:t xml:space="preserve">lưu. </w:t>
      </w:r>
      <w:r>
        <w:t xml:space="preserve">Bán </w:t>
      </w:r>
      <w:r>
        <w:rPr>
          <w:i/>
        </w:rPr>
        <w:t xml:space="preserve">đối </w:t>
      </w:r>
      <w:r>
        <w:t xml:space="preserve">lưu.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Đứng </w:t>
      </w:r>
      <w:r>
        <w:t xml:space="preserve">ngay </w:t>
      </w:r>
      <w:r>
        <w:t xml:space="preserve">trước </w:t>
      </w:r>
      <w:r>
        <w:t xml:space="preserve">trở </w:t>
      </w:r>
      <w:r>
        <w:t xml:space="preserve">ngại, </w:t>
      </w:r>
      <w:r>
        <w:t xml:space="preserve">khó </w:t>
      </w:r>
      <w:r>
        <w:t xml:space="preserve">khăn </w:t>
      </w:r>
      <w:r>
        <w:t xml:space="preserve">hoặc </w:t>
      </w:r>
      <w:r>
        <w:t xml:space="preserve">nguy </w:t>
      </w:r>
      <w:r>
        <w:t xml:space="preserve">hiểm </w:t>
      </w:r>
      <w:r>
        <w:t xml:space="preserve">phải </w:t>
      </w:r>
      <w:r>
        <w:t xml:space="preserve">trực </w:t>
      </w:r>
      <w:r>
        <w:t xml:space="preserve">tiếp </w:t>
      </w:r>
      <w:r>
        <w:t xml:space="preserve">đối </w:t>
      </w:r>
      <w:r>
        <w:t xml:space="preserve">phó. </w:t>
      </w:r>
      <w:r>
        <w:rPr>
          <w:i/>
        </w:rPr>
        <w:t xml:space="preserve">Đối </w:t>
      </w:r>
      <w:r>
        <w:rPr>
          <w:i/>
        </w:rPr>
        <w:t xml:space="preserve">mặt </w:t>
      </w:r>
      <w:r>
        <w:rPr>
          <w:i/>
        </w:rPr>
        <w:t xml:space="preserve">với </w:t>
      </w:r>
      <w:r>
        <w:t xml:space="preserve">những </w:t>
      </w:r>
      <w:r>
        <w:t xml:space="preserve">thử </w:t>
      </w:r>
      <w:r>
        <w:t xml:space="preserve">thách. </w:t>
      </w:r>
      <w:r>
        <w:t xml:space="preserve">Phải </w:t>
      </w:r>
      <w:r>
        <w:t xml:space="preserve">đối </w:t>
      </w:r>
      <w:r>
        <w:t xml:space="preserve">mặt </w:t>
      </w:r>
      <w:r>
        <w:rPr>
          <w:i/>
        </w:rPr>
        <w:t xml:space="preserve">với </w:t>
      </w:r>
      <w:r>
        <w:rPr>
          <w:i/>
        </w:rPr>
        <w:t xml:space="preserve">cái </w:t>
      </w:r>
      <w:r>
        <w:t xml:space="preserve">chết. </w:t>
      </w:r>
      <w:r>
        <w:rPr>
          <w:i/>
        </w:rPr>
        <w:t xml:space="preserve">Đã </w:t>
      </w:r>
      <w:r>
        <w:t xml:space="preserve">từng </w:t>
      </w:r>
      <w:r>
        <w:t xml:space="preserve">đối </w:t>
      </w:r>
      <w:r>
        <w:rPr>
          <w:i/>
        </w:rPr>
        <w:t xml:space="preserve">mặt </w:t>
      </w:r>
      <w:r>
        <w:rPr>
          <w:i/>
        </w:rPr>
        <w:t xml:space="preserve">với </w:t>
      </w:r>
      <w:r>
        <w:rPr>
          <w:i/>
        </w:rPr>
        <w:t xml:space="preserve">kẻ </w:t>
      </w:r>
      <w:r>
        <w:t xml:space="preserve">thù.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nai </w:t>
      </w:r>
      <w:r>
        <w:rPr>
          <w:i/>
        </w:rPr>
        <w:t xml:space="preserve">động từ </w:t>
      </w:r>
      <w:r>
        <w:t xml:space="preserve">(cũ). </w:t>
      </w:r>
      <w:r>
        <w:t xml:space="preserve">(Bên </w:t>
      </w:r>
      <w:r>
        <w:t xml:space="preserve">nguyên </w:t>
      </w:r>
      <w:r>
        <w:t xml:space="preserve">và </w:t>
      </w:r>
      <w:r>
        <w:t xml:space="preserve">bên </w:t>
      </w:r>
      <w:r>
        <w:t xml:space="preserve">bị) </w:t>
      </w:r>
      <w:r>
        <w:t xml:space="preserve">c </w:t>
      </w:r>
      <w:r>
        <w:rPr>
          <w:b/>
        </w:rPr>
        <w:t xml:space="preserve">0 </w:t>
      </w:r>
      <w:r>
        <w:t xml:space="preserve">=2 </w:t>
      </w:r>
      <w:r>
        <w:t xml:space="preserve">= </w:t>
      </w:r>
      <w:r>
        <w:br/>
      </w:r>
      <w:r>
        <w:rPr>
          <w:b/>
        </w:rPr>
        <w:t xml:space="preserve">nhau </w:t>
      </w:r>
      <w:r>
        <w:rPr>
          <w:b/>
        </w:rPr>
        <w:t xml:space="preserve">về </w:t>
      </w:r>
      <w:r>
        <w:rPr>
          <w:b/>
        </w:rPr>
        <w:t xml:space="preserve">lời </w:t>
      </w:r>
      <w:r>
        <w:rPr>
          <w:b/>
        </w:rPr>
        <w:t xml:space="preserve">và </w:t>
      </w:r>
      <w:r>
        <w:rPr>
          <w:b/>
        </w:rPr>
        <w:t xml:space="preserve">ý </w:t>
      </w:r>
      <w:r>
        <w:rPr>
          <w:b/>
        </w:rPr>
        <w:t xml:space="preserve">theo </w:t>
      </w:r>
      <w:r>
        <w:rPr>
          <w:b/>
        </w:rPr>
        <w:t xml:space="preserve">từng </w:t>
      </w:r>
      <w:r>
        <w:rPr>
          <w:b/>
        </w:rPr>
        <w:t xml:space="preserve">cặp, </w:t>
      </w:r>
      <w:r>
        <w:rPr>
          <w:b/>
        </w:rPr>
        <w:t xml:space="preserve">trong </w:t>
      </w:r>
      <w:r>
        <w:rPr>
          <w:b/>
        </w:rPr>
        <w:t xml:space="preserve">văn </w:t>
      </w:r>
      <w:r>
        <w:t xml:space="preserve">biên </w:t>
      </w:r>
      <w:r>
        <w:t xml:space="preserve">ngẫu. </w:t>
      </w:r>
      <w:r>
        <w:t xml:space="preserve">Phép </w:t>
      </w:r>
      <w:r>
        <w:rPr>
          <w:i/>
        </w:rPr>
        <w:t xml:space="preserve">đối </w:t>
      </w:r>
      <w:r>
        <w:t xml:space="preserve">ngẫu. </w:t>
      </w:r>
      <w:r>
        <w:rPr>
          <w:b/>
        </w:rPr>
        <w:t xml:space="preserve">2 </w:t>
      </w:r>
      <w:r>
        <w:t xml:space="preserve">xem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đối </w:t>
      </w:r>
      <w:r>
        <w:t xml:space="preserve">ngẫu.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ngẫu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xem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đối </w:t>
      </w:r>
      <w:r>
        <w:t xml:space="preserve">đối </w:t>
      </w:r>
      <w:r>
        <w:t xml:space="preserve">nghịch </w:t>
      </w:r>
      <w:r>
        <w:t xml:space="preserve">tính từ </w:t>
      </w:r>
      <w:r>
        <w:t xml:space="preserve">Trái </w:t>
      </w:r>
      <w:r>
        <w:t xml:space="preserve">ngược </w:t>
      </w:r>
      <w:r>
        <w:t xml:space="preserve">lại, </w:t>
      </w:r>
      <w:r>
        <w:t xml:space="preserve">chống </w:t>
      </w:r>
      <w:r>
        <w:t xml:space="preserve">đối </w:t>
      </w:r>
      <w:r>
        <w:t xml:space="preserve">lại </w:t>
      </w:r>
      <w:r>
        <w:rPr>
          <w:i/>
        </w:rPr>
        <w:t xml:space="preserve">nhau. </w:t>
      </w:r>
      <w:r>
        <w:rPr>
          <w:i/>
        </w:rPr>
        <w:t xml:space="preserve">Hai </w:t>
      </w:r>
      <w:r>
        <w:rPr>
          <w:i/>
        </w:rPr>
        <w:t xml:space="preserve">quan </w:t>
      </w:r>
      <w:r>
        <w:rPr>
          <w:i/>
        </w:rPr>
        <w:t xml:space="preserve">niệm </w:t>
      </w:r>
      <w:r>
        <w:rPr>
          <w:i/>
        </w:rPr>
        <w:t xml:space="preserve">đối </w:t>
      </w:r>
      <w:r>
        <w:rPr>
          <w:i/>
        </w:rPr>
        <w:t xml:space="preserve">nghịch.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ngoại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Đối </w:t>
      </w:r>
      <w:r>
        <w:t xml:space="preserve">với </w:t>
      </w:r>
      <w:r>
        <w:t xml:space="preserve">nước </w:t>
      </w:r>
      <w:r>
        <w:t xml:space="preserve">ngoài, </w:t>
      </w:r>
      <w:r>
        <w:t xml:space="preserve">“bên </w:t>
      </w:r>
      <w:r>
        <w:t xml:space="preserve">ngoài, </w:t>
      </w:r>
      <w:r>
        <w:t xml:space="preserve">nói </w:t>
      </w:r>
      <w:r>
        <w:t xml:space="preserve">về </w:t>
      </w:r>
      <w:r>
        <w:t xml:space="preserve">đường </w:t>
      </w:r>
      <w:r>
        <w:t xml:space="preserve">lõi, </w:t>
      </w:r>
      <w:r>
        <w:t xml:space="preserve">chính </w:t>
      </w:r>
      <w:r>
        <w:t xml:space="preserve">sách, </w:t>
      </w:r>
      <w:r>
        <w:t xml:space="preserve">sự </w:t>
      </w:r>
      <w:r>
        <w:t xml:space="preserve">giao </w:t>
      </w:r>
      <w:r>
        <w:t xml:space="preserve">thiệp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đối </w:t>
      </w:r>
      <w:r>
        <w:rPr>
          <w:i/>
        </w:rPr>
        <w:t xml:space="preserve">nội. </w:t>
      </w:r>
      <w:r>
        <w:t xml:space="preserve">Chính </w:t>
      </w:r>
      <w:r>
        <w:t xml:space="preserve">sách </w:t>
      </w:r>
      <w:r>
        <w:t xml:space="preserve">đối </w:t>
      </w:r>
      <w:r>
        <w:t xml:space="preserve">ngoại.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nhân </w:t>
      </w:r>
      <w:r>
        <w:rPr>
          <w:b/>
        </w:rPr>
        <w:t xml:space="preserve">xử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(cũ).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mọi </w:t>
      </w:r>
      <w:r>
        <w:t xml:space="preserve">số </w:t>
      </w:r>
      <w:r>
        <w:t xml:space="preserve">n0 </w:t>
      </w:r>
      <w:r>
        <w:t xml:space="preserve">46 </w:t>
      </w:r>
      <w:r>
        <w:t xml:space="preserve">G6 </w:t>
      </w:r>
      <w:r>
        <w:t xml:space="preserve">TT </w:t>
      </w:r>
      <w:r>
        <w:t xml:space="preserve">bung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của </w:t>
      </w:r>
      <w:r>
        <w:rPr>
          <w:b/>
        </w:rPr>
        <w:t xml:space="preserve">nhà </w:t>
      </w:r>
      <w:r>
        <w:rPr>
          <w:b/>
        </w:rPr>
        <w:t xml:space="preserve">nước, </w:t>
      </w:r>
      <w:r>
        <w:rPr>
          <w:b/>
        </w:rPr>
        <w:t xml:space="preserve">của </w:t>
      </w:r>
      <w:r>
        <w:rPr>
          <w:b/>
        </w:rPr>
        <w:t xml:space="preserve">một </w:t>
      </w:r>
      <w:r>
        <w:rPr>
          <w:b/>
        </w:rPr>
        <w:t xml:space="preserve">tổ </w:t>
      </w:r>
      <w:r>
        <w:rPr>
          <w:b/>
        </w:rPr>
        <w:t xml:space="preserve">chức; </w:t>
      </w:r>
      <w:r>
        <w:rPr>
          <w:b/>
        </w:rP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đối </w:t>
      </w:r>
      <w:r>
        <w:rPr>
          <w:i/>
        </w:rPr>
        <w:t xml:space="preserve">ngoại. </w:t>
      </w:r>
      <w:r>
        <w:t xml:space="preserve">-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phó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Hành </w:t>
      </w:r>
      <w:r>
        <w:t xml:space="preserve">động </w:t>
      </w:r>
      <w:r>
        <w:t xml:space="preserve">đáp </w:t>
      </w:r>
      <w:r>
        <w:t xml:space="preserve">lại </w:t>
      </w:r>
      <w:r>
        <w:t xml:space="preserve">tình </w:t>
      </w:r>
      <w:r>
        <w:t xml:space="preserve">thể </w:t>
      </w:r>
      <w:r>
        <w:t xml:space="preserve">bất </w:t>
      </w:r>
      <w:r>
        <w:t xml:space="preserve">lợi </w:t>
      </w:r>
      <w:r>
        <w:t xml:space="preserve">để </w:t>
      </w:r>
      <w:r>
        <w:t xml:space="preserve">tránh </w:t>
      </w:r>
      <w:r>
        <w:t xml:space="preserve">cho </w:t>
      </w:r>
      <w:r>
        <w:t xml:space="preserve">mình </w:t>
      </w:r>
      <w:r>
        <w:t xml:space="preserve">điều </w:t>
      </w:r>
      <w:r>
        <w:t xml:space="preserve">không </w:t>
      </w:r>
      <w:r>
        <w:t xml:space="preserve">hay. </w:t>
      </w:r>
      <w:r>
        <w:t xml:space="preserve">Đối </w:t>
      </w:r>
      <w:r>
        <w:t xml:space="preserve">phó </w:t>
      </w:r>
      <w:r>
        <w:t xml:space="preserve">với </w:t>
      </w:r>
      <w:r>
        <w:rPr>
          <w:i/>
        </w:rPr>
        <w:t xml:space="preserve">bão </w:t>
      </w:r>
      <w:r>
        <w:t xml:space="preserve">lụt. </w:t>
      </w:r>
      <w:r>
        <w:t xml:space="preserve">Đối </w:t>
      </w:r>
      <w:r>
        <w:rPr>
          <w:i/>
        </w:rPr>
        <w:t xml:space="preserve">phó </w:t>
      </w:r>
      <w:r>
        <w:rPr>
          <w:i/>
        </w:rPr>
        <w:t xml:space="preserve">với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phá </w:t>
      </w:r>
      <w:r>
        <w:t xml:space="preserve">hoại. </w:t>
      </w:r>
      <w:r>
        <w:rPr>
          <w:b/>
        </w:rPr>
        <w:t xml:space="preserve">2 </w:t>
      </w:r>
      <w:r>
        <w:t xml:space="preserve">Hành </w:t>
      </w:r>
      <w:r>
        <w:t xml:space="preserve">động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né </w:t>
      </w:r>
      <w:r>
        <w:t xml:space="preserve">tránh </w:t>
      </w:r>
      <w:r>
        <w:t xml:space="preserve">điều </w:t>
      </w:r>
      <w:r>
        <w:t xml:space="preserve">mình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hay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tạo </w:t>
      </w:r>
      <w:r>
        <w:t xml:space="preserve">nên. </w:t>
      </w:r>
      <w:r>
        <w:t xml:space="preserve">Dùng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t xml:space="preserve">đối </w:t>
      </w:r>
      <w:r>
        <w:rPr>
          <w:i/>
        </w:rPr>
        <w:t xml:space="preserve">phó </w:t>
      </w:r>
      <w:r>
        <w:t xml:space="preserve">với </w:t>
      </w:r>
      <w:r>
        <w:t xml:space="preserve">đồng </w:t>
      </w:r>
      <w:r>
        <w:t xml:space="preserve">nghiệp. </w:t>
      </w:r>
      <w:r>
        <w:t xml:space="preserve">Nhận </w:t>
      </w:r>
      <w:r>
        <w:t xml:space="preserve">khuyết </w:t>
      </w:r>
      <w:r>
        <w:t xml:space="preserve">điểm </w:t>
      </w:r>
      <w:r>
        <w:t xml:space="preserve">chỉ </w:t>
      </w:r>
      <w:r>
        <w:t xml:space="preserve">để </w:t>
      </w:r>
      <w:r>
        <w:t xml:space="preserve">đối </w:t>
      </w:r>
      <w:r>
        <w:rPr>
          <w:i/>
        </w:rPr>
        <w:t xml:space="preserve">phó. </w:t>
      </w:r>
      <w:r>
        <w:rPr>
          <w:i/>
        </w:rPr>
        <w:t xml:space="preserve">I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Phía </w:t>
      </w:r>
      <w:r>
        <w:t xml:space="preserve">đối </w:t>
      </w:r>
      <w:r>
        <w:t xml:space="preserve">địch </w:t>
      </w:r>
      <w:r>
        <w:t xml:space="preserve">với </w:t>
      </w:r>
      <w:r>
        <w:t xml:space="preserve">mình </w:t>
      </w:r>
      <w:r>
        <w:t xml:space="preserve">trong </w:t>
      </w:r>
      <w:r>
        <w:t xml:space="preserve">chiến </w:t>
      </w:r>
      <w:r>
        <w:t xml:space="preserve">tranh. </w:t>
      </w:r>
      <w:r>
        <w:t xml:space="preserve">Chạy </w:t>
      </w:r>
      <w:r>
        <w:t xml:space="preserve">sang </w:t>
      </w:r>
      <w:r>
        <w:t xml:space="preserve">hàng </w:t>
      </w:r>
      <w:r>
        <w:rPr>
          <w:i/>
        </w:rPr>
        <w:t xml:space="preserve">ngũ </w:t>
      </w:r>
      <w:r>
        <w:t xml:space="preserve">đối </w:t>
      </w:r>
      <w:r>
        <w:t xml:space="preserve">phương </w:t>
      </w:r>
      <w:r>
        <w:rPr>
          <w:b/>
        </w:rPr>
        <w:t xml:space="preserve">2 </w:t>
      </w:r>
      <w:r>
        <w:t xml:space="preserve">Bên </w:t>
      </w:r>
      <w:r>
        <w:t xml:space="preserve">tranh </w:t>
      </w:r>
      <w:r>
        <w:t xml:space="preserve">được </w:t>
      </w:r>
      <w:r>
        <w:rPr>
          <w:i/>
        </w:rPr>
        <w:t xml:space="preserve">thua </w:t>
      </w:r>
      <w:r>
        <w:t xml:space="preserve">với </w:t>
      </w:r>
      <w:r>
        <w:t xml:space="preserve">mình </w:t>
      </w:r>
      <w:r>
        <w:t xml:space="preserve">trong </w:t>
      </w:r>
      <w:r>
        <w:t xml:space="preserve">một </w:t>
      </w:r>
      <w:r>
        <w:t xml:space="preserve">trò </w:t>
      </w:r>
      <w:r>
        <w:t xml:space="preserve">chơi, </w:t>
      </w:r>
      <w:r>
        <w:t xml:space="preserve">trong </w:t>
      </w:r>
      <w:r>
        <w:t xml:space="preserve">thi </w:t>
      </w:r>
      <w:r>
        <w:t xml:space="preserve">đấu. </w:t>
      </w:r>
      <w:r>
        <w:rPr>
          <w:i/>
        </w:rPr>
        <w:t xml:space="preserve">Dân </w:t>
      </w:r>
      <w:r>
        <w:t xml:space="preserve">bóng </w:t>
      </w:r>
      <w:r>
        <w:rPr>
          <w:i/>
        </w:rPr>
        <w:t xml:space="preserve">qua </w:t>
      </w:r>
      <w:r>
        <w:rPr>
          <w:i/>
        </w:rPr>
        <w:t xml:space="preserve">hàng </w:t>
      </w:r>
      <w:r>
        <w:rPr>
          <w:i/>
        </w:rPr>
        <w:t xml:space="preserve">phòng </w:t>
      </w:r>
      <w:r>
        <w:rPr>
          <w:i/>
        </w:rPr>
        <w:t xml:space="preserve">ngự </w:t>
      </w:r>
      <w:r>
        <w:rPr>
          <w:i/>
        </w:rPr>
        <w:t xml:space="preserve">của </w:t>
      </w:r>
      <w:r>
        <w:t xml:space="preserve">đối </w:t>
      </w:r>
      <w:r>
        <w:t xml:space="preserve">phương.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