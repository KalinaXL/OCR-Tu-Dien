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choe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Khoe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sợ </w:t>
      </w:r>
      <w:r>
        <w:t xml:space="preserve">; </w:t>
      </w:r>
      <w:r>
        <w:t xml:space="preserve">trộ. </w:t>
      </w:r>
      <w:r>
        <w:rPr>
          <w:i/>
        </w:rPr>
        <w:t xml:space="preserve">Mới </w:t>
      </w:r>
      <w:r>
        <w:t xml:space="preserve">học </w:t>
      </w:r>
      <w:r>
        <w:rPr>
          <w:i/>
        </w:rPr>
        <w:t xml:space="preserve">được </w:t>
      </w:r>
      <w:r>
        <w:t xml:space="preserve">chút </w:t>
      </w:r>
      <w:r>
        <w:t xml:space="preserve">ít, </w:t>
      </w:r>
      <w:r>
        <w:rPr>
          <w:i/>
        </w:rPr>
        <w:t xml:space="preserve">đã </w:t>
      </w:r>
      <w:r>
        <w:rPr>
          <w:i/>
        </w:rPr>
        <w:t xml:space="preserve">choe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choen </w:t>
      </w:r>
      <w:r>
        <w:rPr>
          <w:b/>
        </w:rPr>
        <w:t xml:space="preserve">hoẻn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foen </w:t>
      </w:r>
      <w:r>
        <w:rPr>
          <w:i/>
        </w:rPr>
        <w:t xml:space="preserve">hoễn. </w:t>
      </w:r>
      <w:r>
        <w:br/>
      </w:r>
      <w:r>
        <w:rPr>
          <w:b/>
        </w:rPr>
        <w:t xml:space="preserve">choèn </w:t>
      </w:r>
      <w:r>
        <w:rPr>
          <w:b/>
        </w:rPr>
        <w:t xml:space="preserve">choèn </w:t>
      </w:r>
      <w:r>
        <w:rPr>
          <w:i/>
        </w:rPr>
        <w:t xml:space="preserve">tính từ </w:t>
      </w:r>
      <w:r>
        <w:t xml:space="preserve">(ít dùng). </w:t>
      </w:r>
      <w:r>
        <w:t xml:space="preserve">Nhỏ </w:t>
      </w:r>
      <w:r>
        <w:t xml:space="preserve">hẹp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Thị </w:t>
      </w:r>
      <w:r>
        <w:t xml:space="preserve">trấn </w:t>
      </w:r>
      <w:r>
        <w:rPr>
          <w:i/>
        </w:rPr>
        <w:t xml:space="preserve">chỉ </w:t>
      </w:r>
      <w:r>
        <w:rPr>
          <w:i/>
        </w:rPr>
        <w:t xml:space="preserve">choèn </w:t>
      </w:r>
      <w:r>
        <w:rPr>
          <w:i/>
        </w:rPr>
        <w:t xml:space="preserve">choèn </w:t>
      </w:r>
      <w:r>
        <w:rPr>
          <w:i/>
        </w:rPr>
        <w:t xml:space="preserve">có </w:t>
      </w:r>
      <w:r>
        <w:rPr>
          <w:i/>
        </w:rPr>
        <w:t xml:space="preserve">mấy </w:t>
      </w:r>
      <w:r>
        <w:rPr>
          <w:i/>
        </w:rPr>
        <w:t xml:space="preserve">phố </w:t>
      </w:r>
      <w:r>
        <w:rPr>
          <w:i/>
        </w:rPr>
        <w:t xml:space="preserve">quanh </w:t>
      </w:r>
      <w:r>
        <w:t xml:space="preserve">chợ. </w:t>
      </w:r>
      <w:r>
        <w:br/>
      </w:r>
      <w:r>
        <w:rPr>
          <w:b/>
        </w:rPr>
        <w:t xml:space="preserve">choi </w:t>
      </w:r>
      <w:r>
        <w:rPr>
          <w:b/>
        </w:rPr>
        <w:t xml:space="preserve">choi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sống </w:t>
      </w:r>
      <w:r>
        <w:t xml:space="preserve">gần </w:t>
      </w:r>
      <w:r>
        <w:t xml:space="preserve">bờ </w:t>
      </w:r>
      <w:r>
        <w:t xml:space="preserve">nước, </w:t>
      </w:r>
      <w:r>
        <w:t xml:space="preserve">cỡ </w:t>
      </w:r>
      <w:r>
        <w:t xml:space="preserve">bằng </w:t>
      </w:r>
      <w:r>
        <w:t xml:space="preserve">sáo, </w:t>
      </w:r>
      <w:r>
        <w:t xml:space="preserve">cẳng </w:t>
      </w:r>
      <w:r>
        <w:t xml:space="preserve">cao, </w:t>
      </w:r>
      <w:r>
        <w:t xml:space="preserve">mỏ </w:t>
      </w:r>
      <w:r>
        <w:t xml:space="preserve">dài, </w:t>
      </w:r>
      <w:r>
        <w:t xml:space="preserve">hay </w:t>
      </w:r>
      <w:r>
        <w:t xml:space="preserve">nhảy. </w:t>
      </w:r>
      <w:r>
        <w:rPr>
          <w:i/>
        </w:rPr>
        <w:t xml:space="preserve">Nhảy </w:t>
      </w:r>
      <w:r>
        <w:rPr>
          <w:i/>
        </w:rPr>
        <w:t xml:space="preserve">như </w:t>
      </w:r>
      <w:r>
        <w:rPr>
          <w:i/>
        </w:rPr>
        <w:t xml:space="preserve">choi </w:t>
      </w:r>
      <w:r>
        <w:t xml:space="preserve">choi. </w:t>
      </w:r>
      <w:r>
        <w:br/>
      </w:r>
      <w:r>
        <w:rPr>
          <w:b/>
        </w:rPr>
        <w:t xml:space="preserve">chòi, </w:t>
      </w:r>
      <w:r>
        <w:rPr>
          <w:i/>
        </w:rPr>
        <w:t xml:space="preserve">danh từ </w:t>
      </w:r>
      <w:r>
        <w:t xml:space="preserve">Nhà </w:t>
      </w:r>
      <w:r>
        <w:t xml:space="preserve">nhỏ </w:t>
      </w:r>
      <w:r>
        <w:t xml:space="preserve">xây </w:t>
      </w:r>
      <w:r>
        <w:t xml:space="preserve">trên </w:t>
      </w:r>
      <w:r>
        <w:t xml:space="preserve">cổng </w:t>
      </w:r>
      <w:r>
        <w:t xml:space="preserve">một </w:t>
      </w:r>
      <w:r>
        <w:t xml:space="preserve">số </w:t>
      </w:r>
      <w:r>
        <w:t xml:space="preserve">công </w:t>
      </w:r>
      <w:r>
        <w:t xml:space="preserve">đường </w:t>
      </w:r>
      <w:r>
        <w:t xml:space="preserve">thời </w:t>
      </w:r>
      <w:r>
        <w:t xml:space="preserve">trước </w:t>
      </w:r>
      <w:r>
        <w:t xml:space="preserve">hoặc </w:t>
      </w:r>
      <w:r>
        <w:t xml:space="preserve">cất </w:t>
      </w:r>
      <w:r>
        <w:t xml:space="preserve">sơ </w:t>
      </w:r>
      <w:r>
        <w:t xml:space="preserve">sài </w:t>
      </w:r>
      <w:r>
        <w:t xml:space="preserve">trên </w:t>
      </w:r>
      <w:r>
        <w:t xml:space="preserve">cột, </w:t>
      </w:r>
      <w:r>
        <w:t xml:space="preserve">trên </w:t>
      </w:r>
      <w:r>
        <w:t xml:space="preserve">cây </w:t>
      </w:r>
      <w:r>
        <w:t xml:space="preserve">cao. </w:t>
      </w:r>
      <w:r>
        <w:t xml:space="preserve">Chòi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chòi,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Nhô </w:t>
      </w:r>
      <w:r>
        <w:t xml:space="preserve">ra, </w:t>
      </w:r>
      <w:r>
        <w:t xml:space="preserve">ngoi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khăn. </w:t>
      </w:r>
      <w:r>
        <w:rPr>
          <w:i/>
        </w:rPr>
        <w:t xml:space="preserve">Cây </w:t>
      </w:r>
      <w:r>
        <w:rPr>
          <w:i/>
        </w:rPr>
        <w:t xml:space="preserve">không </w:t>
      </w:r>
      <w:r>
        <w:t xml:space="preserve">sao </w:t>
      </w:r>
      <w:r>
        <w:rPr>
          <w:i/>
        </w:rPr>
        <w:t xml:space="preserve">chòi </w:t>
      </w:r>
      <w:r>
        <w:rPr>
          <w:i/>
        </w:rPr>
        <w:t xml:space="preserve">lên </w:t>
      </w:r>
      <w:r>
        <w:rPr>
          <w:i/>
        </w:rPr>
        <w:t xml:space="preserve">được </w:t>
      </w:r>
      <w:r>
        <w:rPr>
          <w:i/>
        </w:rPr>
        <w:t xml:space="preserve">uì </w:t>
      </w:r>
      <w:r>
        <w:rPr>
          <w:i/>
        </w:rPr>
        <w:t xml:space="preserve">đất </w:t>
      </w:r>
      <w:r>
        <w:rPr>
          <w:i/>
        </w:rPr>
        <w:t xml:space="preserve">cần. </w:t>
      </w:r>
      <w:r>
        <w:rPr>
          <w:i/>
        </w:rPr>
        <w:t xml:space="preserve">Cố </w:t>
      </w:r>
      <w:r>
        <w:rPr>
          <w:i/>
        </w:rPr>
        <w:t xml:space="preserve">chòi </w:t>
      </w:r>
      <w:r>
        <w:rPr>
          <w:i/>
        </w:rPr>
        <w:t xml:space="preserve">khỏi </w:t>
      </w:r>
      <w:r>
        <w:rPr>
          <w:i/>
        </w:rPr>
        <w:t xml:space="preserve">mặt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(phương ngữ). </w:t>
      </w:r>
      <w:r>
        <w:t xml:space="preserve">Cất </w:t>
      </w:r>
      <w:r>
        <w:t xml:space="preserve">chân </w:t>
      </w:r>
      <w:r>
        <w:t xml:space="preserve">lên </w:t>
      </w:r>
      <w:r>
        <w:t xml:space="preserve">cao, </w:t>
      </w:r>
      <w:r>
        <w:t xml:space="preserve">tỏ </w:t>
      </w:r>
      <w:r>
        <w:t xml:space="preserve">vẻ </w:t>
      </w:r>
      <w:r>
        <w:t xml:space="preserve">như </w:t>
      </w:r>
      <w:r>
        <w:t xml:space="preserve">muốn </w:t>
      </w:r>
      <w:r>
        <w:t xml:space="preserve">bước </w:t>
      </w:r>
      <w:r>
        <w:t xml:space="preserve">đi, </w:t>
      </w:r>
      <w:r>
        <w:t xml:space="preserve">muốn </w:t>
      </w:r>
      <w:r>
        <w:t xml:space="preserve">di </w:t>
      </w:r>
      <w:r>
        <w:t xml:space="preserve">chuyển </w:t>
      </w:r>
      <w:r>
        <w:t xml:space="preserve">(thường </w:t>
      </w:r>
      <w:r>
        <w:t xml:space="preserve">nói </w:t>
      </w:r>
      <w:r>
        <w:t xml:space="preserve">về </w:t>
      </w:r>
      <w:r>
        <w:rPr>
          <w:i/>
        </w:rPr>
        <w:t xml:space="preserve">ngựa). </w:t>
      </w:r>
      <w:r>
        <w:rPr>
          <w:i/>
        </w:rPr>
        <w:t xml:space="preserve">Ngựa </w:t>
      </w:r>
      <w:r>
        <w:t xml:space="preserve">chòi. </w:t>
      </w:r>
      <w:r>
        <w:t xml:space="preserve">Hai </w:t>
      </w:r>
      <w:r>
        <w:t xml:space="preserve">chân </w:t>
      </w:r>
      <w:r>
        <w:t xml:space="preserve">bé </w:t>
      </w:r>
      <w:r>
        <w:t xml:space="preserve">chòi </w:t>
      </w:r>
      <w:r>
        <w:t xml:space="preserve">đạp </w:t>
      </w:r>
      <w:r>
        <w:t xml:space="preserve">trong </w:t>
      </w:r>
      <w:r>
        <w:t xml:space="preserve">không </w:t>
      </w:r>
      <w:r>
        <w:t xml:space="preserve">khí. </w:t>
      </w:r>
      <w:r>
        <w:br/>
      </w:r>
      <w:r>
        <w:rPr>
          <w:b/>
        </w:rPr>
        <w:t xml:space="preserve">chòi, </w:t>
      </w:r>
      <w:r>
        <w:rPr>
          <w:i/>
        </w:rPr>
        <w:t xml:space="preserve">động từ </w:t>
      </w:r>
      <w:r>
        <w:t xml:space="preserve">(ít dùng). </w:t>
      </w:r>
      <w:r>
        <w:t xml:space="preserve">Chọc </w:t>
      </w:r>
      <w:r>
        <w:t xml:space="preserve">cho </w:t>
      </w:r>
      <w:r>
        <w:t xml:space="preserve">rụng. </w:t>
      </w:r>
      <w:r>
        <w:t xml:space="preserve">Chòi </w:t>
      </w:r>
      <w:r>
        <w:t xml:space="preserve">khế. </w:t>
      </w:r>
      <w:r>
        <w:br/>
      </w:r>
      <w:r>
        <w:rPr>
          <w:b/>
        </w:rPr>
        <w:t xml:space="preserve">chòi </w:t>
      </w:r>
      <w:r>
        <w:rPr>
          <w:b/>
        </w:rPr>
        <w:t xml:space="preserve">mòi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đỏ </w:t>
      </w:r>
      <w:r>
        <w:t xml:space="preserve">tía,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được,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chỏi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Chống </w:t>
      </w:r>
      <w:r>
        <w:t xml:space="preserve">cho </w:t>
      </w:r>
      <w:r>
        <w:t xml:space="preserve">khỏi </w:t>
      </w:r>
      <w:r>
        <w:t xml:space="preserve">ngã, </w:t>
      </w:r>
      <w:r>
        <w:t xml:space="preserve">khỏi </w:t>
      </w:r>
      <w:r>
        <w:t xml:space="preserve">đổ. </w:t>
      </w:r>
      <w:r>
        <w:t xml:space="preserve">Chỏi </w:t>
      </w:r>
      <w:r>
        <w:rPr>
          <w:i/>
        </w:rPr>
        <w:t xml:space="preserve">tay </w:t>
      </w:r>
      <w:r>
        <w:rPr>
          <w:i/>
        </w:rPr>
        <w:t xml:space="preserve">uào </w:t>
      </w:r>
      <w:r>
        <w:rPr>
          <w:i/>
        </w:rPr>
        <w:t xml:space="preserve">miệng </w:t>
      </w:r>
      <w:r>
        <w:rPr>
          <w:i/>
        </w:rPr>
        <w:t xml:space="preserve">hố, </w:t>
      </w:r>
      <w:r>
        <w:rPr>
          <w:i/>
        </w:rPr>
        <w:t xml:space="preserve">nhảy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chói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Chiếu </w:t>
      </w:r>
      <w:r>
        <w:t xml:space="preserve">sáng </w:t>
      </w:r>
      <w:r>
        <w:t xml:space="preserve">mạnh, </w:t>
      </w:r>
      <w:r>
        <w:t xml:space="preserve">làm </w:t>
      </w:r>
      <w:r>
        <w:t xml:space="preserve">loá </w:t>
      </w:r>
      <w:r>
        <w:t xml:space="preserve">mắt. </w:t>
      </w:r>
      <w:r>
        <w:rPr>
          <w:i/>
        </w:rPr>
        <w:t xml:space="preserve">Lửa </w:t>
      </w:r>
      <w:r>
        <w:rPr>
          <w:i/>
        </w:rPr>
        <w:t xml:space="preserve">chói </w:t>
      </w:r>
      <w:r>
        <w:rPr>
          <w:i/>
        </w:rPr>
        <w:t xml:space="preserve">sáng. </w:t>
      </w:r>
      <w:r>
        <w:rPr>
          <w:i/>
        </w:rPr>
        <w:t xml:space="preserve">Đèn </w:t>
      </w:r>
      <w:r>
        <w:rPr>
          <w:i/>
        </w:rPr>
        <w:t xml:space="preserve">pha </w:t>
      </w:r>
      <w:r>
        <w:t xml:space="preserve">sáng </w:t>
      </w:r>
      <w:r>
        <w:rPr>
          <w:i/>
        </w:rPr>
        <w:t xml:space="preserve">chói. </w:t>
      </w:r>
      <w: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thị </w:t>
      </w:r>
      <w:r>
        <w:t xml:space="preserve">giác </w:t>
      </w:r>
      <w:r>
        <w:t xml:space="preserve">hoặc </w:t>
      </w:r>
      <w:r>
        <w:t xml:space="preserve">thính </w:t>
      </w:r>
      <w:r>
        <w:t xml:space="preserve">giác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hoặc </w:t>
      </w:r>
      <w:r>
        <w:t xml:space="preserve">âm </w:t>
      </w:r>
      <w:r>
        <w:t xml:space="preserve">thanh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quá </w:t>
      </w:r>
      <w:r>
        <w:t xml:space="preserve">mạnh. </w:t>
      </w:r>
      <w:r>
        <w:rPr>
          <w:i/>
        </w:rPr>
        <w:t xml:space="preserve">ánh </w:t>
      </w:r>
      <w:r>
        <w:rPr>
          <w:i/>
        </w:rPr>
        <w:t xml:space="preserve">đèn </w:t>
      </w:r>
      <w:r>
        <w:rPr>
          <w:i/>
        </w:rPr>
        <w:t xml:space="preserve">pha </w:t>
      </w:r>
      <w:r>
        <w:rPr>
          <w:i/>
        </w:rPr>
        <w:t xml:space="preserve">làm </w:t>
      </w:r>
      <w:r>
        <w:rPr>
          <w:i/>
        </w:rPr>
        <w:t xml:space="preserve">chói </w:t>
      </w:r>
      <w:r>
        <w:t xml:space="preserve">mắt. </w:t>
      </w:r>
      <w:r>
        <w:t xml:space="preserve">Tiếng </w:t>
      </w:r>
      <w:r>
        <w:t xml:space="preserve">còi </w:t>
      </w:r>
      <w:r>
        <w:t xml:space="preserve">nghe </w:t>
      </w:r>
      <w:r>
        <w:t xml:space="preserve">chói </w:t>
      </w:r>
      <w:r>
        <w:t xml:space="preserve">tai. </w:t>
      </w:r>
      <w:r>
        <w:rPr>
          <w:b/>
        </w:rPr>
        <w:t xml:space="preserve">2 </w:t>
      </w:r>
      <w:r>
        <w:t xml:space="preserve">(Màu </w:t>
      </w:r>
      <w:r>
        <w:t xml:space="preserve">sắc) </w:t>
      </w:r>
      <w:r>
        <w:t xml:space="preserve">tươi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làm </w:t>
      </w:r>
      <w:r>
        <w:t xml:space="preserve">chói </w:t>
      </w:r>
      <w:r>
        <w:t xml:space="preserve">mắt. </w:t>
      </w:r>
      <w:r>
        <w:rPr>
          <w:i/>
        </w:rPr>
        <w:t xml:space="preserve">Màu </w:t>
      </w:r>
      <w:r>
        <w:rPr>
          <w:i/>
        </w:rPr>
        <w:t xml:space="preserve">này </w:t>
      </w:r>
      <w:r>
        <w:rPr>
          <w:i/>
        </w:rPr>
        <w:t xml:space="preserve">chói </w:t>
      </w:r>
      <w:r>
        <w:rPr>
          <w:i/>
        </w:rPr>
        <w:t xml:space="preserve">lắm. </w:t>
      </w:r>
      <w:r>
        <w:rPr>
          <w:i/>
        </w:rPr>
        <w:t xml:space="preserve">Đỏ </w:t>
      </w:r>
      <w:r>
        <w:rPr>
          <w:i/>
        </w:rPr>
        <w:t xml:space="preserve">chói®. </w:t>
      </w:r>
      <w:r>
        <w:rPr>
          <w:b/>
        </w:rPr>
        <w:t xml:space="preserve">3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nhức </w:t>
      </w:r>
      <w:r>
        <w:t xml:space="preserve">buốt </w:t>
      </w:r>
      <w:r>
        <w:t xml:space="preserve">như </w:t>
      </w:r>
      <w:r>
        <w:t xml:space="preserve">bị </w:t>
      </w:r>
      <w:r>
        <w:t xml:space="preserve">đâm </w:t>
      </w:r>
      <w:r>
        <w:t xml:space="preserve">tại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đó; </w:t>
      </w:r>
      <w:r>
        <w:t xml:space="preserve">nhói. </w:t>
      </w:r>
      <w:r>
        <w:rPr>
          <w:i/>
        </w:rPr>
        <w:t xml:space="preserve">Đau </w:t>
      </w:r>
      <w:r>
        <w:rPr>
          <w:i/>
        </w:rPr>
        <w:t xml:space="preserve">chói </w:t>
      </w:r>
      <w:r>
        <w:t xml:space="preserve">sườn. </w:t>
      </w:r>
      <w:r>
        <w:br/>
      </w:r>
      <w:r>
        <w:rPr>
          <w:b/>
        </w:rPr>
        <w:t xml:space="preserve">chói </w:t>
      </w:r>
      <w:r>
        <w:rPr>
          <w:b/>
        </w:rPr>
        <w:t xml:space="preserve">chang </w:t>
      </w:r>
      <w:r>
        <w:rPr>
          <w:i/>
        </w:rPr>
        <w:t xml:space="preserve">tính từ </w:t>
      </w:r>
      <w:r>
        <w:t xml:space="preserve">Có </w:t>
      </w:r>
      <w:r>
        <w:t xml:space="preserve">độ </w:t>
      </w:r>
      <w:r>
        <w:t xml:space="preserve">sáng </w:t>
      </w:r>
      <w:r>
        <w:t xml:space="preserve">mạnh </w:t>
      </w:r>
      <w:r>
        <w:t xml:space="preserve">toả </w:t>
      </w:r>
      <w:r>
        <w:t xml:space="preserve">rộng, </w:t>
      </w:r>
      <w:r>
        <w:t xml:space="preserve">làm </w:t>
      </w:r>
      <w:r>
        <w:t xml:space="preserve">cho </w:t>
      </w:r>
      <w:r>
        <w:t xml:space="preserve">loá </w:t>
      </w:r>
      <w:r>
        <w:t xml:space="preserve">mắt. </w:t>
      </w:r>
      <w:r>
        <w:rPr>
          <w:i/>
        </w:rPr>
        <w:t xml:space="preserve">ánh </w:t>
      </w:r>
      <w:r>
        <w:t xml:space="preserve">mặt </w:t>
      </w:r>
      <w:r>
        <w:t xml:space="preserve">trời </w:t>
      </w:r>
      <w:r>
        <w:rPr>
          <w:i/>
        </w:rPr>
        <w:t xml:space="preserve">chói </w:t>
      </w:r>
      <w:r>
        <w:rPr>
          <w:i/>
        </w:rPr>
        <w:t xml:space="preserve">chang. </w:t>
      </w:r>
      <w:r>
        <w:t xml:space="preserve">chói </w:t>
      </w:r>
      <w:r>
        <w:t xml:space="preserve">loà </w:t>
      </w:r>
      <w:r>
        <w:t xml:space="preserve">động từ </w:t>
      </w:r>
      <w:r>
        <w:t xml:space="preserve">Sáng </w:t>
      </w:r>
      <w:r>
        <w:t xml:space="preserve">đến </w:t>
      </w:r>
      <w:r>
        <w:t xml:space="preserve">mức </w:t>
      </w:r>
      <w:r>
        <w:t xml:space="preserve">nhìn </w:t>
      </w:r>
      <w:r>
        <w:t xml:space="preserve">loá </w:t>
      </w:r>
      <w:r>
        <w:t xml:space="preserve">cả </w:t>
      </w:r>
      <w:r>
        <w:t xml:space="preserve">mắt. </w:t>
      </w:r>
      <w:r>
        <w:t xml:space="preserve">Bầu </w:t>
      </w:r>
      <w:r>
        <w:t xml:space="preserve">trời </w:t>
      </w:r>
      <w:r>
        <w:rPr>
          <w:i/>
        </w:rPr>
        <w:t xml:space="preserve">chói </w:t>
      </w:r>
      <w:r>
        <w:t xml:space="preserve">loà </w:t>
      </w:r>
      <w:r>
        <w:rPr>
          <w:i/>
        </w:rPr>
        <w:t xml:space="preserve">ánh </w:t>
      </w:r>
      <w:r>
        <w:t xml:space="preserve">nắng. </w:t>
      </w:r>
      <w:r>
        <w:br/>
      </w:r>
      <w:r>
        <w:rPr>
          <w:b/>
        </w:rPr>
        <w:t xml:space="preserve">chói </w:t>
      </w:r>
      <w:r>
        <w:rPr>
          <w:b/>
        </w:rPr>
        <w:t xml:space="preserve">lói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chói </w:t>
      </w:r>
      <w:r>
        <w:t xml:space="preserve">lọi. </w:t>
      </w:r>
      <w:r>
        <w:br/>
      </w:r>
      <w:r>
        <w:rPr>
          <w:b/>
        </w:rPr>
        <w:t xml:space="preserve">chói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Sáng </w:t>
      </w:r>
      <w:r>
        <w:t xml:space="preserve">và </w:t>
      </w:r>
      <w:r>
        <w:t xml:space="preserve">đẹp </w:t>
      </w:r>
      <w:r>
        <w:t xml:space="preserve">rực </w:t>
      </w:r>
      <w:r>
        <w:t xml:space="preserve">rỡ. </w:t>
      </w:r>
      <w:r>
        <w:t xml:space="preserve">ánh </w:t>
      </w:r>
      <w:r>
        <w:rPr>
          <w:i/>
        </w:rPr>
        <w:t xml:space="preserve">hào </w:t>
      </w:r>
      <w:r>
        <w:rPr>
          <w:i/>
        </w:rPr>
        <w:t xml:space="preserve">quang </w:t>
      </w:r>
      <w:r>
        <w:rPr>
          <w:i/>
        </w:rPr>
        <w:t xml:space="preserve">chói </w:t>
      </w:r>
      <w:r>
        <w:t xml:space="preserve">lọi. </w:t>
      </w:r>
      <w:r>
        <w:rPr>
          <w:i/>
        </w:rPr>
        <w:t xml:space="preserve">Tấm </w:t>
      </w:r>
      <w:r>
        <w:rPr>
          <w:i/>
        </w:rPr>
        <w:t xml:space="preserve">gương </w:t>
      </w:r>
      <w:r>
        <w:t xml:space="preserve">chói </w:t>
      </w:r>
      <w:r>
        <w:rPr>
          <w:i/>
        </w:rPr>
        <w:t xml:space="preserve">lọi. </w:t>
      </w:r>
      <w:r>
        <w:br/>
      </w:r>
      <w:r>
        <w:rPr>
          <w:b/>
        </w:rPr>
        <w:t xml:space="preserve">chọi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rắn </w:t>
      </w:r>
      <w:r>
        <w:t xml:space="preserve">này </w:t>
      </w:r>
      <w:r>
        <w:t xml:space="preserve">đập </w:t>
      </w:r>
      <w:r>
        <w:t xml:space="preserve">mạnh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rắn </w:t>
      </w:r>
      <w:r>
        <w:t xml:space="preserve">khác. </w:t>
      </w:r>
      <w:r>
        <w:t xml:space="preserve">Chọi </w:t>
      </w:r>
      <w:r>
        <w:rPr>
          <w:i/>
        </w:rPr>
        <w:t xml:space="preserve">con </w:t>
      </w:r>
      <w:r>
        <w:t xml:space="preserve">quay. </w:t>
      </w:r>
      <w:r>
        <w:rPr>
          <w:i/>
        </w:rPr>
        <w:t xml:space="preserve">Cầm </w:t>
      </w:r>
      <w:r>
        <w:t xml:space="preserve">hai </w:t>
      </w:r>
      <w:r>
        <w:t xml:space="preserve">hòn </w:t>
      </w:r>
      <w:r>
        <w:t xml:space="preserve">đá </w:t>
      </w:r>
      <w:r>
        <w:t xml:space="preserve">chọi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rPr>
          <w:i/>
        </w:rPr>
        <w:t xml:space="preserve">Đánh </w:t>
      </w:r>
      <w:r>
        <w:rPr>
          <w:i/>
        </w:rPr>
        <w:t xml:space="preserve">đáo </w:t>
      </w:r>
      <w:r>
        <w:rPr>
          <w:i/>
        </w:rPr>
        <w:t xml:space="preserve">chọi. </w:t>
      </w:r>
      <w:r>
        <w:rPr>
          <w:b/>
        </w:rPr>
        <w:t xml:space="preserve">2 </w:t>
      </w:r>
      <w:r>
        <w:t xml:space="preserve">Chống </w:t>
      </w:r>
      <w:r>
        <w:t xml:space="preserve">lại </w:t>
      </w:r>
      <w:r>
        <w:t xml:space="preserve">bằng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sức </w:t>
      </w:r>
      <w:r>
        <w:t xml:space="preserve">mạnh. </w:t>
      </w:r>
      <w:r>
        <w:t xml:space="preserve">Một </w:t>
      </w:r>
      <w:r>
        <w:rPr>
          <w:i/>
        </w:rPr>
        <w:t xml:space="preserve">chọi </w:t>
      </w:r>
      <w:r>
        <w:t xml:space="preserve">mười. </w:t>
      </w:r>
      <w:r>
        <w:rPr>
          <w:b/>
        </w:rPr>
        <w:t xml:space="preserve">3 </w:t>
      </w:r>
      <w:r>
        <w:rPr>
          <w:i/>
        </w:rPr>
        <w:t xml:space="preserve">(Loài </w:t>
      </w:r>
      <w:r>
        <w:t xml:space="preserve">vật </w:t>
      </w:r>
      <w:r>
        <w:t xml:space="preserve">cùng </w:t>
      </w:r>
      <w:r>
        <w:t xml:space="preserve">loại) </w:t>
      </w:r>
      <w:r>
        <w:t xml:space="preserve">đấu </w:t>
      </w:r>
      <w:r>
        <w:t xml:space="preserve">sức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phân </w:t>
      </w:r>
      <w:r>
        <w:t xml:space="preserve">hơn </w:t>
      </w:r>
      <w:r>
        <w:t xml:space="preserve">thua. </w:t>
      </w:r>
      <w:r>
        <w:rPr>
          <w:i/>
        </w:rPr>
        <w:t xml:space="preserve">Gà </w:t>
      </w:r>
      <w:r>
        <w:t xml:space="preserve">chọi </w:t>
      </w:r>
      <w:r>
        <w:rPr>
          <w:i/>
        </w:rPr>
        <w:t xml:space="preserve">nhau. </w:t>
      </w:r>
      <w:r>
        <w:rPr>
          <w:i/>
        </w:rPr>
        <w:t xml:space="preserve">Trẻ </w:t>
      </w:r>
      <w:r>
        <w:t xml:space="preserve">con </w:t>
      </w:r>
      <w:r>
        <w:t xml:space="preserve">chơi </w:t>
      </w:r>
      <w:r>
        <w:rPr>
          <w:i/>
        </w:rPr>
        <w:t xml:space="preserve">chọi </w:t>
      </w:r>
      <w:r>
        <w:rPr>
          <w:i/>
        </w:rPr>
        <w:t xml:space="preserve">dế. </w:t>
      </w:r>
      <w:r>
        <w:t xml:space="preserve">Nuôi </w:t>
      </w:r>
      <w:r>
        <w:t xml:space="preserve">cá </w:t>
      </w:r>
      <w:r>
        <w:t xml:space="preserve">chọi. </w:t>
      </w:r>
      <w:r>
        <w:rPr>
          <w:b/>
        </w:rPr>
        <w:t xml:space="preserve">4 </w:t>
      </w:r>
      <w:r>
        <w:t xml:space="preserve">(kng,). </w:t>
      </w:r>
      <w:r>
        <w:t xml:space="preserve">(Văn </w:t>
      </w:r>
      <w:r>
        <w:t xml:space="preserve">chương) </w:t>
      </w:r>
      <w:r>
        <w:t xml:space="preserve">đối </w:t>
      </w:r>
      <w:r>
        <w:t xml:space="preserve">nhau </w:t>
      </w:r>
      <w:r>
        <w:t xml:space="preserve">chan </w:t>
      </w:r>
      <w:r>
        <w:t xml:space="preserve">chát. </w:t>
      </w:r>
      <w:r>
        <w:t xml:space="preserve">Hai </w:t>
      </w:r>
      <w:r>
        <w:rPr>
          <w:i/>
        </w:rPr>
        <w:t xml:space="preserve">câu </w:t>
      </w:r>
      <w:r>
        <w:rPr>
          <w:i/>
        </w:rPr>
        <w:t xml:space="preserve">chọi </w:t>
      </w:r>
      <w:r>
        <w:t xml:space="preserve">nhau </w:t>
      </w:r>
      <w:r>
        <w:rPr>
          <w:i/>
        </w:rPr>
        <w:t xml:space="preserve">từng </w:t>
      </w:r>
      <w:r>
        <w:rPr>
          <w:i/>
        </w:rPr>
        <w:t xml:space="preserve">chữ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chòm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cây, </w:t>
      </w:r>
      <w:r>
        <w:t xml:space="preserve">nhiều </w:t>
      </w:r>
      <w:r>
        <w:t xml:space="preserve">sợi </w:t>
      </w:r>
      <w:r>
        <w:t xml:space="preserve">mọc </w:t>
      </w:r>
      <w:r>
        <w:t xml:space="preserve">chụm </w:t>
      </w:r>
      <w:r>
        <w:t xml:space="preserve">vào </w:t>
      </w:r>
      <w:r>
        <w:t xml:space="preserve">nhau. </w:t>
      </w:r>
      <w:r>
        <w:t xml:space="preserve">Chòm </w:t>
      </w:r>
      <w:r>
        <w:rPr>
          <w:i/>
        </w:rPr>
        <w:t xml:space="preserve">cây. </w:t>
      </w:r>
      <w:r>
        <w:rPr>
          <w:i/>
        </w:rPr>
        <w:t xml:space="preserve">Chòm </w:t>
      </w:r>
      <w:r>
        <w:t xml:space="preserve">lau. </w:t>
      </w:r>
      <w:r>
        <w:rPr>
          <w:i/>
        </w:rPr>
        <w:t xml:space="preserve">Râu </w:t>
      </w:r>
      <w:r>
        <w:rPr>
          <w:i/>
        </w:rPr>
        <w:t xml:space="preserve">ba </w:t>
      </w:r>
      <w:r>
        <w:rPr>
          <w:i/>
        </w:rPr>
        <w:t xml:space="preserve">chồm. </w:t>
      </w:r>
      <w:r>
        <w:rPr>
          <w:b/>
        </w:rPr>
        <w:t xml:space="preserve">2 </w:t>
      </w:r>
      <w:r>
        <w:t xml:space="preserve">Xóm </w:t>
      </w:r>
      <w:r>
        <w:t xml:space="preserve">nhỏ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vùng. </w:t>
      </w:r>
      <w:r>
        <w:t xml:space="preserve">Chòm </w:t>
      </w:r>
      <w:r>
        <w:t xml:space="preserve">trên </w:t>
      </w:r>
      <w:r>
        <w:rPr>
          <w:i/>
        </w:rPr>
        <w:t xml:space="preserve">xóm </w:t>
      </w:r>
      <w:r>
        <w:rPr>
          <w:i/>
        </w:rPr>
        <w:t xml:space="preserve">dưới. </w:t>
      </w:r>
      <w:r>
        <w:br/>
      </w:r>
      <w:r>
        <w:rPr>
          <w:b/>
        </w:rPr>
        <w:t xml:space="preserve">chòm </w:t>
      </w:r>
      <w:r>
        <w:rPr>
          <w:b/>
        </w:rPr>
        <w:t xml:space="preserve">chọp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khi </w:t>
      </w:r>
      <w:r>
        <w:t xml:space="preserve">bú </w:t>
      </w:r>
      <w:r>
        <w:t xml:space="preserve">mẹ </w:t>
      </w:r>
      <w:r>
        <w:t xml:space="preserve">hoặc </w:t>
      </w:r>
      <w:r>
        <w:t xml:space="preserve">khi </w:t>
      </w:r>
      <w:r>
        <w:t xml:space="preserve">lợn </w:t>
      </w:r>
      <w:r>
        <w:t xml:space="preserve">ăn </w:t>
      </w:r>
      <w:r>
        <w:t xml:space="preserve">thức </w:t>
      </w:r>
      <w:r>
        <w:t xml:space="preserve">ăn </w:t>
      </w:r>
      <w:r>
        <w:t xml:space="preserve">lỏng. </w:t>
      </w:r>
      <w:r>
        <w:t xml:space="preserve">Con </w:t>
      </w:r>
      <w:r>
        <w:rPr>
          <w:i/>
        </w:rPr>
        <w:t xml:space="preserve">bé </w:t>
      </w:r>
      <w:r>
        <w:rPr>
          <w:i/>
        </w:rPr>
        <w:t xml:space="preserve">bú </w:t>
      </w:r>
      <w:r>
        <w:t xml:space="preserve">chòm </w:t>
      </w:r>
      <w:r>
        <w:rPr>
          <w:i/>
        </w:rPr>
        <w:t xml:space="preserve">chọp </w:t>
      </w:r>
      <w:r>
        <w:rPr>
          <w:i/>
        </w:rPr>
        <w:t xml:space="preserve">cả </w:t>
      </w:r>
      <w:r>
        <w:rPr>
          <w:i/>
        </w:rPr>
        <w:t xml:space="preserve">đêm. </w:t>
      </w:r>
      <w:r>
        <w:t xml:space="preserve">Nhai </w:t>
      </w:r>
      <w:r>
        <w:t xml:space="preserve">chòm </w:t>
      </w:r>
      <w:r>
        <w:t xml:space="preserve">chọp </w:t>
      </w:r>
      <w:r>
        <w:t xml:space="preserve">như </w:t>
      </w:r>
      <w:r>
        <w:t xml:space="preserve">lợn. </w:t>
      </w:r>
      <w:r>
        <w:br/>
      </w:r>
      <w:r>
        <w:rPr>
          <w:b/>
        </w:rPr>
        <w:t xml:space="preserve">chòm </w:t>
      </w:r>
      <w:r>
        <w:rPr>
          <w:b/>
        </w:rPr>
        <w:t xml:space="preserve">nhom </w:t>
      </w:r>
      <w:r>
        <w:t xml:space="preserve">(ít dùng). </w:t>
      </w:r>
      <w:r>
        <w:t xml:space="preserve">x </w:t>
      </w:r>
      <w:r>
        <w:rPr>
          <w:i/>
        </w:rPr>
        <w:t xml:space="preserve">chùm </w:t>
      </w:r>
      <w:r>
        <w:t xml:space="preserve">nhưm. </w:t>
      </w:r>
      <w:r>
        <w:br/>
      </w:r>
      <w:r>
        <w:rPr>
          <w:b/>
        </w:rPr>
        <w:t xml:space="preserve">chòm </w:t>
      </w:r>
      <w:r>
        <w:rPr>
          <w:b/>
        </w:rPr>
        <w:t xml:space="preserve">sao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ngôi </w:t>
      </w:r>
      <w:r>
        <w:t xml:space="preserve">sao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tưởng </w:t>
      </w:r>
      <w:r>
        <w:t xml:space="preserve">tượng </w:t>
      </w:r>
      <w:r>
        <w:t xml:space="preserve">như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nào </w:t>
      </w:r>
      <w:r>
        <w:t xml:space="preserve">đó. </w:t>
      </w:r>
      <w:r>
        <w:rPr>
          <w:i/>
        </w:rPr>
        <w:t xml:space="preserve">Chòm </w:t>
      </w:r>
      <w:r>
        <w:rPr>
          <w:i/>
        </w:rPr>
        <w:t xml:space="preserve">sao </w:t>
      </w:r>
      <w:r>
        <w:t xml:space="preserve">Bắc </w:t>
      </w:r>
      <w:r>
        <w:t xml:space="preserve">Đẩu </w:t>
      </w:r>
      <w:r>
        <w:t xml:space="preserve">hình </w:t>
      </w:r>
      <w:r>
        <w:rPr>
          <w:i/>
        </w:rPr>
        <w:t xml:space="preserve">giống </w:t>
      </w:r>
      <w:r>
        <w:rPr>
          <w:i/>
        </w:rPr>
        <w:t xml:space="preserve">cái </w:t>
      </w:r>
      <w:r>
        <w:t xml:space="preserve">gáo. </w:t>
      </w:r>
      <w:r>
        <w:br/>
      </w:r>
      <w:r>
        <w:rPr>
          <w:b/>
        </w:rPr>
        <w:t xml:space="preserve">chòm </w:t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t xml:space="preserve">Chòm </w:t>
      </w:r>
      <w:r>
        <w:t xml:space="preserve">và </w:t>
      </w:r>
      <w:r>
        <w:t xml:space="preserve">xóm; </w:t>
      </w:r>
      <w:r>
        <w:t xml:space="preserve">khu </w:t>
      </w:r>
      <w:r>
        <w:t xml:space="preserve">vực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 </w:t>
      </w:r>
      <w:r>
        <w:t xml:space="preserve">con </w:t>
      </w:r>
      <w:r>
        <w:rPr>
          <w:i/>
        </w:rPr>
        <w:t xml:space="preserve">trong </w:t>
      </w:r>
      <w:r>
        <w:rPr>
          <w:i/>
        </w:rPr>
        <w:t xml:space="preserve">chòm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chỏm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Phần </w:t>
      </w:r>
      <w:r>
        <w:t xml:space="preserve">nhô </w:t>
      </w:r>
      <w:r>
        <w:t xml:space="preserve">lên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Chỏm </w:t>
      </w:r>
      <w:r>
        <w:rPr>
          <w:i/>
        </w:rPr>
        <w:t xml:space="preserve">núi. </w:t>
      </w:r>
      <w:r>
        <w:t xml:space="preserve">Chóm </w:t>
      </w:r>
      <w:r>
        <w:t xml:space="preserve">mũ. </w:t>
      </w:r>
      <w:r>
        <w:t xml:space="preserve">Chỏm </w:t>
      </w:r>
      <w:r>
        <w:rPr>
          <w:i/>
        </w:rPr>
        <w:t xml:space="preserve">sóng. </w:t>
      </w:r>
      <w:r>
        <w:rPr>
          <w:b/>
        </w:rPr>
        <w:t xml:space="preserve">2 </w:t>
      </w:r>
      <w:r>
        <w:t xml:space="preserve">Túm </w:t>
      </w:r>
      <w:r>
        <w:t xml:space="preserve">ít </w:t>
      </w:r>
      <w:r>
        <w:t xml:space="preserve">tóc </w:t>
      </w:r>
      <w:r>
        <w:t xml:space="preserve">để </w:t>
      </w:r>
      <w:r>
        <w:t xml:space="preserve">chừa </w:t>
      </w:r>
      <w:r>
        <w:t xml:space="preserve">lại </w:t>
      </w:r>
      <w:r>
        <w:t xml:space="preserve">trên </w:t>
      </w:r>
      <w:r>
        <w:t xml:space="preserve">đỉnh </w:t>
      </w:r>
      <w:r>
        <w:t xml:space="preserve">đầu </w:t>
      </w:r>
      <w:r>
        <w:t xml:space="preserve">cạo </w:t>
      </w:r>
      <w:r>
        <w:t xml:space="preserve">trọc </w:t>
      </w:r>
      <w:r>
        <w:t xml:space="preserve">của </w:t>
      </w:r>
      <w:r>
        <w:t xml:space="preserve">trẻ </w:t>
      </w:r>
      <w:r>
        <w:t xml:space="preserve">em </w:t>
      </w:r>
      <w:r>
        <w:t xml:space="preserve">trai </w:t>
      </w:r>
      <w:r>
        <w:t xml:space="preserve">ba </w:t>
      </w:r>
      <w:r>
        <w:t xml:space="preserve">bốn </w:t>
      </w:r>
      <w:r>
        <w:t xml:space="preserve">tuổi </w:t>
      </w:r>
      <w:r>
        <w:t xml:space="preserve">trở </w:t>
      </w:r>
      <w:r>
        <w:t xml:space="preserve">lên, </w:t>
      </w:r>
      <w:r>
        <w:t xml:space="preserve">theo </w:t>
      </w:r>
      <w:r>
        <w:t xml:space="preserve">kiểu </w:t>
      </w:r>
      <w:r>
        <w:t xml:space="preserve">để </w:t>
      </w:r>
      <w:r>
        <w:t xml:space="preserve">tóc </w:t>
      </w:r>
      <w:r>
        <w:t xml:space="preserve">thời </w:t>
      </w:r>
      <w:r>
        <w:t xml:space="preserve">trước. </w:t>
      </w:r>
      <w:r>
        <w:rPr>
          <w:i/>
        </w:rPr>
        <w:t xml:space="preserve">Chóm </w:t>
      </w:r>
      <w:r>
        <w:rPr>
          <w:i/>
        </w:rPr>
        <w:t xml:space="preserve">tóc. </w:t>
      </w:r>
      <w:r>
        <w:t xml:space="preserve">Bạn </w:t>
      </w:r>
      <w:r>
        <w:t xml:space="preserve">từ </w:t>
      </w:r>
      <w:r>
        <w:t xml:space="preserve">thời </w:t>
      </w:r>
      <w:r>
        <w:t xml:space="preserve">còn </w:t>
      </w:r>
      <w:r>
        <w:rPr>
          <w:i/>
        </w:rPr>
        <w:t xml:space="preserve">để </w:t>
      </w:r>
      <w:r>
        <w:t xml:space="preserve">chóm </w:t>
      </w:r>
      <w:r>
        <w:t xml:space="preserve">(từ </w:t>
      </w:r>
      <w:r>
        <w:t xml:space="preserve">thời </w:t>
      </w:r>
      <w:r>
        <w:rPr>
          <w:i/>
        </w:rPr>
        <w:t xml:space="preserve">còn </w:t>
      </w:r>
      <w:r>
        <w:t xml:space="preserve">bê). </w:t>
      </w:r>
      <w:r>
        <w:br/>
      </w:r>
      <w:r>
        <w:rPr>
          <w:b/>
        </w:rPr>
        <w:t xml:space="preserve">chỏm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phần </w:t>
      </w:r>
      <w:r>
        <w:t xml:space="preserve">của </w:t>
      </w:r>
      <w:r>
        <w:t xml:space="preserve">mặt </w:t>
      </w:r>
      <w:r>
        <w:t xml:space="preserve">cầu </w:t>
      </w:r>
      <w:r>
        <w:t xml:space="preserve">có </w:t>
      </w:r>
      <w:r>
        <w:t xml:space="preserve">được </w:t>
      </w:r>
      <w:r>
        <w:t xml:space="preserve">do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cắt </w:t>
      </w:r>
      <w:r>
        <w:t xml:space="preserve">mặt </w:t>
      </w:r>
      <w:r>
        <w:t xml:space="preserve">cầu </w:t>
      </w:r>
      <w:r>
        <w:t xml:space="preserve">ấy. </w:t>
      </w:r>
      <w:r>
        <w:br/>
      </w:r>
      <w:r>
        <w:rPr>
          <w:b/>
        </w:rPr>
        <w:t xml:space="preserve">chõm,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Đoạt </w:t>
      </w:r>
      <w:r>
        <w:t xml:space="preserve">gọn, </w:t>
      </w:r>
      <w:r>
        <w:t xml:space="preserve">lấy </w:t>
      </w:r>
      <w:r>
        <w:t xml:space="preserve">không. </w:t>
      </w:r>
      <w:r>
        <w:t xml:space="preserve">Rình </w:t>
      </w:r>
      <w:r>
        <w:rPr>
          <w:i/>
        </w:rPr>
        <w:t xml:space="preserve">chốm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chõm. </w:t>
      </w:r>
      <w:r>
        <w:rPr>
          <w:i/>
        </w:rPr>
        <w:t xml:space="preserve">tính từ </w:t>
      </w:r>
      <w:r>
        <w:t xml:space="preserve">Nhỏ, </w:t>
      </w:r>
      <w:r>
        <w:t xml:space="preserve">dài </w:t>
      </w:r>
      <w:r>
        <w:t xml:space="preserve">và </w:t>
      </w:r>
      <w:r>
        <w:t xml:space="preserve">thót </w:t>
      </w:r>
      <w:r>
        <w:t xml:space="preserve">lại. </w:t>
      </w:r>
      <w:r>
        <w:t xml:space="preserve">Lợn </w:t>
      </w:r>
      <w:r>
        <w:t xml:space="preserve">sŠ </w:t>
      </w:r>
      <w:r>
        <w:t xml:space="preserve">mặt </w:t>
      </w:r>
      <w:r>
        <w:t xml:space="preserve">chốn. </w:t>
      </w:r>
      <w:r>
        <w:t xml:space="preserve">chốm </w:t>
      </w:r>
      <w:r>
        <w:t xml:space="preserve">choe </w:t>
      </w:r>
      <w:r>
        <w:t xml:space="preserve">tính từ </w:t>
      </w:r>
      <w:r>
        <w:t xml:space="preserve">(khẩu ngữ). </w:t>
      </w:r>
      <w:r>
        <w:t xml:space="preserve">(Dáng </w:t>
      </w:r>
      <w:r>
        <w:t xml:space="preserve">ngồi) </w:t>
      </w:r>
      <w:r>
        <w:t xml:space="preserve">ra </w:t>
      </w:r>
      <w:r>
        <w:t xml:space="preserve">vẻ </w:t>
      </w:r>
      <w:r>
        <w:t xml:space="preserve">oai </w:t>
      </w:r>
      <w:r>
        <w:t xml:space="preserve">vệ. </w:t>
      </w:r>
      <w:r>
        <w:t xml:space="preserve">Ngồi </w:t>
      </w:r>
      <w:r>
        <w:rPr>
          <w:i/>
        </w:rPr>
        <w:t xml:space="preserve">chốm </w:t>
      </w:r>
      <w:r>
        <w:t xml:space="preserve">choe </w:t>
      </w:r>
      <w:r>
        <w:rPr>
          <w:i/>
        </w:rPr>
        <w:t xml:space="preserve">giữa </w:t>
      </w:r>
      <w:r>
        <w:rPr>
          <w:i/>
        </w:rPr>
        <w:t xml:space="preserve">sập. </w:t>
      </w:r>
      <w:r>
        <w:br/>
      </w:r>
      <w:r>
        <w:rPr>
          <w:b/>
        </w:rPr>
        <w:t xml:space="preserve">chon </w:t>
      </w:r>
      <w:r>
        <w:rPr>
          <w:b/>
        </w:rPr>
        <w:t xml:space="preserve">chỏn </w:t>
      </w:r>
      <w:r>
        <w:rPr>
          <w:i/>
        </w:rPr>
        <w:t xml:space="preserve">tính từ </w:t>
      </w:r>
      <w:r>
        <w:t xml:space="preserve">Nhỏ </w:t>
      </w:r>
      <w:r>
        <w:t xml:space="preserve">và </w:t>
      </w:r>
      <w:r>
        <w:t xml:space="preserve">nhô </w:t>
      </w:r>
      <w:r>
        <w:t xml:space="preserve">cao </w:t>
      </w:r>
      <w:r>
        <w:t xml:space="preserve">lên </w:t>
      </w:r>
      <w:r>
        <w:t xml:space="preserve">trên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khác, </w:t>
      </w:r>
      <w:r>
        <w:t xml:space="preserve">trông </w:t>
      </w:r>
      <w:r>
        <w:t xml:space="preserve">khó </w:t>
      </w:r>
      <w:r>
        <w:t xml:space="preserve">coi. </w:t>
      </w:r>
      <w:r>
        <w:t xml:space="preserve">Búi </w:t>
      </w:r>
      <w:r>
        <w:t xml:space="preserve">tóc </w:t>
      </w:r>
      <w:r>
        <w:t xml:space="preserve">chon </w:t>
      </w:r>
      <w:r>
        <w:rPr>
          <w:i/>
        </w:rPr>
        <w:t xml:space="preserve">chón </w:t>
      </w:r>
      <w:r>
        <w:rPr>
          <w:i/>
        </w:rPr>
        <w:t xml:space="preserve">trên </w:t>
      </w:r>
      <w:r>
        <w:rPr>
          <w:i/>
        </w:rPr>
        <w:t xml:space="preserve">đính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chon </w:t>
      </w:r>
      <w:r>
        <w:rPr>
          <w:b/>
        </w:rPr>
        <w:t xml:space="preserve">von </w:t>
      </w:r>
      <w:r>
        <w:rPr>
          <w:i/>
        </w:rPr>
        <w:t xml:space="preserve">tính từ </w:t>
      </w:r>
      <w:r>
        <w:t xml:space="preserve">Cao </w:t>
      </w:r>
      <w:r>
        <w:t xml:space="preserve">ngất </w:t>
      </w:r>
      <w:r>
        <w:t xml:space="preserve">và </w:t>
      </w:r>
      <w:r>
        <w:t xml:space="preserve">chơ </w:t>
      </w:r>
      <w:r>
        <w:t xml:space="preserve">vơ. </w:t>
      </w:r>
      <w:r>
        <w:t xml:space="preserve">Đính </w:t>
      </w:r>
      <w:r>
        <w:t xml:space="preserve">núi </w:t>
      </w:r>
      <w:r>
        <w:rPr>
          <w:i/>
        </w:rPr>
        <w:t xml:space="preserve">chon </w:t>
      </w:r>
      <w:r>
        <w:t xml:space="preserve">uon. </w:t>
      </w:r>
      <w:r>
        <w:br w:type="page"/>
      </w:r>
      <w:r>
        <w:rPr>
          <w:b/>
        </w:rPr>
        <w:t xml:space="preserve">chồn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(Cách </w:t>
      </w:r>
      <w:r>
        <w:t xml:space="preserve">ngồi) </w:t>
      </w:r>
      <w:r>
        <w:t xml:space="preserve">thu </w:t>
      </w:r>
      <w:r>
        <w:t xml:space="preserve">gọn </w:t>
      </w:r>
      <w:r>
        <w:t xml:space="preserve">mình </w:t>
      </w:r>
      <w:r>
        <w:t xml:space="preserve">lại. </w:t>
      </w:r>
      <w:r>
        <w:t xml:space="preserve">Ngồi </w:t>
      </w:r>
      <w:r>
        <w:rPr>
          <w:i/>
        </w:rPr>
        <w:t xml:space="preserve">chón </w:t>
      </w:r>
      <w:r>
        <w:rPr>
          <w:i/>
        </w:rPr>
        <w:t xml:space="preserve">hón </w:t>
      </w:r>
      <w:r>
        <w:t xml:space="preserve">trên </w:t>
      </w:r>
      <w:r>
        <w:t xml:space="preserve">ghế. </w:t>
      </w:r>
      <w:r>
        <w:br/>
      </w:r>
      <w:r>
        <w:rPr>
          <w:b/>
        </w:rPr>
        <w:t xml:space="preserve">chọn </w:t>
      </w:r>
      <w:r>
        <w:rPr>
          <w:i/>
        </w:rPr>
        <w:t xml:space="preserve">động từ </w:t>
      </w:r>
      <w:r>
        <w:t xml:space="preserve">Xem </w:t>
      </w:r>
      <w:r>
        <w:t xml:space="preserve">xét, </w:t>
      </w:r>
      <w:r>
        <w:t xml:space="preserve">so </w:t>
      </w:r>
      <w:r>
        <w:t xml:space="preserve">sánh </w:t>
      </w:r>
      <w:r>
        <w:t xml:space="preserve">lấy </w:t>
      </w:r>
      <w:r>
        <w:t xml:space="preserve">cái </w:t>
      </w:r>
      <w:r>
        <w:t xml:space="preserve">hợp </w:t>
      </w:r>
      <w:r>
        <w:t xml:space="preserve">yêu </w:t>
      </w:r>
      <w:r>
        <w:t xml:space="preserve">cầu </w:t>
      </w:r>
      <w:r>
        <w:t xml:space="preserve">trong </w:t>
      </w:r>
      <w:r>
        <w:t xml:space="preserve">nhiều </w:t>
      </w:r>
      <w:r>
        <w:t xml:space="preserve">cái </w:t>
      </w:r>
      <w:r>
        <w:t xml:space="preserve">cùng </w:t>
      </w:r>
      <w:r>
        <w:t xml:space="preserve">loại. </w:t>
      </w:r>
      <w:r>
        <w:t xml:space="preserve">Chọn </w:t>
      </w:r>
      <w:r>
        <w:t xml:space="preserve">nghề. </w:t>
      </w:r>
      <w:r>
        <w:t xml:space="preserve">Chọn </w:t>
      </w:r>
      <w:r>
        <w:rPr>
          <w:i/>
        </w:rPr>
        <w:t xml:space="preserve">giống. </w:t>
      </w:r>
      <w:r>
        <w:t xml:space="preserve">Chọn </w:t>
      </w:r>
      <w:r>
        <w:rPr>
          <w:i/>
        </w:rPr>
        <w:t xml:space="preserve">bạn </w:t>
      </w:r>
      <w:r>
        <w:rPr>
          <w:i/>
        </w:rPr>
        <w:t xml:space="preserve">mà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chọn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Chọn </w:t>
      </w:r>
      <w:r>
        <w:t xml:space="preserve">lấy </w:t>
      </w:r>
      <w:r>
        <w:t xml:space="preserve">cái </w:t>
      </w:r>
      <w:r>
        <w:t xml:space="preserve">tốt, </w:t>
      </w:r>
      <w:r>
        <w:t xml:space="preserve">cái </w:t>
      </w:r>
      <w:r>
        <w:t xml:space="preserve">tỉnh </w:t>
      </w:r>
      <w:r>
        <w:t xml:space="preserve">tuý,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loại </w:t>
      </w:r>
      <w:r>
        <w:t xml:space="preserve">bỏ </w:t>
      </w:r>
      <w:r>
        <w:t xml:space="preserve">nhiều </w:t>
      </w:r>
      <w:r>
        <w:t xml:space="preserve">cái </w:t>
      </w:r>
      <w:r>
        <w:t xml:space="preserve">cùng </w:t>
      </w:r>
      <w: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Chọn </w:t>
      </w:r>
      <w:r>
        <w:t xml:space="preserve">lọc </w:t>
      </w:r>
      <w:r>
        <w:t xml:space="preserve">giống </w:t>
      </w:r>
      <w:r>
        <w:t xml:space="preserve">lúa. </w:t>
      </w:r>
      <w:r>
        <w:rPr>
          <w:i/>
        </w:rPr>
        <w:t xml:space="preserve">Tiếp </w:t>
      </w:r>
      <w:r>
        <w:t xml:space="preserve">thu </w:t>
      </w:r>
      <w:r>
        <w:rPr>
          <w:i/>
        </w:rPr>
        <w:t xml:space="preserve">có </w:t>
      </w:r>
      <w:r>
        <w:t xml:space="preserve">chọn </w:t>
      </w:r>
      <w:r>
        <w:rPr>
          <w:i/>
        </w:rPr>
        <w:t xml:space="preserve">lọc. </w:t>
      </w:r>
      <w:r>
        <w:br/>
      </w:r>
      <w:r>
        <w:rPr>
          <w:b/>
        </w:rPr>
        <w:t xml:space="preserve">chọn </w:t>
      </w:r>
      <w:r>
        <w:rPr>
          <w:b/>
        </w:rPr>
        <w:t xml:space="preserve">lọc </w:t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Sự </w:t>
      </w:r>
      <w:r>
        <w:t xml:space="preserve">lựa </w:t>
      </w:r>
      <w:r>
        <w:t xml:space="preserve">chọn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tiến </w:t>
      </w:r>
      <w:r>
        <w:t xml:space="preserve">hành </w:t>
      </w:r>
      <w:r>
        <w:t xml:space="preserve">trong </w:t>
      </w:r>
      <w:r>
        <w:t xml:space="preserve">chăn </w:t>
      </w:r>
      <w:r>
        <w:t xml:space="preserve">nuôi </w:t>
      </w:r>
      <w:r>
        <w:t xml:space="preserve">và </w:t>
      </w:r>
      <w:r>
        <w:t xml:space="preserve">trồng </w:t>
      </w:r>
      <w:r>
        <w:t xml:space="preserve">trọt, </w:t>
      </w:r>
      <w:r>
        <w:t xml:space="preserve">chỉ </w:t>
      </w:r>
      <w:r>
        <w:t xml:space="preserve">giữ </w:t>
      </w:r>
      <w:r>
        <w:t xml:space="preserve">lại </w:t>
      </w:r>
      <w:r>
        <w:t xml:space="preserve">và </w:t>
      </w:r>
      <w:r>
        <w:t xml:space="preserve">cho </w:t>
      </w:r>
      <w:r>
        <w:t xml:space="preserve">phát </w:t>
      </w:r>
      <w:r>
        <w:t xml:space="preserve">triển </w:t>
      </w:r>
      <w:r>
        <w:t xml:space="preserve">những </w:t>
      </w:r>
      <w:r>
        <w:t xml:space="preserve">giống </w:t>
      </w:r>
      <w:r>
        <w:t xml:space="preserve">vật </w:t>
      </w:r>
      <w:r>
        <w:t xml:space="preserve">hoặc </w:t>
      </w:r>
      <w:r>
        <w:t xml:space="preserve">cây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chọn </w:t>
      </w:r>
      <w:r>
        <w:rPr>
          <w:b/>
        </w:rPr>
        <w:t xml:space="preserve">lọc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đào </w:t>
      </w:r>
      <w:r>
        <w:t xml:space="preserve">thải </w:t>
      </w:r>
      <w:r>
        <w:t xml:space="preserve">chọn </w:t>
      </w:r>
      <w:r>
        <w:t xml:space="preserve">lọc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tự </w:t>
      </w:r>
      <w:r>
        <w:t xml:space="preserve">nhiên, </w:t>
      </w:r>
      <w:r>
        <w:t xml:space="preserve">kết </w:t>
      </w:r>
      <w:r>
        <w:t xml:space="preserve">quả </w:t>
      </w:r>
      <w:r>
        <w:t xml:space="preserve">chỉ </w:t>
      </w:r>
      <w:r>
        <w:t xml:space="preserve">những </w:t>
      </w:r>
      <w:r>
        <w:t xml:space="preserve">giống </w:t>
      </w:r>
      <w:r>
        <w:t xml:space="preserve">sinh </w:t>
      </w:r>
      <w:r>
        <w:t xml:space="preserve">vật </w:t>
      </w:r>
      <w:r>
        <w:t xml:space="preserve">nào </w:t>
      </w:r>
      <w:r>
        <w:t xml:space="preserve">thích </w:t>
      </w:r>
      <w:r>
        <w:t xml:space="preserve">nghi </w:t>
      </w:r>
      <w:r>
        <w:t xml:space="preserve">được </w:t>
      </w:r>
      <w:r>
        <w:t xml:space="preserve">mới </w:t>
      </w:r>
      <w:r>
        <w:t xml:space="preserve">còn </w:t>
      </w:r>
      <w:r>
        <w:t xml:space="preserve">lại </w:t>
      </w:r>
      <w:r>
        <w:t xml:space="preserve">và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chọn </w:t>
      </w:r>
      <w:r>
        <w:rPr>
          <w:b/>
        </w:rPr>
        <w:t xml:space="preserve">lựa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lựa </w:t>
      </w:r>
      <w:r>
        <w:t xml:space="preserve">chọn. </w:t>
      </w:r>
      <w:r>
        <w:br/>
      </w:r>
      <w:r>
        <w:rPr>
          <w:b/>
        </w:rPr>
        <w:t xml:space="preserve">chọn </w:t>
      </w:r>
      <w:r>
        <w:rPr>
          <w:b/>
        </w:rPr>
        <w:t xml:space="preserve">mặt </w:t>
      </w:r>
      <w:r>
        <w:rPr>
          <w:b/>
        </w:rPr>
        <w:t xml:space="preserve">gửi </w:t>
      </w:r>
      <w:r>
        <w:rPr>
          <w:b/>
        </w:rPr>
        <w:t xml:space="preserve">vàng </w:t>
      </w:r>
      <w:r>
        <w:rPr>
          <w:i/>
        </w:rPr>
        <w:t xml:space="preserve">động từ </w:t>
      </w:r>
      <w:r>
        <w:t xml:space="preserve">Chọn </w:t>
      </w:r>
      <w:r>
        <w:t xml:space="preserve">người </w:t>
      </w:r>
      <w:r>
        <w:t xml:space="preserve">tin </w:t>
      </w:r>
      <w:r>
        <w:t xml:space="preserve">cậy </w:t>
      </w:r>
      <w:r>
        <w:t xml:space="preserve">để </w:t>
      </w:r>
      <w:r>
        <w:t xml:space="preserve">trao </w:t>
      </w:r>
      <w:r>
        <w:t xml:space="preserve">giữ </w:t>
      </w:r>
      <w:r>
        <w:t xml:space="preserve">cái </w:t>
      </w:r>
      <w:r>
        <w:t xml:space="preserve">quý </w:t>
      </w:r>
      <w:r>
        <w:t xml:space="preserve">giá, </w:t>
      </w:r>
      <w:r>
        <w:t xml:space="preserve">cái </w:t>
      </w:r>
      <w:r>
        <w:t xml:space="preserve">quan </w:t>
      </w:r>
      <w:r>
        <w:t xml:space="preserve">trọng. </w:t>
      </w:r>
      <w:r>
        <w:t xml:space="preserve">chọn </w:t>
      </w:r>
      <w:r>
        <w:t xml:space="preserve">phối </w:t>
      </w:r>
      <w:r>
        <w:t xml:space="preserve">động từ </w:t>
      </w:r>
      <w:r>
        <w:t xml:space="preserve">Chọn </w:t>
      </w:r>
      <w:r>
        <w:t xml:space="preserve">những </w:t>
      </w:r>
      <w:r>
        <w:t xml:space="preserve">con </w:t>
      </w:r>
      <w:r>
        <w:t xml:space="preserve">đực </w:t>
      </w:r>
      <w:r>
        <w:t xml:space="preserve">và </w:t>
      </w:r>
      <w:r>
        <w:t xml:space="preserve">con </w:t>
      </w:r>
      <w:r>
        <w:t xml:space="preserve">cái </w:t>
      </w:r>
      <w:r>
        <w:t xml:space="preserve">giống </w:t>
      </w:r>
      <w:r>
        <w:t xml:space="preserve">tốt </w:t>
      </w:r>
      <w:r>
        <w:t xml:space="preserve">cho </w:t>
      </w:r>
      <w:r>
        <w:t xml:space="preserve">giao </w:t>
      </w:r>
      <w:r>
        <w:t xml:space="preserve">phối </w:t>
      </w:r>
      <w:r>
        <w:t xml:space="preserve">để </w:t>
      </w:r>
      <w:r>
        <w:t xml:space="preserve">lấy </w:t>
      </w:r>
      <w:r>
        <w:t xml:space="preserve">giống </w:t>
      </w:r>
      <w:r>
        <w:t xml:space="preserve">tốt </w:t>
      </w:r>
      <w:r>
        <w:t xml:space="preserve">hơn. </w:t>
      </w:r>
      <w:r>
        <w:br/>
      </w:r>
      <w:r>
        <w:rPr>
          <w:b/>
        </w:rPr>
        <w:t xml:space="preserve">chong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cháy </w:t>
      </w:r>
      <w:r>
        <w:t xml:space="preserve">sáng </w:t>
      </w:r>
      <w:r>
        <w:t xml:space="preserve">suốt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lâu. </w:t>
      </w:r>
      <w:r>
        <w:t xml:space="preserve">Đèn </w:t>
      </w:r>
      <w:r>
        <w:t xml:space="preserve">chong </w:t>
      </w:r>
      <w:r>
        <w:t xml:space="preserve">suốt </w:t>
      </w:r>
      <w:r>
        <w:rPr>
          <w:i/>
        </w:rPr>
        <w:t xml:space="preserve">đêm. </w:t>
      </w:r>
      <w:r>
        <w:t xml:space="preserve">Chong </w:t>
      </w:r>
      <w:r>
        <w:rPr>
          <w:i/>
        </w:rPr>
        <w:t xml:space="preserve">đuốc. </w:t>
      </w:r>
      <w:r>
        <w:rPr>
          <w:b/>
        </w:rPr>
        <w:t xml:space="preserve">2 </w:t>
      </w:r>
      <w:r>
        <w:t xml:space="preserve">(Mắt) </w:t>
      </w:r>
      <w:r>
        <w:t xml:space="preserve">mở </w:t>
      </w:r>
      <w:r>
        <w:t xml:space="preserve">rất </w:t>
      </w:r>
      <w:r>
        <w:t xml:space="preserve">lâu </w:t>
      </w:r>
      <w:r>
        <w:t xml:space="preserve">không </w:t>
      </w:r>
      <w:r>
        <w:t xml:space="preserve">nhắm. </w:t>
      </w:r>
      <w:r>
        <w:t xml:space="preserve">Ngồi </w:t>
      </w:r>
      <w:r>
        <w:rPr>
          <w:i/>
        </w:rPr>
        <w:t xml:space="preserve">chong </w:t>
      </w:r>
      <w:r>
        <w:t xml:space="preserve">mắt </w:t>
      </w:r>
      <w:r>
        <w:rPr>
          <w:i/>
        </w:rPr>
        <w:t xml:space="preserve">nhìn. </w:t>
      </w:r>
      <w:r>
        <w:rPr>
          <w:i/>
        </w:rPr>
        <w:t xml:space="preserve">Mắt </w:t>
      </w:r>
      <w:r>
        <w:rPr>
          <w:i/>
        </w:rPr>
        <w:t xml:space="preserve">cứ </w:t>
      </w:r>
      <w:r>
        <w:rPr>
          <w:i/>
        </w:rPr>
        <w:t xml:space="preserve">chong </w:t>
      </w:r>
      <w:r>
        <w:rPr>
          <w:i/>
        </w:rPr>
        <w:t xml:space="preserve">chong </w:t>
      </w:r>
      <w:r>
        <w:t xml:space="preserve">suốt </w:t>
      </w:r>
      <w:r>
        <w:rPr>
          <w:i/>
        </w:rPr>
        <w:t xml:space="preserve">đêm, </w:t>
      </w:r>
      <w:r>
        <w:rPr>
          <w:i/>
        </w:rPr>
        <w:t xml:space="preserve">không </w:t>
      </w:r>
      <w:r>
        <w:rPr>
          <w:i/>
        </w:rPr>
        <w:t xml:space="preserve">ngủ </w:t>
      </w:r>
      <w:r>
        <w:rPr>
          <w:i/>
        </w:rPr>
        <w:t xml:space="preserve">được. </w:t>
      </w:r>
      <w:r>
        <w:rPr>
          <w:b/>
        </w:rPr>
        <w:t xml:space="preserve">3 </w:t>
      </w:r>
      <w:r>
        <w:t xml:space="preserve">(phương ngữ). </w:t>
      </w:r>
      <w:r>
        <w:t xml:space="preserve">Đề </w:t>
      </w:r>
      <w:r>
        <w:t xml:space="preserve">sẵn </w:t>
      </w:r>
      <w:r>
        <w:t xml:space="preserve">sàng </w:t>
      </w:r>
      <w:r>
        <w:t xml:space="preserve">ở </w:t>
      </w:r>
      <w:r>
        <w:t xml:space="preserve">vị </w:t>
      </w:r>
      <w:r>
        <w:t xml:space="preserve">trí </w:t>
      </w:r>
      <w:r>
        <w:t xml:space="preserve">hướng </w:t>
      </w:r>
      <w:r>
        <w:t xml:space="preserve">thẳng </w:t>
      </w:r>
      <w:r>
        <w:t xml:space="preserve">về </w:t>
      </w:r>
      <w:r>
        <w:t xml:space="preserve">một </w:t>
      </w:r>
      <w:r>
        <w:t xml:space="preserve">mục </w:t>
      </w:r>
      <w:r>
        <w:t xml:space="preserve">tiêu </w:t>
      </w:r>
      <w:r>
        <w:t xml:space="preserve">nào </w:t>
      </w:r>
      <w:r>
        <w:t xml:space="preserve">đó. </w:t>
      </w:r>
      <w:r>
        <w:rPr>
          <w:i/>
        </w:rPr>
        <w:t xml:space="preserve">Thợ </w:t>
      </w:r>
      <w:r>
        <w:rPr>
          <w:i/>
        </w:rPr>
        <w:t xml:space="preserve">săn </w:t>
      </w:r>
      <w:r>
        <w:rPr>
          <w:i/>
        </w:rPr>
        <w:t xml:space="preserve">chong </w:t>
      </w:r>
      <w:r>
        <w:rPr>
          <w:i/>
        </w:rPr>
        <w:t xml:space="preserve">mũi </w:t>
      </w:r>
      <w:r>
        <w:rPr>
          <w:i/>
        </w:rPr>
        <w:t xml:space="preserve">súng </w:t>
      </w:r>
      <w: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con </w:t>
      </w:r>
      <w:r>
        <w:t xml:space="preserve">mồi. </w:t>
      </w:r>
      <w:r>
        <w:t xml:space="preserve">Chong </w:t>
      </w:r>
      <w:r>
        <w:t xml:space="preserve">roi </w:t>
      </w:r>
      <w:r>
        <w:rPr>
          <w:i/>
        </w:rPr>
        <w:t xml:space="preserve">chực </w:t>
      </w:r>
      <w:r>
        <w:t xml:space="preserve">đánh. </w:t>
      </w:r>
      <w:r>
        <w:br/>
      </w:r>
      <w:r>
        <w:rPr>
          <w:b/>
        </w:rPr>
        <w:t xml:space="preserve">chong </w:t>
      </w:r>
      <w:r>
        <w:rPr>
          <w:b/>
        </w:rPr>
        <w:t xml:space="preserve">chóng,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có </w:t>
      </w:r>
      <w:r>
        <w:t xml:space="preserve">cánh </w:t>
      </w:r>
      <w:r>
        <w:t xml:space="preserve">quạt </w:t>
      </w:r>
      <w:r>
        <w:t xml:space="preserve">quay </w:t>
      </w:r>
      <w:r>
        <w:t xml:space="preserve">trong </w:t>
      </w:r>
      <w:r>
        <w:t xml:space="preserve">không </w:t>
      </w:r>
      <w:r>
        <w:t xml:space="preserve">khí. </w:t>
      </w:r>
      <w:r>
        <w:t xml:space="preserve">Chong </w:t>
      </w:r>
      <w:r>
        <w:rPr>
          <w:i/>
        </w:rPr>
        <w:t xml:space="preserve">chóng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t xml:space="preserve">Chong </w:t>
      </w:r>
      <w:r>
        <w:t xml:space="preserve">chóng </w:t>
      </w:r>
      <w:r>
        <w:rPr>
          <w:i/>
        </w:rPr>
        <w:t xml:space="preserve">đo </w:t>
      </w:r>
      <w:r>
        <w:t xml:space="preserve">gió. </w:t>
      </w:r>
      <w:r>
        <w:rPr>
          <w:b/>
        </w:rPr>
        <w:t xml:space="preserve">2 </w:t>
      </w:r>
      <w:r>
        <w:t xml:space="preserve">Đồ </w:t>
      </w:r>
      <w:r>
        <w:t xml:space="preserve">chơi </w:t>
      </w:r>
      <w:r>
        <w:t xml:space="preserve">có </w:t>
      </w:r>
      <w:r>
        <w:t xml:space="preserve">nhiều </w:t>
      </w:r>
      <w:r>
        <w:t xml:space="preserve">cánh, </w:t>
      </w:r>
      <w:r>
        <w:t xml:space="preserve">quay </w:t>
      </w:r>
      <w:r>
        <w:t xml:space="preserve">bằng </w:t>
      </w:r>
      <w:r>
        <w:t xml:space="preserve">sức </w:t>
      </w:r>
      <w:r>
        <w:t xml:space="preserve">gió. </w:t>
      </w:r>
      <w:r>
        <w:br/>
      </w:r>
      <w:r>
        <w:rPr>
          <w:b/>
        </w:rPr>
        <w:t xml:space="preserve">chong </w:t>
      </w:r>
      <w:r>
        <w:rPr>
          <w:b/>
        </w:rPr>
        <w:t xml:space="preserve">chóng; </w:t>
      </w:r>
      <w:r>
        <w:rPr>
          <w:i/>
        </w:rPr>
        <w:t xml:space="preserve">tính từ </w:t>
      </w:r>
      <w:r>
        <w:t xml:space="preserve">x </w:t>
      </w:r>
      <w:r>
        <w:t xml:space="preserve">chóng </w:t>
      </w:r>
      <w:r>
        <w:t xml:space="preserve">(láy). </w:t>
      </w:r>
      <w:r>
        <w:br/>
      </w:r>
      <w:r>
        <w:rPr>
          <w:b/>
        </w:rPr>
        <w:t xml:space="preserve">chòng </w:t>
      </w:r>
      <w:r>
        <w:rPr>
          <w:i/>
        </w:rPr>
        <w:t xml:space="preserve">động từ </w:t>
      </w:r>
      <w:r>
        <w:t xml:space="preserve">(ít dùng). </w:t>
      </w:r>
      <w:r>
        <w:t xml:space="preserve">Trêu, </w:t>
      </w:r>
      <w:r>
        <w:t xml:space="preserve">chọc </w:t>
      </w:r>
      <w:r>
        <w:t xml:space="preserve">(thường </w:t>
      </w:r>
      <w:r>
        <w:t xml:space="preserve">dùng </w:t>
      </w:r>
      <w:r>
        <w:t xml:space="preserve">đối </w:t>
      </w:r>
      <w:r>
        <w:t xml:space="preserve">với </w:t>
      </w:r>
      <w:r>
        <w:t xml:space="preserve">trẻ </w:t>
      </w:r>
      <w:r>
        <w:t xml:space="preserve">em). </w:t>
      </w:r>
      <w:r>
        <w:rPr>
          <w:i/>
        </w:rPr>
        <w:t xml:space="preserve">Lũ </w:t>
      </w:r>
      <w:r>
        <w:t xml:space="preserve">trẻ </w:t>
      </w:r>
      <w:r>
        <w:t xml:space="preserve">thích </w:t>
      </w:r>
      <w:r>
        <w:rPr>
          <w:i/>
        </w:rPr>
        <w:t xml:space="preserve">chòng </w:t>
      </w:r>
      <w:r>
        <w:rPr>
          <w:i/>
        </w:rPr>
        <w:t xml:space="preserve">nhau. </w:t>
      </w:r>
      <w:r>
        <w:t xml:space="preserve">Chòng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br/>
      </w:r>
      <w:r>
        <w:rPr>
          <w:b/>
        </w:rPr>
        <w:t xml:space="preserve">chòng </w:t>
      </w:r>
      <w:r>
        <w:rPr>
          <w:b/>
        </w:rPr>
        <w:t xml:space="preserve">chành </w:t>
      </w:r>
      <w:r>
        <w:rPr>
          <w:i/>
        </w:rPr>
        <w:t xml:space="preserve">xem </w:t>
      </w:r>
      <w:r>
        <w:t xml:space="preserve">tròng </w:t>
      </w:r>
      <w:r>
        <w:t xml:space="preserve">trành. </w:t>
      </w:r>
      <w:r>
        <w:br/>
      </w:r>
      <w:r>
        <w:rPr>
          <w:b/>
        </w:rPr>
        <w:t xml:space="preserve">chòng </w:t>
      </w:r>
      <w:r>
        <w:rPr>
          <w:b/>
        </w:rPr>
        <w:t xml:space="preserve">chọc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nhìn </w:t>
      </w:r>
      <w:r>
        <w:t xml:space="preserve">thẳng </w:t>
      </w:r>
      <w:r>
        <w:t xml:space="preserve">và </w:t>
      </w:r>
      <w:r>
        <w:t xml:space="preserve">lâu, </w:t>
      </w:r>
      <w:r>
        <w:t xml:space="preserve">mắt </w:t>
      </w:r>
      <w:r>
        <w:t xml:space="preserve">không </w:t>
      </w:r>
      <w:r>
        <w:t xml:space="preserve">chớp,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ham </w:t>
      </w:r>
      <w:r>
        <w:t xml:space="preserve">muốn </w:t>
      </w:r>
      <w:r>
        <w:t xml:space="preserve">hoặc </w:t>
      </w:r>
      <w:r>
        <w:t xml:space="preserve">tò </w:t>
      </w:r>
      <w:r>
        <w:t xml:space="preserve">mò. </w:t>
      </w:r>
      <w:r>
        <w:rPr>
          <w:i/>
        </w:rPr>
        <w:t xml:space="preserve">Em </w:t>
      </w:r>
      <w:r>
        <w:t xml:space="preserve">bé </w:t>
      </w:r>
      <w:r>
        <w:rPr>
          <w:i/>
        </w:rPr>
        <w:t xml:space="preserve">nhìn </w:t>
      </w:r>
      <w:r>
        <w:rPr>
          <w:i/>
        </w:rPr>
        <w:t xml:space="preserve">chòng </w:t>
      </w:r>
      <w:r>
        <w:t xml:space="preserve">chọc </w:t>
      </w:r>
      <w:r>
        <w:rPr>
          <w:i/>
        </w:rPr>
        <w:t xml:space="preserve">uào </w:t>
      </w:r>
      <w:r>
        <w:rPr>
          <w:i/>
        </w:rPr>
        <w:t xml:space="preserve">đồ </w:t>
      </w:r>
      <w:r>
        <w:t xml:space="preserve">chơi </w:t>
      </w:r>
      <w:r>
        <w:rPr>
          <w:i/>
        </w:rPr>
        <w:t xml:space="preserve">bày </w:t>
      </w:r>
      <w:r>
        <w:rPr>
          <w:i/>
        </w:rPr>
        <w:t xml:space="preserve">trong </w:t>
      </w:r>
      <w:r>
        <w:t xml:space="preserve">tú </w:t>
      </w:r>
      <w:r>
        <w:t xml:space="preserve">kính. </w:t>
      </w:r>
      <w:r>
        <w:br/>
      </w:r>
      <w:r>
        <w:rPr>
          <w:b/>
        </w:rPr>
        <w:t xml:space="preserve">chòng </w:t>
      </w:r>
      <w:r>
        <w:rPr>
          <w:b/>
        </w:rPr>
        <w:t xml:space="preserve">ghẹo </w:t>
      </w:r>
      <w:r>
        <w:rPr>
          <w:i/>
        </w:rPr>
        <w:t xml:space="preserve">động từ </w:t>
      </w:r>
      <w:r>
        <w:t xml:space="preserve">(ít dùng). </w:t>
      </w:r>
      <w:r>
        <w:t xml:space="preserve">Dùng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hành </w:t>
      </w:r>
      <w:r>
        <w:t xml:space="preserve">động,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đứng </w:t>
      </w:r>
      <w:r>
        <w:t xml:space="preserve">đắn, </w:t>
      </w:r>
      <w:r>
        <w:t xml:space="preserve">để </w:t>
      </w:r>
      <w:r>
        <w:t xml:space="preserve">đùa </w:t>
      </w:r>
      <w:r>
        <w:t xml:space="preserve">nghịch; </w:t>
      </w:r>
      <w:r>
        <w:t xml:space="preserve">như </w:t>
      </w:r>
      <w:r>
        <w:t xml:space="preserve">trêu </w:t>
      </w:r>
      <w:r>
        <w:t xml:space="preserve">ghẹo. </w:t>
      </w:r>
      <w:r>
        <w:rPr>
          <w:i/>
        </w:rPr>
        <w:t xml:space="preserve">Buông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cợt </w:t>
      </w:r>
      <w:r>
        <w:rPr>
          <w:i/>
        </w:rPr>
        <w:t xml:space="preserve">nhả </w:t>
      </w:r>
      <w:r>
        <w:t xml:space="preserve">chòng </w:t>
      </w:r>
      <w:r>
        <w:t xml:space="preserve">ghẹo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chòng </w:t>
      </w:r>
      <w:r>
        <w:rPr>
          <w:b/>
        </w:rPr>
        <w:t xml:space="preserve">vòng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Nấn </w:t>
      </w:r>
      <w:r>
        <w:t xml:space="preserve">ná </w:t>
      </w:r>
      <w:r>
        <w:t xml:space="preserve">chờ, </w:t>
      </w:r>
      <w:r>
        <w:t xml:space="preserve">có </w:t>
      </w:r>
      <w:r>
        <w:t xml:space="preserve">phần </w:t>
      </w:r>
      <w:r>
        <w:t xml:space="preserve">sốt </w:t>
      </w:r>
      <w:r>
        <w:t xml:space="preserve">ruột. </w:t>
      </w:r>
      <w:r>
        <w:t xml:space="preserve">Phải </w:t>
      </w:r>
      <w:r>
        <w:rPr>
          <w:i/>
        </w:rPr>
        <w:t xml:space="preserve">chòng </w:t>
      </w:r>
      <w:r>
        <w:rPr>
          <w:i/>
        </w:rPr>
        <w:t xml:space="preserve">vòng </w:t>
      </w:r>
      <w:r>
        <w:rPr>
          <w:i/>
        </w:rPr>
        <w:t xml:space="preserve">đợi </w:t>
      </w:r>
      <w:r>
        <w:rPr>
          <w:i/>
        </w:rPr>
        <w:t xml:space="preserve">để </w:t>
      </w:r>
      <w:r>
        <w:rPr>
          <w:i/>
        </w:rPr>
        <w:t xml:space="preserve">xin </w:t>
      </w:r>
      <w:r>
        <w:rPr>
          <w:i/>
        </w:rPr>
        <w:t xml:space="preserve">giấy </w:t>
      </w:r>
      <w:r>
        <w:rPr>
          <w:i/>
        </w:rPr>
        <w:t xml:space="preserve">phép. </w:t>
      </w:r>
      <w:r>
        <w:t xml:space="preserve">chỏng </w:t>
      </w:r>
      <w:r>
        <w:t xml:space="preserve">úd.). </w:t>
      </w:r>
      <w:r>
        <w:t xml:space="preserve">xem </w:t>
      </w:r>
      <w:r>
        <w:t xml:space="preserve">chống. </w:t>
      </w:r>
      <w:r>
        <w:br/>
      </w:r>
      <w:r>
        <w:rPr>
          <w:b/>
        </w:rPr>
        <w:t xml:space="preserve">chỏng </w:t>
      </w:r>
      <w:r>
        <w:rPr>
          <w:b/>
        </w:rPr>
        <w:t xml:space="preserve">chơ </w:t>
      </w:r>
      <w:r>
        <w:rPr>
          <w:i/>
        </w:rPr>
        <w:t xml:space="preserve">tính từ </w:t>
      </w:r>
      <w:r>
        <w:t xml:space="preserve">Chơ </w:t>
      </w:r>
      <w:r>
        <w:t xml:space="preserve">vơ </w:t>
      </w:r>
      <w:r>
        <w:t xml:space="preserve">và </w:t>
      </w:r>
      <w:r>
        <w:t xml:space="preserve">lỏng </w:t>
      </w:r>
      <w:r>
        <w:t xml:space="preserve">chỏng. </w:t>
      </w:r>
      <w:r>
        <w:t xml:space="preserve">Củi </w:t>
      </w:r>
      <w:r>
        <w:rPr>
          <w:i/>
        </w:rPr>
        <w:t xml:space="preserve">uút </w:t>
      </w:r>
      <w:r>
        <w:rPr>
          <w:i/>
        </w:rPr>
        <w:t xml:space="preserve">chóng </w:t>
      </w:r>
      <w:r>
        <w:rPr>
          <w:i/>
        </w:rPr>
        <w:t xml:space="preserve">chơ </w:t>
      </w:r>
      <w:r>
        <w:rPr>
          <w:i/>
        </w:rPr>
        <w:t xml:space="preserve">giữa </w:t>
      </w:r>
      <w:r>
        <w:rPr>
          <w:i/>
        </w:rPr>
        <w:t xml:space="preserve">sân. </w:t>
      </w:r>
      <w:r>
        <w:t xml:space="preserve">Xe </w:t>
      </w:r>
      <w:r>
        <w:rPr>
          <w:i/>
        </w:rPr>
        <w:t xml:space="preserve">đổ </w:t>
      </w:r>
      <w:r>
        <w:rPr>
          <w:i/>
        </w:rPr>
        <w:t xml:space="preserve">nềm </w:t>
      </w:r>
      <w:r>
        <w:rPr>
          <w:i/>
        </w:rPr>
        <w:t xml:space="preserve">chóng </w:t>
      </w:r>
      <w:r>
        <w:rPr>
          <w:i/>
        </w:rPr>
        <w:t xml:space="preserve">chơ </w:t>
      </w:r>
      <w:r>
        <w:rPr>
          <w:i/>
        </w:rPr>
        <w:t xml:space="preserve">bên </w:t>
      </w:r>
      <w:r>
        <w:rPr>
          <w:i/>
        </w:rPr>
        <w:t xml:space="preserve">lề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chỏng </w:t>
      </w:r>
      <w:r>
        <w:rPr>
          <w:b/>
        </w:rPr>
        <w:t xml:space="preserve">gọng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Nằm </w:t>
      </w:r>
      <w:r>
        <w:t xml:space="preserve">giơ </w:t>
      </w:r>
      <w:r>
        <w:t xml:space="preserve">ngược </w:t>
      </w:r>
      <w:r>
        <w:t xml:space="preserve">chân </w:t>
      </w:r>
      <w:r>
        <w:t xml:space="preserve">hoặc </w:t>
      </w:r>
      <w:r>
        <w:rPr>
          <w:i/>
        </w:rPr>
        <w:t xml:space="preserve">cẳng </w:t>
      </w:r>
      <w:r>
        <w:t xml:space="preserve">lên;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nằm </w:t>
      </w:r>
      <w:r>
        <w:t xml:space="preserve">trơ </w:t>
      </w:r>
      <w:r>
        <w:t xml:space="preserve">trọi </w:t>
      </w:r>
      <w:r>
        <w:t xml:space="preserve">một </w:t>
      </w:r>
      <w:r>
        <w:t xml:space="preserve">mình. </w:t>
      </w:r>
      <w:r>
        <w:t xml:space="preserve">Ngã </w:t>
      </w:r>
      <w:r>
        <w:rPr>
          <w:i/>
        </w:rPr>
        <w:t xml:space="preserve">chóng </w:t>
      </w:r>
      <w:r>
        <w:rPr>
          <w:i/>
        </w:rPr>
        <w:t xml:space="preserve">gọng. </w:t>
      </w:r>
      <w:r>
        <w:t xml:space="preserve">Chiếc </w:t>
      </w:r>
      <w:r>
        <w:t xml:space="preserve">xe </w:t>
      </w:r>
      <w:r>
        <w:rPr>
          <w:i/>
        </w:rPr>
        <w:t xml:space="preserve">bò </w:t>
      </w:r>
      <w:r>
        <w:rPr>
          <w:i/>
        </w:rPr>
        <w:t xml:space="preserve">nằm </w:t>
      </w:r>
      <w:r>
        <w:rPr>
          <w:i/>
        </w:rPr>
        <w:t xml:space="preserve">chóng </w:t>
      </w:r>
      <w:r>
        <w:rPr>
          <w:i/>
        </w:rPr>
        <w:t xml:space="preserve">gọng. </w:t>
      </w:r>
      <w:r>
        <w:br/>
      </w:r>
      <w:r>
        <w:rPr>
          <w:b/>
        </w:rPr>
        <w:t xml:space="preserve">chỏng </w:t>
      </w:r>
      <w:r>
        <w:rPr>
          <w:b/>
        </w:rPr>
        <w:t xml:space="preserve">kềnh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chống </w:t>
      </w:r>
      <w:r>
        <w:t xml:space="preserve">kềnh. </w:t>
      </w:r>
      <w:r>
        <w:br/>
      </w:r>
      <w:r>
        <w:rPr>
          <w:b/>
        </w:rPr>
        <w:t xml:space="preserve">chỏng </w:t>
      </w:r>
      <w:r>
        <w:rPr>
          <w:b/>
        </w:rPr>
        <w:t xml:space="preserve">lỏn </w:t>
      </w:r>
      <w:r>
        <w:rPr>
          <w:i/>
        </w:rPr>
        <w:t xml:space="preserve">tính từ </w:t>
      </w:r>
      <w:r>
        <w:t xml:space="preserve">(Cách </w:t>
      </w:r>
      <w:r>
        <w:t xml:space="preserve">nói) </w:t>
      </w:r>
      <w:r>
        <w:t xml:space="preserve">cụt </w:t>
      </w:r>
      <w:r>
        <w:t xml:space="preserve">lủn, </w:t>
      </w:r>
      <w:r>
        <w:t xml:space="preserve">vẻ </w:t>
      </w:r>
      <w:r>
        <w:t xml:space="preserve">hỗn </w:t>
      </w:r>
      <w:r>
        <w:t xml:space="preserve">xược </w:t>
      </w:r>
      <w:r>
        <w:t xml:space="preserve">đến </w:t>
      </w:r>
      <w:r>
        <w:t xml:space="preserve">khó </w:t>
      </w:r>
      <w:r>
        <w:t xml:space="preserve">chịu. </w:t>
      </w:r>
      <w:r>
        <w:rPr>
          <w:i/>
        </w:rPr>
        <w:t xml:space="preserve">Giọng </w:t>
      </w:r>
      <w:r>
        <w:rPr>
          <w:i/>
        </w:rPr>
        <w:t xml:space="preserve">chỏng </w:t>
      </w:r>
      <w:r>
        <w:rPr>
          <w:i/>
        </w:rPr>
        <w:t xml:space="preserve">lớn, </w:t>
      </w:r>
      <w:r>
        <w:rPr>
          <w:i/>
        </w:rPr>
        <w:t xml:space="preserve">khinh </w:t>
      </w:r>
      <w:r>
        <w:t xml:space="preserve">người. </w:t>
      </w:r>
      <w:r>
        <w:rPr>
          <w:i/>
        </w:rPr>
        <w:t xml:space="preserve">Trả </w:t>
      </w:r>
      <w:r>
        <w:t xml:space="preserve">lời </w:t>
      </w:r>
      <w:r>
        <w:t xml:space="preserve">bằng </w:t>
      </w:r>
      <w:r>
        <w:rPr>
          <w:i/>
        </w:rPr>
        <w:t xml:space="preserve">một </w:t>
      </w:r>
      <w:r>
        <w:t xml:space="preserve">tiếng </w:t>
      </w:r>
      <w:r>
        <w:t xml:space="preserve">chóng </w:t>
      </w:r>
      <w:r>
        <w:t xml:space="preserve">lỏn. </w:t>
      </w:r>
      <w:r>
        <w:br/>
      </w:r>
      <w:r>
        <w:rPr>
          <w:b/>
        </w:rPr>
        <w:t xml:space="preserve">chống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bằng </w:t>
      </w:r>
      <w:r>
        <w:t xml:space="preserve">tre, </w:t>
      </w:r>
      <w:r>
        <w:t xml:space="preserve">nứa </w:t>
      </w:r>
      <w:r>
        <w:t xml:space="preserve">để </w:t>
      </w:r>
      <w:r>
        <w:t xml:space="preserve">nằm, </w:t>
      </w:r>
      <w:r>
        <w:t xml:space="preserve">ngồi,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giường </w:t>
      </w:r>
      <w:r>
        <w:t xml:space="preserve">hẹp </w:t>
      </w:r>
      <w:r>
        <w:t xml:space="preserve">và </w:t>
      </w:r>
      <w:r>
        <w:t xml:space="preserve">thấp. </w:t>
      </w:r>
      <w:r>
        <w:rPr>
          <w:i/>
        </w:rPr>
        <w:t xml:space="preserve">Thiếu </w:t>
      </w:r>
      <w:r>
        <w:rPr>
          <w:i/>
        </w:rPr>
        <w:t xml:space="preserve">giường, </w:t>
      </w:r>
      <w:r>
        <w:rPr>
          <w:i/>
        </w:rPr>
        <w:t xml:space="preserve">kê </w:t>
      </w:r>
      <w:r>
        <w:rPr>
          <w:i/>
        </w:rPr>
        <w:t xml:space="preserve">thêm </w:t>
      </w:r>
      <w:r>
        <w:t xml:space="preserve">chống. </w:t>
      </w:r>
      <w:r>
        <w:br/>
      </w:r>
      <w:r>
        <w:rPr>
          <w:b/>
        </w:rPr>
        <w:t xml:space="preserve">chóng </w:t>
      </w:r>
      <w:r>
        <w:rPr>
          <w:i/>
        </w:rPr>
        <w:t xml:space="preserve">tính từ </w:t>
      </w:r>
      <w:r>
        <w:t xml:space="preserve">Ít </w:t>
      </w:r>
      <w:r>
        <w:t xml:space="preserve">kéo </w:t>
      </w:r>
      <w:r>
        <w:t xml:space="preserve">dài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chỉ </w:t>
      </w:r>
      <w:r>
        <w:t xml:space="preserve">đòi </w:t>
      </w:r>
      <w:r>
        <w:t xml:space="preserve">hỏi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hơn </w:t>
      </w:r>
      <w:r>
        <w:t xml:space="preserve">người </w:t>
      </w:r>
      <w:r>
        <w:t xml:space="preserve">ta </w:t>
      </w:r>
      <w:r>
        <w:t xml:space="preserve">nghĩ </w:t>
      </w:r>
      <w:r>
        <w:t xml:space="preserve">để </w:t>
      </w:r>
      <w:r>
        <w:t xml:space="preserve">quá </w:t>
      </w:r>
      <w:r>
        <w:t xml:space="preserve">trình </w:t>
      </w:r>
      <w:r>
        <w:t xml:space="preserve">đạt </w:t>
      </w:r>
      <w:r>
        <w:t xml:space="preserve">đến </w:t>
      </w:r>
      <w:r>
        <w:t xml:space="preserve">sự </w:t>
      </w:r>
      <w:r>
        <w:t xml:space="preserve">kết </w:t>
      </w:r>
      <w:r>
        <w:t xml:space="preserve">thúc </w:t>
      </w:r>
      <w:r>
        <w:t xml:space="preserve">hoặc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đạt </w:t>
      </w:r>
      <w:r>
        <w:t xml:space="preserve">kết </w:t>
      </w:r>
      <w:r>
        <w:t xml:space="preserve">quả. </w:t>
      </w:r>
      <w:r>
        <w:t xml:space="preserve">Phơi </w:t>
      </w:r>
      <w:r>
        <w:t xml:space="preserve">rắng </w:t>
      </w:r>
      <w:r>
        <w:t xml:space="preserve">cho </w:t>
      </w:r>
      <w:r>
        <w:t xml:space="preserve">chóng </w:t>
      </w:r>
      <w:r>
        <w:rPr>
          <w:i/>
        </w:rPr>
        <w:t xml:space="preserve">khô. </w:t>
      </w:r>
      <w:r>
        <w:t xml:space="preserve">Không </w:t>
      </w:r>
      <w:r>
        <w:rPr>
          <w:i/>
        </w:rPr>
        <w:t xml:space="preserve">chóng </w:t>
      </w:r>
      <w:r>
        <w:t xml:space="preserve">thì </w:t>
      </w:r>
      <w:r>
        <w:rPr>
          <w:i/>
        </w:rPr>
        <w:t xml:space="preserve">chảy. </w:t>
      </w:r>
      <w:r>
        <w:t xml:space="preserve">Trời </w:t>
      </w:r>
      <w:r>
        <w:rPr>
          <w:i/>
        </w:rPr>
        <w:t xml:space="preserve">nắng </w:t>
      </w:r>
      <w:r>
        <w:rPr>
          <w:i/>
        </w:rPr>
        <w:t xml:space="preserve">chóng </w:t>
      </w:r>
      <w:r>
        <w:t xml:space="preserve">trưa, </w:t>
      </w:r>
      <w:r>
        <w:t xml:space="preserve">trời </w:t>
      </w:r>
      <w:r>
        <w:rPr>
          <w:i/>
        </w:rPr>
        <w:t xml:space="preserve">mưa </w:t>
      </w:r>
      <w:r>
        <w:t xml:space="preserve">chóng </w:t>
      </w:r>
      <w:r>
        <w:t xml:space="preserve">tối </w:t>
      </w:r>
      <w:r>
        <w:t xml:space="preserve">(tục ngữ).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chong </w:t>
      </w:r>
      <w:r>
        <w:rPr>
          <w:i/>
        </w:rPr>
        <w:t xml:space="preserve">chóng </w:t>
      </w:r>
      <w:r>
        <w:rPr>
          <w:i/>
        </w:rPr>
        <w:t xml:space="preserve">(hàm </w:t>
      </w:r>
      <w:r>
        <w:rPr>
          <w:i/>
        </w:rPr>
        <w:t xml:space="preserve">ý </w:t>
      </w:r>
      <w:r>
        <w:t xml:space="preserve">thúc </w:t>
      </w:r>
      <w:r>
        <w:t xml:space="preserve">giục). </w:t>
      </w:r>
      <w:r>
        <w:rPr>
          <w:i/>
        </w:rPr>
        <w:t xml:space="preserve">Liệu </w:t>
      </w:r>
      <w:r>
        <w:rPr>
          <w:i/>
        </w:rPr>
        <w:t xml:space="preserve">đi </w:t>
      </w:r>
      <w:r>
        <w:rPr>
          <w:i/>
        </w:rPr>
        <w:t xml:space="preserve">chong </w:t>
      </w:r>
      <w:r>
        <w:t xml:space="preserve">chóng </w:t>
      </w:r>
      <w:r>
        <w:t xml:space="preserve">mà </w:t>
      </w:r>
      <w:r>
        <w:t xml:space="preserve">uề. </w:t>
      </w:r>
      <w:r>
        <w:br/>
      </w:r>
      <w:r>
        <w:rPr>
          <w:b/>
        </w:rPr>
        <w:t xml:space="preserve">chóng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thấy </w:t>
      </w:r>
      <w:r>
        <w:t xml:space="preserve">mọi </w:t>
      </w:r>
      <w:r>
        <w:t xml:space="preserve">vật </w:t>
      </w:r>
      <w:r>
        <w:t xml:space="preserve">xung </w:t>
      </w:r>
      <w:r>
        <w:t xml:space="preserve">quanh </w:t>
      </w:r>
      <w:r>
        <w:t xml:space="preserve">và </w:t>
      </w:r>
      <w:r>
        <w:t xml:space="preserve">cả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hình </w:t>
      </w:r>
      <w:r>
        <w:t xml:space="preserve">như </w:t>
      </w:r>
      <w:r>
        <w:t xml:space="preserve">đang </w:t>
      </w:r>
      <w:r>
        <w:t xml:space="preserve">quay </w:t>
      </w:r>
      <w:r>
        <w:t xml:space="preserve">vòng </w:t>
      </w:r>
      <w:r>
        <w:t xml:space="preserve">hoặc </w:t>
      </w:r>
      <w:r>
        <w:t xml:space="preserve">đang </w:t>
      </w:r>
      <w:r>
        <w:t xml:space="preserve">nghiêng </w:t>
      </w:r>
      <w:r>
        <w:t xml:space="preserve">ngả. </w:t>
      </w:r>
      <w:r>
        <w:rPr>
          <w:i/>
        </w:rPr>
        <w:t xml:space="preserve">Hay </w:t>
      </w:r>
      <w:r>
        <w:rPr>
          <w:i/>
        </w:rPr>
        <w:t xml:space="preserve">chóng </w:t>
      </w:r>
      <w:r>
        <w:rPr>
          <w:i/>
        </w:rPr>
        <w:t xml:space="preserve">mặt </w:t>
      </w:r>
      <w:r>
        <w:t xml:space="preserve">uì </w:t>
      </w:r>
      <w:r>
        <w:t xml:space="preserve">thiếu </w:t>
      </w:r>
      <w:r>
        <w:rPr>
          <w:i/>
        </w:rPr>
        <w:t xml:space="preserve">máu. </w:t>
      </w:r>
      <w:r>
        <w:t xml:space="preserve">Xe </w:t>
      </w:r>
      <w:r>
        <w:rPr>
          <w:i/>
        </w:rPr>
        <w:t xml:space="preserve">chạy </w:t>
      </w:r>
      <w:r>
        <w:rPr>
          <w:i/>
        </w:rPr>
        <w:t xml:space="preserve">nhanh </w:t>
      </w:r>
      <w:r>
        <w:rPr>
          <w:i/>
        </w:rPr>
        <w:t xml:space="preserve">làm </w:t>
      </w:r>
      <w:r>
        <w:rPr>
          <w:i/>
        </w:rPr>
        <w:t xml:space="preserve">chóng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chóng </w:t>
      </w:r>
      <w:r>
        <w:rPr>
          <w:b/>
        </w:rPr>
        <w:t xml:space="preserve">vánh </w:t>
      </w:r>
      <w:r>
        <w:rPr>
          <w:i/>
        </w:rPr>
        <w:t xml:space="preserve">tính từ </w:t>
      </w:r>
      <w:r>
        <w:t xml:space="preserve">Nhanh </w:t>
      </w:r>
      <w:r>
        <w:t xml:space="preserve">gọn, </w:t>
      </w:r>
      <w:r>
        <w:t xml:space="preserve">mất </w:t>
      </w:r>
      <w:r>
        <w:t xml:space="preserve">ít </w:t>
      </w:r>
      <w:r>
        <w:t xml:space="preserve">thì </w:t>
      </w:r>
      <w:r>
        <w:t xml:space="preserve">giờ </w:t>
      </w:r>
      <w:r>
        <w:t xml:space="preserve">hơn </w:t>
      </w:r>
      <w:r>
        <w:t xml:space="preserve">người </w:t>
      </w:r>
      <w:r>
        <w:t xml:space="preserve">ta </w:t>
      </w:r>
      <w:r>
        <w:t xml:space="preserve">nghĩ. </w:t>
      </w:r>
      <w:r>
        <w:rPr>
          <w:i/>
        </w:rPr>
        <w:t xml:space="preserve">Giải </w:t>
      </w:r>
      <w:r>
        <w:t xml:space="preserve">quyết </w:t>
      </w:r>
      <w:r>
        <w:t xml:space="preserve">công </w:t>
      </w:r>
      <w:r>
        <w:t xml:space="preserve">uiệc </w:t>
      </w:r>
      <w:r>
        <w:rPr>
          <w:i/>
        </w:rPr>
        <w:t xml:space="preserve">chóng </w:t>
      </w:r>
      <w:r>
        <w:rPr>
          <w:i/>
        </w:rPr>
        <w:t xml:space="preserve">uánh. </w:t>
      </w:r>
      <w:r>
        <w:br/>
      </w:r>
      <w:r>
        <w:rPr>
          <w:b/>
        </w:rPr>
        <w:t xml:space="preserve">choỏng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thép </w:t>
      </w:r>
      <w:r>
        <w:t xml:space="preserve">dài </w:t>
      </w:r>
      <w:r>
        <w:t xml:space="preserve">có </w:t>
      </w:r>
      <w:r>
        <w:t xml:space="preserve">dạng </w:t>
      </w:r>
      <w:r>
        <w:t xml:space="preserve">hình </w:t>
      </w:r>
      <w:r>
        <w:t xml:space="preserve">trụ </w:t>
      </w:r>
      <w:r>
        <w:t xml:space="preserve">hoặc </w:t>
      </w:r>
      <w:r>
        <w:t xml:space="preserve">hình </w:t>
      </w:r>
      <w:r>
        <w:t xml:space="preserve">nhiều </w:t>
      </w:r>
      <w:r>
        <w:rPr>
          <w:i/>
        </w:rPr>
        <w:t xml:space="preserve">cạnh, </w:t>
      </w:r>
      <w:r>
        <w:t xml:space="preserve">dùng </w:t>
      </w:r>
      <w:r>
        <w:t xml:space="preserve">để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từ </w:t>
      </w:r>
      <w:r>
        <w:t xml:space="preserve">máy </w:t>
      </w:r>
      <w:r>
        <w:t xml:space="preserve">khoan </w:t>
      </w:r>
      <w:r>
        <w:t xml:space="preserve">đến </w:t>
      </w:r>
      <w:r>
        <w:t xml:space="preserve">mũi </w:t>
      </w:r>
      <w:r>
        <w:t xml:space="preserve">khoan. </w:t>
      </w:r>
      <w:r>
        <w:t xml:space="preserve">Choòng </w:t>
      </w:r>
      <w:r>
        <w:rPr>
          <w:i/>
        </w:rPr>
        <w:t xml:space="preserve">khoan </w:t>
      </w:r>
      <w:r>
        <w:t xml:space="preserve">lỗ. </w:t>
      </w:r>
      <w:r>
        <w:rPr>
          <w:b/>
        </w:rPr>
        <w:t xml:space="preserve">2 </w:t>
      </w:r>
      <w:r>
        <w:t xml:space="preserve">XA </w:t>
      </w:r>
      <w:r>
        <w:t xml:space="preserve">beng. </w:t>
      </w:r>
      <w:r>
        <w:t xml:space="preserve">Quai </w:t>
      </w:r>
      <w:r>
        <w:t xml:space="preserve">búa </w:t>
      </w:r>
      <w:r>
        <w:t xml:space="preserve">nên </w:t>
      </w:r>
      <w:r>
        <w:rPr>
          <w:i/>
        </w:rPr>
        <w:t xml:space="preserve">choòng </w:t>
      </w:r>
      <w:r>
        <w:rPr>
          <w:i/>
        </w:rPr>
        <w:t xml:space="preserve">để </w:t>
      </w:r>
      <w:r>
        <w:rPr>
          <w:i/>
        </w:rPr>
        <w:t xml:space="preserve">đục </w:t>
      </w:r>
      <w:r>
        <w:rPr>
          <w:i/>
        </w:rPr>
        <w:t xml:space="preserve">lỗ </w:t>
      </w:r>
      <w:r>
        <w:rPr>
          <w:i/>
        </w:rPr>
        <w:t xml:space="preserve">mìn.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