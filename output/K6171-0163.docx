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dãi </w:t>
      </w:r>
      <w:r>
        <w:rPr>
          <w:b/>
        </w:rPr>
        <w:t xml:space="preserve">gió </w:t>
      </w:r>
      <w:r>
        <w:rPr>
          <w:b/>
        </w:rPr>
        <w:t xml:space="preserve">dầm </w:t>
      </w:r>
      <w:r>
        <w:rPr>
          <w:b/>
        </w:rPr>
        <w:t xml:space="preserve">mưa </w:t>
      </w:r>
      <w:r>
        <w:t xml:space="preserve">Như </w:t>
      </w:r>
      <w:r>
        <w:rPr>
          <w:i/>
        </w:rPr>
        <w:t xml:space="preserve">dằm </w:t>
      </w:r>
      <w:r>
        <w:rPr>
          <w:i/>
        </w:rPr>
        <w:t xml:space="preserve">mưa </w:t>
      </w:r>
      <w:r>
        <w:t xml:space="preserve">dãi </w:t>
      </w:r>
      <w:r>
        <w:t xml:space="preserve">nắng. </w:t>
      </w:r>
      <w:r>
        <w:br/>
      </w:r>
      <w:r>
        <w:rPr>
          <w:b/>
        </w:rPr>
        <w:t xml:space="preserve">dãi </w:t>
      </w:r>
      <w:r>
        <w:rPr>
          <w:b/>
        </w:rPr>
        <w:t xml:space="preserve">nắng </w:t>
      </w:r>
      <w:r>
        <w:rPr>
          <w:b/>
        </w:rPr>
        <w:t xml:space="preserve">dầm </w:t>
      </w:r>
      <w:r>
        <w:rPr>
          <w:b/>
        </w:rPr>
        <w:t xml:space="preserve">mưa </w:t>
      </w:r>
      <w:r>
        <w:rPr>
          <w:i/>
        </w:rPr>
        <w:t xml:space="preserve">Như </w:t>
      </w:r>
      <w:r>
        <w:rPr>
          <w:i/>
        </w:rPr>
        <w:t xml:space="preserve">dÀm </w:t>
      </w:r>
      <w:r>
        <w:rPr>
          <w:i/>
        </w:rPr>
        <w:t xml:space="preserve">mưa </w:t>
      </w:r>
      <w:r>
        <w:rPr>
          <w:i/>
        </w:rPr>
        <w:t xml:space="preserve">đãi </w:t>
      </w:r>
      <w:r>
        <w:t xml:space="preserve">nắng. </w:t>
      </w:r>
      <w:r>
        <w:br/>
      </w:r>
      <w:r>
        <w:rPr>
          <w:b/>
        </w:rPr>
        <w:t xml:space="preserve">dãi </w:t>
      </w:r>
      <w:r>
        <w:rPr>
          <w:b/>
        </w:rPr>
        <w:t xml:space="preserve">thẻ </w:t>
      </w:r>
      <w:r>
        <w:rPr>
          <w:i/>
        </w:rPr>
        <w:t xml:space="preserve">xem </w:t>
      </w:r>
      <w:r>
        <w:t xml:space="preserve">ngồi </w:t>
      </w:r>
      <w:r>
        <w:rPr>
          <w:i/>
        </w:rPr>
        <w:t xml:space="preserve">dãi </w:t>
      </w:r>
      <w:r>
        <w:t xml:space="preserve">thể. </w:t>
      </w:r>
      <w:r>
        <w:br/>
      </w:r>
      <w:r>
        <w:rPr>
          <w:b/>
        </w:rPr>
        <w:t xml:space="preserve">dái,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(thông tục). </w:t>
      </w:r>
      <w:r>
        <w:t xml:space="preserve">Như </w:t>
      </w:r>
      <w:r>
        <w:rPr>
          <w:i/>
        </w:rPr>
        <w:t xml:space="preserve">bìu </w:t>
      </w:r>
      <w:r>
        <w:rPr>
          <w:i/>
        </w:rPr>
        <w:t xml:space="preserve">dái.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i/>
        </w:rPr>
        <w:t xml:space="preserve">Củ </w:t>
      </w:r>
      <w:r>
        <w:t xml:space="preserve">con </w:t>
      </w:r>
      <w:r>
        <w:t xml:space="preserve">mọc </w:t>
      </w:r>
      <w:r>
        <w:rPr>
          <w:i/>
        </w:rPr>
        <w:t xml:space="preserve">cạnh </w:t>
      </w:r>
      <w:r>
        <w:rPr>
          <w:i/>
        </w:rPr>
        <w:t xml:space="preserve">củ </w:t>
      </w:r>
      <w:r>
        <w:rPr>
          <w:i/>
        </w:rPr>
        <w:t xml:space="preserve">cái </w:t>
      </w:r>
      <w:r>
        <w:rPr>
          <w:i/>
        </w:rPr>
        <w:t xml:space="preserve">của </w:t>
      </w:r>
      <w:r>
        <w:t xml:space="preserve">một </w:t>
      </w:r>
      <w:r>
        <w:rPr>
          <w:i/>
        </w:rPr>
        <w:t xml:space="preserve">số </w:t>
      </w:r>
      <w:r>
        <w:t xml:space="preserve">cây, </w:t>
      </w:r>
      <w:r>
        <w:t xml:space="preserve">có </w:t>
      </w:r>
      <w:r>
        <w:t xml:space="preserve">hình </w:t>
      </w:r>
      <w:r>
        <w:t xml:space="preserve">giống </w:t>
      </w:r>
      <w:r>
        <w:rPr>
          <w:i/>
        </w:rPr>
        <w:t xml:space="preserve">bìu </w:t>
      </w:r>
      <w:r>
        <w:rPr>
          <w:i/>
        </w:rPr>
        <w:t xml:space="preserve">dái. </w:t>
      </w:r>
      <w:r>
        <w:rPr>
          <w:i/>
        </w:rPr>
        <w:t xml:space="preserve">Dái </w:t>
      </w:r>
      <w:r>
        <w:rPr>
          <w:i/>
        </w:rPr>
        <w:t xml:space="preserve">khoai </w:t>
      </w:r>
      <w:r>
        <w:rPr>
          <w:i/>
        </w:rPr>
        <w:t xml:space="preserve">sọ. </w:t>
      </w:r>
      <w:r>
        <w:t xml:space="preserve">Dái </w:t>
      </w:r>
      <w:r>
        <w:t xml:space="preserve">củ </w:t>
      </w:r>
      <w:r>
        <w:t xml:space="preserve">từ. </w:t>
      </w:r>
      <w:r>
        <w:rPr>
          <w:b/>
        </w:rPr>
        <w:t xml:space="preserve">3 </w:t>
      </w:r>
      <w:r>
        <w:t xml:space="preserve">(đùng </w:t>
      </w:r>
      <w:r>
        <w:t xml:space="preserve">phụ </w:t>
      </w:r>
      <w:r>
        <w:t xml:space="preserve">sau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(Gia </w:t>
      </w:r>
      <w:r>
        <w:t xml:space="preserve">súc </w:t>
      </w:r>
      <w:r>
        <w:t xml:space="preserve">đực) </w:t>
      </w:r>
      <w:r>
        <w:t xml:space="preserve">đã </w:t>
      </w:r>
      <w:r>
        <w:t xml:space="preserve">lớn, </w:t>
      </w:r>
      <w:r>
        <w:t xml:space="preserve">nhưng </w:t>
      </w:r>
      <w:r>
        <w:t xml:space="preserve">chưa </w:t>
      </w:r>
      <w:r>
        <w:t xml:space="preserve">thiến. </w:t>
      </w:r>
      <w:r>
        <w:t xml:space="preserve">Bò </w:t>
      </w:r>
      <w:r>
        <w:rPr>
          <w:i/>
        </w:rPr>
        <w:t xml:space="preserve">đái. </w:t>
      </w:r>
      <w:r>
        <w:t xml:space="preserve">Chó </w:t>
      </w:r>
      <w:r>
        <w:rPr>
          <w:i/>
        </w:rPr>
        <w:t xml:space="preserve">dái. </w:t>
      </w:r>
      <w:r>
        <w:br/>
      </w:r>
      <w:r>
        <w:rPr>
          <w:b/>
        </w:rPr>
        <w:t xml:space="preserve">dái,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Sợ </w:t>
      </w:r>
      <w:r>
        <w:t xml:space="preserve">và </w:t>
      </w:r>
      <w:r>
        <w:t xml:space="preserve">có </w:t>
      </w:r>
      <w:r>
        <w:t xml:space="preserve">phần </w:t>
      </w:r>
      <w:r>
        <w:t xml:space="preserve">nể. </w:t>
      </w:r>
      <w:r>
        <w:t xml:space="preserve">Khôn </w:t>
      </w:r>
      <w:r>
        <w:rPr>
          <w:i/>
        </w:rPr>
        <w:t xml:space="preserve">cho </w:t>
      </w:r>
      <w:r>
        <w:rPr>
          <w:i/>
        </w:rPr>
        <w:t xml:space="preserve">người </w:t>
      </w:r>
      <w:r>
        <w:rPr>
          <w:i/>
        </w:rPr>
        <w:t xml:space="preserve">ta </w:t>
      </w:r>
      <w:r>
        <w:rPr>
          <w:i/>
        </w:rPr>
        <w:t xml:space="preserve">dái, </w:t>
      </w:r>
      <w:r>
        <w:rPr>
          <w:i/>
        </w:rPr>
        <w:t xml:space="preserve">dại </w:t>
      </w:r>
      <w:r>
        <w:t xml:space="preserve">cho </w:t>
      </w:r>
      <w:r>
        <w:t xml:space="preserve">người </w:t>
      </w:r>
      <w:r>
        <w:rPr>
          <w:i/>
        </w:rPr>
        <w:t xml:space="preserve">ta </w:t>
      </w:r>
      <w:r>
        <w:t xml:space="preserve">thương </w:t>
      </w:r>
      <w:r>
        <w:t xml:space="preserve">(tng,). </w:t>
      </w:r>
      <w:r>
        <w:br/>
      </w:r>
      <w:r>
        <w:rPr>
          <w:b/>
        </w:rPr>
        <w:t xml:space="preserve">dái </w:t>
      </w:r>
      <w:r>
        <w:rPr>
          <w:b/>
        </w:rPr>
        <w:t xml:space="preserve">chân </w:t>
      </w:r>
      <w:r>
        <w:rPr>
          <w:i/>
        </w:rPr>
        <w:t xml:space="preserve">danh từ </w:t>
      </w:r>
      <w:r>
        <w:t xml:space="preserve">(phương ngữ). </w:t>
      </w:r>
      <w:r>
        <w:t xml:space="preserve">Bắp </w:t>
      </w:r>
      <w:r>
        <w:t xml:space="preserve">chân. </w:t>
      </w:r>
      <w:r>
        <w:br/>
      </w:r>
      <w:r>
        <w:rPr>
          <w:b/>
        </w:rPr>
        <w:t xml:space="preserve">dái </w:t>
      </w:r>
      <w:r>
        <w:rPr>
          <w:b/>
        </w:rPr>
        <w:t xml:space="preserve">mít </w:t>
      </w:r>
      <w:r>
        <w:rPr>
          <w:i/>
        </w:rPr>
        <w:t xml:space="preserve">danh từ </w:t>
      </w:r>
      <w:r>
        <w:t xml:space="preserve">Cụm </w:t>
      </w:r>
      <w:r>
        <w:t xml:space="preserve">hoa </w:t>
      </w:r>
      <w:r>
        <w:t xml:space="preserve">đực </w:t>
      </w:r>
      <w:r>
        <w:t xml:space="preserve">của </w:t>
      </w:r>
      <w:r>
        <w:t xml:space="preserve">cây </w:t>
      </w:r>
      <w:r>
        <w:t xml:space="preserve">mít, </w:t>
      </w:r>
      <w:r>
        <w:t xml:space="preserve">xếp </w:t>
      </w:r>
      <w:r>
        <w:t xml:space="preserve">sít </w:t>
      </w:r>
      <w:r>
        <w:t xml:space="preserve">vào </w:t>
      </w:r>
      <w:r>
        <w:t xml:space="preserve">nhau </w:t>
      </w:r>
      <w:r>
        <w:t xml:space="preserve">thành </w:t>
      </w:r>
      <w:r>
        <w:t xml:space="preserve">khối </w:t>
      </w:r>
      <w:r>
        <w:t xml:space="preserve">đặc. </w:t>
      </w:r>
      <w:r>
        <w:br/>
      </w:r>
      <w:r>
        <w:rPr>
          <w:b/>
        </w:rPr>
        <w:t xml:space="preserve">dái </w:t>
      </w:r>
      <w:r>
        <w:rPr>
          <w:b/>
        </w:rPr>
        <w:t xml:space="preserve">tai </w:t>
      </w:r>
      <w:r>
        <w:rPr>
          <w:b/>
        </w:rPr>
        <w:t xml:space="preserve">d </w:t>
      </w:r>
      <w:r>
        <w:t xml:space="preserve">Phần </w:t>
      </w:r>
      <w:r>
        <w:t xml:space="preserve">dưới </w:t>
      </w:r>
      <w:r>
        <w:t xml:space="preserve">cùng </w:t>
      </w:r>
      <w:r>
        <w:t xml:space="preserve">của </w:t>
      </w:r>
      <w:r>
        <w:t xml:space="preserve">vành </w:t>
      </w:r>
      <w:r>
        <w:rPr>
          <w:i/>
        </w:rPr>
        <w:t xml:space="preserve">tai </w:t>
      </w:r>
      <w:r>
        <w:t xml:space="preserve">người. </w:t>
      </w:r>
      <w:r>
        <w:br/>
      </w:r>
      <w:r>
        <w:rPr>
          <w:b/>
        </w:rPr>
        <w:t xml:space="preserve">dai, </w:t>
      </w:r>
      <w:r>
        <w:rPr>
          <w:b/>
        </w:rPr>
        <w:t xml:space="preserve">x </w:t>
      </w:r>
      <w:r>
        <w:rPr>
          <w:b/>
        </w:rPr>
        <w:t xml:space="preserve">giại. </w:t>
      </w:r>
      <w:r>
        <w:br/>
      </w:r>
      <w:r>
        <w:rPr>
          <w:b/>
        </w:rPr>
        <w:t xml:space="preserve">dại, </w:t>
      </w:r>
      <w:r>
        <w:rPr>
          <w:i/>
        </w:rPr>
        <w:t xml:space="preserve">tính từ </w:t>
      </w:r>
      <w:r>
        <w:t xml:space="preserve">† </w:t>
      </w:r>
      <w:r>
        <w:t xml:space="preserve">Không </w:t>
      </w:r>
      <w:r>
        <w:t xml:space="preserve">có </w:t>
      </w:r>
      <w:r>
        <w:t xml:space="preserve">đủ </w:t>
      </w:r>
      <w:r>
        <w:t xml:space="preserve">khả </w:t>
      </w:r>
      <w:r>
        <w:t xml:space="preserve">năng </w:t>
      </w:r>
      <w:r>
        <w:t xml:space="preserve">thích </w:t>
      </w:r>
      <w:r>
        <w:t xml:space="preserve">ứng </w:t>
      </w:r>
      <w:r>
        <w:t xml:space="preserve">với </w:t>
      </w:r>
      <w:r>
        <w:t xml:space="preserve">hoàn </w:t>
      </w:r>
      <w:r>
        <w:t xml:space="preserve">cảnh </w:t>
      </w:r>
      <w:r>
        <w:t xml:space="preserve">tự </w:t>
      </w:r>
      <w:r>
        <w:t xml:space="preserve">nhiên </w:t>
      </w:r>
      <w:r>
        <w:t xml:space="preserve">bất </w:t>
      </w:r>
      <w:r>
        <w:t xml:space="preserve">lợi, </w:t>
      </w:r>
      <w:r>
        <w:t xml:space="preserve">do </w:t>
      </w:r>
      <w:r>
        <w:t xml:space="preserve">sức </w:t>
      </w:r>
      <w:r>
        <w:t xml:space="preserve">còn </w:t>
      </w:r>
      <w:r>
        <w:t xml:space="preserve">non </w:t>
      </w:r>
      <w:r>
        <w:t xml:space="preserve">yếu </w:t>
      </w:r>
      <w:r>
        <w:t xml:space="preserve">hoặc </w:t>
      </w:r>
      <w:r>
        <w:t xml:space="preserve">chưa </w:t>
      </w:r>
      <w:r>
        <w:t xml:space="preserve">được </w:t>
      </w:r>
      <w:r>
        <w:t xml:space="preserve">từng </w:t>
      </w:r>
      <w:r>
        <w:t xml:space="preserve">trải. </w:t>
      </w:r>
      <w:r>
        <w:t xml:space="preserve">Mạ </w:t>
      </w:r>
      <w:r>
        <w:rPr>
          <w:i/>
        </w:rPr>
        <w:t xml:space="preserve">còn </w:t>
      </w:r>
      <w:r>
        <w:rPr>
          <w:i/>
        </w:rPr>
        <w:t xml:space="preserve">dại, </w:t>
      </w:r>
      <w:r>
        <w:t xml:space="preserve">chưa </w:t>
      </w:r>
      <w:r>
        <w:rPr>
          <w:i/>
        </w:rPr>
        <w:t xml:space="preserve">cấy </w:t>
      </w:r>
      <w:r>
        <w:t xml:space="preserve">được. </w:t>
      </w:r>
      <w:r>
        <w:t xml:space="preserve">Mẹ </w:t>
      </w:r>
      <w:r>
        <w:t xml:space="preserve">già </w:t>
      </w:r>
      <w:r>
        <w:rPr>
          <w:i/>
        </w:rPr>
        <w:t xml:space="preserve">con </w:t>
      </w:r>
      <w:r>
        <w:rPr>
          <w:i/>
        </w:rPr>
        <w:t xml:space="preserve">đại. </w:t>
      </w:r>
      <w:r>
        <w:t xml:space="preserve">Còn </w:t>
      </w:r>
      <w:r>
        <w:rPr>
          <w:i/>
        </w:rPr>
        <w:t xml:space="preserve">dại </w:t>
      </w:r>
      <w:r>
        <w:rPr>
          <w:i/>
        </w:rPr>
        <w:t xml:space="preserve">gió, </w:t>
      </w:r>
      <w:r>
        <w:rPr>
          <w:i/>
        </w:rPr>
        <w:t xml:space="preserve">dại </w:t>
      </w:r>
      <w:r>
        <w:rPr>
          <w:i/>
        </w:rPr>
        <w:t xml:space="preserve">nước. </w:t>
      </w:r>
      <w:r>
        <w:rPr>
          <w:i/>
        </w:rPr>
        <w:t xml:space="preserve">Dại </w:t>
      </w:r>
      <w:r>
        <w:rPr>
          <w:i/>
        </w:rPr>
        <w:t xml:space="preserve">sóng. </w:t>
      </w:r>
      <w:r>
        <w:rPr>
          <w:b/>
        </w:rPr>
        <w:t xml:space="preserve">2 </w:t>
      </w:r>
      <w:r>
        <w:t xml:space="preserve">Không </w:t>
      </w:r>
      <w:r>
        <w:t xml:space="preserve">có </w:t>
      </w:r>
      <w:r>
        <w:t xml:space="preserve">đủ </w:t>
      </w:r>
      <w:r>
        <w:t xml:space="preserve">khả </w:t>
      </w:r>
      <w:r>
        <w:t xml:space="preserve">năng </w:t>
      </w:r>
      <w:r>
        <w:t xml:space="preserve">suy </w:t>
      </w:r>
      <w:r>
        <w:t xml:space="preserve">xét </w:t>
      </w:r>
      <w:r>
        <w:t xml:space="preserve">để </w:t>
      </w:r>
      <w:r>
        <w:t xml:space="preserve">ứng </w:t>
      </w:r>
      <w:r>
        <w:t xml:space="preserve">phó </w:t>
      </w:r>
      <w:r>
        <w:t xml:space="preserve">với </w:t>
      </w:r>
      <w:r>
        <w:t xml:space="preserve">hoàn </w:t>
      </w:r>
      <w:r>
        <w:t xml:space="preserve">cảnh </w:t>
      </w:r>
      <w:r>
        <w:t xml:space="preserve">và </w:t>
      </w:r>
      <w:r>
        <w:t xml:space="preserve">tránh </w:t>
      </w:r>
      <w:r>
        <w:t xml:space="preserve">những </w:t>
      </w:r>
      <w:r>
        <w:t xml:space="preserve">hành </w:t>
      </w:r>
      <w:r>
        <w:t xml:space="preserve">động </w:t>
      </w:r>
      <w:r>
        <w:t xml:space="preserve">và </w:t>
      </w:r>
      <w:r>
        <w:t xml:space="preserve">thái </w:t>
      </w:r>
      <w:r>
        <w:t xml:space="preserve">độ </w:t>
      </w:r>
      <w:r>
        <w:t xml:space="preserve">không </w:t>
      </w:r>
      <w:r>
        <w:t xml:space="preserve">nên; </w:t>
      </w:r>
      <w:r>
        <w:t xml:space="preserve">trái </w:t>
      </w:r>
      <w:r>
        <w:t xml:space="preserve">với </w:t>
      </w:r>
      <w:r>
        <w:rPr>
          <w:i/>
        </w:rPr>
        <w:t xml:space="preserve">khôn. </w:t>
      </w:r>
      <w:r>
        <w:t xml:space="preserve">Chớ </w:t>
      </w:r>
      <w:r>
        <w:t xml:space="preserve">có </w:t>
      </w:r>
      <w:r>
        <w:t xml:space="preserve">dại </w:t>
      </w:r>
      <w:r>
        <w:rPr>
          <w:i/>
        </w:rPr>
        <w:t xml:space="preserve">mà </w:t>
      </w:r>
      <w:r>
        <w:t xml:space="preserve">nghe </w:t>
      </w:r>
      <w:r>
        <w:rPr>
          <w:i/>
        </w:rPr>
        <w:t xml:space="preserve">lời </w:t>
      </w:r>
      <w:r>
        <w:t xml:space="preserve">rủ </w:t>
      </w:r>
      <w:r>
        <w:t xml:space="preserve">rê. </w:t>
      </w:r>
      <w:r>
        <w:t xml:space="preserve">Con </w:t>
      </w:r>
      <w:r>
        <w:rPr>
          <w:i/>
        </w:rPr>
        <w:t xml:space="preserve">dại, </w:t>
      </w:r>
      <w:r>
        <w:rPr>
          <w:i/>
        </w:rPr>
        <w:t xml:space="preserve">cái </w:t>
      </w:r>
      <w:r>
        <w:rPr>
          <w:i/>
        </w:rPr>
        <w:t xml:space="preserve">mang </w:t>
      </w:r>
      <w:r>
        <w:t xml:space="preserve">(tg.). </w:t>
      </w:r>
      <w:r>
        <w:rPr>
          <w:i/>
        </w:rPr>
        <w:t xml:space="preserve">Trót </w:t>
      </w:r>
      <w:r>
        <w:t xml:space="preserve">dại </w:t>
      </w:r>
      <w:r>
        <w:rPr>
          <w:i/>
        </w:rPr>
        <w:t xml:space="preserve">miệng </w:t>
      </w:r>
      <w:r>
        <w:t xml:space="preserve">nói </w:t>
      </w:r>
      <w:r>
        <w:rPr>
          <w:i/>
        </w:rPr>
        <w:t xml:space="preserve">lỡ </w:t>
      </w:r>
      <w:r>
        <w:rPr>
          <w:i/>
        </w:rPr>
        <w:t xml:space="preserve">lời. </w:t>
      </w:r>
      <w:r>
        <w:rPr>
          <w:i/>
        </w:rPr>
        <w:t xml:space="preserve">Xui </w:t>
      </w:r>
      <w:r>
        <w:t xml:space="preserve">dại </w:t>
      </w:r>
      <w:r>
        <w:t xml:space="preserve">trẻ </w:t>
      </w:r>
      <w:r>
        <w:rPr>
          <w:i/>
        </w:rPr>
        <w:t xml:space="preserve">con </w:t>
      </w:r>
      <w:r>
        <w:t xml:space="preserve">(xui </w:t>
      </w:r>
      <w:r>
        <w:t xml:space="preserve">làm </w:t>
      </w:r>
      <w:r>
        <w:t xml:space="preserve">việc </w:t>
      </w:r>
      <w:r>
        <w:t xml:space="preserve">dại). </w:t>
      </w:r>
      <w:r>
        <w:t xml:space="preserve">Khôn </w:t>
      </w:r>
      <w:r>
        <w:rPr>
          <w:i/>
        </w:rPr>
        <w:t xml:space="preserve">nhà </w:t>
      </w:r>
      <w:r>
        <w:t xml:space="preserve">dại </w:t>
      </w:r>
      <w:r>
        <w:t xml:space="preserve">chợ. </w:t>
      </w:r>
      <w:r>
        <w:rPr>
          <w:b/>
        </w:rPr>
        <w:t xml:space="preserve">3 </w:t>
      </w:r>
      <w:r>
        <w:t xml:space="preserve">(Bộ </w:t>
      </w:r>
      <w:r>
        <w:t xml:space="preserve">phận </w:t>
      </w:r>
      <w:r>
        <w:t xml:space="preserve">cơ </w:t>
      </w:r>
      <w:r>
        <w:t xml:space="preserve">thể) </w:t>
      </w:r>
      <w:r>
        <w:t xml:space="preserve">mất </w:t>
      </w:r>
      <w:r>
        <w:t xml:space="preserve">khả </w:t>
      </w:r>
      <w:r>
        <w:t xml:space="preserve">năng </w:t>
      </w:r>
      <w:r>
        <w:t xml:space="preserve">hoạt </w:t>
      </w:r>
      <w:r>
        <w:t xml:space="preserve">động </w:t>
      </w:r>
      <w:r>
        <w:t xml:space="preserve">linh </w:t>
      </w:r>
      <w:r>
        <w:t xml:space="preserve">hoạt, </w:t>
      </w:r>
      <w:r>
        <w:t xml:space="preserve">nhanh </w:t>
      </w:r>
      <w:r>
        <w:t xml:space="preserve">nhẹn </w:t>
      </w:r>
      <w:r>
        <w:t xml:space="preserve">theo </w:t>
      </w:r>
      <w:r>
        <w:t xml:space="preserve">sự </w:t>
      </w:r>
      <w:r>
        <w:t xml:space="preserve">điều </w:t>
      </w:r>
      <w:r>
        <w:t xml:space="preserve">khiển </w:t>
      </w:r>
      <w:r>
        <w:t xml:space="preserve">của </w:t>
      </w:r>
      <w:r>
        <w:t xml:space="preserve">trí </w:t>
      </w:r>
      <w:r>
        <w:t xml:space="preserve">óc. </w:t>
      </w:r>
      <w:r>
        <w:rPr>
          <w:i/>
        </w:rPr>
        <w:t xml:space="preserve">Hai </w:t>
      </w:r>
      <w:r>
        <w:rPr>
          <w:i/>
        </w:rPr>
        <w:t xml:space="preserve">tay </w:t>
      </w:r>
      <w:r>
        <w:rPr>
          <w:i/>
        </w:rPr>
        <w:t xml:space="preserve">tê </w:t>
      </w:r>
      <w:r>
        <w:t xml:space="preserve">cóng </w:t>
      </w:r>
      <w:r>
        <w:rPr>
          <w:i/>
        </w:rPr>
        <w:t xml:space="preserve">đã </w:t>
      </w:r>
      <w:r>
        <w:t xml:space="preserve">dại </w:t>
      </w:r>
      <w:r>
        <w:t xml:space="preserve">hẳn </w:t>
      </w:r>
      <w:r>
        <w:rPr>
          <w:i/>
        </w:rPr>
        <w:t xml:space="preserve">đi. </w:t>
      </w:r>
      <w:r>
        <w:t xml:space="preserve">Mắt </w:t>
      </w:r>
      <w:r>
        <w:rPr>
          <w:i/>
        </w:rPr>
        <w:t xml:space="preserve">dại </w:t>
      </w:r>
      <w:r>
        <w:rPr>
          <w:i/>
        </w:rPr>
        <w:t xml:space="preserve">đờ. </w:t>
      </w:r>
      <w:r>
        <w:rPr>
          <w:b/>
        </w:rPr>
        <w:t xml:space="preserve">4 </w:t>
      </w:r>
      <w:r>
        <w:t xml:space="preserve">Mắc </w:t>
      </w:r>
      <w:r>
        <w:t xml:space="preserve">bệnh </w:t>
      </w:r>
      <w:r>
        <w:t xml:space="preserve">tâm </w:t>
      </w:r>
      <w:r>
        <w:t xml:space="preserve">thần </w:t>
      </w:r>
      <w:r>
        <w:t xml:space="preserve">bị </w:t>
      </w:r>
      <w:r>
        <w:t xml:space="preserve">rối </w:t>
      </w:r>
      <w:r>
        <w:t xml:space="preserve">loạn; </w:t>
      </w:r>
      <w:r>
        <w:t xml:space="preserve">điên. </w:t>
      </w:r>
      <w:r>
        <w:t xml:space="preserve">Giả </w:t>
      </w:r>
      <w:r>
        <w:rPr>
          <w:i/>
        </w:rPr>
        <w:t xml:space="preserve">dại. </w:t>
      </w:r>
      <w:r>
        <w:rPr>
          <w:i/>
        </w:rPr>
        <w:t xml:space="preserve">Giận </w:t>
      </w:r>
      <w:r>
        <w:rPr>
          <w:i/>
        </w:rPr>
        <w:t xml:space="preserve">quá </w:t>
      </w:r>
      <w:r>
        <w:rPr>
          <w:i/>
        </w:rPr>
        <w:t xml:space="preserve">hoá </w:t>
      </w:r>
      <w:r>
        <w:t xml:space="preserve">dại. </w:t>
      </w:r>
      <w:r>
        <w:rPr>
          <w:b/>
        </w:rPr>
        <w:t xml:space="preserve">5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(Chó, </w:t>
      </w:r>
      <w:r>
        <w:t xml:space="preserve">mèo) </w:t>
      </w:r>
      <w:r>
        <w:t xml:space="preserve">mắc </w:t>
      </w:r>
      <w:r>
        <w:t xml:space="preserve">chứng </w:t>
      </w:r>
      <w:r>
        <w:t xml:space="preserve">bệnh </w:t>
      </w:r>
      <w:r>
        <w:t xml:space="preserve">làm </w:t>
      </w:r>
      <w:r>
        <w:t xml:space="preserve">tổn </w:t>
      </w:r>
      <w:r>
        <w:t xml:space="preserve">thương </w:t>
      </w:r>
      <w:r>
        <w:t xml:space="preserve">hệ </w:t>
      </w:r>
      <w:r>
        <w:t xml:space="preserve">thần </w:t>
      </w:r>
      <w:r>
        <w:t xml:space="preserve">kinh, </w:t>
      </w:r>
      <w:r>
        <w:t xml:space="preserve">gây </w:t>
      </w:r>
      <w:r>
        <w:t xml:space="preserve">co </w:t>
      </w:r>
      <w:r>
        <w:t xml:space="preserve">giật </w:t>
      </w:r>
      <w:r>
        <w:t xml:space="preserve">hoặc </w:t>
      </w:r>
      <w:r>
        <w:t xml:space="preserve">tê </w:t>
      </w:r>
      <w:r>
        <w:t xml:space="preserve">liệt </w:t>
      </w:r>
      <w:r>
        <w:t xml:space="preserve">rồi </w:t>
      </w:r>
      <w:r>
        <w:t xml:space="preserve">chết. </w:t>
      </w:r>
      <w:r>
        <w:t xml:space="preserve">Chó </w:t>
      </w:r>
      <w:r>
        <w:rPr>
          <w:i/>
        </w:rPr>
        <w:t xml:space="preserve">dại </w:t>
      </w:r>
      <w:r>
        <w:t xml:space="preserve">cắn </w:t>
      </w:r>
      <w:r>
        <w:t xml:space="preserve">càn. </w:t>
      </w:r>
      <w:r>
        <w:rPr>
          <w:i/>
        </w:rPr>
        <w:t xml:space="preserve">Bệnh </w:t>
      </w:r>
      <w:r>
        <w:rPr>
          <w:i/>
        </w:rPr>
        <w:t xml:space="preserve">dại. </w:t>
      </w:r>
      <w:r>
        <w:rPr>
          <w:b/>
        </w:rPr>
        <w:t xml:space="preserve">6 </w:t>
      </w:r>
      <w:r>
        <w:t xml:space="preserve">(Động </w:t>
      </w:r>
      <w:r>
        <w:t xml:space="preserve">vật, </w:t>
      </w:r>
      <w:r>
        <w:t xml:space="preserve">thực </w:t>
      </w:r>
      <w:r>
        <w:t xml:space="preserve">vật) </w:t>
      </w:r>
      <w:r>
        <w:t xml:space="preserve">không </w:t>
      </w:r>
      <w:r>
        <w:t xml:space="preserve">được </w:t>
      </w:r>
      <w:r>
        <w:t xml:space="preserve">thuần </w:t>
      </w:r>
      <w:r>
        <w:t xml:space="preserve">dưỡng, </w:t>
      </w:r>
      <w:r>
        <w:t xml:space="preserve">nuôi </w:t>
      </w:r>
      <w:r>
        <w:t xml:space="preserve">trồng, </w:t>
      </w:r>
      <w:r>
        <w:t xml:space="preserve">mà </w:t>
      </w:r>
      <w:r>
        <w:t xml:space="preserve">sinh </w:t>
      </w:r>
      <w:r>
        <w:t xml:space="preserve">trưởng </w:t>
      </w:r>
      <w:r>
        <w:t xml:space="preserve">tự </w:t>
      </w:r>
      <w:r>
        <w:t xml:space="preserve">do </w:t>
      </w:r>
      <w:r>
        <w:t xml:space="preserve">trong </w:t>
      </w:r>
      <w:r>
        <w:t xml:space="preserve">thiên </w:t>
      </w:r>
      <w:r>
        <w:t xml:space="preserve">nhiên. </w:t>
      </w:r>
      <w:r>
        <w:rPr>
          <w:i/>
        </w:rPr>
        <w:t xml:space="preserve">Dứa </w:t>
      </w:r>
      <w:r>
        <w:rPr>
          <w:i/>
        </w:rPr>
        <w:t xml:space="preserve">dại. </w:t>
      </w:r>
      <w:r>
        <w:t xml:space="preserve">Cỏ </w:t>
      </w:r>
      <w:r>
        <w:rPr>
          <w:i/>
        </w:rPr>
        <w:t xml:space="preserve">dại. </w:t>
      </w:r>
      <w:r>
        <w:t xml:space="preserve">Giống </w:t>
      </w:r>
      <w:r>
        <w:rPr>
          <w:i/>
        </w:rPr>
        <w:t xml:space="preserve">bò </w:t>
      </w:r>
      <w:r>
        <w:t xml:space="preserve">dại </w:t>
      </w:r>
      <w:r>
        <w:t xml:space="preserve">thời </w:t>
      </w:r>
      <w:r>
        <w:rPr>
          <w:i/>
        </w:rPr>
        <w:t xml:space="preserve">xưa. </w:t>
      </w:r>
      <w:r>
        <w:rPr>
          <w:i/>
        </w:rPr>
        <w:t xml:space="preserve">!/ </w:t>
      </w:r>
      <w:r>
        <w:t xml:space="preserve">Láy: </w:t>
      </w:r>
      <w:r>
        <w:rPr>
          <w:i/>
        </w:rPr>
        <w:t xml:space="preserve">dài </w:t>
      </w:r>
      <w:r>
        <w:rPr>
          <w:i/>
        </w:rPr>
        <w:t xml:space="preserve">dại </w:t>
      </w:r>
      <w:r>
        <w:t xml:space="preserve">(nghĩa </w:t>
      </w:r>
      <w:r>
        <w:rPr>
          <w:i/>
        </w:rPr>
        <w:t xml:space="preserve">3; </w:t>
      </w:r>
      <w:r>
        <w:t xml:space="preserve">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dại,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trước </w:t>
      </w:r>
      <w:r>
        <w:t xml:space="preserve">nắng). </w:t>
      </w:r>
      <w:r>
        <w:t xml:space="preserve">Phơi </w:t>
      </w:r>
      <w:r>
        <w:t xml:space="preserve">ra </w:t>
      </w:r>
      <w:r>
        <w:t xml:space="preserve">giữa </w:t>
      </w:r>
      <w:r>
        <w:t xml:space="preserve">trời, </w:t>
      </w:r>
      <w:r>
        <w:t xml:space="preserve">thường </w:t>
      </w:r>
      <w:r>
        <w:t xml:space="preserve">xuyên </w:t>
      </w:r>
      <w:r>
        <w:t xml:space="preserve">chịu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hiện </w:t>
      </w:r>
      <w:r>
        <w:t xml:space="preserve">tượng </w:t>
      </w:r>
      <w:r>
        <w:t xml:space="preserve">thiên </w:t>
      </w:r>
      <w:r>
        <w:t xml:space="preserve">nhiên. </w:t>
      </w:r>
      <w:r>
        <w:t xml:space="preserve">Cây </w:t>
      </w:r>
      <w:r>
        <w:t xml:space="preserve">trông </w:t>
      </w:r>
      <w:r>
        <w:t xml:space="preserve">nơi </w:t>
      </w:r>
      <w:r>
        <w:t xml:space="preserve">đại </w:t>
      </w:r>
      <w:r>
        <w:rPr>
          <w:i/>
        </w:rPr>
        <w:t xml:space="preserve">năng. </w:t>
      </w:r>
      <w:r>
        <w:br/>
      </w:r>
      <w:r>
        <w:rPr>
          <w:b/>
        </w:rPr>
        <w:t xml:space="preserve">dai </w:t>
      </w:r>
      <w:r>
        <w:rPr>
          <w:b/>
        </w:rPr>
        <w:t xml:space="preserve">dột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dại, </w:t>
      </w:r>
      <w:r>
        <w:rPr>
          <w:i/>
        </w:rPr>
        <w:t xml:space="preserve">thiếu </w:t>
      </w:r>
      <w:r>
        <w:t xml:space="preserve">khôn </w:t>
      </w:r>
      <w:r>
        <w:t xml:space="preserve">ngoan. </w:t>
      </w:r>
      <w:r>
        <w:t xml:space="preserve">Việc </w:t>
      </w:r>
      <w:r>
        <w:rPr>
          <w:i/>
        </w:rPr>
        <w:t xml:space="preserve">làm </w:t>
      </w:r>
      <w:r>
        <w:rPr>
          <w:i/>
        </w:rPr>
        <w:t xml:space="preserve">dại </w:t>
      </w:r>
      <w:r>
        <w:rPr>
          <w:i/>
        </w:rPr>
        <w:t xml:space="preserve">dột. </w:t>
      </w:r>
      <w:r>
        <w:t xml:space="preserve">Ăn </w:t>
      </w:r>
      <w:r>
        <w:rPr>
          <w:i/>
        </w:rPr>
        <w:t xml:space="preserve">nói </w:t>
      </w:r>
      <w:r>
        <w:rPr>
          <w:i/>
        </w:rPr>
        <w:t xml:space="preserve">dại </w:t>
      </w:r>
      <w:r>
        <w:rPr>
          <w:i/>
        </w:rPr>
        <w:t xml:space="preserve">dột. </w:t>
      </w:r>
      <w:r>
        <w:br/>
      </w:r>
      <w:r>
        <w:rPr>
          <w:b/>
        </w:rPr>
        <w:t xml:space="preserve">dại </w:t>
      </w:r>
      <w:r>
        <w:rPr>
          <w:b/>
        </w:rPr>
        <w:t xml:space="preserve">gái </w:t>
      </w:r>
      <w:r>
        <w:rPr>
          <w:i/>
        </w:rPr>
        <w:t xml:space="preserve">tính từ </w:t>
      </w:r>
      <w:r>
        <w:t xml:space="preserve">(thông tục). </w:t>
      </w:r>
      <w:r>
        <w:t xml:space="preserve">(Người </w:t>
      </w:r>
      <w:r>
        <w:t xml:space="preserve">đàn </w:t>
      </w:r>
      <w:r>
        <w:t xml:space="preserve">ông) </w:t>
      </w:r>
      <w:r>
        <w:t xml:space="preserve">quá </w:t>
      </w:r>
      <w:r>
        <w:t xml:space="preserve">mê </w:t>
      </w:r>
      <w:r>
        <w:t xml:space="preserve">gái </w:t>
      </w:r>
      <w:r>
        <w:t xml:space="preserve">và </w:t>
      </w:r>
      <w:r>
        <w:t xml:space="preserve">để </w:t>
      </w:r>
      <w:r>
        <w:t xml:space="preserve">cho </w:t>
      </w:r>
      <w:r>
        <w:t xml:space="preserve">gái </w:t>
      </w:r>
      <w:r>
        <w:t xml:space="preserve">lợi </w:t>
      </w:r>
      <w:r>
        <w:t xml:space="preserve">dụng. </w:t>
      </w:r>
      <w:r>
        <w:t xml:space="preserve">Anh </w:t>
      </w:r>
      <w:r>
        <w:t xml:space="preserve">chàng </w:t>
      </w:r>
      <w:r>
        <w:rPr>
          <w:i/>
        </w:rPr>
        <w:t xml:space="preserve">đại </w:t>
      </w:r>
      <w:r>
        <w:rPr>
          <w:i/>
        </w:rPr>
        <w:t xml:space="preserve">gái. </w:t>
      </w:r>
      <w:r>
        <w:br/>
      </w:r>
      <w:r>
        <w:rPr>
          <w:b/>
        </w:rPr>
        <w:t xml:space="preserve">dại </w:t>
      </w:r>
      <w:r>
        <w:rPr>
          <w:b/>
        </w:rPr>
        <w:t xml:space="preserve">gì </w:t>
      </w:r>
      <w:r>
        <w:t xml:space="preserve">(mà) </w:t>
      </w:r>
      <w:r>
        <w:t xml:space="preserve">(khẩu ngữ). </w:t>
      </w:r>
      <w:r>
        <w:t xml:space="preserve">Không </w:t>
      </w:r>
      <w:r>
        <w:t xml:space="preserve">nên </w:t>
      </w:r>
      <w:r>
        <w:t xml:space="preserve">làm </w:t>
      </w:r>
      <w:r>
        <w:t xml:space="preserve">việc </w:t>
      </w:r>
      <w:r>
        <w:t xml:space="preserve">nào </w:t>
      </w:r>
      <w:r>
        <w:t xml:space="preserve">đó, </w:t>
      </w:r>
      <w:r>
        <w:t xml:space="preserve">làm </w:t>
      </w:r>
      <w:r>
        <w:t xml:space="preserve">là </w:t>
      </w:r>
      <w:r>
        <w:t xml:space="preserve">dại. </w:t>
      </w:r>
      <w:r>
        <w:t xml:space="preserve">Dại </w:t>
      </w:r>
      <w:r>
        <w:t xml:space="preserve">gì </w:t>
      </w:r>
      <w:r>
        <w:rPr>
          <w:i/>
        </w:rPr>
        <w:t xml:space="preserve">mà </w:t>
      </w:r>
      <w:r>
        <w:t xml:space="preserve">sinh </w:t>
      </w:r>
      <w:r>
        <w:t xml:space="preserve">chuyện </w:t>
      </w:r>
      <w:r>
        <w:t xml:space="preserve">uới </w:t>
      </w:r>
      <w:r>
        <w:t xml:space="preserve">hắn. </w:t>
      </w:r>
      <w:r>
        <w:t xml:space="preserve">Nó </w:t>
      </w:r>
      <w:r>
        <w:t xml:space="preserve">đã </w:t>
      </w:r>
      <w:r>
        <w:rPr>
          <w:i/>
        </w:rPr>
        <w:t xml:space="preserve">cho, </w:t>
      </w:r>
      <w:r>
        <w:rPr>
          <w:i/>
        </w:rPr>
        <w:t xml:space="preserve">mày </w:t>
      </w:r>
      <w:r>
        <w:rPr>
          <w:i/>
        </w:rPr>
        <w:t xml:space="preserve">dại </w:t>
      </w:r>
      <w:r>
        <w:t xml:space="preserve">gì </w:t>
      </w:r>
      <w:r>
        <w:rPr>
          <w:i/>
        </w:rPr>
        <w:t xml:space="preserve">không </w:t>
      </w:r>
      <w:r>
        <w:t xml:space="preserve">lấy. </w:t>
      </w:r>
      <w:r>
        <w:br/>
      </w:r>
      <w:r>
        <w:rPr>
          <w:b/>
        </w:rPr>
        <w:t xml:space="preserve">dai </w:t>
      </w:r>
      <w:r>
        <w:rPr>
          <w:b/>
        </w:rPr>
        <w:t xml:space="preserve">khờ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khờ </w:t>
      </w:r>
      <w:r>
        <w:rPr>
          <w:i/>
        </w:rPr>
        <w:t xml:space="preserve">đại. </w:t>
      </w:r>
      <w:r>
        <w:br/>
      </w:r>
      <w:r>
        <w:rPr>
          <w:b/>
        </w:rPr>
        <w:t xml:space="preserve">dại </w:t>
      </w:r>
      <w:r>
        <w:rPr>
          <w:b/>
        </w:rPr>
        <w:t xml:space="preserve">mặt </w:t>
      </w:r>
      <w:r>
        <w:rPr>
          <w:i/>
        </w:rPr>
        <w:t xml:space="preserve">tính từ </w:t>
      </w:r>
      <w:r>
        <w:t xml:space="preserve">(kng,). </w:t>
      </w:r>
      <w:r>
        <w:t xml:space="preserve">Xấu </w:t>
      </w:r>
      <w:r>
        <w:t xml:space="preserve">hổ, </w:t>
      </w:r>
      <w:r>
        <w:t xml:space="preserve">mất </w:t>
      </w:r>
      <w:r>
        <w:t xml:space="preserve">thể </w:t>
      </w:r>
      <w:r>
        <w:t xml:space="preserve">diện </w:t>
      </w:r>
      <w:r>
        <w:t xml:space="preserve">trước </w:t>
      </w:r>
      <w:r>
        <w:t xml:space="preserve">mọi </w:t>
      </w:r>
      <w:r>
        <w:t xml:space="preserve">người </w:t>
      </w:r>
      <w:r>
        <w:t xml:space="preserve">vì </w:t>
      </w:r>
      <w:r>
        <w:t xml:space="preserve">việc </w:t>
      </w:r>
      <w:r>
        <w:t xml:space="preserve">làm </w:t>
      </w:r>
      <w:r>
        <w:t xml:space="preserve">dại </w:t>
      </w:r>
      <w:r>
        <w:t xml:space="preserve">dột. </w:t>
      </w:r>
      <w:r>
        <w:br/>
      </w:r>
      <w:r>
        <w:rPr>
          <w:b/>
        </w:rPr>
        <w:t xml:space="preserve">dalasi </w:t>
      </w:r>
      <w:r>
        <w:rPr>
          <w:b/>
        </w:rPr>
        <w:t xml:space="preserve">[đa-la-xi]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cơ </w:t>
      </w:r>
      <w:r>
        <w:t xml:space="preserve">bản </w:t>
      </w:r>
      <w:r>
        <w:t xml:space="preserve">của </w:t>
      </w:r>
      <w:r>
        <w:t xml:space="preserve">Gambia. </w:t>
      </w:r>
      <w:r>
        <w:br/>
      </w:r>
      <w:r>
        <w:rPr>
          <w:b/>
        </w:rPr>
        <w:t xml:space="preserve">dam </w:t>
      </w:r>
      <w:r>
        <w:rPr>
          <w:i/>
        </w:rPr>
        <w:t xml:space="preserve">danh từ </w:t>
      </w:r>
      <w:r>
        <w:t xml:space="preserve">(phương ngữ). </w:t>
      </w:r>
      <w:r>
        <w:t xml:space="preserve">Cua </w:t>
      </w:r>
      <w:r>
        <w:t xml:space="preserve">đồng. </w:t>
      </w:r>
      <w:r>
        <w:br/>
      </w:r>
      <w:r>
        <w:rPr>
          <w:b/>
        </w:rPr>
        <w:t xml:space="preserve">dàm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Đỏ </w:t>
      </w:r>
      <w:r>
        <w:t xml:space="preserve">dùng </w:t>
      </w:r>
      <w:r>
        <w:t xml:space="preserve">thường </w:t>
      </w:r>
      <w:r>
        <w:t xml:space="preserve">đan </w:t>
      </w:r>
      <w:r>
        <w:t xml:space="preserve">bằng </w:t>
      </w:r>
      <w:r>
        <w:t xml:space="preserve">tre </w:t>
      </w:r>
      <w:r>
        <w:t xml:space="preserve">nứa, </w:t>
      </w:r>
      <w:r>
        <w:t xml:space="preserve">hình </w:t>
      </w:r>
      <w:r>
        <w:t xml:space="preserve">giống </w:t>
      </w:r>
      <w:r>
        <w:t xml:space="preserve">cái </w:t>
      </w:r>
      <w:r>
        <w:t xml:space="preserve">giỏ, </w:t>
      </w:r>
      <w:r>
        <w:t xml:space="preserve">chụp </w:t>
      </w:r>
      <w:r>
        <w:t xml:space="preserve">vào </w:t>
      </w:r>
      <w:r>
        <w:t xml:space="preserve">mõm </w:t>
      </w:r>
      <w:r>
        <w:t xml:space="preserve">súc </w:t>
      </w:r>
      <w:r>
        <w:t xml:space="preserve">vật </w:t>
      </w:r>
      <w:r>
        <w:t xml:space="preserve">để </w:t>
      </w:r>
      <w:r>
        <w:t xml:space="preserve">giữ </w:t>
      </w:r>
      <w:r>
        <w:t xml:space="preserve">không </w:t>
      </w:r>
      <w:r>
        <w:t xml:space="preserve">cho </w:t>
      </w:r>
      <w:r>
        <w:t xml:space="preserve">ăn </w:t>
      </w:r>
      <w:r>
        <w:t xml:space="preserve">hoặc </w:t>
      </w:r>
      <w:r>
        <w:t xml:space="preserve">cắn. </w:t>
      </w:r>
      <w:r>
        <w:t xml:space="preserve">Dàm </w:t>
      </w:r>
      <w:r>
        <w:t xml:space="preserve">chó. </w:t>
      </w:r>
      <w:r>
        <w:t xml:space="preserve">Đóng </w:t>
      </w:r>
      <w:r>
        <w:rPr>
          <w:i/>
        </w:rPr>
        <w:t xml:space="preserve">dàm </w:t>
      </w:r>
      <w:r>
        <w:t xml:space="preserve">cho </w:t>
      </w:r>
      <w:r>
        <w:t xml:space="preserve">ngựa. </w:t>
      </w:r>
      <w:r>
        <w:rPr>
          <w:b/>
        </w:rPr>
        <w:t xml:space="preserve">2 </w:t>
      </w:r>
      <w:r>
        <w:t xml:space="preserve">(phương ngữ). </w:t>
      </w:r>
      <w:r>
        <w:t xml:space="preserve">Dây </w:t>
      </w:r>
      <w:r>
        <w:t xml:space="preserve">hoặc </w:t>
      </w:r>
      <w:r>
        <w:t xml:space="preserve">vòng </w:t>
      </w:r>
      <w:r>
        <w:t xml:space="preserve">xỏ </w:t>
      </w:r>
      <w:r>
        <w:t xml:space="preserve">vào </w:t>
      </w:r>
      <w:r>
        <w:t xml:space="preserve">mũi </w:t>
      </w:r>
      <w:r>
        <w:t xml:space="preserve">trâu </w:t>
      </w:r>
      <w:r>
        <w:t xml:space="preserve">bò </w:t>
      </w:r>
      <w:r>
        <w:t xml:space="preserve">để </w:t>
      </w:r>
      <w:r>
        <w:t xml:space="preserve">buộc </w:t>
      </w:r>
      <w:r>
        <w:t xml:space="preserve">thừng </w:t>
      </w:r>
      <w:r>
        <w:t xml:space="preserve">dắt </w:t>
      </w:r>
      <w:r>
        <w:t xml:space="preserve">và </w:t>
      </w:r>
      <w:r>
        <w:t xml:space="preserve">điều </w:t>
      </w:r>
      <w:r>
        <w:t xml:space="preserve">khiển. </w:t>
      </w:r>
      <w:r>
        <w:t xml:space="preserve">Trâu </w:t>
      </w:r>
      <w:r>
        <w:rPr>
          <w:i/>
        </w:rPr>
        <w:t xml:space="preserve">bứt </w:t>
      </w:r>
      <w:r>
        <w:rPr>
          <w:i/>
        </w:rPr>
        <w:t xml:space="preserve">dàm </w:t>
      </w:r>
      <w:r>
        <w:rPr>
          <w:i/>
        </w:rPr>
        <w:t xml:space="preserve">chạy </w:t>
      </w:r>
      <w:r>
        <w:rPr>
          <w:i/>
        </w:rPr>
        <w:t xml:space="preserve">ra </w:t>
      </w:r>
      <w:r>
        <w:t xml:space="preserve">đông. </w:t>
      </w:r>
      <w:r>
        <w:br/>
      </w:r>
      <w:r>
        <w:rPr>
          <w:b/>
        </w:rPr>
        <w:t xml:space="preserve">dám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(thường </w:t>
      </w:r>
      <w:r>
        <w:t xml:space="preserve">dùng </w:t>
      </w:r>
      <w:r>
        <w:t xml:space="preserve">trước </w:t>
      </w:r>
      <w:r>
        <w:t xml:space="preserve">động từ). </w:t>
      </w:r>
      <w:r>
        <w:t xml:space="preserve">Có </w:t>
      </w:r>
      <w:r>
        <w:t xml:space="preserve">đủ </w:t>
      </w:r>
      <w:r>
        <w:t xml:space="preserve">tự </w:t>
      </w:r>
      <w:r>
        <w:t xml:space="preserve">tin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gì, </w:t>
      </w:r>
      <w:r>
        <w:t xml:space="preserve">dù </w:t>
      </w:r>
      <w:r>
        <w:t xml:space="preserve">biết </w:t>
      </w:r>
      <w:r>
        <w:t xml:space="preserve">là </w:t>
      </w:r>
      <w:r>
        <w:t xml:space="preserve">khó </w:t>
      </w:r>
      <w:r>
        <w:t xml:space="preserve">khăn, </w:t>
      </w:r>
      <w:r>
        <w:rPr>
          <w:i/>
        </w:rPr>
        <w:t xml:space="preserve">nguy </w:t>
      </w:r>
      <w:r>
        <w:rPr>
          <w:i/>
        </w:rPr>
        <w:t xml:space="preserve">hiểm. </w:t>
      </w:r>
      <w:r>
        <w:rPr>
          <w:i/>
        </w:rPr>
        <w:t xml:space="preserve">Dám </w:t>
      </w:r>
      <w:r>
        <w:rPr>
          <w:i/>
        </w:rPr>
        <w:t xml:space="preserve">nghĩ, </w:t>
      </w:r>
      <w:r>
        <w:rPr>
          <w:i/>
        </w:rPr>
        <w:t xml:space="preserve">dám </w:t>
      </w:r>
      <w:r>
        <w:rPr>
          <w:i/>
        </w:rPr>
        <w:t xml:space="preserve">làm. </w:t>
      </w:r>
      <w:r>
        <w:t xml:space="preserve">Không </w:t>
      </w:r>
      <w:r>
        <w:t xml:space="preserve">dám </w:t>
      </w:r>
      <w:r>
        <w:t xml:space="preserve">nói </w:t>
      </w:r>
      <w:r>
        <w:t xml:space="preserve">sự </w:t>
      </w:r>
      <w:r>
        <w:t xml:space="preserve">thật. </w:t>
      </w:r>
      <w:r>
        <w:rPr>
          <w:b/>
        </w:rPr>
        <w:t xml:space="preserve">2 </w:t>
      </w:r>
      <w:r>
        <w:t xml:space="preserve">(kng.; </w:t>
      </w:r>
      <w:r>
        <w:t xml:space="preserve">kc.; </w:t>
      </w:r>
      <w:r>
        <w:t xml:space="preserve">dùng </w:t>
      </w:r>
      <w:r>
        <w:t xml:space="preserve">trong </w:t>
      </w:r>
      <w:r>
        <w:t xml:space="preserve">câu </w:t>
      </w:r>
      <w:r>
        <w:t xml:space="preserve">phủ </w:t>
      </w:r>
      <w:r>
        <w:t xml:space="preserve">định </w:t>
      </w:r>
      <w:r>
        <w:t xml:space="preserve">khi </w:t>
      </w:r>
      <w:r>
        <w:t xml:space="preserve">đối </w:t>
      </w:r>
      <w:r>
        <w:t xml:space="preserve">đáp </w:t>
      </w:r>
      <w:r>
        <w:t xml:space="preserve">xã </w:t>
      </w:r>
      <w:r>
        <w:t xml:space="preserve">giao). </w:t>
      </w:r>
      <w:r>
        <w:t xml:space="preserve">Dám </w:t>
      </w:r>
      <w:r>
        <w:t xml:space="preserve">nhận </w:t>
      </w:r>
      <w:r>
        <w:t xml:space="preserve">(hàm </w:t>
      </w:r>
      <w:r>
        <w:t xml:space="preserve">ý </w:t>
      </w:r>
      <w:r>
        <w:t xml:space="preserve">khiêm </w:t>
      </w:r>
      <w:r>
        <w:t xml:space="preserve">tốn). </w:t>
      </w:r>
      <w:r>
        <w:rPr>
          <w:i/>
        </w:rPr>
        <w:t xml:space="preserve">(- </w:t>
      </w:r>
      <w:r>
        <w:t xml:space="preserve">Cảm </w:t>
      </w:r>
      <w:r>
        <w:rPr>
          <w:i/>
        </w:rPr>
        <w:t xml:space="preserve">ơn </w:t>
      </w:r>
      <w:r>
        <w:t xml:space="preserve">ông) </w:t>
      </w:r>
      <w:r>
        <w:t xml:space="preserve">- </w:t>
      </w:r>
      <w:r>
        <w:t xml:space="preserve">Không </w:t>
      </w:r>
      <w:r>
        <w:t xml:space="preserve">dám. </w:t>
      </w:r>
      <w:r>
        <w:t xml:space="preserve">Không </w:t>
      </w:r>
      <w:r>
        <w:rPr>
          <w:i/>
        </w:rPr>
        <w:t xml:space="preserve">dám, </w:t>
      </w:r>
      <w:r>
        <w:rPr>
          <w:i/>
        </w:rPr>
        <w:t xml:space="preserve">cụ </w:t>
      </w:r>
      <w:r>
        <w:rPr>
          <w:i/>
        </w:rPr>
        <w:t xml:space="preserve">khen </w:t>
      </w:r>
      <w:r>
        <w:rPr>
          <w:i/>
        </w:rPr>
        <w:t xml:space="preserve">quá </w:t>
      </w:r>
      <w:r>
        <w:t xml:space="preserve">lời. </w:t>
      </w:r>
      <w:r>
        <w:t xml:space="preserve">Tôi </w:t>
      </w:r>
      <w:r>
        <w:rPr>
          <w:i/>
        </w:rPr>
        <w:t xml:space="preserve">đâu </w:t>
      </w:r>
      <w:r>
        <w:rPr>
          <w:i/>
        </w:rPr>
        <w:t xml:space="preserve">dám! </w:t>
      </w:r>
      <w:r>
        <w:br/>
      </w:r>
      <w:r>
        <w:rPr>
          <w:b/>
        </w:rPr>
        <w:t xml:space="preserve">dam,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Ướm </w:t>
      </w:r>
      <w:r>
        <w:t xml:space="preserve">hỏi </w:t>
      </w:r>
      <w:r>
        <w:t xml:space="preserve">trước </w:t>
      </w:r>
      <w:r>
        <w:t xml:space="preserve">xem </w:t>
      </w:r>
      <w:r>
        <w:t xml:space="preserve">có </w:t>
      </w:r>
      <w:r>
        <w:t xml:space="preserve">ưng </w:t>
      </w:r>
      <w:r>
        <w:t xml:space="preserve">thuận </w:t>
      </w:r>
      <w:r>
        <w:t xml:space="preserve">không, </w:t>
      </w:r>
      <w:r>
        <w:t xml:space="preserve">để </w:t>
      </w:r>
      <w:r>
        <w:t xml:space="preserve">nhằm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mua </w:t>
      </w:r>
      <w:r>
        <w:t xml:space="preserve">bán). </w:t>
      </w:r>
      <w:r>
        <w:t xml:space="preserve">Dạm </w:t>
      </w:r>
      <w:r>
        <w:t xml:space="preserve">bán </w:t>
      </w:r>
      <w:r>
        <w:t xml:space="preserve">hàng. </w:t>
      </w:r>
      <w:r>
        <w:t xml:space="preserve">Dạm </w:t>
      </w:r>
      <w:r>
        <w:t xml:space="preserve">mua </w:t>
      </w:r>
      <w:r>
        <w:t xml:space="preserve">nhà. </w:t>
      </w:r>
      <w:r>
        <w:rPr>
          <w:i/>
        </w:rPr>
        <w:t xml:space="preserve">Dạm </w:t>
      </w:r>
      <w:r>
        <w:t xml:space="preserve">giá. </w:t>
      </w:r>
      <w:r>
        <w:rPr>
          <w:b/>
        </w:rPr>
        <w:t xml:space="preserve">2 </w:t>
      </w:r>
      <w:r>
        <w:t xml:space="preserve">Ướm </w:t>
      </w:r>
      <w:r>
        <w:t xml:space="preserve">hỏi </w:t>
      </w:r>
      <w:r>
        <w:t xml:space="preserve">trước </w:t>
      </w:r>
      <w:r>
        <w:t xml:space="preserve">khi </w:t>
      </w:r>
      <w:r>
        <w:t xml:space="preserve">chính </w:t>
      </w:r>
      <w:r>
        <w:t xml:space="preserve">thức </w:t>
      </w:r>
      <w:r>
        <w:t xml:space="preserve">làm </w:t>
      </w:r>
      <w:r>
        <w:t xml:space="preserve">lễ </w:t>
      </w:r>
      <w:r>
        <w:t xml:space="preserve">hỏi </w:t>
      </w:r>
      <w:r>
        <w:t xml:space="preserve">vợ. </w:t>
      </w:r>
      <w:r>
        <w:rPr>
          <w:i/>
        </w:rPr>
        <w:t xml:space="preserve">Dạm </w:t>
      </w:r>
      <w:r>
        <w:t xml:space="preserve">uợ </w:t>
      </w:r>
      <w:r>
        <w:t xml:space="preserve">cho </w:t>
      </w:r>
      <w:r>
        <w:t xml:space="preserve">con. </w:t>
      </w:r>
      <w:r>
        <w:t xml:space="preserve">dam, </w:t>
      </w:r>
      <w:r>
        <w:t xml:space="preserve">động từ </w:t>
      </w:r>
      <w:r>
        <w:t xml:space="preserve">Viết, </w:t>
      </w:r>
      <w:r>
        <w:t xml:space="preserve">vẽ </w:t>
      </w:r>
      <w:r>
        <w:t xml:space="preserve">đậm </w:t>
      </w:r>
      <w:r>
        <w:t xml:space="preserve">nét </w:t>
      </w:r>
      <w:r>
        <w:t xml:space="preserve">đè </w:t>
      </w:r>
      <w:r>
        <w:t xml:space="preserve">lên </w:t>
      </w:r>
      <w:r>
        <w:t xml:space="preserve">những </w:t>
      </w:r>
      <w:r>
        <w:t xml:space="preserve">nét </w:t>
      </w:r>
      <w:r>
        <w:t xml:space="preserve">đã </w:t>
      </w:r>
      <w:r>
        <w:t xml:space="preserve">có </w:t>
      </w:r>
      <w:r>
        <w:t xml:space="preserve">sẵn. </w:t>
      </w:r>
      <w:r>
        <w:t xml:space="preserve">Viết </w:t>
      </w:r>
      <w:r>
        <w:t xml:space="preserve">bằng </w:t>
      </w:r>
      <w:r>
        <w:rPr>
          <w:i/>
        </w:rPr>
        <w:t xml:space="preserve">bút </w:t>
      </w:r>
      <w:r>
        <w:rPr>
          <w:i/>
        </w:rPr>
        <w:t xml:space="preserve">chì </w:t>
      </w:r>
      <w:r>
        <w:t xml:space="preserve">rồi </w:t>
      </w:r>
      <w:r>
        <w:rPr>
          <w:i/>
        </w:rPr>
        <w:t xml:space="preserve">dạm </w:t>
      </w:r>
      <w:r>
        <w:rPr>
          <w:i/>
        </w:rPr>
        <w:t xml:space="preserve">lại </w:t>
      </w:r>
      <w:r>
        <w:t xml:space="preserve">bằng </w:t>
      </w:r>
      <w:r>
        <w:t xml:space="preserve">bút </w:t>
      </w:r>
      <w:r>
        <w:rPr>
          <w:i/>
        </w:rPr>
        <w:t xml:space="preserve">mực. </w:t>
      </w:r>
      <w:r>
        <w:br/>
      </w:r>
      <w:r>
        <w:rPr>
          <w:b/>
        </w:rPr>
        <w:t xml:space="preserve">dạm </w:t>
      </w:r>
      <w:r>
        <w:rPr>
          <w:b/>
        </w:rPr>
        <w:t xml:space="preserve">hỏi </w:t>
      </w:r>
      <w:r>
        <w:rPr>
          <w:b/>
        </w:rPr>
        <w:t xml:space="preserve">đợ </w:t>
      </w:r>
      <w:r>
        <w:t xml:space="preserve">Dạm </w:t>
      </w:r>
      <w:r>
        <w:t xml:space="preserve">và </w:t>
      </w:r>
      <w:r>
        <w:t xml:space="preserve">hỏi </w:t>
      </w:r>
      <w:r>
        <w:t xml:space="preserve">vợ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dan, </w:t>
      </w:r>
      <w:r>
        <w:rPr>
          <w:i/>
        </w:rPr>
        <w:t xml:space="preserve">động từ </w:t>
      </w:r>
      <w:r>
        <w:t xml:space="preserve">(cũ;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Cảm, </w:t>
      </w:r>
      <w:r>
        <w:t xml:space="preserve">nắm </w:t>
      </w:r>
      <w:r>
        <w:t xml:space="preserve">(tay). </w:t>
      </w:r>
      <w:r>
        <w:rPr>
          <w:i/>
        </w:rPr>
        <w:t xml:space="preserve">Đan </w:t>
      </w:r>
      <w:r>
        <w:t xml:space="preserve">tay. </w:t>
      </w:r>
      <w:r>
        <w:br/>
      </w:r>
      <w:r>
        <w:rPr>
          <w:b/>
        </w:rPr>
        <w:t xml:space="preserve">dan,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Dang. </w:t>
      </w:r>
      <w:r>
        <w:t xml:space="preserve">Dan </w:t>
      </w:r>
      <w:r>
        <w:t xml:space="preserve">nắng. </w:t>
      </w:r>
      <w:r>
        <w:br w:type="page"/>
      </w:r>
      <w:r>
        <w:rPr>
          <w:b/>
        </w:rPr>
        <w:t xml:space="preserve">dan </w:t>
      </w:r>
      <w:r>
        <w:rPr>
          <w:b/>
        </w:rPr>
        <w:t xml:space="preserve">díu </w:t>
      </w:r>
      <w:r>
        <w:rPr>
          <w:i/>
        </w:rPr>
        <w:t xml:space="preserve">động từ </w:t>
      </w:r>
      <w:r>
        <w:t xml:space="preserve">Có </w:t>
      </w:r>
      <w:r>
        <w:t xml:space="preserve">quan </w:t>
      </w:r>
      <w:r>
        <w:t xml:space="preserve">hệ </w:t>
      </w:r>
      <w:r>
        <w:t xml:space="preserve">yêu </w:t>
      </w:r>
      <w:r>
        <w:t xml:space="preserve">đương </w:t>
      </w:r>
      <w:r>
        <w:t xml:space="preserve">với </w:t>
      </w:r>
      <w:r>
        <w:t xml:space="preserve">nhau, </w:t>
      </w:r>
      <w:r>
        <w:t xml:space="preserve">thường </w:t>
      </w:r>
      <w:r>
        <w:t xml:space="preserve">là </w:t>
      </w:r>
      <w:r>
        <w:t xml:space="preserve">không </w:t>
      </w:r>
      <w:r>
        <w:t xml:space="preserve">chính </w:t>
      </w:r>
      <w:r>
        <w:t xml:space="preserve">đáng. </w:t>
      </w:r>
      <w:r>
        <w:rPr>
          <w:i/>
        </w:rPr>
        <w:t xml:space="preserve">Có </w:t>
      </w:r>
      <w:r>
        <w:t xml:space="preserve">vợ </w:t>
      </w:r>
      <w:r>
        <w:rPr>
          <w:i/>
        </w:rPr>
        <w:t xml:space="preserve">rồi, </w:t>
      </w:r>
      <w:r>
        <w:t xml:space="preserve">còn </w:t>
      </w:r>
      <w:r>
        <w:t xml:space="preserve">dan </w:t>
      </w:r>
      <w:r>
        <w:t xml:space="preserve">díu </w:t>
      </w:r>
      <w:r>
        <w:rPr>
          <w:i/>
        </w:rPr>
        <w:t xml:space="preserve">với </w:t>
      </w:r>
      <w:r>
        <w:t xml:space="preserve">người </w:t>
      </w:r>
      <w:r>
        <w:rPr>
          <w:i/>
        </w:rPr>
        <w:t xml:space="preserve">khác. </w:t>
      </w:r>
      <w:r>
        <w:br/>
      </w:r>
      <w:r>
        <w:rPr>
          <w:b/>
        </w:rPr>
        <w:t xml:space="preserve">dàn, </w:t>
      </w:r>
      <w:r>
        <w:rPr>
          <w:i/>
        </w:rPr>
        <w:t xml:space="preserve">xem </w:t>
      </w:r>
      <w:r>
        <w:t xml:space="preserve">giản. </w:t>
      </w:r>
      <w:r>
        <w:br/>
      </w:r>
      <w:r>
        <w:rPr>
          <w:b/>
        </w:rPr>
        <w:t xml:space="preserve">dàn, </w:t>
      </w:r>
      <w:r>
        <w:rPr>
          <w:b/>
        </w:rPr>
        <w:t xml:space="preserve">Ì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Bày </w:t>
      </w:r>
      <w:r>
        <w:t xml:space="preserve">ra, </w:t>
      </w:r>
      <w:r>
        <w:t xml:space="preserve">xếp </w:t>
      </w:r>
      <w:r>
        <w:t xml:space="preserve">ra </w:t>
      </w:r>
      <w:r>
        <w:t xml:space="preserve">trên </w:t>
      </w:r>
      <w:r>
        <w:t xml:space="preserve">một </w:t>
      </w:r>
      <w:r>
        <w:t xml:space="preserve">phạm </w:t>
      </w:r>
      <w:r>
        <w:t xml:space="preserve">vi </w:t>
      </w:r>
      <w:r>
        <w:t xml:space="preserve">nhất </w:t>
      </w:r>
      <w:r>
        <w:t xml:space="preserve">định. </w:t>
      </w:r>
      <w:r>
        <w:t xml:space="preserve">Hai </w:t>
      </w:r>
      <w:r>
        <w:t xml:space="preserve">đội </w:t>
      </w:r>
      <w:r>
        <w:t xml:space="preserve">bóng </w:t>
      </w:r>
      <w:r>
        <w:rPr>
          <w:i/>
        </w:rPr>
        <w:t xml:space="preserve">đã </w:t>
      </w:r>
      <w:r>
        <w:t xml:space="preserve">dàn </w:t>
      </w:r>
      <w:r>
        <w:t xml:space="preserve">ra </w:t>
      </w:r>
      <w:r>
        <w:t xml:space="preserve">trên </w:t>
      </w:r>
      <w:r>
        <w:t xml:space="preserve">sân </w:t>
      </w:r>
      <w:r>
        <w:rPr>
          <w:i/>
        </w:rPr>
        <w:t xml:space="preserve">có. </w:t>
      </w:r>
      <w:r>
        <w:t xml:space="preserve">Kế </w:t>
      </w:r>
      <w:r>
        <w:t xml:space="preserve">hoạch </w:t>
      </w:r>
      <w:r>
        <w:rPr>
          <w:i/>
        </w:rPr>
        <w:t xml:space="preserve">dàn </w:t>
      </w:r>
      <w:r>
        <w:t xml:space="preserve">đều, </w:t>
      </w:r>
      <w:r>
        <w:t xml:space="preserve">thiếu </w:t>
      </w:r>
      <w:r>
        <w:t xml:space="preserve">trọng </w:t>
      </w:r>
      <w:r>
        <w:t xml:space="preserve">tâm. </w:t>
      </w:r>
      <w:r>
        <w:rPr>
          <w:b/>
        </w:rPr>
        <w:t xml:space="preserve">2 </w:t>
      </w:r>
      <w:r>
        <w:t xml:space="preserve">(chuyên môn). </w:t>
      </w:r>
      <w:r>
        <w:t xml:space="preserve">Cùng </w:t>
      </w:r>
      <w:r>
        <w:t xml:space="preserve">nhau </w:t>
      </w:r>
      <w:r>
        <w:t xml:space="preserve">tập </w:t>
      </w:r>
      <w:r>
        <w:t xml:space="preserve">diễn </w:t>
      </w:r>
      <w:r>
        <w:t xml:space="preserve">một </w:t>
      </w:r>
      <w:r>
        <w:t xml:space="preserve">tác </w:t>
      </w:r>
      <w:r>
        <w:t xml:space="preserve">phẩm </w:t>
      </w:r>
      <w:r>
        <w:t xml:space="preserve">nghệ </w:t>
      </w:r>
      <w:r>
        <w:t xml:space="preserve">thuật </w:t>
      </w:r>
      <w:r>
        <w:t xml:space="preserve">sân </w:t>
      </w:r>
      <w:r>
        <w:t xml:space="preserve">khấu. </w:t>
      </w:r>
      <w:r>
        <w:rPr>
          <w:i/>
        </w:rPr>
        <w:t xml:space="preserve">Dàn </w:t>
      </w:r>
      <w:r>
        <w:rPr>
          <w:i/>
        </w:rPr>
        <w:t xml:space="preserve">kịch. </w:t>
      </w:r>
      <w:r>
        <w:t xml:space="preserve">li </w:t>
      </w:r>
      <w:r>
        <w:t xml:space="preserve">danh từ </w:t>
      </w:r>
      <w:r>
        <w:t xml:space="preserve">Tổ </w:t>
      </w:r>
      <w:r>
        <w:t xml:space="preserve">chức </w:t>
      </w:r>
      <w:r>
        <w:t xml:space="preserve">gồm </w:t>
      </w:r>
      <w:r>
        <w:t xml:space="preserve">nhiều </w:t>
      </w:r>
      <w:r>
        <w:t xml:space="preserve">thành </w:t>
      </w:r>
      <w:r>
        <w:t xml:space="preserve">phần, </w:t>
      </w:r>
      <w:r>
        <w:t xml:space="preserve">nhiều </w:t>
      </w:r>
      <w:r>
        <w:t xml:space="preserve">nhạc </w:t>
      </w:r>
      <w:r>
        <w:t xml:space="preserve">khí </w:t>
      </w:r>
      <w:r>
        <w:t xml:space="preserve">hoặc </w:t>
      </w:r>
      <w:r>
        <w:t xml:space="preserve">nhiều </w:t>
      </w:r>
      <w:r>
        <w:t xml:space="preserve">loại </w:t>
      </w:r>
      <w:r>
        <w:t xml:space="preserve">giọng </w:t>
      </w:r>
      <w:r>
        <w:t xml:space="preserve">khác </w:t>
      </w:r>
      <w:r>
        <w:t xml:space="preserve">nhau </w:t>
      </w:r>
      <w:r>
        <w:t xml:space="preserve">trong </w:t>
      </w:r>
      <w:r>
        <w:t xml:space="preserve">biểu </w:t>
      </w:r>
      <w:r>
        <w:t xml:space="preserve">diễn </w:t>
      </w:r>
      <w:r>
        <w:t xml:space="preserve">ca </w:t>
      </w:r>
      <w:r>
        <w:t xml:space="preserve">nhạc. </w:t>
      </w:r>
      <w:r>
        <w:rPr>
          <w:i/>
        </w:rPr>
        <w:t xml:space="preserve">Dàn </w:t>
      </w:r>
      <w:r>
        <w:rPr>
          <w:i/>
        </w:rPr>
        <w:t xml:space="preserve">hợp </w:t>
      </w:r>
      <w:r>
        <w:t xml:space="preserve">xướng. </w:t>
      </w:r>
      <w:r>
        <w:rPr>
          <w:i/>
        </w:rPr>
        <w:t xml:space="preserve">Dàn </w:t>
      </w:r>
      <w:r>
        <w:t xml:space="preserve">nhạc </w:t>
      </w:r>
      <w:r>
        <w:t xml:space="preserve">giao </w:t>
      </w:r>
      <w:r>
        <w:rPr>
          <w:i/>
        </w:rPr>
        <w:t xml:space="preserve">hưởớng*. </w:t>
      </w:r>
      <w:r>
        <w:br/>
      </w:r>
      <w:r>
        <w:rPr>
          <w:b/>
        </w:rPr>
        <w:t xml:space="preserve">dàn </w:t>
      </w:r>
      <w:r>
        <w:rPr>
          <w:b/>
        </w:rPr>
        <w:t xml:space="preserve">bài </w:t>
      </w:r>
      <w:r>
        <w:rPr>
          <w:i/>
        </w:rPr>
        <w:t xml:space="preserve">danh từ </w:t>
      </w:r>
      <w:r>
        <w:t xml:space="preserve">Trình </w:t>
      </w:r>
      <w:r>
        <w:t xml:space="preserve">tự </w:t>
      </w:r>
      <w:r>
        <w:t xml:space="preserve">sắp </w:t>
      </w:r>
      <w:r>
        <w:t xml:space="preserve">xếp </w:t>
      </w:r>
      <w:r>
        <w:t xml:space="preserve">các </w:t>
      </w:r>
      <w:r>
        <w:t xml:space="preserve">ý </w:t>
      </w:r>
      <w:r>
        <w:t xml:space="preserve">chính </w:t>
      </w:r>
      <w:r>
        <w:t xml:space="preserve">của </w:t>
      </w:r>
      <w:r>
        <w:t xml:space="preserve">bài </w:t>
      </w:r>
      <w:r>
        <w:t xml:space="preserve">để </w:t>
      </w:r>
      <w:r>
        <w:t xml:space="preserve">dựa </w:t>
      </w:r>
      <w:r>
        <w:t xml:space="preserve">vào </w:t>
      </w:r>
      <w:r>
        <w:t xml:space="preserve">đó </w:t>
      </w:r>
      <w:r>
        <w:t xml:space="preserve">mà </w:t>
      </w:r>
      <w:r>
        <w:t xml:space="preserve">nói </w:t>
      </w:r>
      <w:r>
        <w:t xml:space="preserve">hoặc </w:t>
      </w:r>
      <w:r>
        <w:t xml:space="preserve">viết. </w:t>
      </w:r>
      <w:r>
        <w:t xml:space="preserve">Làm </w:t>
      </w:r>
      <w:r>
        <w:rPr>
          <w:i/>
        </w:rPr>
        <w:t xml:space="preserve">dàn </w:t>
      </w:r>
      <w:r>
        <w:rPr>
          <w:i/>
        </w:rPr>
        <w:t xml:space="preserve">bài </w:t>
      </w:r>
      <w:r>
        <w:t xml:space="preserve">trước </w:t>
      </w:r>
      <w:r>
        <w:t xml:space="preserve">khi </w:t>
      </w:r>
      <w:r>
        <w:t xml:space="preserve">viết. </w:t>
      </w:r>
      <w:r>
        <w:br/>
      </w:r>
      <w:r>
        <w:rPr>
          <w:b/>
        </w:rPr>
        <w:t xml:space="preserve">dàn </w:t>
      </w:r>
      <w:r>
        <w:rPr>
          <w:b/>
        </w:rPr>
        <w:t xml:space="preserve">bè </w:t>
      </w:r>
      <w:r>
        <w:rPr>
          <w:i/>
        </w:rPr>
        <w:t xml:space="preserve">danh từ </w:t>
      </w:r>
      <w:r>
        <w:t xml:space="preserve">Bắn </w:t>
      </w:r>
      <w:r>
        <w:t xml:space="preserve">nhạc </w:t>
      </w:r>
      <w:r>
        <w:t xml:space="preserve">tổng </w:t>
      </w:r>
      <w:r>
        <w:t xml:space="preserve">hợp </w:t>
      </w:r>
      <w:r>
        <w:t xml:space="preserve">các </w:t>
      </w:r>
      <w:r>
        <w:t xml:space="preserve">bè, </w:t>
      </w:r>
      <w:r>
        <w:t xml:space="preserve">thường </w:t>
      </w:r>
      <w:r>
        <w:t xml:space="preserve">dùng </w:t>
      </w:r>
      <w:r>
        <w:t xml:space="preserve">cho </w:t>
      </w:r>
      <w:r>
        <w:t xml:space="preserve">người </w:t>
      </w:r>
      <w:r>
        <w:t xml:space="preserve">chỉ </w:t>
      </w:r>
      <w:r>
        <w:t xml:space="preserve">huy </w:t>
      </w:r>
      <w:r>
        <w:t xml:space="preserve">dàn </w:t>
      </w:r>
      <w:r>
        <w:t xml:space="preserve">nhạc. </w:t>
      </w:r>
      <w:r>
        <w:br/>
      </w:r>
      <w:r>
        <w:rPr>
          <w:b/>
        </w:rPr>
        <w:t xml:space="preserve">dàn </w:t>
      </w:r>
      <w:r>
        <w:rPr>
          <w:b/>
        </w:rPr>
        <w:t xml:space="preserve">cảnh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(cũ). </w:t>
      </w:r>
      <w:r>
        <w:t xml:space="preserve">Tổ </w:t>
      </w:r>
      <w:r>
        <w:t xml:space="preserve">chức </w:t>
      </w:r>
      <w:r>
        <w:t xml:space="preserve">và </w:t>
      </w:r>
      <w:r>
        <w:t xml:space="preserve">điều </w:t>
      </w:r>
      <w:r>
        <w:t xml:space="preserve">khiển </w:t>
      </w:r>
      <w:r>
        <w:t xml:space="preserve">việc </w:t>
      </w:r>
      <w:r>
        <w:t xml:space="preserve">trình </w:t>
      </w:r>
      <w:r>
        <w:t xml:space="preserve">bày </w:t>
      </w:r>
      <w:r>
        <w:t xml:space="preserve">tác </w:t>
      </w:r>
      <w:r>
        <w:t xml:space="preserve">phẩm </w:t>
      </w:r>
      <w:r>
        <w:t xml:space="preserve">nghệ </w:t>
      </w:r>
      <w:r>
        <w:t xml:space="preserve">thuật </w:t>
      </w:r>
      <w:r>
        <w:t xml:space="preserve">sân </w:t>
      </w:r>
      <w:r>
        <w:t xml:space="preserve">khấu </w:t>
      </w:r>
      <w:r>
        <w:t xml:space="preserve">hay </w:t>
      </w:r>
      <w:r>
        <w:t xml:space="preserve">điện </w:t>
      </w:r>
      <w:r>
        <w:t xml:space="preserve">ảnh. </w:t>
      </w:r>
      <w:r>
        <w:rPr>
          <w:i/>
        </w:rPr>
        <w:t xml:space="preserve">Dàn </w:t>
      </w:r>
      <w:r>
        <w:t xml:space="preserve">cảnh </w:t>
      </w:r>
      <w:r>
        <w:t xml:space="preserve">uở </w:t>
      </w:r>
      <w:r>
        <w:rPr>
          <w:i/>
        </w:rPr>
        <w:t xml:space="preserve">ca </w:t>
      </w:r>
      <w:r>
        <w:rPr>
          <w:i/>
        </w:rPr>
        <w:t xml:space="preserve">kịch. </w:t>
      </w:r>
      <w:r>
        <w:rPr>
          <w:b/>
        </w:rPr>
        <w:t xml:space="preserve">2 </w:t>
      </w:r>
      <w:r>
        <w:t xml:space="preserve">(khẩu ngữ). </w:t>
      </w:r>
      <w:r>
        <w:t xml:space="preserve">Tổ </w:t>
      </w:r>
      <w:r>
        <w:t xml:space="preserve">chức </w:t>
      </w:r>
      <w:r>
        <w:t xml:space="preserve">và </w:t>
      </w:r>
      <w:r>
        <w:t xml:space="preserve">đứng </w:t>
      </w:r>
      <w:r>
        <w:t xml:space="preserve">bên </w:t>
      </w:r>
      <w:r>
        <w:t xml:space="preserve">trong </w:t>
      </w:r>
      <w:r>
        <w:t xml:space="preserve">để </w:t>
      </w:r>
      <w:r>
        <w:t xml:space="preserve">điều </w:t>
      </w:r>
      <w:r>
        <w:t xml:space="preserve">khiển </w:t>
      </w:r>
      <w:r>
        <w:t xml:space="preserve">một </w:t>
      </w:r>
      <w:r>
        <w:t xml:space="preserve">trò </w:t>
      </w:r>
      <w:r>
        <w:rPr>
          <w:i/>
        </w:rPr>
        <w:t xml:space="preserve">lừa </w:t>
      </w:r>
      <w:r>
        <w:t xml:space="preserve">bịp. </w:t>
      </w:r>
      <w:r>
        <w:br/>
      </w:r>
      <w:r>
        <w:rPr>
          <w:b/>
        </w:rPr>
        <w:t xml:space="preserve">dàn </w:t>
      </w:r>
      <w:r>
        <w:rPr>
          <w:b/>
        </w:rPr>
        <w:t xml:space="preserve">dựng </w:t>
      </w:r>
      <w:r>
        <w:rPr>
          <w:i/>
        </w:rPr>
        <w:t xml:space="preserve">động từ </w:t>
      </w:r>
      <w:r>
        <w:t xml:space="preserve">(ít dùng). </w:t>
      </w:r>
      <w:r>
        <w:t xml:space="preserve">Tập </w:t>
      </w:r>
      <w:r>
        <w:t xml:space="preserve">và </w:t>
      </w:r>
      <w:r>
        <w:t xml:space="preserve">chuẩn </w:t>
      </w:r>
      <w:r>
        <w:t xml:space="preserve">bị </w:t>
      </w:r>
      <w:r>
        <w:t xml:space="preserve">đưa </w:t>
      </w:r>
      <w:r>
        <w:t xml:space="preserve">ra </w:t>
      </w:r>
      <w:r>
        <w:t xml:space="preserve">diễn </w:t>
      </w:r>
      <w:r>
        <w:t xml:space="preserve">trên </w:t>
      </w:r>
      <w:r>
        <w:t xml:space="preserve">sân </w:t>
      </w:r>
      <w:r>
        <w:t xml:space="preserve">khấu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Quá </w:t>
      </w:r>
      <w:r>
        <w:t xml:space="preserve">trình </w:t>
      </w:r>
      <w:r>
        <w:t xml:space="preserve">dàn </w:t>
      </w:r>
      <w:r>
        <w:t xml:space="preserve">dựng </w:t>
      </w:r>
      <w:r>
        <w:t xml:space="preserve">vở </w:t>
      </w:r>
      <w:r>
        <w:rPr>
          <w:i/>
        </w:rPr>
        <w:t xml:space="preserve">kịch. </w:t>
      </w:r>
      <w:r>
        <w:br/>
      </w:r>
      <w:r>
        <w:rPr>
          <w:b/>
        </w:rPr>
        <w:t xml:space="preserve">dàn </w:t>
      </w:r>
      <w:r>
        <w:rPr>
          <w:b/>
        </w:rPr>
        <w:t xml:space="preserve">hoà </w:t>
      </w:r>
      <w:r>
        <w:rPr>
          <w:i/>
        </w:rPr>
        <w:t xml:space="preserve">động từ </w:t>
      </w:r>
      <w:r>
        <w:t xml:space="preserve">Dàn </w:t>
      </w:r>
      <w:r>
        <w:t xml:space="preserve">xếp </w:t>
      </w:r>
      <w:r>
        <w:t xml:space="preserve">cho </w:t>
      </w:r>
      <w:r>
        <w:t xml:space="preserve">được </w:t>
      </w:r>
      <w:r>
        <w:t xml:space="preserve">hoà </w:t>
      </w:r>
      <w:r>
        <w:t xml:space="preserve">thuận </w:t>
      </w:r>
      <w:r>
        <w:t xml:space="preserve">trở </w:t>
      </w:r>
      <w:r>
        <w:t xml:space="preserve">lại. </w:t>
      </w:r>
      <w:r>
        <w:t xml:space="preserve">Đứng </w:t>
      </w:r>
      <w:r>
        <w:rPr>
          <w:i/>
        </w:rPr>
        <w:t xml:space="preserve">ra </w:t>
      </w:r>
      <w:r>
        <w:t xml:space="preserve">dàn </w:t>
      </w:r>
      <w:r>
        <w:rPr>
          <w:i/>
        </w:rPr>
        <w:t xml:space="preserve">hoà. </w:t>
      </w:r>
      <w:r>
        <w:t xml:space="preserve">Nói </w:t>
      </w:r>
      <w:r>
        <w:rPr>
          <w:i/>
        </w:rPr>
        <w:t xml:space="preserve">dàn </w:t>
      </w:r>
      <w:r>
        <w:rPr>
          <w:i/>
        </w:rPr>
        <w:t xml:space="preserve">hoà. </w:t>
      </w:r>
      <w:r>
        <w:br/>
      </w:r>
      <w:r>
        <w:rPr>
          <w:b/>
        </w:rPr>
        <w:t xml:space="preserve">dàn </w:t>
      </w:r>
      <w:r>
        <w:rPr>
          <w:b/>
        </w:rPr>
        <w:t xml:space="preserve">mặt </w:t>
      </w:r>
      <w:r>
        <w:rPr>
          <w:i/>
        </w:rPr>
        <w:t xml:space="preserve">động từ </w:t>
      </w:r>
      <w:r>
        <w:t xml:space="preserve">(khẩu ngữ). </w:t>
      </w:r>
      <w:r>
        <w:t xml:space="preserve">Để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gặp </w:t>
      </w:r>
      <w:r>
        <w:t xml:space="preserve">mặt </w:t>
      </w:r>
      <w:r>
        <w:t xml:space="preserve">hoặc </w:t>
      </w:r>
      <w:r>
        <w:t xml:space="preserve">tiếp </w:t>
      </w:r>
      <w:r>
        <w:t xml:space="preserve">xúc </w:t>
      </w:r>
      <w:r>
        <w:t xml:space="preserve">trực </w:t>
      </w:r>
      <w:r>
        <w:t xml:space="preserve">tiếp. </w:t>
      </w:r>
      <w:r>
        <w:t xml:space="preserve">Vì </w:t>
      </w:r>
      <w:r>
        <w:t xml:space="preserve">xấu </w:t>
      </w:r>
      <w:r>
        <w:t xml:space="preserve">hổ </w:t>
      </w:r>
      <w:r>
        <w:rPr>
          <w:i/>
        </w:rPr>
        <w:t xml:space="preserve">nên </w:t>
      </w:r>
      <w:r>
        <w:t xml:space="preserve">tránh </w:t>
      </w:r>
      <w:r>
        <w:t xml:space="preserve">dàn </w:t>
      </w:r>
      <w:r>
        <w:t xml:space="preserve">mặt. </w:t>
      </w:r>
      <w:r>
        <w:br/>
      </w:r>
      <w:r>
        <w:rPr>
          <w:b/>
        </w:rPr>
        <w:t xml:space="preserve">dàn </w:t>
      </w:r>
      <w:r>
        <w:rPr>
          <w:b/>
        </w:rPr>
        <w:t xml:space="preserve">nhạc </w:t>
      </w:r>
      <w:r>
        <w:rPr>
          <w:i/>
        </w:rPr>
        <w:t xml:space="preserve">danh từ </w:t>
      </w:r>
      <w:r>
        <w:t xml:space="preserve">Tập </w:t>
      </w:r>
      <w:r>
        <w:t xml:space="preserve">thể </w:t>
      </w:r>
      <w:r>
        <w:t xml:space="preserve">nhạc </w:t>
      </w:r>
      <w:r>
        <w:t xml:space="preserve">công </w:t>
      </w:r>
      <w:r>
        <w:t xml:space="preserve">dùng </w:t>
      </w:r>
      <w:r>
        <w:t xml:space="preserve">nhiều </w:t>
      </w:r>
      <w:r>
        <w:t xml:space="preserve">nhạc </w:t>
      </w:r>
      <w:r>
        <w:t xml:space="preserve">khí </w:t>
      </w:r>
      <w:r>
        <w:t xml:space="preserve">để </w:t>
      </w:r>
      <w:r>
        <w:t xml:space="preserve">hoà </w:t>
      </w:r>
      <w:r>
        <w:t xml:space="preserve">tấu. </w:t>
      </w:r>
      <w:r>
        <w:br/>
      </w:r>
      <w:r>
        <w:rPr>
          <w:b/>
        </w:rPr>
        <w:t xml:space="preserve">dàn </w:t>
      </w:r>
      <w:r>
        <w:rPr>
          <w:b/>
        </w:rPr>
        <w:t xml:space="preserve">nhạc </w:t>
      </w:r>
      <w:r>
        <w:rPr>
          <w:b/>
        </w:rPr>
        <w:t xml:space="preserve">giao </w:t>
      </w:r>
      <w:r>
        <w:rPr>
          <w:b/>
        </w:rPr>
        <w:t xml:space="preserve">hưởng </w:t>
      </w:r>
      <w:r>
        <w:rPr>
          <w:i/>
        </w:rPr>
        <w:t xml:space="preserve">danh từ </w:t>
      </w:r>
      <w:r>
        <w:t xml:space="preserve">Dàn </w:t>
      </w:r>
      <w:r>
        <w:t xml:space="preserve">nhạc </w:t>
      </w:r>
      <w:r>
        <w:t xml:space="preserve">có </w:t>
      </w:r>
      <w:r>
        <w:t xml:space="preserve">quy </w:t>
      </w:r>
      <w:r>
        <w:t xml:space="preserve">mô </w:t>
      </w:r>
      <w:r>
        <w:t xml:space="preserve">lớn, </w:t>
      </w:r>
      <w:r>
        <w:t xml:space="preserve">sử </w:t>
      </w:r>
      <w:r>
        <w:t xml:space="preserve">dụng </w:t>
      </w:r>
      <w:r>
        <w:t xml:space="preserve">xen </w:t>
      </w:r>
      <w:r>
        <w:t xml:space="preserve">kẽ </w:t>
      </w:r>
      <w:r>
        <w:t xml:space="preserve">nhiều </w:t>
      </w:r>
      <w:r>
        <w:t xml:space="preserve">nhạc </w:t>
      </w:r>
      <w:r>
        <w:rPr>
          <w:i/>
        </w:rPr>
        <w:t xml:space="preserve">khí. </w:t>
      </w:r>
      <w:r>
        <w:br/>
      </w:r>
      <w:r>
        <w:rPr>
          <w:b/>
        </w:rPr>
        <w:t xml:space="preserve">dàn </w:t>
      </w:r>
      <w:r>
        <w:rPr>
          <w:b/>
        </w:rPr>
        <w:t xml:space="preserve">tập </w:t>
      </w:r>
      <w:r>
        <w:rPr>
          <w:i/>
        </w:rPr>
        <w:t xml:space="preserve">động từ </w:t>
      </w:r>
      <w:r>
        <w:t xml:space="preserve">Tổ </w:t>
      </w:r>
      <w:r>
        <w:t xml:space="preserve">chức </w:t>
      </w:r>
      <w:r>
        <w:t xml:space="preserve">hướng </w:t>
      </w:r>
      <w:r>
        <w:t xml:space="preserve">dẫn </w:t>
      </w:r>
      <w:r>
        <w:t xml:space="preserve">diễn </w:t>
      </w:r>
      <w:r>
        <w:t xml:space="preserve">viên </w:t>
      </w:r>
      <w:r>
        <w:t xml:space="preserve">luyện </w:t>
      </w:r>
      <w:r>
        <w:t xml:space="preserve">tập </w:t>
      </w:r>
      <w:r>
        <w:t xml:space="preserve">trên </w:t>
      </w:r>
      <w:r>
        <w:t xml:space="preserve">sân </w:t>
      </w:r>
      <w:r>
        <w:t xml:space="preserve">khấu </w:t>
      </w:r>
      <w:r>
        <w:t xml:space="preserve">trước </w:t>
      </w:r>
      <w:r>
        <w:t xml:space="preserve">khi </w:t>
      </w:r>
      <w:r>
        <w:t xml:space="preserve">biểu </w:t>
      </w:r>
      <w:r>
        <w:t xml:space="preserve">diễn </w:t>
      </w:r>
      <w:r>
        <w:t xml:space="preserve">trước </w:t>
      </w:r>
      <w:r>
        <w:t xml:space="preserve">khán </w:t>
      </w:r>
      <w:r>
        <w:t xml:space="preserve">giả. </w:t>
      </w:r>
      <w:r>
        <w:t xml:space="preserve">Nhà </w:t>
      </w:r>
      <w:r>
        <w:t xml:space="preserve">hát </w:t>
      </w:r>
      <w:r>
        <w:rPr>
          <w:i/>
        </w:rPr>
        <w:t xml:space="preserve">đang </w:t>
      </w:r>
      <w:r>
        <w:rPr>
          <w:i/>
        </w:rPr>
        <w:t xml:space="preserve">dàn </w:t>
      </w:r>
      <w:r>
        <w:rPr>
          <w:i/>
        </w:rPr>
        <w:t xml:space="preserve">tập </w:t>
      </w:r>
      <w:r>
        <w:rPr>
          <w:i/>
        </w:rPr>
        <w:t xml:space="preserve">một </w:t>
      </w:r>
      <w:r>
        <w:t xml:space="preserve">uở </w:t>
      </w:r>
      <w:r>
        <w:rPr>
          <w:i/>
        </w:rPr>
        <w:t xml:space="preserve">kịch </w:t>
      </w:r>
      <w:r>
        <w:rPr>
          <w:i/>
        </w:rPr>
        <w:t xml:space="preserve">mới. </w:t>
      </w:r>
      <w:r>
        <w:t xml:space="preserve">Dàn </w:t>
      </w:r>
      <w:r>
        <w:rPr>
          <w:i/>
        </w:rPr>
        <w:t xml:space="preserve">tập </w:t>
      </w:r>
      <w:r>
        <w:t xml:space="preserve">một </w:t>
      </w:r>
      <w:r>
        <w:t xml:space="preserve">bài </w:t>
      </w:r>
      <w:r>
        <w:t xml:space="preserve">hát. </w:t>
      </w:r>
      <w:r>
        <w:t xml:space="preserve">dàn </w:t>
      </w:r>
      <w:r>
        <w:t xml:space="preserve">trải </w:t>
      </w:r>
      <w:r>
        <w:t xml:space="preserve">động từ </w:t>
      </w:r>
      <w:r>
        <w:t xml:space="preserve">(hoặc </w:t>
      </w:r>
      <w:r>
        <w:t xml:space="preserve">t). </w:t>
      </w:r>
      <w:r>
        <w:t xml:space="preserve">Dàn </w:t>
      </w:r>
      <w:r>
        <w:t xml:space="preserve">ra </w:t>
      </w:r>
      <w:r>
        <w:t xml:space="preserve">trên </w:t>
      </w:r>
      <w:r>
        <w:t xml:space="preserve">diện </w:t>
      </w:r>
      <w:r>
        <w:t xml:space="preserve">rộng, </w:t>
      </w:r>
      <w:r>
        <w:t xml:space="preserve">thiếu </w:t>
      </w:r>
      <w:r>
        <w:t xml:space="preserve">tập </w:t>
      </w:r>
      <w:r>
        <w:t xml:space="preserve">trung. </w:t>
      </w:r>
      <w:r>
        <w:rPr>
          <w:i/>
        </w:rPr>
        <w:t xml:space="preserve">Ýthơ </w:t>
      </w:r>
      <w:r>
        <w:rPr>
          <w:i/>
        </w:rPr>
        <w:t xml:space="preserve">dàn </w:t>
      </w:r>
      <w:r>
        <w:rPr>
          <w:i/>
        </w:rPr>
        <w:t xml:space="preserve">trải, </w:t>
      </w:r>
      <w:r>
        <w:rPr>
          <w:i/>
        </w:rPr>
        <w:t xml:space="preserve">không </w:t>
      </w:r>
      <w:r>
        <w:rPr>
          <w:i/>
        </w:rPr>
        <w:t xml:space="preserve">cô </w:t>
      </w:r>
      <w:r>
        <w:t xml:space="preserve">đọng. </w:t>
      </w:r>
      <w:r>
        <w:t xml:space="preserve">dàn </w:t>
      </w:r>
      <w:r>
        <w:t xml:space="preserve">xếp </w:t>
      </w:r>
      <w:r>
        <w:t xml:space="preserve">động từ </w:t>
      </w:r>
      <w:r>
        <w:t xml:space="preserve">Làm </w:t>
      </w:r>
      <w:r>
        <w:t xml:space="preserve">cho </w:t>
      </w:r>
      <w:r>
        <w:t xml:space="preserve">ổn </w:t>
      </w:r>
      <w:r>
        <w:t xml:space="preserve">thoả </w:t>
      </w:r>
      <w:r>
        <w:t xml:space="preserve">bằng </w:t>
      </w:r>
      <w:r>
        <w:t xml:space="preserve">cách </w:t>
      </w:r>
      <w:r>
        <w:t xml:space="preserve">bàn </w:t>
      </w:r>
      <w:r>
        <w:t xml:space="preserve">bạc, </w:t>
      </w:r>
      <w:r>
        <w:t xml:space="preserve">thương </w:t>
      </w:r>
      <w:r>
        <w:t xml:space="preserve">lượng. </w:t>
      </w:r>
      <w:r>
        <w:rPr>
          <w:i/>
        </w:rPr>
        <w:t xml:space="preserve">Dàn </w:t>
      </w:r>
      <w:r>
        <w:rPr>
          <w:i/>
        </w:rPr>
        <w:t xml:space="preserve">xếp </w:t>
      </w:r>
      <w:r>
        <w:rPr>
          <w:i/>
        </w:rPr>
        <w:t xml:space="preserve">cuộc </w:t>
      </w:r>
      <w:r>
        <w:rPr>
          <w:i/>
        </w:rPr>
        <w:t xml:space="preserve">xung </w:t>
      </w:r>
      <w:r>
        <w:rPr>
          <w:i/>
        </w:rPr>
        <w:t xml:space="preserve">đột. </w:t>
      </w:r>
      <w:r>
        <w:br/>
      </w:r>
      <w:r>
        <w:rPr>
          <w:b/>
        </w:rPr>
        <w:t xml:space="preserve">dãn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Tăng </w:t>
      </w:r>
      <w:r>
        <w:t xml:space="preserve">độ </w:t>
      </w:r>
      <w:r>
        <w:t xml:space="preserve">dài </w:t>
      </w:r>
      <w:r>
        <w:t xml:space="preserve">hoặc </w:t>
      </w:r>
      <w:r>
        <w:t xml:space="preserve">thể </w:t>
      </w:r>
      <w:r>
        <w:t xml:space="preserve">tích </w:t>
      </w:r>
      <w:r>
        <w:t xml:space="preserve">mà </w:t>
      </w:r>
      <w:r>
        <w:t xml:space="preserve">khối </w:t>
      </w:r>
      <w:r>
        <w:t xml:space="preserve">lượng </w:t>
      </w:r>
      <w:r>
        <w:t xml:space="preserve">không </w:t>
      </w:r>
      <w:r>
        <w:t xml:space="preserve">thay </w:t>
      </w:r>
      <w:r>
        <w:t xml:space="preserve">đồi. </w:t>
      </w:r>
      <w:r>
        <w:rPr>
          <w:i/>
        </w:rPr>
        <w:t xml:space="preserve">Dây </w:t>
      </w:r>
      <w:r>
        <w:rPr>
          <w:i/>
        </w:rPr>
        <w:t xml:space="preserve">cao </w:t>
      </w:r>
      <w:r>
        <w:rPr>
          <w:i/>
        </w:rPr>
        <w:t xml:space="preserve">su </w:t>
      </w:r>
      <w:r>
        <w:rPr>
          <w:i/>
        </w:rPr>
        <w:t xml:space="preserve">bị </w:t>
      </w:r>
      <w:r>
        <w:rPr>
          <w:i/>
        </w:rPr>
        <w:t xml:space="preserve">dãn. </w:t>
      </w:r>
      <w:r>
        <w:t xml:space="preserve">Khí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rPr>
          <w:i/>
        </w:rPr>
        <w:t xml:space="preserve">chất </w:t>
      </w:r>
      <w:r>
        <w:t xml:space="preserve">dễ </w:t>
      </w:r>
      <w:r>
        <w:t xml:space="preserve">dãn. </w:t>
      </w:r>
      <w:r>
        <w:rPr>
          <w:b/>
        </w:rPr>
        <w:t xml:space="preserve">2 </w:t>
      </w:r>
      <w:r>
        <w:t xml:space="preserve">Trở </w:t>
      </w:r>
      <w:r>
        <w:t xml:space="preserve">lại </w:t>
      </w:r>
      <w:r>
        <w:t xml:space="preserve">trạng </w:t>
      </w:r>
      <w:r>
        <w:t xml:space="preserve">thái </w:t>
      </w:r>
      <w:r>
        <w:t xml:space="preserve">các </w:t>
      </w:r>
      <w:r>
        <w:t xml:space="preserve">cơ </w:t>
      </w:r>
      <w:r>
        <w:t xml:space="preserve">không </w:t>
      </w:r>
      <w:r>
        <w:t xml:space="preserve">còn </w:t>
      </w:r>
      <w:r>
        <w:t xml:space="preserve">co </w:t>
      </w:r>
      <w:r>
        <w:t xml:space="preserve">rắn </w:t>
      </w:r>
      <w:r>
        <w:t xml:space="preserve">lại, </w:t>
      </w:r>
      <w:r>
        <w:t xml:space="preserve">không </w:t>
      </w:r>
      <w:r>
        <w:t xml:space="preserve">còn </w:t>
      </w:r>
      <w:r>
        <w:t xml:space="preserve">biểu </w:t>
      </w:r>
      <w:r>
        <w:t xml:space="preserve">hiện </w:t>
      </w:r>
      <w:r>
        <w:t xml:space="preserve">của </w:t>
      </w:r>
      <w:r>
        <w:t xml:space="preserve">sự </w:t>
      </w:r>
      <w:r>
        <w:t xml:space="preserve">căng </w:t>
      </w:r>
      <w:r>
        <w:t xml:space="preserve">thẳng </w:t>
      </w:r>
      <w:r>
        <w:t xml:space="preserve">nữa. </w:t>
      </w:r>
      <w:r>
        <w:t xml:space="preserve">Nụ </w:t>
      </w:r>
      <w:r>
        <w:rPr>
          <w:i/>
        </w:rPr>
        <w:t xml:space="preserve">cười </w:t>
      </w:r>
      <w:r>
        <w:rPr>
          <w:i/>
        </w:rPr>
        <w:t xml:space="preserve">làm </w:t>
      </w:r>
      <w:r>
        <w:rPr>
          <w:i/>
        </w:rPr>
        <w:t xml:space="preserve">dãn </w:t>
      </w:r>
      <w:r>
        <w:rPr>
          <w:i/>
        </w:rPr>
        <w:t xml:space="preserve">các </w:t>
      </w:r>
      <w:r>
        <w:t xml:space="preserve">nếp </w:t>
      </w:r>
      <w:r>
        <w:t xml:space="preserve">nhăn </w:t>
      </w:r>
      <w:r>
        <w:t xml:space="preserve">trên </w:t>
      </w:r>
      <w:r>
        <w:t xml:space="preserve">mặt. </w:t>
      </w:r>
      <w:r>
        <w:rPr>
          <w:i/>
        </w:rPr>
        <w:t xml:space="preserve">Vươn </w:t>
      </w:r>
      <w:r>
        <w:t xml:space="preserve">mình </w:t>
      </w:r>
      <w:r>
        <w:rPr>
          <w:i/>
        </w:rPr>
        <w:t xml:space="preserve">cho </w:t>
      </w:r>
      <w:r>
        <w:t xml:space="preserve">dãn </w:t>
      </w:r>
      <w:r>
        <w:t xml:space="preserve">gân </w:t>
      </w:r>
      <w:r>
        <w:t xml:space="preserve">cốt. </w:t>
      </w:r>
      <w:r>
        <w:t xml:space="preserve">Công </w:t>
      </w:r>
      <w:r>
        <w:t xml:space="preserve">uiệc </w:t>
      </w:r>
      <w:r>
        <w:t xml:space="preserve">chưa </w:t>
      </w:r>
      <w:r>
        <w:rPr>
          <w:i/>
        </w:rPr>
        <w:t xml:space="preserve">dãn </w:t>
      </w:r>
      <w:r>
        <w:rPr>
          <w:i/>
        </w:rPr>
        <w:t xml:space="preserve">ra </w:t>
      </w:r>
      <w:r>
        <w:t xml:space="preserve">được </w:t>
      </w:r>
      <w:r>
        <w:t xml:space="preserve">chút </w:t>
      </w:r>
      <w:r>
        <w:rPr>
          <w:i/>
        </w:rPr>
        <w:t xml:space="preserve">nào. </w:t>
      </w:r>
      <w:r>
        <w:t xml:space="preserve">(bóng (nghĩa bóng)). </w:t>
      </w:r>
      <w:r>
        <w:rPr>
          <w:b/>
        </w:rPr>
        <w:t xml:space="preserve">3 </w:t>
      </w:r>
      <w:r>
        <w:t xml:space="preserve">Trở </w:t>
      </w:r>
      <w:r>
        <w:t xml:space="preserve">lại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còn </w:t>
      </w:r>
      <w:r>
        <w:t xml:space="preserve">tập </w:t>
      </w:r>
      <w:r>
        <w:t xml:space="preserve">trung </w:t>
      </w:r>
      <w:r>
        <w:t xml:space="preserve">lại </w:t>
      </w:r>
      <w:r>
        <w:t xml:space="preserve">nữa, </w:t>
      </w:r>
      <w:r>
        <w:t xml:space="preserve">mà </w:t>
      </w:r>
      <w:r>
        <w:t xml:space="preserve">thưa </w:t>
      </w:r>
      <w:r>
        <w:t xml:space="preserve">ra, </w:t>
      </w:r>
      <w:r>
        <w:t xml:space="preserve">rải </w:t>
      </w:r>
      <w:r>
        <w:t xml:space="preserve">rộng </w:t>
      </w:r>
      <w:r>
        <w:t xml:space="preserve">ra. </w:t>
      </w:r>
      <w:r>
        <w:t xml:space="preserve">Đám </w:t>
      </w:r>
      <w:r>
        <w:t xml:space="preserve">đông </w:t>
      </w:r>
      <w:r>
        <w:rPr>
          <w:i/>
        </w:rPr>
        <w:t xml:space="preserve">dãn </w:t>
      </w:r>
      <w:r>
        <w:t xml:space="preserve">ra </w:t>
      </w:r>
      <w:r>
        <w:t xml:space="preserve">nhường </w:t>
      </w:r>
      <w:r>
        <w:t xml:space="preserve">lối </w:t>
      </w:r>
      <w:r>
        <w:t xml:space="preserve">cho </w:t>
      </w:r>
      <w:r>
        <w:t xml:space="preserve">xe </w:t>
      </w:r>
      <w:r>
        <w:rPr>
          <w:i/>
        </w:rPr>
        <w:t xml:space="preserve">đi. </w:t>
      </w:r>
      <w:r>
        <w:t xml:space="preserve">Làm </w:t>
      </w:r>
      <w:r>
        <w:rPr>
          <w:i/>
        </w:rPr>
        <w:t xml:space="preserve">dãn </w:t>
      </w:r>
      <w:r>
        <w:t xml:space="preserve">uòng </w:t>
      </w:r>
      <w:r>
        <w:t xml:space="preserve">uây. </w:t>
      </w:r>
      <w:r>
        <w:t xml:space="preserve">Â </w:t>
      </w:r>
      <w:r>
        <w:t xml:space="preserve">Thải </w:t>
      </w:r>
      <w:r>
        <w:t xml:space="preserve">bớt, </w:t>
      </w:r>
      <w:r>
        <w:t xml:space="preserve">đuối </w:t>
      </w:r>
      <w:r>
        <w:t xml:space="preserve">bớt </w:t>
      </w:r>
      <w:r>
        <w:t xml:space="preserve">(công </w:t>
      </w:r>
      <w:r>
        <w:t xml:space="preserve">nhân). </w:t>
      </w:r>
      <w:r>
        <w:t xml:space="preserve">Chủ </w:t>
      </w:r>
      <w:r>
        <w:t xml:space="preserve">mỏ| </w:t>
      </w:r>
      <w:r>
        <w:t xml:space="preserve">tăng </w:t>
      </w:r>
      <w:r>
        <w:t xml:space="preserve">giờ </w:t>
      </w:r>
      <w:r>
        <w:rPr>
          <w:i/>
        </w:rPr>
        <w:t xml:space="preserve">làm </w:t>
      </w:r>
      <w:r>
        <w:rPr>
          <w:i/>
        </w:rPr>
        <w:t xml:space="preserve">uà </w:t>
      </w:r>
      <w:r>
        <w:rPr>
          <w:i/>
        </w:rPr>
        <w:t xml:space="preserve">dãn </w:t>
      </w:r>
      <w:r>
        <w:t xml:space="preserve">thợ. </w:t>
      </w:r>
      <w:r>
        <w:t xml:space="preserve">Hàng </w:t>
      </w:r>
      <w:r>
        <w:t xml:space="preserve">nghìn </w:t>
      </w:r>
      <w:r>
        <w:t xml:space="preserve">công </w:t>
      </w:r>
      <w:r>
        <w:t xml:space="preserve">| </w:t>
      </w:r>
      <w:r>
        <w:rPr>
          <w:i/>
        </w:rPr>
        <w:t xml:space="preserve">nhân </w:t>
      </w:r>
      <w:r>
        <w:rPr>
          <w:i/>
        </w:rPr>
        <w:t xml:space="preserve">bị </w:t>
      </w:r>
      <w:r>
        <w:rPr>
          <w:i/>
        </w:rPr>
        <w:t xml:space="preserve">dân. </w:t>
      </w:r>
      <w:r>
        <w:br/>
      </w:r>
      <w:r>
        <w:rPr>
          <w:b/>
        </w:rPr>
        <w:t xml:space="preserve">dãn </w:t>
      </w:r>
      <w:r>
        <w:rPr>
          <w:b/>
        </w:rPr>
        <w:t xml:space="preserve">nở </w:t>
      </w:r>
      <w:r>
        <w:rPr>
          <w:i/>
        </w:rPr>
        <w:t xml:space="preserve">động từ </w:t>
      </w:r>
      <w:r>
        <w:t xml:space="preserve">(Hiện </w:t>
      </w:r>
      <w:r>
        <w:t xml:space="preserve">tượng) </w:t>
      </w:r>
      <w:r>
        <w:t xml:space="preserve">tăng </w:t>
      </w:r>
      <w:r>
        <w:t xml:space="preserve">thể </w:t>
      </w:r>
      <w:r>
        <w:t xml:space="preserve">tích </w:t>
      </w:r>
      <w:r>
        <w:t xml:space="preserve">của </w:t>
      </w:r>
      <w:r>
        <w:t xml:space="preserve">một </w:t>
      </w:r>
      <w:r>
        <w:t xml:space="preserve">vật </w:t>
      </w:r>
      <w:r>
        <w:t xml:space="preserve">dưới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nhiệt. </w:t>
      </w:r>
      <w:r>
        <w:br/>
      </w:r>
      <w:r>
        <w:rPr>
          <w:b/>
        </w:rPr>
        <w:t xml:space="preserve">dán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dính </w:t>
      </w:r>
      <w:r>
        <w:t xml:space="preserve">vào </w:t>
      </w:r>
      <w:r>
        <w:t xml:space="preserve">nhau </w:t>
      </w:r>
      <w:r>
        <w:t xml:space="preserve">bằng </w:t>
      </w:r>
      <w:r>
        <w:t xml:space="preserve">chất </w:t>
      </w:r>
      <w:r>
        <w:t xml:space="preserve">kết </w:t>
      </w:r>
      <w:r>
        <w:t xml:space="preserve">dính </w:t>
      </w:r>
      <w:r>
        <w:t xml:space="preserve">như </w:t>
      </w:r>
      <w:r>
        <w:t xml:space="preserve">hồ, </w:t>
      </w:r>
      <w:r>
        <w:t xml:space="preserve">keo, </w:t>
      </w:r>
      <w:r>
        <w:t xml:space="preserve">v.v. </w:t>
      </w:r>
      <w:r>
        <w:t xml:space="preserve">Apphich </w:t>
      </w:r>
      <w:r>
        <w:rPr>
          <w:i/>
        </w:rPr>
        <w:t xml:space="preserve">dán </w:t>
      </w:r>
      <w:r>
        <w:t xml:space="preserve">trên </w:t>
      </w:r>
      <w:r>
        <w:rPr>
          <w:i/>
        </w:rPr>
        <w:t xml:space="preserve">tường. </w:t>
      </w:r>
      <w:r>
        <w:t xml:space="preserve">Hồ </w:t>
      </w:r>
      <w:r>
        <w:rPr>
          <w:i/>
        </w:rPr>
        <w:t xml:space="preserve">dán. </w:t>
      </w:r>
      <w:r>
        <w:rPr>
          <w:b/>
        </w:rPr>
        <w:t xml:space="preserve">2 </w:t>
      </w:r>
      <w:r>
        <w:t xml:space="preserve">Áp </w:t>
      </w:r>
      <w:r>
        <w:t xml:space="preserve">rất </w:t>
      </w:r>
      <w:r>
        <w:t xml:space="preserve">sát, </w:t>
      </w:r>
      <w:r>
        <w:t xml:space="preserve">rất </w:t>
      </w:r>
      <w:r>
        <w:t xml:space="preserve">chặt </w:t>
      </w:r>
      <w:r>
        <w:t xml:space="preserve">vào. </w:t>
      </w:r>
      <w:r>
        <w:t xml:space="preserve">Dán </w:t>
      </w:r>
      <w:r>
        <w:t xml:space="preserve">mũi </w:t>
      </w:r>
      <w:r>
        <w:rPr>
          <w:i/>
        </w:rPr>
        <w:t xml:space="preserve">uào </w:t>
      </w:r>
      <w:r>
        <w:t xml:space="preserve">cửa </w:t>
      </w:r>
      <w:r>
        <w:rPr>
          <w:i/>
        </w:rPr>
        <w:t xml:space="preserve">kính </w:t>
      </w:r>
      <w:r>
        <w:t xml:space="preserve">để </w:t>
      </w:r>
      <w:r>
        <w:t xml:space="preserve">nhìn. </w:t>
      </w:r>
      <w:r>
        <w:t xml:space="preserve">Chiếc </w:t>
      </w:r>
      <w:r>
        <w:rPr>
          <w:i/>
        </w:rPr>
        <w:t xml:space="preserve">áo </w:t>
      </w:r>
      <w:r>
        <w:rPr>
          <w:i/>
        </w:rPr>
        <w:t xml:space="preserve">lụa </w:t>
      </w:r>
      <w:r>
        <w:t xml:space="preserve">dán </w:t>
      </w:r>
      <w:r>
        <w:t xml:space="preserve">vào </w:t>
      </w:r>
      <w:r>
        <w:t xml:space="preserve">người. </w:t>
      </w:r>
      <w:r>
        <w:rPr>
          <w:b/>
        </w:rPr>
        <w:t xml:space="preserve">3 </w:t>
      </w:r>
      <w:r>
        <w:t xml:space="preserve">(Mắt) </w:t>
      </w:r>
      <w:r>
        <w:t xml:space="preserve">hướng </w:t>
      </w:r>
      <w:r>
        <w:t xml:space="preserve">cái </w:t>
      </w:r>
      <w:r>
        <w:t xml:space="preserve">nhìn </w:t>
      </w:r>
      <w:r>
        <w:t xml:space="preserve">chăm </w:t>
      </w:r>
      <w:r>
        <w:t xml:space="preserve">chú </w:t>
      </w:r>
      <w:r>
        <w:t xml:space="preserve">vào </w:t>
      </w:r>
      <w:r>
        <w:t xml:space="preserve">không </w:t>
      </w:r>
      <w:r>
        <w:t xml:space="preserve">rời. </w:t>
      </w:r>
      <w:r>
        <w:rPr>
          <w:i/>
        </w:rPr>
        <w:t xml:space="preserve">Mắt </w:t>
      </w:r>
      <w:r>
        <w:rPr>
          <w:i/>
        </w:rPr>
        <w:t xml:space="preserve">dán </w:t>
      </w:r>
      <w:r>
        <w:rPr>
          <w:i/>
        </w:rPr>
        <w:t xml:space="preserve">uào </w:t>
      </w:r>
      <w:r>
        <w:t xml:space="preserve">mục </w:t>
      </w:r>
      <w:r>
        <w:t xml:space="preserve">tiêu. </w:t>
      </w:r>
      <w:r>
        <w:rPr>
          <w:i/>
        </w:rPr>
        <w:t xml:space="preserve">Dán </w:t>
      </w:r>
      <w:r>
        <w:rPr>
          <w:i/>
        </w:rPr>
        <w:t xml:space="preserve">mắt </w:t>
      </w:r>
      <w:r>
        <w:rPr>
          <w:i/>
        </w:rPr>
        <w:t xml:space="preserve">nhìn. </w:t>
      </w:r>
      <w:r>
        <w:rPr>
          <w:b/>
        </w:rPr>
        <w:t xml:space="preserve">4 </w:t>
      </w:r>
      <w:r>
        <w:t xml:space="preserve">(chuyên môn). </w:t>
      </w:r>
      <w:r>
        <w:t xml:space="preserve">Đưa </w:t>
      </w:r>
      <w:r>
        <w:t xml:space="preserve">một </w:t>
      </w:r>
      <w:r>
        <w:t xml:space="preserve">đoạn </w:t>
      </w:r>
      <w:r>
        <w:t xml:space="preserve">vào </w:t>
      </w:r>
      <w:r>
        <w:t xml:space="preserve">văn </w:t>
      </w:r>
      <w:r>
        <w:t xml:space="preserve">bắn </w:t>
      </w:r>
      <w:r>
        <w:t xml:space="preserve">hoặc </w:t>
      </w:r>
      <w:r>
        <w:t xml:space="preserve">một </w:t>
      </w:r>
      <w:r>
        <w:t xml:space="preserve">hình </w:t>
      </w:r>
      <w:r>
        <w:t xml:space="preserve">đồ </w:t>
      </w:r>
      <w:r>
        <w:t xml:space="preserve">hoạ </w:t>
      </w:r>
      <w:r>
        <w:t xml:space="preserve">mà </w:t>
      </w:r>
      <w:r>
        <w:t xml:space="preserve">trước </w:t>
      </w:r>
      <w:r>
        <w:t xml:space="preserve">đó </w:t>
      </w:r>
      <w:r>
        <w:t xml:space="preserve">đã </w:t>
      </w:r>
      <w:r>
        <w:t xml:space="preserve">lưu </w:t>
      </w:r>
      <w:r>
        <w:t xml:space="preserve">giữ </w:t>
      </w:r>
      <w:r>
        <w:t xml:space="preserve">hoặc </w:t>
      </w:r>
      <w:r>
        <w:t xml:space="preserve">đã </w:t>
      </w:r>
      <w:r>
        <w:t xml:space="preserve">cắt </w:t>
      </w:r>
      <w:r>
        <w:t xml:space="preserve">từ </w:t>
      </w:r>
      <w:r>
        <w:t xml:space="preserve">một </w:t>
      </w:r>
      <w:r>
        <w:t xml:space="preserve">vị </w:t>
      </w:r>
      <w:r>
        <w:t xml:space="preserve">trí </w:t>
      </w:r>
      <w:r>
        <w:t xml:space="preserve">hiện </w:t>
      </w:r>
      <w:r>
        <w:t xml:space="preserve">thời </w:t>
      </w:r>
      <w:r>
        <w:t xml:space="preserve">của </w:t>
      </w:r>
      <w:r>
        <w:t xml:space="preserve">con </w:t>
      </w:r>
      <w:r>
        <w:t xml:space="preserve">chạy </w:t>
      </w:r>
      <w:r>
        <w:t xml:space="preserve">máy </w:t>
      </w:r>
      <w:r>
        <w:t xml:space="preserve">tính. </w:t>
      </w:r>
      <w:r>
        <w:br/>
      </w:r>
      <w:r>
        <w:rPr>
          <w:b/>
        </w:rPr>
        <w:t xml:space="preserve">dạn </w:t>
      </w:r>
      <w:r>
        <w:rPr>
          <w:i/>
        </w:rPr>
        <w:t xml:space="preserve">tính từ </w:t>
      </w:r>
      <w:r>
        <w:t xml:space="preserve">† </w:t>
      </w:r>
      <w:r>
        <w:t xml:space="preserve">(cũ, </w:t>
      </w:r>
      <w:r>
        <w:t xml:space="preserve">hoặc </w:t>
      </w:r>
      <w:r>
        <w:t xml:space="preserve">phương ngữ). </w:t>
      </w:r>
      <w:r>
        <w:t xml:space="preserve">Bạo, </w:t>
      </w:r>
      <w:r>
        <w:t xml:space="preserve">không </w:t>
      </w:r>
      <w:r>
        <w:t xml:space="preserve">rụt </w:t>
      </w:r>
      <w:r>
        <w:t xml:space="preserve">rè, </w:t>
      </w:r>
      <w:r>
        <w:t xml:space="preserve">không </w:t>
      </w:r>
      <w:r>
        <w:t xml:space="preserve">e </w:t>
      </w:r>
      <w:r>
        <w:t xml:space="preserve">ngại. </w:t>
      </w:r>
      <w:r>
        <w:t xml:space="preserve">Nói </w:t>
      </w:r>
      <w:r>
        <w:t xml:space="preserve">năng </w:t>
      </w:r>
      <w:r>
        <w:t xml:space="preserve">rất </w:t>
      </w:r>
      <w:r>
        <w:rPr>
          <w:i/>
        </w:rPr>
        <w:t xml:space="preserve">dạn. </w:t>
      </w:r>
      <w:r>
        <w:rPr>
          <w:i/>
        </w:rPr>
        <w:t xml:space="preserve">Dạn </w:t>
      </w:r>
      <w:r>
        <w:t xml:space="preserve">gan. </w:t>
      </w:r>
      <w:r>
        <w:rPr>
          <w:b/>
        </w:rPr>
        <w:t xml:space="preserve">2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tiếp </w:t>
      </w:r>
      <w:r>
        <w:t xml:space="preserve">xúc </w:t>
      </w:r>
      <w:r>
        <w:t xml:space="preserve">với </w:t>
      </w:r>
      <w:r>
        <w:t xml:space="preserve">hiện </w:t>
      </w:r>
      <w:r>
        <w:t xml:space="preserve">tượng </w:t>
      </w:r>
      <w:r>
        <w:t xml:space="preserve">nguy </w:t>
      </w:r>
      <w:r>
        <w:t xml:space="preserve">hiểm, </w:t>
      </w:r>
      <w:r>
        <w:t xml:space="preserve">đáng </w:t>
      </w:r>
      <w:r>
        <w:t xml:space="preserve">sợ </w:t>
      </w:r>
      <w:r>
        <w:t xml:space="preserve">hoặc </w:t>
      </w:r>
      <w:r>
        <w:t xml:space="preserve">chịu </w:t>
      </w:r>
      <w:r>
        <w:t xml:space="preserve">đựng </w:t>
      </w:r>
      <w:r>
        <w:t xml:space="preserve">hiện </w:t>
      </w:r>
      <w:r>
        <w:t xml:space="preserve">tượng </w:t>
      </w:r>
      <w:r>
        <w:t xml:space="preserve">nguy </w:t>
      </w:r>
      <w:r>
        <w:t xml:space="preserve">hại </w:t>
      </w:r>
      <w:r>
        <w:t xml:space="preserve">mà </w:t>
      </w:r>
      <w:r>
        <w:t xml:space="preserve">không </w:t>
      </w:r>
      <w:r>
        <w:t xml:space="preserve">dễ </w:t>
      </w:r>
      <w:r>
        <w:t xml:space="preserve">bị </w:t>
      </w:r>
      <w:r>
        <w:t xml:space="preserve">tác </w:t>
      </w:r>
      <w:r>
        <w:t xml:space="preserve">động, </w:t>
      </w:r>
      <w:r>
        <w:t xml:space="preserve">do </w:t>
      </w:r>
      <w:r>
        <w:t xml:space="preserve">đã </w:t>
      </w:r>
      <w:r>
        <w:t xml:space="preserve">quen </w:t>
      </w:r>
      <w:r>
        <w:t xml:space="preserve">đi. </w:t>
      </w:r>
      <w:r>
        <w:rPr>
          <w:i/>
        </w:rPr>
        <w:t xml:space="preserve">Dạn </w:t>
      </w:r>
      <w:r>
        <w:t xml:space="preserve">với </w:t>
      </w:r>
      <w:r>
        <w:t xml:space="preserve">mưa </w:t>
      </w:r>
      <w:r>
        <w:t xml:space="preserve">gió. </w:t>
      </w:r>
      <w:r>
        <w:t xml:space="preserve">Chim </w:t>
      </w:r>
      <w:r>
        <w:t xml:space="preserve">dạn </w:t>
      </w:r>
      <w:r>
        <w:rPr>
          <w:i/>
        </w:rPr>
        <w:t xml:space="preserve">người. </w:t>
      </w:r>
      <w:r>
        <w:br/>
      </w:r>
      <w:r>
        <w:rPr>
          <w:b/>
        </w:rPr>
        <w:t xml:space="preserve">dạn </w:t>
      </w:r>
      <w:r>
        <w:rPr>
          <w:b/>
        </w:rPr>
        <w:t xml:space="preserve">dày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dày </w:t>
      </w:r>
      <w:r>
        <w:rPr>
          <w:i/>
        </w:rPr>
        <w:t xml:space="preserve">dạn. </w:t>
      </w:r>
      <w:r>
        <w:rPr>
          <w:i/>
        </w:rPr>
        <w:t xml:space="preserve">Dạn </w:t>
      </w:r>
      <w:r>
        <w:t xml:space="preserve">dày </w:t>
      </w:r>
      <w:r>
        <w:t xml:space="preserve">sương </w:t>
      </w:r>
      <w:r>
        <w:t xml:space="preserve">gió. </w:t>
      </w:r>
      <w:r>
        <w:t xml:space="preserve">dan </w:t>
      </w:r>
      <w:r>
        <w:t xml:space="preserve">dĩ </w:t>
      </w:r>
      <w:r>
        <w:t xml:space="preserve">tính từ </w:t>
      </w:r>
      <w:r>
        <w:t xml:space="preserve">Tỏ </w:t>
      </w:r>
      <w:r>
        <w:t xml:space="preserve">ra </w:t>
      </w:r>
      <w:r>
        <w:t xml:space="preserve">dạn; </w:t>
      </w:r>
      <w:r>
        <w:t xml:space="preserve">bạo </w:t>
      </w:r>
      <w:r>
        <w:t xml:space="preserve">dạn. </w:t>
      </w:r>
      <w:r>
        <w:rPr>
          <w:i/>
        </w:rPr>
        <w:t xml:space="preserve">Đứa </w:t>
      </w:r>
      <w:r>
        <w:t xml:space="preserve">bé </w:t>
      </w:r>
      <w:r>
        <w:t xml:space="preserve">dạn </w:t>
      </w:r>
      <w:r>
        <w:rPr>
          <w:i/>
        </w:rPr>
        <w:t xml:space="preserve">dĩ. </w:t>
      </w:r>
      <w:r>
        <w:t xml:space="preserve">Nói </w:t>
      </w:r>
      <w:r>
        <w:t xml:space="preserve">năng </w:t>
      </w:r>
      <w:r>
        <w:t xml:space="preserve">dạn </w:t>
      </w:r>
      <w:r>
        <w:t xml:space="preserve">dĩ. </w:t>
      </w:r>
      <w:r>
        <w:br/>
      </w:r>
      <w:r>
        <w:rPr>
          <w:b/>
        </w:rPr>
        <w:t xml:space="preserve">dang, </w:t>
      </w:r>
      <w:r>
        <w:rPr>
          <w:i/>
        </w:rPr>
        <w:t xml:space="preserve">xem </w:t>
      </w:r>
      <w:r>
        <w:t xml:space="preserve">giang:. </w:t>
      </w:r>
      <w:r>
        <w:br/>
      </w:r>
      <w:r>
        <w:rPr>
          <w:b/>
        </w:rPr>
        <w:t xml:space="preserve">dang,x. </w:t>
      </w:r>
      <w:r>
        <w:rPr>
          <w:b/>
        </w:rPr>
        <w:t xml:space="preserve">giang; </w:t>
      </w:r>
      <w:r>
        <w:br/>
      </w:r>
      <w:r>
        <w:rPr>
          <w:b/>
        </w:rPr>
        <w:t xml:space="preserve">dang,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Mở </w:t>
      </w:r>
      <w:r>
        <w:t xml:space="preserve">rộng </w:t>
      </w:r>
      <w:r>
        <w:t xml:space="preserve">ra </w:t>
      </w:r>
      <w:r>
        <w:t xml:space="preserve">về </w:t>
      </w:r>
      <w:r>
        <w:t xml:space="preserve">cả </w:t>
      </w:r>
      <w:r>
        <w:t xml:space="preserve">hai </w:t>
      </w:r>
      <w:r>
        <w:t xml:space="preserve">phía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cánh </w:t>
      </w:r>
      <w:r>
        <w:t xml:space="preserve">chim, </w:t>
      </w:r>
      <w:r>
        <w:t xml:space="preserve">cánh </w:t>
      </w:r>
      <w:r>
        <w:t xml:space="preserve">tay). </w:t>
      </w:r>
      <w:r>
        <w:t xml:space="preserve">Chim </w:t>
      </w:r>
      <w:r>
        <w:t xml:space="preserve">dang </w:t>
      </w:r>
      <w:r>
        <w:rPr>
          <w:i/>
        </w:rPr>
        <w:t xml:space="preserve">cánh </w:t>
      </w:r>
      <w:r>
        <w:t xml:space="preserve">bay. </w:t>
      </w:r>
      <w:r>
        <w:rPr>
          <w:i/>
        </w:rPr>
        <w:t xml:space="preserve">Dang </w:t>
      </w:r>
      <w:r>
        <w:t xml:space="preserve">rộng </w:t>
      </w:r>
      <w:r>
        <w:rPr>
          <w:i/>
        </w:rPr>
        <w:t xml:space="preserve">hai </w:t>
      </w:r>
      <w:r>
        <w:t xml:space="preserve">tay. </w:t>
      </w:r>
      <w:r>
        <w:rPr>
          <w:b/>
        </w:rPr>
        <w:t xml:space="preserve">2 </w:t>
      </w:r>
      <w:r>
        <w:t xml:space="preserve">(phương ngữ). </w:t>
      </w:r>
      <w:r>
        <w:t xml:space="preserve">Tránh </w:t>
      </w:r>
      <w:r>
        <w:t xml:space="preserve">xa </w:t>
      </w:r>
      <w:r>
        <w:t xml:space="preserve">ra </w:t>
      </w:r>
      <w:r>
        <w:t xml:space="preserve">một </w:t>
      </w:r>
      <w:r>
        <w:t xml:space="preserve">bên. </w:t>
      </w:r>
      <w:r>
        <w:t xml:space="preserve">Đứng </w:t>
      </w:r>
      <w:r>
        <w:t xml:space="preserve">dang </w:t>
      </w:r>
      <w:r>
        <w:t xml:space="preserve">ra. </w:t>
      </w:r>
      <w:r>
        <w:br/>
      </w:r>
      <w:r>
        <w:rPr>
          <w:b/>
        </w:rPr>
        <w:t xml:space="preserve">dang,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Phơi </w:t>
      </w:r>
      <w:r>
        <w:t xml:space="preserve">trần </w:t>
      </w:r>
      <w:r>
        <w:t xml:space="preserve">ngoài </w:t>
      </w:r>
      <w:r>
        <w:t xml:space="preserve">nắng. </w:t>
      </w:r>
      <w:r>
        <w:t xml:space="preserve">Suốt </w:t>
      </w:r>
      <w:r>
        <w:t xml:space="preserve">ngày </w:t>
      </w:r>
      <w:r>
        <w:rPr>
          <w:i/>
        </w:rPr>
        <w:t xml:space="preserve">dang </w:t>
      </w:r>
      <w:r>
        <w:rPr>
          <w:i/>
        </w:rPr>
        <w:t xml:space="preserve">nắng.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