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lẻ </w:t>
      </w:r>
      <w:r>
        <w:rPr>
          <w:b/>
        </w:rPr>
        <w:t xml:space="preserve">tẻ </w:t>
      </w:r>
      <w:r>
        <w:rPr>
          <w:i/>
        </w:rPr>
        <w:t xml:space="preserve">tính từ </w:t>
      </w:r>
      <w:r>
        <w:t xml:space="preserve">ít </w:t>
      </w:r>
      <w:r>
        <w:t xml:space="preserve">và </w:t>
      </w:r>
      <w:r>
        <w:t xml:space="preserve">rời </w:t>
      </w:r>
      <w:r>
        <w:t xml:space="preserve">rạc, </w:t>
      </w:r>
      <w:r>
        <w:t xml:space="preserve">không </w:t>
      </w:r>
      <w:r>
        <w:t xml:space="preserve">tập </w:t>
      </w:r>
      <w:r>
        <w:t xml:space="preserve">trung, </w:t>
      </w:r>
      <w:r>
        <w:t xml:space="preserve">không </w:t>
      </w:r>
      <w:r>
        <w:t xml:space="preserve">đều </w:t>
      </w:r>
      <w:r>
        <w:t xml:space="preserve">khắp. </w:t>
      </w:r>
      <w:r>
        <w:rPr>
          <w:i/>
        </w:rPr>
        <w:t xml:space="preserve">Lúa </w:t>
      </w:r>
      <w:r>
        <w:t xml:space="preserve">bắt </w:t>
      </w:r>
      <w:r>
        <w:rPr>
          <w:i/>
        </w:rPr>
        <w:t xml:space="preserve">đầu </w:t>
      </w:r>
      <w:r>
        <w:t xml:space="preserve">chín </w:t>
      </w:r>
      <w:r>
        <w:t xml:space="preserve">lẻ </w:t>
      </w:r>
      <w:r>
        <w:t xml:space="preserve">tẻ. </w:t>
      </w:r>
      <w:r>
        <w:rPr>
          <w:i/>
        </w:rPr>
        <w:t xml:space="preserve">Ý </w:t>
      </w:r>
      <w:r>
        <w:rPr>
          <w:i/>
        </w:rPr>
        <w:t xml:space="preserve">kiến </w:t>
      </w:r>
      <w:r>
        <w:t xml:space="preserve">còn </w:t>
      </w:r>
      <w:r>
        <w:t xml:space="preserve">lẻ </w:t>
      </w:r>
      <w:r>
        <w:t xml:space="preserve">tẻ. </w:t>
      </w:r>
      <w:r>
        <w:br/>
      </w:r>
      <w:r>
        <w:rPr>
          <w:b/>
        </w:rPr>
        <w:t xml:space="preserve">lẽ,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Điều </w:t>
      </w:r>
      <w:r>
        <w:t xml:space="preserve">thường </w:t>
      </w:r>
      <w:r>
        <w:t xml:space="preserve">thấy </w:t>
      </w:r>
      <w:r>
        <w:t xml:space="preserve">ở </w:t>
      </w:r>
      <w:r>
        <w:t xml:space="preserve">đời,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hợp </w:t>
      </w:r>
      <w:r>
        <w:t xml:space="preserve">với </w:t>
      </w:r>
      <w:r>
        <w:t xml:space="preserve">quy </w:t>
      </w:r>
      <w:r>
        <w:t xml:space="preserve">luật, </w:t>
      </w:r>
      <w:r>
        <w:t xml:space="preserve">với </w:t>
      </w:r>
      <w:r>
        <w:t xml:space="preserve">đạo </w:t>
      </w:r>
      <w:r>
        <w:t xml:space="preserve">lí. </w:t>
      </w:r>
      <w:r>
        <w:t xml:space="preserve">Có </w:t>
      </w:r>
      <w:r>
        <w:t xml:space="preserve">làm </w:t>
      </w:r>
      <w:r>
        <w:rPr>
          <w:i/>
        </w:rPr>
        <w:t xml:space="preserve">mới </w:t>
      </w:r>
      <w:r>
        <w:t xml:space="preserve">có </w:t>
      </w:r>
      <w:r>
        <w:t xml:space="preserve">ăn, </w:t>
      </w:r>
      <w:r>
        <w:t xml:space="preserve">đó </w:t>
      </w:r>
      <w:r>
        <w:t xml:space="preserve">là </w:t>
      </w:r>
      <w:r>
        <w:t xml:space="preserve">lẽ </w:t>
      </w:r>
      <w:r>
        <w:rPr>
          <w:i/>
        </w:rPr>
        <w:t xml:space="preserve">tự </w:t>
      </w:r>
      <w:r>
        <w:t xml:space="preserve">nhiên. </w:t>
      </w:r>
      <w:r>
        <w:t xml:space="preserve">Sống </w:t>
      </w:r>
      <w:r>
        <w:t xml:space="preserve">sao </w:t>
      </w:r>
      <w:r>
        <w:t xml:space="preserve">cho </w:t>
      </w:r>
      <w:r>
        <w:rPr>
          <w:i/>
        </w:rPr>
        <w:t xml:space="preserve">phải </w:t>
      </w:r>
      <w:r>
        <w:t xml:space="preserve">lẽ. </w:t>
      </w:r>
      <w:r>
        <w:t xml:space="preserve">Lẽ </w:t>
      </w:r>
      <w:r>
        <w:t xml:space="preserve">thường </w:t>
      </w:r>
      <w:r>
        <w:t xml:space="preserve">tình </w:t>
      </w:r>
      <w:r>
        <w:t xml:space="preserve">là </w:t>
      </w:r>
      <w:r>
        <w:t xml:space="preserve">uậy. </w:t>
      </w:r>
      <w:r>
        <w:rPr>
          <w:b/>
        </w:rPr>
        <w:t xml:space="preserve">2 </w:t>
      </w:r>
      <w:r>
        <w:t xml:space="preserve">Điều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lí </w:t>
      </w:r>
      <w:r>
        <w:t xml:space="preserve">do </w:t>
      </w:r>
      <w:r>
        <w:t xml:space="preserve">giải </w:t>
      </w:r>
      <w:r>
        <w:t xml:space="preserve">thích, </w:t>
      </w:r>
      <w:r>
        <w:t xml:space="preserve">là </w:t>
      </w:r>
      <w:r>
        <w:t xml:space="preserve">nguyên </w:t>
      </w:r>
      <w:r>
        <w:t xml:space="preserve">nhân </w:t>
      </w:r>
      <w:r>
        <w:t xml:space="preserve">của </w:t>
      </w:r>
      <w:r>
        <w:t xml:space="preserve">sự </w:t>
      </w:r>
      <w:r>
        <w:t xml:space="preserve">việc. </w:t>
      </w:r>
      <w:r>
        <w:t xml:space="preserve">Chậm </w:t>
      </w:r>
      <w:r>
        <w:t xml:space="preserve">uì </w:t>
      </w:r>
      <w:r>
        <w:t xml:space="preserve">nhiều </w:t>
      </w:r>
      <w:r>
        <w:rPr>
          <w:i/>
        </w:rPr>
        <w:t xml:space="preserve">lẽ. </w:t>
      </w:r>
      <w:r>
        <w:t xml:space="preserve">Viện </w:t>
      </w:r>
      <w:r>
        <w:t xml:space="preserve">đủ </w:t>
      </w:r>
      <w:r>
        <w:t xml:space="preserve">mọi </w:t>
      </w:r>
      <w:r>
        <w:rPr>
          <w:i/>
        </w:rPr>
        <w:t xml:space="preserve">lẽ </w:t>
      </w:r>
      <w:r>
        <w:t xml:space="preserve">để </w:t>
      </w:r>
      <w:r>
        <w:rPr>
          <w:i/>
        </w:rPr>
        <w:t xml:space="preserve">bào </w:t>
      </w:r>
      <w:r>
        <w:t xml:space="preserve">chữa. </w:t>
      </w:r>
      <w:r>
        <w:rPr>
          <w:i/>
        </w:rPr>
        <w:t xml:space="preserve">Lẽ </w:t>
      </w:r>
      <w:r>
        <w:t xml:space="preserve">sống. </w:t>
      </w:r>
      <w:r>
        <w:t xml:space="preserve">Nói </w:t>
      </w:r>
      <w:r>
        <w:t xml:space="preserve">cho </w:t>
      </w:r>
      <w:r>
        <w:t xml:space="preserve">ra </w:t>
      </w:r>
      <w:r>
        <w:rPr>
          <w:i/>
        </w:rPr>
        <w:t xml:space="preserve">lẽ. </w:t>
      </w:r>
      <w:r>
        <w:br/>
      </w:r>
      <w:r>
        <w:rPr>
          <w:b/>
        </w:rPr>
        <w:t xml:space="preserve">lẽ,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Vợ </w:t>
      </w:r>
      <w:r>
        <w:t xml:space="preserve">lẽ </w:t>
      </w:r>
      <w:r>
        <w:t xml:space="preserve">(nói </w:t>
      </w:r>
      <w:r>
        <w:t xml:space="preserve">tắt). </w:t>
      </w:r>
      <w:r>
        <w:t xml:space="preserve">Chết </w:t>
      </w:r>
      <w:r>
        <w:t xml:space="preserve">trẻ </w:t>
      </w:r>
      <w:r>
        <w:rPr>
          <w:i/>
        </w:rPr>
        <w:t xml:space="preserve">còn </w:t>
      </w:r>
      <w:r>
        <w:t xml:space="preserve">hơn </w:t>
      </w:r>
      <w:r>
        <w:rPr>
          <w:i/>
        </w:rPr>
        <w:t xml:space="preserve">lấy </w:t>
      </w:r>
      <w:r>
        <w:rPr>
          <w:i/>
        </w:rPr>
        <w:t xml:space="preserve">lẽ </w:t>
      </w:r>
      <w:r>
        <w:t xml:space="preserve">(tục ngữ). </w:t>
      </w:r>
      <w:r>
        <w:br/>
      </w:r>
      <w:r>
        <w:rPr>
          <w:b/>
        </w:rPr>
        <w:t xml:space="preserve">lẽ </w:t>
      </w:r>
      <w:r>
        <w:rPr>
          <w:b/>
        </w:rPr>
        <w:t xml:space="preserve">mọn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Vợ </w:t>
      </w:r>
      <w:r>
        <w:t xml:space="preserve">lẽ, </w:t>
      </w:r>
      <w:r>
        <w:t xml:space="preserve">chịu </w:t>
      </w:r>
      <w:r>
        <w:t xml:space="preserve">phận </w:t>
      </w:r>
      <w:r>
        <w:t xml:space="preserve">hèn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Kiếp </w:t>
      </w:r>
      <w:r>
        <w:t xml:space="preserve">lẽ </w:t>
      </w:r>
      <w:r>
        <w:t xml:space="preserve">mọn. </w:t>
      </w:r>
      <w:r>
        <w:t xml:space="preserve">Cảnh </w:t>
      </w:r>
      <w:r>
        <w:rPr>
          <w:i/>
        </w:rPr>
        <w:t xml:space="preserve">lẽ </w:t>
      </w:r>
      <w:r>
        <w:t xml:space="preserve">mọn. </w:t>
      </w:r>
      <w:r>
        <w:br/>
      </w:r>
      <w:r>
        <w:rPr>
          <w:b/>
        </w:rPr>
        <w:t xml:space="preserve">lẽ </w:t>
      </w:r>
      <w:r>
        <w:rPr>
          <w:b/>
        </w:rPr>
        <w:t xml:space="preserve">nào </w:t>
      </w:r>
      <w:r>
        <w:t xml:space="preserve">Không </w:t>
      </w:r>
      <w:r>
        <w:t xml:space="preserve">có </w:t>
      </w:r>
      <w:r>
        <w:t xml:space="preserve">lí </w:t>
      </w:r>
      <w:r>
        <w:t xml:space="preserve">nào. </w:t>
      </w:r>
      <w:r>
        <w:t xml:space="preserve">Lễ </w:t>
      </w:r>
      <w:r>
        <w:t xml:space="preserve">nào </w:t>
      </w:r>
      <w:r>
        <w:t xml:space="preserve">chịu </w:t>
      </w:r>
      <w:r>
        <w:t xml:space="preserve">bó </w:t>
      </w:r>
      <w:r>
        <w:t xml:space="preserve">tay. </w:t>
      </w:r>
      <w:r>
        <w:rPr>
          <w:i/>
        </w:rPr>
        <w:t xml:space="preserve">Lẽ </w:t>
      </w:r>
      <w:r>
        <w:t xml:space="preserve">nào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lại </w:t>
      </w:r>
      <w:r>
        <w:rPr>
          <w:i/>
        </w:rPr>
        <w:t xml:space="preserve">không </w:t>
      </w:r>
      <w:r>
        <w:t xml:space="preserve">biết. </w:t>
      </w:r>
      <w:r>
        <w:br/>
      </w:r>
      <w:r>
        <w:rPr>
          <w:b/>
        </w:rPr>
        <w:t xml:space="preserve">lẽ </w:t>
      </w:r>
      <w:r>
        <w:rPr>
          <w:b/>
        </w:rPr>
        <w:t xml:space="preserve">phải </w:t>
      </w:r>
      <w:r>
        <w:rPr>
          <w:i/>
        </w:rPr>
        <w:t xml:space="preserve">danh từ </w:t>
      </w:r>
      <w:r>
        <w:t xml:space="preserve">Điều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phải, </w:t>
      </w:r>
      <w:r>
        <w:t xml:space="preserve">là </w:t>
      </w:r>
      <w:r>
        <w:t xml:space="preserve">hợp </w:t>
      </w:r>
      <w:r>
        <w:t xml:space="preserve">đạo </w:t>
      </w:r>
      <w:r>
        <w:t xml:space="preserve">lí. </w:t>
      </w:r>
      <w:r>
        <w:rPr>
          <w:i/>
        </w:rPr>
        <w:t xml:space="preserve">Làm </w:t>
      </w:r>
      <w:r>
        <w:rPr>
          <w:i/>
        </w:rPr>
        <w:t xml:space="preserve">theo </w:t>
      </w:r>
      <w:r>
        <w:t xml:space="preserve">lẽ </w:t>
      </w:r>
      <w:r>
        <w:t xml:space="preserve">phải. </w:t>
      </w:r>
      <w:r>
        <w:t xml:space="preserve">Nhìn </w:t>
      </w:r>
      <w:r>
        <w:rPr>
          <w:i/>
        </w:rPr>
        <w:t xml:space="preserve">ra </w:t>
      </w:r>
      <w:r>
        <w:rPr>
          <w:i/>
        </w:rPr>
        <w:t xml:space="preserve">lẽ </w:t>
      </w:r>
      <w:r>
        <w:t xml:space="preserve">phải. </w:t>
      </w:r>
      <w:r>
        <w:rPr>
          <w:i/>
        </w:rPr>
        <w:t xml:space="preserve">Lẽ </w:t>
      </w:r>
      <w:r>
        <w:t xml:space="preserve">phải </w:t>
      </w:r>
      <w:r>
        <w:t xml:space="preserve">bao </w:t>
      </w:r>
      <w:r>
        <w:t xml:space="preserve">giờ </w:t>
      </w:r>
      <w:r>
        <w:t xml:space="preserve">cũng </w:t>
      </w:r>
      <w:r>
        <w:t xml:space="preserve">thẳng. </w:t>
      </w:r>
      <w:r>
        <w:br/>
      </w:r>
      <w:r>
        <w:rPr>
          <w:b/>
        </w:rPr>
        <w:t xml:space="preserve">lẽ </w:t>
      </w:r>
      <w:r>
        <w:rPr>
          <w:b/>
        </w:rPr>
        <w:t xml:space="preserve">ra </w:t>
      </w:r>
      <w:r>
        <w:t xml:space="preserve">Đúng </w:t>
      </w:r>
      <w:r>
        <w:t xml:space="preserve">lí </w:t>
      </w:r>
      <w:r>
        <w:t xml:space="preserve">ra </w:t>
      </w:r>
      <w:r>
        <w:t xml:space="preserve">(thì </w:t>
      </w:r>
      <w:r>
        <w:t xml:space="preserve">phải </w:t>
      </w:r>
      <w:r>
        <w:t xml:space="preserve">thế </w:t>
      </w:r>
      <w:r>
        <w:t xml:space="preserve">này,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như </w:t>
      </w:r>
      <w:r>
        <w:t xml:space="preserve">là </w:t>
      </w:r>
      <w:r>
        <w:t xml:space="preserve">đã </w:t>
      </w:r>
      <w:r>
        <w:t xml:space="preserve">xảy </w:t>
      </w:r>
      <w:r>
        <w:t xml:space="preserve">ra). </w:t>
      </w:r>
      <w:r>
        <w:t xml:space="preserve">Việc </w:t>
      </w:r>
      <w:r>
        <w:rPr>
          <w:i/>
        </w:rPr>
        <w:t xml:space="preserve">này, </w:t>
      </w:r>
      <w:r>
        <w:rPr>
          <w:i/>
        </w:rPr>
        <w:t xml:space="preserve">lẽ </w:t>
      </w:r>
      <w:r>
        <w:rPr>
          <w:i/>
        </w:rPr>
        <w:t xml:space="preserve">ra </w:t>
      </w:r>
      <w:r>
        <w:rPr>
          <w:i/>
        </w:rPr>
        <w:t xml:space="preserve">anh </w:t>
      </w:r>
      <w:r>
        <w:rPr>
          <w:i/>
        </w:rPr>
        <w:t xml:space="preserve">phải </w:t>
      </w:r>
      <w:r>
        <w:t xml:space="preserve">Làm. </w:t>
      </w:r>
      <w:r>
        <w:br/>
      </w:r>
      <w:r>
        <w:rPr>
          <w:b/>
        </w:rPr>
        <w:t xml:space="preserve">lé, </w:t>
      </w:r>
      <w:r>
        <w:rPr>
          <w:i/>
        </w:rPr>
        <w:t xml:space="preserve">động từ </w:t>
      </w:r>
      <w:r>
        <w:t xml:space="preserve">(ít dùng). </w:t>
      </w:r>
      <w:r>
        <w:t xml:space="preserve">Hiện </w:t>
      </w:r>
      <w:r>
        <w:t xml:space="preserve">ra </w:t>
      </w:r>
      <w:r>
        <w:t xml:space="preserve">và </w:t>
      </w:r>
      <w:r>
        <w:t xml:space="preserve">chiếu </w:t>
      </w:r>
      <w:r>
        <w:t xml:space="preserve">sáng. </w:t>
      </w:r>
      <w:r>
        <w:rPr>
          <w:i/>
        </w:rPr>
        <w:t xml:space="preserve">ánh </w:t>
      </w:r>
      <w:r>
        <w:rPr>
          <w:i/>
        </w:rPr>
        <w:t xml:space="preserve">pháo </w:t>
      </w:r>
      <w:r>
        <w:rPr>
          <w:i/>
        </w:rPr>
        <w:t xml:space="preserve">sáng </w:t>
      </w:r>
      <w:r>
        <w:t xml:space="preserve">lé </w:t>
      </w:r>
      <w:r>
        <w:rPr>
          <w:i/>
        </w:rPr>
        <w:t xml:space="preserve">lên </w:t>
      </w:r>
      <w:r>
        <w:t xml:space="preserve">trong </w:t>
      </w:r>
      <w:r>
        <w:rPr>
          <w:i/>
        </w:rPr>
        <w:t xml:space="preserve">khoảnh </w:t>
      </w:r>
      <w:r>
        <w:rPr>
          <w:i/>
        </w:rPr>
        <w:t xml:space="preserve">khắc </w:t>
      </w:r>
      <w:r>
        <w:t xml:space="preserve">rồi </w:t>
      </w:r>
      <w:r>
        <w:t xml:space="preserve">tắt </w:t>
      </w:r>
      <w:r>
        <w:rPr>
          <w:i/>
        </w:rPr>
        <w:t xml:space="preserve">ngâm. </w:t>
      </w:r>
      <w:r>
        <w:br/>
      </w:r>
      <w:r>
        <w:rPr>
          <w:b/>
        </w:rPr>
        <w:t xml:space="preserve">lé,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(Mắt </w:t>
      </w:r>
      <w:r>
        <w:t xml:space="preserve">nhìn) </w:t>
      </w:r>
      <w:r>
        <w:t xml:space="preserve">chếch </w:t>
      </w:r>
      <w:r>
        <w:t xml:space="preserve">về </w:t>
      </w:r>
      <w:r>
        <w:t xml:space="preserve">một </w:t>
      </w:r>
      <w:r>
        <w:t xml:space="preserve">phía, </w:t>
      </w:r>
      <w:r>
        <w:t xml:space="preserve">mỉ </w:t>
      </w:r>
      <w:r>
        <w:t xml:space="preserve">hơi </w:t>
      </w:r>
      <w:r>
        <w:t xml:space="preserve">khép </w:t>
      </w:r>
      <w:r>
        <w:t xml:space="preserve">lại </w:t>
      </w:r>
      <w:r>
        <w:t xml:space="preserve">(thường </w:t>
      </w:r>
      <w:r>
        <w:t xml:space="preserve">có </w:t>
      </w:r>
      <w:r>
        <w:t xml:space="preserve">vẻ </w:t>
      </w:r>
      <w:r>
        <w:t xml:space="preserve">sợ </w:t>
      </w:r>
      <w:r>
        <w:t xml:space="preserve">hãi </w:t>
      </w:r>
      <w:r>
        <w:t xml:space="preserve">hay </w:t>
      </w:r>
      <w:r>
        <w:t xml:space="preserve">gian </w:t>
      </w:r>
      <w:r>
        <w:t xml:space="preserve">xảo). </w:t>
      </w:r>
      <w:r>
        <w:rPr>
          <w:i/>
        </w:rPr>
        <w:t xml:space="preserve">Lé </w:t>
      </w:r>
      <w:r>
        <w:t xml:space="preserve">mắt </w:t>
      </w:r>
      <w:r>
        <w:t xml:space="preserve">nhìn. </w:t>
      </w:r>
      <w:r>
        <w:rPr>
          <w:b/>
        </w:rPr>
        <w:t xml:space="preserve">2 </w:t>
      </w:r>
      <w:r>
        <w:t xml:space="preserve">(phương ngữ). </w:t>
      </w:r>
      <w:r>
        <w:t xml:space="preserve">Lác. </w:t>
      </w:r>
      <w:r>
        <w:rPr>
          <w:i/>
        </w:rPr>
        <w:t xml:space="preserve">Mắt </w:t>
      </w:r>
      <w:r>
        <w:rPr>
          <w:i/>
        </w:rPr>
        <w:t xml:space="preserve">lé. </w:t>
      </w:r>
      <w:r>
        <w:rPr>
          <w:i/>
        </w:rPr>
        <w:t xml:space="preserve">!/ </w:t>
      </w:r>
      <w:r>
        <w:t xml:space="preserve">Láy: </w:t>
      </w:r>
      <w:r>
        <w:t xml:space="preserve">‡e </w:t>
      </w:r>
      <w:r>
        <w:t xml:space="preserve">lé </w:t>
      </w:r>
      <w: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le </w:t>
      </w:r>
      <w:r>
        <w:rPr>
          <w:i/>
        </w:rPr>
        <w:t xml:space="preserve">tính từ </w:t>
      </w:r>
      <w:r>
        <w:t xml:space="preserve">(phương ngữ). </w:t>
      </w:r>
      <w:r>
        <w:t xml:space="preserve">Nhanh. </w:t>
      </w:r>
      <w:r>
        <w:t xml:space="preserve">Làm </w:t>
      </w:r>
      <w:r>
        <w:t xml:space="preserve">lẹ. </w:t>
      </w:r>
      <w:r>
        <w:rPr>
          <w:i/>
        </w:rPr>
        <w:t xml:space="preserve">Lẹ </w:t>
      </w:r>
      <w:r>
        <w:t xml:space="preserve">chân </w:t>
      </w:r>
      <w:r>
        <w:t xml:space="preserve">lên </w:t>
      </w:r>
      <w:r>
        <w:rPr>
          <w:i/>
        </w:rPr>
        <w:t xml:space="preserve">kéo </w:t>
      </w:r>
      <w:r>
        <w:t xml:space="preserve">trễ </w:t>
      </w:r>
      <w:r>
        <w:t xml:space="preserve">giờ! </w:t>
      </w:r>
      <w:r>
        <w:t xml:space="preserve">!/ </w:t>
      </w:r>
      <w:r>
        <w:t xml:space="preserve">Láy: </w:t>
      </w:r>
      <w:r>
        <w:rPr>
          <w:i/>
        </w:rPr>
        <w:t xml:space="preserve">lề </w:t>
      </w:r>
      <w:r>
        <w:rPr>
          <w:i/>
        </w:rPr>
        <w:t xml:space="preserve">lạ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nhiều; </w:t>
      </w:r>
      <w:r>
        <w:t xml:space="preserve">dùng </w:t>
      </w:r>
      <w:r>
        <w:t xml:space="preserve">với </w:t>
      </w:r>
      <w:r>
        <w:t xml:space="preserve">ý </w:t>
      </w:r>
      <w:r>
        <w:t xml:space="preserve">thúc </w:t>
      </w:r>
      <w:r>
        <w:t xml:space="preserve">giục). </w:t>
      </w:r>
      <w:r>
        <w:br/>
      </w:r>
      <w:r>
        <w:rPr>
          <w:b/>
        </w:rPr>
        <w:t xml:space="preserve">le </w:t>
      </w:r>
      <w:r>
        <w:rPr>
          <w:b/>
        </w:rPr>
        <w:t xml:space="preserve">làng </w:t>
      </w:r>
      <w:r>
        <w:rPr>
          <w:i/>
        </w:rPr>
        <w:t xml:space="preserve">tính từ </w:t>
      </w:r>
      <w:r>
        <w:t xml:space="preserve">(phương ngữ). </w:t>
      </w:r>
      <w:r>
        <w:t xml:space="preserve">Nhanh </w:t>
      </w:r>
      <w:r>
        <w:t xml:space="preserve">nhẹn </w:t>
      </w:r>
      <w:r>
        <w:t xml:space="preserve">và </w:t>
      </w:r>
      <w:r>
        <w:t xml:space="preserve">nhẹ </w:t>
      </w:r>
      <w:r>
        <w:t xml:space="preserve">nhàng. </w:t>
      </w:r>
      <w:r>
        <w:t xml:space="preserve">Động </w:t>
      </w:r>
      <w:r>
        <w:rPr>
          <w:i/>
        </w:rPr>
        <w:t xml:space="preserve">tác </w:t>
      </w:r>
      <w:r>
        <w:rPr>
          <w:i/>
        </w:rPr>
        <w:t xml:space="preserve">rất </w:t>
      </w:r>
      <w:r>
        <w:t xml:space="preserve">lạ </w:t>
      </w:r>
      <w:r>
        <w:t xml:space="preserve">làng, </w:t>
      </w:r>
      <w:r>
        <w:t xml:space="preserve">đẹp </w:t>
      </w:r>
      <w:r>
        <w:t xml:space="preserve">mắt. </w:t>
      </w:r>
      <w:r>
        <w:br/>
      </w:r>
      <w:r>
        <w:rPr>
          <w:b/>
        </w:rPr>
        <w:t xml:space="preserve">leix. </w:t>
      </w:r>
      <w:r>
        <w:rPr>
          <w:b/>
        </w:rPr>
        <w:t xml:space="preserve">leu. </w:t>
      </w:r>
      <w:r>
        <w:br/>
      </w:r>
      <w:r>
        <w:rPr>
          <w:b/>
        </w:rPr>
        <w:t xml:space="preserve">lek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Albania </w:t>
      </w:r>
      <w:r>
        <w:t xml:space="preserve">(Anbani). </w:t>
      </w:r>
      <w:r>
        <w:t xml:space="preserve">lem </w:t>
      </w:r>
      <w:r>
        <w:t xml:space="preserve">tính từ </w:t>
      </w:r>
      <w:r>
        <w:t xml:space="preserve">Có </w:t>
      </w:r>
      <w:r>
        <w:t xml:space="preserve">vết </w:t>
      </w:r>
      <w:r>
        <w:t xml:space="preserve">bấn </w:t>
      </w:r>
      <w:r>
        <w:t xml:space="preserve">ở </w:t>
      </w:r>
      <w:r>
        <w:t xml:space="preserve">mặt </w:t>
      </w:r>
      <w:r>
        <w:t xml:space="preserve">ngoài. </w:t>
      </w:r>
      <w:r>
        <w:t xml:space="preserve">Mặt </w:t>
      </w:r>
      <w:r>
        <w:t xml:space="preserve">lern </w:t>
      </w:r>
      <w:r>
        <w:rPr>
          <w:i/>
        </w:rPr>
        <w:t xml:space="preserve">than </w:t>
      </w:r>
      <w:r>
        <w:t xml:space="preserve">bụi. </w:t>
      </w:r>
      <w:r>
        <w:t xml:space="preserve">Làm </w:t>
      </w:r>
      <w:r>
        <w:t xml:space="preserve">lem </w:t>
      </w:r>
      <w:r>
        <w:rPr>
          <w:i/>
        </w:rPr>
        <w:t xml:space="preserve">cả </w:t>
      </w:r>
      <w:r>
        <w:t xml:space="preserve">bức </w:t>
      </w:r>
      <w:r>
        <w:rPr>
          <w:i/>
        </w:rPr>
        <w:t xml:space="preserve">tường. </w:t>
      </w:r>
      <w:r>
        <w:rPr>
          <w:i/>
        </w:rPr>
        <w:t xml:space="preserve">Bôi </w:t>
      </w:r>
      <w:r>
        <w:rPr>
          <w:i/>
        </w:rPr>
        <w:t xml:space="preserve">lem. </w:t>
      </w:r>
      <w:r>
        <w:br/>
      </w:r>
      <w:r>
        <w:rPr>
          <w:b/>
        </w:rPr>
        <w:t xml:space="preserve">lem </w:t>
      </w:r>
      <w:r>
        <w:rPr>
          <w:b/>
        </w:rPr>
        <w:t xml:space="preserve">lẻm </w:t>
      </w:r>
      <w:r>
        <w:rPr>
          <w:i/>
        </w:rPr>
        <w:t xml:space="preserve">tính từ </w:t>
      </w:r>
      <w:r>
        <w:t xml:space="preserve">(Nói, </w:t>
      </w:r>
      <w:r>
        <w:t xml:space="preserve">cãi) </w:t>
      </w:r>
      <w:r>
        <w:t xml:space="preserve">liến </w:t>
      </w:r>
      <w:r>
        <w:t xml:space="preserve">thoắng </w:t>
      </w:r>
      <w:r>
        <w:t xml:space="preserve">và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đến </w:t>
      </w:r>
      <w:r>
        <w:t xml:space="preserve">đúng </w:t>
      </w:r>
      <w:r>
        <w:t xml:space="preserve">sai, </w:t>
      </w:r>
      <w:r>
        <w:t xml:space="preserve">đến </w:t>
      </w:r>
      <w:r>
        <w:t xml:space="preserve">phản </w:t>
      </w:r>
      <w:r>
        <w:t xml:space="preserve">ứng </w:t>
      </w:r>
      <w:r>
        <w:t xml:space="preserve">của </w:t>
      </w:r>
      <w:r>
        <w:t xml:space="preserve">những </w:t>
      </w:r>
      <w:r>
        <w:t xml:space="preserve">người </w:t>
      </w:r>
      <w:r>
        <w:t xml:space="preserve">xung </w:t>
      </w:r>
      <w:r>
        <w:t xml:space="preserve">quanh. </w:t>
      </w:r>
      <w:r>
        <w:t xml:space="preserve">Cái </w:t>
      </w:r>
      <w:r>
        <w:t xml:space="preserve">lem </w:t>
      </w:r>
      <w:r>
        <w:rPr>
          <w:i/>
        </w:rPr>
        <w:t xml:space="preserve">lẻm. </w:t>
      </w:r>
      <w:r>
        <w:t xml:space="preserve">Lem </w:t>
      </w:r>
      <w:r>
        <w:t xml:space="preserve">lẻm </w:t>
      </w:r>
      <w:r>
        <w:t xml:space="preserve">cái </w:t>
      </w:r>
      <w:r>
        <w:t xml:space="preserve">mồm </w:t>
      </w:r>
      <w:r>
        <w:t xml:space="preserve">(khẩu ngữ). </w:t>
      </w:r>
      <w:r>
        <w:br/>
      </w:r>
      <w:r>
        <w:rPr>
          <w:b/>
        </w:rPr>
        <w:t xml:space="preserve">lem </w:t>
      </w:r>
      <w:r>
        <w:rPr>
          <w:b/>
        </w:rPr>
        <w:t xml:space="preserve">lém, </w:t>
      </w:r>
      <w:r>
        <w:rPr>
          <w:i/>
        </w:rPr>
        <w:t xml:space="preserve">động từ </w:t>
      </w:r>
      <w:r>
        <w:t xml:space="preserve">xem </w:t>
      </w:r>
      <w:r>
        <w:t xml:space="preserve">lém, </w:t>
      </w:r>
      <w:r>
        <w:t xml:space="preserve">(láy). </w:t>
      </w:r>
      <w:r>
        <w:br/>
      </w:r>
      <w:r>
        <w:rPr>
          <w:b/>
        </w:rPr>
        <w:t xml:space="preserve">lem </w:t>
      </w:r>
      <w:r>
        <w:rPr>
          <w:b/>
        </w:rPr>
        <w:t xml:space="preserve">léóm. </w:t>
      </w:r>
      <w:r>
        <w:rPr>
          <w:i/>
        </w:rPr>
        <w:t xml:space="preserve">tính từ </w:t>
      </w:r>
      <w:r>
        <w:t xml:space="preserve">xem </w:t>
      </w:r>
      <w:r>
        <w:t xml:space="preserve">lm, </w:t>
      </w:r>
      <w:r>
        <w:t xml:space="preserve">(láy). </w:t>
      </w:r>
      <w:r>
        <w:br/>
      </w:r>
      <w:r>
        <w:rPr>
          <w:b/>
        </w:rPr>
        <w:t xml:space="preserve">lem </w:t>
      </w:r>
      <w:r>
        <w:rPr>
          <w:b/>
        </w:rPr>
        <w:t xml:space="preserve">luốc </w:t>
      </w:r>
      <w:r>
        <w:rPr>
          <w:i/>
        </w:rPr>
        <w:t xml:space="preserve">tính từ </w:t>
      </w:r>
      <w:r>
        <w:t xml:space="preserve">(Người, </w:t>
      </w:r>
      <w:r>
        <w:t xml:space="preserve">quần </w:t>
      </w:r>
      <w:r>
        <w:t xml:space="preserve">áo) </w:t>
      </w:r>
      <w:r>
        <w:t xml:space="preserve">bị </w:t>
      </w:r>
      <w:r>
        <w:t xml:space="preserve">dây </w:t>
      </w:r>
      <w:r>
        <w:t xml:space="preserve">bẩn </w:t>
      </w:r>
      <w:r>
        <w:t xml:space="preserve">nhiều </w:t>
      </w:r>
      <w:r>
        <w:t xml:space="preserve">chỗ. </w:t>
      </w:r>
      <w:r>
        <w:rPr>
          <w:i/>
        </w:rPr>
        <w:t xml:space="preserve">Chân </w:t>
      </w:r>
      <w:r>
        <w:t xml:space="preserve">tay </w:t>
      </w:r>
      <w:r>
        <w:t xml:space="preserve">lem </w:t>
      </w:r>
      <w:r>
        <w:t xml:space="preserve">luốc. </w:t>
      </w:r>
      <w:r>
        <w:t xml:space="preserve">Quần </w:t>
      </w:r>
      <w:r>
        <w:rPr>
          <w:i/>
        </w:rPr>
        <w:t xml:space="preserve">áo </w:t>
      </w:r>
      <w:r>
        <w:rPr>
          <w:i/>
        </w:rPr>
        <w:t xml:space="preserve">lem </w:t>
      </w:r>
      <w:r>
        <w:t xml:space="preserve">luốc </w:t>
      </w:r>
      <w:r>
        <w:t xml:space="preserve">dầu </w:t>
      </w:r>
      <w:r>
        <w:t xml:space="preserve">mỡ. </w:t>
      </w:r>
      <w:r>
        <w:rPr>
          <w:i/>
        </w:rPr>
        <w:t xml:space="preserve">Mặt </w:t>
      </w:r>
      <w:r>
        <w:rPr>
          <w:i/>
        </w:rPr>
        <w:t xml:space="preserve">lem </w:t>
      </w:r>
      <w:r>
        <w:t xml:space="preserve">mày </w:t>
      </w:r>
      <w:r>
        <w:t xml:space="preserve">luốc. </w:t>
      </w:r>
      <w:r>
        <w:br/>
      </w:r>
      <w:r>
        <w:rPr>
          <w:b/>
        </w:rPr>
        <w:t xml:space="preserve">lem </w:t>
      </w:r>
      <w:r>
        <w:rPr>
          <w:b/>
        </w:rPr>
        <w:t xml:space="preserve">nhem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Bẩn </w:t>
      </w:r>
      <w:r>
        <w:t xml:space="preserve">nham </w:t>
      </w:r>
      <w:r>
        <w:t xml:space="preserve">nhở </w:t>
      </w:r>
      <w:r>
        <w:t xml:space="preserve">nhiều </w:t>
      </w:r>
      <w:r>
        <w:t xml:space="preserve">chỗ. </w:t>
      </w:r>
      <w:r>
        <w:rPr>
          <w:i/>
        </w:rPr>
        <w:t xml:space="preserve">Tẩy </w:t>
      </w:r>
      <w:r>
        <w:t xml:space="preserve">xoá </w:t>
      </w:r>
      <w:r>
        <w:t xml:space="preserve">lem </w:t>
      </w:r>
      <w:r>
        <w:rPr>
          <w:i/>
        </w:rPr>
        <w:t xml:space="preserve">nhem. </w:t>
      </w:r>
      <w:r>
        <w:t xml:space="preserve">Mực </w:t>
      </w:r>
      <w:r>
        <w:t xml:space="preserve">dính </w:t>
      </w:r>
      <w:r>
        <w:t xml:space="preserve">lem </w:t>
      </w:r>
      <w:r>
        <w:t xml:space="preserve">nhem. </w:t>
      </w:r>
      <w:r>
        <w:rPr>
          <w:b/>
        </w:rPr>
        <w:t xml:space="preserve">2 </w:t>
      </w:r>
      <w:r>
        <w:t xml:space="preserve">(khẩu ngữ). </w:t>
      </w:r>
      <w:r>
        <w:t xml:space="preserve">Không </w:t>
      </w:r>
      <w:r>
        <w:t xml:space="preserve">được </w:t>
      </w:r>
      <w:r>
        <w:t xml:space="preserve">cần </w:t>
      </w:r>
      <w:r>
        <w:t xml:space="preserve">thận, </w:t>
      </w:r>
      <w:r>
        <w:t xml:space="preserve">chu </w:t>
      </w:r>
      <w:r>
        <w:t xml:space="preserve">đáo,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cẩu </w:t>
      </w:r>
      <w:r>
        <w:t xml:space="preserve">thả, </w:t>
      </w:r>
      <w:r>
        <w:t xml:space="preserve">thiếu </w:t>
      </w:r>
      <w:r>
        <w:t xml:space="preserve">nền </w:t>
      </w:r>
      <w:r>
        <w:t xml:space="preserve">nếp. </w:t>
      </w:r>
      <w:r>
        <w:t xml:space="preserve">Ăn </w:t>
      </w:r>
      <w:r>
        <w:t xml:space="preserve">mặc </w:t>
      </w:r>
      <w:r>
        <w:rPr>
          <w:i/>
        </w:rPr>
        <w:t xml:space="preserve">lem </w:t>
      </w:r>
      <w:r>
        <w:rPr>
          <w:i/>
        </w:rPr>
        <w:t xml:space="preserve">nhem. </w:t>
      </w:r>
      <w:r>
        <w:rPr>
          <w:i/>
        </w:rPr>
        <w:t xml:space="preserve">Tổ </w:t>
      </w:r>
      <w:r>
        <w:rPr>
          <w:i/>
        </w:rPr>
        <w:t xml:space="preserve">chức </w:t>
      </w:r>
      <w:r>
        <w:rPr>
          <w:i/>
        </w:rPr>
        <w:t xml:space="preserve">còn </w:t>
      </w:r>
      <w:r>
        <w:rPr>
          <w:i/>
        </w:rPr>
        <w:t xml:space="preserve">lem </w:t>
      </w:r>
      <w:r>
        <w:t xml:space="preserve">nhem </w:t>
      </w:r>
      <w:r>
        <w:t xml:space="preserve">lắm. </w:t>
      </w:r>
      <w:r>
        <w:br/>
      </w:r>
      <w:r>
        <w:rPr>
          <w:b/>
        </w:rPr>
        <w:t xml:space="preserve">lèm </w:t>
      </w:r>
      <w:r>
        <w:rPr>
          <w:b/>
        </w:rPr>
        <w:t xml:space="preserve">bèm </w:t>
      </w:r>
      <w:r>
        <w:rPr>
          <w:i/>
        </w:rPr>
        <w:t xml:space="preserve">tính từ </w:t>
      </w:r>
      <w:r>
        <w:t xml:space="preserve">(Nói </w:t>
      </w:r>
      <w:r>
        <w:t xml:space="preserve">năng) </w:t>
      </w:r>
      <w:r>
        <w:t xml:space="preserve">không </w:t>
      </w:r>
      <w:r>
        <w:t xml:space="preserve">chững </w:t>
      </w:r>
      <w:r>
        <w:t xml:space="preserve">chạc, </w:t>
      </w:r>
      <w:r>
        <w:t xml:space="preserve">chỉ </w:t>
      </w:r>
      <w:r>
        <w:t xml:space="preserve">chú </w:t>
      </w:r>
      <w:r>
        <w:t xml:space="preserve">trọng </w:t>
      </w:r>
      <w:r>
        <w:t xml:space="preserve">đến </w:t>
      </w:r>
      <w:r>
        <w:t xml:space="preserve">những </w:t>
      </w:r>
      <w:r>
        <w:t xml:space="preserve">cái </w:t>
      </w:r>
      <w:r>
        <w:t xml:space="preserve">nhỏ </w:t>
      </w:r>
      <w:r>
        <w:t xml:space="preserve">nhen, </w:t>
      </w:r>
      <w:r>
        <w:t xml:space="preserve">vụn </w:t>
      </w:r>
      <w:r>
        <w:t xml:space="preserve">vặt. </w:t>
      </w:r>
      <w:r>
        <w:t xml:space="preserve">Ăn </w:t>
      </w:r>
      <w:r>
        <w:t xml:space="preserve">nói </w:t>
      </w:r>
      <w:r>
        <w:rPr>
          <w:i/>
        </w:rPr>
        <w:t xml:space="preserve">lèm </w:t>
      </w:r>
      <w:r>
        <w:rPr>
          <w:i/>
        </w:rPr>
        <w:t xml:space="preserve">bèm. </w:t>
      </w:r>
      <w:r>
        <w:rPr>
          <w:i/>
        </w:rPr>
        <w:t xml:space="preserve">Chửi </w:t>
      </w:r>
      <w:r>
        <w:rPr>
          <w:i/>
        </w:rPr>
        <w:t xml:space="preserve">lèm </w:t>
      </w:r>
      <w:r>
        <w:rPr>
          <w:i/>
        </w:rPr>
        <w:t xml:space="preserve">bèm </w:t>
      </w:r>
      <w:r>
        <w:rPr>
          <w:i/>
        </w:rPr>
        <w:t xml:space="preserve">cả </w:t>
      </w:r>
      <w:r>
        <w:rPr>
          <w:i/>
        </w:rPr>
        <w:t xml:space="preserve">ngày. </w:t>
      </w:r>
      <w:r>
        <w:br/>
      </w:r>
      <w:r>
        <w:rPr>
          <w:b/>
        </w:rPr>
        <w:t xml:space="preserve">lẻm </w:t>
      </w:r>
      <w:r>
        <w:rPr>
          <w:b/>
        </w:rPr>
        <w:t xml:space="preserve">nhèm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Như </w:t>
      </w:r>
      <w:r>
        <w:rPr>
          <w:i/>
        </w:rPr>
        <w:t xml:space="preserve">kèm </w:t>
      </w:r>
      <w:r>
        <w:rPr>
          <w:i/>
        </w:rPr>
        <w:t xml:space="preserve">nhèm. </w:t>
      </w:r>
      <w:r>
        <w:t xml:space="preserve">Bà </w:t>
      </w:r>
      <w:r>
        <w:rPr>
          <w:i/>
        </w:rPr>
        <w:t xml:space="preserve">cụ </w:t>
      </w:r>
      <w:r>
        <w:t xml:space="preserve">mắt </w:t>
      </w:r>
      <w:r>
        <w:t xml:space="preserve">lèm </w:t>
      </w:r>
      <w:r>
        <w:t xml:space="preserve">nhèm. </w:t>
      </w:r>
      <w:r>
        <w:rPr>
          <w:b/>
        </w:rPr>
        <w:t xml:space="preserve">2 </w:t>
      </w:r>
      <w:r>
        <w:t xml:space="preserve">(Chữ </w:t>
      </w:r>
      <w:r>
        <w:t xml:space="preserve">viết) </w:t>
      </w:r>
      <w:r>
        <w:t xml:space="preserve">không </w:t>
      </w:r>
      <w:r>
        <w:t xml:space="preserve">được </w:t>
      </w:r>
      <w:r>
        <w:t xml:space="preserve">sạch </w:t>
      </w:r>
      <w:r>
        <w:t xml:space="preserve">sẽ, </w:t>
      </w:r>
      <w:r>
        <w:t xml:space="preserve">rõ </w:t>
      </w:r>
      <w:r>
        <w:t xml:space="preserve">ràng. </w:t>
      </w:r>
      <w:r>
        <w:t xml:space="preserve">Viết </w:t>
      </w:r>
      <w:r>
        <w:t xml:space="preserve">lèm </w:t>
      </w:r>
      <w:r>
        <w:t xml:space="preserve">nhèm. </w:t>
      </w:r>
      <w:r>
        <w:t xml:space="preserve">Sổ </w:t>
      </w:r>
      <w:r>
        <w:t xml:space="preserve">sách </w:t>
      </w:r>
      <w:r>
        <w:rPr>
          <w:i/>
        </w:rPr>
        <w:t xml:space="preserve">tẩy </w:t>
      </w:r>
      <w:r>
        <w:t xml:space="preserve">xoá </w:t>
      </w:r>
      <w:r>
        <w:t xml:space="preserve">lèm </w:t>
      </w:r>
      <w:r>
        <w:t xml:space="preserve">nhèm. </w:t>
      </w:r>
      <w:r>
        <w:rPr>
          <w:b/>
        </w:rPr>
        <w:t xml:space="preserve">3 </w:t>
      </w:r>
      <w:r>
        <w:t xml:space="preserve">(khẩu ngữ). </w:t>
      </w:r>
      <w:r>
        <w:t xml:space="preserve">Không </w:t>
      </w:r>
      <w:r>
        <w:t xml:space="preserve">được </w:t>
      </w:r>
      <w:r>
        <w:t xml:space="preserve">mình </w:t>
      </w:r>
      <w:r>
        <w:t xml:space="preserve">bạch. </w:t>
      </w:r>
      <w:r>
        <w:rPr>
          <w:i/>
        </w:rPr>
        <w:t xml:space="preserve">Làm </w:t>
      </w:r>
      <w:r>
        <w:t xml:space="preserve">nhiều </w:t>
      </w:r>
      <w:r>
        <w:t xml:space="preserve">chuyện </w:t>
      </w:r>
      <w:r>
        <w:rPr>
          <w:i/>
        </w:rPr>
        <w:t xml:space="preserve">lèm </w:t>
      </w:r>
      <w:r>
        <w:rPr>
          <w:i/>
        </w:rPr>
        <w:t xml:space="preserve">nhèm. </w:t>
      </w:r>
      <w:r>
        <w:rPr>
          <w:b/>
        </w:rPr>
        <w:t xml:space="preserve">4 </w:t>
      </w:r>
      <w:r>
        <w:t xml:space="preserve">(khẩu ngữ). </w:t>
      </w:r>
      <w:r>
        <w:t xml:space="preserve">Kém, </w:t>
      </w:r>
      <w:r>
        <w:t xml:space="preserve">tôi, </w:t>
      </w:r>
      <w:r>
        <w:t xml:space="preserve">không </w:t>
      </w:r>
      <w:r>
        <w:t xml:space="preserve">ra </w:t>
      </w:r>
      <w:r>
        <w:t xml:space="preserve">gì.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rPr>
          <w:i/>
        </w:rPr>
        <w:t xml:space="preserve">lèm </w:t>
      </w:r>
      <w:r>
        <w:t xml:space="preserve">nhèm. </w:t>
      </w:r>
      <w:r>
        <w:br/>
      </w:r>
      <w:r>
        <w:rPr>
          <w:b/>
        </w:rPr>
        <w:t xml:space="preserve">lẻm </w:t>
      </w:r>
      <w:r>
        <w:rPr>
          <w:i/>
        </w:rPr>
        <w:t xml:space="preserve">động từ </w:t>
      </w:r>
      <w:r>
        <w:t xml:space="preserve">(thông tục). </w:t>
      </w:r>
      <w:r>
        <w:t xml:space="preserve">Ăn </w:t>
      </w:r>
      <w:r>
        <w:t xml:space="preserve">rất </w:t>
      </w:r>
      <w:r>
        <w:t xml:space="preserve">nhanh </w:t>
      </w:r>
      <w:r>
        <w:t xml:space="preserve">và </w:t>
      </w:r>
      <w:r>
        <w:t xml:space="preserve">gọn </w:t>
      </w:r>
      <w:r>
        <w:t xml:space="preserve">một </w:t>
      </w:r>
      <w:r>
        <w:t xml:space="preserve">cách </w:t>
      </w:r>
      <w:r>
        <w:t xml:space="preserve">ngon </w:t>
      </w:r>
      <w:r>
        <w:t xml:space="preserve">lành. </w:t>
      </w:r>
      <w:r>
        <w:rPr>
          <w:i/>
        </w:rPr>
        <w:t xml:space="preserve">Loáng </w:t>
      </w:r>
      <w:r>
        <w:t xml:space="preserve">một </w:t>
      </w:r>
      <w:r>
        <w:rPr>
          <w:i/>
        </w:rPr>
        <w:t xml:space="preserve">cái, </w:t>
      </w:r>
      <w:r>
        <w:t xml:space="preserve">đã </w:t>
      </w:r>
      <w:r>
        <w:t xml:space="preserve">lém </w:t>
      </w:r>
      <w:r>
        <w:t xml:space="preserve">hết </w:t>
      </w:r>
      <w:r>
        <w:rPr>
          <w:i/>
        </w:rPr>
        <w:t xml:space="preserve">cái </w:t>
      </w:r>
      <w:r>
        <w:t xml:space="preserve">bánh. </w:t>
      </w:r>
      <w:r>
        <w:br/>
      </w:r>
      <w:r>
        <w:rPr>
          <w:b/>
        </w:rPr>
        <w:t xml:space="preserve">lém, </w:t>
      </w:r>
      <w:r>
        <w:rPr>
          <w:i/>
        </w:rPr>
        <w:t xml:space="preserve">động từ </w:t>
      </w:r>
      <w:r>
        <w:t xml:space="preserve">(kng)). </w:t>
      </w:r>
      <w:r>
        <w:t xml:space="preserve">(Lửa) </w:t>
      </w:r>
      <w:r>
        <w:t xml:space="preserve">cháy </w:t>
      </w:r>
      <w:r>
        <w:t xml:space="preserve">lan </w:t>
      </w:r>
      <w:r>
        <w:t xml:space="preserve">ra </w:t>
      </w:r>
      <w:r>
        <w:t xml:space="preserve">rất </w:t>
      </w:r>
      <w:r>
        <w:t xml:space="preserve">nhanh. </w:t>
      </w:r>
      <w:r>
        <w:t xml:space="preserve">Ngọn </w:t>
      </w:r>
      <w:r>
        <w:rPr>
          <w:i/>
        </w:rPr>
        <w:t xml:space="preserve">lửa </w:t>
      </w:r>
      <w:r>
        <w:rPr>
          <w:i/>
        </w:rPr>
        <w:t xml:space="preserve">đã </w:t>
      </w:r>
      <w:r>
        <w:t xml:space="preserve">lém </w:t>
      </w:r>
      <w:r>
        <w:t xml:space="preserve">gần </w:t>
      </w:r>
      <w:r>
        <w:t xml:space="preserve">hết </w:t>
      </w:r>
      <w:r>
        <w:rPr>
          <w:i/>
        </w:rPr>
        <w:t xml:space="preserve">mái </w:t>
      </w:r>
      <w:r>
        <w:rPr>
          <w:i/>
        </w:rPr>
        <w:t xml:space="preserve">tranh. </w:t>
      </w:r>
      <w:r>
        <w:rPr>
          <w:i/>
        </w:rPr>
        <w:t xml:space="preserve">!! </w:t>
      </w:r>
      <w:r>
        <w:t xml:space="preserve">Láy: </w:t>
      </w:r>
      <w:r>
        <w:rPr>
          <w:i/>
        </w:rPr>
        <w:t xml:space="preserve">lem </w:t>
      </w:r>
      <w:r>
        <w:rPr>
          <w:i/>
        </w:rPr>
        <w:t xml:space="preserve">lém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nhiều, </w:t>
      </w:r>
      <w:r>
        <w:t xml:space="preserve">liên </w:t>
      </w:r>
      <w:r>
        <w:t xml:space="preserve">tiếp). </w:t>
      </w:r>
      <w:r>
        <w:rPr>
          <w:i/>
        </w:rPr>
        <w:t xml:space="preserve">Lửa </w:t>
      </w:r>
      <w:r>
        <w:t xml:space="preserve">cháy </w:t>
      </w:r>
      <w:r>
        <w:t xml:space="preserve">lem </w:t>
      </w:r>
      <w:r>
        <w:t xml:space="preserve">lém. </w:t>
      </w:r>
      <w:r>
        <w:br/>
      </w:r>
      <w:r>
        <w:rPr>
          <w:b/>
        </w:rPr>
        <w:t xml:space="preserve">lém.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nói </w:t>
      </w:r>
      <w:r>
        <w:t xml:space="preserve">năng </w:t>
      </w:r>
      <w:r>
        <w:t xml:space="preserve">nhiều, </w:t>
      </w:r>
      <w:r>
        <w:t xml:space="preserve">nhanh, </w:t>
      </w:r>
      <w:r>
        <w:t xml:space="preserve">khôn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chê </w:t>
      </w:r>
      <w:r>
        <w:t xml:space="preserve">nhẹ </w:t>
      </w:r>
      <w:r>
        <w:t xml:space="preserve">nhàng). </w:t>
      </w:r>
      <w:r>
        <w:rPr>
          <w:i/>
        </w:rPr>
        <w:t xml:space="preserve">Bình </w:t>
      </w:r>
      <w:r>
        <w:t xml:space="preserve">thường </w:t>
      </w:r>
      <w:r>
        <w:rPr>
          <w:i/>
        </w:rPr>
        <w:t xml:space="preserve">ít </w:t>
      </w:r>
      <w:r>
        <w:rPr>
          <w:i/>
        </w:rPr>
        <w:t xml:space="preserve">nói, </w:t>
      </w:r>
      <w:r>
        <w:rPr>
          <w:i/>
        </w:rPr>
        <w:t xml:space="preserve">sao </w:t>
      </w:r>
      <w:r>
        <w:t xml:space="preserve">hôm </w:t>
      </w:r>
      <w:r>
        <w:t xml:space="preserve">nay </w:t>
      </w:r>
      <w:r>
        <w:rPr>
          <w:i/>
        </w:rPr>
        <w:t xml:space="preserve">lại </w:t>
      </w:r>
      <w:r>
        <w:rPr>
          <w:i/>
        </w:rPr>
        <w:t xml:space="preserve">lém </w:t>
      </w:r>
      <w:r>
        <w:t xml:space="preserve">thế. </w:t>
      </w:r>
      <w:r>
        <w:t xml:space="preserve">Chỉ </w:t>
      </w:r>
      <w:r>
        <w:t xml:space="preserve">được </w:t>
      </w:r>
      <w:r>
        <w:rPr>
          <w:i/>
        </w:rPr>
        <w:t xml:space="preserve">cái </w:t>
      </w:r>
      <w:r>
        <w:t xml:space="preserve">lém! </w:t>
      </w:r>
      <w:r>
        <w:rPr>
          <w:i/>
        </w:rPr>
        <w:t xml:space="preserve">Lém </w:t>
      </w:r>
      <w:r>
        <w:t xml:space="preserve">như </w:t>
      </w:r>
      <w:r>
        <w:t xml:space="preserve">cuội </w:t>
      </w:r>
      <w:r>
        <w:t xml:space="preserve">(rất </w:t>
      </w:r>
      <w:r>
        <w:t xml:space="preserve">lém). </w:t>
      </w:r>
      <w:r>
        <w:t xml:space="preserve">// </w:t>
      </w:r>
      <w:r>
        <w:t xml:space="preserve">Láy: </w:t>
      </w:r>
      <w:r>
        <w:rPr>
          <w:i/>
        </w:rPr>
        <w:t xml:space="preserve">lem </w:t>
      </w:r>
      <w:r>
        <w:t xml:space="preserve">lém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lém </w:t>
      </w:r>
      <w:r>
        <w:rPr>
          <w:b/>
        </w:rPr>
        <w:t xml:space="preserve">đếm </w:t>
      </w:r>
      <w:r>
        <w:rPr>
          <w:i/>
        </w:rPr>
        <w:t xml:space="preserve">tính từ </w:t>
      </w:r>
      <w:r>
        <w:t xml:space="preserve">(ít dùng). </w:t>
      </w:r>
      <w:r>
        <w:t xml:space="preserve">Không </w:t>
      </w:r>
      <w:r>
        <w:t xml:space="preserve">đều, </w:t>
      </w:r>
      <w:r>
        <w:t xml:space="preserve">chỗ </w:t>
      </w:r>
      <w:r>
        <w:t xml:space="preserve">có </w:t>
      </w:r>
      <w:r>
        <w:t xml:space="preserve">chỗ </w:t>
      </w:r>
      <w:r>
        <w:t xml:space="preserve">không, </w:t>
      </w:r>
      <w:r>
        <w:t xml:space="preserve">chỗ </w:t>
      </w:r>
      <w:r>
        <w:t xml:space="preserve">nhiều </w:t>
      </w:r>
      <w:r>
        <w:t xml:space="preserve">chỗ </w:t>
      </w:r>
      <w:r>
        <w:t xml:space="preserve">ít. </w:t>
      </w:r>
      <w:r>
        <w:rPr>
          <w:i/>
        </w:rPr>
        <w:t xml:space="preserve">Lúa </w:t>
      </w:r>
      <w:r>
        <w:rPr>
          <w:i/>
        </w:rPr>
        <w:t xml:space="preserve">lém </w:t>
      </w:r>
      <w:r>
        <w:t xml:space="preserve">đém </w:t>
      </w:r>
      <w:r>
        <w:rPr>
          <w:i/>
        </w:rPr>
        <w:t xml:space="preserve">bạt </w:t>
      </w:r>
      <w:r>
        <w:t xml:space="preserve">xanh </w:t>
      </w:r>
      <w:r>
        <w:t xml:space="preserve">uạt </w:t>
      </w:r>
      <w:r>
        <w:t xml:space="preserve">upàng. </w:t>
      </w:r>
      <w:r>
        <w:br/>
      </w:r>
      <w:r>
        <w:rPr>
          <w:b/>
        </w:rPr>
        <w:t xml:space="preserve">lém </w:t>
      </w:r>
      <w:r>
        <w:rPr>
          <w:b/>
        </w:rPr>
        <w:t xml:space="preserve">lỉnh </w:t>
      </w:r>
      <w:r>
        <w:rPr>
          <w:i/>
        </w:rPr>
        <w:t xml:space="preserve">tính từ </w:t>
      </w:r>
      <w:r>
        <w:rPr>
          <w:i/>
        </w:rPr>
        <w:t xml:space="preserve">Lém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Azh </w:t>
      </w:r>
      <w:r>
        <w:t xml:space="preserve">chàng </w:t>
      </w:r>
      <w:r>
        <w:t xml:space="preserve">lém </w:t>
      </w:r>
      <w:r>
        <w:t xml:space="preserve">hnh. </w:t>
      </w:r>
      <w:r>
        <w:br/>
      </w:r>
      <w:r>
        <w:rPr>
          <w:b/>
        </w:rPr>
        <w:t xml:space="preserve">lem </w:t>
      </w:r>
      <w:r>
        <w:rPr>
          <w:i/>
        </w:rPr>
        <w:t xml:space="preserve">tính từ </w:t>
      </w:r>
      <w:r>
        <w:t xml:space="preserve">Có </w:t>
      </w:r>
      <w:r>
        <w:t xml:space="preserve">chỗ </w:t>
      </w:r>
      <w:r>
        <w:t xml:space="preserve">bị </w:t>
      </w:r>
      <w:r>
        <w:t xml:space="preserve">lõm, </w:t>
      </w:r>
      <w:r>
        <w:t xml:space="preserve">bị </w:t>
      </w:r>
      <w:r>
        <w:t xml:space="preserve">khuyết </w:t>
      </w:r>
      <w:r>
        <w:t xml:space="preserve">vào, </w:t>
      </w:r>
      <w:r>
        <w:t xml:space="preserve">không </w:t>
      </w:r>
      <w:r>
        <w:t xml:space="preserve">đầy </w:t>
      </w:r>
      <w:r>
        <w:t xml:space="preserve">đặn </w:t>
      </w:r>
      <w:r>
        <w:t xml:space="preserve">như </w:t>
      </w:r>
      <w:r>
        <w:t xml:space="preserve">bình </w:t>
      </w:r>
      <w:r>
        <w:t xml:space="preserve">thường. </w:t>
      </w:r>
      <w:r>
        <w:t xml:space="preserve">Miếng </w:t>
      </w:r>
      <w:r>
        <w:t xml:space="preserve">gỗ </w:t>
      </w:r>
      <w:r>
        <w:t xml:space="preserve">cưa </w:t>
      </w:r>
      <w:r>
        <w:rPr>
          <w:i/>
        </w:rPr>
        <w:t xml:space="preserve">bị </w:t>
      </w:r>
      <w:r>
        <w:t xml:space="preserve">l;m. </w:t>
      </w:r>
      <w:r>
        <w:rPr>
          <w:i/>
        </w:rPr>
        <w:t xml:space="preserve">Lưỡi </w:t>
      </w:r>
      <w:r>
        <w:rPr>
          <w:i/>
        </w:rPr>
        <w:t xml:space="preserve">dao </w:t>
      </w:r>
      <w:r>
        <w:t xml:space="preserve">mòn </w:t>
      </w:r>
      <w:r>
        <w:t xml:space="preserve">lẹm. </w:t>
      </w:r>
      <w:r>
        <w:t xml:space="preserve">Cằm </w:t>
      </w:r>
      <w:r>
        <w:t xml:space="preserve">lẹm. </w:t>
      </w:r>
      <w:r>
        <w:br/>
      </w:r>
      <w:r>
        <w:rPr>
          <w:b/>
        </w:rPr>
        <w:t xml:space="preserve">lempira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rPr>
          <w:i/>
        </w:rP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Honduras. </w:t>
      </w:r>
      <w:r>
        <w:t xml:space="preserve">len, </w:t>
      </w:r>
      <w:r>
        <w:t xml:space="preserve">danh từ </w:t>
      </w:r>
      <w:r>
        <w:t xml:space="preserve">Sợi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lông </w:t>
      </w:r>
      <w:r>
        <w:t xml:space="preserve">một </w:t>
      </w:r>
      <w:r>
        <w:t xml:space="preserve">số </w:t>
      </w:r>
      <w:r>
        <w:t xml:space="preserve">động </w:t>
      </w:r>
      <w:r>
        <w:t xml:space="preserve">vật, </w:t>
      </w:r>
      <w:r>
        <w:t xml:space="preserve">thường </w:t>
      </w:r>
      <w:r>
        <w:t xml:space="preserve">từ </w:t>
      </w:r>
      <w:r>
        <w:t xml:space="preserve">lông </w:t>
      </w:r>
      <w:r>
        <w:t xml:space="preserve">cừu. </w:t>
      </w:r>
      <w:r>
        <w:rPr>
          <w:i/>
        </w:rPr>
        <w:t xml:space="preserve">Áo </w:t>
      </w:r>
      <w:r>
        <w:rPr>
          <w:i/>
        </w:rPr>
        <w:t xml:space="preserve">len. </w:t>
      </w:r>
      <w:r>
        <w:t xml:space="preserve">Chăn </w:t>
      </w:r>
      <w:r>
        <w:t xml:space="preserve">len. </w:t>
      </w:r>
      <w:r>
        <w:br w:type="page"/>
      </w:r>
      <w:r>
        <w:rPr>
          <w:b/>
        </w:rPr>
        <w:t xml:space="preserve">len, </w:t>
      </w:r>
      <w:r>
        <w:rPr>
          <w:i/>
        </w:rPr>
        <w:t xml:space="preserve">động từ </w:t>
      </w:r>
      <w:r>
        <w:t xml:space="preserve">Chen </w:t>
      </w:r>
      <w:r>
        <w:t xml:space="preserve">lách </w:t>
      </w:r>
      <w:r>
        <w:t xml:space="preserve">mình </w:t>
      </w:r>
      <w:r>
        <w:t xml:space="preserve">vào </w:t>
      </w:r>
      <w:r>
        <w:t xml:space="preserve">để </w:t>
      </w:r>
      <w:r>
        <w:t xml:space="preserve">tiến </w:t>
      </w:r>
      <w:r>
        <w:t xml:space="preserve">lên </w:t>
      </w:r>
      <w:r>
        <w:rPr>
          <w:i/>
        </w:rPr>
        <w:t xml:space="preserve">trước. </w:t>
      </w:r>
      <w:r>
        <w:rPr>
          <w:i/>
        </w:rPr>
        <w:t xml:space="preserve">Len </w:t>
      </w:r>
      <w:r>
        <w:rPr>
          <w:i/>
        </w:rPr>
        <w:t xml:space="preserve">mãi </w:t>
      </w:r>
      <w:r>
        <w:t xml:space="preserve">mới </w:t>
      </w:r>
      <w:r>
        <w:rPr>
          <w:i/>
        </w:rPr>
        <w:t xml:space="preserve">uào </w:t>
      </w:r>
      <w:r>
        <w:rPr>
          <w:i/>
        </w:rPr>
        <w:t xml:space="preserve">tới </w:t>
      </w:r>
      <w:r>
        <w:rPr>
          <w:i/>
        </w:rPr>
        <w:t xml:space="preserve">nơi. </w:t>
      </w:r>
      <w:r>
        <w:t xml:space="preserve">Chật </w:t>
      </w:r>
      <w:r>
        <w:t xml:space="preserve">ních, </w:t>
      </w:r>
      <w:r>
        <w:rPr>
          <w:i/>
        </w:rPr>
        <w:t xml:space="preserve">không </w:t>
      </w:r>
      <w:r>
        <w:t xml:space="preserve">tìm </w:t>
      </w:r>
      <w:r>
        <w:rPr>
          <w:i/>
        </w:rPr>
        <w:t xml:space="preserve">được </w:t>
      </w:r>
      <w:r>
        <w:t xml:space="preserve">một </w:t>
      </w:r>
      <w:r>
        <w:t xml:space="preserve">chỗ </w:t>
      </w:r>
      <w:r>
        <w:rPr>
          <w:i/>
        </w:rPr>
        <w:t xml:space="preserve">len </w:t>
      </w:r>
      <w:r>
        <w:rPr>
          <w:i/>
        </w:rPr>
        <w:t xml:space="preserve">chân. </w:t>
      </w:r>
      <w:r>
        <w:rPr>
          <w:i/>
        </w:rP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nhỏ </w:t>
      </w:r>
      <w:r>
        <w:rPr>
          <w:i/>
        </w:rPr>
        <w:t xml:space="preserve">len </w:t>
      </w:r>
      <w:r>
        <w:rPr>
          <w:i/>
        </w:rPr>
        <w:t xml:space="preserve">giữa </w:t>
      </w:r>
      <w:r>
        <w:rPr>
          <w:i/>
        </w:rPr>
        <w:t xml:space="preserve">hai </w:t>
      </w:r>
      <w:r>
        <w:t xml:space="preserve">hàng </w:t>
      </w:r>
      <w:r>
        <w:rPr>
          <w:i/>
        </w:rPr>
        <w:t xml:space="preserve">cây. </w:t>
      </w:r>
      <w:r>
        <w:br/>
      </w:r>
      <w:r>
        <w:rPr>
          <w:b/>
        </w:rPr>
        <w:t xml:space="preserve">len </w:t>
      </w:r>
      <w:r>
        <w:rPr>
          <w:b/>
        </w:rPr>
        <w:t xml:space="preserve">dạ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hoặc </w:t>
      </w:r>
      <w:r>
        <w:t xml:space="preserve">dệt </w:t>
      </w:r>
      <w:r>
        <w:t xml:space="preserve">bằng </w:t>
      </w:r>
      <w:r>
        <w:t xml:space="preserve">len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Hàng </w:t>
      </w:r>
      <w:r>
        <w:rPr>
          <w:i/>
        </w:rPr>
        <w:t xml:space="preserve">len </w:t>
      </w:r>
      <w:r>
        <w:rPr>
          <w:i/>
        </w:rPr>
        <w:t xml:space="preserve">dạ. </w:t>
      </w:r>
      <w:r>
        <w:br/>
      </w:r>
      <w:r>
        <w:rPr>
          <w:b/>
        </w:rPr>
        <w:t xml:space="preserve">len </w:t>
      </w:r>
      <w:r>
        <w:rPr>
          <w:b/>
        </w:rPr>
        <w:t xml:space="preserve">gai </w:t>
      </w:r>
      <w:r>
        <w:rPr>
          <w:i/>
        </w:rPr>
        <w:t xml:space="preserve">danh từ </w:t>
      </w:r>
      <w:r>
        <w:t xml:space="preserve">Len </w:t>
      </w:r>
      <w:r>
        <w:t xml:space="preserve">thô </w:t>
      </w:r>
      <w:r>
        <w:t xml:space="preserve">và </w:t>
      </w:r>
      <w:r>
        <w:t xml:space="preserve">cứng. </w:t>
      </w:r>
      <w:r>
        <w:br/>
      </w:r>
      <w:r>
        <w:rPr>
          <w:b/>
        </w:rPr>
        <w:t xml:space="preserve">len </w:t>
      </w:r>
      <w:r>
        <w:rPr>
          <w:b/>
        </w:rPr>
        <w:t xml:space="preserve">lét </w:t>
      </w:r>
      <w:r>
        <w:rPr>
          <w:i/>
        </w:rP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bộ </w:t>
      </w:r>
      <w:r>
        <w:t xml:space="preserve">dạng </w:t>
      </w:r>
      <w:r>
        <w:t xml:space="preserve">khép </w:t>
      </w:r>
      <w:r>
        <w:t xml:space="preserve">nép, </w:t>
      </w:r>
      <w:r>
        <w:t xml:space="preserve">sợ </w:t>
      </w:r>
      <w:r>
        <w:t xml:space="preserve">sệt, </w:t>
      </w:r>
      <w:r>
        <w:t xml:space="preserve">né </w:t>
      </w:r>
      <w:r>
        <w:t xml:space="preserve">tránh, </w:t>
      </w:r>
      <w:r>
        <w:t xml:space="preserve">không </w:t>
      </w:r>
      <w:r>
        <w:t xml:space="preserve">dám </w:t>
      </w:r>
      <w:r>
        <w:t xml:space="preserve">nhìn </w:t>
      </w:r>
      <w:r>
        <w:t xml:space="preserve">thẳng. </w:t>
      </w:r>
      <w:r>
        <w:rPr>
          <w:i/>
        </w:rPr>
        <w:t xml:space="preserve">Len </w:t>
      </w:r>
      <w:r>
        <w:rPr>
          <w:i/>
        </w:rPr>
        <w:t xml:space="preserve">lét </w:t>
      </w:r>
      <w:r>
        <w:t xml:space="preserve">cúi </w:t>
      </w:r>
      <w:r>
        <w:rPr>
          <w:i/>
        </w:rPr>
        <w:t xml:space="preserve">đầu </w:t>
      </w:r>
      <w:r>
        <w:rPr>
          <w:i/>
        </w:rPr>
        <w:t xml:space="preserve">đi. </w:t>
      </w:r>
      <w:r>
        <w:rPr>
          <w:i/>
        </w:rPr>
        <w:t xml:space="preserve">Mắt </w:t>
      </w:r>
      <w:r>
        <w:rPr>
          <w:i/>
        </w:rPr>
        <w:t xml:space="preserve">len </w:t>
      </w:r>
      <w:r>
        <w:rPr>
          <w:i/>
        </w:rPr>
        <w:t xml:space="preserve">lét </w:t>
      </w:r>
      <w:r>
        <w:rPr>
          <w:i/>
        </w:rPr>
        <w:t xml:space="preserve">nhìn </w:t>
      </w:r>
      <w:r>
        <w:t xml:space="preserve">trộm. </w:t>
      </w:r>
      <w:r>
        <w:br/>
      </w:r>
      <w:r>
        <w:rPr>
          <w:b/>
        </w:rPr>
        <w:t xml:space="preserve">len </w:t>
      </w:r>
      <w:r>
        <w:rPr>
          <w:b/>
        </w:rPr>
        <w:t xml:space="preserve">lỏi </w:t>
      </w:r>
      <w:r>
        <w:rPr>
          <w:i/>
        </w:rPr>
        <w:t xml:space="preserve">động từ </w:t>
      </w:r>
      <w:r>
        <w:t xml:space="preserve">Len, </w:t>
      </w:r>
      <w:r>
        <w:t xml:space="preserve">lách </w:t>
      </w:r>
      <w:r>
        <w:t xml:space="preserve">một </w:t>
      </w:r>
      <w:r>
        <w:t xml:space="preserve">cách </w:t>
      </w:r>
      <w:r>
        <w:t xml:space="preserve">vất </w:t>
      </w:r>
      <w:r>
        <w:t xml:space="preserve">vả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Len </w:t>
      </w:r>
      <w:r>
        <w:rPr>
          <w:i/>
        </w:rPr>
        <w:t xml:space="preserve">lỏi </w:t>
      </w:r>
      <w:r>
        <w:t xml:space="preserve">trong </w:t>
      </w:r>
      <w:r>
        <w:rPr>
          <w:i/>
        </w:rPr>
        <w:t xml:space="preserve">rừng. </w:t>
      </w:r>
      <w:r>
        <w:rPr>
          <w:i/>
        </w:rPr>
        <w:t xml:space="preserve">Len </w:t>
      </w:r>
      <w:r>
        <w:rPr>
          <w:i/>
        </w:rPr>
        <w:t xml:space="preserve">lỏi </w:t>
      </w:r>
      <w:r>
        <w:rPr>
          <w:i/>
        </w:rPr>
        <w:t xml:space="preserve">hoạt </w:t>
      </w:r>
      <w:r>
        <w:t xml:space="preserve">động </w:t>
      </w:r>
      <w:r>
        <w:t xml:space="preserve">trong </w:t>
      </w:r>
      <w:r>
        <w:t xml:space="preserve">vùng </w:t>
      </w:r>
      <w:r>
        <w:rPr>
          <w:i/>
        </w:rPr>
        <w:t xml:space="preserve">địch. </w:t>
      </w:r>
      <w:r>
        <w:br/>
      </w:r>
      <w:r>
        <w:rPr>
          <w:b/>
        </w:rPr>
        <w:t xml:space="preserve">lèn, </w:t>
      </w:r>
      <w:r>
        <w:rPr>
          <w:i/>
        </w:rPr>
        <w:t xml:space="preserve">danh từ </w:t>
      </w:r>
      <w:r>
        <w:t xml:space="preserve">Núi </w:t>
      </w:r>
      <w:r>
        <w:t xml:space="preserve">đá </w:t>
      </w:r>
      <w:r>
        <w:t xml:space="preserve">có </w:t>
      </w:r>
      <w:r>
        <w:t xml:space="preserve">vách </w:t>
      </w:r>
      <w:r>
        <w:t xml:space="preserve">cao </w:t>
      </w:r>
      <w:r>
        <w:t xml:space="preserve">dựng </w:t>
      </w:r>
      <w:r>
        <w:t xml:space="preserve">đứng. </w:t>
      </w:r>
      <w:r>
        <w:br/>
      </w:r>
      <w:r>
        <w:rPr>
          <w:b/>
        </w:rPr>
        <w:t xml:space="preserve">lên, </w:t>
      </w:r>
      <w:r>
        <w:rPr>
          <w:i/>
        </w:rPr>
        <w:t xml:space="preserve">động từ </w:t>
      </w:r>
      <w:r>
        <w:t xml:space="preserve">Nhét </w:t>
      </w:r>
      <w:r>
        <w:t xml:space="preserve">thêm </w:t>
      </w:r>
      <w:r>
        <w:t xml:space="preserve">vào </w:t>
      </w:r>
      <w:r>
        <w:t xml:space="preserve">mặc </w:t>
      </w:r>
      <w:r>
        <w:t xml:space="preserve">dù </w:t>
      </w:r>
      <w:r>
        <w:t xml:space="preserve">đã </w:t>
      </w:r>
      <w:r>
        <w:t xml:space="preserve">chặt, </w:t>
      </w:r>
      <w:r>
        <w:t xml:space="preserve">đã </w:t>
      </w:r>
      <w:r>
        <w:t xml:space="preserve">chật. </w:t>
      </w:r>
      <w:r>
        <w:t xml:space="preserve">Xe </w:t>
      </w:r>
      <w:r>
        <w:rPr>
          <w:i/>
        </w:rPr>
        <w:t xml:space="preserve">lèn </w:t>
      </w:r>
      <w:r>
        <w:rPr>
          <w:i/>
        </w:rPr>
        <w:t xml:space="preserve">đây </w:t>
      </w:r>
      <w:r>
        <w:t xml:space="preserve">hàng. </w:t>
      </w:r>
      <w:r>
        <w:rPr>
          <w:i/>
        </w:rPr>
        <w:t xml:space="preserve">Lèn </w:t>
      </w:r>
      <w:r>
        <w:rPr>
          <w:i/>
        </w:rPr>
        <w:t xml:space="preserve">chặt </w:t>
      </w:r>
      <w:r>
        <w:rPr>
          <w:i/>
        </w:rPr>
        <w:t xml:space="preserve">cứng </w:t>
      </w:r>
      <w:r>
        <w:rPr>
          <w:i/>
        </w:rPr>
        <w:t xml:space="preserve">như </w:t>
      </w:r>
      <w:r>
        <w:t xml:space="preserve">nêm </w:t>
      </w:r>
      <w:r>
        <w:t xml:space="preserve">cối. </w:t>
      </w:r>
      <w:r>
        <w:br/>
      </w:r>
      <w:r>
        <w:rPr>
          <w:b/>
        </w:rPr>
        <w:t xml:space="preserve">lỏn </w:t>
      </w:r>
      <w:r>
        <w:rPr>
          <w:b/>
        </w:rPr>
        <w:t xml:space="preserve">! </w:t>
      </w:r>
      <w:r>
        <w:rPr>
          <w:i/>
        </w:rPr>
        <w:t xml:space="preserve">động từ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 </w:t>
      </w:r>
      <w:r>
        <w:t xml:space="preserve">không </w:t>
      </w:r>
      <w:r>
        <w:t xml:space="preserve">để </w:t>
      </w:r>
      <w:r>
        <w:t xml:space="preserve">người </w:t>
      </w:r>
      <w:r>
        <w:t xml:space="preserve">khác </w:t>
      </w:r>
      <w:r>
        <w:t xml:space="preserve">biết. </w:t>
      </w:r>
      <w:r>
        <w:rPr>
          <w:i/>
        </w:rPr>
        <w:t xml:space="preserve">Thừa </w:t>
      </w:r>
      <w:r>
        <w:rPr>
          <w:i/>
        </w:rPr>
        <w:t xml:space="preserve">cơ </w:t>
      </w:r>
      <w:r>
        <w:rPr>
          <w:i/>
        </w:rPr>
        <w:t xml:space="preserve">lén </w:t>
      </w:r>
      <w:r>
        <w:rPr>
          <w:i/>
        </w:rPr>
        <w:t xml:space="preserve">mất. </w:t>
      </w:r>
      <w:r>
        <w:t xml:space="preserve">Có </w:t>
      </w:r>
      <w:r>
        <w:rPr>
          <w:i/>
        </w:rPr>
        <w:t xml:space="preserve">kẻ </w:t>
      </w:r>
      <w:r>
        <w:rPr>
          <w:i/>
        </w:rPr>
        <w:t xml:space="preserve">lạ </w:t>
      </w:r>
      <w:r>
        <w:rPr>
          <w:i/>
        </w:rPr>
        <w:t xml:space="preserve">lên </w:t>
      </w:r>
      <w:r>
        <w:t xml:space="preserve">uào </w:t>
      </w:r>
      <w:r>
        <w:rPr>
          <w:i/>
        </w:rPr>
        <w:t xml:space="preserve">nhà. </w:t>
      </w:r>
      <w:r>
        <w:t xml:space="preserve">II </w:t>
      </w:r>
      <w:r>
        <w:t xml:space="preserve">phụ từ </w:t>
      </w:r>
      <w:r>
        <w:t xml:space="preserve">(ít dùng).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ai </w:t>
      </w:r>
      <w:r>
        <w:t xml:space="preserve">biết; </w:t>
      </w:r>
      <w:r>
        <w:t xml:space="preserve">lén. </w:t>
      </w:r>
      <w:r>
        <w:rPr>
          <w:i/>
        </w:rPr>
        <w:t xml:space="preserve">Ăn </w:t>
      </w:r>
      <w:r>
        <w:rPr>
          <w:i/>
        </w:rPr>
        <w:t xml:space="preserve">lớn </w:t>
      </w:r>
      <w:r>
        <w:rPr>
          <w:i/>
        </w:rPr>
        <w:t xml:space="preserve">một </w:t>
      </w:r>
      <w:r>
        <w:rPr>
          <w:i/>
        </w:rPr>
        <w:t xml:space="preserve">mình. </w:t>
      </w:r>
      <w:r>
        <w:br/>
      </w:r>
      <w:r>
        <w:rPr>
          <w:b/>
        </w:rPr>
        <w:t xml:space="preserve">ln </w:t>
      </w:r>
      <w:r>
        <w:rPr>
          <w:b/>
        </w:rPr>
        <w:t xml:space="preserve">lút </w:t>
      </w:r>
      <w:r>
        <w:rPr>
          <w:i/>
        </w:rPr>
        <w:t xml:space="preserve">động từ </w:t>
      </w:r>
      <w:r>
        <w:t xml:space="preserve">Lần </w:t>
      </w:r>
      <w:r>
        <w:t xml:space="preserve">trốn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ai </w:t>
      </w:r>
      <w:r>
        <w:t xml:space="preserve">thấy. </w:t>
      </w:r>
      <w:r>
        <w:t xml:space="preserve">Sống </w:t>
      </w:r>
      <w:r>
        <w:rPr>
          <w:i/>
        </w:rPr>
        <w:t xml:space="preserve">lén </w:t>
      </w:r>
      <w:r>
        <w:t xml:space="preserve">lút </w:t>
      </w:r>
      <w:r>
        <w:rPr>
          <w:i/>
        </w:rPr>
        <w:t xml:space="preserve">trong </w:t>
      </w:r>
      <w:r>
        <w:t xml:space="preserve">rừng. </w:t>
      </w:r>
      <w:r>
        <w:br/>
      </w:r>
      <w:r>
        <w:rPr>
          <w:b/>
        </w:rPr>
        <w:t xml:space="preserve">lén! </w:t>
      </w:r>
      <w:r>
        <w:rPr>
          <w:i/>
        </w:rPr>
        <w:t xml:space="preserve">phụ từ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một </w:t>
      </w:r>
      <w:r>
        <w:t xml:space="preserve">cách </w:t>
      </w:r>
      <w:r>
        <w:t xml:space="preserve">sao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khác </w:t>
      </w:r>
      <w:r>
        <w:t xml:space="preserve">không </w:t>
      </w:r>
      <w:r>
        <w:t xml:space="preserve">thấy, </w:t>
      </w:r>
      <w:r>
        <w:t xml:space="preserve">không </w:t>
      </w:r>
      <w:r>
        <w:t xml:space="preserve">biết. </w:t>
      </w:r>
      <w:r>
        <w:rPr>
          <w:i/>
        </w:rPr>
        <w:t xml:space="preserve">Lén </w:t>
      </w:r>
      <w:r>
        <w:rPr>
          <w:i/>
        </w:rPr>
        <w:t xml:space="preserve">đi </w:t>
      </w:r>
      <w:r>
        <w:t xml:space="preserve">một </w:t>
      </w:r>
      <w:r>
        <w:rPr>
          <w:i/>
        </w:rPr>
        <w:t xml:space="preserve">mình. </w:t>
      </w:r>
      <w:r>
        <w:t xml:space="preserve">Họ </w:t>
      </w:r>
      <w:r>
        <w:t xml:space="preserve">nói </w:t>
      </w:r>
      <w:r>
        <w:rPr>
          <w:i/>
        </w:rPr>
        <w:t xml:space="preserve">lớn </w:t>
      </w:r>
      <w:r>
        <w:t xml:space="preserve">ông </w:t>
      </w:r>
      <w:r>
        <w:rPr>
          <w:i/>
        </w:rPr>
        <w:t xml:space="preserve">ta. </w:t>
      </w:r>
      <w:r>
        <w:t xml:space="preserve">Đánh </w:t>
      </w:r>
      <w:r>
        <w:rPr>
          <w:i/>
        </w:rPr>
        <w:t xml:space="preserve">lớn. </w:t>
      </w:r>
      <w:r>
        <w:rPr>
          <w:i/>
        </w:rPr>
        <w:t xml:space="preserve">Bắn </w:t>
      </w:r>
      <w:r>
        <w:rPr>
          <w:i/>
        </w:rPr>
        <w:t xml:space="preserve">lén </w:t>
      </w:r>
      <w:r>
        <w:rPr>
          <w:i/>
        </w:rPr>
        <w:t xml:space="preserve">sau </w:t>
      </w:r>
      <w:r>
        <w:t xml:space="preserve">lưng. </w:t>
      </w:r>
      <w:r>
        <w:t xml:space="preserve">lI </w:t>
      </w:r>
      <w:r>
        <w:t xml:space="preserve">động từ </w:t>
      </w:r>
      <w:r>
        <w:t xml:space="preserve">(ph.;id.). </w:t>
      </w:r>
      <w:r>
        <w:t xml:space="preserve">Lèn. </w:t>
      </w:r>
      <w:r>
        <w:br/>
      </w:r>
      <w:r>
        <w:rPr>
          <w:b/>
        </w:rPr>
        <w:t xml:space="preserve">lén </w:t>
      </w:r>
      <w:r>
        <w:rPr>
          <w:b/>
        </w:rPr>
        <w:t xml:space="preserve">lút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Giấu </w:t>
      </w:r>
      <w:r>
        <w:t xml:space="preserve">giếm, </w:t>
      </w:r>
      <w:r>
        <w:t xml:space="preserve">vụng </w:t>
      </w:r>
      <w:r>
        <w:t xml:space="preserve">trộm, </w:t>
      </w:r>
      <w:r>
        <w:t xml:space="preserve">không </w:t>
      </w:r>
      <w:r>
        <w:t xml:space="preserve">để </w:t>
      </w:r>
      <w:r>
        <w:t xml:space="preserve">lộ </w:t>
      </w:r>
      <w:r>
        <w:t xml:space="preserve">ra. </w:t>
      </w:r>
      <w:r>
        <w:rPr>
          <w:i/>
        </w:rPr>
        <w:t xml:space="preserve">Buôn </w:t>
      </w:r>
      <w:r>
        <w:rPr>
          <w:i/>
        </w:rPr>
        <w:t xml:space="preserve">bán </w:t>
      </w:r>
      <w:r>
        <w:rPr>
          <w:i/>
        </w:rPr>
        <w:t xml:space="preserve">lén </w:t>
      </w:r>
      <w:r>
        <w:rPr>
          <w:i/>
        </w:rPr>
        <w:t xml:space="preserve">lút </w:t>
      </w:r>
      <w:r>
        <w:rPr>
          <w:i/>
        </w:rPr>
        <w:t xml:space="preserve">hàng </w:t>
      </w:r>
      <w:r>
        <w:rPr>
          <w:i/>
        </w:rPr>
        <w:t xml:space="preserve">lậu. </w:t>
      </w:r>
      <w:r>
        <w:br/>
      </w:r>
      <w:r>
        <w:rPr>
          <w:b/>
        </w:rPr>
        <w:t xml:space="preserve">len </w:t>
      </w:r>
      <w:r>
        <w:rPr>
          <w:i/>
        </w:rPr>
        <w:t xml:space="preserve">tính từ </w:t>
      </w:r>
      <w:r>
        <w:t xml:space="preserve">(phương ngữ). </w:t>
      </w:r>
      <w:r>
        <w:t xml:space="preserve">Nhẹn. </w:t>
      </w:r>
      <w:r>
        <w:br/>
      </w:r>
      <w:r>
        <w:rPr>
          <w:b/>
        </w:rPr>
        <w:t xml:space="preserve">leng </w:t>
      </w:r>
      <w:r>
        <w:rPr>
          <w:b/>
        </w:rPr>
        <w:t xml:space="preserve">keng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đồ </w:t>
      </w:r>
      <w:r>
        <w:t xml:space="preserve">vật </w:t>
      </w:r>
      <w:r>
        <w:t xml:space="preserve">bằng </w:t>
      </w:r>
      <w:r>
        <w:t xml:space="preserve">kim </w:t>
      </w:r>
      <w:r>
        <w:t xml:space="preserve">khí </w:t>
      </w:r>
      <w:r>
        <w:t xml:space="preserve">chạm </w:t>
      </w:r>
      <w:r>
        <w:t xml:space="preserve">vào </w:t>
      </w:r>
      <w:r>
        <w:t xml:space="preserve">nhau </w:t>
      </w:r>
      <w:r>
        <w:t xml:space="preserve">hay </w:t>
      </w:r>
      <w:r>
        <w:t xml:space="preserve">chạm </w:t>
      </w:r>
      <w:r>
        <w:t xml:space="preserve">vào </w:t>
      </w:r>
      <w:r>
        <w:t xml:space="preserve">vật </w:t>
      </w:r>
      <w:r>
        <w:t xml:space="preserve">cứng </w:t>
      </w:r>
      <w:r>
        <w:t xml:space="preserve">khác </w:t>
      </w:r>
      <w:r>
        <w:t xml:space="preserve">liên </w:t>
      </w:r>
      <w:r>
        <w:t xml:space="preserve">tiếp. </w:t>
      </w:r>
      <w:r>
        <w:t xml:space="preserve">Tiếng </w:t>
      </w:r>
      <w:r>
        <w:rPr>
          <w:i/>
        </w:rPr>
        <w:t xml:space="preserve">chuông </w:t>
      </w:r>
      <w:r>
        <w:rPr>
          <w:i/>
        </w:rPr>
        <w:t xml:space="preserve">tàu </w:t>
      </w:r>
      <w:r>
        <w:rPr>
          <w:i/>
        </w:rPr>
        <w:t xml:space="preserve">điện </w:t>
      </w:r>
      <w:r>
        <w:t xml:space="preserve">leng </w:t>
      </w:r>
      <w:r>
        <w:t xml:space="preserve">keng. </w:t>
      </w:r>
      <w:r>
        <w:br/>
      </w:r>
      <w:r>
        <w:rPr>
          <w:b/>
        </w:rPr>
        <w:t xml:space="preserve">lỏng </w:t>
      </w:r>
      <w:r>
        <w:rPr>
          <w:b/>
        </w:rPr>
        <w:t xml:space="preserve">xẻng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những </w:t>
      </w:r>
      <w:r>
        <w:t xml:space="preserve">vật </w:t>
      </w:r>
      <w:r>
        <w:t xml:space="preserve">nhỏ, </w:t>
      </w:r>
      <w:r>
        <w:t xml:space="preserve">mỏng </w:t>
      </w:r>
      <w:r>
        <w:t xml:space="preserve">bằng </w:t>
      </w:r>
      <w:r>
        <w:t xml:space="preserve">kim </w:t>
      </w:r>
      <w:r>
        <w:t xml:space="preserve">loại </w:t>
      </w:r>
      <w:r>
        <w:t xml:space="preserve">xô </w:t>
      </w:r>
      <w:r>
        <w:t xml:space="preserve">chạm </w:t>
      </w:r>
      <w:r>
        <w:t xml:space="preserve">vào </w:t>
      </w:r>
      <w:r>
        <w:t xml:space="preserve">nhau. </w:t>
      </w:r>
      <w:r>
        <w:t xml:space="preserve">Tiền </w:t>
      </w:r>
      <w:r>
        <w:rPr>
          <w:i/>
        </w:rPr>
        <w:t xml:space="preserve">xu </w:t>
      </w:r>
      <w:r>
        <w:rPr>
          <w:i/>
        </w:rPr>
        <w:t xml:space="preserve">lông </w:t>
      </w:r>
      <w:r>
        <w:rPr>
          <w:i/>
        </w:rPr>
        <w:t xml:space="preserve">xêng </w:t>
      </w:r>
      <w:r>
        <w:t xml:space="preserve">trong </w:t>
      </w:r>
      <w:r>
        <w:rPr>
          <w:i/>
        </w:rPr>
        <w:t xml:space="preserve">túi. </w:t>
      </w:r>
      <w:r>
        <w:br/>
      </w:r>
      <w:r>
        <w:rPr>
          <w:b/>
        </w:rPr>
        <w:t xml:space="preserve">léng </w:t>
      </w:r>
      <w:r>
        <w:rPr>
          <w:b/>
        </w:rPr>
        <w:t xml:space="preserve">phéng </w:t>
      </w:r>
      <w:r>
        <w:rPr>
          <w:i/>
        </w:rPr>
        <w:t xml:space="preserve">tính từ </w:t>
      </w:r>
      <w:r>
        <w:t xml:space="preserve">(kng,). </w:t>
      </w:r>
      <w:r>
        <w:t xml:space="preserve">Phất </w:t>
      </w:r>
      <w:r>
        <w:t xml:space="preserve">phơ, </w:t>
      </w:r>
      <w:r>
        <w:t xml:space="preserve">thiếu </w:t>
      </w:r>
      <w:r>
        <w:t xml:space="preserve">đứng </w:t>
      </w:r>
      <w:r>
        <w:t xml:space="preserve">đắn </w:t>
      </w:r>
      <w:r>
        <w:t xml:space="preserve">(thường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nam </w:t>
      </w:r>
      <w:r>
        <w:t xml:space="preserve">nữ). </w:t>
      </w:r>
      <w:r>
        <w:t xml:space="preserve">Nó </w:t>
      </w:r>
      <w:r>
        <w:t xml:space="preserve">chỉ </w:t>
      </w:r>
      <w:r>
        <w:rPr>
          <w:i/>
        </w:rPr>
        <w:t xml:space="preserve">léng </w:t>
      </w:r>
      <w:r>
        <w:rPr>
          <w:i/>
        </w:rPr>
        <w:t xml:space="preserve">phéng </w:t>
      </w:r>
      <w:r>
        <w:rPr>
          <w:i/>
        </w:rPr>
        <w:t xml:space="preserve">thế </w:t>
      </w:r>
      <w:r>
        <w:rPr>
          <w:i/>
        </w:rPr>
        <w:t xml:space="preserve">thôi, </w:t>
      </w:r>
      <w:r>
        <w:rPr>
          <w:i/>
        </w:rPr>
        <w:t xml:space="preserve">chứ </w:t>
      </w:r>
      <w:r>
        <w:rPr>
          <w:i/>
        </w:rPr>
        <w:t xml:space="preserve">yêu </w:t>
      </w:r>
      <w:r>
        <w:rPr>
          <w:i/>
        </w:rPr>
        <w:t xml:space="preserve">với </w:t>
      </w:r>
      <w:r>
        <w:rPr>
          <w:i/>
        </w:rPr>
        <w:t xml:space="preserve">đương </w:t>
      </w:r>
      <w:r>
        <w:rPr>
          <w:i/>
        </w:rPr>
        <w:t xml:space="preserve">gì! </w:t>
      </w:r>
      <w:r>
        <w:br/>
      </w:r>
      <w:r>
        <w:rPr>
          <w:b/>
        </w:rPr>
        <w:t xml:space="preserve">leninit </w:t>
      </w:r>
      <w:r>
        <w:rPr>
          <w:i/>
        </w:rPr>
        <w:t xml:space="preserve">cũng viết </w:t>
      </w:r>
      <w:r>
        <w:t xml:space="preserve">Jêrinit, </w:t>
      </w:r>
      <w:r>
        <w:rPr>
          <w:i/>
        </w:rPr>
        <w:t xml:space="preserve">lê </w:t>
      </w:r>
      <w:r>
        <w:rPr>
          <w:i/>
        </w:rPr>
        <w:t xml:space="preserve">nín </w:t>
      </w:r>
      <w:r>
        <w:rPr>
          <w:i/>
        </w:rPr>
        <w:t xml:space="preserve">nít. </w:t>
      </w:r>
      <w:r>
        <w:t xml:space="preserve">t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Lenin, </w:t>
      </w:r>
      <w:r>
        <w:t xml:space="preserve">theo </w:t>
      </w:r>
      <w:r>
        <w:t xml:space="preserve">chủ </w:t>
      </w:r>
      <w:r>
        <w:t xml:space="preserve">nghĩa </w:t>
      </w:r>
      <w:r>
        <w:rPr>
          <w:i/>
        </w:rPr>
        <w:t xml:space="preserve">Lenin. </w:t>
      </w:r>
      <w:r>
        <w:rPr>
          <w:i/>
        </w:rPr>
        <w:t xml:space="preserve">Đường </w:t>
      </w:r>
      <w:r>
        <w:rPr>
          <w:i/>
        </w:rPr>
        <w:t xml:space="preserve">lối </w:t>
      </w:r>
      <w:r>
        <w:rPr>
          <w:i/>
        </w:rPr>
        <w:t xml:space="preserve">leninit. </w:t>
      </w:r>
      <w:r>
        <w:br/>
      </w:r>
      <w:r>
        <w:rPr>
          <w:b/>
        </w:rPr>
        <w:t xml:space="preserve">leo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Di </w:t>
      </w:r>
      <w:r>
        <w:t xml:space="preserve">chuyển </w:t>
      </w:r>
      <w:r>
        <w:t xml:space="preserve">thân </w:t>
      </w:r>
      <w:r>
        <w:t xml:space="preserve">thể </w:t>
      </w:r>
      <w:r>
        <w:t xml:space="preserve">lên </w:t>
      </w:r>
      <w:r>
        <w:t xml:space="preserve">cao </w:t>
      </w:r>
      <w:r>
        <w:t xml:space="preserve">bằng </w:t>
      </w:r>
      <w:r>
        <w:t xml:space="preserve">cách </w:t>
      </w:r>
      <w:r>
        <w:t xml:space="preserve">bám </w:t>
      </w:r>
      <w:r>
        <w:t xml:space="preserve">vào </w:t>
      </w:r>
      <w:r>
        <w:t xml:space="preserve">vật </w:t>
      </w:r>
      <w:r>
        <w:t xml:space="preserve">khác </w:t>
      </w:r>
      <w:r>
        <w:t xml:space="preserve">và </w:t>
      </w:r>
      <w:r>
        <w:t xml:space="preserve">bằng </w:t>
      </w:r>
      <w:r>
        <w:t xml:space="preserve">cử </w:t>
      </w:r>
      <w:r>
        <w:t xml:space="preserve">động </w:t>
      </w:r>
      <w:r>
        <w:t xml:space="preserve">của </w:t>
      </w:r>
      <w:r>
        <w:t xml:space="preserve">chân </w:t>
      </w:r>
      <w:r>
        <w:t xml:space="preserve">tay. </w:t>
      </w:r>
      <w:r>
        <w:t xml:space="preserve">Khí </w:t>
      </w:r>
      <w:r>
        <w:t xml:space="preserve">leo </w:t>
      </w:r>
      <w:r>
        <w:rPr>
          <w:i/>
        </w:rPr>
        <w:t xml:space="preserve">cây. </w:t>
      </w:r>
      <w:r>
        <w:t xml:space="preserve">Leo </w:t>
      </w:r>
      <w:r>
        <w:t xml:space="preserve">cao </w:t>
      </w:r>
      <w:r>
        <w:t xml:space="preserve">ngã </w:t>
      </w:r>
      <w:r>
        <w:rPr>
          <w:i/>
        </w:rPr>
        <w:t xml:space="preserve">đau </w:t>
      </w:r>
      <w:r>
        <w:t xml:space="preserve">(tục ngữ). </w:t>
      </w:r>
      <w:r>
        <w:rPr>
          <w:b/>
        </w:rPr>
        <w:t xml:space="preserve">2 </w:t>
      </w:r>
      <w:r>
        <w:t xml:space="preserve">Di </w:t>
      </w:r>
      <w:r>
        <w:t xml:space="preserve">chuyển </w:t>
      </w:r>
      <w:r>
        <w:t xml:space="preserve">lên </w:t>
      </w:r>
      <w:r>
        <w:t xml:space="preserve">cao </w:t>
      </w:r>
      <w:r>
        <w:t xml:space="preserve">một </w:t>
      </w:r>
      <w:r>
        <w:t xml:space="preserve">cách </w:t>
      </w:r>
      <w:r>
        <w:t xml:space="preserve">khó </w:t>
      </w:r>
      <w:r>
        <w:t xml:space="preserve">khăn, </w:t>
      </w:r>
      <w:r>
        <w:t xml:space="preserve">vất </w:t>
      </w:r>
      <w:r>
        <w:t xml:space="preserve">vả. </w:t>
      </w:r>
      <w:r>
        <w:t xml:space="preserve">Xe </w:t>
      </w:r>
      <w:r>
        <w:t xml:space="preserve">leo </w:t>
      </w:r>
      <w:r>
        <w:t xml:space="preserve">lên </w:t>
      </w:r>
      <w:r>
        <w:t xml:space="preserve">dốc. </w:t>
      </w:r>
      <w:r>
        <w:rPr>
          <w:i/>
        </w:rPr>
        <w:t xml:space="preserve">Leo </w:t>
      </w:r>
      <w:r>
        <w:rPr>
          <w:i/>
        </w:rPr>
        <w:t xml:space="preserve">cầu </w:t>
      </w:r>
      <w:r>
        <w:t xml:space="preserve">thang. </w:t>
      </w:r>
      <w:r>
        <w:rPr>
          <w:b/>
        </w:rPr>
        <w:t xml:space="preserve">3 </w:t>
      </w:r>
      <w:r>
        <w:t xml:space="preserve">Mọc </w:t>
      </w:r>
      <w:r>
        <w:t xml:space="preserve">dài </w:t>
      </w:r>
      <w:r>
        <w:t xml:space="preserve">ra </w:t>
      </w:r>
      <w:r>
        <w:t xml:space="preserve">và </w:t>
      </w:r>
      <w:r>
        <w:t xml:space="preserve">vươn </w:t>
      </w:r>
      <w:r>
        <w:t xml:space="preserve">lên </w:t>
      </w:r>
      <w:r>
        <w:t xml:space="preserve">cao, </w:t>
      </w:r>
      <w:r>
        <w:t xml:space="preserve">thân </w:t>
      </w:r>
      <w:r>
        <w:t xml:space="preserve">bám </w:t>
      </w:r>
      <w:r>
        <w:t xml:space="preserve">vào </w:t>
      </w:r>
      <w:r>
        <w:t xml:space="preserve">vật </w:t>
      </w:r>
      <w:r>
        <w:t xml:space="preserve">khác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số </w:t>
      </w:r>
      <w:r>
        <w:t xml:space="preserve">cây). </w:t>
      </w:r>
      <w:r>
        <w:rPr>
          <w:i/>
        </w:rPr>
        <w:t xml:space="preserve">Làm </w:t>
      </w:r>
      <w:r>
        <w:rPr>
          <w:i/>
        </w:rPr>
        <w:t xml:space="preserve">giàn </w:t>
      </w:r>
      <w:r>
        <w:t xml:space="preserve">cho </w:t>
      </w:r>
      <w:r>
        <w:rPr>
          <w:i/>
        </w:rPr>
        <w:t xml:space="preserve">mướp </w:t>
      </w:r>
      <w:r>
        <w:t xml:space="preserve">leo. </w:t>
      </w:r>
      <w:r>
        <w:rPr>
          <w:i/>
        </w:rPr>
        <w:t xml:space="preserve">Giậu </w:t>
      </w:r>
      <w:r>
        <w:t xml:space="preserve">đổ </w:t>
      </w:r>
      <w:r>
        <w:t xml:space="preserve">bìm </w:t>
      </w:r>
      <w:r>
        <w:t xml:space="preserve">leo </w:t>
      </w:r>
      <w:r>
        <w:t xml:space="preserve">(tục ngữ). </w:t>
      </w:r>
      <w:r>
        <w:t xml:space="preserve">leo </w:t>
      </w:r>
      <w:r>
        <w:t xml:space="preserve">heo </w:t>
      </w:r>
      <w:r>
        <w:t xml:space="preserve">tính từ </w:t>
      </w:r>
      <w:r>
        <w:t xml:space="preserve">(ít dùng). </w:t>
      </w:r>
      <w:r>
        <w:rPr>
          <w:b/>
        </w:rPr>
        <w:t xml:space="preserve">1 </w:t>
      </w:r>
      <w:r>
        <w:t xml:space="preserve">Yếu </w:t>
      </w:r>
      <w:r>
        <w:rPr>
          <w:i/>
        </w:rPr>
        <w:t xml:space="preserve">ớt </w:t>
      </w:r>
      <w:r>
        <w:t xml:space="preserve">như </w:t>
      </w:r>
      <w:r>
        <w:t xml:space="preserve">sắp </w:t>
      </w:r>
      <w:r>
        <w:t xml:space="preserve">tắt. </w:t>
      </w:r>
      <w:r>
        <w:t xml:space="preserve">Ngọn </w:t>
      </w:r>
      <w:r>
        <w:rPr>
          <w:i/>
        </w:rPr>
        <w:t xml:space="preserve">đèn </w:t>
      </w:r>
      <w:r>
        <w:rPr>
          <w:i/>
        </w:rPr>
        <w:t xml:space="preserve">dầu </w:t>
      </w:r>
      <w:r>
        <w:rPr>
          <w:i/>
        </w:rPr>
        <w:t xml:space="preserve">leo </w:t>
      </w:r>
      <w:r>
        <w:rPr>
          <w:i/>
        </w:rPr>
        <w:t xml:space="preserve">heo. </w:t>
      </w:r>
      <w:r>
        <w:rPr>
          <w:i/>
        </w:rPr>
        <w:t xml:space="preserve">Lửa </w:t>
      </w:r>
      <w:r>
        <w:t xml:space="preserve">cháy </w:t>
      </w:r>
      <w:r>
        <w:rPr>
          <w:i/>
        </w:rPr>
        <w:t xml:space="preserve">leo </w:t>
      </w:r>
      <w:r>
        <w:rPr>
          <w:i/>
        </w:rPr>
        <w:t xml:space="preserve">heo </w:t>
      </w:r>
      <w:r>
        <w:rPr>
          <w:i/>
        </w:rPr>
        <w:t xml:space="preserve">trên </w:t>
      </w:r>
      <w:r>
        <w:rPr>
          <w:i/>
        </w:rPr>
        <w:t xml:space="preserve">bếp. </w:t>
      </w:r>
      <w:r>
        <w:rPr>
          <w:b/>
        </w:rPr>
        <w:t xml:space="preserve">2 </w:t>
      </w:r>
      <w:r>
        <w:t xml:space="preserve">Lèo </w:t>
      </w:r>
      <w:r>
        <w:t xml:space="preserve">tèo, </w:t>
      </w:r>
      <w:r>
        <w:t xml:space="preserve">thưa </w:t>
      </w:r>
      <w:r>
        <w:t xml:space="preserve">thớt. </w:t>
      </w:r>
      <w:r>
        <w:rPr>
          <w:i/>
        </w:rPr>
        <w:t xml:space="preserve">Phố </w:t>
      </w:r>
      <w:r>
        <w:t xml:space="preserve">xá </w:t>
      </w:r>
      <w:r>
        <w:t xml:space="preserve">leo </w:t>
      </w:r>
      <w:r>
        <w:t xml:space="preserve">heo </w:t>
      </w:r>
      <w:r>
        <w:rPr>
          <w:i/>
        </w:rPr>
        <w:t xml:space="preserve">mấy </w:t>
      </w:r>
      <w:r>
        <w:t xml:space="preserve">nóc </w:t>
      </w:r>
      <w:r>
        <w:t xml:space="preserve">nhà. </w:t>
      </w:r>
      <w:r>
        <w:br/>
      </w:r>
      <w:r>
        <w:rPr>
          <w:b/>
        </w:rPr>
        <w:t xml:space="preserve">leo </w:t>
      </w:r>
      <w:r>
        <w:rPr>
          <w:b/>
        </w:rPr>
        <w:t xml:space="preserve">kheo </w:t>
      </w:r>
      <w:r>
        <w:rPr>
          <w:i/>
        </w:rPr>
        <w:t xml:space="preserve">cũng nói </w:t>
      </w:r>
      <w:r>
        <w:t xml:space="preserve">leo </w:t>
      </w:r>
      <w:r>
        <w:t xml:space="preserve">khơeo </w:t>
      </w:r>
      <w: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lỏo </w:t>
      </w:r>
      <w:r>
        <w:t xml:space="preserve">khoẻo. </w:t>
      </w:r>
      <w:r>
        <w:br/>
      </w:r>
      <w:r>
        <w:rPr>
          <w:b/>
        </w:rPr>
        <w:t xml:space="preserve">leo </w:t>
      </w:r>
      <w:r>
        <w:rPr>
          <w:b/>
        </w:rPr>
        <w:t xml:space="preserve">lắt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leo </w:t>
      </w:r>
      <w:r>
        <w:rPr>
          <w:i/>
        </w:rPr>
        <w:t xml:space="preserve">lét. </w:t>
      </w:r>
      <w:r>
        <w:t xml:space="preserve">Ngọn </w:t>
      </w:r>
      <w:r>
        <w:rPr>
          <w:i/>
        </w:rPr>
        <w:t xml:space="preserve">đèn </w:t>
      </w:r>
      <w:r>
        <w:rPr>
          <w:i/>
        </w:rPr>
        <w:t xml:space="preserve">leo </w:t>
      </w:r>
      <w:r>
        <w:rPr>
          <w:i/>
        </w:rPr>
        <w:t xml:space="preserve">lắt. </w:t>
      </w:r>
      <w:r>
        <w:br/>
      </w:r>
      <w:r>
        <w:rPr>
          <w:b/>
        </w:rPr>
        <w:t xml:space="preserve">leo </w:t>
      </w:r>
      <w:r>
        <w:rPr>
          <w:b/>
        </w:rPr>
        <w:t xml:space="preserve">lẻo,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t xml:space="preserve">lo, </w:t>
      </w:r>
      <w:r>
        <w:t xml:space="preserve">(láy). </w:t>
      </w:r>
      <w:r>
        <w:br/>
      </w:r>
      <w:r>
        <w:rPr>
          <w:b/>
        </w:rPr>
        <w:t xml:space="preserve">leo </w:t>
      </w:r>
      <w:r>
        <w:rPr>
          <w:b/>
        </w:rPr>
        <w:t xml:space="preserve">lẻo„p. </w:t>
      </w:r>
      <w:r>
        <w:rPr>
          <w:i/>
        </w:rPr>
        <w:t xml:space="preserve">xem </w:t>
      </w:r>
      <w:r>
        <w:t xml:space="preserve">léo,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leo </w:t>
      </w:r>
      <w:r>
        <w:rPr>
          <w:b/>
        </w:rPr>
        <w:t xml:space="preserve">lét </w:t>
      </w:r>
      <w:r>
        <w:rPr>
          <w:i/>
        </w:rPr>
        <w:t xml:space="preserve">tính từ </w:t>
      </w:r>
      <w:r>
        <w:t xml:space="preserve">(Ngọn </w:t>
      </w:r>
      <w:r>
        <w:t xml:space="preserve">lửa, </w:t>
      </w:r>
      <w:r>
        <w:t xml:space="preserve">tia </w:t>
      </w:r>
      <w:r>
        <w:t xml:space="preserve">sáng) </w:t>
      </w:r>
      <w:r>
        <w:t xml:space="preserve">nhỏ, </w:t>
      </w:r>
      <w:r>
        <w:t xml:space="preserve">chập </w:t>
      </w:r>
      <w:r>
        <w:t xml:space="preserve">chờn, </w:t>
      </w:r>
      <w:r>
        <w:t xml:space="preserve">yếu </w:t>
      </w:r>
      <w:r>
        <w:rPr>
          <w:i/>
        </w:rPr>
        <w:t xml:space="preserve">ớt </w:t>
      </w:r>
      <w:r>
        <w:t xml:space="preserve">như </w:t>
      </w:r>
      <w:r>
        <w:t xml:space="preserve">sắp </w:t>
      </w:r>
      <w:r>
        <w:t xml:space="preserve">tắt. </w:t>
      </w:r>
      <w:r>
        <w:t xml:space="preserve">Ngọn </w:t>
      </w:r>
      <w:r>
        <w:rPr>
          <w:i/>
        </w:rPr>
        <w:t xml:space="preserve">đèn </w:t>
      </w:r>
      <w:r>
        <w:t xml:space="preserve">leo </w:t>
      </w:r>
      <w:r>
        <w:rPr>
          <w:i/>
        </w:rPr>
        <w:t xml:space="preserve">lét. </w:t>
      </w:r>
      <w:r>
        <w:rPr>
          <w:i/>
        </w:rPr>
        <w:t xml:space="preserve">Bếp </w:t>
      </w:r>
      <w:r>
        <w:t xml:space="preserve">leo </w:t>
      </w:r>
      <w:r>
        <w:rPr>
          <w:i/>
        </w:rPr>
        <w:t xml:space="preserve">lét </w:t>
      </w:r>
      <w:r>
        <w:rPr>
          <w:i/>
        </w:rPr>
        <w:t xml:space="preserve">ánh </w:t>
      </w:r>
      <w:r>
        <w:rPr>
          <w:i/>
        </w:rPr>
        <w:t xml:space="preserve">lửa. </w:t>
      </w:r>
      <w:r>
        <w:t xml:space="preserve">Còn </w:t>
      </w:r>
      <w:r>
        <w:rPr>
          <w:i/>
        </w:rPr>
        <w:t xml:space="preserve">leo </w:t>
      </w:r>
      <w:r>
        <w:rPr>
          <w:i/>
        </w:rPr>
        <w:t xml:space="preserve">lét </w:t>
      </w:r>
      <w:r>
        <w:t xml:space="preserve">một </w:t>
      </w:r>
      <w:r>
        <w:t xml:space="preserve">chút </w:t>
      </w:r>
      <w:r>
        <w:t xml:space="preserve">hi </w:t>
      </w:r>
      <w:r>
        <w:rPr>
          <w:i/>
        </w:rPr>
        <w:t xml:space="preserve">uọng </w:t>
      </w:r>
      <w:r>
        <w:t xml:space="preserve">(bóng (nghĩa bóng)). </w:t>
      </w:r>
      <w:r>
        <w:br/>
      </w:r>
      <w:r>
        <w:rPr>
          <w:b/>
        </w:rPr>
        <w:t xml:space="preserve">leo </w:t>
      </w:r>
      <w:r>
        <w:rPr>
          <w:b/>
        </w:rPr>
        <w:t xml:space="preserve">nheo </w:t>
      </w:r>
      <w:r>
        <w:rPr>
          <w:i/>
        </w:rPr>
        <w:t xml:space="preserve">tính từ </w:t>
      </w:r>
      <w:r>
        <w:t xml:space="preserve">(ít dùng). </w:t>
      </w:r>
      <w:r>
        <w:t xml:space="preserve">(Trẻ </w:t>
      </w:r>
      <w:r>
        <w:t xml:space="preserve">con) </w:t>
      </w:r>
      <w:r>
        <w:rPr>
          <w:i/>
        </w:rPr>
        <w:t xml:space="preserve">hay </w:t>
      </w:r>
      <w:r>
        <w:t xml:space="preserve">quấy </w:t>
      </w:r>
      <w:r>
        <w:t xml:space="preserve">và </w:t>
      </w:r>
      <w:r>
        <w:t xml:space="preserve">bám </w:t>
      </w:r>
      <w:r>
        <w:t xml:space="preserve">không </w:t>
      </w:r>
      <w:r>
        <w:t xml:space="preserve">chịu </w:t>
      </w:r>
      <w:r>
        <w:t xml:space="preserve">rời </w:t>
      </w:r>
      <w:r>
        <w:t xml:space="preserve">người </w:t>
      </w:r>
      <w:r>
        <w:t xml:space="preserve">lớn. </w:t>
      </w:r>
      <w:r>
        <w:t xml:space="preserve">Trẻ </w:t>
      </w:r>
      <w:r>
        <w:t xml:space="preserve">leo </w:t>
      </w:r>
      <w:r>
        <w:t xml:space="preserve">nheo </w:t>
      </w:r>
      <w:r>
        <w:t xml:space="preserve">bên </w:t>
      </w:r>
      <w:r>
        <w:t xml:space="preserve">leo </w:t>
      </w:r>
      <w:r>
        <w:t xml:space="preserve">teo </w:t>
      </w:r>
      <w: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lòo </w:t>
      </w:r>
      <w:r>
        <w:rPr>
          <w:i/>
        </w:rPr>
        <w:t xml:space="preserve">tèo. </w:t>
      </w:r>
      <w:r>
        <w:br/>
      </w:r>
      <w:r>
        <w:rPr>
          <w:b/>
        </w:rPr>
        <w:t xml:space="preserve">leo </w:t>
      </w:r>
      <w:r>
        <w:rPr>
          <w:b/>
        </w:rPr>
        <w:t xml:space="preserve">thang </w:t>
      </w:r>
      <w:r>
        <w:rPr>
          <w:i/>
        </w:rPr>
        <w:t xml:space="preserve">động từ </w:t>
      </w:r>
      <w:r>
        <w:t xml:space="preserve">Ví </w:t>
      </w:r>
      <w:r>
        <w:t xml:space="preserve">việc </w:t>
      </w:r>
      <w:r>
        <w:t xml:space="preserve">tăng </w:t>
      </w:r>
      <w:r>
        <w:t xml:space="preserve">dần </w:t>
      </w:r>
      <w:r>
        <w:t xml:space="preserve">từng </w:t>
      </w:r>
      <w:r>
        <w:t xml:space="preserve">bước, </w:t>
      </w:r>
      <w:r>
        <w:t xml:space="preserve">từ </w:t>
      </w:r>
      <w:r>
        <w:t xml:space="preserve">thấp </w:t>
      </w:r>
      <w:r>
        <w:t xml:space="preserve">đến </w:t>
      </w:r>
      <w:r>
        <w:t xml:space="preserve">cao. </w:t>
      </w:r>
      <w:r>
        <w:rPr>
          <w:i/>
        </w:rPr>
        <w:t xml:space="preserve">Giá </w:t>
      </w:r>
      <w:r>
        <w:t xml:space="preserve">cả </w:t>
      </w:r>
      <w:r>
        <w:rPr>
          <w:i/>
        </w:rPr>
        <w:t xml:space="preserve">leo </w:t>
      </w:r>
      <w:r>
        <w:t xml:space="preserve">thang. </w:t>
      </w:r>
      <w:r>
        <w:t xml:space="preserve">Chính </w:t>
      </w:r>
      <w:r>
        <w:t xml:space="preserve">sách </w:t>
      </w:r>
      <w:r>
        <w:rPr>
          <w:i/>
        </w:rPr>
        <w:t xml:space="preserve">leo </w:t>
      </w:r>
      <w:r>
        <w:rPr>
          <w:i/>
        </w:rPr>
        <w:t xml:space="preserve">thang </w:t>
      </w:r>
      <w:r>
        <w:rPr>
          <w:i/>
        </w:rPr>
        <w:t xml:space="preserve">trong </w:t>
      </w:r>
      <w:r>
        <w:rPr>
          <w:i/>
        </w:rPr>
        <w:t xml:space="preserve">chiến </w:t>
      </w:r>
      <w:r>
        <w:t xml:space="preserve">tranh </w:t>
      </w:r>
      <w:r>
        <w:t xml:space="preserve">xâm </w:t>
      </w:r>
      <w:r>
        <w:t xml:space="preserve">lược. </w:t>
      </w:r>
      <w:r>
        <w:br/>
      </w:r>
      <w:r>
        <w:rPr>
          <w:b/>
        </w:rPr>
        <w:t xml:space="preserve">leo </w:t>
      </w:r>
      <w:r>
        <w:rPr>
          <w:b/>
        </w:rPr>
        <w:t xml:space="preserve">tròo </w:t>
      </w:r>
      <w:r>
        <w:rPr>
          <w:i/>
        </w:rPr>
        <w:t xml:space="preserve">động từ </w:t>
      </w:r>
      <w:r>
        <w:rPr>
          <w:i/>
        </w:rPr>
        <w:t xml:space="preserve">Leo </w:t>
      </w:r>
      <w:r>
        <w:t xml:space="preserve">và </w:t>
      </w:r>
      <w:r>
        <w:t xml:space="preserve">trèo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Trẻ </w:t>
      </w:r>
      <w:r>
        <w:t xml:space="preserve">thích </w:t>
      </w:r>
      <w:r>
        <w:rPr>
          <w:i/>
        </w:rPr>
        <w:t xml:space="preserve">leo </w:t>
      </w:r>
      <w:r>
        <w:rPr>
          <w:i/>
        </w:rPr>
        <w:t xml:space="preserve">trèo. </w:t>
      </w:r>
      <w:r>
        <w:br/>
      </w:r>
      <w:r>
        <w:rPr>
          <w:b/>
        </w:rPr>
        <w:t xml:space="preserve">lèo,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Dây </w:t>
      </w:r>
      <w:r>
        <w:t xml:space="preserve">buộc </w:t>
      </w:r>
      <w:r>
        <w:t xml:space="preserve">từ </w:t>
      </w:r>
      <w:r>
        <w:t xml:space="preserve">cánh </w:t>
      </w:r>
      <w:r>
        <w:t xml:space="preserve">buồm </w:t>
      </w:r>
      <w:r>
        <w:t xml:space="preserve">đến </w:t>
      </w:r>
      <w:r>
        <w:t xml:space="preserve">chỗ </w:t>
      </w:r>
      <w:r>
        <w:t xml:space="preserve">lái </w:t>
      </w:r>
      <w:r>
        <w:t xml:space="preserve">để </w:t>
      </w:r>
      <w:r>
        <w:t xml:space="preserve">điều </w:t>
      </w:r>
      <w:r>
        <w:t xml:space="preserve">khiển </w:t>
      </w:r>
      <w:r>
        <w:t xml:space="preserve">buồm </w:t>
      </w:r>
      <w:r>
        <w:t xml:space="preserve">hứng </w:t>
      </w:r>
      <w:r>
        <w:t xml:space="preserve">gió. </w:t>
      </w:r>
      <w:r>
        <w:rPr>
          <w:i/>
        </w:rPr>
        <w:t xml:space="preserve">Giữ </w:t>
      </w:r>
      <w:r>
        <w:rPr>
          <w:i/>
        </w:rPr>
        <w:t xml:space="preserve">lèo. </w:t>
      </w:r>
      <w:r>
        <w:t xml:space="preserve">Kéo </w:t>
      </w:r>
      <w:r>
        <w:rPr>
          <w:i/>
        </w:rPr>
        <w:t xml:space="preserve">lòo. </w:t>
      </w:r>
      <w:r>
        <w:rPr>
          <w:i/>
        </w:rPr>
        <w:t xml:space="preserve">Gió </w:t>
      </w:r>
      <w:r>
        <w:t xml:space="preserve">lên, </w:t>
      </w:r>
      <w:r>
        <w:rPr>
          <w:i/>
        </w:rPr>
        <w:t xml:space="preserve">buồm </w:t>
      </w:r>
      <w:r>
        <w:rPr>
          <w:i/>
        </w:rPr>
        <w:t xml:space="preserve">căng </w:t>
      </w:r>
      <w:r>
        <w:t xml:space="preserve">hết </w:t>
      </w:r>
      <w:r>
        <w:t xml:space="preserve">lèo. </w:t>
      </w:r>
      <w:r>
        <w:rPr>
          <w:i/>
        </w:rPr>
        <w:t xml:space="preserve">› </w:t>
      </w:r>
      <w:r>
        <w:t xml:space="preserve">Dây </w:t>
      </w:r>
      <w:r>
        <w:t xml:space="preserve">buộc </w:t>
      </w:r>
      <w:r>
        <w:t xml:space="preserve">ở </w:t>
      </w:r>
      <w:r>
        <w:rPr>
          <w:i/>
        </w:rPr>
        <w:t xml:space="preserve">giữa </w:t>
      </w:r>
      <w:r>
        <w:t xml:space="preserve">cái </w:t>
      </w:r>
      <w:r>
        <w:t xml:space="preserve">diều </w:t>
      </w:r>
      <w:r>
        <w:t xml:space="preserve">để </w:t>
      </w:r>
      <w:r>
        <w:t xml:space="preserve">cho </w:t>
      </w:r>
      <w:r>
        <w:t xml:space="preserve">cân </w:t>
      </w:r>
      <w:r>
        <w:t xml:space="preserve">hai </w:t>
      </w:r>
      <w:r>
        <w:t xml:space="preserve">cánh. </w:t>
      </w:r>
      <w:r>
        <w:rPr>
          <w:i/>
        </w:rPr>
        <w:t xml:space="preserve">Diều </w:t>
      </w:r>
      <w:r>
        <w:rPr>
          <w:i/>
        </w:rPr>
        <w:t xml:space="preserve">không </w:t>
      </w:r>
      <w:r>
        <w:t xml:space="preserve">lên </w:t>
      </w:r>
      <w:r>
        <w:t xml:space="preserve">uì </w:t>
      </w:r>
      <w:r>
        <w:rPr>
          <w:i/>
        </w:rPr>
        <w:t xml:space="preserve">lệch </w:t>
      </w:r>
      <w:r>
        <w:rPr>
          <w:i/>
        </w:rPr>
        <w:t xml:space="preserve">lèo. </w:t>
      </w:r>
      <w:r>
        <w:br/>
      </w:r>
      <w:r>
        <w:rPr>
          <w:b/>
        </w:rPr>
        <w:t xml:space="preserve">lòo, </w:t>
      </w:r>
      <w:r>
        <w:rPr>
          <w:i/>
        </w:rPr>
        <w:t xml:space="preserve">danh từ </w:t>
      </w:r>
      <w:r>
        <w:t xml:space="preserve">Diềm </w:t>
      </w:r>
      <w:r>
        <w:t xml:space="preserve">gỗ </w:t>
      </w:r>
      <w:r>
        <w:t xml:space="preserve">ở </w:t>
      </w:r>
      <w:r>
        <w:t xml:space="preserve">tủ, </w:t>
      </w:r>
      <w:r>
        <w:t xml:space="preserve">sập, </w:t>
      </w:r>
      <w:r>
        <w:t xml:space="preserve">giường, </w:t>
      </w:r>
      <w:r>
        <w:t xml:space="preserve">v.v. </w:t>
      </w:r>
      <w:r>
        <w:t xml:space="preserve">có </w:t>
      </w:r>
      <w:r>
        <w:t xml:space="preserve">chạm </w:t>
      </w:r>
      <w:r>
        <w:t xml:space="preserve">trổ </w:t>
      </w:r>
      <w:r>
        <w:t xml:space="preserve">để </w:t>
      </w:r>
      <w:r>
        <w:t xml:space="preserve">trang </w:t>
      </w:r>
      <w:r>
        <w:t xml:space="preserve">trí. </w:t>
      </w:r>
      <w:r>
        <w:t xml:space="preserve">Lèo </w:t>
      </w:r>
      <w:r>
        <w:t xml:space="preserve">tủ </w:t>
      </w:r>
      <w:r>
        <w:rPr>
          <w:i/>
        </w:rPr>
        <w:t xml:space="preserve">có </w:t>
      </w:r>
      <w:r>
        <w:t xml:space="preserve">chạm </w:t>
      </w:r>
      <w:r>
        <w:t xml:space="preserve">hoa. </w:t>
      </w:r>
      <w:r>
        <w:t xml:space="preserve">lèo¿d. </w:t>
      </w:r>
      <w:r>
        <w:t xml:space="preserve">(cũ). </w:t>
      </w:r>
      <w:r>
        <w:t xml:space="preserve">Giải </w:t>
      </w:r>
      <w:r>
        <w:t xml:space="preserve">thưởng </w:t>
      </w:r>
      <w:r>
        <w:t xml:space="preserve">trong </w:t>
      </w:r>
      <w:r>
        <w:t xml:space="preserve">hội </w:t>
      </w:r>
      <w:r>
        <w:t xml:space="preserve">đua </w:t>
      </w:r>
      <w:r>
        <w:t xml:space="preserve">tài. </w:t>
      </w:r>
      <w:r>
        <w:rPr>
          <w:i/>
        </w:rPr>
        <w:t xml:space="preserve">Tranh </w:t>
      </w:r>
      <w:r>
        <w:rPr>
          <w:i/>
        </w:rPr>
        <w:t xml:space="preserve">lòo </w:t>
      </w:r>
      <w:r>
        <w:t xml:space="preserve">giật </w:t>
      </w:r>
      <w:r>
        <w:t xml:space="preserve">giải. </w:t>
      </w:r>
      <w:r>
        <w:br/>
      </w:r>
      <w:r>
        <w:rPr>
          <w:b/>
        </w:rPr>
        <w:t xml:space="preserve">lèo,đg. </w:t>
      </w:r>
      <w:r>
        <w:t xml:space="preserve">(khẩu ngữ). </w:t>
      </w:r>
      <w:r>
        <w:t xml:space="preserve">Móc </w:t>
      </w:r>
      <w:r>
        <w:t xml:space="preserve">nối </w:t>
      </w:r>
      <w:r>
        <w:t xml:space="preserve">thêm </w:t>
      </w:r>
      <w:r>
        <w:t xml:space="preserve">vào </w:t>
      </w:r>
      <w:r>
        <w:t xml:space="preserve">như </w:t>
      </w:r>
      <w:r>
        <w:t xml:space="preserve">liền </w:t>
      </w:r>
      <w:r>
        <w:t xml:space="preserve">một </w:t>
      </w:r>
      <w:r>
        <w:t xml:space="preserve">mạch. </w:t>
      </w:r>
      <w:r>
        <w:t xml:space="preserve">Hát </w:t>
      </w:r>
      <w:r>
        <w:rPr>
          <w:i/>
        </w:rPr>
        <w:t xml:space="preserve">bài </w:t>
      </w:r>
      <w:r>
        <w:t xml:space="preserve">nọ </w:t>
      </w:r>
      <w:r>
        <w:t xml:space="preserve">lòo </w:t>
      </w:r>
      <w:r>
        <w:rPr>
          <w:i/>
        </w:rPr>
        <w:t xml:space="preserve">sang </w:t>
      </w:r>
      <w:r>
        <w:rPr>
          <w:i/>
        </w:rPr>
        <w:t xml:space="preserve">bài </w:t>
      </w:r>
      <w:r>
        <w:t xml:space="preserve">kia. </w:t>
      </w:r>
      <w:r>
        <w:rPr>
          <w:i/>
        </w:rPr>
        <w:t xml:space="preserve">Viết </w:t>
      </w:r>
      <w:r>
        <w:rPr>
          <w:i/>
        </w:rPr>
        <w:t xml:space="preserve">xong, </w:t>
      </w:r>
      <w:r>
        <w:t xml:space="preserve">còn </w:t>
      </w:r>
      <w:r>
        <w:rPr>
          <w:i/>
        </w:rPr>
        <w:t xml:space="preserve">lòo </w:t>
      </w:r>
      <w:r>
        <w:rPr>
          <w:i/>
        </w:rPr>
        <w:t xml:space="preserve">thêm </w:t>
      </w:r>
      <w:r>
        <w:rPr>
          <w:i/>
        </w:rPr>
        <w:t xml:space="preserve">một </w:t>
      </w:r>
      <w:r>
        <w:rPr>
          <w:i/>
        </w:rPr>
        <w:t xml:space="preserve">đoạn. </w:t>
      </w:r>
      <w:r>
        <w:br/>
      </w:r>
      <w:r>
        <w:rPr>
          <w:b/>
        </w:rPr>
        <w:t xml:space="preserve">lèo </w:t>
      </w:r>
      <w:r>
        <w:rPr>
          <w:b/>
        </w:rPr>
        <w:t xml:space="preserve">khoèo </w:t>
      </w:r>
      <w:r>
        <w:rPr>
          <w:i/>
        </w:rPr>
        <w:t xml:space="preserve">tính từ </w:t>
      </w:r>
      <w:r>
        <w:t xml:space="preserve">(ít dùng). </w:t>
      </w:r>
      <w:r>
        <w:t xml:space="preserve">Nhỏ </w:t>
      </w:r>
      <w:r>
        <w:t xml:space="preserve">và </w:t>
      </w:r>
      <w:r>
        <w:t xml:space="preserve">gầy, </w:t>
      </w:r>
      <w:r>
        <w:t xml:space="preserve">trông </w:t>
      </w:r>
      <w:r>
        <w:t xml:space="preserve">yếu </w:t>
      </w:r>
      <w:r>
        <w:t xml:space="preserve">ớt. </w:t>
      </w:r>
      <w:r>
        <w:t xml:space="preserve">Tay </w:t>
      </w:r>
      <w:r>
        <w:rPr>
          <w:i/>
        </w:rPr>
        <w:t xml:space="preserve">chân </w:t>
      </w:r>
      <w:r>
        <w:rPr>
          <w:i/>
        </w:rPr>
        <w:t xml:space="preserve">lèo </w:t>
      </w:r>
      <w:r>
        <w:rPr>
          <w:i/>
        </w:rPr>
        <w:t xml:space="preserve">khoèo.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