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kiểu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nước </w:t>
      </w:r>
      <w:r>
        <w:t xml:space="preserve">mình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ngoài. </w:t>
      </w:r>
      <w:r>
        <w:t xml:space="preserve">Kiều </w:t>
      </w:r>
      <w:r>
        <w:rPr>
          <w:i/>
        </w:rPr>
        <w:t xml:space="preserve">bào </w:t>
      </w:r>
      <w:r>
        <w:t xml:space="preserve">uề </w:t>
      </w:r>
      <w:r>
        <w:rPr>
          <w:i/>
        </w:rPr>
        <w:t xml:space="preserve">thăm </w:t>
      </w:r>
      <w:r>
        <w:rPr>
          <w:i/>
        </w:rPr>
        <w:t xml:space="preserve">quê. </w:t>
      </w:r>
      <w:r>
        <w:t xml:space="preserve">kiều </w:t>
      </w:r>
      <w:r>
        <w:t xml:space="preserve">cư </w:t>
      </w:r>
      <w:r>
        <w:t xml:space="preserve">động từ </w:t>
      </w:r>
      <w:r>
        <w:t xml:space="preserve">(ít dùng). </w:t>
      </w:r>
      <w:r>
        <w:t xml:space="preserve">Cư </w:t>
      </w:r>
      <w:r>
        <w:t xml:space="preserve">trú </w:t>
      </w:r>
      <w:r>
        <w:t xml:space="preserve">ở </w:t>
      </w:r>
      <w:r>
        <w:t xml:space="preserve">nước </w:t>
      </w:r>
      <w:r>
        <w:t xml:space="preserve">ngoài. </w:t>
      </w:r>
      <w:r>
        <w:t xml:space="preserve">Người </w:t>
      </w:r>
      <w:r>
        <w:t xml:space="preserve">Việt </w:t>
      </w:r>
      <w:r>
        <w:t xml:space="preserve">Nam </w:t>
      </w:r>
      <w:r>
        <w:rPr>
          <w:i/>
        </w:rPr>
        <w:t xml:space="preserve">kiều </w:t>
      </w:r>
      <w:r>
        <w:rPr>
          <w:i/>
        </w:rPr>
        <w:t xml:space="preserve">cư </w:t>
      </w:r>
      <w:r>
        <w:rPr>
          <w:i/>
        </w:rPr>
        <w:t xml:space="preserve">ở </w:t>
      </w:r>
      <w:r>
        <w:t xml:space="preserve">Pháp. </w:t>
      </w:r>
      <w:r>
        <w:br/>
      </w:r>
      <w:r>
        <w:rPr>
          <w:b/>
        </w:rPr>
        <w:t xml:space="preserve">kiểu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nước </w:t>
      </w:r>
      <w:r>
        <w:t xml:space="preserve">này </w:t>
      </w:r>
      <w:r>
        <w:t xml:space="preserve">cư </w:t>
      </w:r>
      <w:r>
        <w:t xml:space="preserve">trú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khác. </w:t>
      </w:r>
      <w:r>
        <w:t xml:space="preserve">Kiều </w:t>
      </w:r>
      <w:r>
        <w:rPr>
          <w:i/>
        </w:rPr>
        <w:t xml:space="preserve">dân </w:t>
      </w:r>
      <w:r>
        <w:t xml:space="preserve">Mĩ </w:t>
      </w:r>
      <w:r>
        <w:rPr>
          <w:i/>
        </w:rPr>
        <w:t xml:space="preserve">ở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kiểu </w:t>
      </w:r>
      <w:r>
        <w:rPr>
          <w:b/>
        </w:rPr>
        <w:t xml:space="preserve">diễm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lộng </w:t>
      </w:r>
      <w:r>
        <w:t xml:space="preserve">lẫy. </w:t>
      </w:r>
      <w:r>
        <w:t xml:space="preserve">Vẻ </w:t>
      </w:r>
      <w:r>
        <w:rPr>
          <w:i/>
        </w:rPr>
        <w:t xml:space="preserve">đẹp </w:t>
      </w:r>
      <w:r>
        <w:rPr>
          <w:i/>
        </w:rPr>
        <w:t xml:space="preserve">kiểu </w:t>
      </w:r>
      <w:r>
        <w:t xml:space="preserve">diêm. </w:t>
      </w:r>
      <w:r>
        <w:br/>
      </w:r>
      <w:r>
        <w:rPr>
          <w:b/>
        </w:rPr>
        <w:t xml:space="preserve">kiểu </w:t>
      </w:r>
      <w:r>
        <w:rPr>
          <w:b/>
        </w:rPr>
        <w:t xml:space="preserve">hối </w:t>
      </w:r>
      <w:r>
        <w:rPr>
          <w:i/>
        </w:rPr>
        <w:t xml:space="preserve">danh từ </w:t>
      </w:r>
      <w:r>
        <w:t xml:space="preserve">Chứng </w:t>
      </w:r>
      <w:r>
        <w:t xml:space="preserve">từ </w:t>
      </w:r>
      <w:r>
        <w:t xml:space="preserve">tín </w:t>
      </w:r>
      <w:r>
        <w:t xml:space="preserve">dụng </w:t>
      </w:r>
      <w:r>
        <w:t xml:space="preserve">và </w:t>
      </w:r>
      <w:r>
        <w:t xml:space="preserve">thanh </w:t>
      </w:r>
      <w:r>
        <w:t xml:space="preserve">toán </w:t>
      </w:r>
      <w:r>
        <w:t xml:space="preserve">bằng </w:t>
      </w:r>
      <w:r>
        <w:t xml:space="preserve">ngoại </w:t>
      </w:r>
      <w:r>
        <w:t xml:space="preserve">tệ, </w:t>
      </w:r>
      <w:r>
        <w:t xml:space="preserve">dùng </w:t>
      </w:r>
      <w:r>
        <w:t xml:space="preserve">với </w:t>
      </w:r>
      <w:r>
        <w:t xml:space="preserve">Việt </w:t>
      </w:r>
      <w:r>
        <w:t xml:space="preserve">kiều </w:t>
      </w:r>
      <w:r>
        <w:t xml:space="preserve">đang </w:t>
      </w:r>
      <w:r>
        <w:t xml:space="preserve">ở </w:t>
      </w:r>
      <w:r>
        <w:t xml:space="preserve">nước </w:t>
      </w:r>
      <w:r>
        <w:t xml:space="preserve">ngoài. </w:t>
      </w:r>
      <w:r>
        <w:rPr>
          <w:i/>
        </w:rPr>
        <w:t xml:space="preserve">Dịch </w:t>
      </w:r>
      <w:r>
        <w:t xml:space="preserve">vụ </w:t>
      </w:r>
      <w:r>
        <w:rPr>
          <w:i/>
        </w:rPr>
        <w:t xml:space="preserve">kiều </w:t>
      </w:r>
      <w:r>
        <w:rPr>
          <w:i/>
        </w:rPr>
        <w:t xml:space="preserve">hối, </w:t>
      </w:r>
      <w:r>
        <w:t xml:space="preserve">chỉ </w:t>
      </w:r>
      <w:r>
        <w:rPr>
          <w:i/>
        </w:rPr>
        <w:t xml:space="preserve">trả </w:t>
      </w:r>
      <w:r>
        <w:rPr>
          <w:i/>
        </w:rPr>
        <w:t xml:space="preserve">kiểu </w:t>
      </w:r>
      <w:r>
        <w:rPr>
          <w:i/>
        </w:rPr>
        <w:t xml:space="preserve">hối. </w:t>
      </w:r>
      <w:r>
        <w:br/>
      </w:r>
      <w:r>
        <w:rPr>
          <w:b/>
        </w:rPr>
        <w:t xml:space="preserve">kiểu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tiểu </w:t>
      </w:r>
      <w:r>
        <w:t xml:space="preserve">loại,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tiểu </w:t>
      </w:r>
      <w:r>
        <w:t xml:space="preserve">loại </w:t>
      </w:r>
      <w:r>
        <w:t xml:space="preserve">khác. </w:t>
      </w:r>
      <w:r>
        <w:t xml:space="preserve">Kiểu </w:t>
      </w:r>
      <w:r>
        <w:rPr>
          <w:i/>
        </w:rPr>
        <w:t xml:space="preserve">áo. </w:t>
      </w:r>
      <w:r>
        <w:t xml:space="preserve">Bàn </w:t>
      </w:r>
      <w:r>
        <w:t xml:space="preserve">ghế </w:t>
      </w:r>
      <w:r>
        <w:t xml:space="preserve">đủ </w:t>
      </w:r>
      <w:r>
        <w:rPr>
          <w:i/>
        </w:rPr>
        <w:t xml:space="preserve">kiểu. </w:t>
      </w:r>
      <w:r>
        <w:br/>
      </w:r>
      <w:r>
        <w:rPr>
          <w:b/>
        </w:rPr>
        <w:t xml:space="preserve">kiểu </w:t>
      </w:r>
      <w:r>
        <w:rPr>
          <w:b/>
        </w:rPr>
        <w:t xml:space="preserve">cách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t xml:space="preserve">Kiểu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Đúng </w:t>
      </w:r>
      <w:r>
        <w:rPr>
          <w:i/>
        </w:rPr>
        <w:t xml:space="preserve">kiểu </w:t>
      </w:r>
      <w:r>
        <w:t xml:space="preserve">cách. </w:t>
      </w:r>
      <w:r>
        <w:t xml:space="preserve">\\ </w:t>
      </w:r>
      <w:r>
        <w:t xml:space="preserve">tính từ </w:t>
      </w:r>
      <w:r>
        <w:t xml:space="preserve">Có </w:t>
      </w:r>
      <w:r>
        <w:t xml:space="preserve">vẻ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trang </w:t>
      </w:r>
      <w:r>
        <w:t xml:space="preserve">trọng, </w:t>
      </w:r>
      <w:r>
        <w:t xml:space="preserve">lịch </w:t>
      </w:r>
      <w:r>
        <w:t xml:space="preserve">sự, </w:t>
      </w:r>
      <w:r>
        <w:t xml:space="preserve">không </w:t>
      </w:r>
      <w:r>
        <w:t xml:space="preserve">hợp </w:t>
      </w:r>
      <w:r>
        <w:t xml:space="preserve">với </w:t>
      </w:r>
      <w:r>
        <w:t xml:space="preserve">mình </w:t>
      </w:r>
      <w:r>
        <w:t xml:space="preserve">hoặc </w:t>
      </w:r>
      <w:r>
        <w:t xml:space="preserve">với </w:t>
      </w:r>
      <w:r>
        <w:t xml:space="preserve">hoàn </w:t>
      </w:r>
      <w:r>
        <w:t xml:space="preserve">cảnh. </w:t>
      </w:r>
      <w:r>
        <w:rPr>
          <w:i/>
        </w:rPr>
        <w:t xml:space="preserve">Lối </w:t>
      </w:r>
      <w:r>
        <w:t xml:space="preserve">nói </w:t>
      </w:r>
      <w:r>
        <w:rPr>
          <w:i/>
        </w:rPr>
        <w:t xml:space="preserve">kiểu </w:t>
      </w:r>
      <w:r>
        <w:t xml:space="preserve">cách. </w:t>
      </w:r>
      <w:r>
        <w:t xml:space="preserve">Nghiêng </w:t>
      </w:r>
      <w:r>
        <w:t xml:space="preserve">mình </w:t>
      </w:r>
      <w:r>
        <w:rPr>
          <w:i/>
        </w:rPr>
        <w:t xml:space="preserve">chào </w:t>
      </w:r>
      <w:r>
        <w:rPr>
          <w:i/>
        </w:rPr>
        <w:t xml:space="preserve">rất </w:t>
      </w:r>
      <w:r>
        <w:rPr>
          <w:i/>
        </w:rPr>
        <w:t xml:space="preserve">kiểu </w:t>
      </w:r>
      <w:r>
        <w:rPr>
          <w:i/>
        </w:rPr>
        <w:t xml:space="preserve">cách. </w:t>
      </w:r>
      <w:r>
        <w:br/>
      </w:r>
      <w:r>
        <w:rPr>
          <w:b/>
        </w:rPr>
        <w:t xml:space="preserve">kiểu </w:t>
      </w:r>
      <w:r>
        <w:rPr>
          <w:b/>
        </w:rPr>
        <w:t xml:space="preserve">dáng </w:t>
      </w:r>
      <w:r>
        <w:rPr>
          <w:i/>
        </w:rPr>
        <w:t xml:space="preserve">danh từ </w:t>
      </w:r>
      <w:r>
        <w:t xml:space="preserve">Hình </w:t>
      </w:r>
      <w:r>
        <w:t xml:space="preserve">dáng </w:t>
      </w:r>
      <w:r>
        <w:t xml:space="preserve">bên </w:t>
      </w:r>
      <w:r>
        <w:t xml:space="preserve">ngoài </w:t>
      </w:r>
      <w:r>
        <w:t xml:space="preserve">được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mẫu, </w:t>
      </w:r>
      <w:r>
        <w:t xml:space="preserve">một </w:t>
      </w:r>
      <w:r>
        <w:t xml:space="preserve">kiểu,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kiểu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t xml:space="preserve">có </w:t>
      </w:r>
      <w:r>
        <w:t xml:space="preserve">nhiều </w:t>
      </w:r>
      <w:r>
        <w:rPr>
          <w:i/>
        </w:rPr>
        <w:t xml:space="preserve">kiểu </w:t>
      </w:r>
      <w:r>
        <w:rPr>
          <w:i/>
        </w:rPr>
        <w:t xml:space="preserve">dáng </w:t>
      </w:r>
      <w:r>
        <w:rPr>
          <w:i/>
        </w:rPr>
        <w:t xml:space="preserve">trang </w:t>
      </w:r>
      <w:r>
        <w:t xml:space="preserve">nhã. </w:t>
      </w:r>
      <w:r>
        <w:t xml:space="preserve">Kiểu </w:t>
      </w:r>
      <w:r>
        <w:rPr>
          <w:i/>
        </w:rPr>
        <w:t xml:space="preserve">dáng </w:t>
      </w:r>
      <w:r>
        <w:t xml:space="preserve">rất </w:t>
      </w:r>
      <w:r>
        <w:t xml:space="preserve">hiện </w:t>
      </w:r>
      <w:r>
        <w:t xml:space="preserve">đạt. </w:t>
      </w:r>
      <w:r>
        <w:t xml:space="preserve">. </w:t>
      </w:r>
      <w:r>
        <w:br/>
      </w:r>
      <w:r>
        <w:rPr>
          <w:b/>
        </w:rPr>
        <w:t xml:space="preserve">kiểu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Mẫu </w:t>
      </w:r>
      <w:r>
        <w:t xml:space="preserve">cụ </w:t>
      </w:r>
      <w:r>
        <w:t xml:space="preserve">thể </w:t>
      </w:r>
      <w:r>
        <w:t xml:space="preserve">theo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tạo </w:t>
      </w:r>
      <w:r>
        <w:t xml:space="preserve">ra </w:t>
      </w:r>
      <w:r>
        <w:t xml:space="preserve">hàng </w:t>
      </w:r>
      <w:r>
        <w:t xml:space="preserve">loạt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một </w:t>
      </w:r>
      <w:r>
        <w:t xml:space="preserve">kiểu </w:t>
      </w:r>
      <w:r>
        <w:t xml:space="preserve">như </w:t>
      </w:r>
      <w:r>
        <w:t xml:space="preserve">nhau. </w:t>
      </w:r>
      <w:r>
        <w:rPr>
          <w:i/>
        </w:rPr>
        <w:t xml:space="preserve">Làm </w:t>
      </w:r>
      <w:r>
        <w:t xml:space="preserve">đúng </w:t>
      </w:r>
      <w:r>
        <w:rPr>
          <w:i/>
        </w:rPr>
        <w:t xml:space="preserve">kiểu </w:t>
      </w:r>
      <w:r>
        <w:rPr>
          <w:i/>
        </w:rPr>
        <w:t xml:space="preserve">mẫu. </w:t>
      </w:r>
      <w:r>
        <w:t xml:space="preserve">Xây </w:t>
      </w:r>
      <w:r>
        <w:t xml:space="preserve">dựng </w:t>
      </w:r>
      <w:r>
        <w:t xml:space="preserve">một </w:t>
      </w:r>
      <w:r>
        <w:rPr>
          <w:i/>
        </w:rPr>
        <w:t xml:space="preserve">kiểu </w:t>
      </w:r>
      <w:r>
        <w:rPr>
          <w:i/>
        </w:rPr>
        <w:t xml:space="preserve">mẫu </w:t>
      </w:r>
      <w:r>
        <w:rPr>
          <w:i/>
        </w:rPr>
        <w:t xml:space="preserve">tốt </w:t>
      </w:r>
      <w:r>
        <w:rPr>
          <w:i/>
        </w:rPr>
        <w:t xml:space="preserve">đẹp </w:t>
      </w:r>
      <w:r>
        <w:t xml:space="preserve">uề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mới. </w:t>
      </w:r>
      <w:r>
        <w:rPr>
          <w:b/>
        </w:rPr>
        <w:t xml:space="preserve">2 </w:t>
      </w:r>
      <w:r>
        <w:t xml:space="preserve">(hay </w:t>
      </w:r>
      <w:r>
        <w:t xml:space="preserve">tính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một </w:t>
      </w:r>
      <w:r>
        <w:t xml:space="preserve">danh từ </w:t>
      </w:r>
      <w:r>
        <w:t xml:space="preserve">khác). </w:t>
      </w:r>
      <w:r>
        <w:t xml:space="preserve">Cái, </w:t>
      </w:r>
      <w:r>
        <w:t xml:space="preserve">người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nhất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tốt </w:t>
      </w:r>
      <w:r>
        <w:t xml:space="preserve">đẹp,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mẫu </w:t>
      </w:r>
      <w:r>
        <w:t xml:space="preserve">để </w:t>
      </w:r>
      <w:r>
        <w:t xml:space="preserve">những </w:t>
      </w:r>
      <w:r>
        <w:t xml:space="preserve">cái </w:t>
      </w:r>
      <w:r>
        <w:t xml:space="preserve">khác, </w:t>
      </w:r>
      <w:r>
        <w:t xml:space="preserve">người </w:t>
      </w:r>
      <w:r>
        <w:t xml:space="preserve">khác </w:t>
      </w:r>
      <w:r>
        <w:t xml:space="preserve">cùng </w:t>
      </w:r>
      <w:r>
        <w:t xml:space="preserve">loại </w:t>
      </w:r>
      <w:r>
        <w:t xml:space="preserve">noi </w:t>
      </w:r>
      <w:r>
        <w:t xml:space="preserve">theo. </w:t>
      </w:r>
      <w:r>
        <w:t xml:space="preserve">Gian </w:t>
      </w:r>
      <w:r>
        <w:rPr>
          <w:i/>
        </w:rPr>
        <w:t xml:space="preserve">hàng </w:t>
      </w:r>
      <w:r>
        <w:rPr>
          <w:i/>
        </w:rPr>
        <w:t xml:space="preserve">kiểu </w:t>
      </w:r>
      <w:r>
        <w:t xml:space="preserve">mẫu. </w:t>
      </w:r>
      <w:r>
        <w:rPr>
          <w:i/>
        </w:rPr>
        <w:t xml:space="preserve">Một </w:t>
      </w:r>
      <w:r>
        <w:t xml:space="preserve">thanh </w:t>
      </w:r>
      <w:r>
        <w:t xml:space="preserve">niên </w:t>
      </w:r>
      <w:r>
        <w:rPr>
          <w:i/>
        </w:rPr>
        <w:t xml:space="preserve">kiểu </w:t>
      </w:r>
      <w:r>
        <w:t xml:space="preserve">mẫu. </w:t>
      </w:r>
      <w:r>
        <w:br/>
      </w:r>
      <w:r>
        <w:rPr>
          <w:b/>
        </w:rPr>
        <w:t xml:space="preserve">kiếu </w:t>
      </w:r>
      <w:r>
        <w:rPr>
          <w:i/>
        </w:rPr>
        <w:t xml:space="preserve">động từ </w:t>
      </w:r>
      <w:r>
        <w:t xml:space="preserve">(cũ; </w:t>
      </w:r>
      <w:r>
        <w:t xml:space="preserve">kc.;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xin). </w:t>
      </w:r>
      <w:r>
        <w:t xml:space="preserve">Tỏ </w:t>
      </w:r>
      <w:r>
        <w:t xml:space="preserve">lời </w:t>
      </w:r>
      <w:r>
        <w:t xml:space="preserve">xin </w:t>
      </w:r>
      <w:r>
        <w:t xml:space="preserve">lỗi </w:t>
      </w:r>
      <w:r>
        <w:t xml:space="preserve">để </w:t>
      </w:r>
      <w:r>
        <w:t xml:space="preserve">ra </w:t>
      </w:r>
      <w:r>
        <w:t xml:space="preserve">về, </w:t>
      </w:r>
      <w:r>
        <w:t xml:space="preserve">để </w:t>
      </w:r>
      <w:r>
        <w:t xml:space="preserve">không </w:t>
      </w:r>
      <w:r>
        <w:t xml:space="preserve">dự </w:t>
      </w:r>
      <w:r>
        <w:t xml:space="preserve">hoặc </w:t>
      </w:r>
      <w:r>
        <w:t xml:space="preserve">không </w:t>
      </w:r>
      <w:r>
        <w:t xml:space="preserve">nhận </w:t>
      </w:r>
      <w:r>
        <w:t xml:space="preserve">lời </w:t>
      </w:r>
      <w:r>
        <w:t xml:space="preserve">mời. </w:t>
      </w:r>
      <w:r>
        <w:t xml:space="preserve">Xin </w:t>
      </w:r>
      <w:r>
        <w:rPr>
          <w:i/>
        </w:rPr>
        <w:t xml:space="preserve">kiếu </w:t>
      </w:r>
      <w:r>
        <w:t xml:space="preserve">uề </w:t>
      </w:r>
      <w:r>
        <w:rPr>
          <w:i/>
        </w:rPr>
        <w:t xml:space="preserve">trước. </w:t>
      </w:r>
      <w:r>
        <w:t xml:space="preserve">Được </w:t>
      </w:r>
      <w:r>
        <w:t xml:space="preserve">mời, </w:t>
      </w:r>
      <w:r>
        <w:rPr>
          <w:i/>
        </w:rPr>
        <w:t xml:space="preserve">nhưng </w:t>
      </w:r>
      <w:r>
        <w:rPr>
          <w:i/>
        </w:rPr>
        <w:t xml:space="preserve">đành </w:t>
      </w:r>
      <w:r>
        <w:rPr>
          <w:i/>
        </w:rPr>
        <w:t xml:space="preserve">kiếu. </w:t>
      </w:r>
      <w:r>
        <w:br/>
      </w:r>
      <w:r>
        <w:rPr>
          <w:b/>
        </w:rPr>
        <w:t xml:space="preserve">kiếu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Cáo </w:t>
      </w:r>
      <w:r>
        <w:t xml:space="preserve">từ. </w:t>
      </w:r>
      <w:r>
        <w:br/>
      </w:r>
      <w:r>
        <w:rPr>
          <w:b/>
        </w:rPr>
        <w:t xml:space="preserve">kiệu,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hành </w:t>
      </w:r>
      <w:r>
        <w:t xml:space="preserve">tỏi, </w:t>
      </w:r>
      <w:r>
        <w:t xml:space="preserve">củ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muối </w:t>
      </w:r>
      <w:r>
        <w:t xml:space="preserve">dưa. </w:t>
      </w:r>
      <w:r>
        <w:t xml:space="preserve">Củ </w:t>
      </w:r>
      <w:r>
        <w:t xml:space="preserve">kiệu. </w:t>
      </w:r>
      <w:r>
        <w:br/>
      </w:r>
      <w:r>
        <w:rPr>
          <w:b/>
        </w:rPr>
        <w:t xml:space="preserve">kiệu,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Phương </w:t>
      </w:r>
      <w:r>
        <w:t xml:space="preserve">tiện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khiêng </w:t>
      </w:r>
      <w:r>
        <w:t xml:space="preserve">người </w:t>
      </w:r>
      <w:r>
        <w:t xml:space="preserve">đi </w:t>
      </w:r>
      <w:r>
        <w:t xml:space="preserve">đường, </w:t>
      </w:r>
      <w:r>
        <w:t xml:space="preserve">gồm </w:t>
      </w:r>
      <w:r>
        <w:t xml:space="preserve">một </w:t>
      </w:r>
      <w:r>
        <w:t xml:space="preserve">ghế </w:t>
      </w:r>
      <w:r>
        <w:t xml:space="preserve">ngồi </w:t>
      </w:r>
      <w:r>
        <w:t xml:space="preserve">có </w:t>
      </w:r>
      <w:r>
        <w:t xml:space="preserve">mui </w:t>
      </w:r>
      <w:r>
        <w:t xml:space="preserve">che.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rước </w:t>
      </w:r>
      <w:r>
        <w:t xml:space="preserve">thần </w:t>
      </w:r>
      <w:r>
        <w:t xml:space="preserve">thánh,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kiệu, </w:t>
      </w:r>
      <w:r>
        <w:t xml:space="preserve">được </w:t>
      </w:r>
      <w:r>
        <w:t xml:space="preserve">sơn </w:t>
      </w:r>
      <w:r>
        <w:t xml:space="preserve">son </w:t>
      </w:r>
      <w:r>
        <w:t xml:space="preserve">thếp </w:t>
      </w:r>
      <w:r>
        <w:t xml:space="preserve">vàng.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Khiêng </w:t>
      </w:r>
      <w:r>
        <w:t xml:space="preserve">đi </w:t>
      </w:r>
      <w:r>
        <w:t xml:space="preserve">bằng </w:t>
      </w:r>
      <w:r>
        <w:t xml:space="preserve">kiệu. </w:t>
      </w:r>
      <w:r>
        <w:rPr>
          <w:b/>
        </w:rPr>
        <w:t xml:space="preserve">2 </w:t>
      </w:r>
      <w:r>
        <w:t xml:space="preserve">(khẩu ngữ). </w:t>
      </w:r>
      <w:r>
        <w:t xml:space="preserve">Công </w:t>
      </w:r>
      <w:r>
        <w:t xml:space="preserve">kênh. </w:t>
      </w:r>
      <w:r>
        <w:t xml:space="preserve">Kiệu </w:t>
      </w:r>
      <w:r>
        <w:rPr>
          <w:i/>
        </w:rPr>
        <w:t xml:space="preserve">con </w:t>
      </w:r>
      <w:r>
        <w:t xml:space="preserve">trên </w:t>
      </w:r>
      <w:r>
        <w:t xml:space="preserve">uai. </w:t>
      </w:r>
      <w:r>
        <w:br/>
      </w:r>
      <w:r>
        <w:rPr>
          <w:b/>
        </w:rPr>
        <w:t xml:space="preserve">kiệu¿d. </w:t>
      </w:r>
      <w:r>
        <w:t xml:space="preserve">(phương ngữ). </w:t>
      </w:r>
      <w:r>
        <w:t xml:space="preserve">Chum </w:t>
      </w:r>
      <w:r>
        <w:t xml:space="preserve">to, </w:t>
      </w:r>
      <w:r>
        <w:t xml:space="preserve">miệng </w:t>
      </w:r>
      <w:r>
        <w:t xml:space="preserve">rộng. </w:t>
      </w:r>
      <w:r>
        <w:br/>
      </w:r>
      <w:r>
        <w:rPr>
          <w:b/>
        </w:rPr>
        <w:t xml:space="preserve">kiệu, </w:t>
      </w:r>
      <w:r>
        <w:rPr>
          <w:i/>
        </w:rPr>
        <w:t xml:space="preserve">danh từ </w:t>
      </w:r>
      <w:r>
        <w:t xml:space="preserve">Lối </w:t>
      </w:r>
      <w:r>
        <w:t xml:space="preserve">chơi </w:t>
      </w:r>
      <w:r>
        <w:t xml:space="preserve">bài </w:t>
      </w:r>
      <w:r>
        <w:t xml:space="preserve">dùng </w:t>
      </w:r>
      <w:r>
        <w:t xml:space="preserve">quân </w:t>
      </w:r>
      <w:r>
        <w:t xml:space="preserve">bài </w:t>
      </w:r>
      <w:r>
        <w:t xml:space="preserve">tổ </w:t>
      </w:r>
      <w:r>
        <w:t xml:space="preserve">tôm, </w:t>
      </w:r>
      <w:r>
        <w:t xml:space="preserve">chơi </w:t>
      </w:r>
      <w:r>
        <w:t xml:space="preserve">hai </w:t>
      </w:r>
      <w:r>
        <w:t xml:space="preserve">người, </w:t>
      </w:r>
      <w:r>
        <w:t xml:space="preserve">tính </w:t>
      </w:r>
      <w:r>
        <w:t xml:space="preserve">điểm </w:t>
      </w:r>
      <w:r>
        <w:t xml:space="preserve">được </w:t>
      </w:r>
      <w:r>
        <w:t xml:space="preserve">thua. </w:t>
      </w:r>
      <w:r>
        <w:t xml:space="preserve">kilo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t xml:space="preserve">nghìn". </w:t>
      </w:r>
      <w:r>
        <w:t xml:space="preserve">Kilomet*. </w:t>
      </w:r>
      <w:r>
        <w:br/>
      </w:r>
      <w:r>
        <w:rPr>
          <w:b/>
        </w:rPr>
        <w:t xml:space="preserve">kilogam </w:t>
      </w:r>
      <w:r>
        <w:rPr>
          <w:i/>
        </w:rPr>
        <w:t xml:space="preserve">cũng viết </w:t>
      </w:r>
      <w:r>
        <w:rPr>
          <w:i/>
        </w:rPr>
        <w:t xml:space="preserve">kilogram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đo </w:t>
      </w:r>
      <w:r>
        <w:t xml:space="preserve">khối </w:t>
      </w:r>
      <w:r>
        <w:t xml:space="preserve">lượng. </w:t>
      </w:r>
      <w:r>
        <w:br/>
      </w:r>
      <w:r>
        <w:rPr>
          <w:b/>
        </w:rPr>
        <w:t xml:space="preserve">kilomet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1.000 </w:t>
      </w:r>
      <w:r>
        <w:t xml:space="preserve">mét. </w:t>
      </w:r>
      <w:r>
        <w:br/>
      </w:r>
      <w:r>
        <w:rPr>
          <w:b/>
        </w:rPr>
        <w:t xml:space="preserve">kilooat </w:t>
      </w:r>
      <w:r>
        <w:rPr>
          <w:i/>
        </w:rPr>
        <w:t xml:space="preserve">xem </w:t>
      </w:r>
      <w:r>
        <w:rPr>
          <w:i/>
        </w:rPr>
        <w:t xml:space="preserve">kilouatt. </w:t>
      </w:r>
      <w:r>
        <w:br/>
      </w:r>
      <w:r>
        <w:rPr>
          <w:b/>
        </w:rPr>
        <w:t xml:space="preserve">kilooat-giờ </w:t>
      </w:r>
      <w:r>
        <w:rPr>
          <w:i/>
        </w:rPr>
        <w:t xml:space="preserve">xem </w:t>
      </w:r>
      <w:r>
        <w:rPr>
          <w:i/>
        </w:rPr>
        <w:t xml:space="preserve">kilou›att-giờ. </w:t>
      </w:r>
      <w:r>
        <w:br/>
      </w:r>
      <w:r>
        <w:rPr>
          <w:b/>
        </w:rPr>
        <w:t xml:space="preserve">kilowatt </w:t>
      </w:r>
      <w:r>
        <w:rPr>
          <w:i/>
        </w:rPr>
        <w:t xml:space="preserve">cũng viết </w:t>
      </w:r>
      <w:r>
        <w:rPr>
          <w:i/>
        </w:rPr>
        <w:t xml:space="preserve">kilooat.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công </w:t>
      </w:r>
      <w:r>
        <w:t xml:space="preserve">suất, </w:t>
      </w:r>
      <w:r>
        <w:t xml:space="preserve">bằng </w:t>
      </w:r>
      <w:r>
        <w:rPr>
          <w:b/>
        </w:rPr>
        <w:t xml:space="preserve">1 </w:t>
      </w:r>
      <w:r>
        <w:rPr>
          <w:b/>
        </w:rPr>
        <w:t xml:space="preserve">000 </w:t>
      </w:r>
      <w:r>
        <w:t xml:space="preserve">watt. </w:t>
      </w:r>
      <w:r>
        <w:br/>
      </w:r>
      <w:r>
        <w:rPr>
          <w:b/>
        </w:rPr>
        <w:t xml:space="preserve">kilowatt-giờ </w:t>
      </w:r>
      <w:r>
        <w:rPr>
          <w:i/>
        </w:rPr>
        <w:t xml:space="preserve">cũng viết </w:t>
      </w:r>
      <w:r>
        <w:t xml:space="preserve">kilooat-giờ.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công, </w:t>
      </w:r>
      <w:r>
        <w:t xml:space="preserve">bằng </w:t>
      </w:r>
      <w:r>
        <w:t xml:space="preserve">công </w:t>
      </w:r>
      <w:r>
        <w:t xml:space="preserve">thực </w:t>
      </w:r>
      <w:r>
        <w:t xml:space="preserve">hiện </w:t>
      </w:r>
      <w:r>
        <w:t xml:space="preserve">trong </w:t>
      </w:r>
      <w:r>
        <w:t xml:space="preserve">một </w:t>
      </w:r>
      <w:r>
        <w:t xml:space="preserve">giờ </w:t>
      </w:r>
      <w:r>
        <w:t xml:space="preserve">bởi </w:t>
      </w:r>
      <w:r>
        <w:t xml:space="preserve">một </w:t>
      </w:r>
      <w:r>
        <w:t xml:space="preserve">động </w:t>
      </w:r>
      <w:r>
        <w:t xml:space="preserve">cơ </w:t>
      </w:r>
      <w:r>
        <w:t xml:space="preserve">có </w:t>
      </w:r>
      <w:r>
        <w:t xml:space="preserve">công </w:t>
      </w:r>
      <w:r>
        <w:t xml:space="preserve">suất </w:t>
      </w:r>
      <w:r>
        <w:rPr>
          <w:b/>
        </w:rPr>
        <w:t xml:space="preserve">1 </w:t>
      </w:r>
      <w:r>
        <w:t xml:space="preserve">kilowatt. </w:t>
      </w:r>
      <w:r>
        <w:br/>
      </w:r>
      <w:r>
        <w:rPr>
          <w:b/>
        </w:rPr>
        <w:t xml:space="preserve">kilô </w:t>
      </w:r>
      <w:r>
        <w:rPr>
          <w:i/>
        </w:rPr>
        <w:t xml:space="preserve">danh từ </w:t>
      </w:r>
      <w:r>
        <w:t xml:space="preserve">(khẩu ngữ). </w:t>
      </w:r>
      <w:r>
        <w:t xml:space="preserve">Kilogram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kim,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khâu, </w:t>
      </w:r>
      <w:r>
        <w:t xml:space="preserve">may,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đoạn </w:t>
      </w:r>
      <w:r>
        <w:t xml:space="preserve">thép </w:t>
      </w:r>
      <w:r>
        <w:t xml:space="preserve">nhỏ, </w:t>
      </w:r>
      <w:r>
        <w:t xml:space="preserve">một </w:t>
      </w:r>
      <w:r>
        <w:t xml:space="preserve">đầu </w:t>
      </w:r>
      <w:r>
        <w:t xml:space="preserve">có </w:t>
      </w:r>
      <w:r>
        <w:t xml:space="preserve">mũi </w:t>
      </w:r>
      <w:r>
        <w:t xml:space="preserve">nhọn, </w:t>
      </w:r>
      <w:r>
        <w:t xml:space="preserve">một </w:t>
      </w:r>
      <w:r>
        <w:t xml:space="preserve">đầu </w:t>
      </w:r>
      <w:r>
        <w:t xml:space="preserve">có </w:t>
      </w:r>
      <w:r>
        <w:t xml:space="preserve">lỗ </w:t>
      </w:r>
      <w:r>
        <w:t xml:space="preserve">để </w:t>
      </w:r>
      <w:r>
        <w:t xml:space="preserve">xâu </w:t>
      </w:r>
      <w:r>
        <w:t xml:space="preserve">chỉ. </w:t>
      </w:r>
      <w:r>
        <w:t xml:space="preserve">Xâu </w:t>
      </w:r>
      <w:r>
        <w:rPr>
          <w:i/>
        </w:rPr>
        <w:t xml:space="preserve">kim. </w:t>
      </w:r>
      <w:r>
        <w:t xml:space="preserve">Đường </w:t>
      </w:r>
      <w:r>
        <w:t xml:space="preserve">kim </w:t>
      </w:r>
      <w:r>
        <w:rPr>
          <w:i/>
        </w:rPr>
        <w:t xml:space="preserve">mũi </w:t>
      </w:r>
      <w:r>
        <w:t xml:space="preserve">chỉ: </w:t>
      </w:r>
      <w:r>
        <w:t xml:space="preserve">Có </w:t>
      </w:r>
      <w:r>
        <w:t xml:space="preserve">công </w:t>
      </w:r>
      <w:r>
        <w:rPr>
          <w:i/>
        </w:rPr>
        <w:t xml:space="preserve">mài </w:t>
      </w:r>
      <w:r>
        <w:t xml:space="preserve">sắt </w:t>
      </w:r>
      <w:r>
        <w:rPr>
          <w:i/>
        </w:rPr>
        <w:t xml:space="preserve">có </w:t>
      </w:r>
      <w:r>
        <w:t xml:space="preserve">ngày </w:t>
      </w:r>
      <w:r>
        <w:rPr>
          <w:i/>
        </w:rPr>
        <w:t xml:space="preserve">nên </w:t>
      </w:r>
      <w:r>
        <w:rPr>
          <w:i/>
        </w:rPr>
        <w:t xml:space="preserve">kim </w:t>
      </w:r>
      <w:r>
        <w:t xml:space="preserve">(mẹ.). </w:t>
      </w:r>
      <w:r>
        <w:rPr>
          <w:b/>
        </w:rPr>
        <w:t xml:space="preserve">2 </w:t>
      </w:r>
      <w:r>
        <w:t xml:space="preserve">Vật </w:t>
      </w:r>
      <w:r>
        <w:t xml:space="preserve">nhỏ </w:t>
      </w:r>
      <w:r>
        <w:t xml:space="preserve">có </w:t>
      </w:r>
      <w:r>
        <w:t xml:space="preserve">hình </w:t>
      </w:r>
      <w:r>
        <w:t xml:space="preserve">dài </w:t>
      </w:r>
      <w:r>
        <w:t xml:space="preserve">và </w:t>
      </w:r>
      <w:r>
        <w:t xml:space="preserve">một </w:t>
      </w:r>
      <w:r>
        <w:t xml:space="preserve">đầu </w:t>
      </w:r>
      <w:r>
        <w:t xml:space="preserve">nhọn </w:t>
      </w:r>
      <w:r>
        <w:t xml:space="preserve">giống </w:t>
      </w:r>
      <w:r>
        <w:t xml:space="preserve">cái </w:t>
      </w:r>
      <w:r>
        <w:t xml:space="preserve">kim. </w:t>
      </w:r>
      <w:r>
        <w:t xml:space="preserve">Kim </w:t>
      </w:r>
      <w:r>
        <w:t xml:space="preserve">đồng </w:t>
      </w:r>
      <w:r>
        <w:t xml:space="preserve">hồ. </w:t>
      </w:r>
      <w:r>
        <w:t xml:space="preserve">Kim </w:t>
      </w:r>
      <w:r>
        <w:rPr>
          <w:i/>
        </w:rPr>
        <w:t xml:space="preserve">tiêm. </w:t>
      </w:r>
      <w:r>
        <w:t xml:space="preserve">Kim </w:t>
      </w:r>
      <w:r>
        <w:t xml:space="preserve">găm </w:t>
      </w:r>
      <w:r>
        <w:t xml:space="preserve">(dùng </w:t>
      </w:r>
      <w:r>
        <w:t xml:space="preserve">để </w:t>
      </w:r>
      <w:r>
        <w:t xml:space="preserve">găm </w:t>
      </w:r>
      <w:r>
        <w:t xml:space="preserve">giữ </w:t>
      </w:r>
      <w:r>
        <w:t xml:space="preserve">giấy, </w:t>
      </w:r>
      <w:r>
        <w:t xml:space="preserve">vải, </w:t>
      </w:r>
      <w:r>
        <w:t xml:space="preserve">v.v.). </w:t>
      </w:r>
      <w:r>
        <w:br/>
      </w:r>
      <w:r>
        <w:rPr>
          <w:b/>
        </w:rPr>
        <w:t xml:space="preserve">kim, </w:t>
      </w:r>
      <w:r>
        <w:rPr>
          <w:i/>
        </w:rPr>
        <w:t xml:space="preserve">tính từ </w:t>
      </w:r>
      <w:r>
        <w:t xml:space="preserve">(không </w:t>
      </w:r>
      <w:r>
        <w:t xml:space="preserve">trực </w:t>
      </w:r>
      <w:r>
        <w:t xml:space="preserve">tiếp </w:t>
      </w:r>
      <w:r>
        <w:t xml:space="preserve">dùng </w:t>
      </w:r>
      <w:r>
        <w:t xml:space="preserve">làm </w:t>
      </w:r>
      <w:r>
        <w:rPr>
          <w:i/>
        </w:rPr>
        <w:t xml:space="preserve">vị </w:t>
      </w:r>
      <w:r>
        <w:t xml:space="preserve">ngữ). </w:t>
      </w:r>
      <w:r>
        <w:t xml:space="preserve">(Giọng) </w:t>
      </w:r>
      <w:r>
        <w:t xml:space="preserve">trong. </w:t>
      </w:r>
      <w:r>
        <w:t xml:space="preserve">Giọng </w:t>
      </w:r>
      <w:r>
        <w:t xml:space="preserve">nữ </w:t>
      </w:r>
      <w:r>
        <w:t xml:space="preserve">cao </w:t>
      </w:r>
      <w:r>
        <w:t xml:space="preserve">thuộc </w:t>
      </w:r>
      <w:r>
        <w:t xml:space="preserve">giọng </w:t>
      </w:r>
      <w:r>
        <w:t xml:space="preserve">kim. </w:t>
      </w:r>
      <w:r>
        <w:br/>
      </w:r>
      <w:r>
        <w:rPr>
          <w:b/>
        </w:rPr>
        <w:t xml:space="preserve">kim,t. </w:t>
      </w:r>
      <w:r>
        <w:t xml:space="preserve">(hoặc </w:t>
      </w:r>
      <w:r>
        <w:t xml:space="preserve">danh từ).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nay,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cái </w:t>
      </w:r>
      <w:r>
        <w:t xml:space="preserve">cổ,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xưa. </w:t>
      </w:r>
      <w:r>
        <w:rPr>
          <w:i/>
        </w:rPr>
        <w:t xml:space="preserve">Chuyện </w:t>
      </w:r>
      <w:r>
        <w:rPr>
          <w:i/>
        </w:rPr>
        <w:t xml:space="preserve">đông </w:t>
      </w:r>
      <w:r>
        <w:rPr>
          <w:i/>
        </w:rPr>
        <w:t xml:space="preserve">tây, </w:t>
      </w:r>
      <w:r>
        <w:rPr>
          <w:i/>
        </w:rPr>
        <w:t xml:space="preserve">kim </w:t>
      </w:r>
      <w:r>
        <w:t xml:space="preserve">cổ. </w:t>
      </w:r>
      <w:r>
        <w:br/>
      </w:r>
      <w:r>
        <w:rPr>
          <w:b/>
        </w:rPr>
        <w:t xml:space="preserve">kim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hoa </w:t>
      </w:r>
      <w:r>
        <w:t xml:space="preserve">hồng </w:t>
      </w:r>
      <w:r>
        <w:t xml:space="preserve">mọc </w:t>
      </w:r>
      <w:r>
        <w:t xml:space="preserve">thành </w:t>
      </w:r>
      <w:r>
        <w:t xml:space="preserve">bụi, </w:t>
      </w:r>
      <w:r>
        <w:t xml:space="preserve">thân </w:t>
      </w:r>
      <w:r>
        <w:t xml:space="preserve">leo </w:t>
      </w:r>
      <w:r>
        <w:t xml:space="preserve">có </w:t>
      </w:r>
      <w:r>
        <w:t xml:space="preserve">gai, </w:t>
      </w:r>
      <w:r>
        <w:t xml:space="preserve">lá </w:t>
      </w:r>
      <w:r>
        <w:t xml:space="preserve">có </w:t>
      </w:r>
      <w:r>
        <w:t xml:space="preserve">ba </w:t>
      </w:r>
      <w:r>
        <w:t xml:space="preserve">lá </w:t>
      </w:r>
      <w:r>
        <w:t xml:space="preserve">chét,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kim </w:t>
      </w:r>
      <w:r>
        <w:rPr>
          <w:b/>
        </w:rPr>
        <w:t xml:space="preserve">anh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Quả </w:t>
      </w:r>
      <w:r>
        <w:t xml:space="preserve">của </w:t>
      </w:r>
      <w:r>
        <w:t xml:space="preserve">cây </w:t>
      </w:r>
      <w:r>
        <w:t xml:space="preserve">kim </w:t>
      </w:r>
      <w:r>
        <w:t xml:space="preserve">anh </w:t>
      </w:r>
      <w:r>
        <w:t xml:space="preserve">đã </w:t>
      </w:r>
      <w:r>
        <w:t xml:space="preserve">bỏ </w:t>
      </w:r>
      <w:r>
        <w:t xml:space="preserve">hạt,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kim </w:t>
      </w:r>
      <w:r>
        <w:rPr>
          <w:b/>
        </w:rPr>
        <w:t xml:space="preserve">bản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Bản </w:t>
      </w:r>
      <w:r>
        <w:t xml:space="preserve">vị </w:t>
      </w:r>
      <w:r>
        <w:t xml:space="preserve">vàng. </w:t>
      </w:r>
      <w:r>
        <w:br/>
      </w:r>
      <w:r>
        <w:rPr>
          <w:b/>
        </w:rPr>
        <w:t xml:space="preserve">kim </w:t>
      </w:r>
      <w:r>
        <w:rPr>
          <w:b/>
        </w:rPr>
        <w:t xml:space="preserve">băng </w:t>
      </w:r>
      <w:r>
        <w:rPr>
          <w:i/>
        </w:rPr>
        <w:t xml:space="preserve">danh từ </w:t>
      </w:r>
      <w:r>
        <w:t xml:space="preserve">Kim </w:t>
      </w:r>
      <w:r>
        <w:t xml:space="preserve">được </w:t>
      </w:r>
      <w:r>
        <w:t xml:space="preserve">uốn </w:t>
      </w:r>
      <w:r>
        <w:t xml:space="preserve">gập </w:t>
      </w:r>
      <w:r>
        <w:t xml:space="preserve">lại, </w:t>
      </w:r>
      <w:r>
        <w:t xml:space="preserve">đầu </w:t>
      </w:r>
      <w:r>
        <w:t xml:space="preserve">có </w:t>
      </w:r>
      <w:r>
        <w:t xml:space="preserve">mũ </w:t>
      </w:r>
      <w:r>
        <w:t xml:space="preserve">bọc </w:t>
      </w:r>
      <w:r>
        <w:t xml:space="preserve">mũi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cài, </w:t>
      </w:r>
      <w:r>
        <w:t xml:space="preserve">găm. </w:t>
      </w:r>
      <w:r>
        <w:br/>
      </w:r>
      <w:r>
        <w:rPr>
          <w:b/>
        </w:rPr>
        <w:t xml:space="preserve">kim </w:t>
      </w:r>
      <w:r>
        <w:rPr>
          <w:b/>
        </w:rPr>
        <w:t xml:space="preserve">cải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Cây </w:t>
      </w:r>
      <w:r>
        <w:t xml:space="preserve">kim </w:t>
      </w:r>
      <w:r>
        <w:t xml:space="preserve">và </w:t>
      </w:r>
      <w:r>
        <w:t xml:space="preserve">hạt </w:t>
      </w:r>
      <w:r>
        <w:t xml:space="preserve">cải;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duyên </w:t>
      </w:r>
      <w:r>
        <w:t xml:space="preserve">vợ </w:t>
      </w:r>
      <w:r>
        <w:t xml:space="preserve">chồng </w:t>
      </w:r>
      <w:r>
        <w:t xml:space="preserve">khăng </w:t>
      </w:r>
      <w:r>
        <w:t xml:space="preserve">khít </w:t>
      </w:r>
      <w:r>
        <w:t xml:space="preserve">ới </w:t>
      </w:r>
      <w:r>
        <w:t xml:space="preserve">nhau </w:t>
      </w:r>
      <w:r>
        <w:t xml:space="preserve">như </w:t>
      </w:r>
      <w:r>
        <w:t xml:space="preserve">nam </w:t>
      </w:r>
      <w:r>
        <w:t xml:space="preserve">châm </w:t>
      </w:r>
      <w:r>
        <w:t xml:space="preserve">hút </w:t>
      </w:r>
      <w:r>
        <w:t xml:space="preserve">sắt, </w:t>
      </w:r>
      <w:r>
        <w:t xml:space="preserve">hổ </w:t>
      </w:r>
      <w:r>
        <w:br w:type="page"/>
      </w:r>
      <w:r>
        <w:rPr>
          <w:b/>
        </w:rPr>
        <w:t xml:space="preserve">hách </w:t>
      </w:r>
      <w:r>
        <w:rPr>
          <w:b/>
        </w:rPr>
        <w:t xml:space="preserve">hút </w:t>
      </w:r>
      <w:r>
        <w:rPr>
          <w:b/>
        </w:rPr>
        <w:t xml:space="preserve">hạt </w:t>
      </w:r>
      <w:r>
        <w:rPr>
          <w:b/>
        </w:rPr>
        <w:t xml:space="preserve">cải. </w:t>
      </w:r>
      <w:r>
        <w:t xml:space="preserve">Duyên </w:t>
      </w:r>
      <w:r>
        <w:rPr>
          <w:i/>
        </w:rPr>
        <w:t xml:space="preserve">kim </w:t>
      </w:r>
      <w:r>
        <w:rPr>
          <w:i/>
        </w:rPr>
        <w:t xml:space="preserve">cải. </w:t>
      </w:r>
      <w:r>
        <w:br/>
      </w:r>
      <w:r>
        <w:rPr>
          <w:b/>
        </w:rPr>
        <w:t xml:space="preserve">im </w:t>
      </w:r>
      <w:r>
        <w:rPr>
          <w:b/>
        </w:rPr>
        <w:t xml:space="preserve">chỉ </w:t>
      </w:r>
      <w:r>
        <w:rPr>
          <w:b/>
        </w:rPr>
        <w:t xml:space="preserve">nam </w:t>
      </w:r>
      <w:r>
        <w:rPr>
          <w:i/>
        </w:rPr>
        <w:t xml:space="preserve">danh từ </w:t>
      </w:r>
      <w:r>
        <w:t xml:space="preserve">Kim </w:t>
      </w:r>
      <w:r>
        <w:t xml:space="preserve">chỉ </w:t>
      </w:r>
      <w:r>
        <w:t xml:space="preserve">hướng </w:t>
      </w:r>
      <w:r>
        <w:t xml:space="preserve">trong </w:t>
      </w:r>
      <w:r>
        <w:t xml:space="preserve">la </w:t>
      </w:r>
      <w:r>
        <w:br/>
      </w:r>
      <w:r>
        <w:rPr>
          <w:b/>
        </w:rPr>
        <w:t xml:space="preserve">àn; </w:t>
      </w:r>
      <w:r>
        <w:rPr>
          <w:b/>
        </w:rPr>
        <w:t xml:space="preserve">thường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ví </w:t>
      </w:r>
      <w:r>
        <w:rPr>
          <w:b/>
        </w:rPr>
        <w:t xml:space="preserve">sự </w:t>
      </w:r>
      <w:r>
        <w:rPr>
          <w:b/>
        </w:rPr>
        <w:t xml:space="preserve">chỉ </w:t>
      </w:r>
      <w:r>
        <w:rPr>
          <w:b/>
        </w:rPr>
        <w:t xml:space="preserve">dẫn </w:t>
      </w:r>
      <w:r>
        <w:rPr>
          <w:b/>
        </w:rPr>
        <w:t xml:space="preserve">đúng </w:t>
      </w:r>
      <w:r>
        <w:br/>
      </w:r>
      <w:r>
        <w:rPr>
          <w:b/>
        </w:rPr>
        <w:t xml:space="preserve">ắn </w:t>
      </w:r>
      <w:r>
        <w:rPr>
          <w:b/>
        </w:rPr>
        <w:t xml:space="preserve">về </w:t>
      </w:r>
      <w:r>
        <w:rPr>
          <w:b/>
        </w:rPr>
        <w:t xml:space="preserve">phương </w:t>
      </w:r>
      <w:r>
        <w:rPr>
          <w:b/>
        </w:rPr>
        <w:t xml:space="preserve">hướng, </w:t>
      </w:r>
      <w:r>
        <w:rPr>
          <w:b/>
        </w:rPr>
        <w:t xml:space="preserve">đường </w:t>
      </w:r>
      <w:r>
        <w:rPr>
          <w:b/>
        </w:rPr>
        <w:t xml:space="preserve">lối. </w:t>
      </w:r>
      <w:r>
        <w:br/>
      </w:r>
      <w:r>
        <w:rPr>
          <w:b/>
        </w:rPr>
        <w:t xml:space="preserve">im </w:t>
      </w:r>
      <w:r>
        <w:rPr>
          <w:b/>
        </w:rPr>
        <w:t xml:space="preserve">cúc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Cúc </w:t>
      </w:r>
      <w:r>
        <w:t xml:space="preserve">hoa </w:t>
      </w:r>
      <w:r>
        <w:t xml:space="preserve">nhỏ, </w:t>
      </w:r>
      <w:r>
        <w:t xml:space="preserve">màu </w:t>
      </w:r>
      <w:r>
        <w:t xml:space="preserve">vàng, </w:t>
      </w:r>
      <w:r>
        <w:t xml:space="preserve">mùi </w:t>
      </w:r>
      <w:r>
        <w:br/>
      </w:r>
      <w:r>
        <w:rPr>
          <w:b/>
        </w:rPr>
        <w:t xml:space="preserve">iơm, </w:t>
      </w:r>
      <w:r>
        <w:rPr>
          <w:b/>
        </w:rPr>
        <w:t xml:space="preserve">thường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ướp </w:t>
      </w:r>
      <w:r>
        <w:rPr>
          <w:b/>
        </w:rPr>
        <w:t xml:space="preserve">chè. </w:t>
      </w:r>
      <w:r>
        <w:rPr>
          <w:b/>
        </w:rPr>
        <w:t xml:space="preserve">lí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t xml:space="preserve">cúc </w:t>
      </w:r>
      <w:r>
        <w:br/>
      </w:r>
      <w:r>
        <w:rPr>
          <w:b/>
        </w:rPr>
        <w:t xml:space="preserve">¡im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Carbon </w:t>
      </w:r>
      <w:r>
        <w:t xml:space="preserve">ở </w:t>
      </w:r>
      <w:r>
        <w:t xml:space="preserve">dạng </w:t>
      </w:r>
      <w:r>
        <w:t xml:space="preserve">tỉnh </w:t>
      </w:r>
      <w:r>
        <w:t xml:space="preserve">thể </w:t>
      </w:r>
      <w:r>
        <w:t xml:space="preserve">óng </w:t>
      </w:r>
      <w:r>
        <w:br/>
      </w:r>
      <w:r>
        <w:rPr>
          <w:b/>
        </w:rPr>
        <w:t xml:space="preserve">1h, </w:t>
      </w:r>
      <w:r>
        <w:rPr>
          <w:b/>
        </w:rPr>
        <w:t xml:space="preserve">rất </w:t>
      </w:r>
      <w:r>
        <w:rPr>
          <w:b/>
        </w:rPr>
        <w:t xml:space="preserve">cứng,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cắt </w:t>
      </w:r>
      <w:r>
        <w:rPr>
          <w:b/>
        </w:rPr>
        <w:t xml:space="preserve">kính, </w:t>
      </w:r>
      <w:r>
        <w:rPr>
          <w:b/>
        </w:rPr>
        <w:t xml:space="preserve">làm </w:t>
      </w:r>
      <w:r>
        <w:rPr>
          <w:b/>
        </w:rPr>
        <w:t xml:space="preserve">đồ </w:t>
      </w:r>
      <w:r>
        <w:br/>
      </w:r>
      <w:r>
        <w:rPr>
          <w:b/>
        </w:rPr>
        <w:t xml:space="preserve">ang </w:t>
      </w:r>
      <w:r>
        <w:rPr>
          <w:b/>
        </w:rPr>
        <w:t xml:space="preserve">sức. </w:t>
      </w:r>
      <w:r>
        <w:t xml:space="preserve">WVhân </w:t>
      </w:r>
      <w:r>
        <w:rPr>
          <w:i/>
        </w:rPr>
        <w:t xml:space="preserve">kim </w:t>
      </w:r>
      <w:r>
        <w:t xml:space="preserve">cương. </w:t>
      </w:r>
      <w:r>
        <w:br/>
      </w:r>
      <w:r>
        <w:rPr>
          <w:b/>
        </w:rPr>
        <w:t xml:space="preserve">m </w:t>
      </w:r>
      <w:r>
        <w:rPr>
          <w:b/>
        </w:rPr>
        <w:t xml:space="preserve">đan </w:t>
      </w:r>
      <w:r>
        <w:rPr>
          <w:i/>
        </w:rPr>
        <w:t xml:space="preserve">danh từ </w:t>
      </w:r>
      <w:r>
        <w:t xml:space="preserve">Que </w:t>
      </w:r>
      <w:r>
        <w:t xml:space="preserve">dài, </w:t>
      </w:r>
      <w:r>
        <w:t xml:space="preserve">nhọn </w:t>
      </w:r>
      <w:r>
        <w:t xml:space="preserve">đầu, </w:t>
      </w:r>
      <w:r>
        <w:t xml:space="preserve">tròn </w:t>
      </w:r>
      <w:r>
        <w:t xml:space="preserve">và </w:t>
      </w:r>
      <w:r>
        <w:br/>
      </w:r>
      <w:r>
        <w:rPr>
          <w:b/>
        </w:rPr>
        <w:t xml:space="preserve">hẫn,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đan </w:t>
      </w:r>
      <w:r>
        <w:rPr>
          <w:b/>
        </w:rPr>
        <w:t xml:space="preserve">len, </w:t>
      </w:r>
      <w:r>
        <w:rPr>
          <w:b/>
        </w:rPr>
        <w:t xml:space="preserve">sợi. </w:t>
      </w:r>
      <w:r>
        <w:br/>
      </w:r>
      <w:r>
        <w:rPr>
          <w:b/>
        </w:rPr>
        <w:t xml:space="preserve">m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Con </w:t>
      </w:r>
      <w:r>
        <w:t xml:space="preserve">trai </w:t>
      </w:r>
      <w:r>
        <w:t xml:space="preserve">nhỏ </w:t>
      </w:r>
      <w:r>
        <w:t xml:space="preserve">theo </w:t>
      </w:r>
      <w:r>
        <w:t xml:space="preserve">hầu </w:t>
      </w:r>
      <w:r>
        <w:t xml:space="preserve">các </w:t>
      </w:r>
      <w:r>
        <w:t xml:space="preserve">vị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tiên </w:t>
      </w:r>
      <w:r>
        <w:rPr>
          <w:b/>
        </w:rPr>
        <w:t xml:space="preserve">trong </w:t>
      </w:r>
      <w:r>
        <w:rPr>
          <w:b/>
        </w:rPr>
        <w:t xml:space="preserve">thần </w:t>
      </w:r>
      <w:r>
        <w:rPr>
          <w:b/>
        </w:rPr>
        <w:t xml:space="preserve">thoại. </w:t>
      </w:r>
      <w:r>
        <w:t xml:space="preserve">Kim </w:t>
      </w:r>
      <w:r>
        <w:rPr>
          <w:i/>
        </w:rPr>
        <w:t xml:space="preserve">đồng </w:t>
      </w:r>
      <w:r>
        <w:br/>
      </w:r>
      <w:r>
        <w:rPr>
          <w:b/>
        </w:rPr>
        <w:t xml:space="preserve">zọc </w:t>
      </w:r>
      <w:r>
        <w:rPr>
          <w:b/>
        </w:rPr>
        <w:t xml:space="preserve">nữ. </w:t>
      </w:r>
      <w:r>
        <w:br/>
      </w:r>
      <w:r>
        <w:rPr>
          <w:b/>
        </w:rPr>
        <w:t xml:space="preserve">m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thuộc </w:t>
      </w:r>
      <w:r>
        <w:t xml:space="preserve">nhóm </w:t>
      </w:r>
      <w:r>
        <w:t xml:space="preserve">hạt </w:t>
      </w:r>
      <w:r>
        <w:t xml:space="preserve">trần, </w:t>
      </w:r>
      <w:r>
        <w:br/>
      </w:r>
      <w:r>
        <w:rPr>
          <w:b/>
        </w:rPr>
        <w:t xml:space="preserve">rộng, </w:t>
      </w:r>
      <w:r>
        <w:rPr>
          <w:b/>
        </w:rPr>
        <w:t xml:space="preserve">gỗ </w:t>
      </w:r>
      <w:r>
        <w:rPr>
          <w:b/>
        </w:rPr>
        <w:t xml:space="preserve">thuộc </w:t>
      </w:r>
      <w:r>
        <w:rPr>
          <w:b/>
        </w:rPr>
        <w:t xml:space="preserve">loại </w:t>
      </w:r>
      <w:r>
        <w:rPr>
          <w:b/>
        </w:rPr>
        <w:t xml:space="preserve">quý. </w:t>
      </w:r>
      <w:r>
        <w:br/>
      </w:r>
      <w:r>
        <w:rPr>
          <w:b/>
        </w:rPr>
        <w:t xml:space="preserve">m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khoá </w:t>
      </w:r>
      <w:r>
        <w:t xml:space="preserve">nòng </w:t>
      </w:r>
      <w:r>
        <w:t xml:space="preserve">trong </w:t>
      </w:r>
      <w:r>
        <w:br/>
      </w:r>
      <w:r>
        <w:rPr>
          <w:b/>
        </w:rPr>
        <w:t xml:space="preserve">t </w:t>
      </w:r>
      <w:r>
        <w:rPr>
          <w:b/>
        </w:rPr>
        <w:t xml:space="preserve">khí </w:t>
      </w:r>
      <w:r>
        <w:rPr>
          <w:b/>
        </w:rPr>
        <w:t xml:space="preserve">bộ </w:t>
      </w:r>
      <w:r>
        <w:rPr>
          <w:b/>
        </w:rPr>
        <w:t xml:space="preserve">binh </w:t>
      </w:r>
      <w:r>
        <w:rPr>
          <w:b/>
        </w:rPr>
        <w:t xml:space="preserve">và </w:t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loại </w:t>
      </w:r>
      <w:r>
        <w:rPr>
          <w:b/>
        </w:rPr>
        <w:t xml:space="preserve">pháo, </w:t>
      </w:r>
      <w:r>
        <w:rPr>
          <w:b/>
        </w:rPr>
        <w:t xml:space="preserve">có </w:t>
      </w:r>
      <w:r>
        <w:rPr>
          <w:b/>
        </w:rPr>
        <w:t xml:space="preserve">mũi </w:t>
      </w:r>
      <w:r>
        <w:br/>
      </w:r>
      <w:r>
        <w:rPr>
          <w:b/>
        </w:rPr>
        <w:t xml:space="preserve">xọn </w:t>
      </w:r>
      <w:r>
        <w:rPr>
          <w:b/>
        </w:rPr>
        <w:t xml:space="preserve">để </w:t>
      </w:r>
      <w:r>
        <w:rPr>
          <w:b/>
        </w:rPr>
        <w:t xml:space="preserve">đập </w:t>
      </w:r>
      <w:r>
        <w:rPr>
          <w:b/>
        </w:rPr>
        <w:t xml:space="preserve">vào </w:t>
      </w:r>
      <w:r>
        <w:rPr>
          <w:b/>
        </w:rPr>
        <w:t xml:space="preserve">hạt </w:t>
      </w:r>
      <w:r>
        <w:rPr>
          <w:b/>
        </w:rPr>
        <w:t xml:space="preserve">nổ </w:t>
      </w:r>
      <w:r>
        <w:rPr>
          <w:b/>
        </w:rPr>
        <w:t xml:space="preserve">của </w:t>
      </w:r>
      <w:r>
        <w:rPr>
          <w:b/>
        </w:rPr>
        <w:t xml:space="preserve">đạn, </w:t>
      </w:r>
      <w:r>
        <w:rPr>
          <w:b/>
        </w:rPr>
        <w:t xml:space="preserve">gây </w:t>
      </w:r>
      <w:r>
        <w:rPr>
          <w:b/>
        </w:rPr>
        <w:t xml:space="preserve">nổ. </w:t>
      </w:r>
      <w:r>
        <w:br/>
      </w:r>
      <w:r>
        <w:rPr>
          <w:b/>
        </w:rPr>
        <w:t xml:space="preserve">m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Vòng </w:t>
      </w:r>
      <w:r>
        <w:t xml:space="preserve">vàng. </w:t>
      </w:r>
      <w:r>
        <w:rPr>
          <w:b/>
        </w:rPr>
        <w:t xml:space="preserve">2 </w:t>
      </w:r>
      <w:r>
        <w:t xml:space="preserve">(dùng </w:t>
      </w:r>
      <w:r>
        <w:br/>
      </w:r>
      <w:r>
        <w:rPr>
          <w:b/>
        </w:rPr>
        <w:t xml:space="preserve">mm </w:t>
      </w:r>
      <w:r>
        <w:rPr>
          <w:b/>
        </w:rPr>
        <w:t xml:space="preserve">chế </w:t>
      </w:r>
      <w:r>
        <w:rPr>
          <w:b/>
        </w:rPr>
        <w:t xml:space="preserve">trong </w:t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tổ </w:t>
      </w:r>
      <w:r>
        <w:rPr>
          <w:b/>
        </w:rPr>
        <w:t xml:space="preserve">hợp). </w:t>
      </w:r>
      <w:r>
        <w:rPr>
          <w:i/>
        </w:rPr>
        <w:t xml:space="preserve">Đồ </w:t>
      </w:r>
      <w:r>
        <w:t xml:space="preserve">trang </w:t>
      </w:r>
      <w:r>
        <w:br/>
      </w:r>
      <w:r>
        <w:rPr>
          <w:b/>
        </w:rPr>
        <w:t xml:space="preserve">r </w:t>
      </w:r>
      <w:r>
        <w:rPr>
          <w:b/>
        </w:rPr>
        <w:t xml:space="preserve">bằng </w:t>
      </w:r>
      <w:r>
        <w:rPr>
          <w:b/>
        </w:rPr>
        <w:t xml:space="preserve">vàng </w:t>
      </w:r>
      <w:r>
        <w:rPr>
          <w:b/>
        </w:rPr>
        <w:t xml:space="preserve">bạc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Hiệu </w:t>
      </w:r>
      <w:r>
        <w:br/>
      </w:r>
      <w:r>
        <w:rPr>
          <w:b/>
        </w:rPr>
        <w:t xml:space="preserve">m </w:t>
      </w:r>
      <w:r>
        <w:rPr>
          <w:b/>
        </w:rPr>
        <w:t xml:space="preserve">hoàn. </w:t>
      </w:r>
      <w:r>
        <w:rPr>
          <w:i/>
        </w:rPr>
        <w:t xml:space="preserve">Thợ </w:t>
      </w:r>
      <w:r>
        <w:rPr>
          <w:i/>
        </w:rPr>
        <w:t xml:space="preserve">kim </w:t>
      </w:r>
      <w:r>
        <w:rPr>
          <w:i/>
        </w:rPr>
        <w:t xml:space="preserve">hoàn. </w:t>
      </w:r>
      <w:r>
        <w:br/>
      </w:r>
      <w:r>
        <w:rPr>
          <w:b/>
        </w:rPr>
        <w:t xml:space="preserve">m </w:t>
      </w:r>
      <w:r>
        <w:rPr>
          <w:b/>
        </w:rPr>
        <w:t xml:space="preserve">khánh </w:t>
      </w:r>
      <w:r>
        <w:rPr>
          <w:i/>
        </w:rPr>
        <w:t xml:space="preserve">danh từ </w:t>
      </w:r>
      <w:r>
        <w:t xml:space="preserve">Vật </w:t>
      </w:r>
      <w:r>
        <w:t xml:space="preserve">bằng </w:t>
      </w:r>
      <w:r>
        <w:t xml:space="preserve">vàng </w:t>
      </w:r>
      <w:r>
        <w:t xml:space="preserve">hình </w:t>
      </w:r>
      <w:r>
        <w:t xml:space="preserve">cái </w:t>
      </w:r>
      <w:r>
        <w:br/>
      </w:r>
      <w:r>
        <w:rPr>
          <w:b/>
        </w:rPr>
        <w:t xml:space="preserve">ánh, </w:t>
      </w:r>
      <w:r>
        <w:rPr>
          <w:b/>
        </w:rPr>
        <w:t xml:space="preserve">thời </w:t>
      </w:r>
      <w:r>
        <w:rPr>
          <w:b/>
        </w:rPr>
        <w:t xml:space="preserve">trước </w:t>
      </w:r>
      <w:r>
        <w:rPr>
          <w:b/>
        </w:rPr>
        <w:t xml:space="preserve">dùng </w:t>
      </w:r>
      <w:r>
        <w:rPr>
          <w:b/>
        </w:rPr>
        <w:t xml:space="preserve">làm </w:t>
      </w:r>
      <w:r>
        <w:rPr>
          <w:b/>
        </w:rPr>
        <w:t xml:space="preserve">dấu </w:t>
      </w:r>
      <w:r>
        <w:rPr>
          <w:b/>
        </w:rPr>
        <w:t xml:space="preserve">hiệu </w:t>
      </w:r>
      <w:r>
        <w:rPr>
          <w:b/>
        </w:rPr>
        <w:t xml:space="preserve">đặc </w:t>
      </w:r>
      <w:r>
        <w:br/>
      </w:r>
      <w:r>
        <w:rPr>
          <w:b/>
        </w:rPr>
        <w:t xml:space="preserve">ệt, </w:t>
      </w:r>
      <w:r>
        <w:rPr>
          <w:b/>
        </w:rPr>
        <w:t xml:space="preserve">tựa </w:t>
      </w:r>
      <w:r>
        <w:rPr>
          <w:b/>
        </w:rPr>
        <w:t xml:space="preserve">như </w:t>
      </w:r>
      <w:r>
        <w:rPr>
          <w:b/>
        </w:rPr>
        <w:t xml:space="preserve">huân </w:t>
      </w:r>
      <w:r>
        <w:rPr>
          <w:b/>
        </w:rPr>
        <w:t xml:space="preserve">chương, </w:t>
      </w:r>
      <w:r>
        <w:rPr>
          <w:b/>
        </w:rPr>
        <w:t xml:space="preserve">để </w:t>
      </w:r>
      <w:r>
        <w:rPr>
          <w:b/>
        </w:rPr>
        <w:t xml:space="preserve">vua </w:t>
      </w:r>
      <w:r>
        <w:rPr>
          <w:b/>
        </w:rPr>
        <w:t xml:space="preserve">tặng </w:t>
      </w:r>
      <w:r>
        <w:br/>
      </w:r>
      <w:r>
        <w:rPr>
          <w:b/>
        </w:rPr>
        <w:t xml:space="preserve">ưởng </w:t>
      </w:r>
      <w:r>
        <w:rPr>
          <w:b/>
        </w:rPr>
        <w:t xml:space="preserve">người </w:t>
      </w:r>
      <w:r>
        <w:rPr>
          <w:b/>
        </w:rPr>
        <w:t xml:space="preserve">có </w:t>
      </w:r>
      <w:r>
        <w:rPr>
          <w:b/>
        </w:rPr>
        <w:t xml:space="preserve">công. </w:t>
      </w:r>
      <w:r>
        <w:br/>
      </w:r>
      <w:r>
        <w:rPr>
          <w:b/>
        </w:rPr>
        <w:t xml:space="preserve">m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i/>
        </w:rPr>
        <w:t xml:space="preserve">Đồ </w:t>
      </w:r>
      <w:r>
        <w:t xml:space="preserve">dùng, </w:t>
      </w:r>
      <w:r>
        <w:br/>
      </w:r>
      <w:r>
        <w:rPr>
          <w:b/>
        </w:rPr>
        <w:t xml:space="preserve">{ </w:t>
      </w:r>
      <w:r>
        <w:rPr>
          <w:b/>
        </w:rPr>
        <w:t xml:space="preserve">cụ </w:t>
      </w:r>
      <w:r>
        <w:rPr>
          <w:b/>
        </w:rPr>
        <w:t xml:space="preserve">làm </w:t>
      </w:r>
      <w:r>
        <w:rPr>
          <w:b/>
        </w:rPr>
        <w:t xml:space="preserve">bằng </w:t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mg </w:t>
      </w:r>
      <w:r>
        <w:rPr>
          <w:b/>
        </w:rPr>
        <w:t xml:space="preserve">cụ </w:t>
      </w:r>
      <w:r>
        <w:rPr>
          <w:b/>
        </w:rPr>
        <w:t xml:space="preserve">kim </w:t>
      </w:r>
      <w:r>
        <w:rPr>
          <w:b/>
        </w:rPr>
        <w:t xml:space="preserve">khí.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kim </w:t>
      </w:r>
      <w:r>
        <w:t xml:space="preserve">khí. </w:t>
      </w:r>
      <w:r>
        <w:rPr>
          <w:b/>
        </w:rPr>
        <w:t xml:space="preserve">2 </w:t>
      </w:r>
      <w:r>
        <w:t xml:space="preserve">(cũ). </w:t>
      </w:r>
      <w:r>
        <w:br/>
      </w:r>
      <w:r>
        <w:rPr>
          <w:b/>
        </w:rPr>
        <w:t xml:space="preserve">m]oại. </w:t>
      </w:r>
      <w:r>
        <w:br/>
      </w:r>
      <w:r>
        <w:rPr>
          <w:b/>
        </w:rPr>
        <w:t xml:space="preserve">n </w:t>
      </w:r>
      <w:r>
        <w:rPr>
          <w:b/>
        </w:rPr>
        <w:t xml:space="preserve">lan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Tình </w:t>
      </w:r>
      <w:r>
        <w:t xml:space="preserve">nghĩa </w:t>
      </w:r>
      <w:r>
        <w:t xml:space="preserve">bạn </w:t>
      </w:r>
      <w:r>
        <w:t xml:space="preserve">bè </w:t>
      </w:r>
      <w:r>
        <w:br/>
      </w:r>
      <w:r>
        <w:rPr>
          <w:b/>
        </w:rPr>
        <w:t xml:space="preserve">: </w:t>
      </w:r>
      <w:r>
        <w:rPr>
          <w:b/>
        </w:rPr>
        <w:t xml:space="preserve">hân </w:t>
      </w:r>
      <w:r>
        <w:rPr>
          <w:b/>
        </w:rPr>
        <w:t xml:space="preserve">thiết. </w:t>
      </w:r>
      <w:r>
        <w:rPr>
          <w:i/>
        </w:rPr>
        <w:t xml:space="preserve">Bạn </w:t>
      </w:r>
      <w:r>
        <w:rPr>
          <w:i/>
        </w:rPr>
        <w:t xml:space="preserve">kim </w:t>
      </w:r>
      <w:r>
        <w:t xml:space="preserve">lan. </w:t>
      </w:r>
      <w:r>
        <w:br/>
      </w:r>
      <w:r>
        <w:rPr>
          <w:b/>
        </w:rPr>
        <w:t xml:space="preserve">n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đơn </w:t>
      </w:r>
      <w:r>
        <w:t xml:space="preserve">chất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sáng </w:t>
      </w:r>
      <w:r>
        <w:rPr>
          <w:b/>
        </w:rPr>
        <w:t xml:space="preserve">ánh, </w:t>
      </w:r>
      <w:r>
        <w:rPr>
          <w:b/>
        </w:rPr>
        <w:t xml:space="preserve">dẻo, </w:t>
      </w:r>
      <w:r>
        <w:rPr>
          <w:b/>
        </w:rPr>
        <w:t xml:space="preserve">hầu </w:t>
      </w:r>
      <w:r>
        <w:rPr>
          <w:b/>
        </w:rPr>
        <w:t xml:space="preserve">hết </w:t>
      </w:r>
      <w:r>
        <w:rPr>
          <w:b/>
        </w:rPr>
        <w:t xml:space="preserve">ở </w:t>
      </w:r>
      <w:r>
        <w:rPr>
          <w:b/>
        </w:rPr>
        <w:t xml:space="preserve">thể </w:t>
      </w:r>
      <w:r>
        <w:rPr>
          <w:b/>
        </w:rPr>
        <w:t xml:space="preserve">rắn </w:t>
      </w:r>
      <w:r>
        <w:br/>
      </w:r>
      <w:r>
        <w:rPr>
          <w:b/>
        </w:rPr>
        <w:t xml:space="preserve">ng </w:t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thường, </w:t>
      </w:r>
      <w:r>
        <w:rPr>
          <w:b/>
        </w:rPr>
        <w:t xml:space="preserve">có </w:t>
      </w:r>
      <w:r>
        <w:rPr>
          <w:b/>
        </w:rPr>
        <w:t xml:space="preserve">tính </w:t>
      </w:r>
      <w:r>
        <w:rPr>
          <w:b/>
        </w:rPr>
        <w:t xml:space="preserve">dẫn </w:t>
      </w:r>
      <w:r>
        <w:rPr>
          <w:b/>
        </w:rPr>
        <w:t xml:space="preserve">nhiệt </w:t>
      </w:r>
      <w:r>
        <w:rPr>
          <w:b/>
        </w:rPr>
        <w:t xml:space="preserve">và </w:t>
      </w:r>
      <w:r>
        <w:br/>
      </w:r>
      <w:r>
        <w:rPr>
          <w:b/>
        </w:rPr>
        <w:t xml:space="preserve">n </w:t>
      </w:r>
      <w:r>
        <w:rPr>
          <w:b/>
        </w:rPr>
        <w:t xml:space="preserve">điện </w:t>
      </w:r>
      <w:r>
        <w:rPr>
          <w:b/>
        </w:rPr>
        <w:t xml:space="preserve">cao. </w:t>
      </w:r>
      <w:r>
        <w:rPr>
          <w:b/>
        </w:rPr>
        <w:t xml:space="preserve">2 </w:t>
      </w:r>
      <w:r>
        <w:t xml:space="preserve">(khẩu ngữ).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hợp </w:t>
      </w:r>
      <w:r>
        <w:br/>
      </w:r>
      <w:r>
        <w:rPr>
          <w:b/>
        </w:rPr>
        <w:t xml:space="preserve">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Đồ </w:t>
      </w:r>
      <w:r>
        <w:rPr>
          <w:i/>
        </w:rPr>
        <w:t xml:space="preserve">dùng </w:t>
      </w:r>
      <w:r>
        <w:rPr>
          <w:i/>
        </w:rPr>
        <w:t xml:space="preserve">bằng </w:t>
      </w:r>
      <w:r>
        <w:rPr>
          <w:i/>
        </w:rPr>
        <w:t xml:space="preserve">kim </w:t>
      </w:r>
      <w:r>
        <w:rPr>
          <w:i/>
        </w:rPr>
        <w:t xml:space="preserve">loại. </w:t>
      </w:r>
      <w:r>
        <w:br/>
      </w:r>
      <w:r>
        <w:rPr>
          <w:b/>
        </w:rPr>
        <w:t xml:space="preserve">n </w:t>
      </w:r>
      <w:r>
        <w:rPr>
          <w:b/>
        </w:rPr>
        <w:t xml:space="preserve">loại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sắt </w:t>
      </w:r>
      <w:r>
        <w:t xml:space="preserve">và </w:t>
      </w:r>
      <w:r>
        <w:t xml:space="preserve">các </w:t>
      </w:r>
      <w:r>
        <w:br/>
      </w:r>
      <w:r>
        <w:rPr>
          <w:b/>
        </w:rPr>
        <w:t xml:space="preserve">D </w:t>
      </w:r>
      <w:r>
        <w:rPr>
          <w:b/>
        </w:rPr>
        <w:t xml:space="preserve">kim </w:t>
      </w:r>
      <w:r>
        <w:rPr>
          <w:b/>
        </w:rPr>
        <w:t xml:space="preserve">mà </w:t>
      </w:r>
      <w:r>
        <w:rPr>
          <w:b/>
        </w:rPr>
        <w:t xml:space="preserve">thành </w:t>
      </w:r>
      <w:r>
        <w:rPr>
          <w:b/>
        </w:rPr>
        <w:t xml:space="preserve">phần </w:t>
      </w:r>
      <w:r>
        <w:rPr>
          <w:b/>
        </w:rPr>
        <w:t xml:space="preserve">chủ </w:t>
      </w:r>
      <w:r>
        <w:rPr>
          <w:b/>
        </w:rPr>
        <w:t xml:space="preserve">yếu </w:t>
      </w:r>
      <w:r>
        <w:rPr>
          <w:b/>
        </w:rPr>
        <w:t xml:space="preserve">là </w:t>
      </w:r>
      <w:r>
        <w:rPr>
          <w:b/>
        </w:rPr>
        <w:t xml:space="preserve">sắt. </w:t>
      </w:r>
      <w:r>
        <w:br/>
      </w:r>
      <w:r>
        <w:rPr>
          <w:b/>
        </w:rPr>
        <w:t xml:space="preserve">n </w:t>
      </w:r>
      <w:r>
        <w:rPr>
          <w:b/>
        </w:rPr>
        <w:t xml:space="preserve">loại </w:t>
      </w:r>
      <w:r>
        <w:rPr>
          <w:b/>
        </w:rPr>
        <w:t xml:space="preserve">hiếm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kim </w:t>
      </w:r>
      <w:r>
        <w:br/>
      </w:r>
      <w:r>
        <w:rPr>
          <w:b/>
        </w:rPr>
        <w:t xml:space="preserve">¡¡ </w:t>
      </w:r>
      <w:r>
        <w:rPr>
          <w:b/>
        </w:rPr>
        <w:t xml:space="preserve">mới </w:t>
      </w:r>
      <w:r>
        <w:rPr>
          <w:b/>
        </w:rPr>
        <w:t xml:space="preserve">được </w:t>
      </w:r>
      <w:r>
        <w:rPr>
          <w:b/>
        </w:rPr>
        <w:t xml:space="preserve">sử </w:t>
      </w:r>
      <w:r>
        <w:rPr>
          <w:b/>
        </w:rPr>
        <w:t xml:space="preserve">dụng </w:t>
      </w:r>
      <w:r>
        <w:rPr>
          <w:b/>
        </w:rPr>
        <w:t xml:space="preserve">trong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b/>
        </w:rPr>
        <w:t xml:space="preserve">gần </w:t>
      </w:r>
      <w:r>
        <w:rPr>
          <w:b/>
        </w:rPr>
        <w:t xml:space="preserve">đây. </w:t>
      </w:r>
      <w:r>
        <w:rPr>
          <w:i/>
        </w:rPr>
        <w:t xml:space="preserve">Wolfram, </w:t>
      </w:r>
      <w:r>
        <w:rPr>
          <w:i/>
        </w:rPr>
        <w:t xml:space="preserve">uranium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cấu </w:t>
      </w:r>
      <w:r>
        <w:t xml:space="preserve">trúc </w:t>
      </w:r>
      <w:r>
        <w:t xml:space="preserve">và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hợp </w:t>
      </w:r>
      <w:r>
        <w:t xml:space="preserve">kim.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kiểm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kim </w:t>
      </w:r>
      <w:r>
        <w:t xml:space="preserve">loại </w:t>
      </w:r>
      <w:r>
        <w:t xml:space="preserve">như </w:t>
      </w:r>
      <w:r>
        <w:t xml:space="preserve">natrium, </w:t>
      </w:r>
      <w:r>
        <w:t xml:space="preserve">kalium, </w:t>
      </w:r>
      <w:r>
        <w:t xml:space="preserve">thuộc </w:t>
      </w:r>
      <w:r>
        <w:t xml:space="preserve">nhóm </w:t>
      </w:r>
      <w:r>
        <w:t xml:space="preserve">thứ </w:t>
      </w:r>
      <w:r>
        <w:t xml:space="preserve">nhất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tuần </w:t>
      </w:r>
      <w:r>
        <w:t xml:space="preserve">hoàn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kim </w:t>
      </w:r>
      <w:r>
        <w:t xml:space="preserve">loại </w:t>
      </w:r>
      <w:r>
        <w:t xml:space="preserve">trừ </w:t>
      </w:r>
      <w:r>
        <w:t xml:space="preserve">sắt, </w:t>
      </w:r>
      <w:r>
        <w:t xml:space="preserve">và </w:t>
      </w:r>
      <w:r>
        <w:t xml:space="preserve">những </w:t>
      </w:r>
      <w:r>
        <w:t xml:space="preserve">hợp </w:t>
      </w:r>
      <w:r>
        <w:t xml:space="preserve">kim </w:t>
      </w:r>
      <w:r>
        <w:t xml:space="preserve">được </w:t>
      </w:r>
      <w:r>
        <w:t xml:space="preserve">tạo </w:t>
      </w:r>
      <w:r>
        <w:t xml:space="preserve">thành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chúng.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nguyên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luyện </w:t>
      </w:r>
      <w:r>
        <w:t xml:space="preserve">ra </w:t>
      </w:r>
      <w:r>
        <w:t xml:space="preserve">từ </w:t>
      </w:r>
      <w:r>
        <w:t xml:space="preserve">quặng;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kim </w:t>
      </w:r>
      <w:r>
        <w:t xml:space="preserve">loại </w:t>
      </w:r>
      <w:r>
        <w:t xml:space="preserve">tái </w:t>
      </w:r>
      <w:r>
        <w:t xml:space="preserve">sinh.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quý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kim </w:t>
      </w:r>
      <w:r>
        <w:t xml:space="preserve">loại </w:t>
      </w:r>
      <w:r>
        <w:t xml:space="preserve">như </w:t>
      </w:r>
      <w:r>
        <w:t xml:space="preserve">vàng, </w:t>
      </w:r>
      <w:r>
        <w:t xml:space="preserve">bạc, </w:t>
      </w:r>
      <w:r>
        <w:t xml:space="preserve">platin, </w:t>
      </w:r>
      <w:r>
        <w:t xml:space="preserve">v.v.,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đẹp, </w:t>
      </w:r>
      <w:r>
        <w:t xml:space="preserve">ít </w:t>
      </w:r>
      <w:r>
        <w:t xml:space="preserve">bị </w:t>
      </w:r>
      <w:r>
        <w:t xml:space="preserve">ăn </w:t>
      </w:r>
      <w:r>
        <w:t xml:space="preserve">mòn, </w:t>
      </w:r>
      <w:r>
        <w:t xml:space="preserve">Ít </w:t>
      </w:r>
      <w:r>
        <w:t xml:space="preserve">xảy </w:t>
      </w:r>
      <w:r>
        <w:t xml:space="preserve">ra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với </w:t>
      </w:r>
      <w:r>
        <w:t xml:space="preserve">các </w:t>
      </w:r>
      <w:r>
        <w:t xml:space="preserve">nguyên </w:t>
      </w:r>
      <w:r>
        <w:t xml:space="preserve">tổ </w:t>
      </w:r>
      <w:r>
        <w:t xml:space="preserve">khác.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sạch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lượng </w:t>
      </w:r>
      <w:r>
        <w:t xml:space="preserve">tạp </w:t>
      </w:r>
      <w:r>
        <w:t xml:space="preserve">chất </w:t>
      </w:r>
      <w:r>
        <w:t xml:space="preserve">thấp, </w:t>
      </w:r>
      <w:r>
        <w:t xml:space="preserve">dưới </w:t>
      </w:r>
      <w:r>
        <w:t xml:space="preserve">1%.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tái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được </w:t>
      </w:r>
      <w:r>
        <w:t xml:space="preserve">nấu </w:t>
      </w:r>
      <w:r>
        <w:t xml:space="preserve">luyện </w:t>
      </w:r>
      <w:r>
        <w:t xml:space="preserve">lại </w:t>
      </w:r>
      <w:r>
        <w:t xml:space="preserve">từ </w:t>
      </w:r>
      <w:r>
        <w:t xml:space="preserve">kim </w:t>
      </w:r>
      <w:r>
        <w:t xml:space="preserve">loại </w:t>
      </w:r>
      <w:r>
        <w:t xml:space="preserve">vụn </w:t>
      </w:r>
      <w:r>
        <w:t xml:space="preserve">và </w:t>
      </w:r>
      <w:r>
        <w:t xml:space="preserve">phế </w:t>
      </w:r>
      <w:r>
        <w:t xml:space="preserve">liệu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thô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được </w:t>
      </w:r>
      <w:r>
        <w:t xml:space="preserve">nấu </w:t>
      </w:r>
      <w:r>
        <w:t xml:space="preserve">luyện </w:t>
      </w:r>
      <w:r>
        <w:t xml:space="preserve">ra </w:t>
      </w:r>
      <w:r>
        <w:t xml:space="preserve">từ </w:t>
      </w:r>
      <w:r>
        <w:t xml:space="preserve">quặng, </w:t>
      </w:r>
      <w:r>
        <w:t xml:space="preserve">chưa </w:t>
      </w:r>
      <w:r>
        <w:t xml:space="preserve">nguyên </w:t>
      </w:r>
      <w:r>
        <w:t xml:space="preserve">chất, </w:t>
      </w:r>
      <w:r>
        <w:t xml:space="preserve">có </w:t>
      </w:r>
      <w:r>
        <w:t xml:space="preserve">lượng </w:t>
      </w:r>
      <w:r>
        <w:t xml:space="preserve">tạp </w:t>
      </w:r>
      <w:r>
        <w:t xml:space="preserve">chất </w:t>
      </w:r>
      <w:r>
        <w:t xml:space="preserve">trên </w:t>
      </w:r>
      <w:r>
        <w:t xml:space="preserve">1%. </w:t>
      </w:r>
      <w:r>
        <w:br/>
      </w:r>
      <w:r>
        <w:rPr>
          <w:b/>
        </w:rPr>
        <w:t xml:space="preserve">kim </w:t>
      </w:r>
      <w:r>
        <w:rPr>
          <w:b/>
        </w:rPr>
        <w:t xml:space="preserve">móc </w:t>
      </w:r>
      <w:r>
        <w:rPr>
          <w:i/>
        </w:rPr>
        <w:t xml:space="preserve">danh từ </w:t>
      </w:r>
      <w:r>
        <w:t xml:space="preserve">Kim </w:t>
      </w:r>
      <w:r>
        <w:t xml:space="preserve">to </w:t>
      </w:r>
      <w:r>
        <w:t xml:space="preserve">và </w:t>
      </w:r>
      <w:r>
        <w:t xml:space="preserve">dài, </w:t>
      </w:r>
      <w:r>
        <w:t xml:space="preserve">một </w:t>
      </w:r>
      <w:r>
        <w:t xml:space="preserve">đầu </w:t>
      </w:r>
      <w:r>
        <w:t xml:space="preserve">có </w:t>
      </w:r>
      <w:r>
        <w:t xml:space="preserve">hình </w:t>
      </w:r>
      <w:r>
        <w:t xml:space="preserve">như </w:t>
      </w:r>
      <w:r>
        <w:t xml:space="preserve">cái </w:t>
      </w:r>
      <w:r>
        <w:t xml:space="preserve">móc, </w:t>
      </w:r>
      <w:r>
        <w:t xml:space="preserve">dùng </w:t>
      </w:r>
      <w:r>
        <w:t xml:space="preserve">để </w:t>
      </w:r>
      <w:r>
        <w:t xml:space="preserve">đan </w:t>
      </w:r>
      <w:r>
        <w:t xml:space="preserve">móc, </w:t>
      </w:r>
      <w:r>
        <w:t xml:space="preserve">kết </w:t>
      </w:r>
      <w:r>
        <w:t xml:space="preserve">chỉ, </w:t>
      </w:r>
      <w:r>
        <w:t xml:space="preserve">sợi. </w:t>
      </w:r>
      <w:r>
        <w:br/>
      </w:r>
      <w:r>
        <w:rPr>
          <w:b/>
        </w:rPr>
        <w:t xml:space="preserve">kim </w:t>
      </w:r>
      <w:r>
        <w:rPr>
          <w:b/>
        </w:rPr>
        <w:t xml:space="preserve">nam </w:t>
      </w:r>
      <w:r>
        <w:rPr>
          <w:b/>
        </w:rPr>
        <w:t xml:space="preserve">châm </w:t>
      </w:r>
      <w:r>
        <w:rPr>
          <w:i/>
        </w:rPr>
        <w:t xml:space="preserve">danh từ </w:t>
      </w:r>
      <w:r>
        <w:t xml:space="preserve">Kim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nam </w:t>
      </w:r>
      <w:r>
        <w:t xml:space="preserve">châm </w:t>
      </w:r>
      <w:r>
        <w:t xml:space="preserve">và </w:t>
      </w:r>
      <w:r>
        <w:t xml:space="preserve">khi </w:t>
      </w:r>
      <w:r>
        <w:t xml:space="preserve">đặt </w:t>
      </w:r>
      <w:r>
        <w:t xml:space="preserve">cho </w:t>
      </w:r>
      <w:r>
        <w:t xml:space="preserve">quay </w:t>
      </w:r>
      <w:r>
        <w:t xml:space="preserve">tự </w:t>
      </w:r>
      <w:r>
        <w:t xml:space="preserve">do </w:t>
      </w:r>
      <w:r>
        <w:t xml:space="preserve">thì </w:t>
      </w:r>
      <w:r>
        <w:t xml:space="preserve">hướng </w:t>
      </w:r>
      <w:r>
        <w:t xml:space="preserve">theo </w:t>
      </w:r>
      <w:r>
        <w:t xml:space="preserve">gần </w:t>
      </w:r>
      <w:r>
        <w:t xml:space="preserve">đúng </w:t>
      </w:r>
      <w:r>
        <w:t xml:space="preserve">phương </w:t>
      </w:r>
      <w:r>
        <w:t xml:space="preserve">nam </w:t>
      </w:r>
      <w:r>
        <w:t xml:space="preserve">- </w:t>
      </w:r>
      <w:r>
        <w:t xml:space="preserve">bắc. </w:t>
      </w:r>
      <w:r>
        <w:t xml:space="preserve">Địa </w:t>
      </w:r>
      <w:r>
        <w:rPr>
          <w:i/>
        </w:rPr>
        <w:t xml:space="preserve">bàn </w:t>
      </w:r>
      <w:r>
        <w:rPr>
          <w:i/>
        </w:rPr>
        <w:t xml:space="preserve">dùng </w:t>
      </w:r>
      <w:r>
        <w:rPr>
          <w:i/>
        </w:rPr>
        <w:t xml:space="preserve">kim </w:t>
      </w:r>
      <w:r>
        <w:rPr>
          <w:i/>
        </w:rPr>
        <w:t xml:space="preserve">nam </w:t>
      </w:r>
      <w:r>
        <w:rPr>
          <w:i/>
        </w:rPr>
        <w:t xml:space="preserve">châm. </w:t>
      </w:r>
      <w:r>
        <w:br/>
      </w:r>
      <w:r>
        <w:rPr>
          <w:b/>
        </w:rPr>
        <w:t xml:space="preserve">kim </w:t>
      </w:r>
      <w:r>
        <w:rPr>
          <w:b/>
        </w:rPr>
        <w:t xml:space="preserve">ngạch </w:t>
      </w:r>
      <w:r>
        <w:rPr>
          <w:i/>
        </w:rPr>
        <w:t xml:space="preserve">danh từ </w:t>
      </w:r>
      <w:r>
        <w:t xml:space="preserve">Quy </w:t>
      </w:r>
      <w:r>
        <w:t xml:space="preserve">định </w:t>
      </w:r>
      <w:r>
        <w:t xml:space="preserve">về </w:t>
      </w:r>
      <w:r>
        <w:t xml:space="preserve">mặt </w:t>
      </w:r>
      <w:r>
        <w:t xml:space="preserve">giá </w:t>
      </w:r>
      <w:r>
        <w:t xml:space="preserve">trị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tiền </w:t>
      </w:r>
      <w:r>
        <w:t xml:space="preserve">tệ </w:t>
      </w:r>
      <w:r>
        <w:t xml:space="preserve">đối </w:t>
      </w:r>
      <w:r>
        <w:t xml:space="preserve">với </w:t>
      </w:r>
      <w:r>
        <w:t xml:space="preserve">hàng </w:t>
      </w:r>
      <w:r>
        <w:t xml:space="preserve">hoá </w:t>
      </w:r>
      <w:r>
        <w:t xml:space="preserve">xuất </w:t>
      </w:r>
      <w:r>
        <w:t xml:space="preserve">nhập </w:t>
      </w:r>
      <w:r>
        <w:t xml:space="preserve">khẩu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hay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nhất </w:t>
      </w:r>
      <w:r>
        <w:t xml:space="preserve">định. </w:t>
      </w:r>
      <w:r>
        <w:t xml:space="preserve">Kim </w:t>
      </w:r>
      <w:r>
        <w:rPr>
          <w:i/>
        </w:rPr>
        <w:t xml:space="preserve">ngạch </w:t>
      </w:r>
      <w:r>
        <w:rPr>
          <w:i/>
        </w:rPr>
        <w:t xml:space="preserve">xuất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kim </w:t>
      </w:r>
      <w:r>
        <w:rPr>
          <w:b/>
        </w:rPr>
        <w:t xml:space="preserve">ngân, </w:t>
      </w:r>
      <w:r>
        <w:rPr>
          <w:i/>
        </w:rPr>
        <w:t xml:space="preserve">danh từ </w:t>
      </w:r>
      <w:r>
        <w:t xml:space="preserve">Cây </w:t>
      </w:r>
      <w:r>
        <w:t xml:space="preserve">leo, </w:t>
      </w:r>
      <w:r>
        <w:t xml:space="preserve">cành </w:t>
      </w:r>
      <w:r>
        <w:t xml:space="preserve">màu </w:t>
      </w:r>
      <w:r>
        <w:t xml:space="preserve">đỏ,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trắng </w:t>
      </w:r>
      <w:r>
        <w:t xml:space="preserve">về </w:t>
      </w:r>
      <w:r>
        <w:t xml:space="preserve">sau </w:t>
      </w:r>
      <w:r>
        <w:t xml:space="preserve">ngả </w:t>
      </w:r>
      <w:r>
        <w:t xml:space="preserve">màu </w:t>
      </w:r>
      <w:r>
        <w:t xml:space="preserve">vàng,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kim </w:t>
      </w:r>
      <w:r>
        <w:rPr>
          <w:b/>
        </w:rPr>
        <w:t xml:space="preserve">ngân, </w:t>
      </w:r>
      <w:r>
        <w:rPr>
          <w:i/>
        </w:rPr>
        <w:t xml:space="preserve">danh từ </w:t>
      </w:r>
      <w:r>
        <w:t xml:space="preserve">(cũ). </w:t>
      </w:r>
      <w:r>
        <w:t xml:space="preserve">Vàng </w:t>
      </w:r>
      <w:r>
        <w:t xml:space="preserve">bạc. </w:t>
      </w:r>
      <w:r>
        <w:br/>
      </w:r>
      <w:r>
        <w:rPr>
          <w:b/>
        </w:rPr>
        <w:t xml:space="preserve">kim </w:t>
      </w:r>
      <w:r>
        <w:rPr>
          <w:b/>
        </w:rPr>
        <w:t xml:space="preserve">nhũ </w:t>
      </w:r>
      <w:r>
        <w:rPr>
          <w:i/>
        </w:rPr>
        <w:t xml:space="preserve">danh từ </w:t>
      </w:r>
      <w:r>
        <w:t xml:space="preserve">Bột </w:t>
      </w:r>
      <w:r>
        <w:t xml:space="preserve">vàng </w:t>
      </w:r>
      <w:r>
        <w:t xml:space="preserve">óng </w:t>
      </w:r>
      <w:r>
        <w:t xml:space="preserve">ánh, </w:t>
      </w:r>
      <w:r>
        <w:t xml:space="preserve">thường </w:t>
      </w:r>
      <w:r>
        <w:t xml:space="preserve">được </w:t>
      </w:r>
      <w:r>
        <w:t xml:space="preserve">pha </w:t>
      </w:r>
      <w:r>
        <w:t xml:space="preserve">với </w:t>
      </w:r>
      <w:r>
        <w:t xml:space="preserve">sơn,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hoặc </w:t>
      </w:r>
      <w:r>
        <w:t xml:space="preserve">tô </w:t>
      </w:r>
      <w:r>
        <w:t xml:space="preserve">vẽ. </w:t>
      </w:r>
      <w:r>
        <w:rPr>
          <w:i/>
        </w:rPr>
        <w:t xml:space="preserve">Dát </w:t>
      </w:r>
      <w:r>
        <w:rPr>
          <w:i/>
        </w:rPr>
        <w:t xml:space="preserve">kim </w:t>
      </w:r>
      <w:r>
        <w:rPr>
          <w:i/>
        </w:rPr>
        <w:t xml:space="preserve">nhũ.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