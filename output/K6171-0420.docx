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...một </w:t>
      </w:r>
      <w:r>
        <w:rPr>
          <w:b/>
        </w:rPr>
        <w:t xml:space="preserve">đằng, </w:t>
      </w:r>
      <w:r>
        <w:rPr>
          <w:b/>
        </w:rPr>
        <w:t xml:space="preserve">...một </w:t>
      </w:r>
      <w:r>
        <w:rPr>
          <w:b/>
        </w:rPr>
        <w:t xml:space="preserve">nẻo </w:t>
      </w:r>
      <w:r>
        <w:rPr>
          <w:i/>
        </w:rPr>
        <w:t xml:space="preserve">(Làm </w:t>
      </w:r>
      <w:r>
        <w:t xml:space="preserve">những </w:t>
      </w:r>
      <w:r>
        <w:t xml:space="preserve">việc </w:t>
      </w:r>
      <w:r>
        <w:t xml:space="preserve">gì) </w:t>
      </w:r>
      <w:r>
        <w:t xml:space="preserve">không </w:t>
      </w:r>
      <w:r>
        <w:t xml:space="preserve">thống </w:t>
      </w:r>
      <w:r>
        <w:t xml:space="preserve">nhất, </w:t>
      </w:r>
      <w:r>
        <w:t xml:space="preserve">không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trái </w:t>
      </w:r>
      <w:r>
        <w:t xml:space="preserve">lẽ </w:t>
      </w:r>
      <w:r>
        <w:t xml:space="preserve">thường. </w:t>
      </w:r>
      <w:r>
        <w:t xml:space="preserve">Nói </w:t>
      </w:r>
      <w:r>
        <w:rPr>
          <w:i/>
        </w:rPr>
        <w:t xml:space="preserve">một </w:t>
      </w:r>
      <w:r>
        <w:rPr>
          <w:i/>
        </w:rPr>
        <w:t xml:space="preserve">đằng, </w:t>
      </w:r>
      <w:r>
        <w:t xml:space="preserve">làm </w:t>
      </w:r>
      <w:r>
        <w:rPr>
          <w:i/>
        </w:rPr>
        <w:t xml:space="preserve">một </w:t>
      </w:r>
      <w:r>
        <w:rPr>
          <w:i/>
        </w:rPr>
        <w:t xml:space="preserve">nẻo.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đôi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rPr>
          <w:i/>
        </w:rPr>
        <w:t xml:space="preserve">một </w:t>
      </w:r>
      <w:r>
        <w:rPr>
          <w:i/>
        </w:rPr>
        <w:t xml:space="preserve">uài. </w:t>
      </w:r>
      <w:r>
        <w:t xml:space="preserve">Xin </w:t>
      </w:r>
      <w:r>
        <w:rPr>
          <w:i/>
        </w:rPr>
        <w:t xml:space="preserve">nói </w:t>
      </w:r>
      <w:r>
        <w:t xml:space="preserve">một </w:t>
      </w:r>
      <w:r>
        <w:rPr>
          <w:i/>
        </w:rPr>
        <w:t xml:space="preserve">đôi </w:t>
      </w:r>
      <w:r>
        <w:t xml:space="preserve">điều. </w:t>
      </w:r>
      <w:r>
        <w:t xml:space="preserve">Cũng </w:t>
      </w:r>
      <w:r>
        <w:rPr>
          <w:i/>
        </w:rPr>
        <w:t xml:space="preserve">có </w:t>
      </w:r>
      <w:r>
        <w:rPr>
          <w:i/>
        </w:rPr>
        <w:t xml:space="preserve">gặp </w:t>
      </w:r>
      <w:r>
        <w:rPr>
          <w:i/>
        </w:rPr>
        <w:t xml:space="preserve">một </w:t>
      </w:r>
      <w:r>
        <w:rPr>
          <w:i/>
        </w:rPr>
        <w:t xml:space="preserve">đôi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đồng </w:t>
      </w:r>
      <w:r>
        <w:rPr>
          <w:b/>
        </w:rPr>
        <w:t xml:space="preserve">một </w:t>
      </w:r>
      <w:r>
        <w:rPr>
          <w:b/>
        </w:rPr>
        <w:t xml:space="preserve">cốt </w:t>
      </w:r>
      <w:r>
        <w:t xml:space="preserve">Ví </w:t>
      </w:r>
      <w:r>
        <w:t xml:space="preserve">những </w:t>
      </w:r>
      <w:r>
        <w:t xml:space="preserve">kẻ </w:t>
      </w:r>
      <w:r>
        <w:t xml:space="preserve">cùng </w:t>
      </w:r>
      <w:r>
        <w:t xml:space="preserve">một </w:t>
      </w:r>
      <w:r>
        <w:t xml:space="preserve">bản </w:t>
      </w:r>
      <w:r>
        <w:t xml:space="preserve">chất,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xấu </w:t>
      </w:r>
      <w:r>
        <w:t xml:space="preserve">như </w:t>
      </w:r>
      <w:r>
        <w:t xml:space="preserve">nhau.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hai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Một </w:t>
      </w:r>
      <w:r>
        <w:t xml:space="preserve">hoặc </w:t>
      </w:r>
      <w:r>
        <w:t xml:space="preserve">hai; </w:t>
      </w:r>
      <w:r>
        <w:t xml:space="preserve">một </w:t>
      </w:r>
      <w:r>
        <w:t xml:space="preserve">vài. </w:t>
      </w:r>
      <w:r>
        <w:t xml:space="preserve">Một </w:t>
      </w:r>
      <w:r>
        <w:rPr>
          <w:i/>
        </w:rPr>
        <w:t xml:space="preserve">hai </w:t>
      </w:r>
      <w:r>
        <w:t xml:space="preserve">hôm </w:t>
      </w:r>
      <w:r>
        <w:rPr>
          <w:i/>
        </w:rPr>
        <w:t xml:space="preserve">nữa </w:t>
      </w:r>
      <w:r>
        <w:rPr>
          <w:i/>
        </w:rPr>
        <w:t xml:space="preserve">là </w:t>
      </w:r>
      <w:r>
        <w:t xml:space="preserve">sẽ </w:t>
      </w:r>
      <w:r>
        <w:rPr>
          <w:i/>
        </w:rPr>
        <w:t xml:space="preserve">hoàn </w:t>
      </w:r>
      <w:r>
        <w:t xml:space="preserve">thành. </w:t>
      </w:r>
      <w:r>
        <w:rPr>
          <w:b/>
        </w:rPr>
        <w:t xml:space="preserve">2 </w:t>
      </w:r>
      <w:r>
        <w:t xml:space="preserve">(dùng </w:t>
      </w:r>
      <w:r>
        <w:t xml:space="preserve">như </w:t>
      </w:r>
      <w:r>
        <w:t xml:space="preserve">p., </w:t>
      </w:r>
      <w:r>
        <w:t xml:space="preserve">trước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nhất </w:t>
      </w:r>
      <w:r>
        <w:t xml:space="preserve">quyết,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thay </w:t>
      </w:r>
      <w:r>
        <w:t xml:space="preserve">đối </w:t>
      </w:r>
      <w:r>
        <w:t xml:space="preserve">ý </w:t>
      </w:r>
      <w:r>
        <w:t xml:space="preserve">kiến, </w:t>
      </w:r>
      <w:r>
        <w:t xml:space="preserve">dự </w:t>
      </w:r>
      <w:r>
        <w:t xml:space="preserve">định. </w:t>
      </w:r>
      <w:r>
        <w:t xml:space="preserve">Cứ </w:t>
      </w:r>
      <w:r>
        <w:rPr>
          <w:i/>
        </w:rPr>
        <w:t xml:space="preserve">một </w:t>
      </w:r>
      <w:r>
        <w:rPr>
          <w:i/>
        </w:rPr>
        <w:t xml:space="preserve">hai </w:t>
      </w:r>
      <w:r>
        <w:rPr>
          <w:i/>
        </w:rPr>
        <w:t xml:space="preserve">đồi </w:t>
      </w:r>
      <w:r>
        <w:rPr>
          <w:i/>
        </w:rPr>
        <w:t xml:space="preserve">đi.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hơi </w:t>
      </w:r>
      <w:r>
        <w:rPr>
          <w:i/>
        </w:rPr>
        <w:t xml:space="preserve">danh từ </w:t>
      </w:r>
      <w:r>
        <w:t xml:space="preserve">(kng.; </w:t>
      </w:r>
      <w:r>
        <w:t xml:space="preserve">dùng </w:t>
      </w:r>
      <w:r>
        <w:t xml:space="preserve">như </w:t>
      </w:r>
      <w:r>
        <w:t xml:space="preserve">p., </w:t>
      </w:r>
      <w:r>
        <w:t xml:space="preserve">sau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liên </w:t>
      </w:r>
      <w:r>
        <w:t xml:space="preserve">tục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 </w:t>
      </w:r>
      <w:r>
        <w:t xml:space="preserve">không </w:t>
      </w:r>
      <w:r>
        <w:t xml:space="preserve">nghỉ </w:t>
      </w:r>
      <w:r>
        <w:t xml:space="preserve">chút </w:t>
      </w:r>
      <w:r>
        <w:t xml:space="preserve">nào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ngắn). </w:t>
      </w:r>
      <w:r>
        <w:rPr>
          <w:i/>
        </w:rPr>
        <w:t xml:space="preserve">Lặn </w:t>
      </w:r>
      <w:r>
        <w:t xml:space="preserve">một </w:t>
      </w:r>
      <w:r>
        <w:rPr>
          <w:i/>
        </w:rPr>
        <w:t xml:space="preserve">hơi </w:t>
      </w:r>
      <w:r>
        <w:t xml:space="preserve">rồi </w:t>
      </w:r>
      <w:r>
        <w:rPr>
          <w:i/>
        </w:rPr>
        <w:t xml:space="preserve">lên. </w:t>
      </w:r>
      <w:r>
        <w:t xml:space="preserve">Nói </w:t>
      </w:r>
      <w:r>
        <w:rPr>
          <w:i/>
        </w:rPr>
        <w:t xml:space="preserve">một </w:t>
      </w:r>
      <w:r>
        <w:rPr>
          <w:i/>
        </w:rPr>
        <w:t xml:space="preserve">hơi. </w:t>
      </w:r>
      <w:r>
        <w:rPr>
          <w:i/>
        </w:rPr>
        <w:t xml:space="preserve">Làm </w:t>
      </w:r>
      <w:r>
        <w:rPr>
          <w:i/>
        </w:rPr>
        <w:t xml:space="preserve">liền </w:t>
      </w:r>
      <w:r>
        <w:rPr>
          <w:i/>
        </w:rPr>
        <w:t xml:space="preserve">một </w:t>
      </w:r>
      <w:r>
        <w:t xml:space="preserve">hơi </w:t>
      </w:r>
      <w:r>
        <w:rPr>
          <w:i/>
        </w:rPr>
        <w:t xml:space="preserve">rồi </w:t>
      </w:r>
      <w:r>
        <w:t xml:space="preserve">nghỉ.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ít </w:t>
      </w:r>
      <w:r>
        <w:rPr>
          <w:i/>
        </w:rPr>
        <w:t xml:space="preserve">danh từ </w:t>
      </w:r>
      <w:r>
        <w:t xml:space="preserve">Một </w:t>
      </w:r>
      <w:r>
        <w:t xml:space="preserve">phản </w:t>
      </w:r>
      <w:r>
        <w:t xml:space="preserve">rất </w:t>
      </w:r>
      <w:r>
        <w:t xml:space="preserve">nhỏ </w:t>
      </w:r>
      <w:r>
        <w:t xml:space="preserve">nào </w:t>
      </w:r>
      <w:r>
        <w:t xml:space="preserve">đó </w:t>
      </w:r>
      <w:r>
        <w:t xml:space="preserve">thôi, </w:t>
      </w:r>
      <w:r>
        <w:t xml:space="preserve">không </w:t>
      </w:r>
      <w:r>
        <w:t xml:space="preserve">đáng </w:t>
      </w:r>
      <w:r>
        <w:t xml:space="preserve">kế. </w:t>
      </w:r>
      <w:r>
        <w:rPr>
          <w:i/>
        </w:rPr>
        <w:t xml:space="preserve">Để </w:t>
      </w:r>
      <w:r>
        <w:t xml:space="preserve">dành </w:t>
      </w:r>
      <w:r>
        <w:rPr>
          <w:i/>
        </w:rPr>
        <w:t xml:space="preserve">lại </w:t>
      </w:r>
      <w:r>
        <w:t xml:space="preserve">một </w:t>
      </w:r>
      <w:r>
        <w:t xml:space="preserve">ít. </w:t>
      </w:r>
      <w:r>
        <w:t xml:space="preserve">Mới </w:t>
      </w:r>
      <w: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được </w:t>
      </w:r>
      <w:r>
        <w:t xml:space="preserve">một </w:t>
      </w:r>
      <w:r>
        <w:rPr>
          <w:i/>
        </w:rPr>
        <w:t xml:space="preserve">ít.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khi </w:t>
      </w:r>
      <w:r>
        <w:rPr>
          <w:i/>
        </w:rPr>
        <w:t xml:space="preserve">danh từ </w:t>
      </w:r>
      <w:r>
        <w:t xml:space="preserve">Khi </w:t>
      </w:r>
      <w:r>
        <w:t xml:space="preserve">mà. </w:t>
      </w:r>
      <w:r>
        <w:t xml:space="preserve">Một </w:t>
      </w:r>
      <w:r>
        <w:t xml:space="preserve">khi </w:t>
      </w:r>
      <w:r>
        <w:t xml:space="preserve">đã </w:t>
      </w:r>
      <w:r>
        <w:t xml:space="preserve">làm </w:t>
      </w:r>
      <w:r>
        <w:t xml:space="preserve">thì </w:t>
      </w:r>
      <w:r>
        <w:t xml:space="preserve">phải </w:t>
      </w:r>
      <w:r>
        <w:t xml:space="preserve">làm </w:t>
      </w:r>
      <w:r>
        <w:t xml:space="preserve">đến </w:t>
      </w:r>
      <w:r>
        <w:t xml:space="preserve">nơi </w:t>
      </w:r>
      <w:r>
        <w:t xml:space="preserve">đến </w:t>
      </w:r>
      <w:r>
        <w:t xml:space="preserve">chốn. </w:t>
      </w:r>
      <w:r>
        <w:t xml:space="preserve">Phải </w:t>
      </w:r>
      <w:r>
        <w:rPr>
          <w:i/>
        </w:rPr>
        <w:t xml:space="preserve">thảo </w:t>
      </w:r>
      <w:r>
        <w:rPr>
          <w:i/>
        </w:rPr>
        <w:t xml:space="preserve">luận, </w:t>
      </w:r>
      <w:r>
        <w:rPr>
          <w:i/>
        </w:rPr>
        <w:t xml:space="preserve">một </w:t>
      </w:r>
      <w:r>
        <w:rPr>
          <w:i/>
        </w:rPr>
        <w:t xml:space="preserve">khi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đặt </w:t>
      </w:r>
      <w:r>
        <w:rPr>
          <w:i/>
        </w:rPr>
        <w:t xml:space="preserve">ra.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lá </w:t>
      </w:r>
      <w:r>
        <w:rPr>
          <w:b/>
        </w:rPr>
        <w:t xml:space="preserve">mầm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đơn </w:t>
      </w:r>
      <w:r>
        <w:rPr>
          <w:i/>
        </w:rPr>
        <w:t xml:space="preserve">tứ </w:t>
      </w:r>
      <w:r>
        <w:rPr>
          <w:i/>
        </w:rPr>
        <w:t xml:space="preserve">diệp. </w:t>
      </w:r>
      <w:r>
        <w:t xml:space="preserve">Lớp </w:t>
      </w:r>
      <w:r>
        <w:t xml:space="preserve">thực </w:t>
      </w:r>
      <w:r>
        <w:t xml:space="preserve">vật </w:t>
      </w:r>
      <w:r>
        <w:t xml:space="preserve">gồm </w:t>
      </w:r>
      <w:r>
        <w:t xml:space="preserve">những </w:t>
      </w:r>
      <w:r>
        <w:t xml:space="preserve">cây </w:t>
      </w:r>
      <w:r>
        <w:t xml:space="preserve">mà </w:t>
      </w:r>
      <w:r>
        <w:t xml:space="preserve">hạt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lá </w:t>
      </w:r>
      <w:r>
        <w:t xml:space="preserve">mầm, </w:t>
      </w:r>
      <w:r>
        <w:t xml:space="preserve">như </w:t>
      </w:r>
      <w:r>
        <w:t xml:space="preserve">cây </w:t>
      </w:r>
      <w:r>
        <w:t xml:space="preserve">lúa, </w:t>
      </w:r>
      <w:r>
        <w:t xml:space="preserve">cây </w:t>
      </w:r>
      <w:r>
        <w:t xml:space="preserve">cau, </w:t>
      </w:r>
      <w:r>
        <w:t xml:space="preserve">v.v.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lẻo </w:t>
      </w:r>
      <w:r>
        <w:rPr>
          <w:i/>
        </w:rPr>
        <w:t xml:space="preserve">danh từ </w:t>
      </w:r>
      <w:r>
        <w:t xml:space="preserve">(kng.; </w:t>
      </w:r>
      <w:r>
        <w:t xml:space="preserve">dùng </w:t>
      </w:r>
      <w:r>
        <w:t xml:space="preserve">như </w:t>
      </w:r>
      <w:r>
        <w:t xml:space="preserve">phụ từ </w:t>
      </w:r>
      <w:r>
        <w:t xml:space="preserve">sau </w:t>
      </w:r>
      <w:r>
        <w:t xml:space="preserve">động từ). </w:t>
      </w:r>
      <w:r>
        <w:t xml:space="preserve">Như </w:t>
      </w:r>
      <w:r>
        <w:rPr>
          <w:i/>
        </w:rPr>
        <w:t xml:space="preserve">một </w:t>
      </w:r>
      <w:r>
        <w:t xml:space="preserve">mạch. </w:t>
      </w:r>
      <w:r>
        <w:t xml:space="preserve">Xem </w:t>
      </w:r>
      <w:r>
        <w:rPr>
          <w:i/>
        </w:rPr>
        <w:t xml:space="preserve">một </w:t>
      </w:r>
      <w:r>
        <w:rPr>
          <w:i/>
        </w:rPr>
        <w:t xml:space="preserve">lèo </w:t>
      </w:r>
      <w:r>
        <w:rPr>
          <w:i/>
        </w:rPr>
        <w:t xml:space="preserve">từ </w:t>
      </w:r>
      <w:r>
        <w:t xml:space="preserve">đầu </w:t>
      </w:r>
      <w:r>
        <w:rPr>
          <w:i/>
        </w:rPr>
        <w:t xml:space="preserve">đến </w:t>
      </w:r>
      <w:r>
        <w:t xml:space="preserve">cuối. </w:t>
      </w:r>
      <w:r>
        <w:t xml:space="preserve">Nói </w:t>
      </w:r>
      <w:r>
        <w:t xml:space="preserve">luôn </w:t>
      </w:r>
      <w:r>
        <w:t xml:space="preserve">một </w:t>
      </w:r>
      <w:r>
        <w:rPr>
          <w:i/>
        </w:rPr>
        <w:t xml:space="preserve">lòo. </w:t>
      </w:r>
      <w:r>
        <w:br/>
      </w:r>
      <w:r>
        <w:rPr>
          <w:b/>
        </w:rPr>
        <w:t xml:space="preserve">môt </w:t>
      </w:r>
      <w:r>
        <w:rPr>
          <w:b/>
        </w:rPr>
        <w:t xml:space="preserve">lòng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Tình </w:t>
      </w:r>
      <w:r>
        <w:t xml:space="preserve">cảm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 </w:t>
      </w:r>
      <w:r>
        <w:t xml:space="preserve">trong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Một </w:t>
      </w:r>
      <w:r>
        <w:rPr>
          <w:i/>
        </w:rPr>
        <w:t xml:space="preserve">lòng </w:t>
      </w:r>
      <w:r>
        <w:rPr>
          <w:i/>
        </w:rPr>
        <w:t xml:space="preserve">hướng </w:t>
      </w:r>
      <w:r>
        <w:t xml:space="preserve">uề </w:t>
      </w:r>
      <w:r>
        <w:rPr>
          <w:i/>
        </w:rPr>
        <w:t xml:space="preserve">Tổ </w:t>
      </w:r>
      <w:r>
        <w:rPr>
          <w:i/>
        </w:rPr>
        <w:t xml:space="preserve">quốc. </w:t>
      </w:r>
      <w:r>
        <w:rPr>
          <w:b/>
        </w:rPr>
        <w:t xml:space="preserve">2 </w:t>
      </w:r>
      <w:r>
        <w:t xml:space="preserve">Tình </w:t>
      </w:r>
      <w:r>
        <w:t xml:space="preserve">cảm </w:t>
      </w:r>
      <w:r>
        <w:t xml:space="preserve">mọi </w:t>
      </w:r>
      <w:r>
        <w:t xml:space="preserve">người </w:t>
      </w:r>
      <w:r>
        <w:t xml:space="preserve">như </w:t>
      </w:r>
      <w:r>
        <w:t xml:space="preserve">một </w:t>
      </w:r>
      <w:r>
        <w:t xml:space="preserve">trong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t xml:space="preserve">một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lòng </w:t>
      </w:r>
      <w:r>
        <w:rPr>
          <w:b/>
        </w:rPr>
        <w:t xml:space="preserve">một </w:t>
      </w:r>
      <w:r>
        <w:rPr>
          <w:b/>
        </w:rPr>
        <w:t xml:space="preserve">dạ </w:t>
      </w:r>
      <w:r>
        <w:rPr>
          <w:b/>
        </w:rPr>
        <w:t xml:space="preserve">1 </w:t>
      </w:r>
      <w:r>
        <w:t xml:space="preserve">Như </w:t>
      </w:r>
      <w:r>
        <w:t xml:space="preserve">một </w:t>
      </w:r>
      <w:r>
        <w:t xml:space="preserve">lòng </w:t>
      </w:r>
      <w:r>
        <w:t xml:space="preserve">(nghĩa </w:t>
      </w:r>
      <w:r>
        <w:t xml:space="preserve">1; </w:t>
      </w:r>
      <w:r>
        <w:t xml:space="preserve">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Một </w:t>
      </w:r>
      <w:r>
        <w:rPr>
          <w:i/>
        </w:rPr>
        <w:t xml:space="preserve">lòng </w:t>
      </w:r>
      <w:r>
        <w:rPr>
          <w:i/>
        </w:rPr>
        <w:t xml:space="preserve">một </w:t>
      </w:r>
      <w:r>
        <w:rPr>
          <w:i/>
        </w:rPr>
        <w:t xml:space="preserve">dạ </w:t>
      </w:r>
      <w:r>
        <w:rPr>
          <w:i/>
        </w:rPr>
        <w:t xml:space="preserve">đi </w:t>
      </w:r>
      <w:r>
        <w:rPr>
          <w:i/>
        </w:rPr>
        <w:t xml:space="preserve">theo </w:t>
      </w:r>
      <w:r>
        <w:rPr>
          <w:i/>
        </w:rPr>
        <w:t xml:space="preserve">cách </w:t>
      </w:r>
      <w:r>
        <w:t xml:space="preserve">mạng. </w:t>
      </w:r>
      <w:r>
        <w:rPr>
          <w:b/>
        </w:rPr>
        <w:t xml:space="preserve">2 </w:t>
      </w:r>
      <w:r>
        <w:t xml:space="preserve">Tận </w:t>
      </w:r>
      <w:r>
        <w:t xml:space="preserve">tuy </w:t>
      </w:r>
      <w:r>
        <w:t xml:space="preserve">mang </w:t>
      </w:r>
      <w:r>
        <w:t xml:space="preserve">hết </w:t>
      </w:r>
      <w:r>
        <w:t xml:space="preserve">tâm </w:t>
      </w:r>
      <w:r>
        <w:t xml:space="preserve">sức </w:t>
      </w:r>
      <w:r>
        <w:t xml:space="preserve">ra </w:t>
      </w:r>
      <w:r>
        <w:t xml:space="preserve">làm </w:t>
      </w:r>
      <w:r>
        <w:t xml:space="preserve">việc; </w:t>
      </w:r>
      <w:r>
        <w:t xml:space="preserve">như </w:t>
      </w:r>
      <w:r>
        <w:t xml:space="preserve">toàn </w:t>
      </w:r>
      <w:r>
        <w:t xml:space="preserve">tâm </w:t>
      </w:r>
      <w:r>
        <w:t xml:space="preserve">toàn </w:t>
      </w:r>
      <w:r>
        <w:t xml:space="preserve">ý. </w:t>
      </w:r>
      <w:r>
        <w:t xml:space="preserve">Một </w:t>
      </w:r>
      <w:r>
        <w:t xml:space="preserve">lòng </w:t>
      </w:r>
      <w:r>
        <w:rPr>
          <w:i/>
        </w:rPr>
        <w:t xml:space="preserve">một </w:t>
      </w:r>
      <w:r>
        <w:rPr>
          <w:i/>
        </w:rPr>
        <w:t xml:space="preserve">dạ </w:t>
      </w:r>
      <w:r>
        <w:rPr>
          <w:i/>
        </w:rPr>
        <w:t xml:space="preserve">phục </w:t>
      </w:r>
      <w:r>
        <w:t xml:space="preserve">vụ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môt </w:t>
      </w:r>
      <w:r>
        <w:rPr>
          <w:b/>
        </w:rPr>
        <w:t xml:space="preserve">lô </w:t>
      </w:r>
      <w:r>
        <w:rPr>
          <w:b/>
        </w:rPr>
        <w:t xml:space="preserve">môt </w:t>
      </w:r>
      <w:r>
        <w:rPr>
          <w:b/>
        </w:rPr>
        <w:t xml:space="preserve">lốc </w:t>
      </w:r>
      <w:r>
        <w:rPr>
          <w:i/>
        </w:rPr>
        <w:t xml:space="preserve">xem </w:t>
      </w:r>
      <w:r>
        <w:rPr>
          <w:i/>
        </w:rPr>
        <w:t xml:space="preserve">lô </w:t>
      </w:r>
      <w:r>
        <w:t xml:space="preserve">lốc.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(dùng </w:t>
      </w:r>
      <w:r>
        <w:t xml:space="preserve">như </w:t>
      </w:r>
      <w:r>
        <w:t xml:space="preserve">phụ từ </w:t>
      </w:r>
      <w:r>
        <w:t xml:space="preserve">sau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liên </w:t>
      </w:r>
      <w:r>
        <w:t xml:space="preserve">tục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cuối, </w:t>
      </w:r>
      <w:r>
        <w:t xml:space="preserve">không </w:t>
      </w:r>
      <w:r>
        <w:t xml:space="preserve">nghỉ, </w:t>
      </w:r>
      <w:r>
        <w:t xml:space="preserve">không </w:t>
      </w:r>
      <w:r>
        <w:t xml:space="preserve">cách </w:t>
      </w:r>
      <w:r>
        <w:t xml:space="preserve">quãng </w:t>
      </w:r>
      <w:r>
        <w:t xml:space="preserve">giữa </w:t>
      </w:r>
      <w:r>
        <w:t xml:space="preserve">chừng. </w:t>
      </w:r>
      <w:r>
        <w:t xml:space="preserve">Nói </w:t>
      </w:r>
      <w:r>
        <w:rPr>
          <w:i/>
        </w:rPr>
        <w:t xml:space="preserve">một </w:t>
      </w:r>
      <w:r>
        <w:rPr>
          <w:i/>
        </w:rPr>
        <w:t xml:space="preserve">mạch. </w:t>
      </w:r>
      <w:r>
        <w:rPr>
          <w:i/>
        </w:rPr>
        <w:t xml:space="preserve">Đọc </w:t>
      </w:r>
      <w:r>
        <w:t xml:space="preserve">một </w:t>
      </w:r>
      <w:r>
        <w:rPr>
          <w:i/>
        </w:rPr>
        <w:t xml:space="preserve">mạch </w:t>
      </w:r>
      <w:r>
        <w:t xml:space="preserve">hết </w:t>
      </w:r>
      <w:r>
        <w:rPr>
          <w:i/>
        </w:rPr>
        <w:t xml:space="preserve">quyển </w:t>
      </w:r>
      <w:r>
        <w:rPr>
          <w:i/>
        </w:rPr>
        <w:t xml:space="preserve">sách. </w:t>
      </w:r>
      <w:r>
        <w:t xml:space="preserve">Chạy </w:t>
      </w:r>
      <w:r>
        <w:rPr>
          <w:i/>
        </w:rPr>
        <w:t xml:space="preserve">thẳng </w:t>
      </w:r>
      <w:r>
        <w:t xml:space="preserve">một </w:t>
      </w:r>
      <w:r>
        <w:rPr>
          <w:i/>
        </w:rPr>
        <w:t xml:space="preserve">mạch.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Một </w:t>
      </w:r>
      <w:r>
        <w:t xml:space="preserve">ngày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tương </w:t>
      </w:r>
      <w:r>
        <w:t xml:space="preserve">lai </w:t>
      </w:r>
      <w:r>
        <w:t xml:space="preserve">không </w:t>
      </w:r>
      <w:r>
        <w:rPr>
          <w:i/>
        </w:rPr>
        <w:t xml:space="preserve">xa; </w:t>
      </w:r>
      <w:r>
        <w:t xml:space="preserve">rồi </w:t>
      </w:r>
      <w:r>
        <w:t xml:space="preserve">đây.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mặt.... </w:t>
      </w:r>
      <w:r>
        <w:rPr>
          <w:b/>
        </w:rPr>
        <w:t xml:space="preserve">mặt </w:t>
      </w:r>
      <w:r>
        <w:rPr>
          <w:b/>
        </w:rPr>
        <w:t xml:space="preserve">khác... </w:t>
      </w:r>
      <w:r>
        <w:t xml:space="preserve">Như </w:t>
      </w:r>
      <w:r>
        <w:t xml:space="preserve">một </w:t>
      </w:r>
      <w:r>
        <w:rPr>
          <w:i/>
        </w:rPr>
        <w:t xml:space="preserve">mặt...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mặt...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mặt... </w:t>
      </w:r>
      <w:r>
        <w:rPr>
          <w:b/>
        </w:rPr>
        <w:t xml:space="preserve">một </w:t>
      </w:r>
      <w:r>
        <w:rPr>
          <w:b/>
        </w:rPr>
        <w:t xml:space="preserve">mặt...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đồng </w:t>
      </w:r>
      <w:r>
        <w:t xml:space="preserve">thời </w:t>
      </w:r>
      <w:r>
        <w:t xml:space="preserve">của </w:t>
      </w:r>
      <w:r>
        <w:t xml:space="preserve">hai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ý </w:t>
      </w:r>
      <w:r>
        <w:t xml:space="preserve">nghĩa </w:t>
      </w:r>
      <w:r>
        <w:t xml:space="preserve">bố </w:t>
      </w:r>
      <w:r>
        <w:t xml:space="preserve">sung </w:t>
      </w:r>
      <w:r>
        <w:t xml:space="preserve">cho </w:t>
      </w:r>
      <w:r>
        <w:t xml:space="preserve">nhau, </w:t>
      </w:r>
      <w:r>
        <w:t xml:space="preserve">thường </w:t>
      </w:r>
      <w:r>
        <w:t xml:space="preserve">nhằm </w:t>
      </w:r>
      <w:r>
        <w:t xml:space="preserve">cùng </w:t>
      </w:r>
      <w:r>
        <w:t xml:space="preserve">một </w:t>
      </w:r>
      <w:r>
        <w:t xml:space="preserve">mục </w:t>
      </w:r>
      <w:r>
        <w:t xml:space="preserve">đích. </w:t>
      </w:r>
      <w:r>
        <w:rPr>
          <w:i/>
        </w:rPr>
        <w:t xml:space="preserve">Một </w:t>
      </w:r>
      <w:r>
        <w:rPr>
          <w:i/>
        </w:rPr>
        <w:t xml:space="preserve">mặt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sản </w:t>
      </w:r>
      <w:r>
        <w:rPr>
          <w:i/>
        </w:rPr>
        <w:t xml:space="preserve">xuất, </w:t>
      </w:r>
      <w:r>
        <w:rPr>
          <w:i/>
        </w:rPr>
        <w:t xml:space="preserve">một </w:t>
      </w:r>
      <w:r>
        <w:t xml:space="preserve">mặt </w:t>
      </w:r>
      <w:r>
        <w:rPr>
          <w:i/>
        </w:rPr>
        <w:t xml:space="preserve">cải </w:t>
      </w:r>
      <w:r>
        <w:rPr>
          <w:i/>
        </w:rPr>
        <w:t xml:space="preserve">thiện </w:t>
      </w:r>
      <w:r>
        <w:rPr>
          <w:i/>
        </w:rPr>
        <w:t xml:space="preserve">đời </w:t>
      </w:r>
      <w:r>
        <w:t xml:space="preserve">sống.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mất </w:t>
      </w:r>
      <w:r>
        <w:rPr>
          <w:b/>
        </w:rPr>
        <w:t xml:space="preserve">một </w:t>
      </w:r>
      <w:r>
        <w:rPr>
          <w:b/>
        </w:rPr>
        <w:t xml:space="preserve">còn </w:t>
      </w:r>
      <w:r>
        <w:t xml:space="preserve">Tả </w:t>
      </w:r>
      <w:r>
        <w:t xml:space="preserve">sự </w:t>
      </w:r>
      <w:r>
        <w:t xml:space="preserve">đấu </w:t>
      </w:r>
      <w:r>
        <w:t xml:space="preserve">tranh </w:t>
      </w:r>
      <w:r>
        <w:t xml:space="preserve">gay </w:t>
      </w:r>
      <w:r>
        <w:t xml:space="preserve">gắt, </w:t>
      </w:r>
      <w:r>
        <w:t xml:space="preserve">quyết </w:t>
      </w:r>
      <w:r>
        <w:t xml:space="preserve">liệt, </w:t>
      </w:r>
      <w:r>
        <w:t xml:space="preserve">không </w:t>
      </w:r>
      <w:r>
        <w:t xml:space="preserve">thể </w:t>
      </w:r>
      <w:r>
        <w:t xml:space="preserve">thoả </w:t>
      </w:r>
      <w:r>
        <w:t xml:space="preserve">hiệp, </w:t>
      </w:r>
      <w:r>
        <w:t xml:space="preserve">điều </w:t>
      </w:r>
      <w:r>
        <w:t xml:space="preserve">hoà.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mất </w:t>
      </w:r>
      <w:r>
        <w:rPr>
          <w:b/>
        </w:rPr>
        <w:t xml:space="preserve">mười </w:t>
      </w:r>
      <w:r>
        <w:rPr>
          <w:b/>
        </w:rPr>
        <w:t xml:space="preserve">ngờ </w:t>
      </w:r>
      <w:r>
        <w:t xml:space="preserve">Khi </w:t>
      </w:r>
      <w:r>
        <w:t xml:space="preserve">mất </w:t>
      </w:r>
      <w:r>
        <w:t xml:space="preserve">của </w:t>
      </w:r>
      <w:r>
        <w:t xml:space="preserve">thì </w:t>
      </w:r>
      <w:r>
        <w:t xml:space="preserve">dễ </w:t>
      </w:r>
      <w:r>
        <w:t xml:space="preserve">nghi </w:t>
      </w:r>
      <w:r>
        <w:t xml:space="preserve">ngờ </w:t>
      </w:r>
      <w:r>
        <w:t xml:space="preserve">lung </w:t>
      </w:r>
      <w:r>
        <w:t xml:space="preserve">tung </w:t>
      </w:r>
      <w:r>
        <w:t xml:space="preserve">(hàm </w:t>
      </w:r>
      <w:r>
        <w:t xml:space="preserve">ý </w:t>
      </w:r>
      <w:r>
        <w:t xml:space="preserve">không </w:t>
      </w:r>
      <w:r>
        <w:t xml:space="preserve">nên </w:t>
      </w:r>
      <w:r>
        <w:t xml:space="preserve">vội </w:t>
      </w:r>
      <w:r>
        <w:t xml:space="preserve">vàng </w:t>
      </w:r>
      <w:r>
        <w:t xml:space="preserve">nghỉ </w:t>
      </w:r>
      <w:r>
        <w:t xml:space="preserve">cho </w:t>
      </w:r>
      <w:r>
        <w:t xml:space="preserve">ai).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mình </w:t>
      </w:r>
      <w:r>
        <w:t xml:space="preserve">Chỉ </w:t>
      </w:r>
      <w:r>
        <w:t xml:space="preserve">một </w:t>
      </w:r>
      <w:r>
        <w:t xml:space="preserve">cá </w:t>
      </w:r>
      <w:r>
        <w:t xml:space="preserve">nhân </w:t>
      </w:r>
      <w:r>
        <w:t xml:space="preserve">mình, </w:t>
      </w:r>
      <w:r>
        <w:t xml:space="preserve">không </w:t>
      </w:r>
      <w:r>
        <w:t xml:space="preserve">cùng </w:t>
      </w:r>
      <w:r>
        <w:t xml:space="preserve">với </w:t>
      </w:r>
      <w:r>
        <w:t xml:space="preserve">ai. </w:t>
      </w:r>
      <w:r>
        <w:rPr>
          <w:i/>
        </w:rPr>
        <w:t xml:space="preserve">Sống </w:t>
      </w:r>
      <w:r>
        <w:rPr>
          <w:i/>
        </w:rPr>
        <w:t xml:space="preserve">một </w:t>
      </w:r>
      <w:r>
        <w:rPr>
          <w:i/>
        </w:rPr>
        <w:t xml:space="preserve">mình. </w:t>
      </w:r>
      <w:r>
        <w:t xml:space="preserve">Cặm </w:t>
      </w:r>
      <w:r>
        <w:rPr>
          <w:i/>
        </w:rPr>
        <w:t xml:space="preserve">cụi </w:t>
      </w:r>
      <w:r>
        <w:rPr>
          <w:i/>
        </w:rPr>
        <w:t xml:space="preserve">làm </w:t>
      </w:r>
      <w:r>
        <w:t xml:space="preserve">một </w:t>
      </w:r>
      <w:r>
        <w:rPr>
          <w:i/>
        </w:rPr>
        <w:t xml:space="preserve">mình. </w:t>
      </w:r>
      <w:r>
        <w:rPr>
          <w:i/>
        </w:rPr>
        <w:t xml:space="preserve">Một </w:t>
      </w:r>
      <w:r>
        <w:t xml:space="preserve">mình </w:t>
      </w:r>
      <w:r>
        <w:rPr>
          <w:i/>
        </w:rPr>
        <w:t xml:space="preserve">quán </w:t>
      </w:r>
      <w:r>
        <w:rPr>
          <w:i/>
        </w:rPr>
        <w:t xml:space="preserve">xuyến </w:t>
      </w:r>
      <w:r>
        <w:t xml:space="preserve">mọi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mực </w:t>
      </w:r>
      <w:r>
        <w:rPr>
          <w:i/>
        </w:rPr>
        <w:t xml:space="preserve">phụ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trước </w:t>
      </w:r>
      <w:r>
        <w:t xml:space="preserve">sau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ý </w:t>
      </w:r>
      <w:r>
        <w:t xml:space="preserve">kiến. </w:t>
      </w:r>
      <w:r>
        <w:rPr>
          <w:i/>
        </w:rPr>
        <w:t xml:space="preserve">Một </w:t>
      </w:r>
      <w:r>
        <w:rPr>
          <w:i/>
        </w:rPr>
        <w:t xml:space="preserve">mực </w:t>
      </w:r>
      <w:r>
        <w:rPr>
          <w:i/>
        </w:rPr>
        <w:t xml:space="preserve">từ </w:t>
      </w:r>
      <w:r>
        <w:rPr>
          <w:i/>
        </w:rPr>
        <w:t xml:space="preserve">chối. </w:t>
      </w:r>
      <w:r>
        <w:rPr>
          <w:i/>
        </w:rPr>
        <w:t xml:space="preserve">Giữ </w:t>
      </w:r>
      <w:r>
        <w:rPr>
          <w:i/>
        </w:rPr>
        <w:t xml:space="preserve">thế </w:t>
      </w:r>
      <w:r>
        <w:t xml:space="preserve">nào </w:t>
      </w:r>
      <w:r>
        <w:t xml:space="preserve">nó </w:t>
      </w:r>
      <w:r>
        <w:rPr>
          <w:i/>
        </w:rPr>
        <w:t xml:space="preserve">uẫn </w:t>
      </w:r>
      <w:r>
        <w:rPr>
          <w:i/>
        </w:rPr>
        <w:t xml:space="preserve">một </w:t>
      </w:r>
      <w:r>
        <w:t xml:space="preserve">mực </w:t>
      </w:r>
      <w:r>
        <w:rPr>
          <w:i/>
        </w:rPr>
        <w:t xml:space="preserve">xin </w:t>
      </w:r>
      <w:r>
        <w:t xml:space="preserve">uế.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nắng </w:t>
      </w:r>
      <w:r>
        <w:rPr>
          <w:b/>
        </w:rPr>
        <w:t xml:space="preserve">hai </w:t>
      </w:r>
      <w:r>
        <w:rPr>
          <w:b/>
        </w:rPr>
        <w:t xml:space="preserve">sương </w:t>
      </w:r>
      <w:r>
        <w:t xml:space="preserve">Tả </w:t>
      </w:r>
      <w:r>
        <w:t xml:space="preserve">cảnh </w:t>
      </w:r>
      <w:r>
        <w:t xml:space="preserve">lao </w:t>
      </w:r>
      <w:r>
        <w:t xml:space="preserve">động </w:t>
      </w:r>
      <w:r>
        <w:t xml:space="preserve">ngoài </w:t>
      </w:r>
      <w:r>
        <w:t xml:space="preserve">đồng </w:t>
      </w:r>
      <w:r>
        <w:t xml:space="preserve">ruộng </w:t>
      </w:r>
      <w:r>
        <w:t xml:space="preserve">vất </w:t>
      </w:r>
      <w:r>
        <w:t xml:space="preserve">vả, </w:t>
      </w:r>
      <w:r>
        <w:t xml:space="preserve">cực </w:t>
      </w:r>
      <w:r>
        <w:t xml:space="preserve">nhọc, </w:t>
      </w:r>
      <w:r>
        <w:t xml:space="preserve">dãi </w:t>
      </w:r>
      <w:r>
        <w:t xml:space="preserve">nắng </w:t>
      </w:r>
      <w:r>
        <w:t xml:space="preserve">dẳm </w:t>
      </w:r>
      <w:r>
        <w:t xml:space="preserve">sương </w:t>
      </w:r>
      <w:r>
        <w:t xml:space="preserve">từ </w:t>
      </w:r>
      <w:r>
        <w:t xml:space="preserve">sáng </w:t>
      </w:r>
      <w:r>
        <w:t xml:space="preserve">sớm </w:t>
      </w:r>
      <w:r>
        <w:t xml:space="preserve">tới </w:t>
      </w:r>
      <w:r>
        <w:t xml:space="preserve">chiều </w:t>
      </w:r>
      <w:r>
        <w:t xml:space="preserve">tối. </w:t>
      </w:r>
      <w:r>
        <w:br/>
      </w:r>
      <w:r>
        <w:rPr>
          <w:b/>
        </w:rPr>
        <w:t xml:space="preserve">..-một </w:t>
      </w:r>
      <w:r>
        <w:rPr>
          <w:b/>
        </w:rPr>
        <w:t xml:space="preserve">nơi, </w:t>
      </w:r>
      <w:r>
        <w:rPr>
          <w:b/>
        </w:rPr>
        <w:t xml:space="preserve">...một </w:t>
      </w:r>
      <w:r>
        <w:rPr>
          <w:b/>
        </w:rPr>
        <w:t xml:space="preserve">nẻo </w:t>
      </w:r>
      <w:r>
        <w:t xml:space="preserve">Không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chỗ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trái </w:t>
      </w:r>
      <w:r>
        <w:t xml:space="preserve">lẽ </w:t>
      </w:r>
      <w:r>
        <w:t xml:space="preserve">thường. </w:t>
      </w:r>
      <w:r>
        <w:rPr>
          <w:i/>
        </w:rPr>
        <w:t xml:space="preserve">Cảnh </w:t>
      </w:r>
      <w:r>
        <w:rPr>
          <w:i/>
        </w:rPr>
        <w:t xml:space="preserve">chồng </w:t>
      </w:r>
      <w:r>
        <w:rPr>
          <w:i/>
        </w:rPr>
        <w:t xml:space="preserve">một </w:t>
      </w:r>
      <w:r>
        <w:rPr>
          <w:i/>
        </w:rPr>
        <w:t xml:space="preserve">nơi </w:t>
      </w:r>
      <w:r>
        <w:rPr>
          <w:i/>
        </w:rPr>
        <w:t xml:space="preserve">uợ </w:t>
      </w:r>
      <w:r>
        <w:t xml:space="preserve">một </w:t>
      </w:r>
      <w:r>
        <w:rPr>
          <w:i/>
        </w:rPr>
        <w:t xml:space="preserve">nẻo.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phép </w:t>
      </w:r>
      <w:r>
        <w:rPr>
          <w:i/>
        </w:rPr>
        <w:t xml:space="preserve">phụ từ </w:t>
      </w:r>
      <w:r>
        <w:t xml:space="preserve">(khẩu ngữ). </w:t>
      </w:r>
      <w:r>
        <w:t xml:space="preserve">(Làm </w:t>
      </w:r>
      <w:r>
        <w:t xml:space="preserve">theo, </w:t>
      </w:r>
      <w:r>
        <w:t xml:space="preserve">nghe </w:t>
      </w:r>
      <w:r>
        <w:t xml:space="preserve">theo)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chút </w:t>
      </w:r>
      <w:r>
        <w:t xml:space="preserve">biểu </w:t>
      </w:r>
      <w:r>
        <w:t xml:space="preserve">hiện </w:t>
      </w:r>
      <w:r>
        <w:t xml:space="preserve">chống </w:t>
      </w:r>
      <w:r>
        <w:t xml:space="preserve">đối, </w:t>
      </w:r>
      <w:r>
        <w:t xml:space="preserve">kháng </w:t>
      </w:r>
      <w:r>
        <w:t xml:space="preserve">cự. </w:t>
      </w:r>
      <w:r>
        <w:rPr>
          <w:i/>
        </w:rPr>
        <w:t xml:space="preserve">Sợ </w:t>
      </w:r>
      <w:r>
        <w:rPr>
          <w:i/>
        </w:rPr>
        <w:t xml:space="preserve">một </w:t>
      </w:r>
      <w:r>
        <w:rPr>
          <w:i/>
        </w:rPr>
        <w:t xml:space="preserve">phép. </w:t>
      </w:r>
      <w:r>
        <w:t xml:space="preserve">Nghe </w:t>
      </w:r>
      <w:r>
        <w:t xml:space="preserve">theo </w:t>
      </w:r>
      <w:r>
        <w:rPr>
          <w:i/>
        </w:rPr>
        <w:t xml:space="preserve">một </w:t>
      </w:r>
      <w:r>
        <w:rPr>
          <w:i/>
        </w:rPr>
        <w:t xml:space="preserve">phép.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sớm </w:t>
      </w:r>
      <w:r>
        <w:rPr>
          <w:b/>
        </w:rPr>
        <w:t xml:space="preserve">một </w:t>
      </w:r>
      <w:r>
        <w:rPr>
          <w:b/>
        </w:rPr>
        <w:t xml:space="preserve">chiều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hết </w:t>
      </w:r>
      <w:r>
        <w:t xml:space="preserve">sức </w:t>
      </w:r>
      <w:r>
        <w:t xml:space="preserve">ngắn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khó </w:t>
      </w:r>
      <w:r>
        <w:t xml:space="preserve">có. </w:t>
      </w:r>
      <w:r>
        <w:t xml:space="preserve">thể </w:t>
      </w:r>
      <w:r>
        <w:t xml:space="preserve">đạt </w:t>
      </w:r>
      <w:r>
        <w:t xml:space="preserve">kết </w:t>
      </w:r>
      <w:r>
        <w:t xml:space="preserve">quả </w:t>
      </w:r>
      <w:r>
        <w:t xml:space="preserve">được). </w:t>
      </w:r>
      <w: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một </w:t>
      </w:r>
      <w:r>
        <w:t xml:space="preserve">sớm </w:t>
      </w:r>
      <w:r>
        <w:rPr>
          <w:i/>
        </w:rPr>
        <w:t xml:space="preserve">một </w:t>
      </w:r>
      <w:r>
        <w:t xml:space="preserve">chiều </w:t>
      </w:r>
      <w:r>
        <w:t xml:space="preserve">mà </w:t>
      </w:r>
      <w:r>
        <w:rPr>
          <w:i/>
        </w:rPr>
        <w:t xml:space="preserve">xong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tấc </w:t>
      </w:r>
      <w:r>
        <w:rPr>
          <w:b/>
        </w:rPr>
        <w:t xml:space="preserve">đến </w:t>
      </w:r>
      <w:r>
        <w:rPr>
          <w:b/>
        </w:rPr>
        <w:t xml:space="preserve">trời </w:t>
      </w:r>
      <w:r>
        <w:t xml:space="preserve">(khẩu ngữ). </w:t>
      </w:r>
      <w:r>
        <w:t xml:space="preserve">Huênh </w:t>
      </w:r>
      <w:r>
        <w:t xml:space="preserve">hoang </w:t>
      </w:r>
      <w:r>
        <w:t xml:space="preserve">khoác </w:t>
      </w:r>
      <w:r>
        <w:t xml:space="preserve">lác </w:t>
      </w:r>
      <w:r>
        <w:t xml:space="preserve">quá </w:t>
      </w:r>
      <w:r>
        <w:t xml:space="preserve">mức.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thể </w:t>
      </w:r>
      <w:r>
        <w:rPr>
          <w:i/>
        </w:rPr>
        <w:t xml:space="preserve">phụ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cùng </w:t>
      </w:r>
      <w:r>
        <w:t xml:space="preserve">hoặc </w:t>
      </w:r>
      <w:r>
        <w:t xml:space="preserve">liền </w:t>
      </w:r>
      <w:r>
        <w:t xml:space="preserve">một </w:t>
      </w:r>
      <w:r>
        <w:t xml:space="preserve">lúc. </w:t>
      </w:r>
      <w:r>
        <w:t xml:space="preserve">Đí </w:t>
      </w:r>
      <w:r>
        <w:t xml:space="preserve">với </w:t>
      </w:r>
      <w:r>
        <w:rPr>
          <w:i/>
        </w:rPr>
        <w:t xml:space="preserve">họ </w:t>
      </w:r>
      <w:r>
        <w:rPr>
          <w:i/>
        </w:rPr>
        <w:t xml:space="preserve">một </w:t>
      </w:r>
      <w:r>
        <w:rPr>
          <w:i/>
        </w:rPr>
        <w:t xml:space="preserve">thể </w:t>
      </w:r>
      <w:r>
        <w:rPr>
          <w:i/>
        </w:rPr>
        <w:t xml:space="preserve">cho </w:t>
      </w:r>
      <w:r>
        <w:t xml:space="preserve">vui. </w:t>
      </w:r>
      <w:r>
        <w:rPr>
          <w:i/>
        </w:rPr>
        <w:t xml:space="preserve">Đã </w:t>
      </w:r>
      <w:r>
        <w:t xml:space="preserve">làm </w:t>
      </w:r>
      <w:r>
        <w:rPr>
          <w:i/>
        </w:rPr>
        <w:t xml:space="preserve">thì </w:t>
      </w:r>
      <w:r>
        <w:rPr>
          <w:i/>
        </w:rPr>
        <w:t xml:space="preserve">làm </w:t>
      </w:r>
      <w:r>
        <w:rPr>
          <w:i/>
        </w:rPr>
        <w:t xml:space="preserve">luôn </w:t>
      </w:r>
      <w:r>
        <w:rPr>
          <w:i/>
        </w:rPr>
        <w:t xml:space="preserve">một </w:t>
      </w:r>
      <w:r>
        <w:rPr>
          <w:i/>
        </w:rPr>
        <w:t xml:space="preserve">thể. </w:t>
      </w:r>
      <w:r>
        <w:br w:type="page"/>
      </w:r>
      <w:r>
        <w:rPr>
          <w:b/>
        </w:rPr>
        <w:t xml:space="preserve">một </w:t>
      </w:r>
      <w:r>
        <w:rPr>
          <w:b/>
        </w:rPr>
        <w:t xml:space="preserve">tí </w:t>
      </w:r>
      <w:r>
        <w:rPr>
          <w:i/>
        </w:rPr>
        <w:t xml:space="preserve">danh từ </w:t>
      </w:r>
      <w:r>
        <w:t xml:space="preserve">(khẩu ngữ). </w:t>
      </w:r>
      <w:r>
        <w:t xml:space="preserve">Một </w:t>
      </w:r>
      <w:r>
        <w:t xml:space="preserve">chút, </w:t>
      </w:r>
      <w:r>
        <w:t xml:space="preserve">một </w:t>
      </w:r>
      <w:r>
        <w:t xml:space="preserve">ít </w:t>
      </w:r>
      <w:r>
        <w:t xml:space="preserve">thôi. </w:t>
      </w:r>
      <w:r>
        <w:rPr>
          <w:i/>
        </w:rPr>
        <w:t xml:space="preserve">Đợi </w:t>
      </w:r>
      <w:r>
        <w:rPr>
          <w:i/>
        </w:rPr>
        <w:t xml:space="preserve">một </w:t>
      </w:r>
      <w:r>
        <w:t xml:space="preserve">tí. </w:t>
      </w:r>
      <w:r>
        <w:rPr>
          <w:i/>
        </w:rPr>
        <w:t xml:space="preserve">Cho </w:t>
      </w:r>
      <w:r>
        <w:t xml:space="preserve">có </w:t>
      </w:r>
      <w:r>
        <w:t xml:space="preserve">mỗi </w:t>
      </w:r>
      <w:r>
        <w:t xml:space="preserve">một </w:t>
      </w:r>
      <w:r>
        <w:t xml:space="preserve">tí </w:t>
      </w:r>
      <w:r>
        <w:rPr>
          <w:i/>
        </w:rPr>
        <w:t xml:space="preserve">muối.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trời </w:t>
      </w:r>
      <w:r>
        <w:rPr>
          <w:b/>
        </w:rPr>
        <w:t xml:space="preserve">một </w:t>
      </w:r>
      <w:r>
        <w:rPr>
          <w:b/>
        </w:rPr>
        <w:t xml:space="preserve">vực </w:t>
      </w:r>
      <w:r>
        <w:t xml:space="preserve">Ví </w:t>
      </w:r>
      <w:r>
        <w:t xml:space="preserve">sự </w:t>
      </w:r>
      <w:r>
        <w:t xml:space="preserve">khác </w:t>
      </w:r>
      <w:r>
        <w:t xml:space="preserve">nhau </w:t>
      </w:r>
      <w:r>
        <w:t xml:space="preserve">quá </w:t>
      </w:r>
      <w:r>
        <w:t xml:space="preserve">xa, </w:t>
      </w:r>
      <w:r>
        <w:t xml:space="preserve">quá </w:t>
      </w:r>
      <w:r>
        <w:t xml:space="preserve">rõ </w:t>
      </w:r>
      <w:r>
        <w:rPr>
          <w:i/>
        </w:rPr>
        <w:t xml:space="preserve">rệt. </w:t>
      </w:r>
      <w:r>
        <w:t xml:space="preserve">Khác </w:t>
      </w:r>
      <w:r>
        <w:rPr>
          <w:i/>
        </w:rPr>
        <w:t xml:space="preserve">nhau </w:t>
      </w:r>
      <w:r>
        <w:t xml:space="preserve">một </w:t>
      </w:r>
      <w:r>
        <w:rPr>
          <w:i/>
        </w:rPr>
        <w:t xml:space="preserve">trời </w:t>
      </w:r>
      <w:r>
        <w:rPr>
          <w:i/>
        </w:rPr>
        <w:t xml:space="preserve">một </w:t>
      </w:r>
      <w:r>
        <w:t xml:space="preserve">vực.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vài </w:t>
      </w:r>
      <w:r>
        <w:rPr>
          <w:i/>
        </w:rPr>
        <w:t xml:space="preserve">danh từ </w:t>
      </w:r>
      <w:r>
        <w:t xml:space="preserve">Một </w:t>
      </w:r>
      <w:r>
        <w:t xml:space="preserve">hoặc </w:t>
      </w:r>
      <w:r>
        <w:t xml:space="preserve">vài </w:t>
      </w:r>
      <w:r>
        <w:t xml:space="preserve">ba </w:t>
      </w:r>
      <w:r>
        <w:t xml:space="preserve">(nói </w:t>
      </w:r>
      <w:r>
        <w:t xml:space="preserve">về </w:t>
      </w:r>
      <w:r>
        <w:t xml:space="preserve">số </w:t>
      </w:r>
      <w:r>
        <w:t xml:space="preserve">lượng </w:t>
      </w:r>
      <w:r>
        <w:t xml:space="preserve">rất </w:t>
      </w:r>
      <w:r>
        <w:t xml:space="preserve">ít, </w:t>
      </w:r>
      <w:r>
        <w:t xml:space="preserve">không </w:t>
      </w:r>
      <w:r>
        <w:t xml:space="preserve">xác </w:t>
      </w:r>
      <w:r>
        <w:t xml:space="preserve">định). </w:t>
      </w:r>
      <w:r>
        <w:t xml:space="preserve">Nói </w:t>
      </w:r>
      <w:r>
        <w:rPr>
          <w:i/>
        </w:rPr>
        <w:t xml:space="preserve">một </w:t>
      </w:r>
      <w:r>
        <w:rPr>
          <w:i/>
        </w:rPr>
        <w:t xml:space="preserve">uài </w:t>
      </w:r>
      <w:r>
        <w:t xml:space="preserve">câu. </w:t>
      </w:r>
      <w:r>
        <w:rPr>
          <w:i/>
        </w:rPr>
        <w:t xml:space="preserve">Đợi </w:t>
      </w:r>
      <w:r>
        <w:t xml:space="preserve">một </w:t>
      </w:r>
      <w:r>
        <w:t xml:space="preserve">uài </w:t>
      </w:r>
      <w:r>
        <w:rPr>
          <w:i/>
        </w:rPr>
        <w:t xml:space="preserve">ngày </w:t>
      </w:r>
      <w:r>
        <w:rPr>
          <w:i/>
        </w:rPr>
        <w:t xml:space="preserve">xem </w:t>
      </w:r>
      <w:r>
        <w:t xml:space="preserve">sao. </w:t>
      </w:r>
      <w:r>
        <w:t xml:space="preserve">Đến </w:t>
      </w:r>
      <w:r>
        <w:rPr>
          <w:i/>
        </w:rPr>
        <w:t xml:space="preserve">một </w:t>
      </w:r>
      <w:r>
        <w:rPr>
          <w:i/>
        </w:rPr>
        <w:t xml:space="preserve">uài </w:t>
      </w:r>
      <w:r>
        <w:rPr>
          <w:i/>
        </w:rPr>
        <w:t xml:space="preserve">nơi. </w:t>
      </w:r>
      <w:r>
        <w:br/>
      </w:r>
      <w:r>
        <w:rPr>
          <w:b/>
        </w:rPr>
        <w:t xml:space="preserve">một </w:t>
      </w:r>
      <w:r>
        <w:rPr>
          <w:b/>
        </w:rPr>
        <w:t xml:space="preserve">vừa </w:t>
      </w:r>
      <w:r>
        <w:rPr>
          <w:b/>
        </w:rPr>
        <w:t xml:space="preserve">hai </w:t>
      </w:r>
      <w:r>
        <w:rPr>
          <w:b/>
        </w:rPr>
        <w:t xml:space="preserve">phải </w:t>
      </w:r>
      <w:r>
        <w:rPr>
          <w:b/>
        </w:rPr>
        <w:t xml:space="preserve">Ở </w:t>
      </w:r>
      <w:r>
        <w:rPr>
          <w:b/>
        </w:rPr>
        <w:t xml:space="preserve">mức </w:t>
      </w:r>
      <w:r>
        <w:rPr>
          <w:b/>
        </w:rPr>
        <w:t xml:space="preserve">độ </w:t>
      </w:r>
      <w:r>
        <w:rPr>
          <w:b/>
        </w:rPr>
        <w:t xml:space="preserve">giữ </w:t>
      </w:r>
      <w:r>
        <w:rPr>
          <w:b/>
        </w:rPr>
        <w:t xml:space="preserve">cho </w:t>
      </w:r>
      <w:r>
        <w:rPr>
          <w:b/>
        </w:rPr>
        <w:t xml:space="preserve">vừa </w:t>
      </w:r>
      <w:r>
        <w:t xml:space="preserve">môtip </w:t>
      </w:r>
      <w:r>
        <w:t xml:space="preserve">cũng viết </w:t>
      </w:r>
      <w:r>
        <w:t xml:space="preserve">mô </w:t>
      </w:r>
      <w:r>
        <w:t xml:space="preserve">típ. </w:t>
      </w:r>
      <w:r>
        <w:t xml:space="preserve">danh từ </w:t>
      </w:r>
      <w:r>
        <w:t xml:space="preserve">Yếu </w:t>
      </w:r>
      <w:r>
        <w:t xml:space="preserve">tố </w:t>
      </w:r>
      <w:r>
        <w:t xml:space="preserve">cơ </w:t>
      </w:r>
      <w:r>
        <w:t xml:space="preserve">bản </w:t>
      </w:r>
      <w:r>
        <w:t xml:space="preserve">trong </w:t>
      </w:r>
      <w:r>
        <w:t xml:space="preserve">cấu </w:t>
      </w:r>
      <w:r>
        <w:t xml:space="preserve">tạo </w:t>
      </w:r>
      <w:r>
        <w:t xml:space="preserve">đề </w:t>
      </w:r>
      <w:r>
        <w:t xml:space="preserve">tài </w:t>
      </w:r>
      <w:r>
        <w:t xml:space="preserve">của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thuật. </w:t>
      </w:r>
      <w:r>
        <w:br/>
      </w:r>
      <w:r>
        <w:rPr>
          <w:b/>
        </w:rPr>
        <w:t xml:space="preserve">môtô </w:t>
      </w:r>
      <w:r>
        <w:rPr>
          <w:i/>
        </w:rPr>
        <w:t xml:space="preserve">cũng viết </w:t>
      </w:r>
      <w:r>
        <w:t xml:space="preserve">mô </w:t>
      </w:r>
      <w:r>
        <w:t xml:space="preserve">tô. </w:t>
      </w:r>
      <w:r>
        <w:t xml:space="preserve">danh từ </w:t>
      </w:r>
      <w:r>
        <w:t xml:space="preserve">Xe </w:t>
      </w:r>
      <w:r>
        <w:t xml:space="preserve">hai </w:t>
      </w:r>
      <w:r>
        <w:t xml:space="preserve">bánh </w:t>
      </w:r>
      <w:r>
        <w:t xml:space="preserve">chạy </w:t>
      </w:r>
      <w:r>
        <w:t xml:space="preserve">bằng </w:t>
      </w:r>
      <w:r>
        <w:t xml:space="preserve">máy </w:t>
      </w:r>
      <w:r>
        <w:t xml:space="preserve">nố, </w:t>
      </w:r>
      <w:r>
        <w:t xml:space="preserve">to, </w:t>
      </w:r>
      <w:r>
        <w:t xml:space="preserve">nặng, </w:t>
      </w:r>
      <w:r>
        <w:t xml:space="preserve">không </w:t>
      </w:r>
      <w:r>
        <w:t xml:space="preserve">dùng </w:t>
      </w:r>
      <w:r>
        <w:t xml:space="preserve">sức </w:t>
      </w:r>
      <w:r>
        <w:t xml:space="preserve">người </w:t>
      </w:r>
      <w:r>
        <w:t xml:space="preserve">đạp </w:t>
      </w:r>
      <w:r>
        <w:t xml:space="preserve">đi </w:t>
      </w:r>
      <w:r>
        <w:t xml:space="preserve">được. </w:t>
      </w:r>
      <w:r>
        <w:br/>
      </w:r>
      <w:r>
        <w:rPr>
          <w:b/>
        </w:rPr>
        <w:t xml:space="preserve">môtô </w:t>
      </w:r>
      <w:r>
        <w:rPr>
          <w:b/>
        </w:rPr>
        <w:t xml:space="preserve">ba </w:t>
      </w:r>
      <w:r>
        <w:rPr>
          <w:b/>
        </w:rPr>
        <w:t xml:space="preserve">bánh </w:t>
      </w:r>
      <w:r>
        <w:rPr>
          <w:i/>
        </w:rPr>
        <w:t xml:space="preserve">cũng viết </w:t>
      </w:r>
      <w:r>
        <w:t xml:space="preserve">mô </w:t>
      </w:r>
      <w:r>
        <w:t xml:space="preserve">tô </w:t>
      </w:r>
      <w:r>
        <w:t xml:space="preserve">ba </w:t>
      </w:r>
      <w:r>
        <w:t xml:space="preserve">bánh. </w:t>
      </w:r>
      <w:r>
        <w:t xml:space="preserve">danh từ </w:t>
      </w:r>
      <w:r>
        <w:t xml:space="preserve">Môtô </w:t>
      </w:r>
      <w:r>
        <w:t xml:space="preserve">có </w:t>
      </w:r>
      <w:r>
        <w:t xml:space="preserve">ghép </w:t>
      </w:r>
      <w:r>
        <w:t xml:space="preserve">thêm </w:t>
      </w:r>
      <w:r>
        <w:t xml:space="preserve">bên </w:t>
      </w:r>
      <w:r>
        <w:t xml:space="preserve">cạnh </w:t>
      </w:r>
      <w:r>
        <w:t xml:space="preserve">một </w:t>
      </w:r>
      <w:r>
        <w:t xml:space="preserve">chỗ </w:t>
      </w:r>
      <w:r>
        <w:t xml:space="preserve">ngồi </w:t>
      </w:r>
      <w:r>
        <w:t xml:space="preserve">cho </w:t>
      </w:r>
      <w:r>
        <w:t xml:space="preserve">một </w:t>
      </w:r>
      <w:r>
        <w:t xml:space="preserve">người, </w:t>
      </w:r>
      <w:r>
        <w:t xml:space="preserve">đặt </w:t>
      </w:r>
      <w:r>
        <w:t xml:space="preserve">trên </w:t>
      </w:r>
      <w:r>
        <w:t xml:space="preserve">một </w:t>
      </w:r>
      <w:r>
        <w:t xml:space="preserve">bánh </w:t>
      </w:r>
      <w:r>
        <w:t xml:space="preserve">xe. </w:t>
      </w:r>
      <w:r>
        <w:br/>
      </w:r>
      <w:r>
        <w:rPr>
          <w:b/>
        </w:rPr>
        <w:t xml:space="preserve">môtơ </w:t>
      </w:r>
      <w:r>
        <w:rPr>
          <w:i/>
        </w:rPr>
        <w:t xml:space="preserve">danh từ </w:t>
      </w:r>
      <w:r>
        <w:t xml:space="preserve">(khẩu ngữ). </w:t>
      </w:r>
      <w:r>
        <w:t xml:space="preserve">Động </w:t>
      </w:r>
      <w:r>
        <w:t xml:space="preserve">cơ. </w:t>
      </w:r>
      <w:r>
        <w:rPr>
          <w:i/>
        </w:rPr>
        <w:t xml:space="preserve">Môtơ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mơ,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quả, </w:t>
      </w:r>
      <w:r>
        <w:t xml:space="preserve">lá </w:t>
      </w:r>
      <w:r>
        <w:t xml:space="preserve">có </w:t>
      </w:r>
      <w:r>
        <w:t xml:space="preserve">răng </w:t>
      </w:r>
      <w:r>
        <w:t xml:space="preserve">nhỏ,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chín </w:t>
      </w:r>
      <w:r>
        <w:t xml:space="preserve">màu </w:t>
      </w:r>
      <w:r>
        <w:t xml:space="preserve">vàng </w:t>
      </w:r>
      <w:r>
        <w:t xml:space="preserve">lục, </w:t>
      </w:r>
      <w:r>
        <w:t xml:space="preserve">có </w:t>
      </w:r>
      <w:r>
        <w:t xml:space="preserve">lông </w:t>
      </w:r>
      <w:r>
        <w:t xml:space="preserve">mịn, </w:t>
      </w:r>
      <w:r>
        <w:t xml:space="preserve">vị </w:t>
      </w:r>
      <w:r>
        <w:t xml:space="preserve">chua. </w:t>
      </w:r>
      <w:r>
        <w:br/>
      </w:r>
      <w:r>
        <w:rPr>
          <w:b/>
        </w:rPr>
        <w:t xml:space="preserve">mơ,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mọc </w:t>
      </w:r>
      <w:r>
        <w:t xml:space="preserve">hoang, </w:t>
      </w:r>
      <w:r>
        <w:t xml:space="preserve">lá </w:t>
      </w:r>
      <w:r>
        <w:t xml:space="preserve">có </w:t>
      </w:r>
      <w:r>
        <w:t xml:space="preserve">lông </w:t>
      </w:r>
      <w:r>
        <w:t xml:space="preserve">ở </w:t>
      </w:r>
      <w:r>
        <w:t xml:space="preserve">cả </w:t>
      </w:r>
      <w:r>
        <w:t xml:space="preserve">hai </w:t>
      </w:r>
      <w:r>
        <w:t xml:space="preserve">mặt, </w:t>
      </w:r>
      <w:r>
        <w:t xml:space="preserve">mùi </w:t>
      </w:r>
      <w:r>
        <w:t xml:space="preserve">hôi,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chữa </w:t>
      </w:r>
      <w:r>
        <w:t xml:space="preserve">mơ, </w:t>
      </w:r>
      <w:r>
        <w:t xml:space="preserve">động từ </w:t>
      </w:r>
      <w:r>
        <w:rPr>
          <w:b/>
        </w:rPr>
        <w:t xml:space="preserve">1 </w:t>
      </w:r>
      <w:r>
        <w:t xml:space="preserve">Thấy </w:t>
      </w:r>
      <w:r>
        <w:t xml:space="preserve">trong </w:t>
      </w:r>
      <w:r>
        <w:t xml:space="preserve">khi </w:t>
      </w:r>
      <w:r>
        <w:t xml:space="preserve">ngủ </w:t>
      </w:r>
      <w:r>
        <w:t xml:space="preserve">người </w:t>
      </w:r>
      <w:r>
        <w:t xml:space="preserve">hay </w:t>
      </w:r>
      <w:r>
        <w:t xml:space="preserve">việc </w:t>
      </w:r>
      <w:r>
        <w:t xml:space="preserve">mà </w:t>
      </w:r>
      <w:r>
        <w:t xml:space="preserve">thường </w:t>
      </w:r>
      <w:r>
        <w:t xml:space="preserve">ngày </w:t>
      </w:r>
      <w:r>
        <w:t xml:space="preserve">có </w:t>
      </w:r>
      <w:r>
        <w:t xml:space="preserve">thể </w:t>
      </w:r>
      <w:r>
        <w:t xml:space="preserve">nghĩ </w:t>
      </w:r>
      <w:r>
        <w:t xml:space="preserve">tới.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mô </w:t>
      </w:r>
      <w:r>
        <w:rPr>
          <w:i/>
        </w:rPr>
        <w:t xml:space="preserve">côi </w:t>
      </w:r>
      <w:r>
        <w:rPr>
          <w:i/>
        </w:rPr>
        <w:t xml:space="preserve">mơ </w:t>
      </w:r>
      <w:r>
        <w:rPr>
          <w:i/>
        </w:rPr>
        <w:t xml:space="preserve">thấy </w:t>
      </w:r>
      <w:r>
        <w:rPr>
          <w:i/>
        </w:rPr>
        <w:t xml:space="preserve">mẹ. </w:t>
      </w:r>
      <w:r>
        <w:rPr>
          <w:i/>
        </w:rPr>
        <w:t xml:space="preserve">Giấc </w:t>
      </w:r>
      <w:r>
        <w:t xml:space="preserve">mơ. </w:t>
      </w:r>
      <w:r>
        <w:rPr>
          <w:b/>
        </w:rPr>
        <w:t xml:space="preserve">2 </w:t>
      </w:r>
      <w:r>
        <w:t xml:space="preserve">(khẩu ngữ). </w:t>
      </w:r>
      <w:r>
        <w:t xml:space="preserve">Tưởng </w:t>
      </w:r>
      <w:r>
        <w:t xml:space="preserve">tượng </w:t>
      </w:r>
      <w:r>
        <w:t xml:space="preserve">và </w:t>
      </w:r>
      <w:r>
        <w:t xml:space="preserve">mong </w:t>
      </w:r>
      <w:r>
        <w:t xml:space="preserve">ước </w:t>
      </w:r>
      <w:r>
        <w:t xml:space="preserve">(những </w:t>
      </w:r>
      <w:r>
        <w:t xml:space="preserve">điều </w:t>
      </w:r>
      <w:r>
        <w:t xml:space="preserve">tốt </w:t>
      </w:r>
      <w:r>
        <w:t xml:space="preserve">đẹp </w:t>
      </w:r>
      <w:r>
        <w:t xml:space="preserve">cho </w:t>
      </w:r>
      <w:r>
        <w:t xml:space="preserve">mình). </w:t>
      </w:r>
      <w:r>
        <w:t xml:space="preserve">Suốt </w:t>
      </w:r>
      <w:r>
        <w:rPr>
          <w:i/>
        </w:rPr>
        <w:t xml:space="preserve">đời </w:t>
      </w:r>
      <w:r>
        <w:t xml:space="preserve">chỉ </w:t>
      </w:r>
      <w:r>
        <w:t xml:space="preserve">mơ </w:t>
      </w:r>
      <w:r>
        <w:rPr>
          <w:i/>
        </w:rPr>
        <w:t xml:space="preserve">có </w:t>
      </w:r>
      <w:r>
        <w:t xml:space="preserve">thế. </w:t>
      </w:r>
      <w:r>
        <w:t xml:space="preserve">mơ </w:t>
      </w:r>
      <w:r>
        <w:t xml:space="preserve">hổ </w:t>
      </w:r>
      <w:r>
        <w:t xml:space="preserve">tính từ </w:t>
      </w:r>
      <w:r>
        <w:t xml:space="preserve">Không </w:t>
      </w:r>
      <w:r>
        <w:t xml:space="preserve">rõ </w:t>
      </w:r>
      <w:r>
        <w:t xml:space="preserve">ràng </w:t>
      </w:r>
      <w:r>
        <w:t xml:space="preserve">thế </w:t>
      </w:r>
      <w:r>
        <w:t xml:space="preserve">này </w:t>
      </w:r>
      <w:r>
        <w:t xml:space="preserve">hay </w:t>
      </w:r>
      <w:r>
        <w:t xml:space="preserve">thế </w:t>
      </w:r>
      <w:r>
        <w:rPr>
          <w:i/>
        </w:rPr>
        <w:t xml:space="preserve">kia. </w:t>
      </w:r>
      <w:r>
        <w:t xml:space="preserve">Câu </w:t>
      </w:r>
      <w:r>
        <w:t xml:space="preserve">nói </w:t>
      </w:r>
      <w:r>
        <w:t xml:space="preserve">mơ </w:t>
      </w:r>
      <w:r>
        <w:rPr>
          <w:i/>
        </w:rPr>
        <w:t xml:space="preserve">hỗ. </w:t>
      </w:r>
      <w:r>
        <w:t xml:space="preserve">Hiểu </w:t>
      </w:r>
      <w:r>
        <w:t xml:space="preserve">còn </w:t>
      </w:r>
      <w:r>
        <w:rPr>
          <w:i/>
        </w:rPr>
        <w:t xml:space="preserve">mơ </w:t>
      </w:r>
      <w:r>
        <w:t xml:space="preserve">hồ. </w:t>
      </w:r>
      <w:r>
        <w:t xml:space="preserve">Mơ </w:t>
      </w:r>
      <w:r>
        <w:t xml:space="preserve">hỗ </w:t>
      </w:r>
      <w:r>
        <w:t xml:space="preserve">uề </w:t>
      </w:r>
      <w:r>
        <w:t xml:space="preserve">nhận </w:t>
      </w:r>
      <w:r>
        <w:t xml:space="preserve">thức. </w:t>
      </w:r>
      <w:r>
        <w:br/>
      </w:r>
      <w:r>
        <w:rPr>
          <w:b/>
        </w:rPr>
        <w:t xml:space="preserve">mơ </w:t>
      </w:r>
      <w:r>
        <w:rPr>
          <w:b/>
        </w:rPr>
        <w:t xml:space="preserve">màng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rPr>
          <w:b/>
        </w:rPr>
        <w:t xml:space="preserve">1 </w:t>
      </w:r>
      <w:r>
        <w:t xml:space="preserve">Thấy </w:t>
      </w:r>
      <w:r>
        <w:t xml:space="preserve">phẳng </w:t>
      </w:r>
      <w:r>
        <w:t xml:space="preserve">phất,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mơ </w:t>
      </w:r>
      <w:r>
        <w:t xml:space="preserve">ngủ </w:t>
      </w:r>
      <w:r>
        <w:t xml:space="preserve">hay </w:t>
      </w:r>
      <w:r>
        <w:t xml:space="preserve">tựa </w:t>
      </w:r>
      <w:r>
        <w:t xml:space="preserve">như </w:t>
      </w:r>
      <w:r>
        <w:t xml:space="preserve">mơ </w:t>
      </w:r>
      <w:r>
        <w:t xml:space="preserve">ngủ. </w:t>
      </w:r>
      <w:r>
        <w:t xml:space="preserve">Vừa </w:t>
      </w:r>
      <w:r>
        <w:rPr>
          <w:i/>
        </w:rPr>
        <w:t xml:space="preserve">chợp </w:t>
      </w:r>
      <w:r>
        <w:t xml:space="preserve">mắt, </w:t>
      </w:r>
      <w:r>
        <w:rPr>
          <w:i/>
        </w:rPr>
        <w:t xml:space="preserve">bỗng </w:t>
      </w:r>
      <w:r>
        <w:rPr>
          <w:i/>
        </w:rPr>
        <w:t xml:space="preserve">mơ </w:t>
      </w:r>
      <w:r>
        <w:rPr>
          <w:i/>
        </w:rPr>
        <w:t xml:space="preserve">màng </w:t>
      </w:r>
      <w:r>
        <w:t xml:space="preserve">nghe </w:t>
      </w:r>
      <w:r>
        <w:t xml:space="preserve">tiếng </w:t>
      </w:r>
      <w:r>
        <w:rPr>
          <w:i/>
        </w:rPr>
        <w:t xml:space="preserve">hát </w:t>
      </w:r>
      <w:r>
        <w:t xml:space="preserve">Mới </w:t>
      </w:r>
      <w:r>
        <w:t xml:space="preserve">chỉ </w:t>
      </w:r>
      <w:r>
        <w:t xml:space="preserve">cảm </w:t>
      </w:r>
      <w:r>
        <w:t xml:space="preserve">thấy </w:t>
      </w:r>
      <w:r>
        <w:rPr>
          <w:i/>
        </w:rPr>
        <w:t xml:space="preserve">mơ </w:t>
      </w:r>
      <w:r>
        <w:t xml:space="preserve">màng </w:t>
      </w:r>
      <w:r>
        <w:t xml:space="preserve">thôi, </w:t>
      </w:r>
      <w:r>
        <w:t xml:space="preserve">chưa </w:t>
      </w:r>
      <w:r>
        <w:rPr>
          <w:i/>
        </w:rPr>
        <w:t xml:space="preserve">rõ </w:t>
      </w:r>
      <w:r>
        <w:rPr>
          <w:i/>
        </w:rPr>
        <w:t xml:space="preserve">nét. </w:t>
      </w:r>
      <w:r>
        <w:rPr>
          <w:i/>
        </w:rPr>
        <w:t xml:space="preserve">Thấy </w:t>
      </w:r>
      <w:r>
        <w:rPr>
          <w:i/>
        </w:rPr>
        <w:t xml:space="preserve">mơ </w:t>
      </w:r>
      <w:r>
        <w:rPr>
          <w:i/>
        </w:rPr>
        <w:t xml:space="preserve">mơ </w:t>
      </w:r>
      <w:r>
        <w:rPr>
          <w:i/>
        </w:rPr>
        <w:t xml:space="preserve">màng </w:t>
      </w:r>
      <w:r>
        <w:rPr>
          <w:i/>
        </w:rPr>
        <w:t xml:space="preserve">màng.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say </w:t>
      </w:r>
      <w:r>
        <w:t xml:space="preserve">mê </w:t>
      </w:r>
      <w:r>
        <w:t xml:space="preserve">theo </w:t>
      </w:r>
      <w:r>
        <w:t xml:space="preserve">đuổi </w:t>
      </w:r>
      <w:r>
        <w:t xml:space="preserve">những </w:t>
      </w:r>
      <w:r>
        <w:t xml:space="preserve">hình </w:t>
      </w:r>
      <w:r>
        <w:t xml:space="preserve">ảnh </w:t>
      </w:r>
      <w:r>
        <w:t xml:space="preserve">xa </w:t>
      </w:r>
      <w:r>
        <w:t xml:space="preserve">xôi, </w:t>
      </w:r>
      <w:r>
        <w:t xml:space="preserve">thoát </w:t>
      </w:r>
      <w:r>
        <w:t xml:space="preserve">li </w:t>
      </w:r>
      <w:r>
        <w:t xml:space="preserve">thực </w:t>
      </w:r>
      <w:r>
        <w:t xml:space="preserve">tại. </w:t>
      </w:r>
      <w:r>
        <w:t xml:space="preserve">Đôi </w:t>
      </w:r>
      <w:r>
        <w:t xml:space="preserve">mắt </w:t>
      </w:r>
      <w:r>
        <w:t xml:space="preserve">mơ </w:t>
      </w:r>
      <w:r>
        <w:rPr>
          <w:i/>
        </w:rPr>
        <w:t xml:space="preserve">màng. </w:t>
      </w:r>
      <w:r>
        <w:t xml:space="preserve">Mơ </w:t>
      </w:r>
      <w:r>
        <w:t xml:space="preserve">màng </w:t>
      </w:r>
      <w:r>
        <w:t xml:space="preserve">nhớ </w:t>
      </w:r>
      <w:r>
        <w:rPr>
          <w:i/>
        </w:rPr>
        <w:t xml:space="preserve">lại </w:t>
      </w:r>
      <w:r>
        <w:rPr>
          <w:i/>
        </w:rPr>
        <w:t xml:space="preserve">kỉ </w:t>
      </w:r>
      <w:r>
        <w:rPr>
          <w:i/>
        </w:rPr>
        <w:t xml:space="preserve">niệm </w:t>
      </w:r>
      <w:r>
        <w:rPr>
          <w:i/>
        </w:rPr>
        <w:t xml:space="preserve">xua. </w:t>
      </w:r>
      <w:r>
        <w:rPr>
          <w:b/>
        </w:rPr>
        <w:t xml:space="preserve">3 </w:t>
      </w:r>
      <w:r>
        <w:t xml:space="preserve">(khẩu ngữ). </w:t>
      </w:r>
      <w:r>
        <w:t xml:space="preserve">Luôn </w:t>
      </w:r>
      <w:r>
        <w:t xml:space="preserve">luôn </w:t>
      </w:r>
      <w:r>
        <w:t xml:space="preserve">nghĩ </w:t>
      </w:r>
      <w:r>
        <w:t xml:space="preserve">tới, </w:t>
      </w:r>
      <w:r>
        <w:t xml:space="preserve">tưởng </w:t>
      </w:r>
      <w:r>
        <w:t xml:space="preserve">tới </w:t>
      </w:r>
      <w:r>
        <w:t xml:space="preserve">điều </w:t>
      </w:r>
      <w:r>
        <w:t xml:space="preserve">mình </w:t>
      </w:r>
      <w:r>
        <w:t xml:space="preserve">mong </w:t>
      </w:r>
      <w:r>
        <w:t xml:space="preserve">muốn </w:t>
      </w:r>
      <w:r>
        <w:t xml:space="preserve">(thường </w:t>
      </w:r>
      <w:r>
        <w:t xml:space="preserve">là </w:t>
      </w:r>
      <w:r>
        <w:t xml:space="preserve">không </w:t>
      </w:r>
      <w:r>
        <w:t xml:space="preserve">thiết </w:t>
      </w:r>
      <w:r>
        <w:t xml:space="preserve">thực). </w:t>
      </w:r>
      <w:r>
        <w:t xml:space="preserve">Đừng </w:t>
      </w:r>
      <w:r>
        <w:t xml:space="preserve">mơ </w:t>
      </w:r>
      <w:r>
        <w:rPr>
          <w:i/>
        </w:rPr>
        <w:t xml:space="preserve">màng </w:t>
      </w:r>
      <w:r>
        <w:rPr>
          <w:i/>
        </w:rPr>
        <w:t xml:space="preserve">đến </w:t>
      </w:r>
      <w:r>
        <w:rPr>
          <w:i/>
        </w:rPr>
        <w:t xml:space="preserve">điều </w:t>
      </w:r>
      <w:r>
        <w:rPr>
          <w:i/>
        </w:rPr>
        <w:t xml:space="preserve">đó </w:t>
      </w:r>
      <w:r>
        <w:rPr>
          <w:i/>
        </w:rPr>
        <w:t xml:space="preserve">nữa. </w:t>
      </w:r>
      <w:r>
        <w:t xml:space="preserve">c </w:t>
      </w:r>
      <w:r>
        <w:br/>
      </w:r>
      <w:r>
        <w:rPr>
          <w:b/>
        </w:rPr>
        <w:t xml:space="preserve">mơ </w:t>
      </w:r>
      <w:r>
        <w:rPr>
          <w:b/>
        </w:rPr>
        <w:t xml:space="preserve">mòng </w:t>
      </w:r>
      <w:r>
        <w:rPr>
          <w:i/>
        </w:rPr>
        <w:t xml:space="preserve">động từ </w:t>
      </w:r>
      <w:r>
        <w:t xml:space="preserve">(và </w:t>
      </w:r>
      <w:r>
        <w:t xml:space="preserve">tính từ). </w:t>
      </w:r>
      <w:r>
        <w:t xml:space="preserve">(cũ). </w:t>
      </w:r>
      <w:r>
        <w:t xml:space="preserve">Như </w:t>
      </w:r>
      <w:r>
        <w:rPr>
          <w:i/>
        </w:rPr>
        <w:t xml:space="preserve">;ơ </w:t>
      </w:r>
      <w:r>
        <w:t xml:space="preserve">màng. </w:t>
      </w:r>
      <w:r>
        <w:t xml:space="preserve">mơ </w:t>
      </w:r>
      <w:r>
        <w:t xml:space="preserve">mộng </w:t>
      </w:r>
      <w:r>
        <w:t xml:space="preserve">động từ </w:t>
      </w:r>
      <w:r>
        <w:t xml:space="preserve">Say </w:t>
      </w:r>
      <w:r>
        <w:t xml:space="preserve">mê </w:t>
      </w:r>
      <w:r>
        <w:t xml:space="preserve">theo </w:t>
      </w:r>
      <w:r>
        <w:t xml:space="preserve">những </w:t>
      </w:r>
      <w:r>
        <w:t xml:space="preserve">hình </w:t>
      </w:r>
      <w:r>
        <w:t xml:space="preserve">ảnh </w:t>
      </w:r>
      <w:r>
        <w:t xml:space="preserve">tốt </w:t>
      </w:r>
      <w:r>
        <w:t xml:space="preserve">đẹp </w:t>
      </w:r>
      <w:r>
        <w:t xml:space="preserve">nhưng </w:t>
      </w:r>
      <w:r>
        <w:t xml:space="preserve">xa </w:t>
      </w:r>
      <w:r>
        <w:t xml:space="preserve">vời, </w:t>
      </w:r>
      <w:r>
        <w:t xml:space="preserve">thoát </w:t>
      </w:r>
      <w:r>
        <w:t xml:space="preserve">li </w:t>
      </w:r>
      <w:r>
        <w:t xml:space="preserve">thực </w:t>
      </w:r>
      <w:r>
        <w:t xml:space="preserve">tế. </w:t>
      </w:r>
      <w:r>
        <w:rPr>
          <w:i/>
        </w:rPr>
        <w:t xml:space="preserve">Tuổi </w:t>
      </w:r>
      <w:r>
        <w:t xml:space="preserve">trẻ </w:t>
      </w:r>
      <w:r>
        <w:rPr>
          <w:i/>
        </w:rPr>
        <w:t xml:space="preserve">hay </w:t>
      </w:r>
      <w:r>
        <w:rPr>
          <w:i/>
        </w:rPr>
        <w:t xml:space="preserve">mơ </w:t>
      </w:r>
      <w:r>
        <w:t xml:space="preserve">mộng. </w:t>
      </w:r>
      <w:r>
        <w:t xml:space="preserve">Tâm </w:t>
      </w:r>
      <w:r>
        <w:rPr>
          <w:i/>
        </w:rPr>
        <w:t xml:space="preserve">hồn </w:t>
      </w:r>
      <w:r>
        <w:t xml:space="preserve">mơmộng. </w:t>
      </w:r>
      <w:r>
        <w:br/>
      </w:r>
      <w:r>
        <w:rPr>
          <w:b/>
        </w:rPr>
        <w:t xml:space="preserve">mơ </w:t>
      </w:r>
      <w:r>
        <w:rPr>
          <w:b/>
        </w:rPr>
        <w:t xml:space="preserve">ngủ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mơ </w:t>
      </w:r>
      <w:r>
        <w:t xml:space="preserve">trong </w:t>
      </w:r>
      <w:r>
        <w:t xml:space="preserve">giấc </w:t>
      </w:r>
      <w:r>
        <w:t xml:space="preserve">ngủ. </w:t>
      </w:r>
      <w:r>
        <w:rPr>
          <w:i/>
        </w:rPr>
        <w:t xml:space="preserve">Lúc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như </w:t>
      </w:r>
      <w:r>
        <w:t xml:space="preserve">mơ </w:t>
      </w:r>
      <w:r>
        <w:t xml:space="preserve">ngủ </w:t>
      </w:r>
      <w:r>
        <w:t xml:space="preserve">(không </w:t>
      </w:r>
      <w:r>
        <w:t xml:space="preserve">thực </w:t>
      </w:r>
      <w:r>
        <w:t xml:space="preserve">tế, </w:t>
      </w:r>
      <w:r>
        <w:t xml:space="preserve">không </w:t>
      </w:r>
      <w:r>
        <w:t xml:space="preserve">thiết </w:t>
      </w:r>
      <w:r>
        <w:t xml:space="preserve">thực). </w:t>
      </w:r>
      <w:r>
        <w:br/>
      </w:r>
      <w:r>
        <w:rPr>
          <w:b/>
        </w:rPr>
        <w:t xml:space="preserve">mơ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Mong </w:t>
      </w:r>
      <w:r>
        <w:t xml:space="preserve">mỏi, </w:t>
      </w:r>
      <w:r>
        <w:t xml:space="preserve">ước </w:t>
      </w:r>
      <w:r>
        <w:t xml:space="preserve">mơ </w:t>
      </w:r>
      <w:r>
        <w:t xml:space="preserve">điều </w:t>
      </w:r>
      <w:r>
        <w:t xml:space="preserve">chỉ </w:t>
      </w:r>
      <w:r>
        <w:t xml:space="preserve">có </w:t>
      </w:r>
      <w:r>
        <w:t xml:space="preserve">thể </w:t>
      </w:r>
      <w:r>
        <w:t xml:space="preserve">có </w:t>
      </w:r>
      <w:r>
        <w:t xml:space="preserve">trong </w:t>
      </w:r>
      <w:r>
        <w:t xml:space="preserve">tưởng </w:t>
      </w:r>
      <w:r>
        <w:t xml:space="preserve">tượng. </w:t>
      </w:r>
      <w:r>
        <w:t xml:space="preserve">Chỉ </w:t>
      </w:r>
      <w:r>
        <w:rPr>
          <w:i/>
        </w:rPr>
        <w:t xml:space="preserve">mơ </w:t>
      </w:r>
      <w:r>
        <w:t xml:space="preserve">tướng </w:t>
      </w:r>
      <w:r>
        <w:t xml:space="preserve">những </w:t>
      </w:r>
      <w:r>
        <w:t xml:space="preserve">chuyện </w:t>
      </w:r>
      <w:r>
        <w:rPr>
          <w:i/>
        </w:rPr>
        <w:t xml:space="preserve">đâu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mơ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Mong </w:t>
      </w:r>
      <w:r>
        <w:t xml:space="preserve">muốn </w:t>
      </w:r>
      <w:r>
        <w:t xml:space="preserve">thiết </w:t>
      </w:r>
      <w:r>
        <w:t xml:space="preserve">tha </w:t>
      </w:r>
      <w:r>
        <w:t xml:space="preserve">điều </w:t>
      </w:r>
      <w:r>
        <w:t xml:space="preserve">tốt </w:t>
      </w:r>
      <w:r>
        <w:t xml:space="preserve">đẹp </w:t>
      </w:r>
      <w:r>
        <w:t xml:space="preserve">trong </w:t>
      </w:r>
      <w:r>
        <w:t xml:space="preserve">tương </w:t>
      </w:r>
      <w:r>
        <w:t xml:space="preserve">lai. </w:t>
      </w:r>
      <w:r>
        <w:t xml:space="preserve">Mơ </w:t>
      </w:r>
      <w:r>
        <w:t xml:space="preserve">ước </w:t>
      </w:r>
      <w:r>
        <w:t xml:space="preserve">trở </w:t>
      </w:r>
      <w:r>
        <w:t xml:space="preserve">thành </w:t>
      </w:r>
      <w:r>
        <w:rPr>
          <w:i/>
        </w:rPr>
        <w:t xml:space="preserve">phi </w:t>
      </w:r>
      <w:r>
        <w:rPr>
          <w:i/>
        </w:rPr>
        <w:t xml:space="preserve">công </w:t>
      </w:r>
      <w:r>
        <w:t xml:space="preserve">vũ </w:t>
      </w:r>
      <w:r>
        <w:t xml:space="preserve">trụ. </w:t>
      </w:r>
      <w:r>
        <w:t xml:space="preserve">Sống </w:t>
      </w:r>
      <w:r>
        <w:t xml:space="preserve">trong </w:t>
      </w:r>
      <w:r>
        <w:rPr>
          <w:i/>
        </w:rPr>
        <w:t xml:space="preserve">mơ </w:t>
      </w:r>
      <w:r>
        <w:rPr>
          <w:i/>
        </w:rPr>
        <w:t xml:space="preserve">ước. </w:t>
      </w:r>
      <w:r>
        <w:rPr>
          <w:i/>
        </w:rPr>
        <w:t xml:space="preserve">Mơ </w:t>
      </w:r>
      <w:r>
        <w:rPr>
          <w:i/>
        </w:rPr>
        <w:t xml:space="preserve">ước </w:t>
      </w:r>
      <w:r>
        <w:rPr>
          <w:i/>
        </w:rPr>
        <w:t xml:space="preserve">đã </w:t>
      </w:r>
      <w:r>
        <w:rPr>
          <w:i/>
        </w:rPr>
        <w:t xml:space="preserve">thành </w:t>
      </w:r>
      <w:r>
        <w:t xml:space="preserve">hiện </w:t>
      </w:r>
      <w:r>
        <w:t xml:space="preserve">thực. </w:t>
      </w:r>
      <w:r>
        <w:br/>
      </w:r>
      <w:r>
        <w:rPr>
          <w:b/>
        </w:rPr>
        <w:t xml:space="preserve">mờ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(Ánh </w:t>
      </w:r>
      <w:r>
        <w:t xml:space="preserve">sáng) </w:t>
      </w:r>
      <w:r>
        <w:t xml:space="preserve">yếu </w:t>
      </w:r>
      <w:r>
        <w:t xml:space="preserve">ớt, </w:t>
      </w:r>
      <w:r>
        <w:t xml:space="preserve">không </w:t>
      </w:r>
      <w:r>
        <w:t xml:space="preserve">đủ </w:t>
      </w:r>
      <w:r>
        <w:t xml:space="preserve">sức </w:t>
      </w:r>
      <w:r>
        <w:t xml:space="preserve">chiếu </w:t>
      </w:r>
      <w:r>
        <w:t xml:space="preserve">tỏ </w:t>
      </w:r>
      <w:r>
        <w:t xml:space="preserve">các </w:t>
      </w:r>
      <w:r>
        <w:t xml:space="preserve">vật </w:t>
      </w:r>
      <w:r>
        <w:t xml:space="preserve">chung </w:t>
      </w:r>
      <w:r>
        <w:t xml:space="preserve">quanh. </w:t>
      </w:r>
      <w:r>
        <w:t xml:space="preserve">Ngọn </w:t>
      </w:r>
      <w:r>
        <w:t xml:space="preserve">đèn </w:t>
      </w:r>
      <w:r>
        <w:rPr>
          <w:i/>
        </w:rPr>
        <w:t xml:space="preserve">mờ. </w:t>
      </w:r>
      <w:r>
        <w:t xml:space="preserve">Mờ </w:t>
      </w:r>
      <w:r>
        <w:t xml:space="preserve">sáng. </w:t>
      </w:r>
      <w:r>
        <w:rPr>
          <w:b/>
        </w:rPr>
        <w:t xml:space="preserve">2 </w:t>
      </w:r>
      <w:r>
        <w:t xml:space="preserve">(Mắt) </w:t>
      </w:r>
      <w:r>
        <w:t xml:space="preserve">kém, </w:t>
      </w:r>
      <w:r>
        <w:t xml:space="preserve">không </w:t>
      </w:r>
      <w:r>
        <w:t xml:space="preserve">còn </w:t>
      </w:r>
      <w:r>
        <w:t xml:space="preserve">đủ </w:t>
      </w:r>
      <w:r>
        <w:t xml:space="preserve">khả </w:t>
      </w:r>
      <w:r>
        <w:t xml:space="preserve">năng </w:t>
      </w:r>
      <w:r>
        <w:t xml:space="preserve">nhìn </w:t>
      </w:r>
      <w:r>
        <w:t xml:space="preserve">rõ </w:t>
      </w:r>
      <w:r>
        <w:t xml:space="preserve">nét </w:t>
      </w:r>
      <w:r>
        <w:t xml:space="preserve">các </w:t>
      </w:r>
      <w:r>
        <w:t xml:space="preserve">vật </w:t>
      </w:r>
      <w:r>
        <w:t xml:space="preserve">xung </w:t>
      </w:r>
      <w:r>
        <w:t xml:space="preserve">quanh. </w:t>
      </w:r>
      <w:r>
        <w:t xml:space="preserve">Mắt </w:t>
      </w:r>
      <w:r>
        <w:rPr>
          <w:i/>
        </w:rPr>
        <w:t xml:space="preserve">đã </w:t>
      </w:r>
      <w:r>
        <w:rPr>
          <w:i/>
        </w:rPr>
        <w:t xml:space="preserve">mờ </w:t>
      </w:r>
      <w:r>
        <w:rPr>
          <w:i/>
        </w:rPr>
        <w:t xml:space="preserve">uì </w:t>
      </w:r>
      <w:r>
        <w:rPr>
          <w:i/>
        </w:rPr>
        <w:t xml:space="preserve">tuổi </w:t>
      </w:r>
      <w:r>
        <w:rPr>
          <w:i/>
        </w:rPr>
        <w:t xml:space="preserve">tác. </w:t>
      </w:r>
      <w:r>
        <w:t xml:space="preserve">Nhìn </w:t>
      </w:r>
      <w:r>
        <w:rPr>
          <w:i/>
        </w:rPr>
        <w:t xml:space="preserve">mãi, </w:t>
      </w:r>
      <w:r>
        <w:t xml:space="preserve">mờ </w:t>
      </w:r>
      <w:r>
        <w:t xml:space="preserve">cả </w:t>
      </w:r>
      <w:r>
        <w:rPr>
          <w:i/>
        </w:rPr>
        <w:t xml:space="preserve">mắt. </w:t>
      </w:r>
      <w:r>
        <w:t xml:space="preserve">Đồng </w:t>
      </w:r>
      <w:r>
        <w:t xml:space="preserve">tiền </w:t>
      </w:r>
      <w:r>
        <w:t xml:space="preserve">làm </w:t>
      </w:r>
      <w:r>
        <w:t xml:space="preserve">cho </w:t>
      </w:r>
      <w:r>
        <w:t xml:space="preserve">nó </w:t>
      </w:r>
      <w:r>
        <w:t xml:space="preserve">mờ </w:t>
      </w:r>
      <w:r>
        <w:t xml:space="preserve">mắt </w:t>
      </w:r>
      <w:r>
        <w:t xml:space="preserve">(bóng (nghĩa bóng)). </w:t>
      </w:r>
      <w:r>
        <w:rPr>
          <w:b/>
        </w:rPr>
        <w:t xml:space="preserve">3 </w:t>
      </w:r>
      <w:r>
        <w:t xml:space="preserve">(Sự </w:t>
      </w:r>
      <w:r>
        <w:t xml:space="preserve">vật) </w:t>
      </w:r>
      <w:r>
        <w:t xml:space="preserve">trông </w:t>
      </w:r>
      <w:r>
        <w:t xml:space="preserve">không </w:t>
      </w:r>
      <w:r>
        <w:t xml:space="preserve">rõ </w:t>
      </w:r>
      <w:r>
        <w:t xml:space="preserve">nét. </w:t>
      </w:r>
      <w:r>
        <w:t xml:space="preserve">Trên </w:t>
      </w:r>
      <w:r>
        <w:rPr>
          <w:i/>
        </w:rPr>
        <w:t xml:space="preserve">bia, </w:t>
      </w:r>
      <w:r>
        <w:rPr>
          <w:i/>
        </w:rPr>
        <w:t xml:space="preserve">nhiều </w:t>
      </w:r>
      <w:r>
        <w:t xml:space="preserve">chữ </w:t>
      </w:r>
      <w:r>
        <w:rPr>
          <w:i/>
        </w:rPr>
        <w:t xml:space="preserve">rất </w:t>
      </w:r>
      <w:r>
        <w:rPr>
          <w:i/>
        </w:rPr>
        <w:t xml:space="preserve">mờ. </w:t>
      </w:r>
      <w:r>
        <w:t xml:space="preserve">Ra </w:t>
      </w:r>
      <w:r>
        <w:rPr>
          <w:i/>
        </w:rPr>
        <w:t xml:space="preserve">đi </w:t>
      </w:r>
      <w:r>
        <w:t xml:space="preserve">từ </w:t>
      </w:r>
      <w:r>
        <w:rPr>
          <w:i/>
        </w:rPr>
        <w:t xml:space="preserve">mờ </w:t>
      </w:r>
      <w:r>
        <w:t xml:space="preserve">đất </w:t>
      </w:r>
      <w:r>
        <w:t xml:space="preserve">(từ </w:t>
      </w:r>
      <w:r>
        <w:t xml:space="preserve">tờ </w:t>
      </w:r>
      <w:r>
        <w:t xml:space="preserve">mờ </w:t>
      </w:r>
      <w:r>
        <w:t xml:space="preserve">đất, </w:t>
      </w:r>
      <w:r>
        <w:t xml:space="preserve">từ </w:t>
      </w:r>
      <w:r>
        <w:t xml:space="preserve">rất </w:t>
      </w:r>
      <w:r>
        <w:t xml:space="preserve">sớm). </w:t>
      </w:r>
      <w:r>
        <w:rPr>
          <w:b/>
        </w:rPr>
        <w:t xml:space="preserve">4 </w:t>
      </w:r>
      <w:r>
        <w:t xml:space="preserve">Không </w:t>
      </w:r>
      <w:r>
        <w:t xml:space="preserve">láng </w:t>
      </w:r>
      <w:r>
        <w:t xml:space="preserve">bóng </w:t>
      </w:r>
      <w:r>
        <w:t xml:space="preserve">hoặc </w:t>
      </w:r>
      <w:r>
        <w:t xml:space="preserve">không </w:t>
      </w:r>
      <w:r>
        <w:t xml:space="preserve">trong </w:t>
      </w:r>
      <w:r>
        <w:t xml:space="preserve">suốt. </w:t>
      </w:r>
      <w:r>
        <w:t xml:space="preserve">Loại </w:t>
      </w:r>
      <w:r>
        <w:t xml:space="preserve">vải </w:t>
      </w:r>
      <w:r>
        <w:rPr>
          <w:i/>
        </w:rPr>
        <w:t xml:space="preserve">mặt </w:t>
      </w:r>
      <w:r>
        <w:rPr>
          <w:i/>
        </w:rPr>
        <w:t xml:space="preserve">bóng </w:t>
      </w:r>
      <w:r>
        <w:rPr>
          <w:i/>
        </w:rPr>
        <w:t xml:space="preserve">mặt </w:t>
      </w:r>
      <w:r>
        <w:t xml:space="preserve">mờ. </w:t>
      </w:r>
      <w:r>
        <w:rPr>
          <w:i/>
        </w:rPr>
        <w:t xml:space="preserve">Bóng </w:t>
      </w:r>
      <w:r>
        <w:rPr>
          <w:i/>
        </w:rPr>
        <w:t xml:space="preserve">đèn </w:t>
      </w:r>
      <w:r>
        <w:t xml:space="preserve">mờ. </w:t>
      </w:r>
      <w:r>
        <w:br/>
      </w:r>
      <w:r>
        <w:rPr>
          <w:b/>
        </w:rPr>
        <w:t xml:space="preserve">mờ </w:t>
      </w:r>
      <w:r>
        <w:rPr>
          <w:b/>
        </w:rPr>
        <w:t xml:space="preserve">ám </w:t>
      </w:r>
      <w:r>
        <w:rPr>
          <w:i/>
        </w:rPr>
        <w:t xml:space="preserve">tính từ </w:t>
      </w:r>
      <w:r>
        <w:t xml:space="preserve">(Tư </w:t>
      </w:r>
      <w:r>
        <w:t xml:space="preserve">tưởng, </w:t>
      </w:r>
      <w:r>
        <w:t xml:space="preserve">hành </w:t>
      </w:r>
      <w:r>
        <w:t xml:space="preserve">động) </w:t>
      </w:r>
      <w:r>
        <w:t xml:space="preserve">không </w:t>
      </w:r>
      <w:r>
        <w:t xml:space="preserve">minh </w:t>
      </w:r>
      <w:r>
        <w:t xml:space="preserve">bạch, </w:t>
      </w:r>
      <w:r>
        <w:t xml:space="preserve">có </w:t>
      </w:r>
      <w:r>
        <w:t xml:space="preserve">cái </w:t>
      </w:r>
      <w:r>
        <w:t xml:space="preserve">gì </w:t>
      </w:r>
      <w:r>
        <w:t xml:space="preserve">đó </w:t>
      </w:r>
      <w:r>
        <w:t xml:space="preserve">xấu </w:t>
      </w:r>
      <w:r>
        <w:t xml:space="preserve">xa </w:t>
      </w:r>
      <w:r>
        <w:t xml:space="preserve">giấu </w:t>
      </w:r>
      <w:r>
        <w:t xml:space="preserve">giếm </w:t>
      </w:r>
      <w:r>
        <w:t xml:space="preserve">bên </w:t>
      </w:r>
      <w:r>
        <w:t xml:space="preserve">trong, </w:t>
      </w:r>
      <w: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mờám. </w:t>
      </w:r>
      <w:r>
        <w:t xml:space="preserve">Ân </w:t>
      </w:r>
      <w:r>
        <w:rPr>
          <w:i/>
        </w:rPr>
        <w:t xml:space="preserve">định </w:t>
      </w:r>
      <w:r>
        <w:rPr>
          <w:i/>
        </w:rPr>
        <w:t xml:space="preserve">mờám. </w:t>
      </w:r>
      <w:r>
        <w:br/>
      </w:r>
      <w:r>
        <w:rPr>
          <w:b/>
        </w:rPr>
        <w:t xml:space="preserve">mờ </w:t>
      </w:r>
      <w:r>
        <w:rPr>
          <w:b/>
        </w:rPr>
        <w:t xml:space="preserve">ảo </w:t>
      </w:r>
      <w:r>
        <w:rPr>
          <w:i/>
        </w:rPr>
        <w:t xml:space="preserve">tính từ </w:t>
      </w:r>
      <w:r>
        <w:t xml:space="preserve">Không </w:t>
      </w:r>
      <w:r>
        <w:t xml:space="preserve">rõ </w:t>
      </w:r>
      <w:r>
        <w:t xml:space="preserve">nét,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thật. </w:t>
      </w:r>
      <w:r>
        <w:rPr>
          <w:i/>
        </w:rPr>
        <w:t xml:space="preserve">áz;h </w:t>
      </w:r>
      <w:r>
        <w:rPr>
          <w:i/>
        </w:rPr>
        <w:t xml:space="preserve">sáng </w:t>
      </w:r>
      <w:r>
        <w:rPr>
          <w:i/>
        </w:rPr>
        <w:t xml:space="preserve">mờ </w:t>
      </w:r>
      <w:r>
        <w:rPr>
          <w:i/>
        </w:rPr>
        <w:t xml:space="preserve">do. </w:t>
      </w:r>
      <w:r>
        <w:t xml:space="preserve">Ánh </w:t>
      </w:r>
      <w:r>
        <w:t xml:space="preserve">trăng </w:t>
      </w:r>
      <w:r>
        <w:rPr>
          <w:i/>
        </w:rPr>
        <w:t xml:space="preserve">mờ </w:t>
      </w:r>
      <w:r>
        <w:rPr>
          <w:i/>
        </w:rPr>
        <w:t xml:space="preserve">ảo </w:t>
      </w:r>
      <w:r>
        <w:rPr>
          <w:i/>
        </w:rPr>
        <w:t xml:space="preserve">trong </w:t>
      </w:r>
      <w:r>
        <w:rPr>
          <w:i/>
        </w:rPr>
        <w:t xml:space="preserve">sương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mờ </w:t>
      </w:r>
      <w:r>
        <w:rPr>
          <w:b/>
        </w:rPr>
        <w:t xml:space="preserve">mịt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Mờ </w:t>
      </w:r>
      <w:r>
        <w:t xml:space="preserve">đi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thấy </w:t>
      </w:r>
      <w:r>
        <w:t xml:space="preserve">rõ </w:t>
      </w:r>
      <w:r>
        <w:t xml:space="preserve">gì </w:t>
      </w:r>
      <w:r>
        <w:t xml:space="preserve">được </w:t>
      </w:r>
      <w:r>
        <w:rPr>
          <w:i/>
        </w:rPr>
        <w:t xml:space="preserve">nữa. </w:t>
      </w:r>
      <w:r>
        <w:t xml:space="preserve">Trời </w:t>
      </w:r>
      <w:r>
        <w:t xml:space="preserve">mờ </w:t>
      </w:r>
      <w:r>
        <w:rPr>
          <w:i/>
        </w:rPr>
        <w:t xml:space="preserve">mịt </w:t>
      </w:r>
      <w:r>
        <w:rPr>
          <w:i/>
        </w:rPr>
        <w:t xml:space="preserve">trong </w:t>
      </w:r>
      <w:r>
        <w:t xml:space="preserve">cơn </w:t>
      </w:r>
      <w:r>
        <w:rPr>
          <w:i/>
        </w:rPr>
        <w:t xml:space="preserve">dông </w:t>
      </w:r>
      <w:r>
        <w:rPr>
          <w:i/>
        </w:rPr>
        <w:t xml:space="preserve">bão. </w:t>
      </w:r>
      <w:r>
        <w:t xml:space="preserve">Sương </w:t>
      </w:r>
      <w:r>
        <w:t xml:space="preserve">giăng </w:t>
      </w:r>
      <w:r>
        <w:t xml:space="preserve">mờ </w:t>
      </w:r>
      <w:r>
        <w:t xml:space="preserve">mịt.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sáng </w:t>
      </w:r>
      <w:r>
        <w:t xml:space="preserve">sủa,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hi </w:t>
      </w:r>
      <w:r>
        <w:t xml:space="preserve">vọng </w:t>
      </w:r>
      <w:r>
        <w:t xml:space="preserve">gì. </w:t>
      </w:r>
      <w:r>
        <w:t xml:space="preserve">Tương </w:t>
      </w:r>
      <w:r>
        <w:rPr>
          <w:i/>
        </w:rPr>
        <w:t xml:space="preserve">lai </w:t>
      </w:r>
      <w:r>
        <w:t xml:space="preserve">mờ </w:t>
      </w:r>
      <w:r>
        <w:t xml:space="preserve">mịt. </w:t>
      </w:r>
      <w:r>
        <w:br/>
      </w:r>
      <w:r>
        <w:rPr>
          <w:b/>
        </w:rPr>
        <w:t xml:space="preserve">mờ </w:t>
      </w:r>
      <w:r>
        <w:rPr>
          <w:b/>
        </w:rPr>
        <w:t xml:space="preserve">nhạt </w:t>
      </w:r>
      <w:r>
        <w:rPr>
          <w:i/>
        </w:rPr>
        <w:t xml:space="preserve">tính từ </w:t>
      </w:r>
      <w:r>
        <w:t xml:space="preserve">Không </w:t>
      </w:r>
      <w:r>
        <w:t xml:space="preserve">rõ, </w:t>
      </w:r>
      <w:r>
        <w:t xml:space="preserve">không </w:t>
      </w:r>
      <w:r>
        <w:t xml:space="preserve">đậm </w:t>
      </w:r>
      <w:r>
        <w:t xml:space="preserve">nét. </w:t>
      </w:r>
      <w:r>
        <w:rPr>
          <w:i/>
        </w:rPr>
        <w:t xml:space="preserve">ánh </w:t>
      </w:r>
      <w:r>
        <w:rPr>
          <w:i/>
        </w:rPr>
        <w:t xml:space="preserve">trăng </w:t>
      </w:r>
      <w:r>
        <w:rPr>
          <w:i/>
        </w:rPr>
        <w:t xml:space="preserve">mờ </w:t>
      </w:r>
      <w:r>
        <w:t xml:space="preserve">nhạt. </w:t>
      </w:r>
      <w:r>
        <w:t xml:space="preserve">Lối </w:t>
      </w:r>
      <w:r>
        <w:t xml:space="preserve">miêu </w:t>
      </w:r>
      <w:r>
        <w:rPr>
          <w:i/>
        </w:rPr>
        <w:t xml:space="preserve">tá </w:t>
      </w:r>
      <w:r>
        <w:rPr>
          <w:i/>
        </w:rPr>
        <w:t xml:space="preserve">nhân </w:t>
      </w:r>
      <w:r>
        <w:t xml:space="preserve">uật </w:t>
      </w:r>
      <w:r>
        <w:t xml:space="preserve">còn </w:t>
      </w:r>
      <w:r>
        <w:rPr>
          <w:i/>
        </w:rPr>
        <w:t xml:space="preserve">mờnhạt. </w:t>
      </w:r>
      <w:r>
        <w:br/>
      </w:r>
      <w:r>
        <w:rPr>
          <w:b/>
        </w:rPr>
        <w:t xml:space="preserve">mở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hoặc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bị </w:t>
      </w:r>
      <w:r>
        <w:t xml:space="preserve">đóng </w:t>
      </w:r>
      <w:r>
        <w:t xml:space="preserve">kín, </w:t>
      </w:r>
      <w:r>
        <w:t xml:space="preserve">khép </w:t>
      </w:r>
      <w:r>
        <w:t xml:space="preserve">kín, </w:t>
      </w:r>
      <w:r>
        <w:t xml:space="preserve">bịt </w:t>
      </w:r>
      <w:r>
        <w:t xml:space="preserve">kín, </w:t>
      </w:r>
      <w:r>
        <w:t xml:space="preserve">mà </w:t>
      </w:r>
      <w:r>
        <w:t xml:space="preserve">trong </w:t>
      </w:r>
      <w:r>
        <w:t xml:space="preserve">ngoài, </w:t>
      </w:r>
      <w:r>
        <w:t xml:space="preserve">bên </w:t>
      </w:r>
      <w:r>
        <w:t xml:space="preserve">này </w:t>
      </w:r>
      <w:r>
        <w:t xml:space="preserve">bên </w:t>
      </w:r>
      <w:r>
        <w:t xml:space="preserve">kia </w:t>
      </w:r>
      <w:r>
        <w:t xml:space="preserve">thông </w:t>
      </w:r>
      <w:r>
        <w:t xml:space="preserve">được </w:t>
      </w:r>
      <w:r>
        <w:t xml:space="preserve">với </w:t>
      </w:r>
      <w:r>
        <w:t xml:space="preserve">nhau. </w:t>
      </w:r>
      <w:r>
        <w:t xml:space="preserve">Mở </w:t>
      </w:r>
      <w:r>
        <w:rPr>
          <w:i/>
        </w:rPr>
        <w:t xml:space="preserve">cửa </w:t>
      </w:r>
      <w:r>
        <w:rPr>
          <w:i/>
        </w:rPr>
        <w:t xml:space="preserve">phòng. </w:t>
      </w:r>
      <w:r>
        <w:t xml:space="preserve">Mở </w:t>
      </w:r>
      <w:r>
        <w:rPr>
          <w:i/>
        </w:rPr>
        <w:t xml:space="preserve">nắp </w:t>
      </w:r>
      <w:r>
        <w:t xml:space="preserve">hộp. </w:t>
      </w:r>
      <w:r>
        <w:t xml:space="preserve">Mở </w:t>
      </w:r>
      <w:r>
        <w:rPr>
          <w:i/>
        </w:rPr>
        <w:t xml:space="preserve">một </w:t>
      </w:r>
      <w:r>
        <w:t xml:space="preserve">lối </w:t>
      </w:r>
      <w:r>
        <w:rPr>
          <w:i/>
        </w:rPr>
        <w:t xml:space="preserve">đi. </w:t>
      </w:r>
      <w:r>
        <w:t xml:space="preserve">Cửa </w:t>
      </w:r>
      <w:r>
        <w:t xml:space="preserve">sổ </w:t>
      </w:r>
      <w:r>
        <w:t xml:space="preserve">mở </w:t>
      </w:r>
      <w:r>
        <w:t xml:space="preserve">ra </w:t>
      </w:r>
      <w:r>
        <w:t xml:space="preserve">vườn </w:t>
      </w:r>
      <w:r>
        <w:rPr>
          <w:i/>
        </w:rPr>
        <w:t xml:space="preserve">hoa. </w:t>
      </w:r>
      <w:r>
        <w:t xml:space="preserve">Một </w:t>
      </w:r>
      <w:r>
        <w:rPr>
          <w:i/>
        </w:rP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mở </w:t>
      </w:r>
      <w:r>
        <w:t xml:space="preserve">(không </w:t>
      </w:r>
      <w:r>
        <w:t xml:space="preserve">khép </w:t>
      </w:r>
      <w:r>
        <w:t xml:space="preserve">kín). </w:t>
      </w:r>
      <w:r>
        <w:rPr>
          <w:i/>
        </w:rPr>
        <w:t xml:space="preserve">Mở </w:t>
      </w:r>
      <w:r>
        <w:rPr>
          <w:i/>
        </w:rPr>
        <w:t xml:space="preserve">lượng </w:t>
      </w:r>
      <w:r>
        <w:t xml:space="preserve">hải </w:t>
      </w:r>
      <w:r>
        <w:rPr>
          <w:i/>
        </w:rPr>
        <w:t xml:space="preserve">hà </w:t>
      </w:r>
      <w:r>
        <w:t xml:space="preserve">(bóng (nghĩa bóng)).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hoặc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bị </w:t>
      </w:r>
      <w:r>
        <w:t xml:space="preserve">thu </w:t>
      </w:r>
      <w:r>
        <w:t xml:space="preserve">nhỏ, </w:t>
      </w:r>
      <w:r>
        <w:t xml:space="preserve">dồn, </w:t>
      </w:r>
      <w:r>
        <w:t xml:space="preserve">ép, </w:t>
      </w:r>
      <w:r>
        <w:t xml:space="preserve">gấp, </w:t>
      </w:r>
      <w:r>
        <w:t xml:space="preserve">v.v. </w:t>
      </w:r>
      <w:r>
        <w:t xml:space="preserve">lại, </w:t>
      </w:r>
      <w:r>
        <w:t xml:space="preserve">mà </w:t>
      </w:r>
      <w:r>
        <w:t xml:space="preserve">được </w:t>
      </w:r>
      <w:r>
        <w:t xml:space="preserve">trải </w:t>
      </w:r>
      <w:r>
        <w:t xml:space="preserve">rộng, </w:t>
      </w:r>
      <w:r>
        <w:t xml:space="preserve">xoè </w:t>
      </w:r>
      <w:r>
        <w:t xml:space="preserve">rộng </w:t>
      </w:r>
      <w:r>
        <w:t xml:space="preserve">ra. </w:t>
      </w:r>
      <w:r>
        <w:t xml:space="preserve">Mớ </w:t>
      </w:r>
      <w:r>
        <w:rPr>
          <w:i/>
        </w:rPr>
        <w:t xml:space="preserve">tờ </w:t>
      </w:r>
      <w:r>
        <w:rPr>
          <w:i/>
        </w:rPr>
        <w:t xml:space="preserve">báo </w:t>
      </w:r>
      <w:r>
        <w:rPr>
          <w:i/>
        </w:rPr>
        <w:t xml:space="preserve">ra </w:t>
      </w:r>
      <w:r>
        <w:t xml:space="preserve">xem. </w:t>
      </w:r>
      <w:r>
        <w:t xml:space="preserve">Mở </w:t>
      </w:r>
      <w:r>
        <w:rPr>
          <w:i/>
        </w:rPr>
        <w:t xml:space="preserve">uí. </w:t>
      </w:r>
      <w: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mở </w:t>
      </w:r>
      <w:r>
        <w:rPr>
          <w:i/>
        </w:rPr>
        <w:t xml:space="preserve">ra </w:t>
      </w:r>
      <w:r>
        <w:rPr>
          <w:i/>
        </w:rPr>
        <w:t xml:space="preserve">bao </w:t>
      </w:r>
      <w:r>
        <w:rPr>
          <w:i/>
        </w:rPr>
        <w:t xml:space="preserve">la. </w:t>
      </w:r>
      <w:r>
        <w:t xml:space="preserve">Mớ </w:t>
      </w:r>
      <w:r>
        <w:t xml:space="preserve">hết </w:t>
      </w:r>
      <w:r>
        <w:rPr>
          <w:i/>
        </w:rPr>
        <w:t xml:space="preserve">tốc </w:t>
      </w:r>
      <w:r>
        <w:t xml:space="preserve">lực. </w:t>
      </w:r>
      <w:r>
        <w:rPr>
          <w:i/>
        </w:rPr>
        <w:t xml:space="preserve">Mở </w:t>
      </w:r>
      <w:r>
        <w:rPr>
          <w:i/>
        </w:rPr>
        <w:t xml:space="preserve">trí.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máy </w:t>
      </w:r>
      <w:r>
        <w:t xml:space="preserve">móc </w:t>
      </w:r>
      <w:r>
        <w:t xml:space="preserve">không </w:t>
      </w:r>
      <w:r>
        <w:t xml:space="preserve">còn </w:t>
      </w:r>
      <w:r>
        <w:t xml:space="preserve">bị </w:t>
      </w:r>
      <w:r>
        <w:t xml:space="preserve">đóng </w:t>
      </w:r>
      <w:r>
        <w:t xml:space="preserve">lại </w:t>
      </w:r>
      <w:r>
        <w:t xml:space="preserve">nữa </w:t>
      </w:r>
      <w:r>
        <w:t xml:space="preserve">mà </w:t>
      </w:r>
      <w:r>
        <w:t xml:space="preserve">chuyển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hoạt </w:t>
      </w:r>
      <w:r>
        <w:t xml:space="preserve">động. </w:t>
      </w:r>
      <w:r>
        <w:t xml:space="preserve">Mở </w:t>
      </w:r>
      <w:r>
        <w:t xml:space="preserve">đài </w:t>
      </w:r>
      <w:r>
        <w:rPr>
          <w:i/>
        </w:rPr>
        <w:t xml:space="preserve">nghe </w:t>
      </w:r>
      <w:r>
        <w:rPr>
          <w:i/>
        </w:rPr>
        <w:t xml:space="preserve">tin. </w:t>
      </w:r>
      <w:r>
        <w:t xml:space="preserve">Mở </w:t>
      </w:r>
      <w:r>
        <w:rPr>
          <w:i/>
        </w:rPr>
        <w:t xml:space="preserve">quạt </w:t>
      </w:r>
      <w:r>
        <w:rPr>
          <w:i/>
        </w:rPr>
        <w:t xml:space="preserve">điện. </w:t>
      </w:r>
      <w:r>
        <w:t xml:space="preserve">Mở </w:t>
      </w:r>
      <w:r>
        <w:t xml:space="preserve">máy. </w:t>
      </w:r>
      <w:r>
        <w:rPr>
          <w:b/>
        </w:rPr>
        <w:t xml:space="preserve">4 </w:t>
      </w:r>
      <w:r>
        <w:t xml:space="preserve">Tổ </w:t>
      </w:r>
      <w:r>
        <w:t xml:space="preserve">chức </w:t>
      </w:r>
      <w:r>
        <w:t xml:space="preserve">ra </w:t>
      </w:r>
      <w:r>
        <w:t xml:space="preserve">cơ </w:t>
      </w:r>
      <w:r>
        <w:t xml:space="preserve">sở </w:t>
      </w:r>
      <w:r>
        <w:t xml:space="preserve">sản </w:t>
      </w:r>
      <w:r>
        <w:t xml:space="preserve">xuất, </w:t>
      </w:r>
      <w:r>
        <w:t xml:space="preserve">cơ </w:t>
      </w:r>
      <w:r>
        <w:t xml:space="preserve">quan </w:t>
      </w:r>
      <w:r>
        <w:t xml:space="preserve">văn </w:t>
      </w:r>
      <w:r>
        <w:t xml:space="preserve">hoá </w:t>
      </w:r>
      <w:r>
        <w:t xml:space="preserve">và </w:t>
      </w:r>
      <w:r>
        <w:t xml:space="preserve">làm </w:t>
      </w:r>
      <w:r>
        <w:t xml:space="preserve">cho </w:t>
      </w:r>
      <w:r>
        <w:t xml:space="preserve">bắt </w:t>
      </w:r>
      <w:r>
        <w:t xml:space="preserve">đầu </w:t>
      </w:r>
      <w:r>
        <w:t xml:space="preserve">hoạt </w:t>
      </w:r>
      <w:r>
        <w:t xml:space="preserve">động. </w:t>
      </w:r>
      <w:r>
        <w:t xml:space="preserve">Mở </w:t>
      </w:r>
      <w:r>
        <w:t xml:space="preserve">xưởng </w:t>
      </w:r>
      <w:r>
        <w:rPr>
          <w:i/>
        </w:rPr>
        <w:t xml:space="preserve">dệt. </w:t>
      </w:r>
      <w:r>
        <w:rPr>
          <w:i/>
        </w:rPr>
        <w:t xml:space="preserve">Bệnh </w:t>
      </w:r>
      <w:r>
        <w:t xml:space="preserve">uiện, </w:t>
      </w:r>
      <w:r>
        <w:rPr>
          <w:i/>
        </w:rPr>
        <w:t xml:space="preserve">trường </w:t>
      </w:r>
      <w:r>
        <w:t xml:space="preserve">học </w:t>
      </w:r>
      <w:r>
        <w:t xml:space="preserve">được </w:t>
      </w:r>
      <w:r>
        <w:rPr>
          <w:i/>
        </w:rPr>
        <w:t xml:space="preserve">mở </w:t>
      </w:r>
      <w:r>
        <w:t xml:space="preserve">khắp </w:t>
      </w:r>
      <w:r>
        <w:t xml:space="preserve">nơi. </w:t>
      </w:r>
      <w:r>
        <w:rPr>
          <w:b/>
        </w:rPr>
        <w:t xml:space="preserve">5 </w:t>
      </w:r>
      <w:r>
        <w:t xml:space="preserve">TỔ </w:t>
      </w:r>
      <w:r>
        <w:t xml:space="preserve">chức </w:t>
      </w:r>
      <w:r>
        <w:t xml:space="preserve">ra </w:t>
      </w:r>
      <w:r>
        <w:t xml:space="preserve">và </w:t>
      </w:r>
      <w:r>
        <w:t xml:space="preserve">bắt </w:t>
      </w:r>
      <w:r>
        <w:t xml:space="preserve">đầu </w:t>
      </w:r>
      <w:r>
        <w:t xml:space="preserve">tiến </w:t>
      </w:r>
      <w:r>
        <w:t xml:space="preserve">hành. </w:t>
      </w:r>
      <w:r>
        <w:t xml:space="preserve">Mở </w:t>
      </w:r>
      <w:r>
        <w:t xml:space="preserve">cuộc </w:t>
      </w:r>
      <w:r>
        <w:rPr>
          <w:i/>
        </w:rPr>
        <w:t xml:space="preserve">điều </w:t>
      </w:r>
      <w:r>
        <w:rPr>
          <w:i/>
        </w:rPr>
        <w:t xml:space="preserve">tra. </w:t>
      </w:r>
      <w:r>
        <w:t xml:space="preserve">Mở </w:t>
      </w:r>
      <w:r>
        <w:rPr>
          <w:i/>
        </w:rPr>
        <w:t xml:space="preserve">hội. </w:t>
      </w:r>
      <w:r>
        <w:rPr>
          <w:i/>
        </w:rPr>
        <w:t xml:space="preserve">Mở </w:t>
      </w:r>
      <w:r>
        <w:rPr>
          <w:i/>
        </w:rPr>
        <w:t xml:space="preserve">chiến </w:t>
      </w:r>
      <w:r>
        <w:rPr>
          <w:i/>
        </w:rPr>
        <w:t xml:space="preserve">dịch. </w:t>
      </w:r>
      <w:r>
        <w:rPr>
          <w:b/>
        </w:rPr>
        <w:t xml:space="preserve">6 </w:t>
      </w:r>
      <w:r>
        <w:t xml:space="preserve">Làm </w:t>
      </w:r>
      <w:r>
        <w:t xml:space="preserve">xuất </w:t>
      </w:r>
      <w:r>
        <w:t xml:space="preserve">hiện </w:t>
      </w:r>
      <w:r>
        <w:t xml:space="preserve">một </w:t>
      </w:r>
      <w:r>
        <w:t xml:space="preserve">tình </w:t>
      </w:r>
      <w:r>
        <w:t xml:space="preserve">hình,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mới </w:t>
      </w:r>
      <w:r>
        <w:t xml:space="preserve">đầy </w:t>
      </w:r>
      <w:r>
        <w:t xml:space="preserve">triển </w:t>
      </w:r>
      <w:r>
        <w:t xml:space="preserve">vọng. </w:t>
      </w:r>
      <w:r>
        <w:rPr>
          <w:i/>
        </w:rPr>
        <w:t xml:space="preserve">Thắng </w:t>
      </w:r>
      <w:r>
        <w:rPr>
          <w:i/>
        </w:rPr>
        <w:t xml:space="preserve">lợi </w:t>
      </w:r>
      <w:r>
        <w:rPr>
          <w:i/>
        </w:rPr>
        <w:t xml:space="preserve">đã </w:t>
      </w:r>
      <w:r>
        <w:rPr>
          <w:i/>
        </w:rPr>
        <w:t xml:space="preserve">mở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t xml:space="preserve">cục </w:t>
      </w:r>
      <w:r>
        <w:rPr>
          <w:i/>
        </w:rPr>
        <w:t xml:space="preserve">diện </w:t>
      </w:r>
      <w:r>
        <w:rPr>
          <w:i/>
        </w:rPr>
        <w:t xml:space="preserve">mới.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