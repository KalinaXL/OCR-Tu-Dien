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út </w:t>
      </w:r>
      <w:r>
        <w:rPr>
          <w:i/>
        </w:rPr>
        <w:t xml:space="preserve">tính từ </w:t>
      </w:r>
      <w:r>
        <w:t xml:space="preserve">Sau </w:t>
      </w:r>
      <w:r>
        <w:t xml:space="preserve">cùng </w:t>
      </w:r>
      <w:r>
        <w:t xml:space="preserve">hoặc </w:t>
      </w:r>
      <w:r>
        <w:t xml:space="preserve">nhỏ </w:t>
      </w:r>
      <w:r>
        <w:t xml:space="preserve">tuổi </w:t>
      </w:r>
      <w:r>
        <w:t xml:space="preserve">nhất </w:t>
      </w:r>
      <w:r>
        <w:t xml:space="preserve">trong </w:t>
      </w:r>
      <w:r>
        <w:t xml:space="preserve">hàng </w:t>
      </w:r>
      <w:r>
        <w:t xml:space="preserve">các </w:t>
      </w:r>
      <w:r>
        <w:t xml:space="preserve">con </w:t>
      </w:r>
      <w:r>
        <w:t xml:space="preserve">hoặc </w:t>
      </w:r>
      <w:r>
        <w:t xml:space="preserve">em </w:t>
      </w:r>
      <w:r>
        <w:t xml:space="preserve">trong </w:t>
      </w:r>
      <w:r>
        <w:t xml:space="preserve">nhà. </w:t>
      </w:r>
      <w:r>
        <w:t xml:space="preserve">Con </w:t>
      </w:r>
      <w:r>
        <w:rPr>
          <w:i/>
        </w:rPr>
        <w:t xml:space="preserve">út. </w:t>
      </w:r>
      <w:r>
        <w:t xml:space="preserve">Em </w:t>
      </w:r>
      <w:r>
        <w:t xml:space="preserve">út. </w:t>
      </w:r>
      <w:r>
        <w:t xml:space="preserve">Nó </w:t>
      </w:r>
      <w:r>
        <w:rPr>
          <w:i/>
        </w:rPr>
        <w:t xml:space="preserve">là </w:t>
      </w:r>
      <w:r>
        <w:rPr>
          <w:i/>
        </w:rPr>
        <w:t xml:space="preserve">út </w:t>
      </w:r>
      <w:r>
        <w:rPr>
          <w:i/>
        </w:rPr>
        <w:t xml:space="preserve">trong </w:t>
      </w:r>
      <w:r>
        <w:t xml:space="preserve">nhà. </w:t>
      </w:r>
      <w:r>
        <w:br/>
      </w:r>
      <w:r>
        <w:rPr>
          <w:b/>
        </w:rPr>
        <w:t xml:space="preserve">út </w:t>
      </w:r>
      <w:r>
        <w:rPr>
          <w:b/>
        </w:rPr>
        <w:t xml:space="preserve">ít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út </w:t>
      </w:r>
      <w:r>
        <w:rPr>
          <w:i/>
        </w:rPr>
        <w:t xml:space="preserve">(hàm </w:t>
      </w:r>
      <w:r>
        <w:rPr>
          <w:i/>
        </w:rPr>
        <w:t xml:space="preserve">ý </w:t>
      </w:r>
      <w:r>
        <w:rPr>
          <w:i/>
        </w:rPr>
        <w:t xml:space="preserve">âu </w:t>
      </w:r>
      <w:r>
        <w:t xml:space="preserve">yếm). </w:t>
      </w:r>
      <w:r>
        <w:t xml:space="preserve">Cô </w:t>
      </w:r>
      <w:r>
        <w:rPr>
          <w:i/>
        </w:rPr>
        <w:t xml:space="preserve">con </w:t>
      </w:r>
      <w:r>
        <w:t xml:space="preserve">gái </w:t>
      </w:r>
      <w:r>
        <w:t xml:space="preserve">út </w:t>
      </w:r>
      <w:r>
        <w:t xml:space="preserve">ít. </w:t>
      </w:r>
      <w:r>
        <w:t xml:space="preserve">Chỉ </w:t>
      </w:r>
      <w:r>
        <w:rPr>
          <w:i/>
        </w:rPr>
        <w:t xml:space="preserve">có </w:t>
      </w:r>
      <w:r>
        <w:rPr>
          <w:i/>
        </w:rPr>
        <w:t xml:space="preserve">mình </w:t>
      </w:r>
      <w:r>
        <w:t xml:space="preserve">nó </w:t>
      </w:r>
      <w:r>
        <w:rPr>
          <w:i/>
        </w:rPr>
        <w:t xml:space="preserve">là </w:t>
      </w:r>
      <w:r>
        <w:t xml:space="preserve">út </w:t>
      </w:r>
      <w:r>
        <w:t xml:space="preserve">ít </w:t>
      </w:r>
      <w:r>
        <w:rPr>
          <w:i/>
        </w:rPr>
        <w:t xml:space="preserve">nên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ụt </w:t>
      </w:r>
      <w:r>
        <w:rPr>
          <w:b/>
        </w:rPr>
        <w:t xml:space="preserve">ịt,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lợn </w:t>
      </w:r>
      <w:r>
        <w:t xml:space="preserve">kêu </w:t>
      </w:r>
      <w:r>
        <w:t xml:space="preserve">nhỏ </w:t>
      </w:r>
      <w:r>
        <w:t xml:space="preserve">vàngắn, </w:t>
      </w:r>
      <w:r>
        <w:t xml:space="preserve">liên </w:t>
      </w:r>
      <w:r>
        <w:t xml:space="preserve">tiếp. </w:t>
      </w:r>
      <w:r>
        <w:t xml:space="preserve">Đàn </w:t>
      </w:r>
      <w:r>
        <w:t xml:space="preserve">lợn </w:t>
      </w:r>
      <w:r>
        <w:rPr>
          <w:i/>
        </w:rPr>
        <w:t xml:space="preserve">ụt </w:t>
      </w:r>
      <w:r>
        <w:rPr>
          <w:i/>
        </w:rPr>
        <w:t xml:space="preserve">{t </w:t>
      </w:r>
      <w:r>
        <w:rPr>
          <w:i/>
        </w:rPr>
        <w:t xml:space="preserve">trong </w:t>
      </w:r>
      <w:r>
        <w:t xml:space="preserve">chuông. </w:t>
      </w:r>
      <w:r>
        <w:t xml:space="preserve">utịt </w:t>
      </w:r>
      <w: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ục </w:t>
      </w:r>
      <w:r>
        <w:t xml:space="preserve">ích. </w:t>
      </w:r>
      <w:r>
        <w:rPr>
          <w:i/>
        </w:rPr>
        <w:t xml:space="preserve">Béo </w:t>
      </w:r>
      <w:r>
        <w:rPr>
          <w:i/>
        </w:rPr>
        <w:t xml:space="preserve">ụt </w:t>
      </w:r>
      <w:r>
        <w:t xml:space="preserve">jt. </w:t>
      </w:r>
      <w:r>
        <w:br/>
      </w:r>
      <w:r>
        <w:rPr>
          <w:b/>
        </w:rPr>
        <w:t xml:space="preserve">uy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Oai. </w:t>
      </w:r>
      <w:r>
        <w:t xml:space="preserve">Uy </w:t>
      </w:r>
      <w:r>
        <w:rPr>
          <w:i/>
        </w:rPr>
        <w:t xml:space="preserve">trời. </w:t>
      </w:r>
      <w:r>
        <w:t xml:space="preserve">Ra </w:t>
      </w:r>
      <w:r>
        <w:rPr>
          <w:i/>
        </w:rPr>
        <w:t xml:space="preserve">uy. </w:t>
      </w:r>
      <w:r>
        <w:rPr>
          <w:b/>
        </w:rPr>
        <w:t xml:space="preserve">2 </w:t>
      </w:r>
      <w:r>
        <w:t xml:space="preserve">Như </w:t>
      </w:r>
      <w:r>
        <w:t xml:space="preserve">uy </w:t>
      </w:r>
      <w:r>
        <w:t xml:space="preserve">quyền. </w:t>
      </w:r>
      <w:r>
        <w:t xml:space="preserve">Dùng </w:t>
      </w:r>
      <w:r>
        <w:t xml:space="preserve">uy. </w:t>
      </w:r>
      <w:r>
        <w:t xml:space="preserve">Có </w:t>
      </w:r>
      <w:r>
        <w:t xml:space="preserve">cả </w:t>
      </w:r>
      <w:r>
        <w:t xml:space="preserve">uy </w:t>
      </w:r>
      <w:r>
        <w:t xml:space="preserve">và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uy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Uy </w:t>
      </w:r>
      <w:r>
        <w:t xml:space="preserve">quyền </w:t>
      </w:r>
      <w:r>
        <w:t xml:space="preserve">và </w:t>
      </w:r>
      <w:r>
        <w:t xml:space="preserve">danh </w:t>
      </w:r>
      <w:r>
        <w:t xml:space="preserve">tiếng. </w:t>
      </w:r>
      <w:r>
        <w:t xml:space="preserve">Uy </w:t>
      </w:r>
      <w:r>
        <w:t xml:space="preserve">danh </w:t>
      </w:r>
      <w:r>
        <w:t xml:space="preserve">lừng </w:t>
      </w:r>
      <w:r>
        <w:rPr>
          <w:i/>
        </w:rPr>
        <w:t xml:space="preserve">lây. </w:t>
      </w:r>
      <w:r>
        <w:br/>
      </w:r>
      <w:r>
        <w:rPr>
          <w:b/>
        </w:rPr>
        <w:t xml:space="preserve">uy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Dùng </w:t>
      </w:r>
      <w:r>
        <w:t xml:space="preserve">uy </w:t>
      </w:r>
      <w:r>
        <w:t xml:space="preserve">lực </w:t>
      </w:r>
      <w:r>
        <w:t xml:space="preserve">đe </w:t>
      </w:r>
      <w:r>
        <w:t xml:space="preserve">doạ, </w:t>
      </w:r>
      <w:r>
        <w:t xml:space="preserve">ép </w:t>
      </w:r>
      <w:r>
        <w:t xml:space="preserve">buộc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khiếp </w:t>
      </w:r>
      <w:r>
        <w:t xml:space="preserve">sợ </w:t>
      </w:r>
      <w:r>
        <w:t xml:space="preserve">và </w:t>
      </w:r>
      <w:r>
        <w:t xml:space="preserve">khuất </w:t>
      </w:r>
      <w:r>
        <w:t xml:space="preserve">phục. </w:t>
      </w:r>
      <w:r>
        <w:t xml:space="preserve">Khủng </w:t>
      </w:r>
      <w:r>
        <w:rPr>
          <w:i/>
        </w:rPr>
        <w:t xml:space="preserve">bố </w:t>
      </w:r>
      <w:r>
        <w:rPr>
          <w:i/>
        </w:rPr>
        <w:t xml:space="preserve">để </w:t>
      </w:r>
      <w:r>
        <w:t xml:space="preserve">uy </w:t>
      </w:r>
      <w:r>
        <w:t xml:space="preserve">hiếp </w:t>
      </w:r>
      <w:r>
        <w:t xml:space="preserve">tỉnh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uy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Sức </w:t>
      </w:r>
      <w:r>
        <w:t xml:space="preserve">mạnh </w:t>
      </w:r>
      <w:r>
        <w:t xml:space="preserve">thiêng </w:t>
      </w:r>
      <w:r>
        <w:t xml:space="preserve">liêng. </w:t>
      </w:r>
      <w:r>
        <w:t xml:space="preserve">Uy </w:t>
      </w:r>
      <w:r>
        <w:t xml:space="preserve">linh </w:t>
      </w:r>
      <w:r>
        <w:rPr>
          <w:i/>
        </w:rPr>
        <w:t xml:space="preserve">của </w:t>
      </w:r>
      <w:r>
        <w:rPr>
          <w:i/>
        </w:rPr>
        <w:t xml:space="preserve">trời </w:t>
      </w:r>
      <w:r>
        <w:rPr>
          <w:i/>
        </w:rPr>
        <w:t xml:space="preserve">đất. </w:t>
      </w:r>
      <w:r>
        <w:rPr>
          <w:i/>
        </w:rPr>
        <w:t xml:space="preserve">Uy </w:t>
      </w:r>
      <w:r>
        <w:t xml:space="preserve">linh </w:t>
      </w:r>
      <w:r>
        <w:t xml:space="preserve">tổ </w:t>
      </w:r>
      <w:r>
        <w:t xml:space="preserve">tiên. </w:t>
      </w:r>
      <w:r>
        <w:br/>
      </w:r>
      <w:r>
        <w:rPr>
          <w:b/>
        </w:rPr>
        <w:t xml:space="preserve">uy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to </w:t>
      </w:r>
      <w:r>
        <w:t xml:space="preserve">lớn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nể </w:t>
      </w:r>
      <w:r>
        <w:t xml:space="preserve">sợ, </w:t>
      </w:r>
      <w:r>
        <w:t xml:space="preserve">phải </w:t>
      </w:r>
      <w:r>
        <w:t xml:space="preserve">khuất </w:t>
      </w:r>
      <w:r>
        <w:t xml:space="preserve">phục. </w:t>
      </w:r>
      <w:r>
        <w:t xml:space="preserve">Dùng </w:t>
      </w:r>
      <w:r>
        <w:t xml:space="preserve">uy </w:t>
      </w:r>
      <w:r>
        <w:rPr>
          <w:i/>
        </w:rPr>
        <w:t xml:space="preserve">lực </w:t>
      </w:r>
      <w:r>
        <w:rPr>
          <w:i/>
        </w:rPr>
        <w:t xml:space="preserve">của </w:t>
      </w:r>
      <w:r>
        <w:t xml:space="preserve">chính </w:t>
      </w:r>
      <w:r>
        <w:rPr>
          <w:i/>
        </w:rPr>
        <w:t xml:space="preserve">quyền. </w:t>
      </w:r>
      <w:r>
        <w:t xml:space="preserve">Ủy </w:t>
      </w:r>
      <w:r>
        <w:t xml:space="preserve">lực </w:t>
      </w:r>
      <w:r>
        <w:rPr>
          <w:i/>
        </w:rPr>
        <w:t xml:space="preserve">của </w:t>
      </w:r>
      <w:r>
        <w:t xml:space="preserve">đồng </w:t>
      </w:r>
      <w:r>
        <w:t xml:space="preserve">tiền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uy </w:t>
      </w:r>
      <w:r>
        <w:rPr>
          <w:b/>
        </w:rPr>
        <w:t xml:space="preserve">nghỉ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rất </w:t>
      </w:r>
      <w:r>
        <w:t xml:space="preserve">tôn </w:t>
      </w:r>
      <w:r>
        <w:t xml:space="preserve">nghiêm, </w:t>
      </w:r>
      <w:r>
        <w:t xml:space="preserve">gợi </w:t>
      </w:r>
      <w:r>
        <w:t xml:space="preserve">sự </w:t>
      </w:r>
      <w:r>
        <w:t xml:space="preserve">tôn </w:t>
      </w:r>
      <w:r>
        <w:t xml:space="preserve">kính. </w:t>
      </w:r>
      <w:r>
        <w:t xml:space="preserve">Đền </w:t>
      </w:r>
      <w:r>
        <w:t xml:space="preserve">Hùng </w:t>
      </w:r>
      <w:r>
        <w:t xml:space="preserve">uy </w:t>
      </w:r>
      <w:r>
        <w:t xml:space="preserve">nghỉ. </w:t>
      </w:r>
      <w:r>
        <w:br/>
      </w:r>
      <w:r>
        <w:rPr>
          <w:b/>
        </w:rPr>
        <w:t xml:space="preserve">uy </w:t>
      </w:r>
      <w:r>
        <w:rPr>
          <w:b/>
        </w:rPr>
        <w:t xml:space="preserve">nghiêm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rất </w:t>
      </w:r>
      <w:r>
        <w:t xml:space="preserve">trang </w:t>
      </w:r>
      <w:r>
        <w:t xml:space="preserve">nghiêm, </w:t>
      </w:r>
      <w:r>
        <w:t xml:space="preserve">gợi </w:t>
      </w:r>
      <w:r>
        <w:t xml:space="preserve">sự </w:t>
      </w:r>
      <w:r>
        <w:t xml:space="preserve">tôn </w:t>
      </w:r>
      <w:r>
        <w:t xml:space="preserve">kính. </w:t>
      </w:r>
      <w:r>
        <w:t xml:space="preserve">Không </w:t>
      </w:r>
      <w:r>
        <w:rPr>
          <w:i/>
        </w:rPr>
        <w:t xml:space="preserve">khí </w:t>
      </w:r>
      <w:r>
        <w:t xml:space="preserve">uy </w:t>
      </w:r>
      <w:r>
        <w:t xml:space="preserve">nghiêm </w:t>
      </w:r>
      <w:r>
        <w:t xml:space="preserve">của </w:t>
      </w:r>
      <w:r>
        <w:rPr>
          <w:i/>
        </w:rPr>
        <w:t xml:space="preserve">buổi </w:t>
      </w:r>
      <w:r>
        <w:rPr>
          <w:i/>
        </w:rPr>
        <w:t xml:space="preserve">lễ </w:t>
      </w:r>
      <w:r>
        <w:t xml:space="preserve">Nơi </w:t>
      </w:r>
      <w:r>
        <w:rPr>
          <w:i/>
        </w:rPr>
        <w:t xml:space="preserve">thờ </w:t>
      </w:r>
      <w:r>
        <w:t xml:space="preserve">tự </w:t>
      </w:r>
      <w:r>
        <w:t xml:space="preserve">uy </w:t>
      </w:r>
      <w:r>
        <w:t xml:space="preserve">nghiêm. </w:t>
      </w:r>
      <w:r>
        <w:br/>
      </w:r>
      <w:r>
        <w:rPr>
          <w:b/>
        </w:rPr>
        <w:t xml:space="preserve">uy </w:t>
      </w:r>
      <w:r>
        <w:rPr>
          <w:b/>
        </w:rPr>
        <w:t xml:space="preserve">phong </w:t>
      </w:r>
      <w:r>
        <w:rPr>
          <w:i/>
        </w:rPr>
        <w:t xml:space="preserve">xem </w:t>
      </w:r>
      <w:r>
        <w:rPr>
          <w:i/>
        </w:rPr>
        <w:t xml:space="preserve">oai </w:t>
      </w:r>
      <w:r>
        <w:rPr>
          <w:i/>
        </w:rPr>
        <w:t xml:space="preserve">phong. </w:t>
      </w:r>
      <w:r>
        <w:br/>
      </w:r>
      <w:r>
        <w:rPr>
          <w:b/>
        </w:rPr>
        <w:t xml:space="preserve">uy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Quyền </w:t>
      </w:r>
      <w:r>
        <w:t xml:space="preserve">lực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tôn </w:t>
      </w:r>
      <w:r>
        <w:t xml:space="preserve">kính, </w:t>
      </w:r>
      <w:r>
        <w:t xml:space="preserve">nể </w:t>
      </w:r>
      <w:r>
        <w:t xml:space="preserve">sợ. </w:t>
      </w:r>
      <w:r>
        <w:t xml:space="preserve">Uy </w:t>
      </w:r>
      <w:r>
        <w:rPr>
          <w:i/>
        </w:rPr>
        <w:t xml:space="preserve">quyền </w:t>
      </w:r>
      <w:r>
        <w:rPr>
          <w:i/>
        </w:rPr>
        <w:t xml:space="preserve">của </w:t>
      </w:r>
      <w:r>
        <w:rPr>
          <w:i/>
        </w:rPr>
        <w:t xml:space="preserve">toà </w:t>
      </w:r>
      <w:r>
        <w:t xml:space="preserve">án. </w:t>
      </w:r>
      <w:r>
        <w:t xml:space="preserve">uy </w:t>
      </w:r>
      <w:r>
        <w:t xml:space="preserve">thế </w:t>
      </w:r>
      <w:r>
        <w:t xml:space="preserve">danh từ </w:t>
      </w:r>
      <w:r>
        <w:t xml:space="preserve">Thế </w:t>
      </w:r>
      <w:r>
        <w:t xml:space="preserve">mạnh </w:t>
      </w:r>
      <w:r>
        <w:t xml:space="preserve">do </w:t>
      </w:r>
      <w:r>
        <w:t xml:space="preserve">quyền </w:t>
      </w:r>
      <w:r>
        <w:t xml:space="preserve">lực </w:t>
      </w:r>
      <w:r>
        <w:t xml:space="preserve">tạo </w:t>
      </w:r>
      <w:r>
        <w:t xml:space="preserve">nên,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kính </w:t>
      </w:r>
      <w:r>
        <w:t xml:space="preserve">nế, </w:t>
      </w:r>
      <w:r>
        <w:t xml:space="preserve">e </w:t>
      </w:r>
      <w:r>
        <w:t xml:space="preserve">dè. </w:t>
      </w:r>
      <w:r>
        <w:t xml:space="preserve">Uy </w:t>
      </w:r>
      <w:r>
        <w:t xml:space="preserve">thế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uy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t xml:space="preserve">Sự </w:t>
      </w:r>
      <w:r>
        <w:t xml:space="preserve">tín </w:t>
      </w:r>
      <w:r>
        <w:t xml:space="preserve">nhiệm </w:t>
      </w:r>
      <w:r>
        <w:t xml:space="preserve">và </w:t>
      </w:r>
      <w:r>
        <w:t xml:space="preserve">mến </w:t>
      </w:r>
      <w:r>
        <w:t xml:space="preserve">phục </w:t>
      </w:r>
      <w:r>
        <w:t xml:space="preserve">của </w:t>
      </w:r>
      <w:r>
        <w:t xml:space="preserve">mọi </w:t>
      </w:r>
      <w:r>
        <w:t xml:space="preserve">người.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khoa </w:t>
      </w:r>
      <w:r>
        <w:t xml:space="preserve">học </w:t>
      </w:r>
      <w:r>
        <w:t xml:space="preserve">có </w:t>
      </w:r>
      <w:r>
        <w:t xml:space="preserve">uy </w:t>
      </w:r>
      <w:r>
        <w:t xml:space="preserve">tín. </w:t>
      </w:r>
      <w:r>
        <w:rPr>
          <w:i/>
        </w:rPr>
        <w:t xml:space="preserve">Gây </w:t>
      </w:r>
      <w:r>
        <w:t xml:space="preserve">uy </w:t>
      </w:r>
      <w:r>
        <w:t xml:space="preserve">tín. </w:t>
      </w:r>
      <w:r>
        <w:rPr>
          <w:i/>
        </w:rPr>
        <w:t xml:space="preserve">Làm </w:t>
      </w:r>
      <w:r>
        <w:t xml:space="preserve">mất </w:t>
      </w:r>
      <w:r>
        <w:t xml:space="preserve">uy </w:t>
      </w:r>
      <w:r>
        <w:t xml:space="preserve">tín. </w:t>
      </w:r>
      <w:r>
        <w:br/>
      </w:r>
      <w:r>
        <w:rPr>
          <w:b/>
        </w:rPr>
        <w:t xml:space="preserve">uy </w:t>
      </w:r>
      <w:r>
        <w:rPr>
          <w:b/>
        </w:rPr>
        <w:t xml:space="preserve">vũ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vũ </w:t>
      </w:r>
      <w:r>
        <w:t xml:space="preserve">lực, </w:t>
      </w:r>
      <w:r>
        <w:t xml:space="preserve">quyền </w:t>
      </w:r>
      <w:r>
        <w:t xml:space="preserve">lực. </w:t>
      </w:r>
      <w:r>
        <w:t xml:space="preserve">Không </w:t>
      </w:r>
      <w:r>
        <w:rPr>
          <w:i/>
        </w:rPr>
        <w:t xml:space="preserve">khuất </w:t>
      </w:r>
      <w:r>
        <w:rPr>
          <w:i/>
        </w:rPr>
        <w:t xml:space="preserve">phục </w:t>
      </w:r>
      <w:r>
        <w:t xml:space="preserve">trước </w:t>
      </w:r>
      <w:r>
        <w:t xml:space="preserve">uy </w:t>
      </w:r>
      <w:r>
        <w:t xml:space="preserve">vũ. </w:t>
      </w:r>
      <w:r>
        <w:br/>
      </w:r>
      <w:r>
        <w:rPr>
          <w:b/>
        </w:rPr>
        <w:t xml:space="preserve">uỷ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Giao </w:t>
      </w:r>
      <w:r>
        <w:t xml:space="preserve">cho </w:t>
      </w:r>
      <w:r>
        <w:t xml:space="preserve">thay </w:t>
      </w:r>
      <w:r>
        <w:t xml:space="preserve">mặt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Được </w:t>
      </w:r>
      <w:r>
        <w:t xml:space="preserve">cấp </w:t>
      </w:r>
      <w:r>
        <w:rPr>
          <w:i/>
        </w:rPr>
        <w:t xml:space="preserve">trên </w:t>
      </w:r>
      <w:r>
        <w:t xml:space="preserve">uỷ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răng </w:t>
      </w:r>
      <w:r>
        <w:t xml:space="preserve">nề.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ban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được </w:t>
      </w:r>
      <w:r>
        <w:t xml:space="preserve">bầu </w:t>
      </w:r>
      <w:r>
        <w:t xml:space="preserve">hoặc </w:t>
      </w:r>
      <w:r>
        <w:t xml:space="preserve">cử </w:t>
      </w:r>
      <w:r>
        <w:t xml:space="preserve">ra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khởi </w:t>
      </w:r>
      <w:r>
        <w:t xml:space="preserve">nghĩa. </w:t>
      </w:r>
      <w:r>
        <w:rPr>
          <w:i/>
        </w:rPr>
        <w:t xml:space="preserve">Uỷ </w:t>
      </w:r>
      <w:r>
        <w:rPr>
          <w:i/>
        </w:rPr>
        <w:t xml:space="preserve">bạn </w:t>
      </w:r>
      <w:r>
        <w:rPr>
          <w:i/>
        </w:rPr>
        <w:t xml:space="preserve">hoà </w:t>
      </w:r>
      <w:r>
        <w:t xml:space="preserve">giải. </w:t>
      </w:r>
      <w:r>
        <w:t xml:space="preserve">Uỷ </w:t>
      </w:r>
      <w:r>
        <w:t xml:space="preserve">bạn </w:t>
      </w:r>
      <w:r>
        <w:rPr>
          <w:i/>
        </w:rPr>
        <w:t xml:space="preserve">dự </w:t>
      </w:r>
      <w:r>
        <w:rPr>
          <w:i/>
        </w:rPr>
        <w:t xml:space="preserve">thảo </w:t>
      </w:r>
      <w:r>
        <w:t xml:space="preserve">hiến </w:t>
      </w:r>
      <w:r>
        <w:rPr>
          <w:i/>
        </w:rPr>
        <w:t xml:space="preserve">pháp. </w:t>
      </w:r>
      <w:r>
        <w:rPr>
          <w:b/>
        </w:rPr>
        <w:t xml:space="preserve">2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đứng </w:t>
      </w:r>
      <w:r>
        <w:t xml:space="preserve">đầu </w:t>
      </w:r>
      <w:r>
        <w:t xml:space="preserve">là </w:t>
      </w:r>
      <w:r>
        <w:t xml:space="preserve">một </w:t>
      </w:r>
      <w:r>
        <w:t xml:space="preserve">chủ </w:t>
      </w:r>
      <w:r>
        <w:t xml:space="preserve">nhiệm, </w:t>
      </w:r>
      <w:r>
        <w:t xml:space="preserve">lãnh </w:t>
      </w:r>
      <w:r>
        <w:t xml:space="preserve">đạo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ngành </w:t>
      </w:r>
      <w:r>
        <w:t xml:space="preserve">công </w:t>
      </w:r>
      <w:r>
        <w:t xml:space="preserve">tác </w:t>
      </w:r>
      <w:r>
        <w:t xml:space="preserve">nào </w:t>
      </w:r>
      <w:r>
        <w:t xml:space="preserve">đó. </w:t>
      </w:r>
      <w:r>
        <w:t xml:space="preserve">Uỷ </w:t>
      </w:r>
      <w:r>
        <w:rPr>
          <w:i/>
        </w:rPr>
        <w:t xml:space="preserve">ban </w:t>
      </w:r>
      <w:r>
        <w:t xml:space="preserve">kế </w:t>
      </w:r>
      <w:r>
        <w:t xml:space="preserve">hoạch </w:t>
      </w:r>
      <w:r>
        <w:t xml:space="preserve">nhà </w:t>
      </w:r>
      <w:r>
        <w:t xml:space="preserve">nước. </w:t>
      </w:r>
      <w:r>
        <w:t xml:space="preserve">Uÿ </w:t>
      </w:r>
      <w:r>
        <w:rPr>
          <w:i/>
        </w:rPr>
        <w:t xml:space="preserve">ban </w:t>
      </w:r>
      <w:r>
        <w:rPr>
          <w:i/>
        </w:rPr>
        <w:t xml:space="preserve">khoa </w:t>
      </w:r>
      <w:r>
        <w:t xml:space="preserve">học </w:t>
      </w:r>
      <w:r>
        <w:t xml:space="preserve">- </w:t>
      </w:r>
      <w:r>
        <w:rPr>
          <w:i/>
        </w:rPr>
        <w:t xml:space="preserve">kĩ </w:t>
      </w:r>
      <w:r>
        <w:t xml:space="preserve">thuật </w:t>
      </w:r>
      <w:r>
        <w:t xml:space="preserve">của </w:t>
      </w:r>
      <w:r>
        <w:t xml:space="preserve">tỉnh. </w:t>
      </w:r>
      <w:r>
        <w:rPr>
          <w:b/>
        </w:rPr>
        <w:t xml:space="preserve">3 </w:t>
      </w:r>
      <w:r>
        <w:t xml:space="preserve">(khẩu ngữ). </w:t>
      </w:r>
      <w:r>
        <w:t xml:space="preserve">Uỷ </w:t>
      </w:r>
      <w:r>
        <w:t xml:space="preserve">ban </w:t>
      </w:r>
      <w:r>
        <w:t xml:space="preserve">nhân </w:t>
      </w:r>
      <w:r>
        <w:t xml:space="preserve">đân </w:t>
      </w:r>
      <w:r>
        <w:t xml:space="preserve">(nói </w:t>
      </w:r>
      <w:r>
        <w:t xml:space="preserve">tắt). </w:t>
      </w:r>
      <w:r>
        <w:t xml:space="preserve">Uỷ </w:t>
      </w:r>
      <w:r>
        <w:rPr>
          <w:i/>
        </w:rPr>
        <w:t xml:space="preserve">ban </w:t>
      </w:r>
      <w:r>
        <w:t xml:space="preserve">tỉnh.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xã.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ban </w:t>
      </w:r>
      <w:r>
        <w:rPr>
          <w:b/>
        </w:rPr>
        <w:t xml:space="preserve">hành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(cũ). </w:t>
      </w:r>
      <w:r>
        <w:t xml:space="preserve">Uỷ </w:t>
      </w:r>
      <w:r>
        <w:t xml:space="preserve">ban </w:t>
      </w:r>
      <w:r>
        <w:t xml:space="preserve">nhân </w:t>
      </w:r>
      <w:r>
        <w:t xml:space="preserve">dân. </w:t>
      </w:r>
      <w:r>
        <w:t xml:space="preserve">uỷ </w:t>
      </w:r>
      <w:r>
        <w:t xml:space="preserve">ban </w:t>
      </w:r>
      <w:r>
        <w:t xml:space="preserve">nhân </w:t>
      </w:r>
      <w:r>
        <w:t xml:space="preserve">dân </w:t>
      </w:r>
      <w:r>
        <w:t xml:space="preserve">danh từ </w:t>
      </w:r>
      <w:r>
        <w:t xml:space="preserve">Cơ </w:t>
      </w:r>
      <w:r>
        <w:t xml:space="preserve">quan </w:t>
      </w:r>
      <w:r>
        <w:t xml:space="preserve">chấp </w:t>
      </w:r>
      <w:r>
        <w:t xml:space="preserve">hành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tổ </w:t>
      </w:r>
      <w:r>
        <w:t xml:space="preserve">chức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nghị </w:t>
      </w:r>
      <w:r>
        <w:t xml:space="preserve">quyết </w:t>
      </w:r>
      <w:r>
        <w:t xml:space="preserve">của </w:t>
      </w:r>
      <w:r>
        <w:t xml:space="preserve">hội </w:t>
      </w:r>
      <w:r>
        <w:t xml:space="preserve">đồng </w:t>
      </w:r>
      <w:r>
        <w:t xml:space="preserve">nhân </w:t>
      </w:r>
      <w:r>
        <w:t xml:space="preserve">dân, </w:t>
      </w:r>
      <w:r>
        <w:t xml:space="preserve">quản </w:t>
      </w:r>
      <w:r>
        <w:t xml:space="preserve">lí </w:t>
      </w:r>
      <w:r>
        <w:t xml:space="preserve">công </w:t>
      </w:r>
      <w:r>
        <w:t xml:space="preserve">tác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địa </w:t>
      </w:r>
      <w:r>
        <w:t xml:space="preserve">phương. </w:t>
      </w:r>
      <w:r>
        <w:t xml:space="preserve">Uỷ </w:t>
      </w:r>
      <w:r>
        <w:t xml:space="preserve">ban </w:t>
      </w:r>
      <w:r>
        <w:rPr>
          <w:i/>
        </w:rPr>
        <w:t xml:space="preserve">nhân </w:t>
      </w:r>
      <w:r>
        <w:t xml:space="preserve">dân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ban </w:t>
      </w:r>
      <w:r>
        <w:rPr>
          <w:b/>
        </w:rPr>
        <w:t xml:space="preserve">quân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quân </w:t>
      </w:r>
      <w:r>
        <w:t xml:space="preserve">sự, </w:t>
      </w:r>
      <w:r>
        <w:t xml:space="preserve">lâm </w:t>
      </w:r>
      <w:r>
        <w:t xml:space="preserve">thời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điều </w:t>
      </w:r>
      <w:r>
        <w:t xml:space="preserve">hành </w:t>
      </w:r>
      <w:r>
        <w:t xml:space="preserve">mọi </w:t>
      </w:r>
      <w:r>
        <w:t xml:space="preserve">công </w:t>
      </w:r>
      <w:r>
        <w:t xml:space="preserve">việc </w:t>
      </w:r>
      <w:r>
        <w:t xml:space="preserve">ở </w:t>
      </w:r>
      <w:r>
        <w:t xml:space="preserve">những </w:t>
      </w:r>
      <w:r>
        <w:t xml:space="preserve">trung </w:t>
      </w:r>
      <w:r>
        <w:t xml:space="preserve">tâm </w:t>
      </w:r>
      <w:r>
        <w:t xml:space="preserve">quan </w:t>
      </w:r>
      <w:r>
        <w:t xml:space="preserve">trọng </w:t>
      </w:r>
      <w:r>
        <w:t xml:space="preserve">vừa </w:t>
      </w:r>
      <w:r>
        <w:t xml:space="preserve">mới </w:t>
      </w:r>
      <w:r>
        <w:t xml:space="preserve">chiếm </w:t>
      </w:r>
      <w:r>
        <w:t xml:space="preserve">được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Uỷ </w:t>
      </w:r>
      <w:r>
        <w:t xml:space="preserve">ban </w:t>
      </w:r>
      <w:r>
        <w:rPr>
          <w:i/>
        </w:rPr>
        <w:t xml:space="preserve">quân </w:t>
      </w:r>
      <w:r>
        <w:rPr>
          <w:i/>
        </w:rPr>
        <w:t xml:space="preserve">quản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uy </w:t>
      </w:r>
      <w:r>
        <w:rPr>
          <w:b/>
        </w:rPr>
        <w:t xml:space="preserve">lạo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uý </w:t>
      </w:r>
      <w:r>
        <w:t xml:space="preserve">lạo.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mị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yếu </w:t>
      </w:r>
      <w:r>
        <w:t xml:space="preserve">đuối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Tình </w:t>
      </w:r>
      <w:r>
        <w:rPr>
          <w:i/>
        </w:rPr>
        <w:t xml:space="preserve">cảm </w:t>
      </w:r>
      <w:r>
        <w:t xml:space="preserve">uỷ </w:t>
      </w:r>
      <w:r>
        <w:rPr>
          <w:i/>
        </w:rPr>
        <w:t xml:space="preserve">mị. </w:t>
      </w:r>
      <w:r>
        <w:rPr>
          <w:i/>
        </w:rPr>
        <w:t xml:space="preserve">Lời </w:t>
      </w:r>
      <w:r>
        <w:t xml:space="preserve">thơ </w:t>
      </w:r>
      <w:r>
        <w:t xml:space="preserve">uỷ </w:t>
      </w:r>
      <w:r>
        <w:rPr>
          <w:i/>
        </w:rPr>
        <w:t xml:space="preserve">mị. </w:t>
      </w:r>
      <w:r>
        <w:t xml:space="preserve">Giọng </w:t>
      </w:r>
      <w:r>
        <w:rPr>
          <w:i/>
        </w:rPr>
        <w:t xml:space="preserve">hát </w:t>
      </w:r>
      <w:r>
        <w:t xml:space="preserve">uỷ </w:t>
      </w:r>
      <w:r>
        <w:t xml:space="preserve">mị, </w:t>
      </w:r>
      <w:r>
        <w:t xml:space="preserve">sướt </w:t>
      </w:r>
      <w:r>
        <w:t xml:space="preserve">mưới. </w:t>
      </w:r>
      <w:r>
        <w:t xml:space="preserve">uỷ </w:t>
      </w:r>
      <w:r>
        <w:t xml:space="preserve">nhiệm </w:t>
      </w:r>
      <w:r>
        <w:t xml:space="preserve">động từ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thay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thuộc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mình. </w:t>
      </w:r>
      <w:r>
        <w:t xml:space="preserve">Được </w:t>
      </w:r>
      <w:r>
        <w:t xml:space="preserve">uỷ </w:t>
      </w:r>
      <w:r>
        <w:t xml:space="preserve">nhiệm </w:t>
      </w:r>
      <w:r>
        <w:t xml:space="preserve">đến </w:t>
      </w:r>
      <w:r>
        <w:t xml:space="preserve">dự </w:t>
      </w:r>
      <w:r>
        <w:t xml:space="preserve">hội </w:t>
      </w:r>
      <w:r>
        <w:t xml:space="preserve">nghị. </w:t>
      </w:r>
      <w:r>
        <w:t xml:space="preserve">Giấy </w:t>
      </w:r>
      <w:r>
        <w:t xml:space="preserve">uỷ </w:t>
      </w:r>
      <w:r>
        <w:t xml:space="preserve">nhiệm </w:t>
      </w:r>
      <w:r>
        <w:t xml:space="preserve">lĩnh </w:t>
      </w:r>
      <w:r>
        <w:t xml:space="preserve">tiền </w:t>
      </w:r>
      <w:r>
        <w:t xml:space="preserve">ở </w:t>
      </w:r>
      <w:r>
        <w:rPr>
          <w:i/>
        </w:rPr>
        <w:t xml:space="preserve">ngân </w:t>
      </w:r>
      <w:r>
        <w:t xml:space="preserve">hàng. </w:t>
      </w:r>
      <w:r>
        <w:rPr>
          <w:i/>
        </w:rPr>
        <w:t xml:space="preserve">Thư </w:t>
      </w:r>
      <w:r>
        <w:t xml:space="preserve">uỷnhiệm.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nhiệm </w:t>
      </w:r>
      <w:r>
        <w:rPr>
          <w:b/>
        </w:rPr>
        <w:t xml:space="preserve">thư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Thư </w:t>
      </w:r>
      <w:r>
        <w:t xml:space="preserve">của </w:t>
      </w:r>
      <w:r>
        <w:t xml:space="preserve">bộ </w:t>
      </w:r>
      <w:r>
        <w:t xml:space="preserve">trưởng </w:t>
      </w:r>
      <w:r>
        <w:t xml:space="preserve">ngoại </w:t>
      </w:r>
      <w:r>
        <w:t xml:space="preserve">giao </w:t>
      </w:r>
      <w:r>
        <w:t xml:space="preserve">nước </w:t>
      </w:r>
      <w:r>
        <w:t xml:space="preserve">này </w:t>
      </w:r>
      <w:r>
        <w:t xml:space="preserve">uỷ </w:t>
      </w:r>
      <w:r>
        <w:t xml:space="preserve">nhiệm </w:t>
      </w:r>
      <w:r>
        <w:t xml:space="preserve">lãnh </w:t>
      </w:r>
      <w:r>
        <w:t xml:space="preserve">sự </w:t>
      </w:r>
      <w:r>
        <w:t xml:space="preserve">nước </w:t>
      </w:r>
      <w:r>
        <w:t xml:space="preserve">mình </w:t>
      </w:r>
      <w:r>
        <w:t xml:space="preserve">với </w:t>
      </w:r>
      <w:r>
        <w:t xml:space="preserve">bộ </w:t>
      </w:r>
      <w:r>
        <w:t xml:space="preserve">trưởng </w:t>
      </w:r>
      <w:r>
        <w:t xml:space="preserve">ngoại </w:t>
      </w:r>
      <w:r>
        <w:t xml:space="preserve">giao </w:t>
      </w:r>
      <w:r>
        <w:t xml:space="preserve">nước </w:t>
      </w:r>
      <w:r>
        <w:t xml:space="preserve">tiếp </w:t>
      </w:r>
      <w:r>
        <w:t xml:space="preserve">nhận </w:t>
      </w:r>
      <w:r>
        <w:t xml:space="preserve">lãnh </w:t>
      </w:r>
      <w:r>
        <w:t xml:space="preserve">sự.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số </w:t>
      </w:r>
      <w:r>
        <w:t xml:space="preserve">quyền </w:t>
      </w:r>
      <w:r>
        <w:t xml:space="preserve">mà </w:t>
      </w:r>
      <w:r>
        <w:t xml:space="preserve">pháp </w:t>
      </w:r>
      <w:r>
        <w:t xml:space="preserve">luật </w:t>
      </w:r>
      <w:r>
        <w:t xml:space="preserve">đã </w:t>
      </w:r>
      <w:r>
        <w:t xml:space="preserve">giao </w:t>
      </w:r>
      <w:r>
        <w:t xml:space="preserve">cho </w:t>
      </w:r>
      <w:r>
        <w:t xml:space="preserve">mình.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uỷ </w:t>
      </w:r>
      <w:r>
        <w:rPr>
          <w:i/>
        </w:rPr>
        <w:t xml:space="preserve">quyền </w:t>
      </w:r>
      <w:r>
        <w:t xml:space="preserve">cho </w:t>
      </w:r>
      <w:r>
        <w:rPr>
          <w:i/>
        </w:rPr>
        <w:t xml:space="preserve">thứ </w:t>
      </w:r>
      <w:r>
        <w:rPr>
          <w:i/>
        </w:rPr>
        <w:t xml:space="preserve">trưởng.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thác </w:t>
      </w:r>
      <w:r>
        <w:rPr>
          <w:i/>
        </w:rPr>
        <w:t xml:space="preserve">động từ </w:t>
      </w:r>
      <w:r>
        <w:t xml:space="preserve">Giao </w:t>
      </w:r>
      <w:r>
        <w:t xml:space="preserve">phó </w:t>
      </w:r>
      <w:r>
        <w:t xml:space="preserve">việc </w:t>
      </w:r>
      <w:r>
        <w:t xml:space="preserve">quan </w:t>
      </w:r>
      <w:r>
        <w:t xml:space="preserve">trọng </w:t>
      </w:r>
      <w:r>
        <w:t xml:space="preserve">nào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tin </w:t>
      </w:r>
      <w:r>
        <w:t xml:space="preserve">cậy </w:t>
      </w:r>
      <w:r>
        <w:t xml:space="preserve">làm </w:t>
      </w:r>
      <w:r>
        <w:t xml:space="preserve">thay </w:t>
      </w:r>
      <w:r>
        <w:t xml:space="preserve">mình. </w:t>
      </w:r>
      <w:r>
        <w:t xml:space="preserve">Vua </w:t>
      </w:r>
      <w:r>
        <w:t xml:space="preserve">uỷ </w:t>
      </w:r>
      <w:r>
        <w:t xml:space="preserve">thác </w:t>
      </w:r>
      <w:r>
        <w:t xml:space="preserve">uiệc </w:t>
      </w:r>
      <w:r>
        <w:t xml:space="preserve">nước </w:t>
      </w:r>
      <w:r>
        <w:t xml:space="preserve">cho </w:t>
      </w:r>
      <w:r>
        <w:t xml:space="preserve">uiên </w:t>
      </w:r>
      <w:r>
        <w:rPr>
          <w:i/>
        </w:rPr>
        <w:t xml:space="preserve">đại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uỷ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thắng </w:t>
      </w:r>
      <w:r>
        <w:t xml:space="preserve">trận </w:t>
      </w:r>
      <w:r>
        <w:t xml:space="preserve">quyền </w:t>
      </w:r>
      <w:r>
        <w:t xml:space="preserve">cai </w:t>
      </w:r>
      <w:r>
        <w:t xml:space="preserve">trị </w:t>
      </w:r>
      <w:r>
        <w:t xml:space="preserve">có </w:t>
      </w:r>
      <w:r>
        <w:t xml:space="preserve">thời </w:t>
      </w:r>
      <w:r>
        <w:t xml:space="preserve">hạn </w:t>
      </w:r>
      <w:r>
        <w:t xml:space="preserve">một </w:t>
      </w:r>
      <w:r>
        <w:t xml:space="preserve">vùng </w:t>
      </w:r>
      <w:r>
        <w:t xml:space="preserve">lãnh </w:t>
      </w:r>
      <w:r>
        <w:t xml:space="preserve">thổ </w:t>
      </w:r>
      <w:r>
        <w:t xml:space="preserve">nào </w:t>
      </w:r>
      <w:r>
        <w:t xml:space="preserve">đó </w:t>
      </w:r>
      <w:r>
        <w:t xml:space="preserve">vốn </w:t>
      </w:r>
      <w:r>
        <w:t xml:space="preserve">là </w:t>
      </w:r>
      <w:r>
        <w:t xml:space="preserve">thuộc </w:t>
      </w:r>
      <w:r>
        <w:t xml:space="preserve">địa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bại </w:t>
      </w:r>
      <w:r>
        <w:t xml:space="preserve">trận, </w:t>
      </w:r>
      <w:r>
        <w:t xml:space="preserve">theo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Hội </w:t>
      </w:r>
      <w:r>
        <w:t xml:space="preserve">quốc </w:t>
      </w:r>
      <w:r>
        <w:t xml:space="preserve">liên </w:t>
      </w:r>
      <w:r>
        <w:t xml:space="preserve">sau </w:t>
      </w:r>
      <w:r>
        <w:t xml:space="preserve">Đại </w:t>
      </w:r>
      <w:r>
        <w:t xml:space="preserve">chiến </w:t>
      </w:r>
      <w:r>
        <w:t xml:space="preserve">thế </w:t>
      </w:r>
      <w:r>
        <w:t xml:space="preserve">giới </w:t>
      </w:r>
      <w:r>
        <w:t xml:space="preserve">lần </w:t>
      </w:r>
      <w:r>
        <w:t xml:space="preserve">thứ </w:t>
      </w:r>
      <w:r>
        <w:t xml:space="preserve">nhất. </w:t>
      </w:r>
      <w:r>
        <w:t xml:space="preserve">Nước </w:t>
      </w:r>
      <w:r>
        <w:t xml:space="preserve">uỷ </w:t>
      </w:r>
      <w:r>
        <w:rPr>
          <w:i/>
        </w:rPr>
        <w:t xml:space="preserve">trị </w:t>
      </w:r>
      <w:r>
        <w:t xml:space="preserve">(nước </w:t>
      </w:r>
      <w:r>
        <w:t xml:space="preserve">dưới </w:t>
      </w:r>
      <w:r>
        <w:t xml:space="preserve">quyền </w:t>
      </w:r>
      <w:r>
        <w:t xml:space="preserve">uỷ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khác). </w:t>
      </w:r>
      <w:r>
        <w:br w:type="page"/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ban </w:t>
      </w:r>
      <w:r>
        <w:t xml:space="preserve">hay </w:t>
      </w:r>
      <w:r>
        <w:t xml:space="preserve">uỷ </w:t>
      </w:r>
      <w:r>
        <w:t xml:space="preserve">ban. </w:t>
      </w:r>
      <w:r>
        <w:t xml:space="preserve">Uỷ </w:t>
      </w:r>
      <w:r>
        <w:rPr>
          <w:i/>
        </w:rPr>
        <w:t xml:space="preserve">uiên </w:t>
      </w:r>
      <w:r>
        <w:rPr>
          <w:i/>
        </w:rPr>
        <w:t xml:space="preserve">ban </w:t>
      </w:r>
      <w:r>
        <w:t xml:space="preserve">quản </w:t>
      </w:r>
      <w:r>
        <w:t xml:space="preserve">trị. </w:t>
      </w:r>
      <w:r>
        <w:t xml:space="preserve">Uỷ </w:t>
      </w:r>
      <w:r>
        <w:t xml:space="preserve">uiên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dưới </w:t>
      </w:r>
      <w:r>
        <w:t xml:space="preserve">cấp </w:t>
      </w:r>
      <w:r>
        <w:t xml:space="preserve">tá. </w:t>
      </w:r>
      <w:r>
        <w:t xml:space="preserve">Sĩ </w:t>
      </w:r>
      <w:r>
        <w:t xml:space="preserve">quan </w:t>
      </w:r>
      <w:r>
        <w:t xml:space="preserve">cấp </w:t>
      </w:r>
      <w:r>
        <w:t xml:space="preserve">uý. </w:t>
      </w:r>
      <w:r>
        <w:br/>
      </w:r>
      <w:r>
        <w:rPr>
          <w:b/>
        </w:rPr>
        <w:t xml:space="preserve">uý </w:t>
      </w:r>
      <w:r>
        <w:rPr>
          <w:b/>
        </w:rPr>
        <w:t xml:space="preserve">lạo </w:t>
      </w:r>
      <w:r>
        <w:rPr>
          <w:i/>
        </w:rPr>
        <w:t xml:space="preserve">động từ </w:t>
      </w:r>
      <w:r>
        <w:t xml:space="preserve">Thăm </w:t>
      </w:r>
      <w:r>
        <w:t xml:space="preserve">hỏi </w:t>
      </w:r>
      <w:r>
        <w:t xml:space="preserve">để </w:t>
      </w:r>
      <w:r>
        <w:t xml:space="preserve">an </w:t>
      </w:r>
      <w:r>
        <w:t xml:space="preserve">ủi, </w:t>
      </w:r>
      <w:r>
        <w:t xml:space="preserve">động </w:t>
      </w:r>
      <w:r>
        <w:t xml:space="preserve">viên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vất </w:t>
      </w:r>
      <w:r>
        <w:t xml:space="preserve">vả, </w:t>
      </w:r>
      <w:r>
        <w:t xml:space="preserve">khó </w:t>
      </w:r>
      <w:r>
        <w:t xml:space="preserve">nhọc </w:t>
      </w:r>
      <w:r>
        <w:t xml:space="preserve">hoặc </w:t>
      </w:r>
      <w:r>
        <w:t xml:space="preserve">bị </w:t>
      </w:r>
      <w:r>
        <w:t xml:space="preserve">tai </w:t>
      </w:r>
      <w:r>
        <w:t xml:space="preserve">nạn </w:t>
      </w:r>
      <w:r>
        <w:t xml:space="preserve">vì </w:t>
      </w:r>
      <w:r>
        <w:t xml:space="preserve">sự </w:t>
      </w:r>
      <w:r>
        <w:t xml:space="preserve">nghiệp </w:t>
      </w:r>
      <w:r>
        <w:t xml:space="preserve">chung. </w:t>
      </w:r>
      <w:r>
        <w:t xml:space="preserve">Uý </w:t>
      </w:r>
      <w:r>
        <w:rPr>
          <w:i/>
        </w:rPr>
        <w:t xml:space="preserve">lạo </w:t>
      </w:r>
      <w:r>
        <w:t xml:space="preserve">thương </w:t>
      </w:r>
      <w:r>
        <w:t xml:space="preserve">bỉnh. </w:t>
      </w:r>
      <w:r>
        <w:br/>
      </w:r>
      <w:r>
        <w:rPr>
          <w:b/>
        </w:rPr>
        <w:t xml:space="preserve">uych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to, </w:t>
      </w:r>
      <w:r>
        <w:t xml:space="preserve">trầm, </w:t>
      </w:r>
      <w:r>
        <w:t xml:space="preserve">gọn, </w:t>
      </w:r>
      <w:r>
        <w:t xml:space="preserve">như </w:t>
      </w:r>
      <w:r>
        <w:t xml:space="preserve">tiếng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đất. </w:t>
      </w:r>
      <w:r>
        <w:t xml:space="preserve">Ngã </w:t>
      </w:r>
      <w:r>
        <w:rPr>
          <w:i/>
        </w:rPr>
        <w:t xml:space="preserve">đánh </w:t>
      </w:r>
      <w:r>
        <w:t xml:space="preserve">uych. </w:t>
      </w:r>
      <w:r>
        <w:t xml:space="preserve">Đấm </w:t>
      </w:r>
      <w:r>
        <w:t xml:space="preserve">uych </w:t>
      </w:r>
      <w:r>
        <w:t xml:space="preserve">uào </w:t>
      </w:r>
      <w:r>
        <w:t xml:space="preserve">lưng. </w:t>
      </w:r>
      <w:r>
        <w:rPr>
          <w:i/>
        </w:rPr>
        <w:t xml:space="preserve">/! </w:t>
      </w:r>
      <w:r>
        <w:t xml:space="preserve">Láy: </w:t>
      </w:r>
      <w:r>
        <w:t xml:space="preserve">uỳnh </w:t>
      </w:r>
      <w:r>
        <w:t xml:space="preserve">uych </w:t>
      </w:r>
      <w:r>
        <w:t xml:space="preserve">(ý </w:t>
      </w:r>
      <w:r>
        <w:t xml:space="preserve">liên </w:t>
      </w:r>
      <w:r>
        <w:t xml:space="preserve">tiếp). </w:t>
      </w:r>
      <w:r>
        <w:rPr>
          <w:i/>
        </w:rPr>
        <w:t xml:space="preserve">II </w:t>
      </w:r>
      <w:r>
        <w:t xml:space="preserve">động từ </w:t>
      </w:r>
      <w:r>
        <w:t xml:space="preserve">(thgt). </w:t>
      </w:r>
      <w:r>
        <w:t xml:space="preserve">Đánh </w:t>
      </w:r>
      <w:r>
        <w:t xml:space="preserve">mạnh </w:t>
      </w:r>
      <w:r>
        <w:t xml:space="preserve">bằng </w:t>
      </w:r>
      <w:r>
        <w:t xml:space="preserve">quả </w:t>
      </w:r>
      <w:r>
        <w:t xml:space="preserve">đấm </w:t>
      </w:r>
      <w:r>
        <w:t xml:space="preserve">hoặc </w:t>
      </w:r>
      <w:r>
        <w:t xml:space="preserve">khuỷu </w:t>
      </w:r>
      <w:r>
        <w:t xml:space="preserve">tay. </w:t>
      </w:r>
      <w:r>
        <w:t xml:space="preserve">Uych </w:t>
      </w:r>
      <w:r>
        <w:t xml:space="preserve">cho </w:t>
      </w:r>
      <w:r>
        <w:t xml:space="preserve">nó </w:t>
      </w:r>
      <w: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uyên </w:t>
      </w:r>
      <w:r>
        <w:rPr>
          <w:i/>
        </w:rPr>
        <w:t xml:space="preserve">danh từ </w:t>
      </w:r>
      <w:r>
        <w:t xml:space="preserve">(ít dùng). </w:t>
      </w:r>
      <w:r>
        <w:t xml:space="preserve">Uyên </w:t>
      </w:r>
      <w:r>
        <w:t xml:space="preserve">ương </w:t>
      </w:r>
      <w:r>
        <w:t xml:space="preserve">(nói </w:t>
      </w:r>
      <w:r>
        <w:t xml:space="preserve">tắt). </w:t>
      </w:r>
      <w:r>
        <w:t xml:space="preserve">Rẽ </w:t>
      </w:r>
      <w:r>
        <w:rPr>
          <w:i/>
        </w:rPr>
        <w:t xml:space="preserve">thuý </w:t>
      </w:r>
      <w:r>
        <w:t xml:space="preserve">chia </w:t>
      </w:r>
      <w:r>
        <w:t xml:space="preserve">uyênŠ. </w:t>
      </w:r>
      <w:r>
        <w:br/>
      </w:r>
      <w:r>
        <w:rPr>
          <w:b/>
        </w:rPr>
        <w:t xml:space="preserve">uyên </w:t>
      </w:r>
      <w:r>
        <w:rPr>
          <w:b/>
        </w:rPr>
        <w:t xml:space="preserve">bác </w:t>
      </w:r>
      <w:r>
        <w:rPr>
          <w:i/>
        </w:rPr>
        <w:t xml:space="preserve">tính từ </w:t>
      </w:r>
      <w:r>
        <w:t xml:space="preserve">(Kiến </w:t>
      </w:r>
      <w:r>
        <w:t xml:space="preserve">thức) </w:t>
      </w:r>
      <w:r>
        <w:t xml:space="preserve">sâu </w:t>
      </w:r>
      <w:r>
        <w:t xml:space="preserve">rộng. </w:t>
      </w:r>
      <w:r>
        <w:t xml:space="preserve">Học </w:t>
      </w:r>
      <w:r>
        <w:t xml:space="preserve">uấn </w:t>
      </w:r>
      <w:r>
        <w:rPr>
          <w:i/>
        </w:rPr>
        <w:t xml:space="preserve">uyên </w:t>
      </w:r>
      <w:r>
        <w:rPr>
          <w:i/>
        </w:rPr>
        <w:t xml:space="preserve">bác. </w:t>
      </w:r>
      <w:r>
        <w:t xml:space="preserve">Nhà </w:t>
      </w:r>
      <w:r>
        <w:t xml:space="preserve">sử </w:t>
      </w:r>
      <w:r>
        <w:t xml:space="preserve">học </w:t>
      </w:r>
      <w:r>
        <w:t xml:space="preserve">uyên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uyên </w:t>
      </w:r>
      <w:r>
        <w:rPr>
          <w:b/>
        </w:rPr>
        <w:t xml:space="preserve">thâm </w:t>
      </w:r>
      <w:r>
        <w:rPr>
          <w:i/>
        </w:rPr>
        <w:t xml:space="preserve">tính từ </w:t>
      </w:r>
      <w:r>
        <w:t xml:space="preserve">(Kiến </w:t>
      </w:r>
      <w:r>
        <w:t xml:space="preserve">thức) </w:t>
      </w:r>
      <w:r>
        <w:t xml:space="preserve">rất </w:t>
      </w:r>
      <w:r>
        <w:t xml:space="preserve">sâu </w:t>
      </w:r>
      <w:r>
        <w:t xml:space="preserve">về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đó. </w:t>
      </w:r>
      <w:r>
        <w:t xml:space="preserve">Nhà </w:t>
      </w:r>
      <w:r>
        <w:t xml:space="preserve">nghiên </w:t>
      </w:r>
      <w:r>
        <w:rPr>
          <w:i/>
        </w:rPr>
        <w:t xml:space="preserve">cứu </w:t>
      </w:r>
      <w:r>
        <w:t xml:space="preserve">triết </w:t>
      </w:r>
      <w:r>
        <w:t xml:space="preserve">học </w:t>
      </w:r>
      <w:r>
        <w:t xml:space="preserve">uyên </w:t>
      </w:r>
      <w:r>
        <w:rPr>
          <w:i/>
        </w:rPr>
        <w:t xml:space="preserve">thâm. </w:t>
      </w:r>
      <w:r>
        <w:t xml:space="preserve">` </w:t>
      </w:r>
      <w:r>
        <w:br/>
      </w:r>
      <w:r>
        <w:rPr>
          <w:b/>
        </w:rPr>
        <w:t xml:space="preserve">uyên </w:t>
      </w:r>
      <w:r>
        <w:rPr>
          <w:b/>
        </w:rPr>
        <w:t xml:space="preserve">ương </w:t>
      </w:r>
      <w:r>
        <w:rPr>
          <w:i/>
        </w:rPr>
        <w:t xml:space="preserve">danh từ </w:t>
      </w:r>
      <w:r>
        <w:t xml:space="preserve">Chim </w:t>
      </w:r>
      <w:r>
        <w:t xml:space="preserve">trời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vịt,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con </w:t>
      </w:r>
      <w:r>
        <w:t xml:space="preserve">đực </w:t>
      </w:r>
      <w:r>
        <w:t xml:space="preserve">và </w:t>
      </w:r>
      <w:r>
        <w:t xml:space="preserve">con </w:t>
      </w:r>
      <w:r>
        <w:t xml:space="preserve">cái </w:t>
      </w:r>
      <w:r>
        <w:t xml:space="preserve">sống </w:t>
      </w:r>
      <w:r>
        <w:t xml:space="preserve">không </w:t>
      </w:r>
      <w:r>
        <w:t xml:space="preserve">bao </w:t>
      </w:r>
      <w:r>
        <w:t xml:space="preserve">giờ </w:t>
      </w:r>
      <w:r>
        <w:rPr>
          <w:i/>
        </w:rPr>
        <w:t xml:space="preserve">rời </w:t>
      </w:r>
      <w:r>
        <w:t xml:space="preserve">nhau;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cặp </w:t>
      </w:r>
      <w:r>
        <w:t xml:space="preserve">vợ </w:t>
      </w:r>
      <w:r>
        <w:t xml:space="preserve">chồng </w:t>
      </w:r>
      <w:r>
        <w:t xml:space="preserve">đẹp </w:t>
      </w:r>
      <w:r>
        <w:t xml:space="preserve">đôi, </w:t>
      </w:r>
      <w:r>
        <w:t xml:space="preserve">gắn </w:t>
      </w:r>
      <w:r>
        <w:t xml:space="preserve">bó. </w:t>
      </w:r>
      <w:r>
        <w:rPr>
          <w:i/>
        </w:rPr>
        <w:t xml:space="preserve">Cặp </w:t>
      </w:r>
      <w:r>
        <w:t xml:space="preserve">uyên </w:t>
      </w:r>
      <w:r>
        <w:t xml:space="preserve">ương. </w:t>
      </w:r>
      <w:r>
        <w:br/>
      </w:r>
      <w:r>
        <w:rPr>
          <w:b/>
        </w:rPr>
        <w:t xml:space="preserve">uyển </w:t>
      </w:r>
      <w:r>
        <w:rPr>
          <w:b/>
        </w:rPr>
        <w:t xml:space="preserve">chuyến </w:t>
      </w:r>
      <w:r>
        <w:rPr>
          <w:i/>
        </w:rPr>
        <w:t xml:space="preserve">tính từ </w:t>
      </w:r>
      <w:r>
        <w:t xml:space="preserve">Có </w:t>
      </w:r>
      <w:r>
        <w:t xml:space="preserve">đáng </w:t>
      </w:r>
      <w:r>
        <w:t xml:space="preserve">điệu, </w:t>
      </w:r>
      <w:r>
        <w:t xml:space="preserve">đường </w:t>
      </w:r>
      <w:r>
        <w:t xml:space="preserve">nét </w:t>
      </w:r>
      <w:r>
        <w:t xml:space="preserve">mềm </w:t>
      </w:r>
      <w:r>
        <w:t xml:space="preserve">mại, </w:t>
      </w:r>
      <w:r>
        <w:t xml:space="preserve">nhịp </w:t>
      </w:r>
      <w:r>
        <w:t xml:space="preserve">nhàng,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địu </w:t>
      </w:r>
      <w:r>
        <w:t xml:space="preserve">dàng, </w:t>
      </w:r>
      <w:r>
        <w:t xml:space="preserve">ưa </w:t>
      </w:r>
      <w:r>
        <w:t xml:space="preserve">thích. </w:t>
      </w:r>
      <w:r>
        <w:rPr>
          <w:i/>
        </w:rPr>
        <w:t xml:space="preserve">Dáng </w:t>
      </w:r>
      <w:r>
        <w:t xml:space="preserve">đi </w:t>
      </w:r>
      <w:r>
        <w:t xml:space="preserve">uyển </w:t>
      </w:r>
      <w:r>
        <w:t xml:space="preserve">chuyển. </w:t>
      </w:r>
      <w:r>
        <w:t xml:space="preserve">Lời </w:t>
      </w:r>
      <w:r>
        <w:rPr>
          <w:i/>
        </w:rPr>
        <w:t xml:space="preserve">thơ </w:t>
      </w:r>
      <w:r>
        <w:rPr>
          <w:i/>
        </w:rPr>
        <w:t xml:space="preserve">uyển </w:t>
      </w:r>
      <w:r>
        <w:t xml:space="preserve">chuyển. </w:t>
      </w:r>
      <w:r>
        <w:t xml:space="preserve">Tiếng </w:t>
      </w:r>
      <w:r>
        <w:t xml:space="preserve">hát </w:t>
      </w:r>
      <w:r>
        <w:t xml:space="preserve">uyển </w:t>
      </w:r>
      <w:r>
        <w:t xml:space="preserve">chuyển, </w:t>
      </w:r>
      <w:r>
        <w:rPr>
          <w:i/>
        </w:rPr>
        <w:t xml:space="preserve">mượt </w:t>
      </w:r>
      <w:r>
        <w:t xml:space="preserve">mà. </w:t>
      </w:r>
      <w:r>
        <w:br/>
      </w:r>
      <w:r>
        <w:rPr>
          <w:b/>
        </w:rPr>
        <w:t xml:space="preserve">uyếển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nói </w:t>
      </w:r>
      <w:r>
        <w:t xml:space="preserve">nhẹ </w:t>
      </w:r>
      <w:r>
        <w:t xml:space="preserve">đi, </w:t>
      </w:r>
      <w:r>
        <w:t xml:space="preserve">thay </w:t>
      </w:r>
      <w:r>
        <w:t xml:space="preserve">cho </w:t>
      </w:r>
      <w:r>
        <w:t xml:space="preserve">lối </w:t>
      </w:r>
      <w:r>
        <w:t xml:space="preserve">nói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coi </w:t>
      </w:r>
      <w:r>
        <w:t xml:space="preserve">là </w:t>
      </w:r>
      <w:r>
        <w:t xml:space="preserve">số </w:t>
      </w:r>
      <w:r>
        <w:t xml:space="preserve">sàng, </w:t>
      </w:r>
      <w:r>
        <w:t xml:space="preserve">làm </w:t>
      </w:r>
      <w:r>
        <w:t xml:space="preserve">xúc </w:t>
      </w:r>
      <w:r>
        <w:t xml:space="preserve">phạm, </w:t>
      </w:r>
      <w:r>
        <w:t xml:space="preserve">làm </w:t>
      </w:r>
      <w:r>
        <w:t xml:space="preserve">khó </w:t>
      </w:r>
      <w:r>
        <w:t xml:space="preserve">chịu. </w:t>
      </w:r>
      <w:r>
        <w:t xml:space="preserve">Nói </w:t>
      </w:r>
      <w:r>
        <w:t xml:space="preserve">“qua </w:t>
      </w:r>
      <w:r>
        <w:rPr>
          <w:i/>
        </w:rPr>
        <w:t xml:space="preserve">đời" </w:t>
      </w:r>
      <w:r>
        <w:rPr>
          <w:i/>
        </w:rPr>
        <w:t xml:space="preserve">thay </w:t>
      </w:r>
      <w:r>
        <w:rPr>
          <w:i/>
        </w:rPr>
        <w:t xml:space="preserve">cho </w:t>
      </w:r>
      <w:r>
        <w:t xml:space="preserve">"chết" </w:t>
      </w:r>
      <w:r>
        <w:t xml:space="preserve">là </w:t>
      </w:r>
      <w:r>
        <w:rPr>
          <w:i/>
        </w:rPr>
        <w:t xml:space="preserve">dùng </w:t>
      </w:r>
      <w:r>
        <w:t xml:space="preserve">uyển </w:t>
      </w:r>
      <w:r>
        <w:t xml:space="preserve">ngữ. </w:t>
      </w:r>
      <w:r>
        <w:br/>
      </w:r>
      <w:r>
        <w:rPr>
          <w:b/>
        </w:rPr>
        <w:t xml:space="preserve">uỳnh </w:t>
      </w:r>
      <w:r>
        <w:rPr>
          <w:b/>
        </w:rPr>
        <w:t xml:space="preserve">uych </w:t>
      </w:r>
      <w:r>
        <w:rPr>
          <w:i/>
        </w:rPr>
        <w:t xml:space="preserve">tính từ </w:t>
      </w:r>
      <w:r>
        <w:t xml:space="preserve">xem </w:t>
      </w:r>
      <w:r>
        <w:t xml:space="preserve">uych </w:t>
      </w:r>
      <w:r>
        <w:t xml:space="preserve">(nghĩa </w:t>
      </w:r>
      <w:r>
        <w:t xml:space="preserve">I; </w:t>
      </w:r>
      <w:r>
        <w:t xml:space="preserve">láy).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