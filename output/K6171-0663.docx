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trắng </w:t>
      </w:r>
      <w:r>
        <w:rPr>
          <w:b/>
        </w:rPr>
        <w:t xml:space="preserve">án </w:t>
      </w:r>
      <w:r>
        <w:rPr>
          <w:i/>
        </w:rPr>
        <w:t xml:space="preserve">tính từ </w:t>
      </w:r>
      <w:r>
        <w:t xml:space="preserve">Được </w:t>
      </w:r>
      <w:r>
        <w:t xml:space="preserve">toà </w:t>
      </w:r>
      <w:r>
        <w:t xml:space="preserve">án </w:t>
      </w:r>
      <w:r>
        <w:t xml:space="preserve">xử </w:t>
      </w:r>
      <w:r>
        <w:t xml:space="preserve">là </w:t>
      </w:r>
      <w:r>
        <w:t xml:space="preserve">vô </w:t>
      </w:r>
      <w:r>
        <w:t xml:space="preserve">tội. </w:t>
      </w:r>
      <w:r>
        <w:rPr>
          <w:i/>
        </w:rPr>
        <w:t xml:space="preserve">Toà </w:t>
      </w:r>
      <w:r>
        <w:t xml:space="preserve">tuyên </w:t>
      </w:r>
      <w:r>
        <w:t xml:space="preserve">bố </w:t>
      </w:r>
      <w:r>
        <w:t xml:space="preserve">Nguyễn </w:t>
      </w:r>
      <w:r>
        <w:t xml:space="preserve">Văn </w:t>
      </w:r>
      <w:r>
        <w:rPr>
          <w:i/>
        </w:rPr>
        <w:t xml:space="preserve">A </w:t>
      </w:r>
      <w:r>
        <w:rPr>
          <w:i/>
        </w:rPr>
        <w:t xml:space="preserve">trắng </w:t>
      </w:r>
      <w:r>
        <w:rPr>
          <w:i/>
        </w:rPr>
        <w:t xml:space="preserve">án. </w:t>
      </w:r>
      <w:r>
        <w:br/>
      </w:r>
      <w:r>
        <w:rPr>
          <w:b/>
        </w:rPr>
        <w:t xml:space="preserve">trắng </w:t>
      </w:r>
      <w:r>
        <w:rPr>
          <w:b/>
        </w:rPr>
        <w:t xml:space="preserve">bạch </w:t>
      </w:r>
      <w:r>
        <w:rPr>
          <w:i/>
        </w:rPr>
        <w:t xml:space="preserve">tính từ </w:t>
      </w:r>
      <w:r>
        <w:t xml:space="preserve">Trắng </w:t>
      </w:r>
      <w:r>
        <w:t xml:space="preserve">thuần </w:t>
      </w:r>
      <w:r>
        <w:t xml:space="preserve">một </w:t>
      </w:r>
      <w:r>
        <w:t xml:space="preserve">màu. </w:t>
      </w:r>
      <w:r>
        <w:br/>
      </w:r>
      <w:r>
        <w:rPr>
          <w:b/>
        </w:rPr>
        <w:t xml:space="preserve">trắng </w:t>
      </w:r>
      <w:r>
        <w:rPr>
          <w:b/>
        </w:rPr>
        <w:t xml:space="preserve">bệch </w:t>
      </w:r>
      <w:r>
        <w:rPr>
          <w:i/>
        </w:rPr>
        <w:t xml:space="preserve">tính từ </w:t>
      </w:r>
      <w:r>
        <w:t xml:space="preserve">Trắng </w:t>
      </w:r>
      <w:r>
        <w:t xml:space="preserve">nhợt </w:t>
      </w:r>
      <w:r>
        <w:t xml:space="preserve">nhạt. </w:t>
      </w:r>
      <w:r>
        <w:t xml:space="preserve">Mặt </w:t>
      </w:r>
      <w:r>
        <w:rPr>
          <w:i/>
        </w:rPr>
        <w:t xml:space="preserve">trắng </w:t>
      </w:r>
      <w:r>
        <w:t xml:space="preserve">trắng </w:t>
      </w:r>
      <w:r>
        <w:t xml:space="preserve">bóc </w:t>
      </w:r>
      <w:r>
        <w:t xml:space="preserve">tính từ </w:t>
      </w:r>
      <w:r>
        <w:t xml:space="preserve">Trắng </w:t>
      </w:r>
      <w:r>
        <w:t xml:space="preserve">nõn </w:t>
      </w:r>
      <w:r>
        <w:t xml:space="preserve">nà, </w:t>
      </w:r>
      <w:r>
        <w:t xml:space="preserve">phô </w:t>
      </w:r>
      <w:r>
        <w:t xml:space="preserve">ra </w:t>
      </w:r>
      <w:r>
        <w:t xml:space="preserve">vẻ </w:t>
      </w:r>
      <w:r>
        <w:t xml:space="preserve">đẹp. </w:t>
      </w:r>
      <w:r>
        <w:t xml:space="preserve">Nước </w:t>
      </w:r>
      <w:r>
        <w:rPr>
          <w:i/>
        </w:rPr>
        <w:t xml:space="preserve">da </w:t>
      </w:r>
      <w:r>
        <w:rPr>
          <w:i/>
        </w:rPr>
        <w:t xml:space="preserve">trắng </w:t>
      </w:r>
      <w:r>
        <w:rPr>
          <w:i/>
        </w:rPr>
        <w:t xml:space="preserve">bóc. </w:t>
      </w:r>
      <w:r>
        <w:br/>
      </w:r>
      <w:r>
        <w:rPr>
          <w:b/>
        </w:rPr>
        <w:t xml:space="preserve">trắng </w:t>
      </w:r>
      <w:r>
        <w:rPr>
          <w:b/>
        </w:rPr>
        <w:t xml:space="preserve">bong </w:t>
      </w:r>
      <w:r>
        <w:rPr>
          <w:i/>
        </w:rPr>
        <w:t xml:space="preserve">tính từ </w:t>
      </w:r>
      <w:r>
        <w:t xml:space="preserve">Trắng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một </w:t>
      </w:r>
      <w:r>
        <w:t xml:space="preserve">vết </w:t>
      </w:r>
      <w:r>
        <w:t xml:space="preserve">ố </w:t>
      </w:r>
      <w:r>
        <w:t xml:space="preserve">bẩn </w:t>
      </w:r>
      <w:r>
        <w:t xml:space="preserve">nào. </w:t>
      </w:r>
      <w:r>
        <w:t xml:space="preserve">Quần </w:t>
      </w:r>
      <w:r>
        <w:rPr>
          <w:i/>
        </w:rPr>
        <w:t xml:space="preserve">áo </w:t>
      </w:r>
      <w:r>
        <w:t xml:space="preserve">bệnh </w:t>
      </w:r>
      <w:r>
        <w:rPr>
          <w:i/>
        </w:rPr>
        <w:t xml:space="preserve">uiện </w:t>
      </w:r>
      <w:r>
        <w:t xml:space="preserve">trắng </w:t>
      </w:r>
      <w:r>
        <w:t xml:space="preserve">bong. </w:t>
      </w:r>
      <w:r>
        <w:br/>
      </w:r>
      <w:r>
        <w:rPr>
          <w:b/>
        </w:rPr>
        <w:t xml:space="preserve">trắng </w:t>
      </w:r>
      <w:r>
        <w:rPr>
          <w:b/>
        </w:rPr>
        <w:t xml:space="preserve">bốp </w:t>
      </w:r>
      <w:r>
        <w:rPr>
          <w:i/>
        </w:rPr>
        <w:t xml:space="preserve">tính từ </w:t>
      </w:r>
      <w:r>
        <w:t xml:space="preserve">(Kng). </w:t>
      </w:r>
      <w:r>
        <w:t xml:space="preserve">(Quần </w:t>
      </w:r>
      <w:r>
        <w:t xml:space="preserve">áo) </w:t>
      </w:r>
      <w:r>
        <w:t xml:space="preserve">rất </w:t>
      </w:r>
      <w:r>
        <w:t xml:space="preserve">trắng </w:t>
      </w:r>
      <w:r>
        <w:t xml:space="preserve">và </w:t>
      </w:r>
      <w:r>
        <w:rPr>
          <w:i/>
        </w:rPr>
        <w:t xml:space="preserve">sạch, </w:t>
      </w:r>
      <w:r>
        <w:t xml:space="preserve">như </w:t>
      </w:r>
      <w:r>
        <w:t xml:space="preserve">mới </w:t>
      </w:r>
      <w:r>
        <w:t xml:space="preserve">hoàn </w:t>
      </w:r>
      <w:r>
        <w:t xml:space="preserve">toàn. </w:t>
      </w:r>
      <w:r>
        <w:t xml:space="preserve">Áo </w:t>
      </w:r>
      <w:r>
        <w:t xml:space="preserve">sơmi </w:t>
      </w:r>
      <w:r>
        <w:t xml:space="preserve">trắng </w:t>
      </w:r>
      <w:r>
        <w:t xml:space="preserve">bốp. </w:t>
      </w:r>
      <w:r>
        <w:t xml:space="preserve">trắng </w:t>
      </w:r>
      <w:r>
        <w:t xml:space="preserve">dã </w:t>
      </w:r>
      <w:r>
        <w:t xml:space="preserve">tính từ </w:t>
      </w:r>
      <w:r>
        <w:t xml:space="preserve">(Mắt) </w:t>
      </w:r>
      <w:r>
        <w:t xml:space="preserve">như </w:t>
      </w:r>
      <w:r>
        <w:t xml:space="preserve">chỉ </w:t>
      </w:r>
      <w:r>
        <w:t xml:space="preserve">nhìn </w:t>
      </w:r>
      <w:r>
        <w:t xml:space="preserve">thấy </w:t>
      </w:r>
      <w:r>
        <w:t xml:space="preserve">có </w:t>
      </w:r>
      <w:r>
        <w:t xml:space="preserve">tròng </w:t>
      </w:r>
      <w:r>
        <w:t xml:space="preserve">trắng, </w:t>
      </w:r>
      <w:r>
        <w:t xml:space="preserve">thường </w:t>
      </w:r>
      <w:r>
        <w:t xml:space="preserve">trông </w:t>
      </w:r>
      <w:r>
        <w:t xml:space="preserve">dễ </w:t>
      </w:r>
      <w:r>
        <w:t xml:space="preserve">sợ. </w:t>
      </w:r>
      <w:r>
        <w:t xml:space="preserve">Mắt </w:t>
      </w:r>
      <w:r>
        <w:t xml:space="preserve">trắng </w:t>
      </w:r>
      <w:r>
        <w:t xml:space="preserve">dã </w:t>
      </w:r>
      <w:r>
        <w:t xml:space="preserve">như </w:t>
      </w:r>
      <w:r>
        <w:t xml:space="preserve">mắt </w:t>
      </w:r>
      <w:r>
        <w:t xml:space="preserve">lợn </w:t>
      </w:r>
      <w:r>
        <w:t xml:space="preserve">luộc. </w:t>
      </w:r>
      <w:r>
        <w:rPr>
          <w:i/>
        </w:rPr>
        <w:t xml:space="preserve">Trợn </w:t>
      </w:r>
      <w:r>
        <w:rPr>
          <w:i/>
        </w:rPr>
        <w:t xml:space="preserve">mắt </w:t>
      </w:r>
      <w:r>
        <w:t xml:space="preserve">trắng </w:t>
      </w:r>
      <w:r>
        <w:t xml:space="preserve">dã. </w:t>
      </w:r>
      <w:r>
        <w:br/>
      </w:r>
      <w:r>
        <w:rPr>
          <w:b/>
        </w:rPr>
        <w:t xml:space="preserve">trắng </w:t>
      </w:r>
      <w:r>
        <w:rPr>
          <w:b/>
        </w:rPr>
        <w:t xml:space="preserve">đen </w:t>
      </w:r>
      <w:r>
        <w:rPr>
          <w:i/>
        </w:rPr>
        <w:t xml:space="preserve">tính từ </w:t>
      </w:r>
      <w:r>
        <w:t xml:space="preserve">Phải </w:t>
      </w:r>
      <w:r>
        <w:t xml:space="preserve">hay </w:t>
      </w:r>
      <w:r>
        <w:t xml:space="preserve">trái, </w:t>
      </w:r>
      <w:r>
        <w:t xml:space="preserve">đúng </w:t>
      </w:r>
      <w:r>
        <w:t xml:space="preserve">hay </w:t>
      </w:r>
      <w:r>
        <w:t xml:space="preserve">sai, </w:t>
      </w:r>
      <w:r>
        <w:t xml:space="preserve">về </w:t>
      </w:r>
      <w:r>
        <w:t xml:space="preserve">mặt </w:t>
      </w:r>
      <w:r>
        <w:rPr>
          <w:i/>
        </w:rPr>
        <w:t xml:space="preserve">cần </w:t>
      </w:r>
      <w:r>
        <w:rPr>
          <w:i/>
        </w:rPr>
        <w:t xml:space="preserve">phân </w:t>
      </w:r>
      <w:r>
        <w:t xml:space="preserve">biệt </w:t>
      </w:r>
      <w:r>
        <w:t xml:space="preserve">rạch </w:t>
      </w:r>
      <w:r>
        <w:t xml:space="preserve">ròi. </w:t>
      </w:r>
      <w:r>
        <w:t xml:space="preserve">Lẫn </w:t>
      </w:r>
      <w:r>
        <w:t xml:space="preserve">lộn </w:t>
      </w:r>
      <w:r>
        <w:t xml:space="preserve">trắng </w:t>
      </w:r>
      <w:r>
        <w:rPr>
          <w:i/>
        </w:rPr>
        <w:t xml:space="preserve">đen. </w:t>
      </w:r>
      <w:r>
        <w:rPr>
          <w:i/>
        </w:rPr>
        <w:t xml:space="preserve">Làm </w:t>
      </w:r>
      <w:r>
        <w:t xml:space="preserve">cho </w:t>
      </w:r>
      <w:r>
        <w:t xml:space="preserve">rõ </w:t>
      </w:r>
      <w:r>
        <w:rPr>
          <w:i/>
        </w:rPr>
        <w:t xml:space="preserve">trắng </w:t>
      </w:r>
      <w:r>
        <w:rPr>
          <w:i/>
        </w:rPr>
        <w:t xml:space="preserve">đen. </w:t>
      </w:r>
      <w:r>
        <w:br/>
      </w:r>
      <w:r>
        <w:rPr>
          <w:b/>
        </w:rPr>
        <w:t xml:space="preserve">trắng </w:t>
      </w:r>
      <w:r>
        <w:rPr>
          <w:b/>
        </w:rPr>
        <w:t xml:space="preserve">hếu </w:t>
      </w:r>
      <w:r>
        <w:rPr>
          <w:i/>
        </w:rPr>
        <w:t xml:space="preserve">tính từ </w:t>
      </w:r>
      <w:r>
        <w:t xml:space="preserve">Trắng </w:t>
      </w:r>
      <w:r>
        <w:t xml:space="preserve">một </w:t>
      </w:r>
      <w:r>
        <w:t xml:space="preserve">màu </w:t>
      </w:r>
      <w:r>
        <w:t xml:space="preserve">và </w:t>
      </w:r>
      <w:r>
        <w:t xml:space="preserve">như </w:t>
      </w:r>
      <w:r>
        <w:t xml:space="preserve">trơ </w:t>
      </w:r>
      <w:r>
        <w:t xml:space="preserve">hết </w:t>
      </w:r>
      <w:r>
        <w:t xml:space="preserve">cả </w:t>
      </w:r>
      <w:r>
        <w:t xml:space="preserve">ra, </w:t>
      </w:r>
      <w:r>
        <w:t xml:space="preserve">trông </w:t>
      </w:r>
      <w:r>
        <w:t xml:space="preserve">không </w:t>
      </w:r>
      <w:r>
        <w:t xml:space="preserve">đẹp </w:t>
      </w:r>
      <w:r>
        <w:t xml:space="preserve">mắt. </w:t>
      </w:r>
      <w:r>
        <w:t xml:space="preserve">Đầu </w:t>
      </w:r>
      <w:r>
        <w:rPr>
          <w:i/>
        </w:rPr>
        <w:t xml:space="preserve">cạo </w:t>
      </w:r>
      <w:r>
        <w:t xml:space="preserve">trọc </w:t>
      </w:r>
      <w:r>
        <w:rPr>
          <w:i/>
        </w:rPr>
        <w:t xml:space="preserve">trắng </w:t>
      </w:r>
      <w:r>
        <w:rPr>
          <w:i/>
        </w:rPr>
        <w:t xml:space="preserve">hếu. </w:t>
      </w:r>
      <w:r>
        <w:rPr>
          <w:i/>
        </w:rPr>
        <w:t xml:space="preserve">Cá </w:t>
      </w:r>
      <w:r>
        <w:rPr>
          <w:i/>
        </w:rPr>
        <w:t xml:space="preserve">chết </w:t>
      </w:r>
      <w:r>
        <w:rPr>
          <w:i/>
        </w:rPr>
        <w:t xml:space="preserve">nổi, </w:t>
      </w:r>
      <w:r>
        <w:rPr>
          <w:i/>
        </w:rPr>
        <w:t xml:space="preserve">phơi </w:t>
      </w:r>
      <w:r>
        <w:rPr>
          <w:i/>
        </w:rPr>
        <w:t xml:space="preserve">mình </w:t>
      </w:r>
      <w:r>
        <w:t xml:space="preserve">trắng </w:t>
      </w:r>
      <w:r>
        <w:t xml:space="preserve">hết. </w:t>
      </w:r>
      <w:r>
        <w:br/>
      </w:r>
      <w:r>
        <w:rPr>
          <w:b/>
        </w:rPr>
        <w:t xml:space="preserve">trắng </w:t>
      </w:r>
      <w:r>
        <w:rPr>
          <w:b/>
        </w:rPr>
        <w:t xml:space="preserve">lôm </w:t>
      </w:r>
      <w:r>
        <w:rPr>
          <w:b/>
        </w:rPr>
        <w:t xml:space="preserve">lốp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trắng </w:t>
      </w:r>
      <w:r>
        <w:rPr>
          <w:i/>
        </w:rPr>
        <w:t xml:space="preserve">lốp </w:t>
      </w:r>
      <w:r>
        <w:t xml:space="preserve">(láy). </w:t>
      </w:r>
      <w:r>
        <w:br/>
      </w:r>
      <w:r>
        <w:rPr>
          <w:b/>
        </w:rPr>
        <w:t xml:space="preserve">trắng </w:t>
      </w:r>
      <w:r>
        <w:rPr>
          <w:b/>
        </w:rPr>
        <w:t xml:space="preserve">lốp </w:t>
      </w:r>
      <w:r>
        <w:rPr>
          <w:i/>
        </w:rPr>
        <w:t xml:space="preserve">tính từ </w:t>
      </w:r>
      <w:r>
        <w:t xml:space="preserve">(khẩu ngữ). </w:t>
      </w:r>
      <w:r>
        <w:t xml:space="preserve">Trắng </w:t>
      </w:r>
      <w:r>
        <w:t xml:space="preserve">nổi </w:t>
      </w:r>
      <w:r>
        <w:t xml:space="preserve">hẳn </w:t>
      </w:r>
      <w:r>
        <w:t xml:space="preserve">lên, </w:t>
      </w:r>
      <w:r>
        <w:t xml:space="preserve">đập </w:t>
      </w:r>
      <w:r>
        <w:t xml:space="preserve">vào </w:t>
      </w:r>
      <w:r>
        <w:t xml:space="preserve">mắt </w:t>
      </w:r>
      <w:r>
        <w:t xml:space="preserve">mọi </w:t>
      </w:r>
      <w:r>
        <w:t xml:space="preserve">người. </w:t>
      </w:r>
      <w: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phơi </w:t>
      </w:r>
      <w:r>
        <w:rPr>
          <w:i/>
        </w:rPr>
        <w:t xml:space="preserve">trắng </w:t>
      </w:r>
      <w:r>
        <w:rPr>
          <w:i/>
        </w:rPr>
        <w:t xml:space="preserve">lốp. </w:t>
      </w:r>
      <w:r>
        <w:rPr>
          <w:i/>
        </w:rPr>
        <w:t xml:space="preserve">!! </w:t>
      </w:r>
      <w:r>
        <w:t xml:space="preserve">Láy: </w:t>
      </w:r>
      <w:r>
        <w:t xml:space="preserve">trắng </w:t>
      </w:r>
      <w:r>
        <w:t xml:space="preserve">lôm </w:t>
      </w:r>
      <w:r>
        <w:rPr>
          <w:i/>
        </w:rPr>
        <w:t xml:space="preserve">lốp </w:t>
      </w:r>
      <w:r>
        <w:rPr>
          <w:i/>
        </w:rPr>
        <w:t xml:space="preserve">(ý </w:t>
      </w:r>
      <w:r>
        <w:t xml:space="preserve">mức </w:t>
      </w:r>
      <w:r>
        <w:t xml:space="preserve">độ </w:t>
      </w:r>
      <w:r>
        <w:t xml:space="preserve">cao). </w:t>
      </w:r>
      <w:r>
        <w:t xml:space="preserve">trắng </w:t>
      </w:r>
      <w:r>
        <w:t xml:space="preserve">mắt </w:t>
      </w:r>
      <w:r>
        <w:t xml:space="preserve">tính từ </w:t>
      </w:r>
      <w:r>
        <w:t xml:space="preserve">(khẩu ngữ). </w:t>
      </w:r>
      <w:r>
        <w:t xml:space="preserve">Sững </w:t>
      </w:r>
      <w:r>
        <w:t xml:space="preserve">sờ, </w:t>
      </w:r>
      <w:r>
        <w:t xml:space="preserve">nhận </w:t>
      </w:r>
      <w:r>
        <w:t xml:space="preserve">thấy </w:t>
      </w:r>
      <w:r>
        <w:t xml:space="preserve">ra </w:t>
      </w:r>
      <w:r>
        <w:t xml:space="preserve">một </w:t>
      </w:r>
      <w:r>
        <w:t xml:space="preserve">sự </w:t>
      </w:r>
      <w:r>
        <w:t xml:space="preserve">thật </w:t>
      </w:r>
      <w:r>
        <w:t xml:space="preserve">đau </w:t>
      </w:r>
      <w:r>
        <w:t xml:space="preserve">xót </w:t>
      </w:r>
      <w:r>
        <w:t xml:space="preserve">nào </w:t>
      </w:r>
      <w:r>
        <w:t xml:space="preserve">đó. </w:t>
      </w:r>
      <w:r>
        <w:rPr>
          <w:i/>
        </w:rPr>
        <w:t xml:space="preserve">Bảo </w:t>
      </w:r>
      <w:r>
        <w:rPr>
          <w:i/>
        </w:rPr>
        <w:t xml:space="preserve">không </w:t>
      </w:r>
      <w:r>
        <w:rPr>
          <w:i/>
        </w:rPr>
        <w:t xml:space="preserve">nghe, </w:t>
      </w:r>
      <w:r>
        <w:t xml:space="preserve">bây </w:t>
      </w:r>
      <w:r>
        <w:t xml:space="preserve">giờ </w:t>
      </w:r>
      <w:r>
        <w:t xml:space="preserve">mới </w:t>
      </w:r>
      <w:r>
        <w:rPr>
          <w:i/>
        </w:rPr>
        <w:t xml:space="preserve">trắng </w:t>
      </w:r>
      <w:r>
        <w:t xml:space="preserve">mắt </w:t>
      </w:r>
      <w:r>
        <w:rPr>
          <w:i/>
        </w:rPr>
        <w:t xml:space="preserve">ra. </w:t>
      </w:r>
      <w:r>
        <w:br/>
      </w:r>
      <w:r>
        <w:rPr>
          <w:b/>
        </w:rPr>
        <w:t xml:space="preserve">trắng </w:t>
      </w:r>
      <w:r>
        <w:rPr>
          <w:b/>
        </w:rPr>
        <w:t xml:space="preserve">muốt </w:t>
      </w:r>
      <w:r>
        <w:rPr>
          <w:i/>
        </w:rPr>
        <w:t xml:space="preserve">tính từ </w:t>
      </w:r>
      <w:r>
        <w:t xml:space="preserve">Trắng </w:t>
      </w:r>
      <w:r>
        <w:t xml:space="preserve">và </w:t>
      </w:r>
      <w:r>
        <w:t xml:space="preserve">mịn </w:t>
      </w:r>
      <w:r>
        <w:t xml:space="preserve">màng, </w:t>
      </w:r>
      <w:r>
        <w:t xml:space="preserve">trông </w:t>
      </w:r>
      <w:r>
        <w:t xml:space="preserve">đẹp. </w:t>
      </w:r>
      <w:r>
        <w:t xml:space="preserve">Bông </w:t>
      </w:r>
      <w:r>
        <w:rPr>
          <w:i/>
        </w:rPr>
        <w:t xml:space="preserve">hoa </w:t>
      </w:r>
      <w:r>
        <w:t xml:space="preserve">huệ </w:t>
      </w:r>
      <w:r>
        <w:rPr>
          <w:i/>
        </w:rPr>
        <w:t xml:space="preserve">trắng </w:t>
      </w:r>
      <w:r>
        <w:rPr>
          <w:i/>
        </w:rPr>
        <w:t xml:space="preserve">muốt. </w:t>
      </w:r>
      <w:r>
        <w:rPr>
          <w:i/>
        </w:rPr>
        <w:t xml:space="preserve">Hàm </w:t>
      </w:r>
      <w:r>
        <w:t xml:space="preserve">răng </w:t>
      </w:r>
      <w:r>
        <w:rPr>
          <w:i/>
        </w:rPr>
        <w:t xml:space="preserve">trắng </w:t>
      </w:r>
      <w:r>
        <w:rPr>
          <w:i/>
        </w:rPr>
        <w:t xml:space="preserve">muối. </w:t>
      </w:r>
      <w:r>
        <w:br/>
      </w:r>
      <w:r>
        <w:rPr>
          <w:b/>
        </w:rPr>
        <w:t xml:space="preserve">trắng </w:t>
      </w:r>
      <w:r>
        <w:rPr>
          <w:b/>
        </w:rPr>
        <w:t xml:space="preserve">ngà </w:t>
      </w:r>
      <w:r>
        <w:rPr>
          <w:i/>
        </w:rPr>
        <w:t xml:space="preserve">tính từ </w:t>
      </w:r>
      <w:r>
        <w:t xml:space="preserve">Trắng </w:t>
      </w:r>
      <w:r>
        <w:t xml:space="preserve">màu </w:t>
      </w:r>
      <w:r>
        <w:t xml:space="preserve">ngà </w:t>
      </w:r>
      <w:r>
        <w:t xml:space="preserve">voi, </w:t>
      </w:r>
      <w:r>
        <w:t xml:space="preserve">hơi </w:t>
      </w:r>
      <w:r>
        <w:t xml:space="preserve">vàng, </w:t>
      </w:r>
      <w:r>
        <w:t xml:space="preserve">trông </w:t>
      </w:r>
      <w:r>
        <w:t xml:space="preserve">đẹp. </w:t>
      </w:r>
      <w:r>
        <w:rPr>
          <w:i/>
        </w:rPr>
        <w:t xml:space="preserve">Tấm </w:t>
      </w:r>
      <w:r>
        <w:t xml:space="preserve">lụa </w:t>
      </w:r>
      <w:r>
        <w:t xml:space="preserve">trắng </w:t>
      </w:r>
      <w:r>
        <w:t xml:space="preserve">ngà. </w:t>
      </w:r>
      <w:r>
        <w:br/>
      </w:r>
      <w:r>
        <w:rPr>
          <w:b/>
        </w:rPr>
        <w:t xml:space="preserve">trắng </w:t>
      </w:r>
      <w:r>
        <w:rPr>
          <w:b/>
        </w:rPr>
        <w:t xml:space="preserve">ngần </w:t>
      </w:r>
      <w:r>
        <w:rPr>
          <w:i/>
        </w:rPr>
        <w:t xml:space="preserve">tính từ </w:t>
      </w:r>
      <w:r>
        <w:t xml:space="preserve">Trắng </w:t>
      </w:r>
      <w:r>
        <w:t xml:space="preserve">và </w:t>
      </w:r>
      <w:r>
        <w:t xml:space="preserve">bóng, </w:t>
      </w:r>
      <w:r>
        <w:t xml:space="preserve">vẻ </w:t>
      </w:r>
      <w:r>
        <w:t xml:space="preserve">tỉnh </w:t>
      </w:r>
      <w:r>
        <w:t xml:space="preserve">khiết, </w:t>
      </w:r>
      <w:r>
        <w:t xml:space="preserve">sạch </w:t>
      </w:r>
      <w:r>
        <w:t xml:space="preserve">sẽ. </w:t>
      </w:r>
      <w:r>
        <w:rPr>
          <w:i/>
        </w:rPr>
        <w:t xml:space="preserve">Hạt </w:t>
      </w:r>
      <w:r>
        <w:t xml:space="preserve">gạo </w:t>
      </w:r>
      <w:r>
        <w:t xml:space="preserve">trắng </w:t>
      </w:r>
      <w:r>
        <w:rPr>
          <w:i/>
        </w:rPr>
        <w:t xml:space="preserve">ngân. </w:t>
      </w:r>
      <w:r>
        <w:rPr>
          <w:i/>
        </w:rPr>
        <w:t xml:space="preserve">Cổ </w:t>
      </w:r>
      <w:r>
        <w:rPr>
          <w:i/>
        </w:rPr>
        <w:t xml:space="preserve">tay </w:t>
      </w:r>
      <w:r>
        <w:rPr>
          <w:i/>
        </w:rPr>
        <w:t xml:space="preserve">trắng </w:t>
      </w:r>
      <w:r>
        <w:rPr>
          <w:i/>
        </w:rPr>
        <w:t xml:space="preserve">ngân. </w:t>
      </w:r>
      <w:r>
        <w:br/>
      </w:r>
      <w:r>
        <w:rPr>
          <w:b/>
        </w:rPr>
        <w:t xml:space="preserve">trắng </w:t>
      </w:r>
      <w:r>
        <w:rPr>
          <w:b/>
        </w:rPr>
        <w:t xml:space="preserve">nhởn </w:t>
      </w:r>
      <w:r>
        <w:rPr>
          <w:i/>
        </w:rPr>
        <w:t xml:space="preserve">tính từ </w:t>
      </w:r>
      <w:r>
        <w:t xml:space="preserve">Trắng </w:t>
      </w:r>
      <w:r>
        <w:t xml:space="preserve">hơi </w:t>
      </w:r>
      <w:r>
        <w:t xml:space="preserve">đục,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ghê </w:t>
      </w:r>
      <w:r>
        <w:t xml:space="preserve">sợ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răng). </w:t>
      </w:r>
      <w:r>
        <w:rPr>
          <w:i/>
        </w:rPr>
        <w:t xml:space="preserve">Con </w:t>
      </w:r>
      <w:r>
        <w:t xml:space="preserve">chó </w:t>
      </w:r>
      <w:r>
        <w:rPr>
          <w:i/>
        </w:rPr>
        <w:t xml:space="preserve">nhe </w:t>
      </w:r>
      <w:r>
        <w:rPr>
          <w:i/>
        </w:rPr>
        <w:t xml:space="preserve">hàm </w:t>
      </w:r>
      <w:r>
        <w:rPr>
          <w:i/>
        </w:rPr>
        <w:t xml:space="preserve">răng </w:t>
      </w:r>
      <w:r>
        <w:rPr>
          <w:i/>
        </w:rPr>
        <w:t xml:space="preserve">trắng </w:t>
      </w:r>
      <w:r>
        <w:rPr>
          <w:i/>
        </w:rPr>
        <w:t xml:space="preserve">nhởn </w:t>
      </w:r>
      <w:r>
        <w:t xml:space="preserve">ra </w:t>
      </w:r>
      <w:r>
        <w:t xml:space="preserve">gầm </w:t>
      </w:r>
      <w:r>
        <w:t xml:space="preserve">gừ. </w:t>
      </w:r>
      <w:r>
        <w:br/>
      </w:r>
      <w:r>
        <w:rPr>
          <w:b/>
        </w:rPr>
        <w:t xml:space="preserve">trắng </w:t>
      </w:r>
      <w:r>
        <w:rPr>
          <w:b/>
        </w:rPr>
        <w:t xml:space="preserve">nõn </w:t>
      </w:r>
      <w:r>
        <w:rPr>
          <w:i/>
        </w:rPr>
        <w:t xml:space="preserve">tính từ </w:t>
      </w:r>
      <w:r>
        <w:t xml:space="preserve">Trắng </w:t>
      </w:r>
      <w:r>
        <w:t xml:space="preserve">mịn </w:t>
      </w:r>
      <w:r>
        <w:t xml:space="preserve">và </w:t>
      </w:r>
      <w:r>
        <w:t xml:space="preserve">mượt, </w:t>
      </w:r>
      <w:r>
        <w:t xml:space="preserve">trông </w:t>
      </w:r>
      <w:r>
        <w:t xml:space="preserve">tươi </w:t>
      </w:r>
      <w:r>
        <w:t xml:space="preserve">đẹp. </w:t>
      </w:r>
      <w:r>
        <w:rPr>
          <w:i/>
        </w:rPr>
        <w:t xml:space="preserve">Nước </w:t>
      </w:r>
      <w:r>
        <w:rPr>
          <w:i/>
        </w:rPr>
        <w:t xml:space="preserve">da </w:t>
      </w:r>
      <w:r>
        <w:rPr>
          <w:i/>
        </w:rPr>
        <w:t xml:space="preserve">trắng </w:t>
      </w:r>
      <w:r>
        <w:t xml:space="preserve">nõn. </w:t>
      </w:r>
      <w:r>
        <w:rPr>
          <w:i/>
        </w:rPr>
        <w:t xml:space="preserve">Áo </w:t>
      </w:r>
      <w:r>
        <w:t xml:space="preserve">uải </w:t>
      </w:r>
      <w:r>
        <w:rPr>
          <w:i/>
        </w:rPr>
        <w:t xml:space="preserve">phin </w:t>
      </w:r>
      <w:r>
        <w:rPr>
          <w:i/>
        </w:rPr>
        <w:t xml:space="preserve">trăng </w:t>
      </w:r>
      <w:r>
        <w:t xml:space="preserve">nõn. </w:t>
      </w:r>
      <w:r>
        <w:br/>
      </w:r>
      <w:r>
        <w:rPr>
          <w:b/>
        </w:rPr>
        <w:t xml:space="preserve">trắng </w:t>
      </w:r>
      <w:r>
        <w:rPr>
          <w:b/>
        </w:rPr>
        <w:t xml:space="preserve">nuột </w:t>
      </w:r>
      <w:r>
        <w:rPr>
          <w:i/>
        </w:rPr>
        <w:t xml:space="preserve">tính từ </w:t>
      </w:r>
      <w:r>
        <w:t xml:space="preserve">Trắng </w:t>
      </w:r>
      <w:r>
        <w:t xml:space="preserve">và </w:t>
      </w:r>
      <w:r>
        <w:t xml:space="preserve">bóng, </w:t>
      </w:r>
      <w:r>
        <w:t xml:space="preserve">mượt, </w:t>
      </w:r>
      <w:r>
        <w:t xml:space="preserve">trông </w:t>
      </w:r>
      <w:r>
        <w:t xml:space="preserve">đẹp. </w:t>
      </w:r>
      <w:r>
        <w:rPr>
          <w:i/>
        </w:rPr>
        <w:t xml:space="preserve">Tấm </w:t>
      </w:r>
      <w:r>
        <w:rPr>
          <w:i/>
        </w:rPr>
        <w:t xml:space="preserve">uải </w:t>
      </w:r>
      <w:r>
        <w:rPr>
          <w:i/>
        </w:rPr>
        <w:t xml:space="preserve">lanh </w:t>
      </w:r>
      <w:r>
        <w:rPr>
          <w:i/>
        </w:rPr>
        <w:t xml:space="preserve">trắng </w:t>
      </w:r>
      <w:r>
        <w:rPr>
          <w:i/>
        </w:rPr>
        <w:t xml:space="preserve">nuột. </w:t>
      </w:r>
      <w:r>
        <w:br/>
      </w:r>
      <w:r>
        <w:rPr>
          <w:b/>
        </w:rPr>
        <w:t xml:space="preserve">trắng </w:t>
      </w:r>
      <w:r>
        <w:rPr>
          <w:b/>
        </w:rPr>
        <w:t xml:space="preserve">ởn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rPr>
          <w:i/>
        </w:rPr>
        <w:t xml:space="preserve">trắng </w:t>
      </w:r>
      <w:r>
        <w:t xml:space="preserve">nhớởn. </w:t>
      </w:r>
      <w:r>
        <w:t xml:space="preserve">Hàm </w:t>
      </w:r>
      <w:r>
        <w:rPr>
          <w:i/>
        </w:rPr>
        <w:t xml:space="preserve">răng </w:t>
      </w:r>
      <w:r>
        <w:t xml:space="preserve">trắng </w:t>
      </w:r>
      <w:r>
        <w:t xml:space="preserve">ơn. </w:t>
      </w:r>
      <w:r>
        <w:br/>
      </w:r>
      <w:r>
        <w:rPr>
          <w:b/>
        </w:rPr>
        <w:t xml:space="preserve">trắng </w:t>
      </w:r>
      <w:r>
        <w:rPr>
          <w:b/>
        </w:rPr>
        <w:t xml:space="preserve">phau </w:t>
      </w:r>
      <w:r>
        <w:rPr>
          <w:i/>
        </w:rPr>
        <w:t xml:space="preserve">tính từ </w:t>
      </w:r>
      <w:r>
        <w:t xml:space="preserve">Trắng </w:t>
      </w:r>
      <w:r>
        <w:t xml:space="preserve">hoàn </w:t>
      </w:r>
      <w:r>
        <w:t xml:space="preserve">toàn, </w:t>
      </w:r>
      <w:r>
        <w:t xml:space="preserve">không </w:t>
      </w:r>
      <w:r>
        <w:t xml:space="preserve">có </w:t>
      </w:r>
      <w:r>
        <w:t xml:space="preserve">lấy </w:t>
      </w:r>
      <w:r>
        <w:t xml:space="preserve">một </w:t>
      </w:r>
      <w:r>
        <w:t xml:space="preserve">vết </w:t>
      </w:r>
      <w:r>
        <w:t xml:space="preserve">nào </w:t>
      </w:r>
      <w:r>
        <w:t xml:space="preserve">của </w:t>
      </w:r>
      <w:r>
        <w:t xml:space="preserve">màu </w:t>
      </w:r>
      <w:r>
        <w:t xml:space="preserve">khác. </w:t>
      </w:r>
      <w:r>
        <w:rPr>
          <w:i/>
        </w:rPr>
        <w:t xml:space="preserve">Bãi </w:t>
      </w:r>
      <w:r>
        <w:rPr>
          <w:i/>
        </w:rPr>
        <w:t xml:space="preserve">cát </w:t>
      </w:r>
      <w:r>
        <w:rPr>
          <w:i/>
        </w:rPr>
        <w:t xml:space="preserve">dài </w:t>
      </w:r>
      <w:r>
        <w:rPr>
          <w:i/>
        </w:rPr>
        <w:t xml:space="preserve">trắng </w:t>
      </w:r>
      <w:r>
        <w:rPr>
          <w:i/>
        </w:rPr>
        <w:t xml:space="preserve">phau. </w:t>
      </w:r>
      <w:r>
        <w:t xml:space="preserve">Đàn </w:t>
      </w:r>
      <w:r>
        <w:t xml:space="preserve">cò </w:t>
      </w:r>
      <w:r>
        <w:rPr>
          <w:i/>
        </w:rPr>
        <w:t xml:space="preserve">trắng </w:t>
      </w:r>
      <w:r>
        <w:rPr>
          <w:i/>
        </w:rPr>
        <w:t xml:space="preserve">phau </w:t>
      </w:r>
      <w:r>
        <w:rPr>
          <w:i/>
        </w:rPr>
        <w:t xml:space="preserve">phau. </w:t>
      </w:r>
      <w:r>
        <w:br/>
      </w:r>
      <w:r>
        <w:rPr>
          <w:b/>
        </w:rPr>
        <w:t xml:space="preserve">trắng </w:t>
      </w:r>
      <w:r>
        <w:rPr>
          <w:b/>
        </w:rPr>
        <w:t xml:space="preserve">phếch </w:t>
      </w:r>
      <w:r>
        <w:rPr>
          <w:i/>
        </w:rPr>
        <w:t xml:space="preserve">tính từ </w:t>
      </w:r>
      <w:r>
        <w:t xml:space="preserve">Bị </w:t>
      </w:r>
      <w:r>
        <w:t xml:space="preserve">ngả </w:t>
      </w:r>
      <w:r>
        <w:t xml:space="preserve">sang </w:t>
      </w:r>
      <w:r>
        <w:t xml:space="preserve">màu </w:t>
      </w:r>
      <w:r>
        <w:t xml:space="preserve">trắng </w:t>
      </w:r>
      <w:r>
        <w:t xml:space="preserve">đục, </w:t>
      </w:r>
      <w:r>
        <w:t xml:space="preserve">nhợt </w:t>
      </w:r>
      <w:r>
        <w:t xml:space="preserve">nhạt, </w:t>
      </w:r>
      <w:r>
        <w:t xml:space="preserve">không </w:t>
      </w:r>
      <w:r>
        <w:t xml:space="preserve">đều, </w:t>
      </w:r>
      <w:r>
        <w:t xml:space="preserve">trông </w:t>
      </w:r>
      <w:r>
        <w:t xml:space="preserve">không </w:t>
      </w:r>
      <w:r>
        <w:t xml:space="preserve">đẹp </w:t>
      </w:r>
      <w:r>
        <w:t xml:space="preserve">mắt. </w:t>
      </w:r>
      <w:r>
        <w:t xml:space="preserve">Cánh </w:t>
      </w:r>
      <w:r>
        <w:rPr>
          <w:i/>
        </w:rPr>
        <w:t xml:space="preserve">đồng </w:t>
      </w:r>
      <w:r>
        <w:rPr>
          <w:i/>
        </w:rPr>
        <w:t xml:space="preserve">khô </w:t>
      </w:r>
      <w:r>
        <w:t xml:space="preserve">trắng </w:t>
      </w:r>
      <w:r>
        <w:t xml:space="preserve">phếch. </w:t>
      </w:r>
      <w:r>
        <w:br/>
      </w:r>
      <w:r>
        <w:rPr>
          <w:b/>
        </w:rPr>
        <w:t xml:space="preserve">trắng </w:t>
      </w:r>
      <w:r>
        <w:rPr>
          <w:b/>
        </w:rPr>
        <w:t xml:space="preserve">tay </w:t>
      </w:r>
      <w:r>
        <w:rPr>
          <w:i/>
        </w:rPr>
        <w:t xml:space="preserve">tính từ </w:t>
      </w:r>
      <w:r>
        <w:t xml:space="preserve">(khẩu ngữ). </w:t>
      </w:r>
      <w:r>
        <w:t xml:space="preserve">Bị </w:t>
      </w:r>
      <w:r>
        <w:t xml:space="preserve">mất </w:t>
      </w:r>
      <w:r>
        <w:t xml:space="preserve">hết </w:t>
      </w:r>
      <w:r>
        <w:t xml:space="preserve">tất </w:t>
      </w:r>
      <w:r>
        <w:t xml:space="preserve">cả </w:t>
      </w:r>
      <w:r>
        <w:t xml:space="preserve">tiền </w:t>
      </w:r>
      <w:r>
        <w:t xml:space="preserve">bạc </w:t>
      </w:r>
      <w:r>
        <w:t xml:space="preserve">của </w:t>
      </w:r>
      <w:r>
        <w:t xml:space="preserve">cải,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còn </w:t>
      </w:r>
      <w:r>
        <w:t xml:space="preserve">gì. </w:t>
      </w:r>
      <w:r>
        <w:t xml:space="preserve">Đã </w:t>
      </w:r>
      <w:r>
        <w:t xml:space="preserve">từng </w:t>
      </w:r>
      <w:r>
        <w:t xml:space="preserve">trắng </w:t>
      </w:r>
      <w:r>
        <w:rPr>
          <w:i/>
        </w:rPr>
        <w:t xml:space="preserve">tay, </w:t>
      </w:r>
      <w:r>
        <w:rPr>
          <w:i/>
        </w:rPr>
        <w:t xml:space="preserve">bây </w:t>
      </w:r>
      <w:r>
        <w:rPr>
          <w:i/>
        </w:rPr>
        <w:t xml:space="preserve">giờ </w:t>
      </w:r>
      <w:r>
        <w:t xml:space="preserve">mới </w:t>
      </w:r>
      <w:r>
        <w:rPr>
          <w:i/>
        </w:rPr>
        <w:t xml:space="preserve">xây </w:t>
      </w:r>
      <w:r>
        <w:rPr>
          <w:i/>
        </w:rPr>
        <w:t xml:space="preserve">dựng </w:t>
      </w:r>
      <w:r>
        <w:rPr>
          <w:i/>
        </w:rPr>
        <w:t xml:space="preserve">lại </w:t>
      </w:r>
      <w:r>
        <w:rPr>
          <w:i/>
        </w:rPr>
        <w:t xml:space="preserve">được </w:t>
      </w:r>
      <w:r>
        <w:rPr>
          <w:i/>
        </w:rPr>
        <w:t xml:space="preserve">cơ </w:t>
      </w:r>
      <w:r>
        <w:rPr>
          <w:i/>
        </w:rPr>
        <w:t xml:space="preserve">nghiệp. </w:t>
      </w:r>
      <w:r>
        <w:br/>
      </w:r>
      <w:r>
        <w:rPr>
          <w:b/>
        </w:rPr>
        <w:t xml:space="preserve">trắng </w:t>
      </w:r>
      <w:r>
        <w:rPr>
          <w:b/>
        </w:rPr>
        <w:t xml:space="preserve">tỉnh </w:t>
      </w:r>
      <w:r>
        <w:rPr>
          <w:i/>
        </w:rPr>
        <w:t xml:space="preserve">tính từ </w:t>
      </w:r>
      <w:r>
        <w:t xml:space="preserve">Rất </w:t>
      </w:r>
      <w:r>
        <w:t xml:space="preserve">trắng </w:t>
      </w:r>
      <w:r>
        <w:t xml:space="preserve">và </w:t>
      </w:r>
      <w:r>
        <w:t xml:space="preserve">đều </w:t>
      </w:r>
      <w:r>
        <w:t xml:space="preserve">một </w:t>
      </w:r>
      <w:r>
        <w:t xml:space="preserve">màu,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rất </w:t>
      </w:r>
      <w:r>
        <w:t xml:space="preserve">sạch. </w:t>
      </w:r>
      <w:r>
        <w:t xml:space="preserve">Tờ </w:t>
      </w:r>
      <w:r>
        <w:t xml:space="preserve">giấy </w:t>
      </w:r>
      <w:r>
        <w:rPr>
          <w:i/>
        </w:rPr>
        <w:t xml:space="preserve">trắng </w:t>
      </w:r>
      <w:r>
        <w:t xml:space="preserve">tỉnh. </w:t>
      </w:r>
      <w:r>
        <w:t xml:space="preserve">Gạo </w:t>
      </w:r>
      <w:r>
        <w:t xml:space="preserve">trăng </w:t>
      </w:r>
      <w:r>
        <w:t xml:space="preserve">tinh. </w:t>
      </w:r>
      <w:r>
        <w:br/>
      </w:r>
      <w:r>
        <w:rPr>
          <w:b/>
        </w:rPr>
        <w:t xml:space="preserve">trắng </w:t>
      </w:r>
      <w:r>
        <w:rPr>
          <w:b/>
        </w:rPr>
        <w:t xml:space="preserve">toát </w:t>
      </w:r>
      <w:r>
        <w:rPr>
          <w:i/>
        </w:rPr>
        <w:t xml:space="preserve">tính từ </w:t>
      </w:r>
      <w:r>
        <w:t xml:space="preserve">Trắng </w:t>
      </w:r>
      <w:r>
        <w:t xml:space="preserve">lắm, </w:t>
      </w:r>
      <w:r>
        <w:t xml:space="preserve">đập </w:t>
      </w:r>
      <w:r>
        <w:t xml:space="preserve">mạnh </w:t>
      </w:r>
      <w:r>
        <w:t xml:space="preserve">vào </w:t>
      </w:r>
      <w:r>
        <w:t xml:space="preserve">mắt </w:t>
      </w:r>
      <w:r>
        <w:t xml:space="preserve">mọi </w:t>
      </w:r>
      <w:r>
        <w:t xml:space="preserve">người. </w:t>
      </w:r>
      <w:r>
        <w:rPr>
          <w:i/>
        </w:rPr>
        <w:t xml:space="preserve">Đầu </w:t>
      </w:r>
      <w:r>
        <w:rPr>
          <w:i/>
        </w:rPr>
        <w:t xml:space="preserve">quấn </w:t>
      </w:r>
      <w:r>
        <w:rPr>
          <w:i/>
        </w:rPr>
        <w:t xml:space="preserve">băng </w:t>
      </w:r>
      <w:r>
        <w:rPr>
          <w:i/>
        </w:rPr>
        <w:t xml:space="preserve">trắng </w:t>
      </w:r>
      <w:r>
        <w:t xml:space="preserve">toát. </w:t>
      </w:r>
      <w:r>
        <w:br/>
      </w:r>
      <w:r>
        <w:rPr>
          <w:b/>
        </w:rPr>
        <w:t xml:space="preserve">trắng </w:t>
      </w:r>
      <w:r>
        <w:rPr>
          <w:b/>
        </w:rPr>
        <w:t xml:space="preserve">trẻo </w:t>
      </w:r>
      <w:r>
        <w:rPr>
          <w:i/>
        </w:rPr>
        <w:t xml:space="preserve">tính từ </w:t>
      </w:r>
      <w:r>
        <w:t xml:space="preserve">(Da </w:t>
      </w:r>
      <w:r>
        <w:t xml:space="preserve">dẻ) </w:t>
      </w:r>
      <w:r>
        <w:t xml:space="preserve">trắng </w:t>
      </w:r>
      <w:r>
        <w:t xml:space="preserve">và </w:t>
      </w:r>
      <w:r>
        <w:t xml:space="preserve">đẹp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Mặt </w:t>
      </w:r>
      <w:r>
        <w:rPr>
          <w:i/>
        </w:rPr>
        <w:t xml:space="preserve">mũi </w:t>
      </w:r>
      <w:r>
        <w:t xml:space="preserve">trắng </w:t>
      </w:r>
      <w:r>
        <w:t xml:space="preserve">trẻo. </w:t>
      </w:r>
      <w:r>
        <w:t xml:space="preserve">Người </w:t>
      </w:r>
      <w:r>
        <w:rPr>
          <w:i/>
        </w:rPr>
        <w:t xml:space="preserve">nhỏ </w:t>
      </w:r>
      <w:r>
        <w:t xml:space="preserve">nhắn, </w:t>
      </w:r>
      <w:r>
        <w:rPr>
          <w:i/>
        </w:rPr>
        <w:t xml:space="preserve">trắng </w:t>
      </w:r>
      <w:r>
        <w:rPr>
          <w:i/>
        </w:rPr>
        <w:t xml:space="preserve">tro. </w:t>
      </w:r>
      <w:r>
        <w:br/>
      </w:r>
      <w:r>
        <w:rPr>
          <w:b/>
        </w:rPr>
        <w:t xml:space="preserve">trắng </w:t>
      </w:r>
      <w:r>
        <w:rPr>
          <w:b/>
        </w:rPr>
        <w:t xml:space="preserve">trong </w:t>
      </w:r>
      <w:r>
        <w:rPr>
          <w:i/>
        </w:rPr>
        <w:t xml:space="preserve">tính từ </w:t>
      </w:r>
      <w:r>
        <w:t xml:space="preserve">(vch.; </w:t>
      </w:r>
      <w:r>
        <w:t xml:space="preserve">ít dùng). </w:t>
      </w:r>
      <w:r>
        <w:t xml:space="preserve">Như </w:t>
      </w:r>
      <w:r>
        <w:t xml:space="preserve">trong </w:t>
      </w:r>
      <w:r>
        <w:rPr>
          <w:i/>
        </w:rPr>
        <w:t xml:space="preserve">trắng. </w:t>
      </w:r>
      <w:r>
        <w:t xml:space="preserve">trắng </w:t>
      </w:r>
      <w:r>
        <w:t xml:space="preserve">trợn </w:t>
      </w:r>
      <w:r>
        <w:t xml:space="preserve">tính từ </w:t>
      </w:r>
      <w:r>
        <w:t xml:space="preserve">Ngang </w:t>
      </w:r>
      <w:r>
        <w:t xml:space="preserve">ngược </w:t>
      </w:r>
      <w:r>
        <w:t xml:space="preserve">đến </w:t>
      </w:r>
      <w:r>
        <w:t xml:space="preserve">mức </w:t>
      </w:r>
      <w:r>
        <w:t xml:space="preserve">bất </w:t>
      </w:r>
      <w:r>
        <w:t xml:space="preserve">chấp </w:t>
      </w:r>
      <w:r>
        <w:t xml:space="preserve">luật </w:t>
      </w:r>
      <w:r>
        <w:t xml:space="preserve">pháp, </w:t>
      </w:r>
      <w:r>
        <w:t xml:space="preserve">lẽ </w:t>
      </w:r>
      <w:r>
        <w:t xml:space="preserve">phải. </w:t>
      </w:r>
      <w:r>
        <w:rPr>
          <w:i/>
        </w:rPr>
        <w:t xml:space="preserve">Luận </w:t>
      </w:r>
      <w:r>
        <w:rPr>
          <w:i/>
        </w:rPr>
        <w:t xml:space="preserve">điệu </w:t>
      </w:r>
      <w:r>
        <w:rPr>
          <w:i/>
        </w:rPr>
        <w:t xml:space="preserve">vu </w:t>
      </w:r>
      <w:r>
        <w:rPr>
          <w:i/>
        </w:rPr>
        <w:t xml:space="preserve">cáo </w:t>
      </w:r>
      <w:r>
        <w:rPr>
          <w:i/>
        </w:rPr>
        <w:t xml:space="preserve">trắng </w:t>
      </w:r>
      <w:r>
        <w:t xml:space="preserve">trợn. </w:t>
      </w:r>
      <w:r>
        <w:t xml:space="preserve">Trắng </w:t>
      </w:r>
      <w:r>
        <w:rPr>
          <w:i/>
        </w:rPr>
        <w:t xml:space="preserve">trợn </w:t>
      </w:r>
      <w:r>
        <w:t xml:space="preserve">cướp </w:t>
      </w:r>
      <w:r>
        <w:t xml:space="preserve">giật </w:t>
      </w:r>
      <w:r>
        <w:t xml:space="preserve">giữa </w:t>
      </w:r>
      <w:r>
        <w:rPr>
          <w:i/>
        </w:rPr>
        <w:t xml:space="preserve">ban </w:t>
      </w:r>
      <w:r>
        <w:t xml:space="preserve">ngày. </w:t>
      </w:r>
      <w:r>
        <w:t xml:space="preserve">Vi </w:t>
      </w:r>
      <w:r>
        <w:t xml:space="preserve">phạm </w:t>
      </w:r>
      <w:r>
        <w:t xml:space="preserve">trắng </w:t>
      </w:r>
      <w:r>
        <w:t xml:space="preserve">trợn </w:t>
      </w:r>
      <w:r>
        <w:t xml:space="preserve">những </w:t>
      </w:r>
      <w:r>
        <w:t xml:space="preserve">điều </w:t>
      </w:r>
      <w:r>
        <w:rPr>
          <w:i/>
        </w:rPr>
        <w:t xml:space="preserve">cam </w:t>
      </w:r>
      <w:r>
        <w:rPr>
          <w:i/>
        </w:rPr>
        <w:t xml:space="preserve">kết. </w:t>
      </w:r>
      <w:r>
        <w:br/>
      </w:r>
      <w:r>
        <w:rPr>
          <w:b/>
        </w:rPr>
        <w:t xml:space="preserve">trắng </w:t>
      </w:r>
      <w:r>
        <w:rPr>
          <w:b/>
        </w:rPr>
        <w:t xml:space="preserve">xoá </w:t>
      </w:r>
      <w:r>
        <w:rPr>
          <w:i/>
        </w:rPr>
        <w:t xml:space="preserve">tính từ </w:t>
      </w:r>
      <w:r>
        <w:t xml:space="preserve">Trắng </w:t>
      </w:r>
      <w:r>
        <w:t xml:space="preserve">đều </w:t>
      </w:r>
      <w:r>
        <w:t xml:space="preserve">khắp </w:t>
      </w:r>
      <w:r>
        <w:t xml:space="preserve">trên </w:t>
      </w:r>
      <w:r>
        <w:t xml:space="preserve">một </w:t>
      </w:r>
      <w:r>
        <w:t xml:space="preserve">diện </w:t>
      </w:r>
      <w:r>
        <w:t xml:space="preserve">rất </w:t>
      </w:r>
      <w:r>
        <w:t xml:space="preserve">rộng. </w:t>
      </w:r>
      <w:r>
        <w:rPr>
          <w:i/>
        </w:rPr>
        <w:t xml:space="preserve">Màn </w:t>
      </w:r>
      <w:r>
        <w:rPr>
          <w:i/>
        </w:rPr>
        <w:t xml:space="preserve">sương </w:t>
      </w:r>
      <w:r>
        <w:t xml:space="preserve">mù </w:t>
      </w:r>
      <w:r>
        <w:t xml:space="preserve">trắng </w:t>
      </w:r>
      <w:r>
        <w:t xml:space="preserve">xoá. </w:t>
      </w:r>
      <w:r>
        <w:rPr>
          <w:i/>
        </w:rPr>
        <w:t xml:space="preserve">Hoa </w:t>
      </w:r>
      <w:r>
        <w:rPr>
          <w:i/>
        </w:rPr>
        <w:t xml:space="preserve">ban </w:t>
      </w:r>
      <w:r>
        <w:rPr>
          <w:i/>
        </w:rPr>
        <w:t xml:space="preserve">nở </w:t>
      </w:r>
      <w:r>
        <w:t xml:space="preserve">trắng </w:t>
      </w:r>
      <w:r>
        <w:t xml:space="preserve">xoá </w:t>
      </w:r>
      <w:r>
        <w:t xml:space="preserve">cả </w:t>
      </w:r>
      <w:r>
        <w:rPr>
          <w:i/>
        </w:rPr>
        <w:t xml:space="preserve">rừng. </w:t>
      </w:r>
      <w:r>
        <w:br/>
      </w:r>
      <w:r>
        <w:rPr>
          <w:b/>
        </w:rPr>
        <w:t xml:space="preserve">trâm, </w:t>
      </w:r>
      <w:r>
        <w:rPr>
          <w:i/>
        </w:rPr>
        <w:t xml:space="preserve">danh từ </w:t>
      </w:r>
      <w:r>
        <w:t xml:space="preserve">Cây </w:t>
      </w:r>
      <w:r>
        <w:t xml:space="preserve">to </w:t>
      </w:r>
      <w:r>
        <w:t xml:space="preserve">ở </w:t>
      </w:r>
      <w:r>
        <w:t xml:space="preserve">rừng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sim, </w:t>
      </w:r>
      <w:r>
        <w:t xml:space="preserve">lá </w:t>
      </w:r>
      <w:r>
        <w:t xml:space="preserve">thuôn </w:t>
      </w:r>
      <w:r>
        <w:t xml:space="preserve">dài, </w:t>
      </w:r>
      <w:r>
        <w:t xml:space="preserve">mọc </w:t>
      </w:r>
      <w:r>
        <w:t xml:space="preserve">đối, </w:t>
      </w:r>
      <w:r>
        <w:t xml:space="preserve">có </w:t>
      </w:r>
      <w:r>
        <w:t xml:space="preserve">gân </w:t>
      </w:r>
      <w:r>
        <w:t xml:space="preserve">nổi </w:t>
      </w:r>
      <w:r>
        <w:t xml:space="preserve">rõ, </w:t>
      </w:r>
      <w:r>
        <w:t xml:space="preserve">quả </w:t>
      </w:r>
      <w:r>
        <w:t xml:space="preserve">nhỏ, </w:t>
      </w:r>
      <w:r>
        <w:t xml:space="preserve">ăn </w:t>
      </w:r>
      <w:r>
        <w:t xml:space="preserve">được, </w:t>
      </w:r>
      <w:r>
        <w:t xml:space="preserve">gỗ </w:t>
      </w:r>
      <w:r>
        <w:t xml:space="preserve">dùng </w:t>
      </w:r>
      <w:r>
        <w:t xml:space="preserve">đóng </w:t>
      </w:r>
      <w:r>
        <w:t xml:space="preserve">đồ </w:t>
      </w:r>
      <w:r>
        <w:t xml:space="preserve">đạc, </w:t>
      </w:r>
      <w:r>
        <w:t xml:space="preserve">làm </w:t>
      </w:r>
      <w:r>
        <w:t xml:space="preserve">nhà. </w:t>
      </w:r>
      <w:r>
        <w:br w:type="page"/>
      </w:r>
      <w:r>
        <w:rPr>
          <w:b/>
        </w:rPr>
        <w:t xml:space="preserve">trâm, </w:t>
      </w:r>
      <w:r>
        <w:rPr>
          <w:i/>
        </w:rPr>
        <w:t xml:space="preserve">danh từ </w:t>
      </w:r>
      <w:r>
        <w:t xml:space="preserve">Vật </w:t>
      </w:r>
      <w:r>
        <w:t xml:space="preserve">trang </w:t>
      </w:r>
      <w:r>
        <w:t xml:space="preserve">sức </w:t>
      </w:r>
      <w:r>
        <w:t xml:space="preserve">của </w:t>
      </w:r>
      <w:r>
        <w:t xml:space="preserve">phụ </w:t>
      </w:r>
      <w:r>
        <w:t xml:space="preserve">nữ </w:t>
      </w:r>
      <w:r>
        <w:t xml:space="preserve">thời </w:t>
      </w:r>
      <w:r>
        <w:t xml:space="preserve">xưa, </w:t>
      </w:r>
      <w:r>
        <w:t xml:space="preserve">dùng </w:t>
      </w:r>
      <w:r>
        <w:t xml:space="preserve">để </w:t>
      </w:r>
      <w:r>
        <w:t xml:space="preserve">cài </w:t>
      </w:r>
      <w:r>
        <w:t xml:space="preserve">tóc </w:t>
      </w:r>
      <w:r>
        <w:t xml:space="preserve">cho </w:t>
      </w:r>
      <w:r>
        <w:t xml:space="preserve">khỏi </w:t>
      </w:r>
      <w:r>
        <w:t xml:space="preserve">sổ </w:t>
      </w:r>
      <w:r>
        <w:t xml:space="preserve">ra, </w:t>
      </w:r>
      <w:r>
        <w:t xml:space="preserve">cũng </w:t>
      </w:r>
      <w:r>
        <w:t xml:space="preserve">dùng </w:t>
      </w:r>
      <w:r>
        <w:t xml:space="preserve">để </w:t>
      </w:r>
      <w:r>
        <w:t xml:space="preserve">cài </w:t>
      </w:r>
      <w:r>
        <w:t xml:space="preserve">mũ </w:t>
      </w:r>
      <w:r>
        <w:t xml:space="preserve">vào </w:t>
      </w:r>
      <w:r>
        <w:t xml:space="preserve">mái </w:t>
      </w:r>
      <w:r>
        <w:t xml:space="preserve">tóc. </w:t>
      </w:r>
      <w:r>
        <w:br/>
      </w:r>
      <w:r>
        <w:rPr>
          <w:b/>
        </w:rPr>
        <w:t xml:space="preserve">trâm </w:t>
      </w:r>
      <w:r>
        <w:rPr>
          <w:b/>
        </w:rPr>
        <w:t xml:space="preserve">anh </w:t>
      </w:r>
      <w:r>
        <w:rPr>
          <w:i/>
        </w:rPr>
        <w:t xml:space="preserve">danh từ </w:t>
      </w:r>
      <w:r>
        <w:t xml:space="preserve">Trâm </w:t>
      </w:r>
      <w:r>
        <w:t xml:space="preserve">cài </w:t>
      </w:r>
      <w:r>
        <w:t xml:space="preserve">đầu </w:t>
      </w:r>
      <w:r>
        <w:t xml:space="preserve">và </w:t>
      </w:r>
      <w:r>
        <w:t xml:space="preserve">dải </w:t>
      </w:r>
      <w:r>
        <w:t xml:space="preserve">mũ; </w:t>
      </w:r>
      <w:r>
        <w:t xml:space="preserve">dùng </w:t>
      </w:r>
      <w:r>
        <w:t xml:space="preserve">(văn chương) </w:t>
      </w:r>
      <w:r>
        <w:t xml:space="preserve">để </w:t>
      </w:r>
      <w:r>
        <w:t xml:space="preserve">chỉ </w:t>
      </w:r>
      <w:r>
        <w:t xml:space="preserve">dòng </w:t>
      </w:r>
      <w:r>
        <w:t xml:space="preserve">dõi </w:t>
      </w:r>
      <w:r>
        <w:t xml:space="preserve">quyền </w:t>
      </w:r>
      <w:r>
        <w:t xml:space="preserve">quý, </w:t>
      </w:r>
      <w:r>
        <w:t xml:space="preserve">cao </w:t>
      </w:r>
      <w:r>
        <w:t xml:space="preserve">sang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phong </w:t>
      </w:r>
      <w:r>
        <w:t xml:space="preserve">kiến. </w:t>
      </w:r>
      <w:r>
        <w:rPr>
          <w:i/>
        </w:rPr>
        <w:t xml:space="preserve">Con </w:t>
      </w:r>
      <w:r>
        <w:rPr>
          <w:i/>
        </w:rPr>
        <w:t xml:space="preserve">nhà </w:t>
      </w:r>
      <w:r>
        <w:rPr>
          <w:i/>
        </w:rPr>
        <w:t xml:space="preserve">trâm </w:t>
      </w:r>
      <w:r>
        <w:rPr>
          <w:i/>
        </w:rPr>
        <w:t xml:space="preserve">anh. </w:t>
      </w:r>
      <w:r>
        <w:rPr>
          <w:i/>
        </w:rPr>
        <w:t xml:space="preserve">Dòng </w:t>
      </w:r>
      <w:r>
        <w:rPr>
          <w:i/>
        </w:rPr>
        <w:t xml:space="preserve">dõi </w:t>
      </w:r>
      <w:r>
        <w:t xml:space="preserve">thế </w:t>
      </w:r>
      <w:r>
        <w:t xml:space="preserve">phiệt </w:t>
      </w:r>
      <w:r>
        <w:t xml:space="preserve">trâm </w:t>
      </w:r>
      <w:r>
        <w:rPr>
          <w:i/>
        </w:rPr>
        <w:t xml:space="preserve">anh. </w:t>
      </w:r>
      <w:r>
        <w:br/>
      </w:r>
      <w:r>
        <w:rPr>
          <w:b/>
        </w:rPr>
        <w:t xml:space="preserve">trâm </w:t>
      </w:r>
      <w:r>
        <w:rPr>
          <w:b/>
        </w:rPr>
        <w:t xml:space="preserve">bầu </w:t>
      </w:r>
      <w:r>
        <w:rPr>
          <w:i/>
        </w:rPr>
        <w:t xml:space="preserve">danh từ </w:t>
      </w:r>
      <w:r>
        <w:t xml:space="preserve">Cây </w:t>
      </w:r>
      <w:r>
        <w:t xml:space="preserve">nhỡ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bàng, </w:t>
      </w:r>
      <w:r>
        <w:t xml:space="preserve">lá </w:t>
      </w:r>
      <w:r>
        <w:t xml:space="preserve">mọc </w:t>
      </w:r>
      <w:r>
        <w:t xml:space="preserve">đối, </w:t>
      </w:r>
      <w:r>
        <w:t xml:space="preserve">mặt </w:t>
      </w:r>
      <w:r>
        <w:t xml:space="preserve">dưới </w:t>
      </w:r>
      <w:r>
        <w:t xml:space="preserve">có </w:t>
      </w:r>
      <w:r>
        <w:t xml:space="preserve">nhiều </w:t>
      </w:r>
      <w:r>
        <w:t xml:space="preserve">lông, </w:t>
      </w:r>
      <w:r>
        <w:t xml:space="preserve">quả </w:t>
      </w:r>
      <w:r>
        <w:t xml:space="preserve">có </w:t>
      </w:r>
      <w:r>
        <w:t xml:space="preserve">bốn </w:t>
      </w:r>
      <w:r>
        <w:t xml:space="preserve">cánh </w:t>
      </w:r>
      <w:r>
        <w:t xml:space="preserve">mỏng,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trầm, </w:t>
      </w:r>
      <w:r>
        <w:rPr>
          <w:i/>
        </w:rPr>
        <w:t xml:space="preserve">danh từ </w:t>
      </w:r>
      <w:r>
        <w:t xml:space="preserve">Trầm </w:t>
      </w:r>
      <w:r>
        <w:t xml:space="preserve">hương </w:t>
      </w:r>
      <w:r>
        <w:t xml:space="preserve">(nói </w:t>
      </w:r>
      <w:r>
        <w:t xml:space="preserve">tắt). </w:t>
      </w:r>
      <w:r>
        <w:t xml:space="preserve">Đốt </w:t>
      </w:r>
      <w:r>
        <w:t xml:space="preserve">trầm. </w:t>
      </w:r>
      <w:r>
        <w:t xml:space="preserve">Hương </w:t>
      </w:r>
      <w:r>
        <w:t xml:space="preserve">trầm. </w:t>
      </w:r>
      <w:r>
        <w:rPr>
          <w:i/>
        </w:rPr>
        <w:t xml:space="preserve">Gỗ </w:t>
      </w:r>
      <w:r>
        <w:rPr>
          <w:i/>
        </w:rPr>
        <w:t xml:space="preserve">trầm. </w:t>
      </w:r>
      <w:r>
        <w:br/>
      </w:r>
      <w:r>
        <w:rPr>
          <w:b/>
        </w:rPr>
        <w:t xml:space="preserve">trầm,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(ph). </w:t>
      </w:r>
      <w:r>
        <w:t xml:space="preserve">Chìm,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chìm </w:t>
      </w:r>
      <w:r>
        <w:t xml:space="preserve">ngập </w:t>
      </w:r>
      <w:r>
        <w:t xml:space="preserve">dưới </w:t>
      </w:r>
      <w:r>
        <w:t xml:space="preserve">nước. </w:t>
      </w:r>
      <w:r>
        <w:t xml:space="preserve">Thuyền </w:t>
      </w:r>
      <w:r>
        <w:t xml:space="preserve">bị </w:t>
      </w:r>
      <w:r>
        <w:rPr>
          <w:i/>
        </w:rPr>
        <w:t xml:space="preserve">trầm. </w:t>
      </w:r>
      <w:r>
        <w:rPr>
          <w:i/>
        </w:rPr>
        <w:t xml:space="preserve">Trầm </w:t>
      </w:r>
      <w:r>
        <w:rPr>
          <w:i/>
        </w:rPr>
        <w:t xml:space="preserve">người </w:t>
      </w:r>
      <w:r>
        <w:rPr>
          <w:i/>
        </w:rPr>
        <w:t xml:space="preserve">dưới </w:t>
      </w:r>
      <w:r>
        <w:rPr>
          <w:i/>
        </w:rPr>
        <w:t xml:space="preserve">nước </w:t>
      </w:r>
      <w:r>
        <w:rPr>
          <w:i/>
        </w:rPr>
        <w:t xml:space="preserve">đến </w:t>
      </w:r>
      <w:r>
        <w:t xml:space="preserve">ngang </w:t>
      </w:r>
      <w:r>
        <w:rPr>
          <w:i/>
        </w:rPr>
        <w:t xml:space="preserve">ngực. </w:t>
      </w:r>
      <w:r>
        <w:t xml:space="preserve">lI </w:t>
      </w:r>
      <w:r>
        <w:t xml:space="preserve">tính từ </w:t>
      </w:r>
      <w:r>
        <w:t xml:space="preserve">(phương ngữ). </w:t>
      </w:r>
      <w:r>
        <w:t xml:space="preserve">(Ruộng) </w:t>
      </w:r>
      <w:r>
        <w:t xml:space="preserve">trũng, </w:t>
      </w:r>
      <w:r>
        <w:t xml:space="preserve">ngập </w:t>
      </w:r>
      <w:r>
        <w:t xml:space="preserve">nước. </w:t>
      </w:r>
      <w:r>
        <w:rPr>
          <w:i/>
        </w:rPr>
        <w:t xml:space="preserve">Cánh </w:t>
      </w:r>
      <w:r>
        <w:t xml:space="preserve">đồng </w:t>
      </w:r>
      <w:r>
        <w:t xml:space="preserve">trầm. </w:t>
      </w:r>
      <w:r>
        <w:br/>
      </w:r>
      <w:r>
        <w:rPr>
          <w:b/>
        </w:rPr>
        <w:t xml:space="preserve">trầm;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(Giọng, </w:t>
      </w:r>
      <w:r>
        <w:t xml:space="preserve">tiếng) </w:t>
      </w:r>
      <w:r>
        <w:t xml:space="preserve">thấp </w:t>
      </w:r>
      <w:r>
        <w:t xml:space="preserve">và </w:t>
      </w:r>
      <w:r>
        <w:t xml:space="preserve">ấm. </w:t>
      </w:r>
      <w:r>
        <w:rPr>
          <w:i/>
        </w:rPr>
        <w:t xml:space="preserve">Giọng </w:t>
      </w:r>
      <w:r>
        <w:rPr>
          <w:i/>
        </w:rPr>
        <w:t xml:space="preserve">trầm. </w:t>
      </w:r>
      <w:r>
        <w:rPr>
          <w:i/>
        </w:rPr>
        <w:t xml:space="preserve">Tiếng </w:t>
      </w:r>
      <w:r>
        <w:rPr>
          <w:i/>
        </w:rPr>
        <w:t xml:space="preserve">nhạc </w:t>
      </w:r>
      <w:r>
        <w:rPr>
          <w:i/>
        </w:rPr>
        <w:t xml:space="preserve">khi </w:t>
      </w:r>
      <w:r>
        <w:rPr>
          <w:i/>
        </w:rPr>
        <w:t xml:space="preserve">trầm </w:t>
      </w:r>
      <w:r>
        <w:t xml:space="preserve">khi </w:t>
      </w:r>
      <w:r>
        <w:t xml:space="preserve">bổng. </w:t>
      </w:r>
      <w:r>
        <w:t xml:space="preserve">Hát </w:t>
      </w:r>
      <w:r>
        <w:rPr>
          <w:i/>
        </w:rPr>
        <w:t xml:space="preserve">ở </w:t>
      </w:r>
      <w:r>
        <w:t xml:space="preserve">bề </w:t>
      </w:r>
      <w:r>
        <w:rPr>
          <w:i/>
        </w:rPr>
        <w:t xml:space="preserve">trầm. </w:t>
      </w:r>
      <w:r>
        <w:rPr>
          <w:b/>
        </w:rPr>
        <w:t xml:space="preserve">2 </w:t>
      </w:r>
      <w:r>
        <w:t xml:space="preserve">Có </w:t>
      </w:r>
      <w:r>
        <w:t xml:space="preserve">biểu </w:t>
      </w:r>
      <w:r>
        <w:t xml:space="preserve">hiện </w:t>
      </w:r>
      <w:r>
        <w:t xml:space="preserve">kém </w:t>
      </w:r>
      <w:r>
        <w:t xml:space="preserve">sôi </w:t>
      </w:r>
      <w:r>
        <w:t xml:space="preserve">nổi, </w:t>
      </w:r>
      <w:r>
        <w:t xml:space="preserve">kém </w:t>
      </w:r>
      <w:r>
        <w:t xml:space="preserve">hoạt </w:t>
      </w:r>
      <w:r>
        <w:t xml:space="preserve">động. </w:t>
      </w:r>
      <w:r>
        <w:rPr>
          <w:i/>
        </w:rPr>
        <w:t xml:space="preserve">Phong </w:t>
      </w:r>
      <w:r>
        <w:rPr>
          <w:i/>
        </w:rPr>
        <w:t xml:space="preserve">trào </w:t>
      </w:r>
      <w:r>
        <w:rPr>
          <w:i/>
        </w:rPr>
        <w:t xml:space="preserve">của </w:t>
      </w:r>
      <w:r>
        <w:rPr>
          <w:i/>
        </w:rPr>
        <w:t xml:space="preserve">đơn </w:t>
      </w:r>
      <w:r>
        <w:t xml:space="preserve">vị </w:t>
      </w:r>
      <w:r>
        <w:t xml:space="preserve">còn </w:t>
      </w:r>
      <w:r>
        <w:rPr>
          <w:i/>
        </w:rPr>
        <w:t xml:space="preserve">trầm. </w:t>
      </w:r>
      <w:r>
        <w:t xml:space="preserve">Người </w:t>
      </w:r>
      <w:r>
        <w:rPr>
          <w:i/>
        </w:rPr>
        <w:t xml:space="preserve">trầm </w:t>
      </w:r>
      <w:r>
        <w:t xml:space="preserve">tính. </w:t>
      </w:r>
      <w:r>
        <w:br/>
      </w:r>
      <w:r>
        <w:rPr>
          <w:b/>
        </w:rPr>
        <w:t xml:space="preserve">trầm </w:t>
      </w:r>
      <w:r>
        <w:rPr>
          <w:b/>
        </w:rPr>
        <w:t xml:space="preserve">bổng </w:t>
      </w:r>
      <w:r>
        <w:rPr>
          <w:i/>
        </w:rPr>
        <w:t xml:space="preserve">tính từ </w:t>
      </w:r>
      <w:r>
        <w:t xml:space="preserve">(Âm </w:t>
      </w:r>
      <w:r>
        <w:t xml:space="preserve">thanh) </w:t>
      </w:r>
      <w:r>
        <w:t xml:space="preserve">lúc </w:t>
      </w:r>
      <w:r>
        <w:t xml:space="preserve">trằm </w:t>
      </w:r>
      <w:r>
        <w:t xml:space="preserve">lúc </w:t>
      </w:r>
      <w:r>
        <w:t xml:space="preserve">bổng, </w:t>
      </w:r>
      <w:r>
        <w:t xml:space="preserve">nghe </w:t>
      </w:r>
      <w:r>
        <w:t xml:space="preserve">êm </w:t>
      </w:r>
      <w:r>
        <w:t xml:space="preserve">tai. </w:t>
      </w:r>
      <w:r>
        <w:rPr>
          <w:i/>
        </w:rPr>
        <w:t xml:space="preserve">Tiếng </w:t>
      </w:r>
      <w:r>
        <w:rPr>
          <w:i/>
        </w:rPr>
        <w:t xml:space="preserve">hát </w:t>
      </w:r>
      <w:r>
        <w:rPr>
          <w:i/>
        </w:rPr>
        <w:t xml:space="preserve">du </w:t>
      </w:r>
      <w:r>
        <w:rPr>
          <w:i/>
        </w:rPr>
        <w:t xml:space="preserve">dương, </w:t>
      </w:r>
      <w:r>
        <w:rPr>
          <w:i/>
        </w:rPr>
        <w:t xml:space="preserve">trầm </w:t>
      </w:r>
      <w:r>
        <w:t xml:space="preserve">bổng. </w:t>
      </w:r>
      <w:r>
        <w:t xml:space="preserve">Tiếng </w:t>
      </w:r>
      <w:r>
        <w:rPr>
          <w:i/>
        </w:rPr>
        <w:t xml:space="preserve">khèn </w:t>
      </w:r>
      <w:r>
        <w:t xml:space="preserve">trầm </w:t>
      </w:r>
      <w:r>
        <w:rPr>
          <w:i/>
        </w:rPr>
        <w:t xml:space="preserve">bổng </w:t>
      </w:r>
      <w:r>
        <w:t xml:space="preserve">réo </w:t>
      </w:r>
      <w:r>
        <w:rPr>
          <w:i/>
        </w:rPr>
        <w:t xml:space="preserve">rắt. </w:t>
      </w:r>
      <w:r>
        <w:br/>
      </w:r>
      <w:r>
        <w:rPr>
          <w:b/>
        </w:rPr>
        <w:t xml:space="preserve">trầm </w:t>
      </w:r>
      <w:r>
        <w:rPr>
          <w:b/>
        </w:rPr>
        <w:t xml:space="preserve">hà </w:t>
      </w:r>
      <w:r>
        <w:rPr>
          <w:i/>
        </w:rPr>
        <w:t xml:space="preserve">động từ </w:t>
      </w:r>
      <w:r>
        <w:t xml:space="preserve">(ít dùng). </w:t>
      </w:r>
      <w:r>
        <w:t xml:space="preserve">Dìm </w:t>
      </w:r>
      <w:r>
        <w:t xml:space="preserve">xuống </w:t>
      </w:r>
      <w:r>
        <w:t xml:space="preserve">sông, </w:t>
      </w:r>
      <w:r>
        <w:t xml:space="preserve">xuống </w:t>
      </w:r>
      <w:r>
        <w:t xml:space="preserve">nước </w:t>
      </w:r>
      <w:r>
        <w:t xml:space="preserve">cho </w:t>
      </w:r>
      <w:r>
        <w:t xml:space="preserve">chết. </w:t>
      </w:r>
      <w:r>
        <w:t xml:space="preserve">Bị </w:t>
      </w:r>
      <w:r>
        <w:t xml:space="preserve">trầm </w:t>
      </w:r>
      <w:r>
        <w:rPr>
          <w:i/>
        </w:rPr>
        <w:t xml:space="preserve">hà </w:t>
      </w:r>
      <w:r>
        <w:rPr>
          <w:i/>
        </w:rPr>
        <w:t xml:space="preserve">cho </w:t>
      </w:r>
      <w:r>
        <w:rPr>
          <w:i/>
        </w:rPr>
        <w:t xml:space="preserve">mất </w:t>
      </w:r>
      <w:r>
        <w:t xml:space="preserve">tích. </w:t>
      </w:r>
      <w:r>
        <w:t xml:space="preserve">trầm </w:t>
      </w:r>
      <w:r>
        <w:t xml:space="preserve">hùng </w:t>
      </w:r>
      <w: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rPr>
          <w:i/>
        </w:rPr>
        <w:t xml:space="preserve">vừa </w:t>
      </w:r>
      <w:r>
        <w:t xml:space="preserve">tha </w:t>
      </w:r>
      <w:r>
        <w:t xml:space="preserve">thiết </w:t>
      </w:r>
      <w:r>
        <w:t xml:space="preserve">vừa </w:t>
      </w:r>
      <w:r>
        <w:t xml:space="preserve">mạnh </w:t>
      </w:r>
      <w:r>
        <w:t xml:space="preserve">mẽ, </w:t>
      </w:r>
      <w:r>
        <w:t xml:space="preserve">làm </w:t>
      </w:r>
      <w:r>
        <w:t xml:space="preserve">thôi </w:t>
      </w:r>
      <w:r>
        <w:t xml:space="preserve">thúc </w:t>
      </w:r>
      <w:r>
        <w:t xml:space="preserve">lòng </w:t>
      </w:r>
      <w:r>
        <w:t xml:space="preserve">người. </w:t>
      </w:r>
      <w:r>
        <w:t xml:space="preserve">Tiếng </w:t>
      </w:r>
      <w:r>
        <w:rPr>
          <w:i/>
        </w:rPr>
        <w:t xml:space="preserve">nhạc </w:t>
      </w:r>
      <w:r>
        <w:rPr>
          <w:i/>
        </w:rPr>
        <w:t xml:space="preserve">trầm </w:t>
      </w:r>
      <w:r>
        <w:t xml:space="preserve">hùng. </w:t>
      </w:r>
      <w:r>
        <w:br/>
      </w:r>
      <w:r>
        <w:rPr>
          <w:b/>
        </w:rPr>
        <w:t xml:space="preserve">trầm </w:t>
      </w:r>
      <w:r>
        <w:rPr>
          <w:b/>
        </w:rPr>
        <w:t xml:space="preserve">hương </w:t>
      </w:r>
      <w:r>
        <w:rPr>
          <w:i/>
        </w:rPr>
        <w:t xml:space="preserve">danh từ </w:t>
      </w:r>
      <w:r>
        <w:t xml:space="preserve">Cây </w:t>
      </w:r>
      <w:r>
        <w:t xml:space="preserve">to, </w:t>
      </w:r>
      <w:r>
        <w:t xml:space="preserve">lá </w:t>
      </w:r>
      <w:r>
        <w:t xml:space="preserve">dài, </w:t>
      </w:r>
      <w:r>
        <w:t xml:space="preserve">gỗ </w:t>
      </w:r>
      <w:r>
        <w:t xml:space="preserve">màu </w:t>
      </w:r>
      <w:r>
        <w:t xml:space="preserve">vàng </w:t>
      </w:r>
      <w:r>
        <w:t xml:space="preserve">nhạt </w:t>
      </w:r>
      <w:r>
        <w:t xml:space="preserve">có </w:t>
      </w:r>
      <w:r>
        <w:t xml:space="preserve">xen </w:t>
      </w:r>
      <w:r>
        <w:t xml:space="preserve">những </w:t>
      </w:r>
      <w:r>
        <w:t xml:space="preserve">thớ </w:t>
      </w:r>
      <w:r>
        <w:t xml:space="preserve">màu </w:t>
      </w:r>
      <w:r>
        <w:t xml:space="preserve">đen, </w:t>
      </w:r>
      <w:r>
        <w:t xml:space="preserve">dùng </w:t>
      </w:r>
      <w:r>
        <w:t xml:space="preserve">để </w:t>
      </w:r>
      <w:r>
        <w:t xml:space="preserve">đốt </w:t>
      </w:r>
      <w:r>
        <w:t xml:space="preserve">lấy </w:t>
      </w:r>
      <w:r>
        <w:t xml:space="preserve">hương </w:t>
      </w:r>
      <w:r>
        <w:t xml:space="preserve">thơm </w:t>
      </w:r>
      <w:r>
        <w:t xml:space="preserve">và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trầm </w:t>
      </w:r>
      <w:r>
        <w:rPr>
          <w:b/>
        </w:rPr>
        <w:t xml:space="preserve">kha </w:t>
      </w:r>
      <w:r>
        <w:rPr>
          <w:b/>
        </w:rPr>
        <w:t xml:space="preserve">t.(Bệnh) </w:t>
      </w:r>
      <w:r>
        <w:t xml:space="preserve">Kéo </w:t>
      </w:r>
      <w:r>
        <w:t xml:space="preserve">dài </w:t>
      </w:r>
      <w:r>
        <w:t xml:space="preserve">và </w:t>
      </w:r>
      <w:r>
        <w:t xml:space="preserve">nghiêm </w:t>
      </w:r>
      <w:r>
        <w:t xml:space="preserve">trọng; </w:t>
      </w:r>
      <w:r>
        <w:t xml:space="preserve">thường </w:t>
      </w:r>
      <w:r>
        <w:t xml:space="preserve">dùng </w:t>
      </w:r>
      <w:r>
        <w:t xml:space="preserve">(khẩu ngữ) </w:t>
      </w:r>
      <w:r>
        <w:t xml:space="preserve">để </w:t>
      </w:r>
      <w:r>
        <w:t xml:space="preserve">ví </w:t>
      </w:r>
      <w:r>
        <w:t xml:space="preserve">tình </w:t>
      </w:r>
      <w:r>
        <w:t xml:space="preserve">trạng </w:t>
      </w:r>
      <w:r>
        <w:t xml:space="preserve">không </w:t>
      </w:r>
      <w:r>
        <w:t xml:space="preserve">hay </w:t>
      </w:r>
      <w:r>
        <w:t xml:space="preserve">trầm </w:t>
      </w:r>
      <w:r>
        <w:t xml:space="preserve">trọng </w:t>
      </w:r>
      <w:r>
        <w:t xml:space="preserve">và </w:t>
      </w:r>
      <w:r>
        <w:t xml:space="preserve">kéo </w:t>
      </w:r>
      <w:r>
        <w:t xml:space="preserve">dài. </w:t>
      </w:r>
      <w:r>
        <w:t xml:space="preserve">Mắc </w:t>
      </w:r>
      <w:r>
        <w:t xml:space="preserve">phải </w:t>
      </w:r>
      <w:r>
        <w:t xml:space="preserve">bệnh </w:t>
      </w:r>
      <w:r>
        <w:rPr>
          <w:i/>
        </w:rPr>
        <w:t xml:space="preserve">trầm </w:t>
      </w:r>
      <w:r>
        <w:rPr>
          <w:i/>
        </w:rPr>
        <w:t xml:space="preserve">kha, </w:t>
      </w:r>
      <w:r>
        <w:rPr>
          <w:i/>
        </w:rPr>
        <w:t xml:space="preserve">uô </w:t>
      </w:r>
      <w:r>
        <w:rPr>
          <w:i/>
        </w:rPr>
        <w:t xml:space="preserve">phương </w:t>
      </w:r>
      <w:r>
        <w:rPr>
          <w:i/>
        </w:rPr>
        <w:t xml:space="preserve">cứu </w:t>
      </w:r>
      <w:r>
        <w:rPr>
          <w:i/>
        </w:rPr>
        <w:t xml:space="preserve">chữa. </w:t>
      </w:r>
      <w:r>
        <w:t xml:space="preserve">Nạn </w:t>
      </w:r>
      <w:r>
        <w:t xml:space="preserve">tham </w:t>
      </w:r>
      <w:r>
        <w:t xml:space="preserve">những </w:t>
      </w:r>
      <w:r>
        <w:t xml:space="preserve">đã </w:t>
      </w:r>
      <w:r>
        <w:t xml:space="preserve">trở </w:t>
      </w:r>
      <w:r>
        <w:t xml:space="preserve">thành </w:t>
      </w:r>
      <w:r>
        <w:rPr>
          <w:i/>
        </w:rPr>
        <w:t xml:space="preserve">một </w:t>
      </w:r>
      <w:r>
        <w:rPr>
          <w:i/>
        </w:rPr>
        <w:t xml:space="preserve">căn </w:t>
      </w:r>
      <w:r>
        <w:t xml:space="preserve">bệnh </w:t>
      </w:r>
      <w:r>
        <w:rPr>
          <w:i/>
        </w:rPr>
        <w:t xml:space="preserve">trầm </w:t>
      </w:r>
      <w:r>
        <w:t xml:space="preserve">kha. </w:t>
      </w:r>
      <w:r>
        <w:br/>
      </w:r>
      <w:r>
        <w:rPr>
          <w:b/>
        </w:rPr>
        <w:t xml:space="preserve">trầm </w:t>
      </w:r>
      <w:r>
        <w:rPr>
          <w:b/>
        </w:rPr>
        <w:t xml:space="preserve">lắng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lắng </w:t>
      </w:r>
      <w:r>
        <w:t xml:space="preserve">đọng, </w:t>
      </w:r>
      <w:r>
        <w:t xml:space="preserve">đi </w:t>
      </w:r>
      <w:r>
        <w:t xml:space="preserve">vào </w:t>
      </w:r>
      <w:r>
        <w:t xml:space="preserve">chiều </w:t>
      </w:r>
      <w:r>
        <w:t xml:space="preserve">sâu </w:t>
      </w:r>
      <w:r>
        <w:t xml:space="preserve">tâm </w:t>
      </w:r>
      <w:r>
        <w:t xml:space="preserve">hồn. </w:t>
      </w:r>
      <w:r>
        <w:t xml:space="preserve">Chất </w:t>
      </w:r>
      <w:r>
        <w:t xml:space="preserve">thơ </w:t>
      </w:r>
      <w:r>
        <w:rPr>
          <w:i/>
        </w:rPr>
        <w:t xml:space="preserve">trầm </w:t>
      </w:r>
      <w:r>
        <w:t xml:space="preserve">lắng, </w:t>
      </w:r>
      <w:r>
        <w:rPr>
          <w:i/>
        </w:rPr>
        <w:t xml:space="preserve">tha </w:t>
      </w:r>
      <w:r>
        <w:rPr>
          <w:i/>
        </w:rPr>
        <w:t xml:space="preserve">thiết. </w:t>
      </w:r>
      <w:r>
        <w:rPr>
          <w:i/>
        </w:rPr>
        <w:t xml:space="preserve">Dòng </w:t>
      </w:r>
      <w:r>
        <w:rPr>
          <w:i/>
        </w:rPr>
        <w:t xml:space="preserve">suy </w:t>
      </w:r>
      <w:r>
        <w:t xml:space="preserve">nghĩ </w:t>
      </w:r>
      <w:r>
        <w:rPr>
          <w:i/>
        </w:rPr>
        <w:t xml:space="preserve">trầm </w:t>
      </w:r>
      <w:r>
        <w:rPr>
          <w:i/>
        </w:rPr>
        <w:t xml:space="preserve">lắng. </w:t>
      </w:r>
      <w:r>
        <w:br/>
      </w:r>
      <w:r>
        <w:rPr>
          <w:b/>
        </w:rPr>
        <w:t xml:space="preserve">trầm </w:t>
      </w:r>
      <w:r>
        <w:rPr>
          <w:b/>
        </w:rPr>
        <w:t xml:space="preserve">lặng </w:t>
      </w:r>
      <w:r>
        <w:rPr>
          <w:i/>
        </w:rPr>
        <w:t xml:space="preserve">tính từ </w:t>
      </w:r>
      <w:r>
        <w:t xml:space="preserve">Lặng </w:t>
      </w:r>
      <w:r>
        <w:t xml:space="preserve">lẽ, </w:t>
      </w:r>
      <w:r>
        <w:t xml:space="preserve">ít </w:t>
      </w:r>
      <w:r>
        <w:t xml:space="preserve">hoạt </w:t>
      </w:r>
      <w:r>
        <w:t xml:space="preserve">động, </w:t>
      </w:r>
      <w:r>
        <w:t xml:space="preserve">không </w:t>
      </w:r>
      <w:r>
        <w:t xml:space="preserve">có </w:t>
      </w:r>
      <w:r>
        <w:t xml:space="preserve">biểu </w:t>
      </w:r>
      <w:r>
        <w:t xml:space="preserve">hiện </w:t>
      </w:r>
      <w:r>
        <w:t xml:space="preserve">sôi </w:t>
      </w:r>
      <w:r>
        <w:t xml:space="preserve">nổi </w:t>
      </w:r>
      <w:r>
        <w:t xml:space="preserve">bên </w:t>
      </w:r>
      <w:r>
        <w:t xml:space="preserve">ngoài. </w:t>
      </w:r>
      <w:r>
        <w:t xml:space="preserve">Tính </w:t>
      </w:r>
      <w:r>
        <w:rPr>
          <w:i/>
        </w:rPr>
        <w:t xml:space="preserve">trầm </w:t>
      </w:r>
      <w:r>
        <w:t xml:space="preserve">lặng </w:t>
      </w:r>
      <w:r>
        <w:rPr>
          <w:i/>
        </w:rPr>
        <w:t xml:space="preserve">ít </w:t>
      </w:r>
      <w:r>
        <w:t xml:space="preserve">nói. </w:t>
      </w:r>
      <w:r>
        <w:t xml:space="preserve">Vẻ </w:t>
      </w:r>
      <w:r>
        <w:t xml:space="preserve">ưu </w:t>
      </w:r>
      <w:r>
        <w:t xml:space="preserve">tư, </w:t>
      </w:r>
      <w:r>
        <w:rPr>
          <w:i/>
        </w:rPr>
        <w:t xml:space="preserve">trầm </w:t>
      </w:r>
      <w:r>
        <w:rPr>
          <w:i/>
        </w:rPr>
        <w:t xml:space="preserve">lặng. </w:t>
      </w:r>
      <w:r>
        <w:rPr>
          <w:i/>
        </w:rPr>
        <w:t xml:space="preserve">Không </w:t>
      </w:r>
      <w:r>
        <w:t xml:space="preserve">khí </w:t>
      </w:r>
      <w:r>
        <w:rPr>
          <w:i/>
        </w:rPr>
        <w:t xml:space="preserve">trang </w:t>
      </w:r>
      <w:r>
        <w:rPr>
          <w:i/>
        </w:rPr>
        <w:t xml:space="preserve">nghiêm, </w:t>
      </w:r>
      <w:r>
        <w:rPr>
          <w:i/>
        </w:rPr>
        <w:t xml:space="preserve">trần </w:t>
      </w:r>
      <w:r>
        <w:t xml:space="preserve">lặngcủa </w:t>
      </w:r>
      <w:r>
        <w:rPr>
          <w:i/>
        </w:rPr>
        <w:t xml:space="preserve">buổi </w:t>
      </w:r>
      <w:r>
        <w:rPr>
          <w:i/>
        </w:rPr>
        <w:t xml:space="preserve">lỗ </w:t>
      </w:r>
      <w:r>
        <w:t xml:space="preserve">truy </w:t>
      </w:r>
      <w:r>
        <w:t xml:space="preserve">điệu. </w:t>
      </w:r>
      <w:r>
        <w:br/>
      </w:r>
      <w:r>
        <w:rPr>
          <w:b/>
        </w:rPr>
        <w:t xml:space="preserve">trầm </w:t>
      </w:r>
      <w:r>
        <w:rPr>
          <w:b/>
        </w:rPr>
        <w:t xml:space="preserve">luân </w:t>
      </w:r>
      <w:r>
        <w:rPr>
          <w:i/>
        </w:rPr>
        <w:t xml:space="preserve">động từ </w:t>
      </w:r>
      <w:r>
        <w:t xml:space="preserve">Chìm </w:t>
      </w:r>
      <w:r>
        <w:t xml:space="preserve">đắm </w:t>
      </w:r>
      <w:r>
        <w:t xml:space="preserve">trong </w:t>
      </w:r>
      <w:r>
        <w:t xml:space="preserve">cảnh </w:t>
      </w:r>
      <w:r>
        <w:t xml:space="preserve">khổ,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đạo </w:t>
      </w:r>
      <w:r>
        <w:t xml:space="preserve">Phật. </w:t>
      </w:r>
      <w:r>
        <w:t xml:space="preserve">Kiếp </w:t>
      </w:r>
      <w:r>
        <w:t xml:space="preserve">trầm </w:t>
      </w:r>
      <w:r>
        <w:rPr>
          <w:i/>
        </w:rPr>
        <w:t xml:space="preserve">luân. </w:t>
      </w:r>
      <w:r>
        <w:rPr>
          <w:i/>
        </w:rPr>
        <w:t xml:space="preserve">Bể </w:t>
      </w:r>
      <w:r>
        <w:t xml:space="preserve">trầm </w:t>
      </w:r>
      <w:r>
        <w:t xml:space="preserve">luân. </w:t>
      </w:r>
      <w:r>
        <w:br/>
      </w:r>
      <w:r>
        <w:rPr>
          <w:b/>
        </w:rPr>
        <w:t xml:space="preserve">trầm </w:t>
      </w:r>
      <w:r>
        <w:rPr>
          <w:b/>
        </w:rPr>
        <w:t xml:space="preserve">mặc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dáng </w:t>
      </w:r>
      <w:r>
        <w:t xml:space="preserve">vẻ </w:t>
      </w:r>
      <w:r>
        <w:t xml:space="preserve">đang </w:t>
      </w:r>
      <w:r>
        <w:t xml:space="preserve">tập </w:t>
      </w:r>
      <w:r>
        <w:t xml:space="preserve">trung </w:t>
      </w:r>
      <w:r>
        <w:t xml:space="preserve">ngẫm </w:t>
      </w:r>
      <w:r>
        <w:t xml:space="preserve">nghĩ </w:t>
      </w:r>
      <w:r>
        <w:t xml:space="preserve">điều </w:t>
      </w:r>
      <w:r>
        <w:t xml:space="preserve">gì. </w:t>
      </w:r>
      <w:r>
        <w:t xml:space="preserve">Ngồi </w:t>
      </w:r>
      <w:r>
        <w:t xml:space="preserve">lặng </w:t>
      </w:r>
      <w:r>
        <w:t xml:space="preserve">nghe </w:t>
      </w:r>
      <w:r>
        <w:rPr>
          <w:i/>
        </w:rPr>
        <w:t xml:space="preserve">với </w:t>
      </w:r>
      <w:r>
        <w:rPr>
          <w:i/>
        </w:rPr>
        <w:t xml:space="preserve">uẻ </w:t>
      </w:r>
      <w:r>
        <w:rPr>
          <w:i/>
        </w:rPr>
        <w:t xml:space="preserve">trầm </w:t>
      </w:r>
      <w:r>
        <w:t xml:space="preserve">mặc. </w:t>
      </w:r>
      <w:r>
        <w:t xml:space="preserve">Đôi </w:t>
      </w:r>
      <w:r>
        <w:t xml:space="preserve">mắt </w:t>
      </w:r>
      <w:r>
        <w:t xml:space="preserve">trầm </w:t>
      </w:r>
      <w:r>
        <w:rPr>
          <w:i/>
        </w:rPr>
        <w:t xml:space="preserve">mặc. </w:t>
      </w:r>
      <w:r>
        <w:rPr>
          <w:b/>
        </w:rPr>
        <w:t xml:space="preserve">2 </w:t>
      </w:r>
      <w:r>
        <w:t xml:space="preserve">(văn chương). </w:t>
      </w:r>
      <w:r>
        <w:t xml:space="preserve">Im </w:t>
      </w:r>
      <w:r>
        <w:t xml:space="preserve">lìm, </w:t>
      </w:r>
      <w:r>
        <w:t xml:space="preserve">gợi </w:t>
      </w:r>
      <w:r>
        <w:t xml:space="preserve">cắm </w:t>
      </w:r>
      <w:r>
        <w:t xml:space="preserve">giác </w:t>
      </w:r>
      <w:r>
        <w:t xml:space="preserve">thâm </w:t>
      </w:r>
      <w:r>
        <w:t xml:space="preserve">nghiêm, </w:t>
      </w:r>
      <w:r>
        <w:t xml:space="preserve">sâu </w:t>
      </w:r>
      <w:r>
        <w:t xml:space="preserve">lắng. </w:t>
      </w:r>
      <w:r>
        <w:t xml:space="preserve">Khu </w:t>
      </w:r>
      <w:r>
        <w:rPr>
          <w:i/>
        </w:rPr>
        <w:t xml:space="preserve">thành </w:t>
      </w:r>
      <w:r>
        <w:rPr>
          <w:i/>
        </w:rPr>
        <w:t xml:space="preserve">cổ </w:t>
      </w:r>
      <w:r>
        <w:t xml:space="preserve">uy </w:t>
      </w:r>
      <w:r>
        <w:t xml:space="preserve">nghị, </w:t>
      </w:r>
      <w:r>
        <w:t xml:space="preserve">trầm </w:t>
      </w:r>
      <w:r>
        <w:rPr>
          <w:i/>
        </w:rPr>
        <w:t xml:space="preserve">mặc. </w:t>
      </w:r>
      <w:r>
        <w:t xml:space="preserve">Cảnh </w:t>
      </w:r>
      <w:r>
        <w:t xml:space="preserve">rừng </w:t>
      </w:r>
      <w:r>
        <w:t xml:space="preserve">chiều </w:t>
      </w:r>
      <w:r>
        <w:t xml:space="preserve">hiu </w:t>
      </w:r>
      <w:r>
        <w:rPr>
          <w:i/>
        </w:rPr>
        <w:t xml:space="preserve">quạnh </w:t>
      </w:r>
      <w:r>
        <w:t xml:space="preserve">và </w:t>
      </w:r>
      <w:r>
        <w:rPr>
          <w:i/>
        </w:rPr>
        <w:t xml:space="preserve">trầm </w:t>
      </w:r>
      <w:r>
        <w:rPr>
          <w:i/>
        </w:rPr>
        <w:t xml:space="preserve">mặc. </w:t>
      </w:r>
      <w:r>
        <w:br/>
      </w:r>
      <w:r>
        <w:rPr>
          <w:b/>
        </w:rPr>
        <w:t xml:space="preserve">trầm </w:t>
      </w:r>
      <w:r>
        <w:rPr>
          <w:b/>
        </w:rPr>
        <w:t xml:space="preserve">mình </w:t>
      </w:r>
      <w:r>
        <w:t xml:space="preserve">(ph.).xtrẤm </w:t>
      </w:r>
      <w:r>
        <w:rPr>
          <w:i/>
        </w:rPr>
        <w:t xml:space="preserve">mình. </w:t>
      </w:r>
      <w:r>
        <w:br/>
      </w:r>
      <w:r>
        <w:rPr>
          <w:b/>
        </w:rPr>
        <w:t xml:space="preserve">trầm </w:t>
      </w:r>
      <w:r>
        <w:rPr>
          <w:b/>
        </w:rPr>
        <w:t xml:space="preserve">ngâm </w:t>
      </w:r>
      <w:r>
        <w:rPr>
          <w:i/>
        </w:rPr>
        <w:t xml:space="preserve">tính từ </w:t>
      </w:r>
      <w:r>
        <w:t xml:space="preserve">Có </w:t>
      </w:r>
      <w:r>
        <w:t xml:space="preserve">dáng </w:t>
      </w:r>
      <w:r>
        <w:t xml:space="preserve">vẻ </w:t>
      </w:r>
      <w:r>
        <w:t xml:space="preserve">đang </w:t>
      </w:r>
      <w:r>
        <w:t xml:space="preserve">suy </w:t>
      </w:r>
      <w:r>
        <w:t xml:space="preserve">nghĩ </w:t>
      </w:r>
      <w:r>
        <w:t xml:space="preserve">nghiền </w:t>
      </w:r>
      <w:r>
        <w:t xml:space="preserve">ngẫm </w:t>
      </w:r>
      <w:r>
        <w:t xml:space="preserve">điều </w:t>
      </w:r>
      <w:r>
        <w:t xml:space="preserve">gì. </w:t>
      </w:r>
      <w:r>
        <w:t xml:space="preserve">Vẻ </w:t>
      </w:r>
      <w:r>
        <w:rPr>
          <w:i/>
        </w:rPr>
        <w:t xml:space="preserve">mặt </w:t>
      </w:r>
      <w:r>
        <w:rPr>
          <w:i/>
        </w:rPr>
        <w:t xml:space="preserve">trầm </w:t>
      </w:r>
      <w:r>
        <w:t xml:space="preserve">ngâm. </w:t>
      </w:r>
      <w:r>
        <w:t xml:space="preserve">Ngồi </w:t>
      </w:r>
      <w:r>
        <w:rPr>
          <w:i/>
        </w:rPr>
        <w:t xml:space="preserve">trầm </w:t>
      </w:r>
      <w:r>
        <w:rPr>
          <w:i/>
        </w:rPr>
        <w:t xml:space="preserve">ngâm </w:t>
      </w:r>
      <w:r>
        <w:t xml:space="preserve">một </w:t>
      </w:r>
      <w:r>
        <w:rPr>
          <w:i/>
        </w:rPr>
        <w:t xml:space="preserve">mình. </w:t>
      </w:r>
      <w:r>
        <w:br/>
      </w:r>
      <w:r>
        <w:rPr>
          <w:b/>
        </w:rPr>
        <w:t xml:space="preserve">trầm </w:t>
      </w:r>
      <w:r>
        <w:rPr>
          <w:b/>
        </w:rPr>
        <w:t xml:space="preserve">tích </w:t>
      </w:r>
      <w:r>
        <w:rPr>
          <w:i/>
        </w:rPr>
        <w:t xml:space="preserve">danh từ </w:t>
      </w:r>
      <w:r>
        <w:t xml:space="preserve">Chất </w:t>
      </w:r>
      <w:r>
        <w:t xml:space="preserve">do </w:t>
      </w:r>
      <w:r>
        <w:t xml:space="preserve">các </w:t>
      </w:r>
      <w:r>
        <w:t xml:space="preserve">vật </w:t>
      </w:r>
      <w:r>
        <w:t xml:space="preserve">thể </w:t>
      </w:r>
      <w:r>
        <w:t xml:space="preserve">trong </w:t>
      </w:r>
      <w:r>
        <w:t xml:space="preserve">nước </w:t>
      </w:r>
      <w:r>
        <w:t xml:space="preserve">sông </w:t>
      </w:r>
      <w:r>
        <w:t xml:space="preserve">hồ, </w:t>
      </w:r>
      <w:r>
        <w:t xml:space="preserve">biển </w:t>
      </w:r>
      <w:r>
        <w:t xml:space="preserve">lắng </w:t>
      </w:r>
      <w:r>
        <w:t xml:space="preserve">đọng </w:t>
      </w:r>
      <w:r>
        <w:t xml:space="preserve">lâu </w:t>
      </w:r>
      <w:r>
        <w:t xml:space="preserve">ngày </w:t>
      </w:r>
      <w:r>
        <w:t xml:space="preserve">kết </w:t>
      </w:r>
      <w:r>
        <w:t xml:space="preserve">lại </w:t>
      </w:r>
      <w:r>
        <w:t xml:space="preserve">mà </w:t>
      </w:r>
      <w:r>
        <w:t xml:space="preserve">thành. </w:t>
      </w:r>
      <w:r>
        <w:t xml:space="preserve">Trầm </w:t>
      </w:r>
      <w:r>
        <w:rPr>
          <w:i/>
        </w:rPr>
        <w:t xml:space="preserve">tích </w:t>
      </w:r>
      <w:r>
        <w:rPr>
          <w:i/>
        </w:rPr>
        <w:t xml:space="preserve">của </w:t>
      </w:r>
      <w:r>
        <w:rPr>
          <w:i/>
        </w:rPr>
        <w:t xml:space="preserve">các </w:t>
      </w:r>
      <w:r>
        <w:t xml:space="preserve">hỗ </w:t>
      </w:r>
      <w:r>
        <w:t xml:space="preserve">nước </w:t>
      </w:r>
      <w:r>
        <w:rPr>
          <w:i/>
        </w:rPr>
        <w:t xml:space="preserve">mặn. </w:t>
      </w:r>
      <w:r>
        <w:rPr>
          <w:i/>
        </w:rPr>
        <w:t xml:space="preserve">Lớp </w:t>
      </w:r>
      <w:r>
        <w:rPr>
          <w:i/>
        </w:rPr>
        <w:t xml:space="preserve">trầm </w:t>
      </w:r>
      <w:r>
        <w:rPr>
          <w:i/>
        </w:rPr>
        <w:t xml:space="preserve">tích </w:t>
      </w:r>
      <w:r>
        <w:rPr>
          <w:i/>
        </w:rPr>
        <w:t xml:space="preserve">dưới </w:t>
      </w:r>
      <w:r>
        <w:rPr>
          <w:i/>
        </w:rPr>
        <w:t xml:space="preserve">đáy </w:t>
      </w:r>
      <w:r>
        <w:rPr>
          <w:i/>
        </w:rPr>
        <w:t xml:space="preserve">đại </w:t>
      </w:r>
      <w:r>
        <w:rPr>
          <w:i/>
        </w:rPr>
        <w:t xml:space="preserve">dương. </w:t>
      </w:r>
      <w:r>
        <w:t xml:space="preserve">Đá </w:t>
      </w:r>
      <w:r>
        <w:rPr>
          <w:i/>
        </w:rPr>
        <w:t xml:space="preserve">trầm </w:t>
      </w:r>
      <w:r>
        <w:t xml:space="preserve">trầm </w:t>
      </w:r>
      <w:r>
        <w:t xml:space="preserve">tĩnh </w:t>
      </w:r>
      <w:r>
        <w:t xml:space="preserve">tính từ </w:t>
      </w:r>
      <w:r>
        <w:t xml:space="preserve">Tỏ </w:t>
      </w:r>
      <w:r>
        <w:t xml:space="preserve">ra </w:t>
      </w:r>
      <w:r>
        <w:t xml:space="preserve">làm </w:t>
      </w:r>
      <w:r>
        <w:t xml:space="preserve">chủ </w:t>
      </w:r>
      <w:r>
        <w:t xml:space="preserve">được </w:t>
      </w:r>
      <w:r>
        <w:t xml:space="preserve">tình </w:t>
      </w:r>
      <w:r>
        <w:t xml:space="preserve">cảm </w:t>
      </w:r>
      <w:r>
        <w:t xml:space="preserve">và </w:t>
      </w:r>
      <w:r>
        <w:t xml:space="preserve">hành </w:t>
      </w:r>
      <w:r>
        <w:t xml:space="preserve">động </w:t>
      </w:r>
      <w:r>
        <w:t xml:space="preserve">của </w:t>
      </w:r>
      <w:r>
        <w:t xml:space="preserve">mình,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có </w:t>
      </w:r>
      <w:r>
        <w:t xml:space="preserve">những </w:t>
      </w:r>
      <w:r>
        <w:t xml:space="preserve">biến </w:t>
      </w:r>
      <w:r>
        <w:t xml:space="preserve">đổi </w:t>
      </w:r>
      <w:r>
        <w:t xml:space="preserve">đột </w:t>
      </w:r>
      <w:r>
        <w:t xml:space="preserve">ngột, </w:t>
      </w:r>
      <w:r>
        <w:t xml:space="preserve">không </w:t>
      </w:r>
      <w:r>
        <w:t xml:space="preserve">bối </w:t>
      </w:r>
      <w:r>
        <w:t xml:space="preserve">rối, </w:t>
      </w:r>
      <w:r>
        <w:t xml:space="preserve">nóng </w:t>
      </w:r>
      <w:r>
        <w:t xml:space="preserve">nảy. </w:t>
      </w:r>
      <w:r>
        <w:t xml:space="preserve">Con </w:t>
      </w:r>
      <w:r>
        <w:t xml:space="preserve">người </w:t>
      </w:r>
      <w:r>
        <w:t xml:space="preserve">trầm </w:t>
      </w:r>
      <w:r>
        <w:t xml:space="preserve">tĩnh. </w:t>
      </w:r>
      <w:r>
        <w:t xml:space="preserve">Có </w:t>
      </w:r>
      <w: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trầm </w:t>
      </w:r>
      <w:r>
        <w:t xml:space="preserve">tĩnh </w:t>
      </w:r>
      <w:r>
        <w:rPr>
          <w:i/>
        </w:rPr>
        <w:t xml:space="preserve">trước </w:t>
      </w:r>
      <w:r>
        <w:rPr>
          <w:i/>
        </w:rPr>
        <w:t xml:space="preserve">mọi </w:t>
      </w:r>
      <w:r>
        <w:rPr>
          <w:i/>
        </w:rPr>
        <w:t xml:space="preserve">tình </w:t>
      </w:r>
      <w:r>
        <w:t xml:space="preserve">huống. </w:t>
      </w:r>
      <w:r>
        <w:br/>
      </w:r>
      <w:r>
        <w:rPr>
          <w:b/>
        </w:rPr>
        <w:t xml:space="preserve">trầm </w:t>
      </w:r>
      <w:r>
        <w:rPr>
          <w:b/>
        </w:rPr>
        <w:t xml:space="preserve">trọng </w:t>
      </w:r>
      <w:r>
        <w:rPr>
          <w:i/>
        </w:rP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có </w:t>
      </w:r>
      <w:r>
        <w:t xml:space="preserve">thể </w:t>
      </w:r>
      <w:r>
        <w:t xml:space="preserve">dẫn </w:t>
      </w:r>
      <w:r>
        <w:t xml:space="preserve">tới </w:t>
      </w:r>
      <w:r>
        <w:t xml:space="preserve">hậu </w:t>
      </w:r>
      <w:r>
        <w:t xml:space="preserve">quả </w:t>
      </w:r>
      <w:r>
        <w:t xml:space="preserve">hết </w:t>
      </w:r>
      <w:r>
        <w:t xml:space="preserve">sức </w:t>
      </w:r>
      <w:r>
        <w:t xml:space="preserve">tai </w:t>
      </w:r>
      <w:r>
        <w:t xml:space="preserve">hại. </w:t>
      </w:r>
      <w:r>
        <w:t xml:space="preserve">Bệnh </w:t>
      </w:r>
      <w:r>
        <w:t xml:space="preserve">tình </w:t>
      </w:r>
      <w:r>
        <w:rPr>
          <w:i/>
        </w:rPr>
        <w:t xml:space="preserve">trầm </w:t>
      </w:r>
      <w:r>
        <w:t xml:space="preserve">trọng, </w:t>
      </w:r>
      <w:r>
        <w:t xml:space="preserve">có </w:t>
      </w:r>
      <w:r>
        <w:t xml:space="preserve">thể </w:t>
      </w:r>
      <w:r>
        <w:t xml:space="preserve">tử </w:t>
      </w:r>
      <w:r>
        <w:t xml:space="preserve">upong. </w:t>
      </w:r>
      <w:r>
        <w:t xml:space="preserve">Cuộc </w:t>
      </w:r>
      <w:r>
        <w:t xml:space="preserve">khúng </w:t>
      </w:r>
      <w:r>
        <w:rPr>
          <w:i/>
        </w:rPr>
        <w:t xml:space="preserve">hoảng </w:t>
      </w:r>
      <w:r>
        <w:rPr>
          <w:i/>
        </w:rPr>
        <w:t xml:space="preserve">trầm </w:t>
      </w:r>
      <w:r>
        <w:rPr>
          <w:i/>
        </w:rPr>
        <w:t xml:space="preserve">trọng. </w:t>
      </w:r>
      <w:r>
        <w:t xml:space="preserve">Mắc </w:t>
      </w:r>
      <w:r>
        <w:t xml:space="preserve">khuyết </w:t>
      </w:r>
      <w:r>
        <w:t xml:space="preserve">điểm </w:t>
      </w:r>
      <w:r>
        <w:rPr>
          <w:i/>
        </w:rPr>
        <w:t xml:space="preserve">trầm </w:t>
      </w:r>
      <w:r>
        <w:t xml:space="preserve">trọng. </w:t>
      </w:r>
      <w:r>
        <w:br/>
      </w:r>
      <w:r>
        <w:rPr>
          <w:b/>
        </w:rPr>
        <w:t xml:space="preserve">trầm </w:t>
      </w:r>
      <w:r>
        <w:rPr>
          <w:b/>
        </w:rPr>
        <w:t xml:space="preserve">trồ </w:t>
      </w:r>
      <w:r>
        <w:rPr>
          <w:i/>
        </w:rPr>
        <w:t xml:space="preserve">động từ </w:t>
      </w:r>
      <w:r>
        <w:t xml:space="preserve">Thốt </w:t>
      </w:r>
      <w:r>
        <w:t xml:space="preserve">ra </w:t>
      </w:r>
      <w:r>
        <w:t xml:space="preserve">lời </w:t>
      </w:r>
      <w:r>
        <w:t xml:space="preserve">khen </w:t>
      </w:r>
      <w:r>
        <w:t xml:space="preserve">ngợi </w:t>
      </w:r>
      <w:r>
        <w:t xml:space="preserve">với </w:t>
      </w:r>
      <w:r>
        <w:t xml:space="preserve">vẻ </w:t>
      </w:r>
      <w:r>
        <w:t xml:space="preserve">ngạc </w:t>
      </w:r>
      <w:r>
        <w:t xml:space="preserve">nhiên, </w:t>
      </w:r>
      <w:r>
        <w:t xml:space="preserve">thán </w:t>
      </w:r>
      <w:r>
        <w:t xml:space="preserve">phục. </w:t>
      </w:r>
      <w:r>
        <w:t xml:space="preserve">Những </w:t>
      </w:r>
      <w:r>
        <w:rPr>
          <w:i/>
        </w:rPr>
        <w:t xml:space="preserve">bức </w:t>
      </w:r>
      <w:r>
        <w:rPr>
          <w:i/>
        </w:rPr>
        <w:t xml:space="preserve">tranh </w:t>
      </w:r>
      <w:r>
        <w:rPr>
          <w:i/>
        </w:rPr>
        <w:t xml:space="preserve">rất </w:t>
      </w:r>
      <w:r>
        <w:t xml:space="preserve">đẹp </w:t>
      </w:r>
      <w:r>
        <w:rPr>
          <w:i/>
        </w:rPr>
        <w:t xml:space="preserve">làm </w:t>
      </w:r>
      <w:r>
        <w:rPr>
          <w:i/>
        </w:rPr>
        <w:t xml:space="preserve">mọi </w:t>
      </w:r>
      <w:r>
        <w:rPr>
          <w:i/>
        </w:rPr>
        <w:t xml:space="preserve">người </w:t>
      </w:r>
      <w:r>
        <w:rPr>
          <w:i/>
        </w:rPr>
        <w:t xml:space="preserve">trầm </w:t>
      </w:r>
      <w:r>
        <w:t xml:space="preserve">trồ. </w:t>
      </w:r>
      <w:r>
        <w:br/>
      </w:r>
      <w:r>
        <w:rPr>
          <w:b/>
        </w:rPr>
        <w:t xml:space="preserve">trầm </w:t>
      </w:r>
      <w:r>
        <w:rPr>
          <w:b/>
        </w:rPr>
        <w:t xml:space="preserve">tư </w:t>
      </w:r>
      <w:r>
        <w:rPr>
          <w:i/>
        </w:rPr>
        <w:t xml:space="preserve">tính từ </w:t>
      </w:r>
      <w:r>
        <w:t xml:space="preserve">Có </w:t>
      </w:r>
      <w:r>
        <w:t xml:space="preserve">dáng </w:t>
      </w:r>
      <w:r>
        <w:t xml:space="preserve">vẻ </w:t>
      </w:r>
      <w:r>
        <w:t xml:space="preserve">đang </w:t>
      </w:r>
      <w:r>
        <w:t xml:space="preserve">hết </w:t>
      </w:r>
      <w:r>
        <w:t xml:space="preserve">sức </w:t>
      </w:r>
      <w:r>
        <w:t xml:space="preserve">tập </w:t>
      </w:r>
      <w:r>
        <w:t xml:space="preserve">trung </w:t>
      </w:r>
      <w:r>
        <w:t xml:space="preserve">suy </w:t>
      </w:r>
      <w:r>
        <w:t xml:space="preserve">nghĩ </w:t>
      </w:r>
      <w:r>
        <w:t xml:space="preserve">điều </w:t>
      </w:r>
      <w:r>
        <w:t xml:space="preserve">gì. </w:t>
      </w:r>
      <w:r>
        <w:t xml:space="preserve">Nét </w:t>
      </w:r>
      <w:r>
        <w:rPr>
          <w:i/>
        </w:rPr>
        <w:t xml:space="preserve">mặt </w:t>
      </w:r>
      <w:r>
        <w:t xml:space="preserve">trầm </w:t>
      </w:r>
      <w:r>
        <w:t xml:space="preserve">tư. </w:t>
      </w:r>
      <w:r>
        <w:rPr>
          <w:i/>
        </w:rPr>
        <w:t xml:space="preserve">Lim </w:t>
      </w:r>
      <w:r>
        <w:rPr>
          <w:i/>
        </w:rPr>
        <w:t xml:space="preserve">dim </w:t>
      </w:r>
      <w:r>
        <w:t xml:space="preserve">đôi </w:t>
      </w:r>
      <w:r>
        <w:rPr>
          <w:i/>
        </w:rPr>
        <w:t xml:space="preserve">mắt, </w:t>
      </w:r>
      <w:r>
        <w:rPr>
          <w:i/>
        </w:rPr>
        <w:t xml:space="preserve">dáng </w:t>
      </w:r>
      <w:r>
        <w:rPr>
          <w:i/>
        </w:rPr>
        <w:t xml:space="preserve">trầm </w:t>
      </w:r>
      <w:r>
        <w:rPr>
          <w:i/>
        </w:rPr>
        <w:t xml:space="preserve">tư. </w:t>
      </w:r>
      <w:r>
        <w:br/>
      </w:r>
      <w:r>
        <w:rPr>
          <w:b/>
        </w:rPr>
        <w:t xml:space="preserve">trầm </w:t>
      </w:r>
      <w:r>
        <w:rPr>
          <w:b/>
        </w:rPr>
        <w:t xml:space="preserve">tư </w:t>
      </w:r>
      <w:r>
        <w:rPr>
          <w:b/>
        </w:rPr>
        <w:t xml:space="preserve">mặc </w:t>
      </w:r>
      <w:r>
        <w:rPr>
          <w:b/>
        </w:rPr>
        <w:t xml:space="preserve">tưởng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đang </w:t>
      </w:r>
      <w:r>
        <w:rPr>
          <w:i/>
        </w:rPr>
        <w:t xml:space="preserve">¡ </w:t>
      </w:r>
      <w:r>
        <w:t xml:space="preserve">yên </w:t>
      </w:r>
      <w:r>
        <w:t xml:space="preserve">lặng, </w:t>
      </w:r>
      <w:r>
        <w:t xml:space="preserve">tập </w:t>
      </w:r>
      <w:r>
        <w:t xml:space="preserve">trung </w:t>
      </w:r>
      <w:r>
        <w:t xml:space="preserve">suy </w:t>
      </w:r>
      <w:r>
        <w:t xml:space="preserve">nghĩ </w:t>
      </w:r>
      <w:r>
        <w:t xml:space="preserve">một </w:t>
      </w:r>
      <w:r>
        <w:t xml:space="preserve">mình. </w:t>
      </w:r>
      <w:r>
        <w:t xml:space="preserve">¡ </w:t>
      </w:r>
      <w:r>
        <w:rPr>
          <w:i/>
        </w:rPr>
        <w:t xml:space="preserve">Nhà </w:t>
      </w:r>
      <w:r>
        <w:rPr>
          <w:i/>
        </w:rPr>
        <w:t xml:space="preserve">sư </w:t>
      </w:r>
      <w:r>
        <w:rPr>
          <w:i/>
        </w:rPr>
        <w:t xml:space="preserve">ngôi </w:t>
      </w:r>
      <w:r>
        <w:rPr>
          <w:i/>
        </w:rPr>
        <w:t xml:space="preserve">trầm </w:t>
      </w:r>
      <w:r>
        <w:t xml:space="preserve">tư </w:t>
      </w:r>
      <w:r>
        <w:rPr>
          <w:i/>
        </w:rPr>
        <w:t xml:space="preserve">mặc </w:t>
      </w:r>
      <w:r>
        <w:rPr>
          <w:i/>
        </w:rPr>
        <w:t xml:space="preserve">tưởng. </w:t>
      </w:r>
      <w:r>
        <w:br/>
      </w:r>
      <w:r>
        <w:rPr>
          <w:b/>
        </w:rPr>
        <w:t xml:space="preserve">trầm </w:t>
      </w:r>
      <w:r>
        <w:rPr>
          <w:b/>
        </w:rPr>
        <w:t xml:space="preserve">uất </w:t>
      </w:r>
      <w:r>
        <w:rPr>
          <w:i/>
        </w:rPr>
        <w:t xml:space="preserve">động từ </w:t>
      </w:r>
      <w:r>
        <w:t xml:space="preserve">(ít dùng). </w:t>
      </w:r>
      <w:r>
        <w:t xml:space="preserve">Buồn </w:t>
      </w:r>
      <w:r>
        <w:t xml:space="preserve">u </w:t>
      </w:r>
      <w:r>
        <w:t xml:space="preserve">uất </w:t>
      </w:r>
      <w:r>
        <w:t xml:space="preserve">trong </w:t>
      </w:r>
      <w:r>
        <w:t xml:space="preserve">lòng. </w:t>
      </w:r>
      <w:r>
        <w:br/>
      </w:r>
      <w:r>
        <w:rPr>
          <w:b/>
        </w:rPr>
        <w:t xml:space="preserve">trấm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Không </w:t>
      </w:r>
      <w:r>
        <w:t xml:space="preserve">mọc </w:t>
      </w:r>
      <w:r>
        <w:t xml:space="preserve">lên </w:t>
      </w:r>
      <w:r>
        <w:t xml:space="preserve">được </w:t>
      </w:r>
      <w:r>
        <w:rPr>
          <w:i/>
        </w:rPr>
        <w:t xml:space="preserve">sau </w:t>
      </w:r>
      <w:r>
        <w:t xml:space="preserve">khi </w:t>
      </w:r>
      <w:r>
        <w:t xml:space="preserve">gieo. </w:t>
      </w:r>
      <w:r>
        <w:rPr>
          <w:i/>
        </w:rPr>
        <w:t xml:space="preserve">Rét </w:t>
      </w:r>
      <w:r>
        <w:rPr>
          <w:i/>
        </w:rPr>
        <w:t xml:space="preserve">đậm </w:t>
      </w:r>
      <w:r>
        <w:t xml:space="preserve">hạt </w:t>
      </w:r>
      <w:r>
        <w:t xml:space="preserve">giống </w:t>
      </w:r>
      <w:r>
        <w:rPr>
          <w:i/>
        </w:rPr>
        <w:t xml:space="preserve">bị </w:t>
      </w:r>
      <w:r>
        <w:t xml:space="preserve">trấm </w:t>
      </w:r>
      <w:r>
        <w:t xml:space="preserve">nhiều. </w:t>
      </w:r>
      <w:r>
        <w:rPr>
          <w:b/>
        </w:rPr>
        <w:t xml:space="preserve">2 </w:t>
      </w:r>
      <w:r>
        <w:t xml:space="preserve">Giấu </w:t>
      </w:r>
      <w:r>
        <w:t xml:space="preserve">đề </w:t>
      </w:r>
      <w:r>
        <w:t xml:space="preserve">lấy </w:t>
      </w:r>
      <w:r>
        <w:t xml:space="preserve">đi, </w:t>
      </w:r>
      <w:r>
        <w:t xml:space="preserve">không </w:t>
      </w:r>
      <w:r>
        <w:t xml:space="preserve">giao </w:t>
      </w:r>
      <w:r>
        <w:t xml:space="preserve">cho </w:t>
      </w:r>
      <w:r>
        <w:t xml:space="preserve">người </w:t>
      </w:r>
      <w:r>
        <w:t xml:space="preserve">có </w:t>
      </w:r>
      <w:r>
        <w:t xml:space="preserve">quyền </w:t>
      </w:r>
      <w:r>
        <w:t xml:space="preserve">nhận. </w:t>
      </w:r>
      <w:r>
        <w:rPr>
          <w:i/>
        </w:rPr>
        <w:t xml:space="preserve">Trấm </w:t>
      </w:r>
      <w:r>
        <w:t xml:space="preserve">thư. </w:t>
      </w:r>
      <w:r>
        <w:t xml:space="preserve">Trấm </w:t>
      </w:r>
      <w:r>
        <w:rPr>
          <w:i/>
        </w:rPr>
        <w:t xml:space="preserve">món </w:t>
      </w:r>
      <w:r>
        <w:rPr>
          <w:i/>
        </w:rPr>
        <w:t xml:space="preserve">tiền </w:t>
      </w:r>
      <w:r>
        <w:rPr>
          <w:i/>
        </w:rPr>
        <w:t xml:space="preserve">thưởng. </w:t>
      </w:r>
      <w:r>
        <w:br/>
      </w:r>
      <w:r>
        <w:rPr>
          <w:b/>
        </w:rPr>
        <w:t xml:space="preserve">trầm </w:t>
      </w:r>
      <w:r>
        <w:rPr>
          <w:i/>
        </w:rPr>
        <w:t xml:space="preserve">danh từ </w:t>
      </w:r>
      <w:r>
        <w:t xml:space="preserve">Từ </w:t>
      </w:r>
      <w:r>
        <w:t xml:space="preserve">vua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bề </w:t>
      </w:r>
      <w:r>
        <w:t xml:space="preserve">tôi.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