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thành </w:t>
      </w:r>
      <w:r>
        <w:rPr>
          <w:b/>
        </w:rPr>
        <w:t xml:space="preserve">phố </w:t>
      </w:r>
      <w:r>
        <w:rPr>
          <w:i/>
        </w:rPr>
        <w:t xml:space="preserve">danh từ </w:t>
      </w:r>
      <w:r>
        <w:t xml:space="preserve">Khu </w:t>
      </w:r>
      <w:r>
        <w:t xml:space="preserve">vực </w:t>
      </w:r>
      <w:r>
        <w:t xml:space="preserve">tập </w:t>
      </w:r>
      <w:r>
        <w:t xml:space="preserve">trung </w:t>
      </w:r>
      <w:r>
        <w:t xml:space="preserve">đông </w:t>
      </w:r>
      <w:r>
        <w:t xml:space="preserve">dân </w:t>
      </w:r>
      <w:r>
        <w:t xml:space="preserve">cư </w:t>
      </w:r>
      <w:r>
        <w:t xml:space="preserve">quy </w:t>
      </w:r>
      <w:r>
        <w:t xml:space="preserve">mô </w:t>
      </w:r>
      <w:r>
        <w:t xml:space="preserve">lớn, </w:t>
      </w:r>
      <w:r>
        <w:t xml:space="preserve">thường </w:t>
      </w:r>
      <w:r>
        <w:t xml:space="preserve">có </w:t>
      </w:r>
      <w:r>
        <w:t xml:space="preserve">công </w:t>
      </w:r>
      <w:r>
        <w:t xml:space="preserve">nghiệp </w:t>
      </w:r>
      <w:r>
        <w:t xml:space="preserve">và </w:t>
      </w:r>
      <w:r>
        <w:t xml:space="preserve">thương </w:t>
      </w:r>
      <w:r>
        <w:t xml:space="preserve">nghiệp </w:t>
      </w:r>
      <w:r>
        <w:t xml:space="preserve">phát </w:t>
      </w:r>
      <w:r>
        <w:t xml:space="preserve">triển. </w:t>
      </w:r>
      <w:r>
        <w:br/>
      </w:r>
      <w:r>
        <w:rPr>
          <w:b/>
        </w:rPr>
        <w:t xml:space="preserve">thành </w:t>
      </w:r>
      <w:r>
        <w:rPr>
          <w:b/>
        </w:rPr>
        <w:t xml:space="preserve">quả </w:t>
      </w:r>
      <w:r>
        <w:rPr>
          <w:i/>
        </w:rPr>
        <w:t xml:space="preserve">danh từ </w:t>
      </w:r>
      <w:r>
        <w:t xml:space="preserve">Kết </w:t>
      </w:r>
      <w:r>
        <w:t xml:space="preserve">quả </w:t>
      </w:r>
      <w:r>
        <w:t xml:space="preserve">quý </w:t>
      </w:r>
      <w:r>
        <w:t xml:space="preserve">giá </w:t>
      </w:r>
      <w:r>
        <w:t xml:space="preserve">đạt </w:t>
      </w:r>
      <w:r>
        <w:t xml:space="preserve">được </w:t>
      </w:r>
      <w:r>
        <w:t xml:space="preserve">của </w:t>
      </w:r>
      <w:r>
        <w:t xml:space="preserve">cả </w:t>
      </w:r>
      <w:r>
        <w:t xml:space="preserve">một </w:t>
      </w:r>
      <w:r>
        <w:rPr>
          <w:i/>
        </w:rPr>
        <w:t xml:space="preserve">quá </w:t>
      </w:r>
      <w:r>
        <w:rPr>
          <w:i/>
        </w:rPr>
        <w:t xml:space="preserve">trình </w:t>
      </w:r>
      <w:r>
        <w:t xml:space="preserve">hoạt </w:t>
      </w:r>
      <w:r>
        <w:t xml:space="preserve">động, </w:t>
      </w:r>
      <w:r>
        <w:t xml:space="preserve">đấu </w:t>
      </w:r>
      <w:r>
        <w:t xml:space="preserve">tranh. </w:t>
      </w:r>
      <w:r>
        <w:rPr>
          <w:i/>
        </w:rPr>
        <w:t xml:space="preserve">Thành </w:t>
      </w:r>
      <w:r>
        <w:rPr>
          <w:i/>
        </w:rPr>
        <w:t xml:space="preserve">quả </w:t>
      </w:r>
      <w:r>
        <w:rPr>
          <w:i/>
        </w:rPr>
        <w:t xml:space="preserve">lao </w:t>
      </w:r>
      <w:r>
        <w:rPr>
          <w:i/>
        </w:rPr>
        <w:t xml:space="preserve">động. </w:t>
      </w:r>
      <w:r>
        <w:t xml:space="preserve">Bảo </w:t>
      </w:r>
      <w:r>
        <w:rPr>
          <w:i/>
        </w:rPr>
        <w:t xml:space="preserve">uệ </w:t>
      </w:r>
      <w:r>
        <w:rPr>
          <w:i/>
        </w:rPr>
        <w:t xml:space="preserve">thành </w:t>
      </w:r>
      <w:r>
        <w:rPr>
          <w:i/>
        </w:rPr>
        <w:t xml:space="preserve">quả </w:t>
      </w:r>
      <w:r>
        <w:rPr>
          <w:i/>
        </w:rPr>
        <w:t xml:space="preserve">cách </w:t>
      </w:r>
      <w:r>
        <w:rPr>
          <w:i/>
        </w:rPr>
        <w:t xml:space="preserve">mạng. </w:t>
      </w:r>
      <w:r>
        <w:br/>
      </w:r>
      <w:r>
        <w:rPr>
          <w:b/>
        </w:rPr>
        <w:t xml:space="preserve">thành </w:t>
      </w:r>
      <w:r>
        <w:rPr>
          <w:b/>
        </w:rPr>
        <w:t xml:space="preserve">quách </w:t>
      </w:r>
      <w:r>
        <w:rPr>
          <w:i/>
        </w:rPr>
        <w:t xml:space="preserve">danh từ </w:t>
      </w:r>
      <w:r>
        <w:t xml:space="preserve">Thành </w:t>
      </w:r>
      <w:r>
        <w:t xml:space="preserve">xây, </w:t>
      </w:r>
      <w:r>
        <w:t xml:space="preserve">có </w:t>
      </w:r>
      <w:r>
        <w:t xml:space="preserve">lớp </w:t>
      </w:r>
      <w:r>
        <w:t xml:space="preserve">trong </w:t>
      </w:r>
      <w:r>
        <w:t xml:space="preserve">lớp </w:t>
      </w:r>
      <w:r>
        <w:t xml:space="preserve">ngoài, </w:t>
      </w:r>
      <w:r>
        <w:t xml:space="preserve">để </w:t>
      </w:r>
      <w:r>
        <w:t xml:space="preserve">bảo </w:t>
      </w:r>
      <w:r>
        <w:t xml:space="preserve">vệ. </w:t>
      </w:r>
      <w:r>
        <w:t xml:space="preserve">Di </w:t>
      </w:r>
      <w:r>
        <w:rPr>
          <w:i/>
        </w:rPr>
        <w:t xml:space="preserve">tích </w:t>
      </w:r>
      <w:r>
        <w:rPr>
          <w:i/>
        </w:rPr>
        <w:t xml:space="preserve">của </w:t>
      </w:r>
      <w:r>
        <w:t xml:space="preserve">một </w:t>
      </w:r>
      <w:r>
        <w:t xml:space="preserve">thành </w:t>
      </w:r>
      <w:r>
        <w:rPr>
          <w:i/>
        </w:rPr>
        <w:t xml:space="preserve">quách </w:t>
      </w:r>
      <w:r>
        <w:rPr>
          <w:i/>
        </w:rPr>
        <w:t xml:space="preserve">cố. </w:t>
      </w:r>
      <w:r>
        <w:br/>
      </w:r>
      <w:r>
        <w:rPr>
          <w:b/>
        </w:rPr>
        <w:t xml:space="preserve">thành </w:t>
      </w:r>
      <w:r>
        <w:rPr>
          <w:b/>
        </w:rPr>
        <w:t xml:space="preserve">ra </w:t>
      </w:r>
      <w:r>
        <w:rPr>
          <w:i/>
        </w:rPr>
        <w:t xml:space="preserve">kết từ </w:t>
      </w:r>
      <w:r>
        <w:t xml:space="preserve">(khẩu ngữ). </w:t>
      </w:r>
      <w:r>
        <w:t xml:space="preserve">Như </w:t>
      </w:r>
      <w:r>
        <w:t xml:space="preserve">thành </w:t>
      </w:r>
      <w:r>
        <w:t xml:space="preserve">thử. </w:t>
      </w:r>
      <w:r>
        <w:br/>
      </w:r>
      <w:r>
        <w:rPr>
          <w:b/>
        </w:rPr>
        <w:t xml:space="preserve">thành </w:t>
      </w:r>
      <w:r>
        <w:rPr>
          <w:b/>
        </w:rPr>
        <w:t xml:space="preserve">tạo </w:t>
      </w:r>
      <w:r>
        <w:rPr>
          <w:i/>
        </w:rPr>
        <w:t xml:space="preserve">động từ </w:t>
      </w:r>
      <w:r>
        <w:t xml:space="preserve">Được </w:t>
      </w:r>
      <w:r>
        <w:t xml:space="preserve">hình </w:t>
      </w:r>
      <w:r>
        <w:t xml:space="preserve">thành, </w:t>
      </w:r>
      <w:r>
        <w:t xml:space="preserve">tạo </w:t>
      </w:r>
      <w:r>
        <w:t xml:space="preserve">nên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biến </w:t>
      </w:r>
      <w:r>
        <w:t xml:space="preserve">đổi </w:t>
      </w:r>
      <w:r>
        <w:t xml:space="preserve">của </w:t>
      </w:r>
      <w:r>
        <w:t xml:space="preserve">tự </w:t>
      </w:r>
      <w:r>
        <w:t xml:space="preserve">nhiên. </w:t>
      </w:r>
      <w:r>
        <w:rPr>
          <w:i/>
        </w:rPr>
        <w:t xml:space="preserve">Quá </w:t>
      </w:r>
      <w:r>
        <w:t xml:space="preserve">trình </w:t>
      </w:r>
      <w:r>
        <w:t xml:space="preserve">thành </w:t>
      </w:r>
      <w:r>
        <w:rPr>
          <w:i/>
        </w:rPr>
        <w:t xml:space="preserve">tạo </w:t>
      </w:r>
      <w:r>
        <w:t xml:space="preserve">uỏ </w:t>
      </w:r>
      <w:r>
        <w:t xml:space="preserve">Trái </w:t>
      </w:r>
      <w:r>
        <w:t xml:space="preserve">Đất. </w:t>
      </w:r>
      <w:r>
        <w:t xml:space="preserve">Những </w:t>
      </w:r>
      <w:r>
        <w:rPr>
          <w:i/>
        </w:rPr>
        <w:t xml:space="preserve">điều </w:t>
      </w:r>
      <w:r>
        <w:rPr>
          <w:i/>
        </w:rPr>
        <w:t xml:space="preserve">kiện </w:t>
      </w:r>
      <w:r>
        <w:t xml:space="preserve">thành </w:t>
      </w:r>
      <w:r>
        <w:rPr>
          <w:i/>
        </w:rPr>
        <w:t xml:space="preserve">tạo </w:t>
      </w:r>
      <w:r>
        <w:rPr>
          <w:i/>
        </w:rPr>
        <w:t xml:space="preserve">các </w:t>
      </w:r>
      <w:r>
        <w:rPr>
          <w:i/>
        </w:rPr>
        <w:t xml:space="preserve">mỏ </w:t>
      </w:r>
      <w:r>
        <w:rPr>
          <w:i/>
        </w:rPr>
        <w:t xml:space="preserve">khoáng </w:t>
      </w:r>
      <w:r>
        <w:rPr>
          <w:i/>
        </w:rPr>
        <w:t xml:space="preserve">sản. </w:t>
      </w:r>
      <w:r>
        <w:br/>
      </w:r>
      <w:r>
        <w:rPr>
          <w:b/>
        </w:rPr>
        <w:t xml:space="preserve">thành </w:t>
      </w:r>
      <w:r>
        <w:rPr>
          <w:b/>
        </w:rPr>
        <w:t xml:space="preserve">tâm </w:t>
      </w:r>
      <w:r>
        <w:rPr>
          <w:i/>
        </w:rPr>
        <w:t xml:space="preserve">tính từ </w:t>
      </w:r>
      <w:r>
        <w:t xml:space="preserve">Có </w:t>
      </w:r>
      <w:r>
        <w:t xml:space="preserve">tình </w:t>
      </w:r>
      <w:r>
        <w:rPr>
          <w:i/>
        </w:rPr>
        <w:t xml:space="preserve">cảm </w:t>
      </w:r>
      <w:r>
        <w:t xml:space="preserve">chân </w:t>
      </w:r>
      <w:r>
        <w:t xml:space="preserve">thật, </w:t>
      </w:r>
      <w:r>
        <w:t xml:space="preserve">xuất </w:t>
      </w:r>
      <w:r>
        <w:t xml:space="preserve">phát </w:t>
      </w:r>
      <w:r>
        <w:t xml:space="preserve">tự </w:t>
      </w:r>
      <w:r>
        <w:t xml:space="preserve">đáy </w:t>
      </w:r>
      <w:r>
        <w:t xml:space="preserve">lòng. </w:t>
      </w:r>
      <w:r>
        <w:rPr>
          <w:i/>
        </w:rPr>
        <w:t xml:space="preserve">Thành </w:t>
      </w:r>
      <w:r>
        <w:t xml:space="preserve">tâm </w:t>
      </w:r>
      <w:r>
        <w:t xml:space="preserve">giúp </w:t>
      </w:r>
      <w:r>
        <w:rPr>
          <w:i/>
        </w:rPr>
        <w:t xml:space="preserve">bạn. </w:t>
      </w:r>
      <w:r>
        <w:br/>
      </w:r>
      <w:r>
        <w:rPr>
          <w:b/>
        </w:rPr>
        <w:t xml:space="preserve">thành </w:t>
      </w:r>
      <w:r>
        <w:rPr>
          <w:b/>
        </w:rPr>
        <w:t xml:space="preserve">tấm </w:t>
      </w:r>
      <w:r>
        <w:rPr>
          <w:b/>
        </w:rPr>
        <w:t xml:space="preserve">thành </w:t>
      </w:r>
      <w:r>
        <w:rPr>
          <w:b/>
        </w:rPr>
        <w:t xml:space="preserve">món </w:t>
      </w:r>
      <w:r>
        <w:t xml:space="preserve">(khẩu ngữ). </w:t>
      </w:r>
      <w:r>
        <w:t xml:space="preserve">Có </w:t>
      </w:r>
      <w:r>
        <w:t xml:space="preserve">số </w:t>
      </w:r>
      <w:r>
        <w:t xml:space="preserve">lượng </w:t>
      </w:r>
      <w:r>
        <w:t xml:space="preserve">giao </w:t>
      </w:r>
      <w:r>
        <w:t xml:space="preserve">nhận </w:t>
      </w:r>
      <w:r>
        <w:t xml:space="preserve">thành </w:t>
      </w:r>
      <w:r>
        <w:t xml:space="preserve">một </w:t>
      </w:r>
      <w:r>
        <w:t xml:space="preserve">món </w:t>
      </w:r>
      <w:r>
        <w:t xml:space="preserve">đáng </w:t>
      </w:r>
      <w:r>
        <w:t xml:space="preserve">kể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tiền). </w:t>
      </w:r>
      <w:r>
        <w:t xml:space="preserve">Tiền </w:t>
      </w:r>
      <w:r>
        <w:rPr>
          <w:i/>
        </w:rPr>
        <w:t xml:space="preserve">đưa </w:t>
      </w:r>
      <w:r>
        <w:t xml:space="preserve">lắt </w:t>
      </w:r>
      <w:r>
        <w:t xml:space="preserve">nhắt, </w:t>
      </w:r>
      <w:r>
        <w:rPr>
          <w:i/>
        </w:rPr>
        <w:t xml:space="preserve">không </w:t>
      </w:r>
      <w:r>
        <w:t xml:space="preserve">thành </w:t>
      </w:r>
      <w:r>
        <w:rPr>
          <w:i/>
        </w:rPr>
        <w:t xml:space="preserve">tấm </w:t>
      </w:r>
      <w:r>
        <w:t xml:space="preserve">thành </w:t>
      </w:r>
      <w:r>
        <w:rPr>
          <w:i/>
        </w:rPr>
        <w:t xml:space="preserve">món. </w:t>
      </w:r>
      <w:r>
        <w:br/>
      </w:r>
      <w:r>
        <w:rPr>
          <w:b/>
        </w:rPr>
        <w:t xml:space="preserve">thành </w:t>
      </w:r>
      <w:r>
        <w:rPr>
          <w:b/>
        </w:rPr>
        <w:t xml:space="preserve">thạo </w:t>
      </w:r>
      <w:r>
        <w:rPr>
          <w:i/>
        </w:rPr>
        <w:t xml:space="preserve">tính từ </w:t>
      </w:r>
      <w:r>
        <w:t xml:space="preserve">Rất </w:t>
      </w:r>
      <w:r>
        <w:t xml:space="preserve">thạo, </w:t>
      </w:r>
      <w:r>
        <w:t xml:space="preserve">do </w:t>
      </w:r>
      <w:r>
        <w:t xml:space="preserve">đã </w:t>
      </w:r>
      <w:r>
        <w:t xml:space="preserve">quen </w:t>
      </w:r>
      <w:r>
        <w:t xml:space="preserve">làm </w:t>
      </w:r>
      <w:r>
        <w:t xml:space="preserve">và </w:t>
      </w:r>
      <w:r>
        <w:t xml:space="preserve">có </w:t>
      </w:r>
      <w:r>
        <w:t xml:space="preserve">kinh </w:t>
      </w:r>
      <w:r>
        <w:t xml:space="preserve">nghiệm. </w:t>
      </w:r>
      <w:r>
        <w:t xml:space="preserve">Thao </w:t>
      </w:r>
      <w:r>
        <w:rPr>
          <w:i/>
        </w:rPr>
        <w:t xml:space="preserve">tác </w:t>
      </w:r>
      <w:r>
        <w:rPr>
          <w:i/>
        </w:rPr>
        <w:t xml:space="preserve">thành </w:t>
      </w:r>
      <w:r>
        <w:rPr>
          <w:i/>
        </w:rPr>
        <w:t xml:space="preserve">thạo. </w:t>
      </w:r>
      <w:r>
        <w:t xml:space="preserve">Thành </w:t>
      </w:r>
      <w:r>
        <w:rPr>
          <w:i/>
        </w:rPr>
        <w:t xml:space="preserve">thạo </w:t>
      </w:r>
      <w:r>
        <w:rPr>
          <w:i/>
        </w:rPr>
        <w:t xml:space="preserve">tay </w:t>
      </w:r>
      <w:r>
        <w:t xml:space="preserve">nghề. </w:t>
      </w:r>
      <w:r>
        <w:t xml:space="preserve">Nói </w:t>
      </w:r>
      <w:r>
        <w:t xml:space="preserve">thành </w:t>
      </w:r>
      <w:r>
        <w:rPr>
          <w:i/>
        </w:rPr>
        <w:t xml:space="preserve">thạo </w:t>
      </w:r>
      <w:r>
        <w:t xml:space="preserve">nhiều </w:t>
      </w:r>
      <w:r>
        <w:t xml:space="preserve">thứ </w:t>
      </w:r>
      <w:r>
        <w:t xml:space="preserve">tiếng. </w:t>
      </w:r>
      <w:r>
        <w:br/>
      </w:r>
      <w:r>
        <w:rPr>
          <w:b/>
        </w:rPr>
        <w:t xml:space="preserve">thành </w:t>
      </w:r>
      <w:r>
        <w:rPr>
          <w:b/>
        </w:rPr>
        <w:t xml:space="preserve">thân, </w:t>
      </w:r>
      <w:r>
        <w:rPr>
          <w:i/>
        </w:rPr>
        <w:t xml:space="preserve">động từ </w:t>
      </w:r>
      <w:r>
        <w:t xml:space="preserve">(cũ; </w:t>
      </w:r>
      <w:r>
        <w:t xml:space="preserve">văn chương). </w:t>
      </w:r>
      <w:r>
        <w:t xml:space="preserve">Bắt </w:t>
      </w:r>
      <w:r>
        <w:t xml:space="preserve">đầu </w:t>
      </w:r>
      <w:r>
        <w:t xml:space="preserve">sống </w:t>
      </w:r>
      <w:r>
        <w:t xml:space="preserve">với </w:t>
      </w:r>
      <w:r>
        <w:t xml:space="preserve">nhau </w:t>
      </w:r>
      <w:r>
        <w:t xml:space="preserve">thành </w:t>
      </w:r>
      <w:r>
        <w:t xml:space="preserve">vợ </w:t>
      </w:r>
      <w:r>
        <w:t xml:space="preserve">chồng; </w:t>
      </w:r>
      <w:r>
        <w:t xml:space="preserve">thành </w:t>
      </w:r>
      <w:r>
        <w:t xml:space="preserve">hôn. </w:t>
      </w:r>
      <w:r>
        <w:br/>
      </w:r>
      <w:r>
        <w:rPr>
          <w:b/>
        </w:rPr>
        <w:t xml:space="preserve">thành </w:t>
      </w:r>
      <w:r>
        <w:rPr>
          <w:b/>
        </w:rPr>
        <w:t xml:space="preserve">thân,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Nên </w:t>
      </w:r>
      <w:r>
        <w:t xml:space="preserve">người. </w:t>
      </w:r>
      <w:r>
        <w:br/>
      </w:r>
      <w:r>
        <w:rPr>
          <w:b/>
        </w:rPr>
        <w:t xml:space="preserve">thành </w:t>
      </w:r>
      <w:r>
        <w:rPr>
          <w:b/>
        </w:rPr>
        <w:t xml:space="preserve">thật </w:t>
      </w:r>
      <w:r>
        <w:rPr>
          <w:i/>
        </w:rPr>
        <w:t xml:space="preserve">tính từ </w:t>
      </w:r>
      <w:r>
        <w:t xml:space="preserve">Có </w:t>
      </w:r>
      <w:r>
        <w:t xml:space="preserve">lời </w:t>
      </w:r>
      <w:r>
        <w:t xml:space="preserve">nói, </w:t>
      </w:r>
      <w:r>
        <w:t xml:space="preserve">hành </w:t>
      </w:r>
      <w:r>
        <w:t xml:space="preserve">vi </w:t>
      </w:r>
      <w:r>
        <w:t xml:space="preserve">đúng </w:t>
      </w:r>
      <w:r>
        <w:t xml:space="preserve">như </w:t>
      </w:r>
      <w:r>
        <w:t xml:space="preserve">ý </w:t>
      </w:r>
      <w:r>
        <w:t xml:space="preserve">nghĩ, </w:t>
      </w:r>
      <w:r>
        <w:t xml:space="preserve">tình </w:t>
      </w:r>
      <w:r>
        <w:t xml:space="preserve">cảm </w:t>
      </w:r>
      <w:r>
        <w:t xml:space="preserve">có </w:t>
      </w:r>
      <w:r>
        <w:t xml:space="preserve">thật </w:t>
      </w:r>
      <w:r>
        <w:t xml:space="preserve">của </w:t>
      </w:r>
      <w:r>
        <w:t xml:space="preserve">mình,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giả </w:t>
      </w:r>
      <w:r>
        <w:t xml:space="preserve">dối. </w:t>
      </w:r>
      <w:r>
        <w:t xml:space="preserve">Một </w:t>
      </w:r>
      <w:r>
        <w:rPr>
          <w:i/>
        </w:rPr>
        <w:t xml:space="preserve">con </w:t>
      </w:r>
      <w:r>
        <w:t xml:space="preserve">người </w:t>
      </w:r>
      <w:r>
        <w:rPr>
          <w:i/>
        </w:rPr>
        <w:t xml:space="preserve">thành </w:t>
      </w:r>
      <w:r>
        <w:rPr>
          <w:i/>
        </w:rPr>
        <w:t xml:space="preserve">thật. </w:t>
      </w:r>
      <w:r>
        <w:t xml:space="preserve">Tin </w:t>
      </w:r>
      <w:r>
        <w:t xml:space="preserve">uào </w:t>
      </w:r>
      <w:r>
        <w:rPr>
          <w:i/>
        </w:rPr>
        <w:t xml:space="preserve">lòng </w:t>
      </w:r>
      <w:r>
        <w:rPr>
          <w:i/>
        </w:rPr>
        <w:t xml:space="preserve">thành </w:t>
      </w:r>
      <w:r>
        <w:t xml:space="preserve">thật </w:t>
      </w:r>
      <w:r>
        <w:rPr>
          <w:i/>
        </w:rPr>
        <w:t xml:space="preserve">của </w:t>
      </w:r>
      <w:r>
        <w:rPr>
          <w:i/>
        </w:rPr>
        <w:t xml:space="preserve">bạn. </w:t>
      </w:r>
      <w:r>
        <w:t xml:space="preserve">Thành </w:t>
      </w:r>
      <w:r>
        <w:t xml:space="preserve">thật </w:t>
      </w:r>
      <w:r>
        <w:t xml:space="preserve">muốn </w:t>
      </w:r>
      <w:r>
        <w:t xml:space="preserve">xin </w:t>
      </w:r>
      <w:r>
        <w:t xml:space="preserve">lỗi. </w:t>
      </w:r>
      <w:r>
        <w:rPr>
          <w:i/>
        </w:rPr>
        <w:t xml:space="preserve">Thành </w:t>
      </w:r>
      <w:r>
        <w:rPr>
          <w:i/>
        </w:rPr>
        <w:t xml:space="preserve">thật </w:t>
      </w:r>
      <w:r>
        <w:t xml:space="preserve">mà </w:t>
      </w:r>
      <w:r>
        <w:rPr>
          <w:i/>
        </w:rPr>
        <w:t xml:space="preserve">nói, </w:t>
      </w:r>
      <w:r>
        <w:t xml:space="preserve">tôi </w:t>
      </w:r>
      <w:r>
        <w:rPr>
          <w:i/>
        </w:rPr>
        <w:t xml:space="preserve">không </w:t>
      </w:r>
      <w:r>
        <w:rPr>
          <w:i/>
        </w:rPr>
        <w:t xml:space="preserve">thích </w:t>
      </w:r>
      <w:r>
        <w:t xml:space="preserve">anh </w:t>
      </w:r>
      <w:r>
        <w:t xml:space="preserve">ta. </w:t>
      </w:r>
      <w:r>
        <w:br/>
      </w:r>
      <w:r>
        <w:rPr>
          <w:b/>
        </w:rPr>
        <w:t xml:space="preserve">thành </w:t>
      </w:r>
      <w:r>
        <w:rPr>
          <w:b/>
        </w:rPr>
        <w:t xml:space="preserve">thị </w:t>
      </w:r>
      <w:r>
        <w:rPr>
          <w:i/>
        </w:rPr>
        <w:t xml:space="preserve">danh từ </w:t>
      </w:r>
      <w:r>
        <w:t xml:space="preserve">Thành </w:t>
      </w:r>
      <w:r>
        <w:t xml:space="preserve">phố, </w:t>
      </w:r>
      <w:r>
        <w:t xml:space="preserve">thị </w:t>
      </w:r>
      <w:r>
        <w:t xml:space="preserve">xã, </w:t>
      </w:r>
      <w:r>
        <w:t xml:space="preserve">nơi </w:t>
      </w:r>
      <w:r>
        <w:t xml:space="preserve">tập </w:t>
      </w:r>
      <w:r>
        <w:t xml:space="preserve">trung </w:t>
      </w:r>
      <w:r>
        <w:t xml:space="preserve">đông </w:t>
      </w:r>
      <w:r>
        <w:t xml:space="preserve">dân </w:t>
      </w:r>
      <w:r>
        <w:t xml:space="preserve">cư, </w:t>
      </w:r>
      <w:r>
        <w:t xml:space="preserve">công </w:t>
      </w:r>
      <w:r>
        <w:t xml:space="preserve">nghiệp </w:t>
      </w:r>
      <w:r>
        <w:t xml:space="preserve">và </w:t>
      </w:r>
      <w:r>
        <w:t xml:space="preserve">thương </w:t>
      </w:r>
      <w:r>
        <w:t xml:space="preserve">nghiệp </w:t>
      </w:r>
      <w:r>
        <w:t xml:space="preserve">phát </w:t>
      </w:r>
      <w:r>
        <w:t xml:space="preserve">triển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nông </w:t>
      </w:r>
      <w:r>
        <w:t xml:space="preserve">thôn. </w:t>
      </w:r>
      <w:r>
        <w:t xml:space="preserve">Cuộc </w:t>
      </w:r>
      <w:r>
        <w:rPr>
          <w:i/>
        </w:rPr>
        <w:t xml:space="preserve">sống </w:t>
      </w:r>
      <w:r>
        <w:rPr>
          <w:i/>
        </w:rPr>
        <w:t xml:space="preserve">ở </w:t>
      </w:r>
      <w:r>
        <w:t xml:space="preserve">thành </w:t>
      </w:r>
      <w:r>
        <w:t xml:space="preserve">thị. </w:t>
      </w:r>
      <w:r>
        <w:t xml:space="preserve">Người </w:t>
      </w:r>
      <w:r>
        <w:t xml:space="preserve">thành </w:t>
      </w:r>
      <w:r>
        <w:rPr>
          <w:i/>
        </w:rPr>
        <w:t xml:space="preserve">thị. </w:t>
      </w:r>
      <w:r>
        <w:br/>
      </w:r>
      <w:r>
        <w:rPr>
          <w:b/>
        </w:rPr>
        <w:t xml:space="preserve">thành </w:t>
      </w:r>
      <w:r>
        <w:rPr>
          <w:b/>
        </w:rPr>
        <w:t xml:space="preserve">thục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Đạt </w:t>
      </w:r>
      <w:r>
        <w:t xml:space="preserve">đến </w:t>
      </w:r>
      <w:r>
        <w:t xml:space="preserve">mức </w:t>
      </w:r>
      <w:r>
        <w:t xml:space="preserve">thành </w:t>
      </w:r>
      <w:r>
        <w:t xml:space="preserve">thạo </w:t>
      </w:r>
      <w:r>
        <w:t xml:space="preserve">về </w:t>
      </w:r>
      <w:r>
        <w:t xml:space="preserve">kĩ </w:t>
      </w:r>
      <w:r>
        <w:rPr>
          <w:i/>
        </w:rPr>
        <w:t xml:space="preserve">thuật </w:t>
      </w:r>
      <w:r>
        <w:t xml:space="preserve">qua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trau </w:t>
      </w:r>
      <w:r>
        <w:t xml:space="preserve">dồi, </w:t>
      </w:r>
      <w:r>
        <w:t xml:space="preserve">luyện </w:t>
      </w:r>
      <w:r>
        <w:t xml:space="preserve">tập. </w:t>
      </w:r>
      <w:r>
        <w:t xml:space="preserve">Động </w:t>
      </w:r>
      <w:r>
        <w:t xml:space="preserve">tác </w:t>
      </w:r>
      <w:r>
        <w:rPr>
          <w:i/>
        </w:rPr>
        <w:t xml:space="preserve">thành </w:t>
      </w:r>
      <w:r>
        <w:t xml:space="preserve">thục. </w:t>
      </w:r>
      <w:r>
        <w:t xml:space="preserve">Được </w:t>
      </w:r>
      <w:r>
        <w:t xml:space="preserve">huấn </w:t>
      </w:r>
      <w:r>
        <w:t xml:space="preserve">luyện </w:t>
      </w:r>
      <w:r>
        <w:rPr>
          <w:i/>
        </w:rPr>
        <w:t xml:space="preserve">thành </w:t>
      </w:r>
      <w:r>
        <w:rPr>
          <w:i/>
        </w:rPr>
        <w:t xml:space="preserve">thục. </w:t>
      </w:r>
      <w:r>
        <w:rPr>
          <w:b/>
        </w:rPr>
        <w:t xml:space="preserve">2 </w:t>
      </w:r>
      <w:r>
        <w:t xml:space="preserve">(Cơ </w:t>
      </w:r>
      <w:r>
        <w:t xml:space="preserve">thể </w:t>
      </w:r>
      <w:r>
        <w:t xml:space="preserve">sinh </w:t>
      </w:r>
      <w:r>
        <w:t xml:space="preserve">vật) </w:t>
      </w:r>
      <w:r>
        <w:t xml:space="preserve">đạt </w:t>
      </w:r>
      <w:r>
        <w:t xml:space="preserve">đến </w:t>
      </w:r>
      <w:r>
        <w:t xml:space="preserve">giai </w:t>
      </w:r>
      <w:r>
        <w:t xml:space="preserve">đoạn </w:t>
      </w:r>
      <w:r>
        <w:t xml:space="preserve">có </w:t>
      </w:r>
      <w:r>
        <w:t xml:space="preserve">thể </w:t>
      </w:r>
      <w:r>
        <w:t xml:space="preserve">sinh </w:t>
      </w:r>
      <w:r>
        <w:t xml:space="preserve">sản </w:t>
      </w:r>
      <w:r>
        <w:t xml:space="preserve">được. </w:t>
      </w:r>
      <w:r>
        <w:t xml:space="preserve">Một </w:t>
      </w:r>
      <w:r>
        <w:t xml:space="preserve">giống </w:t>
      </w:r>
      <w:r>
        <w:rPr>
          <w:i/>
        </w:rPr>
        <w:t xml:space="preserve">lợn </w:t>
      </w:r>
      <w:r>
        <w:rPr>
          <w:i/>
        </w:rPr>
        <w:t xml:space="preserve">thành </w:t>
      </w:r>
      <w:r>
        <w:rPr>
          <w:i/>
        </w:rPr>
        <w:t xml:space="preserve">thục </w:t>
      </w:r>
      <w:r>
        <w:t xml:space="preserve">sớm. </w:t>
      </w:r>
      <w:r>
        <w:br/>
      </w:r>
      <w:r>
        <w:rPr>
          <w:b/>
        </w:rPr>
        <w:t xml:space="preserve">thành </w:t>
      </w:r>
      <w:r>
        <w:rPr>
          <w:b/>
        </w:rPr>
        <w:t xml:space="preserve">thử </w:t>
      </w:r>
      <w:r>
        <w:rPr>
          <w:i/>
        </w:rPr>
        <w:t xml:space="preserve">kết từ </w:t>
      </w:r>
      <w:r>
        <w:t xml:space="preserve">(khẩu ngữ).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kết </w:t>
      </w:r>
      <w:r>
        <w:t xml:space="preserve">quả </w:t>
      </w:r>
      <w:r>
        <w:t xml:space="preserve">tự </w:t>
      </w:r>
      <w:r>
        <w:t xml:space="preserve">nhiên </w:t>
      </w:r>
      <w:r>
        <w:t xml:space="preserve">dẫn </w:t>
      </w:r>
      <w:r>
        <w:t xml:space="preserve">đến </w:t>
      </w:r>
      <w:r>
        <w:t xml:space="preserve">của </w:t>
      </w:r>
      <w:r>
        <w:t xml:space="preserve">điều </w:t>
      </w:r>
      <w:r>
        <w:t xml:space="preserve">vừa </w:t>
      </w:r>
      <w:r>
        <w:t xml:space="preserve">nói. </w:t>
      </w:r>
      <w:r>
        <w:t xml:space="preserve">Bận </w:t>
      </w:r>
      <w:r>
        <w:rPr>
          <w:i/>
        </w:rPr>
        <w:t xml:space="preserve">uiệc, </w:t>
      </w:r>
      <w:r>
        <w:t xml:space="preserve">thành </w:t>
      </w:r>
      <w:r>
        <w:t xml:space="preserve">thứ </w:t>
      </w:r>
      <w:r>
        <w:t xml:space="preserve">không </w:t>
      </w:r>
      <w:r>
        <w:rPr>
          <w:i/>
        </w:rPr>
        <w:t xml:space="preserve">đến </w:t>
      </w:r>
      <w:r>
        <w:t xml:space="preserve">được. </w:t>
      </w:r>
      <w:r>
        <w:t xml:space="preserve">Đêm </w:t>
      </w:r>
      <w:r>
        <w:rPr>
          <w:i/>
        </w:rPr>
        <w:t xml:space="preserve">qua </w:t>
      </w:r>
      <w:r>
        <w:t xml:space="preserve">có </w:t>
      </w:r>
      <w:r>
        <w:t xml:space="preserve">mưa, </w:t>
      </w:r>
      <w:r>
        <w:t xml:space="preserve">thành </w:t>
      </w:r>
      <w:r>
        <w:t xml:space="preserve">thử </w:t>
      </w:r>
      <w:r>
        <w:t xml:space="preserve">đường </w:t>
      </w:r>
      <w:r>
        <w:t xml:space="preserve">trơn, </w:t>
      </w:r>
      <w:r>
        <w:rPr>
          <w:i/>
        </w:rPr>
        <w:t xml:space="preserve">khó </w:t>
      </w:r>
      <w:r>
        <w:t xml:space="preserve">đt. </w:t>
      </w:r>
      <w:r>
        <w:br/>
      </w:r>
      <w:r>
        <w:rPr>
          <w:b/>
        </w:rPr>
        <w:t xml:space="preserve">thành </w:t>
      </w:r>
      <w:r>
        <w:rPr>
          <w:b/>
        </w:rPr>
        <w:t xml:space="preserve">thực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thành </w:t>
      </w:r>
      <w:r>
        <w:t xml:space="preserve">thật. </w:t>
      </w:r>
      <w:r>
        <w:br/>
      </w:r>
      <w:r>
        <w:rPr>
          <w:b/>
        </w:rPr>
        <w:t xml:space="preserve">thành </w:t>
      </w:r>
      <w:r>
        <w:rPr>
          <w:b/>
        </w:rPr>
        <w:t xml:space="preserve">tích </w:t>
      </w:r>
      <w:r>
        <w:rPr>
          <w:i/>
        </w:rPr>
        <w:t xml:space="preserve">danh từ </w:t>
      </w:r>
      <w:r>
        <w:t xml:space="preserve">Kết </w:t>
      </w:r>
      <w:r>
        <w:t xml:space="preserve">quả </w:t>
      </w:r>
      <w:r>
        <w:t xml:space="preserve">được </w:t>
      </w:r>
      <w:r>
        <w:t xml:space="preserve">đánh </w:t>
      </w:r>
      <w:r>
        <w:t xml:space="preserve">giá </w:t>
      </w:r>
      <w:r>
        <w:t xml:space="preserve">tốt </w:t>
      </w:r>
      <w:r>
        <w:t xml:space="preserve">do </w:t>
      </w:r>
      <w:r>
        <w:t xml:space="preserve">nỗ </w:t>
      </w:r>
      <w:r>
        <w:t xml:space="preserve">lực </w:t>
      </w:r>
      <w:r>
        <w:t xml:space="preserve">mà </w:t>
      </w:r>
      <w:r>
        <w:t xml:space="preserve">đạt </w:t>
      </w:r>
      <w:r>
        <w:t xml:space="preserve">được. </w:t>
      </w:r>
      <w:r>
        <w:t xml:space="preserve">Thành </w:t>
      </w:r>
      <w:r>
        <w:t xml:space="preserve">tích </w:t>
      </w:r>
      <w:r>
        <w:t xml:space="preserve">công </w:t>
      </w:r>
      <w:r>
        <w:rPr>
          <w:i/>
        </w:rPr>
        <w:t xml:space="preserve">tác. </w:t>
      </w:r>
      <w:r>
        <w:rPr>
          <w:i/>
        </w:rPr>
        <w:t xml:space="preserve">Lập </w:t>
      </w:r>
      <w:r>
        <w:rPr>
          <w:i/>
        </w:rPr>
        <w:t xml:space="preserve">thành </w:t>
      </w:r>
      <w:r>
        <w:rPr>
          <w:i/>
        </w:rPr>
        <w:t xml:space="preserve">tích </w:t>
      </w:r>
      <w:r>
        <w:rPr>
          <w:i/>
        </w:rPr>
        <w:t xml:space="preserve">xuất </w:t>
      </w:r>
      <w:r>
        <w:t xml:space="preserve">sắc. </w:t>
      </w:r>
      <w:r>
        <w:br/>
      </w:r>
      <w:r>
        <w:rPr>
          <w:b/>
        </w:rPr>
        <w:t xml:space="preserve">thành </w:t>
      </w:r>
      <w:r>
        <w:rPr>
          <w:b/>
        </w:rPr>
        <w:t xml:space="preserve">tích </w:t>
      </w:r>
      <w:r>
        <w:rPr>
          <w:b/>
        </w:rPr>
        <w:t xml:space="preserve">bất </w:t>
      </w:r>
      <w:r>
        <w:rPr>
          <w:b/>
        </w:rPr>
        <w:t xml:space="preserve">hảo </w:t>
      </w:r>
      <w:r>
        <w:t xml:space="preserve">(khẩu ngữ). </w:t>
      </w:r>
      <w:r>
        <w:t xml:space="preserve">Hành </w:t>
      </w:r>
      <w:r>
        <w:t xml:space="preserve">động </w:t>
      </w:r>
      <w:r>
        <w:t xml:space="preserve">xấu, </w:t>
      </w:r>
      <w:r>
        <w:t xml:space="preserve">đáng </w:t>
      </w:r>
      <w:r>
        <w:t xml:space="preserve">chê </w:t>
      </w:r>
      <w:r>
        <w:t xml:space="preserve">trách. </w:t>
      </w:r>
      <w:r>
        <w:br/>
      </w:r>
      <w:r>
        <w:rPr>
          <w:b/>
        </w:rPr>
        <w:t xml:space="preserve">thành </w:t>
      </w:r>
      <w:r>
        <w:rPr>
          <w:b/>
        </w:rPr>
        <w:t xml:space="preserve">tố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trực </w:t>
      </w:r>
      <w:r>
        <w:t xml:space="preserve">tiếp </w:t>
      </w:r>
      <w:r>
        <w:t xml:space="preserve">cấu </w:t>
      </w:r>
      <w:r>
        <w:t xml:space="preserve">thành </w:t>
      </w:r>
      <w:r>
        <w:t xml:space="preserve">của </w:t>
      </w:r>
      <w:r>
        <w:t xml:space="preserve">một </w:t>
      </w:r>
      <w:r>
        <w:t xml:space="preserve">chỉnh </w:t>
      </w:r>
      <w:r>
        <w:t xml:space="preserve">thể. </w:t>
      </w:r>
      <w:r>
        <w:rPr>
          <w:i/>
        </w:rPr>
        <w:t xml:space="preserve">Thành </w:t>
      </w:r>
      <w:r>
        <w:rPr>
          <w:i/>
        </w:rPr>
        <w:t xml:space="preserve">tố </w:t>
      </w:r>
      <w:r>
        <w:rPr>
          <w:i/>
        </w:rPr>
        <w:t xml:space="preserve">của </w:t>
      </w:r>
      <w:r>
        <w:t xml:space="preserve">ngữ </w:t>
      </w:r>
      <w:r>
        <w:rPr>
          <w:i/>
        </w:rPr>
        <w:t xml:space="preserve">là </w:t>
      </w:r>
      <w:r>
        <w:rPr>
          <w:i/>
        </w:rPr>
        <w:t xml:space="preserve">từ. </w:t>
      </w:r>
      <w:r>
        <w:br/>
      </w:r>
      <w:r>
        <w:rPr>
          <w:b/>
        </w:rPr>
        <w:t xml:space="preserve">thành </w:t>
      </w:r>
      <w:r>
        <w:rPr>
          <w:b/>
        </w:rPr>
        <w:t xml:space="preserve">trì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Thành </w:t>
      </w:r>
      <w:r>
        <w:t xml:space="preserve">có </w:t>
      </w:r>
      <w:r>
        <w:t xml:space="preserve">hào </w:t>
      </w:r>
      <w:r>
        <w:t xml:space="preserve">sâu </w:t>
      </w:r>
      <w:r>
        <w:t xml:space="preserve">bao </w:t>
      </w:r>
      <w:r>
        <w:t xml:space="preserve">quanh </w:t>
      </w:r>
      <w:r>
        <w:t xml:space="preserve">để </w:t>
      </w:r>
      <w:r>
        <w:t xml:space="preserve">phòng </w:t>
      </w:r>
      <w:r>
        <w:t xml:space="preserve">thủ </w:t>
      </w:r>
      <w:r>
        <w:t xml:space="preserve">một </w:t>
      </w:r>
      <w:r>
        <w:t xml:space="preserve">vị </w:t>
      </w:r>
      <w:r>
        <w:t xml:space="preserve">trí. </w:t>
      </w:r>
      <w:r>
        <w:rPr>
          <w:b/>
        </w:rPr>
        <w:t xml:space="preserve">2 </w:t>
      </w:r>
      <w:r>
        <w:t xml:space="preserve">Lực </w:t>
      </w:r>
      <w:r>
        <w:t xml:space="preserve">lượng </w:t>
      </w:r>
      <w:r>
        <w:t xml:space="preserve">bảo </w:t>
      </w:r>
      <w:r>
        <w:t xml:space="preserve">vệ </w:t>
      </w:r>
      <w:r>
        <w:t xml:space="preserve">vững </w:t>
      </w:r>
      <w:r>
        <w:t xml:space="preserve">chắc. </w:t>
      </w:r>
      <w:r>
        <w:br/>
      </w:r>
      <w:r>
        <w:rPr>
          <w:b/>
        </w:rPr>
        <w:t xml:space="preserve">thành </w:t>
      </w:r>
      <w:r>
        <w:rPr>
          <w:b/>
        </w:rPr>
        <w:t xml:space="preserve">tựu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(Quá </w:t>
      </w:r>
      <w:r>
        <w:t xml:space="preserve">trình </w:t>
      </w:r>
      <w:r>
        <w:t xml:space="preserve">hoạt </w:t>
      </w:r>
      <w:r>
        <w:t xml:space="preserve">động) </w:t>
      </w:r>
      <w:r>
        <w:t xml:space="preserve">thành </w:t>
      </w:r>
      <w:r>
        <w:t xml:space="preserve">công </w:t>
      </w:r>
      <w:r>
        <w:t xml:space="preserve">một </w:t>
      </w:r>
      <w:r>
        <w:t xml:space="preserve">cách </w:t>
      </w:r>
      <w:r>
        <w:t xml:space="preserve">tốt </w:t>
      </w:r>
      <w:r>
        <w:t xml:space="preserve">đẹp. </w:t>
      </w:r>
      <w:r>
        <w:t xml:space="preserve">Công </w:t>
      </w:r>
      <w:r>
        <w:t xml:space="preserve">uiệc </w:t>
      </w:r>
      <w:r>
        <w:t xml:space="preserve">trong </w:t>
      </w:r>
      <w:r>
        <w:rPr>
          <w:i/>
        </w:rPr>
        <w:t xml:space="preserve">bao </w:t>
      </w:r>
      <w:r>
        <w:t xml:space="preserve">nhiêu </w:t>
      </w:r>
      <w:r>
        <w:rPr>
          <w:i/>
        </w:rPr>
        <w:t xml:space="preserve">năm </w:t>
      </w:r>
      <w:r>
        <w:rPr>
          <w:i/>
        </w:rPr>
        <w:t xml:space="preserve">đã </w:t>
      </w:r>
      <w:r>
        <w:t xml:space="preserve">thành </w:t>
      </w:r>
      <w:r>
        <w:t xml:space="preserve">tựu. </w:t>
      </w:r>
      <w:r>
        <w:t xml:space="preserve">II </w:t>
      </w:r>
      <w:r>
        <w:t xml:space="preserve">danh từ </w:t>
      </w:r>
      <w:r>
        <w:t xml:space="preserve">Cái </w:t>
      </w:r>
      <w:r>
        <w:t xml:space="preserve">đạt </w:t>
      </w:r>
      <w:r>
        <w:t xml:space="preserve">được, </w:t>
      </w:r>
      <w:r>
        <w:t xml:space="preserve">có </w:t>
      </w:r>
      <w:r>
        <w:t xml:space="preserve">ý </w:t>
      </w:r>
      <w:r>
        <w:t xml:space="preserve">nghĩa </w:t>
      </w:r>
      <w:r>
        <w:t xml:space="preserve">lớn, </w:t>
      </w:r>
      <w:r>
        <w:t xml:space="preserve">sau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hoạt </w:t>
      </w:r>
      <w:r>
        <w:t xml:space="preserve">động </w:t>
      </w:r>
      <w:r>
        <w:t xml:space="preserve">thành </w:t>
      </w:r>
      <w:r>
        <w:t xml:space="preserve">công. </w:t>
      </w:r>
      <w:r>
        <w:t xml:space="preserve">Những </w:t>
      </w:r>
      <w:r>
        <w:t xml:space="preserve">thành </w:t>
      </w:r>
      <w:r>
        <w:rPr>
          <w:i/>
        </w:rPr>
        <w:t xml:space="preserve">tựu </w:t>
      </w:r>
      <w:r>
        <w:rPr>
          <w:i/>
        </w:rPr>
        <w:t xml:space="preserve">của </w:t>
      </w:r>
      <w:r>
        <w:rPr>
          <w:i/>
        </w:rPr>
        <w:t xml:space="preserve">khoa </w:t>
      </w:r>
      <w:r>
        <w:t xml:space="preserve">học. </w:t>
      </w:r>
      <w:r>
        <w:br/>
      </w:r>
      <w:r>
        <w:rPr>
          <w:b/>
        </w:rPr>
        <w:t xml:space="preserve">thành </w:t>
      </w:r>
      <w:r>
        <w:rPr>
          <w:b/>
        </w:rPr>
        <w:t xml:space="preserve">uỷ </w:t>
      </w:r>
      <w:r>
        <w:rPr>
          <w:i/>
        </w:rPr>
        <w:t xml:space="preserve">danh từ </w:t>
      </w:r>
      <w:r>
        <w:t xml:space="preserve">Ban </w:t>
      </w:r>
      <w:r>
        <w:t xml:space="preserve">chấp </w:t>
      </w:r>
      <w:r>
        <w:t xml:space="preserve">hành </w:t>
      </w:r>
      <w:r>
        <w:t xml:space="preserve">đảng </w:t>
      </w:r>
      <w:r>
        <w:t xml:space="preserve">bộ </w:t>
      </w:r>
      <w:r>
        <w:t xml:space="preserve">thành </w:t>
      </w:r>
      <w:r>
        <w:t xml:space="preserve">phố. </w:t>
      </w:r>
      <w:r>
        <w:br/>
      </w:r>
      <w:r>
        <w:rPr>
          <w:b/>
        </w:rPr>
        <w:t xml:space="preserve">thành </w:t>
      </w:r>
      <w:r>
        <w:rPr>
          <w:b/>
        </w:rPr>
        <w:t xml:space="preserve">uỷ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Uỷ </w:t>
      </w:r>
      <w:r>
        <w:t xml:space="preserve">viên </w:t>
      </w:r>
      <w:r>
        <w:t xml:space="preserve">ban </w:t>
      </w:r>
      <w:r>
        <w:t xml:space="preserve">chấp </w:t>
      </w:r>
      <w:r>
        <w:t xml:space="preserve">hành </w:t>
      </w:r>
      <w:r>
        <w:t xml:space="preserve">đảng </w:t>
      </w:r>
      <w:r>
        <w:t xml:space="preserve">bộ </w:t>
      </w:r>
      <w:r>
        <w:t xml:space="preserve">thành </w:t>
      </w:r>
      <w:r>
        <w:t xml:space="preserve">phố. </w:t>
      </w:r>
      <w:r>
        <w:br/>
      </w:r>
      <w:r>
        <w:rPr>
          <w:b/>
        </w:rPr>
        <w:t xml:space="preserve">thành </w:t>
      </w:r>
      <w:r>
        <w:rPr>
          <w:b/>
        </w:rPr>
        <w:t xml:space="preserve">văn </w:t>
      </w:r>
      <w:r>
        <w:rPr>
          <w:i/>
        </w:rPr>
        <w:t xml:space="preserve">tính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Được </w:t>
      </w:r>
      <w:r>
        <w:t xml:space="preserve">ghi </w:t>
      </w:r>
      <w:r>
        <w:t xml:space="preserve">lại </w:t>
      </w:r>
      <w:r>
        <w:t xml:space="preserve">bằng </w:t>
      </w:r>
      <w:r>
        <w:t xml:space="preserve">chữ </w:t>
      </w:r>
      <w:r>
        <w:t xml:space="preserve">viết, </w:t>
      </w:r>
      <w:r>
        <w:t xml:space="preserve">thành </w:t>
      </w:r>
      <w:r>
        <w:t xml:space="preserve">văn </w:t>
      </w:r>
      <w:r>
        <w:t xml:space="preserve">bản. </w:t>
      </w:r>
      <w:r>
        <w:t xml:space="preserve">Pháp </w:t>
      </w:r>
      <w:r>
        <w:rPr>
          <w:i/>
        </w:rPr>
        <w:t xml:space="preserve">luật </w:t>
      </w:r>
      <w:r>
        <w:t xml:space="preserve">thành </w:t>
      </w:r>
      <w:r>
        <w:rPr>
          <w:i/>
        </w:rPr>
        <w:t xml:space="preserve">văn. </w:t>
      </w:r>
      <w:r>
        <w:rPr>
          <w:i/>
        </w:rPr>
        <w:t xml:space="preserve">Lịch </w:t>
      </w:r>
      <w:r>
        <w:t xml:space="preserve">sử </w:t>
      </w:r>
      <w:r>
        <w:t xml:space="preserve">thành </w:t>
      </w:r>
      <w:r>
        <w:rPr>
          <w:i/>
        </w:rPr>
        <w:t xml:space="preserve">uăn. </w:t>
      </w:r>
      <w:r>
        <w:br/>
      </w:r>
      <w:r>
        <w:rPr>
          <w:b/>
        </w:rPr>
        <w:t xml:space="preserve">thành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Người </w:t>
      </w:r>
      <w:r>
        <w:t xml:space="preserve">hoặc </w:t>
      </w:r>
      <w:r>
        <w:t xml:space="preserve">đơn </w:t>
      </w:r>
      <w:r>
        <w:t xml:space="preserve">vị, </w:t>
      </w:r>
      <w:r>
        <w:t xml:space="preserve">với </w:t>
      </w:r>
      <w:r>
        <w:t xml:space="preserve">tư </w:t>
      </w:r>
      <w:r>
        <w:t xml:space="preserve">cách </w:t>
      </w:r>
      <w:r>
        <w:t xml:space="preserve">là </w:t>
      </w:r>
      <w:r>
        <w:t xml:space="preserve">thành </w:t>
      </w:r>
      <w:r>
        <w:t xml:space="preserve">phần </w:t>
      </w:r>
      <w:r>
        <w:t xml:space="preserve">của </w:t>
      </w:r>
      <w:r>
        <w:t xml:space="preserve">một </w:t>
      </w:r>
      <w:r>
        <w:t xml:space="preserve">tổ </w:t>
      </w:r>
      <w:r>
        <w:t xml:space="preserve">chức, </w:t>
      </w:r>
      <w:r>
        <w:t xml:space="preserve">một </w:t>
      </w:r>
      <w:r>
        <w:t xml:space="preserve">tập </w:t>
      </w:r>
      <w:r>
        <w:t xml:space="preserve">thể. </w:t>
      </w:r>
      <w:r>
        <w:t xml:space="preserve">Các </w:t>
      </w:r>
      <w:r>
        <w:t xml:space="preserve">thành </w:t>
      </w:r>
      <w:r>
        <w:t xml:space="preserve">uiên </w:t>
      </w:r>
      <w:r>
        <w:t xml:space="preserve">của </w:t>
      </w:r>
      <w:r>
        <w:t xml:space="preserve">hội </w:t>
      </w:r>
      <w:r>
        <w:t xml:space="preserve">đồng </w:t>
      </w:r>
      <w:r>
        <w:rPr>
          <w:i/>
        </w:rPr>
        <w:t xml:space="preserve">khoa </w:t>
      </w:r>
      <w:r>
        <w:t xml:space="preserve">học. </w:t>
      </w:r>
      <w:r>
        <w:t xml:space="preserve">Các </w:t>
      </w:r>
      <w:r>
        <w:t xml:space="preserve">nước </w:t>
      </w:r>
      <w:r>
        <w:rPr>
          <w:i/>
        </w:rPr>
        <w:t xml:space="preserve">thành </w:t>
      </w:r>
      <w:r>
        <w:rPr>
          <w:i/>
        </w:rPr>
        <w:t xml:space="preserve">uiên </w:t>
      </w:r>
      <w:r>
        <w:t xml:space="preserve">trong </w:t>
      </w:r>
      <w:r>
        <w:t xml:space="preserve">Liên </w:t>
      </w:r>
      <w:r>
        <w:t xml:space="preserve">hiệp </w:t>
      </w:r>
      <w:r>
        <w:t xml:space="preserve">quốc. </w:t>
      </w:r>
      <w:r>
        <w:br/>
      </w:r>
      <w:r>
        <w:rPr>
          <w:b/>
        </w:rPr>
        <w:t xml:space="preserve">thành </w:t>
      </w:r>
      <w:r>
        <w:rPr>
          <w:b/>
        </w:rPr>
        <w:t xml:space="preserve">ý </w:t>
      </w:r>
      <w:r>
        <w:rPr>
          <w:i/>
        </w:rPr>
        <w:t xml:space="preserve">tính từ </w:t>
      </w:r>
      <w:r>
        <w:t xml:space="preserve">(ít dùng). </w:t>
      </w:r>
      <w:r>
        <w:t xml:space="preserve">Có </w:t>
      </w:r>
      <w:r>
        <w:t xml:space="preserve">ý </w:t>
      </w:r>
      <w:r>
        <w:t xml:space="preserve">định </w:t>
      </w:r>
      <w:r>
        <w:t xml:space="preserve">tốt, </w:t>
      </w:r>
      <w:r>
        <w:t xml:space="preserve">chân </w:t>
      </w:r>
      <w:r>
        <w:t xml:space="preserve">thành. </w:t>
      </w:r>
      <w:r>
        <w:t xml:space="preserve">Thành </w:t>
      </w:r>
      <w:r>
        <w:rPr>
          <w:i/>
        </w:rPr>
        <w:t xml:space="preserve">tâm </w:t>
      </w:r>
      <w:r>
        <w:t xml:space="preserve">thành </w:t>
      </w:r>
      <w:r>
        <w:t xml:space="preserve">ý </w:t>
      </w:r>
      <w:r>
        <w:rPr>
          <w:i/>
        </w:rPr>
        <w:t xml:space="preserve">giúp </w:t>
      </w:r>
      <w:r>
        <w:rPr>
          <w:i/>
        </w:rPr>
        <w:t xml:space="preserve">đỡ </w:t>
      </w:r>
      <w:r>
        <w:t xml:space="preserve">nhau. </w:t>
      </w:r>
      <w:r>
        <w:br/>
      </w:r>
      <w:r>
        <w:rPr>
          <w:b/>
        </w:rPr>
        <w:t xml:space="preserve">thảnh </w:t>
      </w:r>
      <w:r>
        <w:rPr>
          <w:b/>
        </w:rPr>
        <w:t xml:space="preserve">thơi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nhàn </w:t>
      </w:r>
      <w:r>
        <w:t xml:space="preserve">nhã, </w:t>
      </w:r>
      <w:r>
        <w:t xml:space="preserve">dễ </w:t>
      </w:r>
      <w:r>
        <w:t xml:space="preserve">chịu,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phải </w:t>
      </w:r>
      <w:r>
        <w:t xml:space="preserve">bận </w:t>
      </w:r>
      <w:r>
        <w:t xml:space="preserve">bịu, </w:t>
      </w:r>
      <w:r>
        <w:t xml:space="preserve">lo </w:t>
      </w:r>
      <w:r>
        <w:t xml:space="preserve">nghĩ </w:t>
      </w:r>
      <w:r>
        <w:t xml:space="preserve">gì. </w:t>
      </w:r>
      <w:r>
        <w:t xml:space="preserve">Sống </w:t>
      </w:r>
      <w:r>
        <w:t xml:space="preserve">thánh </w:t>
      </w:r>
      <w:r>
        <w:t xml:space="preserve">thơi. </w:t>
      </w:r>
      <w:r>
        <w:rPr>
          <w:i/>
        </w:rPr>
        <w:t xml:space="preserve">Đầu </w:t>
      </w:r>
      <w:r>
        <w:rPr>
          <w:i/>
        </w:rPr>
        <w:t xml:space="preserve">óc </w:t>
      </w:r>
      <w:r>
        <w:t xml:space="preserve">thánh </w:t>
      </w:r>
      <w:r>
        <w:rPr>
          <w:i/>
        </w:rPr>
        <w:t xml:space="preserve">thơi. </w:t>
      </w:r>
      <w:r>
        <w:t xml:space="preserve">Nhân </w:t>
      </w:r>
      <w:r>
        <w:t xml:space="preserve">lúc </w:t>
      </w:r>
      <w:r>
        <w:t xml:space="preserve">thánh </w:t>
      </w:r>
      <w:r>
        <w:t xml:space="preserve">thơi </w:t>
      </w:r>
      <w:r>
        <w:rPr>
          <w:i/>
        </w:rPr>
        <w:t xml:space="preserve">đi </w:t>
      </w:r>
      <w:r>
        <w:rPr>
          <w:i/>
        </w:rPr>
        <w:t xml:space="preserve">thăm </w:t>
      </w:r>
      <w:r>
        <w:t xml:space="preserve">bè </w:t>
      </w:r>
      <w:r>
        <w:rPr>
          <w:i/>
        </w:rPr>
        <w:t xml:space="preserve">bạn. </w:t>
      </w:r>
      <w:r>
        <w:t xml:space="preserve">thánh </w:t>
      </w:r>
      <w:r>
        <w:t xml:space="preserve">I </w:t>
      </w:r>
      <w:r>
        <w:t xml:space="preserve">danh từ </w:t>
      </w:r>
      <w:r>
        <w:rPr>
          <w:b/>
        </w:rPr>
        <w:t xml:space="preserve">1 </w:t>
      </w:r>
      <w:r>
        <w:t xml:space="preserve">(cũ). </w:t>
      </w:r>
      <w:r>
        <w:t xml:space="preserve">Danh </w:t>
      </w:r>
      <w:r>
        <w:t xml:space="preserve">hiệu </w:t>
      </w:r>
      <w:r>
        <w:t xml:space="preserve">người </w:t>
      </w:r>
      <w:r>
        <w:t xml:space="preserve">đời </w:t>
      </w:r>
      <w:r>
        <w:t xml:space="preserve">tặng </w:t>
      </w:r>
      <w:r>
        <w:t xml:space="preserve">cho </w:t>
      </w:r>
      <w:r>
        <w:t xml:space="preserve">bậc </w:t>
      </w:r>
      <w:r>
        <w:t xml:space="preserve">có </w:t>
      </w:r>
      <w:r>
        <w:t xml:space="preserve">vốn </w:t>
      </w:r>
      <w:r>
        <w:t xml:space="preserve">hiểu </w:t>
      </w:r>
      <w:r>
        <w:t xml:space="preserve">biết </w:t>
      </w:r>
      <w:r>
        <w:t xml:space="preserve">rộng, </w:t>
      </w:r>
      <w:r>
        <w:t xml:space="preserve">có </w:t>
      </w:r>
      <w:r>
        <w:t xml:space="preserve">phẩm </w:t>
      </w:r>
      <w:r>
        <w:t xml:space="preserve">chất </w:t>
      </w:r>
      <w:r>
        <w:t xml:space="preserve">đạo </w:t>
      </w:r>
      <w:r>
        <w:t xml:space="preserve">đức </w:t>
      </w:r>
      <w:r>
        <w:t xml:space="preserve">cao, </w:t>
      </w:r>
      <w:r>
        <w:t xml:space="preserve">vượt </w:t>
      </w:r>
      <w:r>
        <w:t xml:space="preserve">lên </w:t>
      </w:r>
      <w:r>
        <w:t xml:space="preserve">hẳn </w:t>
      </w:r>
      <w:r>
        <w:t xml:space="preserve">người </w:t>
      </w:r>
      <w:r>
        <w:t xml:space="preserve">cùng </w:t>
      </w:r>
      <w:r>
        <w:t xml:space="preserve">thời;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người </w:t>
      </w:r>
      <w:r>
        <w:t xml:space="preserve">sáng </w:t>
      </w:r>
      <w:r>
        <w:t xml:space="preserve">lập </w:t>
      </w:r>
      <w:r>
        <w:t xml:space="preserve">ra </w:t>
      </w:r>
      <w:r>
        <w:t xml:space="preserve">nho </w:t>
      </w:r>
      <w:r>
        <w:t xml:space="preserve">giáo. </w:t>
      </w:r>
      <w:r>
        <w:t xml:space="preserve">Nho </w:t>
      </w:r>
      <w:r>
        <w:rPr>
          <w:i/>
        </w:rPr>
        <w:t xml:space="preserve">giáo </w:t>
      </w:r>
      <w:r>
        <w:t xml:space="preserve">tôn </w:t>
      </w:r>
      <w:r>
        <w:t xml:space="preserve">Khống </w:t>
      </w:r>
      <w:r>
        <w:rPr>
          <w:i/>
        </w:rPr>
        <w:t xml:space="preserve">Tử </w:t>
      </w:r>
      <w:r>
        <w:rPr>
          <w:i/>
        </w:rPr>
        <w:t xml:space="preserve">là </w:t>
      </w:r>
      <w:r>
        <w:t xml:space="preserve">bậc </w:t>
      </w:r>
      <w:r>
        <w:t xml:space="preserve">thánh. </w:t>
      </w:r>
      <w:r>
        <w:rPr>
          <w:i/>
        </w:rPr>
        <w:t xml:space="preserve">Đạo </w:t>
      </w:r>
      <w:r>
        <w:rPr>
          <w:i/>
        </w:rPr>
        <w:t xml:space="preserve">thánh </w:t>
      </w:r>
      <w:r>
        <w:t xml:space="preserve">(nho </w:t>
      </w:r>
      <w:r>
        <w:t xml:space="preserve">giáo). </w:t>
      </w:r>
      <w:r>
        <w:rPr>
          <w:b/>
        </w:rPr>
        <w:t xml:space="preserve">2 </w:t>
      </w:r>
      <w:r>
        <w:t xml:space="preserve">(cũ;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tôn </w:t>
      </w:r>
      <w:r>
        <w:t xml:space="preserve">vua. </w:t>
      </w:r>
      <w:r>
        <w:t xml:space="preserve">Ơn </w:t>
      </w:r>
      <w:r>
        <w:t xml:space="preserve">nhờ </w:t>
      </w:r>
      <w:r>
        <w:t xml:space="preserve">lượng </w:t>
      </w:r>
      <w:r>
        <w:t xml:space="preserve">thánh. </w:t>
      </w:r>
      <w:r>
        <w:rPr>
          <w:b/>
        </w:rPr>
        <w:t xml:space="preserve">3 </w:t>
      </w:r>
      <w:r>
        <w:t xml:space="preserve">(cũ). </w:t>
      </w:r>
      <w:r>
        <w:t xml:space="preserve">Thần </w:t>
      </w:r>
      <w:r>
        <w:t xml:space="preserve">linh </w:t>
      </w:r>
      <w:r>
        <w:t xml:space="preserve">hoặc </w:t>
      </w:r>
      <w:r>
        <w:t xml:space="preserve">nhân </w:t>
      </w:r>
      <w:r>
        <w:t xml:space="preserve">vật </w:t>
      </w:r>
      <w:r>
        <w:t xml:space="preserve">truyền </w:t>
      </w:r>
      <w:r>
        <w:t xml:space="preserve">thuyết, </w:t>
      </w:r>
      <w:r>
        <w:t xml:space="preserve">nhân </w:t>
      </w:r>
      <w:r>
        <w:t xml:space="preserve">vật </w:t>
      </w:r>
      <w:r>
        <w:t xml:space="preserve">lịch </w:t>
      </w:r>
      <w:r>
        <w:t xml:space="preserve">sử, </w:t>
      </w:r>
      <w:r>
        <w:t xml:space="preserve">được </w:t>
      </w:r>
      <w:r>
        <w:t xml:space="preserve">tôn </w:t>
      </w:r>
      <w:r>
        <w:t xml:space="preserve">thờ </w:t>
      </w:r>
      <w:r>
        <w:t xml:space="preserve">ở </w:t>
      </w:r>
      <w:r>
        <w:t xml:space="preserve">đền </w:t>
      </w:r>
      <w:r>
        <w:t xml:space="preserve">chùa. </w:t>
      </w:r>
      <w:r>
        <w:t xml:space="preserve">Thánh </w:t>
      </w:r>
      <w:r>
        <w:rPr>
          <w:i/>
        </w:rPr>
        <w:t xml:space="preserve">Tản </w:t>
      </w:r>
      <w:r>
        <w:t xml:space="preserve">Viên. </w:t>
      </w:r>
      <w:r>
        <w:t xml:space="preserve">Thánh </w:t>
      </w:r>
      <w:r>
        <w:t xml:space="preserve">Gióng. </w:t>
      </w:r>
      <w:r>
        <w:t xml:space="preserve">Đức </w:t>
      </w:r>
      <w:r>
        <w:t xml:space="preserve">Thánh </w:t>
      </w:r>
      <w:r>
        <w:rPr>
          <w:i/>
        </w:rPr>
        <w:t xml:space="preserve">Trần. </w:t>
      </w:r>
      <w:r>
        <w:rPr>
          <w:b/>
        </w:rPr>
        <w:t xml:space="preserve">4 </w:t>
      </w:r>
      <w:r>
        <w:t xml:space="preserve">(khẩu ngữ). </w:t>
      </w:r>
      <w:r>
        <w:t xml:space="preserve">Người </w:t>
      </w:r>
      <w:r>
        <w:t xml:space="preserve">có </w:t>
      </w:r>
      <w:r>
        <w:t xml:space="preserve">tài,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hơn </w:t>
      </w:r>
      <w:r>
        <w:t xml:space="preserve">hẳn </w:t>
      </w:r>
      <w:r>
        <w:t xml:space="preserve">người </w:t>
      </w:r>
      <w:r>
        <w:t xml:space="preserve">thường </w:t>
      </w:r>
      <w:r>
        <w:t xml:space="preserve">trong </w:t>
      </w:r>
      <w:r>
        <w:t xml:space="preserve">một </w:t>
      </w:r>
      <w:r>
        <w:t xml:space="preserve">nghề </w:t>
      </w:r>
      <w:r>
        <w:t xml:space="preserve">hoặc </w:t>
      </w:r>
      <w:r>
        <w:t xml:space="preserve">một </w:t>
      </w:r>
      <w:r>
        <w:t xml:space="preserve">việc </w:t>
      </w:r>
      <w:r>
        <w:t xml:space="preserve">gì. </w:t>
      </w:r>
      <w:r>
        <w:rPr>
          <w:i/>
        </w:rPr>
        <w:t xml:space="preserve">Thánh </w:t>
      </w:r>
      <w:r>
        <w:t xml:space="preserve">thơ. </w:t>
      </w:r>
      <w:r>
        <w:t xml:space="preserve">Thánh </w:t>
      </w:r>
      <w:r>
        <w:t xml:space="preserve">chữ. </w:t>
      </w:r>
      <w:r>
        <w:rPr>
          <w:i/>
        </w:rPr>
        <w:t xml:space="preserve">Thánh </w:t>
      </w:r>
      <w:r>
        <w:rPr>
          <w:i/>
        </w:rPr>
        <w:t xml:space="preserve">cờ. </w:t>
      </w:r>
      <w:r>
        <w:rPr>
          <w:i/>
        </w:rPr>
        <w:t xml:space="preserve">Có </w:t>
      </w:r>
      <w:r>
        <w:t xml:space="preserve">tài </w:t>
      </w:r>
      <w:r>
        <w:t xml:space="preserve">thánh </w:t>
      </w:r>
      <w:r>
        <w:t xml:space="preserve">cũng </w:t>
      </w:r>
      <w:r>
        <w:t xml:space="preserve">chịu. </w:t>
      </w:r>
      <w:r>
        <w:rPr>
          <w:b/>
        </w:rPr>
        <w:t xml:space="preserve">5 </w:t>
      </w:r>
      <w:r>
        <w:t xml:space="preserve">Đấng </w:t>
      </w:r>
      <w:r>
        <w:t xml:space="preserve">tạo </w:t>
      </w:r>
      <w:r>
        <w:t xml:space="preserve">ra </w:t>
      </w:r>
      <w:r>
        <w:t xml:space="preserve">trời, </w:t>
      </w:r>
      <w:r>
        <w:t xml:space="preserve">đất, </w:t>
      </w:r>
      <w:r>
        <w:t xml:space="preserve">chúa </w:t>
      </w:r>
      <w:r>
        <w:t xml:space="preserve">tể </w:t>
      </w:r>
      <w:r>
        <w:t xml:space="preserve">của </w:t>
      </w:r>
      <w:r>
        <w:t xml:space="preserve">muôn </w:t>
      </w:r>
      <w:r>
        <w:t xml:space="preserve">loài, </w:t>
      </w:r>
      <w:r>
        <w:t xml:space="preserve">theo </w:t>
      </w:r>
      <w:r>
        <w:t xml:space="preserve">một </w:t>
      </w:r>
      <w:r>
        <w:t xml:space="preserve">số </w:t>
      </w:r>
      <w:r>
        <w:t xml:space="preserve">tôn </w:t>
      </w:r>
      <w:r>
        <w:t xml:space="preserve">giáo. </w:t>
      </w:r>
      <w:r>
        <w:t xml:space="preserve">Hồi </w:t>
      </w:r>
      <w:r>
        <w:t xml:space="preserve">giáo </w:t>
      </w:r>
      <w:r>
        <w:rPr>
          <w:i/>
        </w:rPr>
        <w:t xml:space="preserve">thờ </w:t>
      </w:r>
      <w:r>
        <w:rPr>
          <w:i/>
        </w:rPr>
        <w:t xml:space="preserve">thánh </w:t>
      </w:r>
      <w:r>
        <w:t xml:space="preserve">Allah. </w:t>
      </w:r>
      <w:r>
        <w:rPr>
          <w:b/>
        </w:rPr>
        <w:t xml:space="preserve">6 </w:t>
      </w:r>
      <w:r>
        <w:t xml:space="preserve">Từ </w:t>
      </w:r>
      <w:r>
        <w:t xml:space="preserve">đạo </w:t>
      </w:r>
      <w:r>
        <w:t xml:space="preserve">Cơ </w:t>
      </w:r>
      <w:r>
        <w:t xml:space="preserve">Đốc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Chúa </w:t>
      </w:r>
      <w:r>
        <w:t xml:space="preserve">Jesus </w:t>
      </w:r>
      <w:r>
        <w:t xml:space="preserve">và </w:t>
      </w:r>
      <w:r>
        <w:t xml:space="preserve">những </w:t>
      </w:r>
      <w:r>
        <w:t xml:space="preserve">cái </w:t>
      </w:r>
      <w:r>
        <w:t xml:space="preserve">thuộc </w:t>
      </w:r>
      <w:r>
        <w:t xml:space="preserve">về </w:t>
      </w:r>
      <w:r>
        <w:t xml:space="preserve">Chúa. </w:t>
      </w:r>
      <w:r>
        <w:rPr>
          <w:i/>
        </w:rPr>
        <w:t xml:space="preserve">Tượng </w:t>
      </w:r>
      <w:r>
        <w:t xml:space="preserve">thánh. </w:t>
      </w:r>
      <w:r>
        <w:t xml:space="preserve">Ngày </w:t>
      </w:r>
      <w:r>
        <w:rPr>
          <w:i/>
        </w:rPr>
        <w:t xml:space="preserve">lễ </w:t>
      </w:r>
      <w:r>
        <w:rPr>
          <w:i/>
        </w:rPr>
        <w:t xml:space="preserve">thánh. </w:t>
      </w:r>
      <w:r>
        <w:t xml:space="preserve">Kinh </w:t>
      </w:r>
      <w:r>
        <w:rPr>
          <w:i/>
        </w:rPr>
        <w:t xml:space="preserve">thánh*. </w:t>
      </w:r>
      <w:r>
        <w:t xml:space="preserve">Toà </w:t>
      </w:r>
      <w:r>
        <w:rPr>
          <w:i/>
        </w:rPr>
        <w:t xml:space="preserve">thánh". </w:t>
      </w:r>
      <w:r>
        <w:t xml:space="preserve">U </w:t>
      </w:r>
      <w:r>
        <w:t xml:space="preserve">tính từ </w:t>
      </w:r>
      <w:r>
        <w:t xml:space="preserve">(khẩu ngữ). </w:t>
      </w:r>
      <w:r>
        <w:t xml:space="preserve">Tài, </w:t>
      </w:r>
      <w:r>
        <w:t xml:space="preserve">giỏi </w:t>
      </w:r>
      <w:r>
        <w:t xml:space="preserve">khác </w:t>
      </w:r>
      <w:r>
        <w:t xml:space="preserve">thường. </w:t>
      </w:r>
      <w:r>
        <w:rPr>
          <w:i/>
        </w:rPr>
        <w:t xml:space="preserve">Thánh </w:t>
      </w:r>
      <w:r>
        <w:rPr>
          <w:i/>
        </w:rPr>
        <w:t xml:space="preserve">thật, </w:t>
      </w:r>
      <w:r>
        <w:t xml:space="preserve">loáng </w:t>
      </w:r>
      <w:r>
        <w:rPr>
          <w:i/>
        </w:rPr>
        <w:t xml:space="preserve">một </w:t>
      </w:r>
      <w:r>
        <w:rPr>
          <w:i/>
        </w:rPr>
        <w:t xml:space="preserve">cái </w:t>
      </w:r>
      <w:r>
        <w:rPr>
          <w:i/>
        </w:rPr>
        <w:t xml:space="preserve">là </w:t>
      </w:r>
      <w:r>
        <w:t xml:space="preserve">xong </w:t>
      </w:r>
      <w:r>
        <w:t xml:space="preserve">rồi. </w:t>
      </w:r>
      <w:r>
        <w:rPr>
          <w:i/>
        </w:rPr>
        <w:t xml:space="preserve">Sao </w:t>
      </w:r>
      <w:r>
        <w:t xml:space="preserve">thánh </w:t>
      </w:r>
      <w:r>
        <w:t xml:space="preserve">thế, </w:t>
      </w:r>
      <w:r>
        <w:t xml:space="preserve">đoán </w:t>
      </w:r>
      <w:r>
        <w:t xml:space="preserve">câu </w:t>
      </w:r>
      <w:r>
        <w:t xml:space="preserve">nào </w:t>
      </w:r>
      <w:r>
        <w:t xml:space="preserve">trúng </w:t>
      </w:r>
      <w:r>
        <w:t xml:space="preserve">câu </w:t>
      </w:r>
      <w:r>
        <w:t xml:space="preserve">ấy. </w:t>
      </w:r>
      <w:r>
        <w:br w:type="page"/>
      </w:r>
      <w:r>
        <w:rPr>
          <w:b/>
        </w:rPr>
        <w:t xml:space="preserve">thánh </w:t>
      </w:r>
      <w:r>
        <w:rPr>
          <w:b/>
        </w:rPr>
        <w:t xml:space="preserve">ca </w:t>
      </w:r>
      <w:r>
        <w:rPr>
          <w:i/>
        </w:rPr>
        <w:t xml:space="preserve">danh từ </w:t>
      </w:r>
      <w:r>
        <w:t xml:space="preserve">Bài </w:t>
      </w:r>
      <w:r>
        <w:t xml:space="preserve">hát </w:t>
      </w:r>
      <w:r>
        <w:t xml:space="preserve">ca </w:t>
      </w:r>
      <w:r>
        <w:t xml:space="preserve">ngợi, </w:t>
      </w:r>
      <w:r>
        <w:t xml:space="preserve">cầu </w:t>
      </w:r>
      <w:r>
        <w:t xml:space="preserve">nguyện </w:t>
      </w:r>
      <w:r>
        <w:t xml:space="preserve">thần </w:t>
      </w:r>
      <w:r>
        <w:t xml:space="preserve">thánh </w:t>
      </w:r>
      <w:r>
        <w:t xml:space="preserve">trong </w:t>
      </w:r>
      <w:r>
        <w:t xml:space="preserve">các </w:t>
      </w:r>
      <w:r>
        <w:t xml:space="preserve">buổi </w:t>
      </w:r>
      <w:r>
        <w:t xml:space="preserve">lễ. </w:t>
      </w:r>
      <w:r>
        <w:br/>
      </w:r>
      <w:r>
        <w:rPr>
          <w:b/>
        </w:rPr>
        <w:t xml:space="preserve">thánh </w:t>
      </w:r>
      <w:r>
        <w:rPr>
          <w:b/>
        </w:rPr>
        <w:t xml:space="preserve">chỉ </w:t>
      </w:r>
      <w:r>
        <w:rPr>
          <w:i/>
        </w:rPr>
        <w:t xml:space="preserve">danh từ </w:t>
      </w:r>
      <w:r>
        <w:t xml:space="preserve">(trtr).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lệnh </w:t>
      </w:r>
      <w:r>
        <w:t xml:space="preserve">của </w:t>
      </w:r>
      <w:r>
        <w:t xml:space="preserve">vua, </w:t>
      </w:r>
      <w:r>
        <w:t xml:space="preserve">chúa </w:t>
      </w:r>
      <w:r>
        <w:t xml:space="preserve">với </w:t>
      </w:r>
      <w:r>
        <w:t xml:space="preserve">ý </w:t>
      </w:r>
      <w:r>
        <w:t xml:space="preserve">tôn </w:t>
      </w:r>
      <w:r>
        <w:t xml:space="preserve">kính. </w:t>
      </w:r>
      <w:r>
        <w:t xml:space="preserve">Vâng </w:t>
      </w:r>
      <w:r>
        <w:t xml:space="preserve">thánh </w:t>
      </w:r>
      <w:r>
        <w:t xml:space="preserve">chỉ. </w:t>
      </w:r>
      <w:r>
        <w:br/>
      </w:r>
      <w:r>
        <w:rPr>
          <w:b/>
        </w:rPr>
        <w:t xml:space="preserve">thánh </w:t>
      </w:r>
      <w:r>
        <w:rPr>
          <w:b/>
        </w:rPr>
        <w:t xml:space="preserve">địa </w:t>
      </w:r>
      <w:r>
        <w:rPr>
          <w:i/>
        </w:rPr>
        <w:t xml:space="preserve">danh từ </w:t>
      </w:r>
      <w:r>
        <w:t xml:space="preserve">(cũ). </w:t>
      </w:r>
      <w:r>
        <w:t xml:space="preserve">Đất </w:t>
      </w:r>
      <w:r>
        <w:t xml:space="preserve">thánh. </w:t>
      </w:r>
      <w:r>
        <w:br/>
      </w:r>
      <w:r>
        <w:rPr>
          <w:b/>
        </w:rPr>
        <w:t xml:space="preserve">thánh </w:t>
      </w:r>
      <w:r>
        <w:rPr>
          <w:b/>
        </w:rPr>
        <w:t xml:space="preserve">đường </w:t>
      </w:r>
      <w:r>
        <w:rPr>
          <w:i/>
        </w:rPr>
        <w:t xml:space="preserve">danh từ </w:t>
      </w:r>
      <w:r>
        <w:t xml:space="preserve">(trang trọng). </w:t>
      </w:r>
      <w:r>
        <w:t xml:space="preserve">Nhà </w:t>
      </w:r>
      <w:r>
        <w:t xml:space="preserve">thờ </w:t>
      </w:r>
      <w:r>
        <w:t xml:space="preserve">của </w:t>
      </w:r>
      <w:r>
        <w:t xml:space="preserve">đạo </w:t>
      </w:r>
      <w:r>
        <w:t xml:space="preserve">Cơ </w:t>
      </w:r>
      <w:r>
        <w:t xml:space="preserve">Đốc. </w:t>
      </w:r>
      <w:r>
        <w:t xml:space="preserve">Làm </w:t>
      </w:r>
      <w:r>
        <w:rPr>
          <w:i/>
        </w:rPr>
        <w:t xml:space="preserve">lễ </w:t>
      </w:r>
      <w:r>
        <w:rPr>
          <w:i/>
        </w:rPr>
        <w:t xml:space="preserve">nơi </w:t>
      </w:r>
      <w:r>
        <w:t xml:space="preserve">thánh </w:t>
      </w:r>
      <w:r>
        <w:rPr>
          <w:i/>
        </w:rPr>
        <w:t xml:space="preserve">đường. </w:t>
      </w:r>
      <w:r>
        <w:br/>
      </w:r>
      <w:r>
        <w:rPr>
          <w:b/>
        </w:rPr>
        <w:t xml:space="preserve">thánh </w:t>
      </w:r>
      <w:r>
        <w:rPr>
          <w:b/>
        </w:rPr>
        <w:t xml:space="preserve">giá, </w:t>
      </w:r>
      <w:r>
        <w:rPr>
          <w:i/>
        </w:rPr>
        <w:t xml:space="preserve">danh từ </w:t>
      </w:r>
      <w:r>
        <w:t xml:space="preserve">(trtr.; </w:t>
      </w:r>
      <w:r>
        <w:t xml:space="preserve">ít dùng). </w:t>
      </w:r>
      <w:r>
        <w:t xml:space="preserve">Xe </w:t>
      </w:r>
      <w:r>
        <w:t xml:space="preserve">vua </w:t>
      </w:r>
      <w:r>
        <w:t xml:space="preserve">đi </w:t>
      </w:r>
      <w:r>
        <w:t xml:space="preserve">thời </w:t>
      </w:r>
      <w:r>
        <w:t xml:space="preserve">phong </w:t>
      </w:r>
      <w:r>
        <w:t xml:space="preserve">kiến; </w:t>
      </w:r>
      <w:r>
        <w:t xml:space="preserve">xa </w:t>
      </w:r>
      <w:r>
        <w:t xml:space="preserve">giá. </w:t>
      </w:r>
      <w:r>
        <w:br/>
      </w:r>
      <w:r>
        <w:rPr>
          <w:b/>
        </w:rPr>
        <w:t xml:space="preserve">thánh </w:t>
      </w:r>
      <w:r>
        <w:rPr>
          <w:b/>
        </w:rPr>
        <w:t xml:space="preserve">giá, </w:t>
      </w:r>
      <w:r>
        <w:rPr>
          <w:i/>
        </w:rPr>
        <w:t xml:space="preserve">danh từ </w:t>
      </w:r>
      <w:r>
        <w:t xml:space="preserve">Giá </w:t>
      </w:r>
      <w:r>
        <w:t xml:space="preserve">hình </w:t>
      </w:r>
      <w:r>
        <w:t xml:space="preserve">chữ </w:t>
      </w:r>
      <w:r>
        <w:t xml:space="preserve">thập, </w:t>
      </w:r>
      <w:r>
        <w:t xml:space="preserve">tượng </w:t>
      </w:r>
      <w:r>
        <w:t xml:space="preserve">trưng </w:t>
      </w:r>
      <w:r>
        <w:t xml:space="preserve">cho </w:t>
      </w:r>
      <w:r>
        <w:t xml:space="preserve">sự </w:t>
      </w:r>
      <w:r>
        <w:t xml:space="preserve">hi </w:t>
      </w:r>
      <w:r>
        <w:t xml:space="preserve">sinh </w:t>
      </w:r>
      <w:r>
        <w:t xml:space="preserve">vì </w:t>
      </w:r>
      <w:r>
        <w:t xml:space="preserve">đạo </w:t>
      </w:r>
      <w:r>
        <w:t xml:space="preserve">của </w:t>
      </w:r>
      <w:r>
        <w:t xml:space="preserve">Jesus. </w:t>
      </w:r>
      <w:r>
        <w:t xml:space="preserve">Cây </w:t>
      </w:r>
      <w:r>
        <w:t xml:space="preserve">thánh </w:t>
      </w:r>
      <w:r>
        <w:t xml:space="preserve">giá. </w:t>
      </w:r>
      <w:r>
        <w:br/>
      </w:r>
      <w:r>
        <w:rPr>
          <w:b/>
        </w:rPr>
        <w:t xml:space="preserve">thánh </w:t>
      </w:r>
      <w:r>
        <w:rPr>
          <w:b/>
        </w:rPr>
        <w:t xml:space="preserve">hiển </w:t>
      </w:r>
      <w:r>
        <w:rPr>
          <w:i/>
        </w:rPr>
        <w:t xml:space="preserve">danh từ </w:t>
      </w:r>
      <w:r>
        <w:t xml:space="preserve">Người </w:t>
      </w:r>
      <w:r>
        <w:t xml:space="preserve">được </w:t>
      </w:r>
      <w:r>
        <w:t xml:space="preserve">các </w:t>
      </w:r>
      <w:r>
        <w:t xml:space="preserve">đời </w:t>
      </w:r>
      <w:r>
        <w:t xml:space="preserve">sau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phong </w:t>
      </w:r>
      <w:r>
        <w:t xml:space="preserve">kiến </w:t>
      </w:r>
      <w:r>
        <w:t xml:space="preserve">tôn </w:t>
      </w:r>
      <w:r>
        <w:t xml:space="preserve">sùng, </w:t>
      </w:r>
      <w:r>
        <w:t xml:space="preserve">coi </w:t>
      </w:r>
      <w:r>
        <w:t xml:space="preserve">là </w:t>
      </w:r>
      <w:r>
        <w:t xml:space="preserve">có </w:t>
      </w:r>
      <w:r>
        <w:t xml:space="preserve">tài </w:t>
      </w:r>
      <w:r>
        <w:t xml:space="preserve">đức, </w:t>
      </w:r>
      <w:r>
        <w:t xml:space="preserve">trí </w:t>
      </w:r>
      <w:r>
        <w:t xml:space="preserve">tuệ </w:t>
      </w:r>
      <w:r>
        <w:t xml:space="preserve">hơn </w:t>
      </w:r>
      <w:r>
        <w:t xml:space="preserve">hẳn </w:t>
      </w:r>
      <w:r>
        <w:t xml:space="preserve">người </w:t>
      </w:r>
      <w:r>
        <w:t xml:space="preserve">đời, </w:t>
      </w:r>
      <w:r>
        <w:t xml:space="preserve">theo </w:t>
      </w:r>
      <w:r>
        <w:t xml:space="preserve">quan </w:t>
      </w:r>
      <w:r>
        <w:t xml:space="preserve">điểm </w:t>
      </w:r>
      <w:r>
        <w:t xml:space="preserve">và </w:t>
      </w:r>
      <w:r>
        <w:t xml:space="preserve">truyền </w:t>
      </w:r>
      <w:r>
        <w:t xml:space="preserve">thống </w:t>
      </w:r>
      <w:r>
        <w:t xml:space="preserve">của </w:t>
      </w:r>
      <w:r>
        <w:t xml:space="preserve">nho </w:t>
      </w:r>
      <w:r>
        <w:t xml:space="preserve">giáo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Các </w:t>
      </w:r>
      <w:r>
        <w:t xml:space="preserve">nhà </w:t>
      </w:r>
      <w:r>
        <w:rPr>
          <w:i/>
        </w:rPr>
        <w:t xml:space="preserve">nho </w:t>
      </w:r>
      <w:r>
        <w:t xml:space="preserve">gọi </w:t>
      </w:r>
      <w:r>
        <w:t xml:space="preserve">Khổng </w:t>
      </w:r>
      <w:r>
        <w:rPr>
          <w:i/>
        </w:rPr>
        <w:t xml:space="preserve">Tử, </w:t>
      </w:r>
      <w:r>
        <w:t xml:space="preserve">Mạnh </w:t>
      </w:r>
      <w:r>
        <w:t xml:space="preserve">Tử </w:t>
      </w:r>
      <w:r>
        <w:rPr>
          <w:i/>
        </w:rPr>
        <w:t xml:space="preserve">là </w:t>
      </w:r>
      <w:r>
        <w:rPr>
          <w:i/>
        </w:rPr>
        <w:t xml:space="preserve">những </w:t>
      </w:r>
      <w:r>
        <w:t xml:space="preserve">bậc </w:t>
      </w:r>
      <w:r>
        <w:t xml:space="preserve">thánh </w:t>
      </w:r>
      <w:r>
        <w:t xml:space="preserve">hiền. </w:t>
      </w:r>
      <w:r>
        <w:t xml:space="preserve">Đọc </w:t>
      </w:r>
      <w:r>
        <w:t xml:space="preserve">sách </w:t>
      </w:r>
      <w:r>
        <w:t xml:space="preserve">thánh </w:t>
      </w:r>
      <w:r>
        <w:t xml:space="preserve">hiền. </w:t>
      </w:r>
      <w:r>
        <w:br/>
      </w:r>
      <w:r>
        <w:rPr>
          <w:b/>
        </w:rPr>
        <w:t xml:space="preserve">thánh </w:t>
      </w:r>
      <w:r>
        <w:rPr>
          <w:b/>
        </w:rPr>
        <w:t xml:space="preserve">kinh </w:t>
      </w:r>
      <w:r>
        <w:rPr>
          <w:b/>
        </w:rPr>
        <w:t xml:space="preserve">d.x. </w:t>
      </w:r>
      <w:r>
        <w:rPr>
          <w:b/>
        </w:rPr>
        <w:t xml:space="preserve">kính </w:t>
      </w:r>
      <w:r>
        <w:rPr>
          <w:b/>
        </w:rPr>
        <w:t xml:space="preserve">thánh. </w:t>
      </w:r>
      <w:r>
        <w:br/>
      </w:r>
      <w:r>
        <w:rPr>
          <w:b/>
        </w:rPr>
        <w:t xml:space="preserve">thánh </w:t>
      </w:r>
      <w:r>
        <w:rPr>
          <w:b/>
        </w:rPr>
        <w:t xml:space="preserve">mẫu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Tên </w:t>
      </w:r>
      <w:r>
        <w:t xml:space="preserve">những </w:t>
      </w:r>
      <w:r>
        <w:t xml:space="preserve">người </w:t>
      </w:r>
      <w:r>
        <w:t xml:space="preserve">mê </w:t>
      </w:r>
      <w:r>
        <w:t xml:space="preserve">tín </w:t>
      </w:r>
      <w:r>
        <w:t xml:space="preserve">gọi </w:t>
      </w:r>
      <w:r>
        <w:t xml:space="preserve">tôn </w:t>
      </w:r>
      <w:r>
        <w:t xml:space="preserve">một </w:t>
      </w:r>
      <w:r>
        <w:t xml:space="preserve">số </w:t>
      </w:r>
      <w:r>
        <w:t xml:space="preserve">nữ </w:t>
      </w:r>
      <w:r>
        <w:t xml:space="preserve">thần. </w:t>
      </w:r>
      <w:r>
        <w:rPr>
          <w:b/>
        </w:rPr>
        <w:t xml:space="preserve">2 </w:t>
      </w:r>
      <w:r>
        <w:t xml:space="preserve">(viết </w:t>
      </w:r>
      <w:r>
        <w:t xml:space="preserve">hoa). </w:t>
      </w:r>
      <w:r>
        <w:t xml:space="preserve">Tên </w:t>
      </w:r>
      <w:r>
        <w:t xml:space="preserve">những </w:t>
      </w:r>
      <w:r>
        <w:t xml:space="preserve">người </w:t>
      </w:r>
      <w:r>
        <w:t xml:space="preserve">theo </w:t>
      </w:r>
      <w:r>
        <w:t xml:space="preserve">đạo </w:t>
      </w:r>
      <w:r>
        <w:t xml:space="preserve">Thiên </w:t>
      </w:r>
      <w:r>
        <w:t xml:space="preserve">chúa </w:t>
      </w:r>
      <w:r>
        <w:t xml:space="preserve">gọi </w:t>
      </w:r>
      <w:r>
        <w:t xml:space="preserve">Đức </w:t>
      </w:r>
      <w:r>
        <w:t xml:space="preserve">bà </w:t>
      </w:r>
      <w:r>
        <w:t xml:space="preserve">Maria. </w:t>
      </w:r>
      <w:r>
        <w:br/>
      </w:r>
      <w:r>
        <w:rPr>
          <w:b/>
        </w:rPr>
        <w:t xml:space="preserve">thánh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Bậc </w:t>
      </w:r>
      <w:r>
        <w:t xml:space="preserve">thánh. </w:t>
      </w:r>
      <w:r>
        <w:br/>
      </w:r>
      <w:r>
        <w:rPr>
          <w:b/>
        </w:rPr>
        <w:t xml:space="preserve">thánh </w:t>
      </w:r>
      <w:r>
        <w:rPr>
          <w:b/>
        </w:rPr>
        <w:t xml:space="preserve">sống </w:t>
      </w:r>
      <w:r>
        <w:rPr>
          <w:i/>
        </w:rPr>
        <w:t xml:space="preserve">danh từ </w:t>
      </w:r>
      <w:r>
        <w:t xml:space="preserve">Người </w:t>
      </w:r>
      <w:r>
        <w:t xml:space="preserve">có </w:t>
      </w:r>
      <w:r>
        <w:t xml:space="preserve">tài </w:t>
      </w:r>
      <w:r>
        <w:t xml:space="preserve">đức </w:t>
      </w:r>
      <w:r>
        <w:t xml:space="preserve">khác </w:t>
      </w:r>
      <w:r>
        <w:t xml:space="preserve">thường, </w:t>
      </w:r>
      <w:r>
        <w:t xml:space="preserve">được </w:t>
      </w:r>
      <w:r>
        <w:t xml:space="preserve">người </w:t>
      </w:r>
      <w:r>
        <w:t xml:space="preserve">đương </w:t>
      </w:r>
      <w:r>
        <w:t xml:space="preserve">thời </w:t>
      </w:r>
      <w:r>
        <w:t xml:space="preserve">khâm </w:t>
      </w:r>
      <w:r>
        <w:t xml:space="preserve">phục, </w:t>
      </w:r>
      <w:r>
        <w:t xml:space="preserve">tôn </w:t>
      </w:r>
      <w:r>
        <w:t xml:space="preserve">sùng </w:t>
      </w:r>
      <w:r>
        <w:t xml:space="preserve">như </w:t>
      </w:r>
      <w:r>
        <w:t xml:space="preserve">một </w:t>
      </w:r>
      <w:r>
        <w:t xml:space="preserve">vị </w:t>
      </w:r>
      <w:r>
        <w:t xml:space="preserve">thánh. </w:t>
      </w:r>
      <w:r>
        <w:br/>
      </w:r>
      <w:r>
        <w:rPr>
          <w:b/>
        </w:rPr>
        <w:t xml:space="preserve">thánh </w:t>
      </w:r>
      <w:r>
        <w:rPr>
          <w:b/>
        </w:rPr>
        <w:t xml:space="preserve">sư </w:t>
      </w:r>
      <w:r>
        <w:rPr>
          <w:i/>
        </w:rPr>
        <w:t xml:space="preserve">danh từ </w:t>
      </w:r>
      <w:r>
        <w:t xml:space="preserve">Người </w:t>
      </w:r>
      <w:r>
        <w:t xml:space="preserve">sáng </w:t>
      </w:r>
      <w:r>
        <w:t xml:space="preserve">lập </w:t>
      </w:r>
      <w:r>
        <w:t xml:space="preserve">ra </w:t>
      </w:r>
      <w:r>
        <w:t xml:space="preserve">một </w:t>
      </w:r>
      <w:r>
        <w:t xml:space="preserve">học </w:t>
      </w:r>
      <w:r>
        <w:t xml:space="preserve">thuyết </w:t>
      </w:r>
      <w:r>
        <w:t xml:space="preserve">hay </w:t>
      </w:r>
      <w:r>
        <w:t xml:space="preserve">một </w:t>
      </w:r>
      <w:r>
        <w:t xml:space="preserve">nghề, </w:t>
      </w:r>
      <w:r>
        <w:t xml:space="preserve">được </w:t>
      </w:r>
      <w:r>
        <w:t xml:space="preserve">người </w:t>
      </w:r>
      <w:r>
        <w:t xml:space="preserve">đời </w:t>
      </w:r>
      <w:r>
        <w:t xml:space="preserve">sau </w:t>
      </w:r>
      <w:r>
        <w:t xml:space="preserve">tôn </w:t>
      </w:r>
      <w:r>
        <w:t xml:space="preserve">thờ </w:t>
      </w:r>
      <w:r>
        <w:t xml:space="preserve">như </w:t>
      </w:r>
      <w:r>
        <w:t xml:space="preserve">bậc </w:t>
      </w:r>
      <w:r>
        <w:t xml:space="preserve">thánh. </w:t>
      </w:r>
      <w:r>
        <w:t xml:space="preserve">Khống </w:t>
      </w:r>
      <w:r>
        <w:t xml:space="preserve">Tử </w:t>
      </w:r>
      <w:r>
        <w:t xml:space="preserve">là </w:t>
      </w:r>
      <w:r>
        <w:t xml:space="preserve">thánh </w:t>
      </w:r>
      <w:r>
        <w:t xml:space="preserve">sư </w:t>
      </w:r>
      <w:r>
        <w:t xml:space="preserve">của </w:t>
      </w:r>
      <w:r>
        <w:t xml:space="preserve">nho </w:t>
      </w:r>
      <w:r>
        <w:t xml:space="preserve">giáo. </w:t>
      </w:r>
      <w:r>
        <w:rPr>
          <w:i/>
        </w:rPr>
        <w:t xml:space="preserve">Lập </w:t>
      </w:r>
      <w:r>
        <w:rPr>
          <w:i/>
        </w:rPr>
        <w:t xml:space="preserve">đền </w:t>
      </w:r>
      <w:r>
        <w:t xml:space="preserve">thờ </w:t>
      </w:r>
      <w:r>
        <w:rPr>
          <w:i/>
        </w:rPr>
        <w:t xml:space="preserve">uị </w:t>
      </w:r>
      <w:r>
        <w:rPr>
          <w:i/>
        </w:rPr>
        <w:t xml:space="preserve">thánh </w:t>
      </w:r>
      <w:r>
        <w:t xml:space="preserve">sư </w:t>
      </w:r>
      <w:r>
        <w:t xml:space="preserve">nghề </w:t>
      </w:r>
      <w:r>
        <w:t xml:space="preserve">dệt. </w:t>
      </w:r>
      <w:r>
        <w:br/>
      </w:r>
      <w:r>
        <w:rPr>
          <w:b/>
        </w:rPr>
        <w:t xml:space="preserve">thánh </w:t>
      </w:r>
      <w:r>
        <w:rPr>
          <w:b/>
        </w:rPr>
        <w:t xml:space="preserve">tha </w:t>
      </w:r>
      <w:r>
        <w:rPr>
          <w:b/>
        </w:rPr>
        <w:t xml:space="preserve">thánh </w:t>
      </w:r>
      <w:r>
        <w:rPr>
          <w:b/>
        </w:rPr>
        <w:t xml:space="preserve">thót </w:t>
      </w:r>
      <w:r>
        <w:rPr>
          <w:i/>
        </w:rPr>
        <w:t xml:space="preserve">tính từ </w:t>
      </w:r>
      <w:r>
        <w:t xml:space="preserve">x </w:t>
      </w:r>
      <w:r>
        <w:t xml:space="preserve">íz;ánh </w:t>
      </w:r>
      <w:r>
        <w:t xml:space="preserve">thói </w:t>
      </w:r>
      <w:r>
        <w:t xml:space="preserve">(láy). </w:t>
      </w:r>
      <w:r>
        <w:br/>
      </w:r>
      <w:r>
        <w:rPr>
          <w:b/>
        </w:rPr>
        <w:t xml:space="preserve">thánh </w:t>
      </w:r>
      <w:r>
        <w:rPr>
          <w:b/>
        </w:rPr>
        <w:t xml:space="preserve">thần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thần </w:t>
      </w:r>
      <w:r>
        <w:t xml:space="preserve">thánh. </w:t>
      </w:r>
      <w:r>
        <w:br/>
      </w:r>
      <w:r>
        <w:rPr>
          <w:b/>
        </w:rPr>
        <w:t xml:space="preserve">thánh </w:t>
      </w:r>
      <w:r>
        <w:rPr>
          <w:b/>
        </w:rPr>
        <w:t xml:space="preserve">thất </w:t>
      </w:r>
      <w:r>
        <w:rPr>
          <w:i/>
        </w:rPr>
        <w:t xml:space="preserve">danh từ </w:t>
      </w:r>
      <w:r>
        <w:t xml:space="preserve">Nhà </w:t>
      </w:r>
      <w:r>
        <w:t xml:space="preserve">thờ </w:t>
      </w:r>
      <w:r>
        <w:t xml:space="preserve">của </w:t>
      </w:r>
      <w:r>
        <w:t xml:space="preserve">đạo </w:t>
      </w:r>
      <w:r>
        <w:t xml:space="preserve">Cao </w:t>
      </w:r>
      <w:r>
        <w:t xml:space="preserve">Đài. </w:t>
      </w:r>
      <w:r>
        <w:t xml:space="preserve">Thánh </w:t>
      </w:r>
      <w:r>
        <w:t xml:space="preserve">thất </w:t>
      </w:r>
      <w:r>
        <w:rPr>
          <w:i/>
        </w:rPr>
        <w:t xml:space="preserve">Tây </w:t>
      </w:r>
      <w:r>
        <w:t xml:space="preserve">Ninh. </w:t>
      </w:r>
      <w:r>
        <w:br/>
      </w:r>
      <w:r>
        <w:rPr>
          <w:b/>
        </w:rPr>
        <w:t xml:space="preserve">thánh </w:t>
      </w:r>
      <w:r>
        <w:rPr>
          <w:b/>
        </w:rPr>
        <w:t xml:space="preserve">thể </w:t>
      </w:r>
      <w:r>
        <w:rPr>
          <w:i/>
        </w:rPr>
        <w:t xml:space="preserve">danh từ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thân </w:t>
      </w:r>
      <w:r>
        <w:t xml:space="preserve">thể </w:t>
      </w:r>
      <w:r>
        <w:t xml:space="preserve">của </w:t>
      </w:r>
      <w:r>
        <w:t xml:space="preserve">vua, </w:t>
      </w:r>
      <w:r>
        <w:t xml:space="preserve">chúa </w:t>
      </w:r>
      <w:r>
        <w:t xml:space="preserve">với </w:t>
      </w:r>
      <w:r>
        <w:t xml:space="preserve">ý </w:t>
      </w:r>
      <w:r>
        <w:t xml:space="preserve">tôn </w:t>
      </w:r>
      <w:r>
        <w:t xml:space="preserve">kính. </w:t>
      </w:r>
      <w:r>
        <w:rPr>
          <w:i/>
        </w:rPr>
        <w:t xml:space="preserve">Thánh </w:t>
      </w:r>
      <w:r>
        <w:t xml:space="preserve">thể </w:t>
      </w:r>
      <w:r>
        <w:t xml:space="preserve">bất </w:t>
      </w:r>
      <w:r>
        <w:t xml:space="preserve">an. </w:t>
      </w:r>
      <w:r>
        <w:br/>
      </w:r>
      <w:r>
        <w:rPr>
          <w:b/>
        </w:rPr>
        <w:t xml:space="preserve">thánh </w:t>
      </w:r>
      <w:r>
        <w:rPr>
          <w:b/>
        </w:rPr>
        <w:t xml:space="preserve">thót </w:t>
      </w:r>
      <w:r>
        <w:rPr>
          <w:i/>
        </w:rPr>
        <w:t xml:space="preserve">tính từ </w:t>
      </w:r>
      <w:r>
        <w:t xml:space="preserve">(Âm </w:t>
      </w:r>
      <w:r>
        <w:t xml:space="preserve">thanh) </w:t>
      </w:r>
      <w:r>
        <w:t xml:space="preserve">cao, </w:t>
      </w:r>
      <w:r>
        <w:t xml:space="preserve">trong, </w:t>
      </w:r>
      <w:r>
        <w:t xml:space="preserve">lúc </w:t>
      </w:r>
      <w:r>
        <w:t xml:space="preserve">to </w:t>
      </w:r>
      <w:r>
        <w:t xml:space="preserve">lúc </w:t>
      </w:r>
      <w:r>
        <w:t xml:space="preserve">nhỏ, </w:t>
      </w:r>
      <w:r>
        <w:t xml:space="preserve">ngân </w:t>
      </w:r>
      <w:r>
        <w:t xml:space="preserve">vang </w:t>
      </w:r>
      <w:r>
        <w:t xml:space="preserve">một </w:t>
      </w:r>
      <w:r>
        <w:t xml:space="preserve">cách </w:t>
      </w:r>
      <w:r>
        <w:t xml:space="preserve">êm </w:t>
      </w:r>
      <w:r>
        <w:t xml:space="preserve">ái. </w:t>
      </w:r>
      <w:r>
        <w:rPr>
          <w:i/>
        </w:rPr>
        <w:t xml:space="preserve">Tiếng </w:t>
      </w:r>
      <w:r>
        <w:t xml:space="preserve">đàn </w:t>
      </w:r>
      <w:r>
        <w:t xml:space="preserve">bầu </w:t>
      </w:r>
      <w:r>
        <w:t xml:space="preserve">thánh </w:t>
      </w:r>
      <w:r>
        <w:t xml:space="preserve">thót. </w:t>
      </w:r>
      <w:r>
        <w:t xml:space="preserve">Chim </w:t>
      </w:r>
      <w:r>
        <w:t xml:space="preserve">hót </w:t>
      </w:r>
      <w:r>
        <w:t xml:space="preserve">thánh </w:t>
      </w:r>
      <w:r>
        <w:t xml:space="preserve">thót. </w:t>
      </w:r>
      <w:r>
        <w:rPr>
          <w:i/>
        </w:rPr>
        <w:t xml:space="preserve">Giọng </w:t>
      </w:r>
      <w:r>
        <w:t xml:space="preserve">thánh </w:t>
      </w:r>
      <w:r>
        <w:rPr>
          <w:i/>
        </w:rPr>
        <w:t xml:space="preserve">thót.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thánh </w:t>
      </w:r>
      <w:r>
        <w:t xml:space="preserve">tha </w:t>
      </w:r>
      <w:r>
        <w:rPr>
          <w:i/>
        </w:rPr>
        <w:t xml:space="preserve">thánh </w:t>
      </w:r>
      <w:r>
        <w:t xml:space="preserve">thót </w:t>
      </w:r>
      <w:r>
        <w:t xml:space="preserve">(ý </w:t>
      </w:r>
      <w:r>
        <w:t xml:space="preserve">liên </w:t>
      </w:r>
      <w:r>
        <w:t xml:space="preserve">tiếp). </w:t>
      </w:r>
      <w:r>
        <w:br/>
      </w:r>
      <w:r>
        <w:rPr>
          <w:b/>
        </w:rPr>
        <w:t xml:space="preserve">thánh </w:t>
      </w:r>
      <w:r>
        <w:rPr>
          <w:b/>
        </w:rPr>
        <w:t xml:space="preserve">thượng </w:t>
      </w:r>
      <w:r>
        <w:rPr>
          <w:i/>
        </w:rPr>
        <w:t xml:space="preserve">danh từ </w:t>
      </w:r>
      <w:r>
        <w:t xml:space="preserve">Từ </w:t>
      </w:r>
      <w:r>
        <w:t xml:space="preserve">thời </w:t>
      </w:r>
      <w:r>
        <w:t xml:space="preserve">phong </w:t>
      </w:r>
      <w:r>
        <w:t xml:space="preserve">kiến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vua </w:t>
      </w:r>
      <w:r>
        <w:t xml:space="preserve">với </w:t>
      </w:r>
      <w:r>
        <w:t xml:space="preserve">ý </w:t>
      </w:r>
      <w:r>
        <w:t xml:space="preserve">tôn </w:t>
      </w:r>
      <w:r>
        <w:t xml:space="preserve">kính. </w:t>
      </w:r>
      <w:r>
        <w:rPr>
          <w:i/>
        </w:rPr>
        <w:t xml:space="preserve">Têu </w:t>
      </w:r>
      <w:r>
        <w:t xml:space="preserve">lên </w:t>
      </w:r>
      <w:r>
        <w:rPr>
          <w:i/>
        </w:rPr>
        <w:t xml:space="preserve">thánh </w:t>
      </w:r>
      <w:r>
        <w:t xml:space="preserve">thượng. </w:t>
      </w:r>
      <w:r>
        <w:br/>
      </w:r>
      <w:r>
        <w:rPr>
          <w:b/>
        </w:rPr>
        <w:t xml:space="preserve">thánh </w:t>
      </w:r>
      <w:r>
        <w:rPr>
          <w:b/>
        </w:rPr>
        <w:t xml:space="preserve">tướng </w:t>
      </w:r>
      <w:r>
        <w:rPr>
          <w:i/>
        </w:rPr>
        <w:t xml:space="preserve">tính từ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Tài </w:t>
      </w:r>
      <w:r>
        <w:t xml:space="preserve">giỏi,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hơn </w:t>
      </w:r>
      <w:r>
        <w:t xml:space="preserve">người. </w:t>
      </w:r>
      <w:r>
        <w:t xml:space="preserve">Nó </w:t>
      </w:r>
      <w:r>
        <w:t xml:space="preserve">gặp </w:t>
      </w:r>
      <w:r>
        <w:rPr>
          <w:i/>
        </w:rPr>
        <w:t xml:space="preserve">may </w:t>
      </w:r>
      <w:r>
        <w:rPr>
          <w:i/>
        </w:rPr>
        <w:t xml:space="preserve">thôi, </w:t>
      </w:r>
      <w:r>
        <w:rPr>
          <w:i/>
        </w:rPr>
        <w:t xml:space="preserve">chứ </w:t>
      </w:r>
      <w:r>
        <w:rPr>
          <w:i/>
        </w:rPr>
        <w:t xml:space="preserve">chả </w:t>
      </w:r>
      <w:r>
        <w:rPr>
          <w:i/>
        </w:rPr>
        <w:t xml:space="preserve">thánh </w:t>
      </w:r>
      <w:r>
        <w:t xml:space="preserve">tướng </w:t>
      </w:r>
      <w:r>
        <w:rPr>
          <w:i/>
        </w:rPr>
        <w:t xml:space="preserve">gì. </w:t>
      </w:r>
      <w:r>
        <w:t xml:space="preserve">Nói </w:t>
      </w:r>
      <w:r>
        <w:t xml:space="preserve">thánh </w:t>
      </w:r>
      <w:r>
        <w:rPr>
          <w:i/>
        </w:rPr>
        <w:t xml:space="preserve">tướng*. </w:t>
      </w:r>
      <w:r>
        <w:br/>
      </w:r>
      <w:r>
        <w:rPr>
          <w:b/>
        </w:rPr>
        <w:t xml:space="preserve">thạnh </w:t>
      </w:r>
      <w:r>
        <w:t xml:space="preserve">(ph.; </w:t>
      </w:r>
      <w:r>
        <w:t xml:space="preserve">cũ). </w:t>
      </w:r>
      <w:r>
        <w:t xml:space="preserve">Biến </w:t>
      </w:r>
      <w:r>
        <w:t xml:space="preserve">thể </w:t>
      </w:r>
      <w:r>
        <w:t xml:space="preserve">của </w:t>
      </w:r>
      <w:r>
        <w:t xml:space="preserve">thịnh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từ </w:t>
      </w:r>
      <w:r>
        <w:t xml:space="preserve">gốc </w:t>
      </w:r>
      <w:r>
        <w:rPr>
          <w:i/>
        </w:rPr>
        <w:t xml:space="preserve">Hán. </w:t>
      </w:r>
      <w:r>
        <w:t xml:space="preserve">Thạnh </w:t>
      </w:r>
      <w:r>
        <w:rPr>
          <w:i/>
        </w:rPr>
        <w:t xml:space="preserve">vượng. </w:t>
      </w:r>
      <w:r>
        <w:t xml:space="preserve">Hưng </w:t>
      </w:r>
      <w:r>
        <w:t xml:space="preserve">thạnh. </w:t>
      </w:r>
      <w:r>
        <w:br/>
      </w:r>
      <w:r>
        <w:rPr>
          <w:b/>
        </w:rPr>
        <w:t xml:space="preserve">thao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Tơ </w:t>
      </w:r>
      <w:r>
        <w:t xml:space="preserve">thô, </w:t>
      </w:r>
      <w:r>
        <w:t xml:space="preserve">to </w:t>
      </w:r>
      <w:r>
        <w:t xml:space="preserve">sợi, </w:t>
      </w:r>
      <w:r>
        <w:t xml:space="preserve">không </w:t>
      </w:r>
      <w:r>
        <w:t xml:space="preserve">sạch </w:t>
      </w:r>
      <w:r>
        <w:t xml:space="preserve">gút. </w:t>
      </w:r>
      <w:r>
        <w:t xml:space="preserve">Sợi </w:t>
      </w:r>
      <w:r>
        <w:rPr>
          <w:i/>
        </w:rPr>
        <w:t xml:space="preserve">thao. </w:t>
      </w:r>
      <w:r>
        <w:rPr>
          <w:b/>
        </w:rPr>
        <w:t xml:space="preserve">2 </w:t>
      </w:r>
      <w:r>
        <w:t xml:space="preserve">Hàng </w:t>
      </w:r>
      <w:r>
        <w:t xml:space="preserve">dệt </w:t>
      </w:r>
      <w:r>
        <w:t xml:space="preserve">bằng </w:t>
      </w:r>
      <w:r>
        <w:t xml:space="preserve">thao. </w:t>
      </w:r>
      <w:r>
        <w:t xml:space="preserve">Thắt </w:t>
      </w:r>
      <w:r>
        <w:t xml:space="preserve">lưng </w:t>
      </w:r>
      <w:r>
        <w:rPr>
          <w:i/>
        </w:rPr>
        <w:t xml:space="preserve">thao. </w:t>
      </w:r>
      <w:r>
        <w:rPr>
          <w:b/>
        </w:rPr>
        <w:t xml:space="preserve">3 </w:t>
      </w:r>
      <w:r>
        <w:t xml:space="preserve">Tua </w:t>
      </w:r>
      <w:r>
        <w:t xml:space="preserve">kết </w:t>
      </w:r>
      <w:r>
        <w:t xml:space="preserve">bằng </w:t>
      </w:r>
      <w:r>
        <w:t xml:space="preserve">tơ, </w:t>
      </w:r>
      <w:r>
        <w:t xml:space="preserve">chỉ. </w:t>
      </w:r>
      <w:r>
        <w:t xml:space="preserve">Nón </w:t>
      </w:r>
      <w:r>
        <w:rPr>
          <w:i/>
        </w:rPr>
        <w:t xml:space="preserve">quai </w:t>
      </w:r>
      <w:r>
        <w:t xml:space="preserve">thao. </w:t>
      </w:r>
      <w:r>
        <w:br/>
      </w:r>
      <w:r>
        <w:rPr>
          <w:b/>
        </w:rPr>
        <w:t xml:space="preserve">thao </w:t>
      </w:r>
      <w:r>
        <w:rPr>
          <w:b/>
        </w:rPr>
        <w:t xml:space="preserve">diễn </w:t>
      </w:r>
      <w:r>
        <w:rPr>
          <w:i/>
        </w:rPr>
        <w:t xml:space="preserve">động từ </w:t>
      </w:r>
      <w:r>
        <w:t xml:space="preserve">Trình </w:t>
      </w:r>
      <w:r>
        <w:t xml:space="preserve">diễn </w:t>
      </w:r>
      <w:r>
        <w:t xml:space="preserve">các </w:t>
      </w:r>
      <w:r>
        <w:t xml:space="preserve">thao </w:t>
      </w:r>
      <w:r>
        <w:t xml:space="preserve">tác </w:t>
      </w:r>
      <w:r>
        <w:t xml:space="preserve">kĩ </w:t>
      </w:r>
      <w:r>
        <w:t xml:space="preserve">thuật </w:t>
      </w:r>
      <w:r>
        <w:t xml:space="preserve">để </w:t>
      </w:r>
      <w:r>
        <w:t xml:space="preserve">trao </w:t>
      </w:r>
      <w:r>
        <w:t xml:space="preserve">đổi </w:t>
      </w:r>
      <w:r>
        <w:t xml:space="preserve">kinh </w:t>
      </w:r>
      <w:r>
        <w:t xml:space="preserve">nghiệm. </w:t>
      </w:r>
      <w:r>
        <w:t xml:space="preserve">Thao </w:t>
      </w:r>
      <w:r>
        <w:t xml:space="preserve">diễn </w:t>
      </w:r>
      <w:r>
        <w:rPr>
          <w:i/>
        </w:rPr>
        <w:t xml:space="preserve">kĩ </w:t>
      </w:r>
      <w:r>
        <w:t xml:space="preserve">thuật, </w:t>
      </w:r>
      <w:r>
        <w:rPr>
          <w:i/>
        </w:rPr>
        <w:t xml:space="preserve">chọn </w:t>
      </w:r>
      <w:r>
        <w:t xml:space="preserve">thợ </w:t>
      </w:r>
      <w:r>
        <w:t xml:space="preserve">giỏi. </w:t>
      </w:r>
      <w:r>
        <w:t xml:space="preserve">Hội </w:t>
      </w:r>
      <w:r>
        <w:rPr>
          <w:i/>
        </w:rPr>
        <w:t xml:space="preserve">thao </w:t>
      </w:r>
      <w:r>
        <w:rPr>
          <w:i/>
        </w:rPr>
        <w:t xml:space="preserve">diễn </w:t>
      </w:r>
      <w:r>
        <w:rPr>
          <w:i/>
        </w:rPr>
        <w:t xml:space="preserve">bán </w:t>
      </w:r>
      <w:r>
        <w:t xml:space="preserve">hàng. </w:t>
      </w:r>
      <w:r>
        <w:br/>
      </w:r>
      <w:r>
        <w:rPr>
          <w:b/>
        </w:rPr>
        <w:t xml:space="preserve">thao </w:t>
      </w:r>
      <w:r>
        <w:rPr>
          <w:b/>
        </w:rPr>
        <w:t xml:space="preserve">láo </w:t>
      </w:r>
      <w:r>
        <w:rPr>
          <w:i/>
        </w:rPr>
        <w:t xml:space="preserve">tính từ </w:t>
      </w:r>
      <w:r>
        <w:t xml:space="preserve">(khẩu ngữ). </w:t>
      </w:r>
      <w:r>
        <w:t xml:space="preserve">(Mắt) </w:t>
      </w:r>
      <w:r>
        <w:t xml:space="preserve">mở </w:t>
      </w:r>
      <w:r>
        <w:t xml:space="preserve">to, </w:t>
      </w:r>
      <w:r>
        <w:t xml:space="preserve">không </w:t>
      </w:r>
      <w:r>
        <w:rPr>
          <w:i/>
        </w:rPr>
        <w:t xml:space="preserve">chớp. </w:t>
      </w:r>
      <w:r>
        <w:t xml:space="preserve">Mắt </w:t>
      </w:r>
      <w:r>
        <w:t xml:space="preserve">mở </w:t>
      </w:r>
      <w:r>
        <w:t xml:space="preserve">thao </w:t>
      </w:r>
      <w:r>
        <w:t xml:space="preserve">láo. </w:t>
      </w:r>
      <w:r>
        <w:rPr>
          <w:i/>
        </w:rPr>
        <w:t xml:space="preserve">Giương </w:t>
      </w:r>
      <w:r>
        <w:t xml:space="preserve">cặp </w:t>
      </w:r>
      <w:r>
        <w:t xml:space="preserve">mắt </w:t>
      </w:r>
      <w:r>
        <w:t xml:space="preserve">thao </w:t>
      </w:r>
      <w:r>
        <w:t xml:space="preserve">láo </w:t>
      </w:r>
      <w:r>
        <w:t xml:space="preserve">nhìn. </w:t>
      </w:r>
      <w:r>
        <w:br/>
      </w:r>
      <w:r>
        <w:rPr>
          <w:b/>
        </w:rPr>
        <w:t xml:space="preserve">thao </w:t>
      </w:r>
      <w:r>
        <w:rPr>
          <w:b/>
        </w:rPr>
        <w:t xml:space="preserve">luyện </w:t>
      </w:r>
      <w:r>
        <w:rPr>
          <w:i/>
        </w:rPr>
        <w:t xml:space="preserve">động từ </w:t>
      </w:r>
      <w:r>
        <w:t xml:space="preserve">Luyện </w:t>
      </w:r>
      <w:r>
        <w:t xml:space="preserve">tập </w:t>
      </w:r>
      <w:r>
        <w:t xml:space="preserve">để </w:t>
      </w:r>
      <w:r>
        <w:t xml:space="preserve">nâng </w:t>
      </w:r>
      <w:r>
        <w:t xml:space="preserve">cao </w:t>
      </w:r>
      <w:r>
        <w:t xml:space="preserve">kĩ </w:t>
      </w:r>
      <w:r>
        <w:t xml:space="preserve">năng. </w:t>
      </w:r>
      <w:r>
        <w:rPr>
          <w:i/>
        </w:rPr>
        <w:t xml:space="preserve">Thao </w:t>
      </w:r>
      <w:r>
        <w:t xml:space="preserve">luyện </w:t>
      </w:r>
      <w:r>
        <w:t xml:space="preserve">uõ </w:t>
      </w:r>
      <w:r>
        <w:t xml:space="preserve">nghệ. </w:t>
      </w:r>
      <w:r>
        <w:br/>
      </w:r>
      <w:r>
        <w:rPr>
          <w:b/>
        </w:rPr>
        <w:t xml:space="preserve">thao </w:t>
      </w:r>
      <w:r>
        <w:rPr>
          <w:b/>
        </w:rPr>
        <w:t xml:space="preserve">lược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(cũ). </w:t>
      </w:r>
      <w:r>
        <w:t xml:space="preserve">Phép </w:t>
      </w:r>
      <w:r>
        <w:t xml:space="preserve">dùng </w:t>
      </w:r>
      <w:r>
        <w:t xml:space="preserve">bình. </w:t>
      </w:r>
      <w:r>
        <w:rPr>
          <w:i/>
        </w:rPr>
        <w:t xml:space="preserve">Tài </w:t>
      </w:r>
      <w:r>
        <w:t xml:space="preserve">thao </w:t>
      </w:r>
      <w:r>
        <w:t xml:space="preserve">lược. </w:t>
      </w:r>
      <w:r>
        <w:t xml:space="preserve">II </w:t>
      </w:r>
      <w:r>
        <w:t xml:space="preserve">tính từ </w:t>
      </w:r>
      <w:r>
        <w:t xml:space="preserve">(cũ; </w:t>
      </w:r>
      <w:r>
        <w:t xml:space="preserve">ít dùng). </w:t>
      </w:r>
      <w:r>
        <w:t xml:space="preserve">Có </w:t>
      </w:r>
      <w:r>
        <w:t xml:space="preserve">tài </w:t>
      </w:r>
      <w:r>
        <w:t xml:space="preserve">thao </w:t>
      </w:r>
      <w:r>
        <w:t xml:space="preserve">lược. </w:t>
      </w:r>
      <w:r>
        <w:t xml:space="preserve">Một </w:t>
      </w:r>
      <w:r>
        <w:t xml:space="preserve">uiên </w:t>
      </w:r>
      <w:r>
        <w:t xml:space="preserve">tướng </w:t>
      </w:r>
      <w:r>
        <w:rPr>
          <w:i/>
        </w:rPr>
        <w:t xml:space="preserve">thao </w:t>
      </w:r>
      <w:r>
        <w:t xml:space="preserve">lược.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