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mát </w:t>
      </w:r>
      <w:r>
        <w:rPr>
          <w:b/>
        </w:rPr>
        <w:t xml:space="preserve">rợi </w:t>
      </w:r>
      <w:r>
        <w:rPr>
          <w:i/>
        </w:rPr>
        <w:t xml:space="preserve">tính từ </w:t>
      </w:r>
      <w:r>
        <w:t xml:space="preserve">(phương ngữ). </w:t>
      </w:r>
      <w:r>
        <w:t xml:space="preserve">Mát </w:t>
      </w:r>
      <w:r>
        <w:t xml:space="preserve">rượi.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ruột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chịu, </w:t>
      </w:r>
      <w:r>
        <w:t xml:space="preserve">khoan </w:t>
      </w:r>
      <w:r>
        <w:t xml:space="preserve">khoái </w:t>
      </w:r>
      <w:r>
        <w:t xml:space="preserve">trong </w:t>
      </w:r>
      <w:r>
        <w:t xml:space="preserve">người </w:t>
      </w:r>
      <w:r>
        <w:t xml:space="preserve">do </w:t>
      </w:r>
      <w:r>
        <w:t xml:space="preserve">như </w:t>
      </w:r>
      <w:r>
        <w:t xml:space="preserve">vợi </w:t>
      </w:r>
      <w:r>
        <w:t xml:space="preserve">bớt </w:t>
      </w:r>
      <w:r>
        <w:t xml:space="preserve">được </w:t>
      </w:r>
      <w:r>
        <w:t xml:space="preserve">cái </w:t>
      </w:r>
      <w:r>
        <w:t xml:space="preserve">nóng, </w:t>
      </w:r>
      <w:r>
        <w:t xml:space="preserve">xót </w:t>
      </w:r>
      <w:r>
        <w:t xml:space="preserve">trong </w:t>
      </w:r>
      <w:r>
        <w:t xml:space="preserve">ruột. </w:t>
      </w:r>
      <w:r>
        <w:t xml:space="preserve">Trời </w:t>
      </w:r>
      <w:r>
        <w:rPr>
          <w:i/>
        </w:rPr>
        <w:t xml:space="preserve">nóng, </w:t>
      </w:r>
      <w:r>
        <w:rPr>
          <w:i/>
        </w:rPr>
        <w:t xml:space="preserve">ăn </w:t>
      </w:r>
      <w:r>
        <w:rPr>
          <w:i/>
        </w:rPr>
        <w:t xml:space="preserve">bát </w:t>
      </w:r>
      <w:r>
        <w:rPr>
          <w:i/>
        </w:rPr>
        <w:t xml:space="preserve">canh </w:t>
      </w:r>
      <w:r>
        <w:rPr>
          <w:i/>
        </w:rPr>
        <w:t xml:space="preserve">bầu </w:t>
      </w:r>
      <w:r>
        <w:rPr>
          <w:i/>
        </w:rPr>
        <w:t xml:space="preserve">mát </w:t>
      </w:r>
      <w:r>
        <w:rPr>
          <w:i/>
        </w:rPr>
        <w:t xml:space="preserve">ruột.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mát </w:t>
      </w:r>
      <w:r>
        <w:t xml:space="preserve">lòng.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rười </w:t>
      </w:r>
      <w:r>
        <w:rPr>
          <w:b/>
        </w:rPr>
        <w:t xml:space="preserve">rươi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mát </w:t>
      </w:r>
      <w:r>
        <w:rPr>
          <w:i/>
        </w:rPr>
        <w:t xml:space="preserve">rượi </w:t>
      </w:r>
      <w:r>
        <w:t xml:space="preserve">(láy).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rượơi </w:t>
      </w:r>
      <w:r>
        <w:rPr>
          <w:i/>
        </w:rPr>
        <w:t xml:space="preserve">tính từ </w:t>
      </w:r>
      <w:r>
        <w:t xml:space="preserve">Mát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hơi </w:t>
      </w:r>
      <w:r>
        <w:t xml:space="preserve">lạnh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dễ </w:t>
      </w:r>
      <w:r>
        <w:t xml:space="preserve">chịu. </w:t>
      </w:r>
      <w:r>
        <w:t xml:space="preserve">Nước </w:t>
      </w:r>
      <w:r>
        <w:rPr>
          <w:i/>
        </w:rPr>
        <w:t xml:space="preserve">giếng </w:t>
      </w:r>
      <w:r>
        <w:rPr>
          <w:i/>
        </w:rPr>
        <w:t xml:space="preserve">mát </w:t>
      </w:r>
      <w:r>
        <w:rPr>
          <w:i/>
        </w:rPr>
        <w:t xml:space="preserve">rượi. </w:t>
      </w:r>
      <w:r>
        <w:t xml:space="preserve">Bóng </w:t>
      </w:r>
      <w:r>
        <w:rPr>
          <w:i/>
        </w:rPr>
        <w:t xml:space="preserve">tre </w:t>
      </w:r>
      <w:r>
        <w:rPr>
          <w:i/>
        </w:rPr>
        <w:t xml:space="preserve">mát </w:t>
      </w:r>
      <w:r>
        <w:rPr>
          <w:i/>
        </w:rPr>
        <w:t xml:space="preserve">rượi. </w:t>
      </w:r>
      <w:r>
        <w:rPr>
          <w:i/>
        </w:rPr>
        <w:t xml:space="preserve">í! </w:t>
      </w:r>
      <w:r>
        <w:rPr>
          <w:i/>
        </w:rPr>
        <w:t xml:space="preserve">Láy: </w:t>
      </w:r>
      <w:r>
        <w:t xml:space="preserve">mát </w:t>
      </w:r>
      <w:r>
        <w:t xml:space="preserve">rười </w:t>
      </w:r>
      <w:r>
        <w:t xml:space="preserve">rượi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(Người) </w:t>
      </w:r>
      <w:r>
        <w:t xml:space="preserve">thường </w:t>
      </w:r>
      <w:r>
        <w:t xml:space="preserve">dễ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tốt, </w:t>
      </w:r>
      <w:r>
        <w:t xml:space="preserve">dễ </w:t>
      </w:r>
      <w:r>
        <w:t xml:space="preserve">thành </w:t>
      </w:r>
      <w:r>
        <w:t xml:space="preserve">công </w:t>
      </w:r>
      <w:r>
        <w:t xml:space="preserve">trong </w:t>
      </w:r>
      <w:r>
        <w:t xml:space="preserve">công </w:t>
      </w:r>
      <w:r>
        <w:t xml:space="preserve">việc </w:t>
      </w:r>
      <w:r>
        <w:t xml:space="preserve">làm </w:t>
      </w:r>
      <w:r>
        <w:t xml:space="preserve">cụ </w:t>
      </w:r>
      <w:r>
        <w:t xml:space="preserve">thể </w:t>
      </w:r>
      <w:r>
        <w:t xml:space="preserve">(như </w:t>
      </w:r>
      <w:r>
        <w:t xml:space="preserve">chữa </w:t>
      </w:r>
      <w:r>
        <w:t xml:space="preserve">bệnh, </w:t>
      </w:r>
      <w:r>
        <w:t xml:space="preserve">chăn </w:t>
      </w:r>
      <w:r>
        <w:t xml:space="preserve">nuôi, </w:t>
      </w:r>
      <w:r>
        <w:t xml:space="preserve">v.v.). </w:t>
      </w:r>
      <w:r>
        <w:rPr>
          <w:i/>
        </w:rPr>
        <w:t xml:space="preserve">Một </w:t>
      </w:r>
      <w:r>
        <w:rPr>
          <w:i/>
        </w:rPr>
        <w:t xml:space="preserve">thầy </w:t>
      </w:r>
      <w:r>
        <w:rPr>
          <w:i/>
        </w:rPr>
        <w:t xml:space="preserve">thuốc </w:t>
      </w:r>
      <w:r>
        <w:t xml:space="preserve">mát </w:t>
      </w:r>
      <w:r>
        <w:rPr>
          <w:i/>
        </w:rPr>
        <w:t xml:space="preserve">tay. </w:t>
      </w:r>
      <w:r>
        <w:rPr>
          <w:i/>
        </w:rPr>
        <w:t xml:space="preserve">Chị </w:t>
      </w:r>
      <w:r>
        <w:t xml:space="preserve">ấy </w:t>
      </w:r>
      <w:r>
        <w:rPr>
          <w:i/>
        </w:rPr>
        <w:t xml:space="preserve">nuôi </w:t>
      </w:r>
      <w:r>
        <w:rPr>
          <w:i/>
        </w:rPr>
        <w:t xml:space="preserve">lợn </w:t>
      </w:r>
      <w:r>
        <w:rPr>
          <w:i/>
        </w:rPr>
        <w:t xml:space="preserve">rất </w:t>
      </w:r>
      <w:r>
        <w:rPr>
          <w:i/>
        </w:rPr>
        <w:t xml:space="preserve">mát </w:t>
      </w:r>
      <w:r>
        <w:t xml:space="preserve">tay.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Bình </w:t>
      </w:r>
      <w:r>
        <w:t xml:space="preserve">tĩnh, </w:t>
      </w:r>
      <w:r>
        <w:t xml:space="preserve">không </w:t>
      </w:r>
      <w:r>
        <w:t xml:space="preserve">hay </w:t>
      </w:r>
      <w:r>
        <w:t xml:space="preserve">nóng </w:t>
      </w:r>
      <w:r>
        <w:t xml:space="preserve">nảy, </w:t>
      </w:r>
      <w:r>
        <w:t xml:space="preserve">cáu </w:t>
      </w:r>
      <w:r>
        <w:t xml:space="preserve">gắt </w:t>
      </w:r>
      <w:r>
        <w:t xml:space="preserve">khi </w:t>
      </w:r>
      <w:r>
        <w:t xml:space="preserve">gặp </w:t>
      </w:r>
      <w:r>
        <w:t xml:space="preserve">việc </w:t>
      </w:r>
      <w:r>
        <w:t xml:space="preserve">trái </w:t>
      </w:r>
      <w:r>
        <w:t xml:space="preserve">ý; </w:t>
      </w:r>
      <w:r>
        <w:t xml:space="preserve">trái </w:t>
      </w:r>
      <w:r>
        <w:t xml:space="preserve">với </w:t>
      </w:r>
      <w:r>
        <w:t xml:space="preserve">nóng </w:t>
      </w:r>
      <w:r>
        <w:t xml:space="preserve">tính. </w:t>
      </w:r>
      <w:r>
        <w:t xml:space="preserve">Nó </w:t>
      </w:r>
      <w:r>
        <w:rPr>
          <w:i/>
        </w:rPr>
        <w:t xml:space="preserve">mát </w:t>
      </w:r>
      <w:r>
        <w:rPr>
          <w:i/>
        </w:rPr>
        <w:t xml:space="preserve">tính, </w:t>
      </w:r>
      <w:r>
        <w:t xml:space="preserve">chẳng </w:t>
      </w:r>
      <w:r>
        <w:t xml:space="preserve">cáu </w:t>
      </w:r>
      <w:r>
        <w:t xml:space="preserve">gắt </w:t>
      </w:r>
      <w:r>
        <w:rPr>
          <w:i/>
        </w:rPr>
        <w:t xml:space="preserve">với </w:t>
      </w:r>
      <w:r>
        <w:rPr>
          <w:i/>
        </w:rPr>
        <w:t xml:space="preserve">ai </w:t>
      </w:r>
      <w:r>
        <w:rPr>
          <w:i/>
        </w:rPr>
        <w:t xml:space="preserve">bao </w:t>
      </w:r>
      <w:r>
        <w:t xml:space="preserve">giờ.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tít </w:t>
      </w:r>
      <w:r>
        <w:rPr>
          <w:i/>
        </w:rPr>
        <w:t xml:space="preserve">xem </w:t>
      </w:r>
      <w:r>
        <w:t xml:space="preserve">mastic.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xa </w:t>
      </w:r>
      <w:r>
        <w:rPr>
          <w:i/>
        </w:rPr>
        <w:t xml:space="preserve">xem </w:t>
      </w:r>
      <w:r>
        <w:rPr>
          <w:i/>
        </w:rPr>
        <w:t xml:space="preserve">/natxa. </w:t>
      </w:r>
      <w:r>
        <w:br/>
      </w:r>
      <w:r>
        <w:rPr>
          <w:b/>
        </w:rPr>
        <w:t xml:space="preserve">mạt, </w:t>
      </w:r>
      <w:r>
        <w:rPr>
          <w:b/>
        </w:rPr>
        <w:t xml:space="preserve">d.x. </w:t>
      </w:r>
      <w:r>
        <w:rPr>
          <w:b/>
        </w:rPr>
        <w:t xml:space="preserve">bọ </w:t>
      </w:r>
      <w:r>
        <w:rPr>
          <w:b/>
        </w:rPr>
        <w:t xml:space="preserve">mạt. </w:t>
      </w:r>
      <w:r>
        <w:br/>
      </w:r>
      <w:r>
        <w:rPr>
          <w:b/>
        </w:rPr>
        <w:t xml:space="preserve">mạt. </w:t>
      </w:r>
      <w:r>
        <w:rPr>
          <w:i/>
        </w:rPr>
        <w:t xml:space="preserve">danh từ </w:t>
      </w:r>
      <w:r>
        <w:t xml:space="preserve">Vụn </w:t>
      </w:r>
      <w:r>
        <w:t xml:space="preserve">nhỏ </w:t>
      </w:r>
      <w:r>
        <w:t xml:space="preserve">của </w:t>
      </w:r>
      <w:r>
        <w:t xml:space="preserve">gỗ, </w:t>
      </w:r>
      <w:r>
        <w:t xml:space="preserve">sắt, </w:t>
      </w:r>
      <w:r>
        <w:t xml:space="preserve">đá, </w:t>
      </w:r>
      <w:r>
        <w:t xml:space="preserve">v.v. </w:t>
      </w:r>
      <w:r>
        <w:t xml:space="preserve">rơi </w:t>
      </w:r>
      <w:r>
        <w:t xml:space="preserve">ra </w:t>
      </w:r>
      <w:r>
        <w:t xml:space="preserve">khi </w:t>
      </w:r>
      <w:r>
        <w:t xml:space="preserve">cưa, </w:t>
      </w:r>
      <w:r>
        <w:t xml:space="preserve">giữa, </w:t>
      </w:r>
      <w:r>
        <w:t xml:space="preserve">đập. </w:t>
      </w:r>
      <w:r>
        <w:rPr>
          <w:i/>
        </w:rPr>
        <w:t xml:space="preserve">Mạt </w:t>
      </w:r>
      <w:r>
        <w:rPr>
          <w:i/>
        </w:rPr>
        <w:t xml:space="preserve">cưa*. </w:t>
      </w:r>
      <w:r>
        <w:rPr>
          <w:i/>
        </w:rPr>
        <w:t xml:space="preserve">Mạt </w:t>
      </w:r>
      <w:r>
        <w:rPr>
          <w:i/>
        </w:rPr>
        <w:t xml:space="preserve">sắt. </w:t>
      </w:r>
      <w:r>
        <w:t xml:space="preserve">Đá </w:t>
      </w:r>
      <w:r>
        <w:rPr>
          <w:i/>
        </w:rPr>
        <w:t xml:space="preserve">mạt. </w:t>
      </w:r>
      <w:r>
        <w:rPr>
          <w:i/>
        </w:rPr>
        <w:t xml:space="preserve">Các </w:t>
      </w:r>
      <w:r>
        <w:rPr>
          <w:i/>
        </w:rPr>
        <w:t xml:space="preserve">uị </w:t>
      </w:r>
      <w:r>
        <w:t xml:space="preserve">thuốc </w:t>
      </w:r>
      <w:r>
        <w:rPr>
          <w:i/>
        </w:rPr>
        <w:t xml:space="preserve">được </w:t>
      </w:r>
      <w:r>
        <w:rPr>
          <w:i/>
        </w:rPr>
        <w:t xml:space="preserve">tắn </w:t>
      </w:r>
      <w:r>
        <w:rPr>
          <w:i/>
        </w:rPr>
        <w:t xml:space="preserve">mạt </w:t>
      </w:r>
      <w:r>
        <w:t xml:space="preserve">(tán </w:t>
      </w:r>
      <w:r>
        <w:t xml:space="preserve">cho </w:t>
      </w:r>
      <w:r>
        <w:t xml:space="preserve">thành </w:t>
      </w:r>
      <w:r>
        <w:t xml:space="preserve">vụn </w:t>
      </w:r>
      <w:r>
        <w:t xml:space="preserve">nhỏ). </w:t>
      </w:r>
      <w:r>
        <w:br/>
      </w:r>
      <w:r>
        <w:rPr>
          <w:b/>
        </w:rPr>
        <w:t xml:space="preserve">mạt,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(kng.;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cũng). </w:t>
      </w:r>
      <w:r>
        <w:t xml:space="preserve">Ở </w:t>
      </w:r>
      <w:r>
        <w:t xml:space="preserve">vào </w:t>
      </w:r>
      <w:r>
        <w:t xml:space="preserve">mức </w:t>
      </w:r>
      <w:r>
        <w:t xml:space="preserve">đạt </w:t>
      </w:r>
      <w:r>
        <w:t xml:space="preserve">được </w:t>
      </w:r>
      <w:r>
        <w:t xml:space="preserve">thấp </w:t>
      </w:r>
      <w:r>
        <w:t xml:space="preserve">nhất, </w:t>
      </w:r>
      <w:r>
        <w:t xml:space="preserve">tồi </w:t>
      </w:r>
      <w:r>
        <w:t xml:space="preserve">nhất. </w:t>
      </w:r>
      <w:r>
        <w:t xml:space="preserve">Ngày </w:t>
      </w:r>
      <w:r>
        <w:t xml:space="preserve">nào </w:t>
      </w:r>
      <w:r>
        <w:t xml:space="preserve">mạt </w:t>
      </w:r>
      <w:r>
        <w:t xml:space="preserve">nhất </w:t>
      </w:r>
      <w:r>
        <w:t xml:space="preserve">cũng </w:t>
      </w:r>
      <w:r>
        <w:t xml:space="preserve">kiếm </w:t>
      </w:r>
      <w:r>
        <w:t xml:space="preserve">được </w:t>
      </w:r>
      <w:r>
        <w:t xml:space="preserve">đủ </w:t>
      </w:r>
      <w:r>
        <w:t xml:space="preserve">ăn. </w:t>
      </w:r>
      <w:r>
        <w:t xml:space="preserve">Mạt </w:t>
      </w:r>
      <w:r>
        <w:t xml:space="preserve">lắm </w:t>
      </w:r>
      <w:r>
        <w:rPr>
          <w:i/>
        </w:rPr>
        <w:t xml:space="preserve">cũng </w:t>
      </w:r>
      <w:r>
        <w:rPr>
          <w:i/>
        </w:rPr>
        <w:t xml:space="preserve">câu </w:t>
      </w:r>
      <w:r>
        <w:rPr>
          <w:i/>
        </w:rPr>
        <w:t xml:space="preserve">được </w:t>
      </w:r>
      <w:r>
        <w:rPr>
          <w:i/>
        </w:rPr>
        <w:t xml:space="preserve">uài </w:t>
      </w:r>
      <w:r>
        <w:rPr>
          <w:i/>
        </w:rPr>
        <w:t xml:space="preserve">con </w:t>
      </w:r>
      <w:r>
        <w:rPr>
          <w:i/>
        </w:rPr>
        <w:t xml:space="preserve">cá </w:t>
      </w:r>
      <w:r>
        <w:rPr>
          <w:i/>
        </w:rPr>
        <w:t xml:space="preserve">nhép. </w:t>
      </w:r>
      <w:r>
        <w:rPr>
          <w:b/>
        </w:rPr>
        <w:t xml:space="preserve">2 </w:t>
      </w:r>
      <w:r>
        <w:t xml:space="preserve">Thuộc </w:t>
      </w:r>
      <w:r>
        <w:t xml:space="preserve">hạng </w:t>
      </w:r>
      <w:r>
        <w:t xml:space="preserve">thấp, </w:t>
      </w:r>
      <w:r>
        <w:t xml:space="preserve">kém, </w:t>
      </w:r>
      <w:r>
        <w:t xml:space="preserve">đáng </w:t>
      </w:r>
      <w:r>
        <w:t xml:space="preserve">coi </w:t>
      </w:r>
      <w:r>
        <w:t xml:space="preserve">thường, </w:t>
      </w:r>
      <w:r>
        <w:t xml:space="preserve">coi </w:t>
      </w:r>
      <w:r>
        <w:t xml:space="preserve">khinh </w:t>
      </w:r>
      <w:r>
        <w:t xml:space="preserve">nhất. </w:t>
      </w:r>
      <w:r>
        <w:t xml:space="preserve">Đồ </w:t>
      </w:r>
      <w:r>
        <w:rPr>
          <w:i/>
        </w:rPr>
        <w:t xml:space="preserve">mạt! </w:t>
      </w:r>
      <w:r>
        <w:t xml:space="preserve">(tiếng </w:t>
      </w:r>
      <w:r>
        <w:t xml:space="preserve">rủa). </w:t>
      </w:r>
      <w:r>
        <w:t xml:space="preserve">Rẻ </w:t>
      </w:r>
      <w:r>
        <w:rPr>
          <w:i/>
        </w:rPr>
        <w:t xml:space="preserve">mạt*. </w:t>
      </w:r>
      <w:r>
        <w:rPr>
          <w:i/>
        </w:rPr>
        <w:t xml:space="preserve">Mạt </w:t>
      </w:r>
      <w:r>
        <w:rPr>
          <w:i/>
        </w:rPr>
        <w:t xml:space="preserve">hạng". </w:t>
      </w:r>
      <w:r>
        <w:rPr>
          <w:b/>
        </w:rPr>
        <w:t xml:space="preserve">3 </w:t>
      </w:r>
      <w:r>
        <w:t xml:space="preserve">Ở </w:t>
      </w:r>
      <w:r>
        <w:t xml:space="preserve">vào </w:t>
      </w:r>
      <w:r>
        <w:t xml:space="preserve">giai </w:t>
      </w:r>
      <w:r>
        <w:t xml:space="preserve">đoạn </w:t>
      </w:r>
      <w:r>
        <w:t xml:space="preserve">cuối </w:t>
      </w:r>
      <w:r>
        <w:t xml:space="preserve">cùng </w:t>
      </w:r>
      <w:r>
        <w:t xml:space="preserve">và </w:t>
      </w:r>
      <w:r>
        <w:t xml:space="preserve">suy </w:t>
      </w:r>
      <w:r>
        <w:t xml:space="preserve">tàn. </w:t>
      </w:r>
      <w:r>
        <w:t xml:space="preserve">Thời </w:t>
      </w:r>
      <w:r>
        <w:rPr>
          <w:i/>
        </w:rPr>
        <w:t xml:space="preserve">Lê </w:t>
      </w:r>
      <w:r>
        <w:rPr>
          <w:i/>
        </w:rPr>
        <w:t xml:space="preserve">mạt.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hồi </w:t>
      </w:r>
      <w:r>
        <w:rPr>
          <w:i/>
        </w:rPr>
        <w:t xml:space="preserve">mạt. </w:t>
      </w:r>
      <w:r>
        <w:rPr>
          <w:i/>
        </w:rPr>
        <w:t xml:space="preserve">Lúc </w:t>
      </w:r>
      <w:r>
        <w:rPr>
          <w:i/>
        </w:rPr>
        <w:t xml:space="preserve">mạt </w:t>
      </w:r>
      <w:r>
        <w:t xml:space="preserve">thời.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chược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với </w:t>
      </w:r>
      <w:r>
        <w:t xml:space="preserve">những </w:t>
      </w:r>
      <w:r>
        <w:t xml:space="preserve">quân </w:t>
      </w:r>
      <w:r>
        <w:t xml:space="preserve">bài </w:t>
      </w:r>
      <w:r>
        <w:t xml:space="preserve">bằng </w:t>
      </w:r>
      <w:r>
        <w:t xml:space="preserve">sừng, </w:t>
      </w:r>
      <w:r>
        <w:t xml:space="preserve">ngà </w:t>
      </w:r>
      <w:r>
        <w:t xml:space="preserve">hay </w:t>
      </w:r>
      <w:r>
        <w:t xml:space="preserve">nhựa, </w:t>
      </w:r>
      <w:r>
        <w:t xml:space="preserve">do </w:t>
      </w:r>
      <w:r>
        <w:t xml:space="preserve">bốn </w:t>
      </w:r>
      <w:r>
        <w:t xml:space="preserve">người </w:t>
      </w:r>
      <w:r>
        <w:t xml:space="preserve">chơi.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cưa </w:t>
      </w:r>
      <w:r>
        <w:rPr>
          <w:i/>
        </w:rPr>
        <w:t xml:space="preserve">danh từ </w:t>
      </w:r>
      <w:r>
        <w:t xml:space="preserve">Vụn </w:t>
      </w:r>
      <w:r>
        <w:t xml:space="preserve">gỗ </w:t>
      </w:r>
      <w:r>
        <w:t xml:space="preserve">nhỏ </w:t>
      </w:r>
      <w:r>
        <w:t xml:space="preserve">rơi </w:t>
      </w:r>
      <w:r>
        <w:t xml:space="preserve">ra </w:t>
      </w:r>
      <w:r>
        <w:t xml:space="preserve">khi </w:t>
      </w:r>
      <w:r>
        <w:t xml:space="preserve">cưa, </w:t>
      </w:r>
      <w:r>
        <w:t xml:space="preserve">xẻ.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cưa </w:t>
      </w:r>
      <w:r>
        <w:rPr>
          <w:b/>
        </w:rPr>
        <w:t xml:space="preserve">mướp </w:t>
      </w:r>
      <w:r>
        <w:rPr>
          <w:b/>
        </w:rPr>
        <w:t xml:space="preserve">đắng </w:t>
      </w:r>
      <w:r>
        <w:t xml:space="preserve">Chỉ </w:t>
      </w:r>
      <w:r>
        <w:t xml:space="preserve">hai </w:t>
      </w:r>
      <w:r>
        <w:t xml:space="preserve">hạng </w:t>
      </w:r>
      <w:r>
        <w:t xml:space="preserve">người </w:t>
      </w:r>
      <w:r>
        <w:t xml:space="preserve">đều </w:t>
      </w:r>
      <w:r>
        <w:t xml:space="preserve">là </w:t>
      </w:r>
      <w:r>
        <w:t xml:space="preserve">chuyên </w:t>
      </w:r>
      <w:r>
        <w:t xml:space="preserve">đi </w:t>
      </w:r>
      <w:r>
        <w:t xml:space="preserve">lừa </w:t>
      </w:r>
      <w:r>
        <w:t xml:space="preserve">lọc </w:t>
      </w:r>
      <w:r>
        <w:t xml:space="preserve">đáng </w:t>
      </w:r>
      <w:r>
        <w:t xml:space="preserve">khinh </w:t>
      </w:r>
      <w:r>
        <w:t xml:space="preserve">như </w:t>
      </w:r>
      <w:r>
        <w:t xml:space="preserve">nhau </w:t>
      </w:r>
      <w:r>
        <w:t xml:space="preserve">(lại </w:t>
      </w:r>
      <w:r>
        <w:t xml:space="preserve">gặp </w:t>
      </w:r>
      <w:r>
        <w:t xml:space="preserve">nhau).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mạt </w:t>
      </w:r>
      <w:r>
        <w:rPr>
          <w:i/>
        </w:rPr>
        <w:t xml:space="preserve">kiếp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hạng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i/>
        </w:rPr>
        <w:t xml:space="preserve">Thuộc </w:t>
      </w:r>
      <w:r>
        <w:t xml:space="preserve">hạng </w:t>
      </w:r>
      <w:r>
        <w:t xml:space="preserve">cuối </w:t>
      </w:r>
      <w:r>
        <w:t xml:space="preserve">cùng,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giá </w:t>
      </w:r>
      <w:r>
        <w:t xml:space="preserve">trị. </w:t>
      </w:r>
      <w:r>
        <w:t xml:space="preserve">Kể </w:t>
      </w:r>
      <w:r>
        <w:rPr>
          <w:i/>
        </w:rPr>
        <w:t xml:space="preserve">cùng </w:t>
      </w:r>
      <w:r>
        <w:rPr>
          <w:i/>
        </w:rPr>
        <w:t xml:space="preserve">định </w:t>
      </w:r>
      <w:r>
        <w:rPr>
          <w:i/>
        </w:rPr>
        <w:t xml:space="preserve">mạt </w:t>
      </w:r>
      <w:r>
        <w:rPr>
          <w:i/>
        </w:rPr>
        <w:t xml:space="preserve">hạng. </w:t>
      </w:r>
      <w:r>
        <w:rPr>
          <w:i/>
        </w:rPr>
        <w:t xml:space="preserve">Bọn </w:t>
      </w:r>
      <w:r>
        <w:t xml:space="preserve">bồi </w:t>
      </w:r>
      <w:r>
        <w:rPr>
          <w:i/>
        </w:rPr>
        <w:t xml:space="preserve">bút </w:t>
      </w:r>
      <w:r>
        <w:rPr>
          <w:i/>
        </w:rPr>
        <w:t xml:space="preserve">mạt </w:t>
      </w:r>
      <w:r>
        <w:rPr>
          <w:i/>
        </w:rPr>
        <w:t xml:space="preserve">hạng. </w:t>
      </w:r>
      <w:r>
        <w:br/>
      </w:r>
      <w:r>
        <w:rPr>
          <w:b/>
        </w:rPr>
        <w:t xml:space="preserve">mat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mạt </w:t>
      </w:r>
      <w:r>
        <w:t xml:space="preserve">kỳ. </w:t>
      </w:r>
      <w: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hậu </w:t>
      </w:r>
      <w:r>
        <w:rPr>
          <w:i/>
        </w:rPr>
        <w:t xml:space="preserve">kì.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kiếp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Cho </w:t>
      </w:r>
      <w:r>
        <w:t xml:space="preserve">đến </w:t>
      </w:r>
      <w:r>
        <w:t xml:space="preserve">tận </w:t>
      </w:r>
      <w:r>
        <w:t xml:space="preserve">cuối </w:t>
      </w:r>
      <w:r>
        <w:t xml:space="preserve">đời </w:t>
      </w:r>
      <w:r>
        <w:t xml:space="preserve">(vẫn </w:t>
      </w:r>
      <w:r>
        <w:t xml:space="preserve">là </w:t>
      </w:r>
      <w:r>
        <w:t xml:space="preserve">cái </w:t>
      </w:r>
      <w:r>
        <w:t xml:space="preserve">không </w:t>
      </w:r>
      <w:r>
        <w:t xml:space="preserve">hay, </w:t>
      </w:r>
      <w:r>
        <w:t xml:space="preserve">cái </w:t>
      </w:r>
      <w:r>
        <w:t xml:space="preserve">đáng </w:t>
      </w:r>
      <w:r>
        <w:t xml:space="preserve">nguyền </w:t>
      </w:r>
      <w:r>
        <w:t xml:space="preserve">rủa). </w:t>
      </w:r>
      <w:r>
        <w:t xml:space="preserve">Nghèo </w:t>
      </w:r>
      <w:r>
        <w:rPr>
          <w:i/>
        </w:rPr>
        <w:t xml:space="preserve">mạt </w:t>
      </w:r>
      <w:r>
        <w:rPr>
          <w:i/>
        </w:rPr>
        <w:t xml:space="preserve">kiếp. </w:t>
      </w:r>
      <w:r>
        <w:t xml:space="preserve">Ngày </w:t>
      </w:r>
      <w:r>
        <w:rPr>
          <w:i/>
        </w:rPr>
        <w:t xml:space="preserve">xưa, </w:t>
      </w:r>
      <w:r>
        <w:rPr>
          <w:i/>
        </w:rPr>
        <w:t xml:space="preserve">đi </w:t>
      </w:r>
      <w:r>
        <w:rPr>
          <w:i/>
        </w:rPr>
        <w:t xml:space="preserve">ở </w:t>
      </w:r>
      <w:r>
        <w:t xml:space="preserve">thì </w:t>
      </w:r>
      <w:r>
        <w:rPr>
          <w:i/>
        </w:rPr>
        <w:t xml:space="preserve">mạt </w:t>
      </w:r>
      <w:r>
        <w:rPr>
          <w:i/>
        </w:rPr>
        <w:t xml:space="preserve">kiếp </w:t>
      </w:r>
      <w:r>
        <w:t xml:space="preserve">uẫn </w:t>
      </w:r>
      <w:r>
        <w:rPr>
          <w:i/>
        </w:rPr>
        <w:t xml:space="preserve">là </w:t>
      </w:r>
      <w:r>
        <w:rPr>
          <w:i/>
        </w:rPr>
        <w:t xml:space="preserve">đứa </w:t>
      </w:r>
      <w:r>
        <w:t xml:space="preserve">đi </w:t>
      </w:r>
      <w:r>
        <w:rPr>
          <w:i/>
        </w:rPr>
        <w:t xml:space="preserve">ở. </w:t>
      </w:r>
      <w:r>
        <w:rPr>
          <w:b/>
        </w:rPr>
        <w:t xml:space="preserve">2 </w:t>
      </w:r>
      <w:r>
        <w:t xml:space="preserve">(khẩu ngữ). </w:t>
      </w:r>
      <w:r>
        <w:t xml:space="preserve">Đốn </w:t>
      </w:r>
      <w:r>
        <w:t xml:space="preserve">mạt, </w:t>
      </w:r>
      <w:r>
        <w:t xml:space="preserve">đáng </w:t>
      </w:r>
      <w:r>
        <w:t xml:space="preserve">nguyển </w:t>
      </w:r>
      <w:r>
        <w:t xml:space="preserve">rủa </w:t>
      </w:r>
      <w:r>
        <w:t xml:space="preserve">(dùng </w:t>
      </w:r>
      <w:r>
        <w:t xml:space="preserve">làm </w:t>
      </w:r>
      <w:r>
        <w:t xml:space="preserve">tiếng </w:t>
      </w:r>
      <w:r>
        <w:t xml:space="preserve">rủa). </w:t>
      </w:r>
      <w:r>
        <w:t xml:space="preserve">Quân </w:t>
      </w:r>
      <w:r>
        <w:t xml:space="preserve">mạt </w:t>
      </w:r>
      <w:r>
        <w:rPr>
          <w:i/>
        </w:rPr>
        <w:t xml:space="preserve">kiếp! </w:t>
      </w:r>
      <w:r>
        <w:t xml:space="preserve">Lũ </w:t>
      </w:r>
      <w:r>
        <w:rPr>
          <w:i/>
        </w:rPr>
        <w:t xml:space="preserve">mạt </w:t>
      </w:r>
      <w:r>
        <w:rPr>
          <w:i/>
        </w:rPr>
        <w:t xml:space="preserve">kiếp!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kỷ </w:t>
      </w:r>
      <w:r>
        <w:rPr>
          <w:i/>
        </w:rPr>
        <w:t xml:space="preserve">xem </w:t>
      </w:r>
      <w:r>
        <w:t xml:space="preserve">mạt </w:t>
      </w:r>
      <w:r>
        <w:rPr>
          <w:i/>
        </w:rPr>
        <w:t xml:space="preserve">kì.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Bước </w:t>
      </w:r>
      <w:r>
        <w:t xml:space="preserve">đường </w:t>
      </w:r>
      <w:r>
        <w:t xml:space="preserve">cùng, </w:t>
      </w:r>
      <w:r>
        <w:t xml:space="preserve">chỗ </w:t>
      </w:r>
      <w:r>
        <w:t xml:space="preserve">bế </w:t>
      </w:r>
      <w:r>
        <w:t xml:space="preserve">tắc. </w:t>
      </w:r>
      <w:r>
        <w:t xml:space="preserve">Anh </w:t>
      </w:r>
      <w:r>
        <w:t xml:space="preserve">hùng </w:t>
      </w:r>
      <w:r>
        <w:t xml:space="preserve">mạt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Cố </w:t>
      </w:r>
      <w:r>
        <w:t xml:space="preserve">tình </w:t>
      </w:r>
      <w:r>
        <w:t xml:space="preserve">hạ </w:t>
      </w:r>
      <w:r>
        <w:t xml:space="preserve">thấp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lẽ </w:t>
      </w:r>
      <w:r>
        <w:t xml:space="preserve">quá </w:t>
      </w:r>
      <w:r>
        <w:t xml:space="preserve">đáng. </w:t>
      </w:r>
      <w:r>
        <w:rPr>
          <w:i/>
        </w:rPr>
        <w:t xml:space="preserve">Lớn </w:t>
      </w:r>
      <w:r>
        <w:t xml:space="preserve">tiếng </w:t>
      </w:r>
      <w:r>
        <w:t xml:space="preserve">mạt </w:t>
      </w:r>
      <w:r>
        <w:rPr>
          <w:i/>
        </w:rPr>
        <w:t xml:space="preserve">sát. </w:t>
      </w:r>
      <w:r>
        <w:rPr>
          <w:i/>
        </w:rPr>
        <w:t xml:space="preserve">Lối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mụạt </w:t>
      </w:r>
      <w:r>
        <w:rPr>
          <w:i/>
        </w:rPr>
        <w:t xml:space="preserve">sát. </w:t>
      </w:r>
      <w:r>
        <w:br/>
      </w:r>
      <w:r>
        <w:rPr>
          <w:b/>
        </w:rPr>
        <w:t xml:space="preserve">mạt </w:t>
      </w:r>
      <w:r>
        <w:rPr>
          <w:b/>
        </w:rPr>
        <w:t xml:space="preserve">vận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Hết </w:t>
      </w:r>
      <w:r>
        <w:t xml:space="preserve">thời. </w:t>
      </w:r>
      <w:r>
        <w:t xml:space="preserve">Một </w:t>
      </w:r>
      <w:r>
        <w:rPr>
          <w:i/>
        </w:rPr>
        <w:t xml:space="preserve">nhà </w:t>
      </w:r>
      <w:r>
        <w:t xml:space="preserve">nho </w:t>
      </w:r>
      <w:r>
        <w:rPr>
          <w:i/>
        </w:rPr>
        <w:t xml:space="preserve">mạt </w:t>
      </w:r>
      <w:r>
        <w:rPr>
          <w:i/>
        </w:rPr>
        <w:t xml:space="preserve">vận. </w:t>
      </w:r>
      <w:r>
        <w:br/>
      </w:r>
      <w:r>
        <w:rPr>
          <w:b/>
        </w:rPr>
        <w:t xml:space="preserve">mattit </w:t>
      </w:r>
      <w:r>
        <w:rPr>
          <w:i/>
        </w:rPr>
        <w:t xml:space="preserve">danh từ </w:t>
      </w:r>
      <w:r>
        <w:t xml:space="preserve">xem </w:t>
      </w:r>
      <w:r>
        <w:t xml:space="preserve">mastic. </w:t>
      </w:r>
      <w:r>
        <w:br/>
      </w:r>
      <w:r>
        <w:rPr>
          <w:b/>
        </w:rPr>
        <w:t xml:space="preserve">matxa </w:t>
      </w:r>
      <w:r>
        <w:rPr>
          <w:i/>
        </w:rPr>
        <w:t xml:space="preserve">cũng viết </w:t>
      </w:r>
      <w:r>
        <w:t xml:space="preserve">massage, </w:t>
      </w:r>
      <w:r>
        <w:t xml:space="preserve">mát </w:t>
      </w:r>
      <w:r>
        <w:t xml:space="preserve">xa. </w:t>
      </w:r>
      <w:r>
        <w:t xml:space="preserve">danh từ </w:t>
      </w:r>
      <w:r>
        <w:t xml:space="preserve">Động </w:t>
      </w:r>
      <w:r>
        <w:t xml:space="preserve">tác </w:t>
      </w:r>
      <w:r>
        <w:t xml:space="preserve">đấm </w:t>
      </w:r>
      <w:r>
        <w:t xml:space="preserve">bóp, </w:t>
      </w:r>
      <w:r>
        <w:t xml:space="preserve">xoa </w:t>
      </w:r>
      <w:r>
        <w:t xml:space="preserve">bóp </w:t>
      </w:r>
      <w:r>
        <w:t xml:space="preserve">nói </w:t>
      </w:r>
      <w:r>
        <w:t xml:space="preserve">chung,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khí </w:t>
      </w:r>
      <w:r>
        <w:t xml:space="preserve">huyết </w:t>
      </w:r>
      <w:r>
        <w:t xml:space="preserve">lưu </w:t>
      </w:r>
      <w:r>
        <w:t xml:space="preserve">thông, </w:t>
      </w:r>
      <w:r>
        <w:t xml:space="preserve">dãn </w:t>
      </w:r>
      <w:r>
        <w:t xml:space="preserve">gân </w:t>
      </w:r>
      <w:r>
        <w:t xml:space="preserve">cốt, </w:t>
      </w:r>
      <w:r>
        <w:t xml:space="preserve">đỡ </w:t>
      </w:r>
      <w:r>
        <w:t xml:space="preserve">nhức </w:t>
      </w:r>
      <w:r>
        <w:t xml:space="preserve">mỏi, </w:t>
      </w:r>
      <w:r>
        <w:t xml:space="preserve">v.v. </w:t>
      </w:r>
      <w:r>
        <w:br/>
      </w:r>
      <w:r>
        <w:rPr>
          <w:b/>
        </w:rPr>
        <w:t xml:space="preserve">mau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Có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quá </w:t>
      </w:r>
      <w:r>
        <w:t xml:space="preserve">trình </w:t>
      </w:r>
      <w:r>
        <w:t xml:space="preserve">kết </w:t>
      </w:r>
      <w:r>
        <w:t xml:space="preserve">thúc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đạt </w:t>
      </w:r>
      <w:r>
        <w:t xml:space="preserve">kết </w:t>
      </w:r>
      <w:r>
        <w:t xml:space="preserve">quả; </w:t>
      </w:r>
      <w:r>
        <w:t xml:space="preserve">chóng. </w:t>
      </w:r>
      <w:r>
        <w:t xml:space="preserve">Mau </w:t>
      </w:r>
      <w:r>
        <w:rPr>
          <w:i/>
        </w:rPr>
        <w:t xml:space="preserve">khô. </w:t>
      </w:r>
      <w:r>
        <w:t xml:space="preserve">Vết </w:t>
      </w:r>
      <w:r>
        <w:t xml:space="preserve">thương </w:t>
      </w:r>
      <w:r>
        <w:t xml:space="preserve">mau </w:t>
      </w:r>
      <w:r>
        <w:rPr>
          <w:i/>
        </w:rPr>
        <w:t xml:space="preserve">lành. </w:t>
      </w:r>
      <w:r>
        <w:t xml:space="preserve">Mau </w:t>
      </w:r>
      <w:r>
        <w:t xml:space="preserve">hỏng. </w:t>
      </w:r>
      <w:r>
        <w:rPr>
          <w:i/>
        </w:rPr>
        <w:t xml:space="preserve">Mau </w:t>
      </w:r>
      <w:r>
        <w:rPr>
          <w:i/>
        </w:rPr>
        <w:t xml:space="preserve">lớn. </w:t>
      </w:r>
      <w:r>
        <w:rPr>
          <w:b/>
        </w:rPr>
        <w:t xml:space="preserve">2 </w:t>
      </w:r>
      <w:r>
        <w:t xml:space="preserve">Có </w:t>
      </w:r>
      <w:r>
        <w:t xml:space="preserve">tốc </w:t>
      </w:r>
      <w:r>
        <w:t xml:space="preserve">độ, </w:t>
      </w:r>
      <w:r>
        <w:t xml:space="preserve">nhịp </w:t>
      </w:r>
      <w:r>
        <w:t xml:space="preserve">độ </w:t>
      </w:r>
      <w:r>
        <w:t xml:space="preserve">trên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nên </w:t>
      </w:r>
      <w:r>
        <w:t xml:space="preserve">chỉ </w:t>
      </w:r>
      <w:r>
        <w:t xml:space="preserve">cằn </w:t>
      </w:r>
      <w:r>
        <w:t xml:space="preserve">tương </w:t>
      </w:r>
      <w:r>
        <w:t xml:space="preserve">đối </w:t>
      </w:r>
      <w:r>
        <w:t xml:space="preserve">ít </w:t>
      </w:r>
      <w:r>
        <w:t xml:space="preserve">thời </w:t>
      </w:r>
      <w:r>
        <w:t xml:space="preserve">gian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đạt </w:t>
      </w:r>
      <w:r>
        <w:t xml:space="preserve">kết </w:t>
      </w:r>
      <w:r>
        <w:t xml:space="preserve">quả; </w:t>
      </w:r>
      <w:r>
        <w:t xml:space="preserve">nhanh. </w:t>
      </w:r>
      <w:r>
        <w:t xml:space="preserve">Chạy </w:t>
      </w:r>
      <w:r>
        <w:rPr>
          <w:i/>
        </w:rPr>
        <w:t xml:space="preserve">mau </w:t>
      </w:r>
      <w:r>
        <w:rPr>
          <w:i/>
        </w:rPr>
        <w:t xml:space="preserve">kéo </w:t>
      </w:r>
      <w:r>
        <w:rPr>
          <w:i/>
        </w:rPr>
        <w:t xml:space="preserve">muộn. </w:t>
      </w:r>
      <w:r>
        <w:rPr>
          <w:i/>
        </w:rPr>
        <w:t xml:space="preserve">Làm </w:t>
      </w:r>
      <w:r>
        <w:rPr>
          <w:i/>
        </w:rPr>
        <w:t xml:space="preserve">mau </w:t>
      </w:r>
      <w:r>
        <w:rPr>
          <w:i/>
        </w:rPr>
        <w:t xml:space="preserve">cho </w:t>
      </w:r>
      <w:r>
        <w:rPr>
          <w:i/>
        </w:rPr>
        <w:t xml:space="preserve">kịp. </w:t>
      </w:r>
      <w:r>
        <w:t xml:space="preserve">Đi </w:t>
      </w:r>
      <w:r>
        <w:t xml:space="preserve">mau </w:t>
      </w:r>
      <w:r>
        <w:t xml:space="preserve">mau </w:t>
      </w:r>
      <w:r>
        <w:t xml:space="preserve">lên. </w:t>
      </w:r>
      <w:r>
        <w:rPr>
          <w:b/>
        </w:rPr>
        <w:t xml:space="preserve">3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ngắn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giữa </w:t>
      </w:r>
      <w:r>
        <w:t xml:space="preserve">các </w:t>
      </w:r>
      <w:r>
        <w:t xml:space="preserve">yếu </w:t>
      </w:r>
      <w:r>
        <w:t xml:space="preserve">tố,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hợp </w:t>
      </w:r>
      <w:r>
        <w:t xml:space="preserve">thành; </w:t>
      </w:r>
      <w:r>
        <w:t xml:space="preserve">trái </w:t>
      </w:r>
      <w:r>
        <w:t xml:space="preserve">với </w:t>
      </w:r>
      <w:r>
        <w:t xml:space="preserve">thưa. </w:t>
      </w:r>
      <w:r>
        <w:t xml:space="preserve">Cấy </w:t>
      </w:r>
      <w:r>
        <w:t xml:space="preserve">mau. </w:t>
      </w:r>
      <w:r>
        <w:t xml:space="preserve">Mưa </w:t>
      </w:r>
      <w:r>
        <w:rPr>
          <w:i/>
        </w:rPr>
        <w:t xml:space="preserve">mau </w:t>
      </w:r>
      <w:r>
        <w:rPr>
          <w:i/>
        </w:rPr>
        <w:t xml:space="preserve">hạt. </w:t>
      </w:r>
      <w:r>
        <w:t xml:space="preserve">Lược </w:t>
      </w:r>
      <w:r>
        <w:rPr>
          <w:i/>
        </w:rPr>
        <w:t xml:space="preserve">mau. </w:t>
      </w:r>
      <w:r>
        <w:t xml:space="preserve">Mau </w:t>
      </w:r>
      <w:r>
        <w:rPr>
          <w:i/>
        </w:rPr>
        <w:t xml:space="preserve">sao </w:t>
      </w:r>
      <w:r>
        <w:t xml:space="preserve">thì </w:t>
      </w:r>
      <w:r>
        <w:rPr>
          <w:i/>
        </w:rPr>
        <w:t xml:space="preserve">nắng, </w:t>
      </w:r>
      <w:r>
        <w:t xml:space="preserve">uắng </w:t>
      </w:r>
      <w:r>
        <w:t xml:space="preserve">sao </w:t>
      </w:r>
      <w:r>
        <w:rPr>
          <w:i/>
        </w:rPr>
        <w:t xml:space="preserve">thì </w:t>
      </w:r>
      <w:r>
        <w:rPr>
          <w:i/>
        </w:rPr>
        <w:t xml:space="preserve">mưa </w:t>
      </w:r>
      <w:r>
        <w:t xml:space="preserve">(tmg,). </w:t>
      </w:r>
      <w:r>
        <w:br/>
      </w:r>
      <w:r>
        <w:rPr>
          <w:b/>
        </w:rPr>
        <w:t xml:space="preserve">mau </w:t>
      </w:r>
      <w:r>
        <w:rPr>
          <w:b/>
        </w:rPr>
        <w:t xml:space="preserve">chóng </w:t>
      </w:r>
      <w:r>
        <w:rPr>
          <w:i/>
        </w:rPr>
        <w:t xml:space="preserve">tính từ </w:t>
      </w:r>
      <w:r>
        <w:t xml:space="preserve">Chỉ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 </w:t>
      </w:r>
      <w:r>
        <w:t xml:space="preserve">là </w:t>
      </w:r>
      <w:r>
        <w:t xml:space="preserve">hoàn </w:t>
      </w:r>
      <w:r>
        <w:t xml:space="preserve">thành, </w:t>
      </w:r>
      <w:r>
        <w:t xml:space="preserve">là </w:t>
      </w:r>
      <w:r>
        <w:t xml:space="preserve">đạt </w:t>
      </w:r>
      <w:r>
        <w:t xml:space="preserve">kết </w:t>
      </w:r>
      <w:r>
        <w:t xml:space="preserve">quả. </w:t>
      </w:r>
      <w:r>
        <w:t xml:space="preserve">Mau </w:t>
      </w:r>
      <w:r>
        <w:t xml:space="preserve">chóng </w:t>
      </w:r>
      <w:r>
        <w:t xml:space="preserve">hồi </w:t>
      </w:r>
      <w:r>
        <w:t xml:space="preserve">phục </w:t>
      </w:r>
      <w:r>
        <w:t xml:space="preserve">sức </w:t>
      </w:r>
      <w:r>
        <w:t xml:space="preserve">khoẻ. </w:t>
      </w:r>
      <w:r>
        <w:br/>
      </w:r>
      <w:r>
        <w:rPr>
          <w:b/>
        </w:rPr>
        <w:t xml:space="preserve">mau </w:t>
      </w:r>
      <w:r>
        <w:rPr>
          <w:b/>
        </w:rPr>
        <w:t xml:space="preserve">lẹ </w:t>
      </w:r>
      <w:r>
        <w:rPr>
          <w:i/>
        </w:rPr>
        <w:t xml:space="preserve">tính từ </w:t>
      </w:r>
      <w:r>
        <w:t xml:space="preserve">Nhanh </w:t>
      </w:r>
      <w:r>
        <w:t xml:space="preserve">và </w:t>
      </w:r>
      <w:r>
        <w:t xml:space="preserve">gọn.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 </w:t>
      </w:r>
      <w:r>
        <w:t xml:space="preserve">mau </w:t>
      </w:r>
      <w:r>
        <w:rPr>
          <w:i/>
        </w:rPr>
        <w:t xml:space="preserve">lọ. </w:t>
      </w:r>
      <w:r>
        <w:t xml:space="preserve">Tình </w:t>
      </w:r>
      <w:r>
        <w:rPr>
          <w:i/>
        </w:rPr>
        <w:t xml:space="preserve">hình </w:t>
      </w:r>
      <w:r>
        <w:t xml:space="preserve">chuyển </w:t>
      </w:r>
      <w:r>
        <w:rPr>
          <w:i/>
        </w:rPr>
        <w:t xml:space="preserve">biến </w:t>
      </w:r>
      <w:r>
        <w:t xml:space="preserve">mau </w:t>
      </w:r>
      <w:r>
        <w:rPr>
          <w:i/>
        </w:rPr>
        <w:t xml:space="preserve">lọ. </w:t>
      </w:r>
      <w:r>
        <w:br/>
      </w:r>
      <w:r>
        <w:rPr>
          <w:b/>
        </w:rPr>
        <w:t xml:space="preserve">mau </w:t>
      </w:r>
      <w:r>
        <w:rPr>
          <w:b/>
        </w:rPr>
        <w:t xml:space="preserve">mắn </w:t>
      </w:r>
      <w:r>
        <w:rPr>
          <w:i/>
        </w:rPr>
        <w:t xml:space="preserve">tính từ </w:t>
      </w:r>
      <w:r>
        <w:t xml:space="preserve">(khẩu ngữ). </w:t>
      </w:r>
      <w:r>
        <w:t xml:space="preserve">Nhanh </w:t>
      </w:r>
      <w:r>
        <w:t xml:space="preserve">nhẹn, </w:t>
      </w:r>
      <w:r>
        <w:t xml:space="preserve">không </w:t>
      </w:r>
      <w:r>
        <w:t xml:space="preserve">chậm </w:t>
      </w:r>
      <w:r>
        <w:t xml:space="preserve">chạp. </w:t>
      </w:r>
      <w:r>
        <w:rPr>
          <w:i/>
        </w:rPr>
        <w:t xml:space="preserve">Làm </w:t>
      </w:r>
      <w:r>
        <w:t xml:space="preserve">uiệc </w:t>
      </w:r>
      <w:r>
        <w:t xml:space="preserve">gì </w:t>
      </w:r>
      <w:r>
        <w:t xml:space="preserve">cũng </w:t>
      </w:r>
      <w:r>
        <w:rPr>
          <w:i/>
        </w:rPr>
        <w:t xml:space="preserve">mau </w:t>
      </w:r>
      <w:r>
        <w:t xml:space="preserve">mắn. </w:t>
      </w:r>
      <w:r>
        <w:br w:type="page"/>
      </w:r>
      <w:r>
        <w:rPr>
          <w:b/>
        </w:rPr>
        <w:t xml:space="preserve">mau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Nhanh </w:t>
      </w:r>
      <w:r>
        <w:t xml:space="preserve">nhẹn </w:t>
      </w:r>
      <w:r>
        <w:t xml:space="preserve">trong </w:t>
      </w:r>
      <w:r>
        <w:t xml:space="preserve">đối </w:t>
      </w:r>
      <w:r>
        <w:t xml:space="preserve">đáp, </w:t>
      </w:r>
      <w:r>
        <w:t xml:space="preserve">nói </w:t>
      </w:r>
      <w:r>
        <w:t xml:space="preserve">năng. </w:t>
      </w:r>
      <w:r>
        <w:rPr>
          <w:i/>
        </w:rPr>
        <w:t xml:space="preserve">Mau </w:t>
      </w:r>
      <w:r>
        <w:rPr>
          <w:i/>
        </w:rPr>
        <w:t xml:space="preserve">miệng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mau </w:t>
      </w:r>
      <w:r>
        <w:rPr>
          <w:b/>
        </w:rPr>
        <w:t xml:space="preserve">mồm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Hay </w:t>
      </w:r>
      <w:r>
        <w:t xml:space="preserve">nói, </w:t>
      </w:r>
      <w:r>
        <w:t xml:space="preserve">và </w:t>
      </w:r>
      <w:r>
        <w:t xml:space="preserve">có </w:t>
      </w:r>
      <w:r>
        <w:t xml:space="preserve">gì </w:t>
      </w:r>
      <w:r>
        <w:t xml:space="preserve">là </w:t>
      </w:r>
      <w:r>
        <w:t xml:space="preserve">nói </w:t>
      </w:r>
      <w:r>
        <w:t xml:space="preserve">ra </w:t>
      </w:r>
      <w:r>
        <w:t xml:space="preserve">ngay. </w:t>
      </w:r>
      <w:r>
        <w:br/>
      </w:r>
      <w:r>
        <w:rPr>
          <w:b/>
        </w:rPr>
        <w:t xml:space="preserve">mau </w:t>
      </w:r>
      <w:r>
        <w:rPr>
          <w:b/>
        </w:rPr>
        <w:t xml:space="preserve">mồm </w:t>
      </w:r>
      <w:r>
        <w:rPr>
          <w:b/>
        </w:rPr>
        <w:t xml:space="preserve">mau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mau </w:t>
      </w:r>
      <w:r>
        <w:rPr>
          <w:i/>
        </w:rPr>
        <w:t xml:space="preserve">môm. </w:t>
      </w:r>
      <w:r>
        <w:br/>
      </w:r>
      <w:r>
        <w:rPr>
          <w:b/>
        </w:rPr>
        <w:t xml:space="preserve">mau </w:t>
      </w:r>
      <w:r>
        <w:rPr>
          <w:b/>
        </w:rPr>
        <w:t xml:space="preserve">nước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Dễ </w:t>
      </w:r>
      <w:r>
        <w:t xml:space="preserve">khóc, </w:t>
      </w:r>
      <w:r>
        <w:t xml:space="preserve">dễ </w:t>
      </w:r>
      <w:r>
        <w:t xml:space="preserve">xúc </w:t>
      </w:r>
      <w:r>
        <w:t xml:space="preserve">động. </w:t>
      </w:r>
      <w:r>
        <w:br/>
      </w:r>
      <w:r>
        <w:rPr>
          <w:b/>
        </w:rPr>
        <w:t xml:space="preserve">màu, </w:t>
      </w:r>
      <w:r>
        <w:rPr>
          <w:i/>
        </w:rPr>
        <w:t xml:space="preserve">danh từ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trong </w:t>
      </w:r>
      <w:r>
        <w:t xml:space="preserve">đất </w:t>
      </w:r>
      <w:r>
        <w:t xml:space="preserve">để </w:t>
      </w:r>
      <w:r>
        <w:t xml:space="preserve">nuôi </w:t>
      </w:r>
      <w:r>
        <w:rPr>
          <w:i/>
        </w:rPr>
        <w:t xml:space="preserve">cây </w:t>
      </w:r>
      <w:r>
        <w:t xml:space="preserve">trồng. </w:t>
      </w:r>
      <w:r>
        <w:rPr>
          <w:i/>
        </w:rPr>
        <w:t xml:space="preserve">Đất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màu. </w:t>
      </w:r>
      <w:r>
        <w:t xml:space="preserve">Đất </w:t>
      </w:r>
      <w:r>
        <w:rPr>
          <w:i/>
        </w:rPr>
        <w:t xml:space="preserve">bạc </w:t>
      </w:r>
      <w:r>
        <w:t xml:space="preserve">màu. </w:t>
      </w:r>
      <w:r>
        <w:br/>
      </w:r>
      <w:r>
        <w:rPr>
          <w:b/>
        </w:rPr>
        <w:t xml:space="preserve">màu;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Hoa </w:t>
      </w:r>
      <w:r>
        <w:t xml:space="preserve">màu. </w:t>
      </w:r>
      <w:r>
        <w:t xml:space="preserve">Trồng </w:t>
      </w:r>
      <w:r>
        <w:t xml:space="preserve">màu. </w:t>
      </w:r>
      <w:r>
        <w:rPr>
          <w:i/>
        </w:rPr>
        <w:t xml:space="preserve">Ăn </w:t>
      </w:r>
      <w:r>
        <w:rPr>
          <w:i/>
        </w:rPr>
        <w:t xml:space="preserve">độn </w:t>
      </w:r>
      <w:r>
        <w:rPr>
          <w:i/>
        </w:rPr>
        <w:t xml:space="preserve">màu. </w:t>
      </w:r>
      <w:r>
        <w:br/>
      </w:r>
      <w:r>
        <w:rPr>
          <w:b/>
        </w:rPr>
        <w:t xml:space="preserve">màu,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Thuộc </w:t>
      </w:r>
      <w:r>
        <w:t xml:space="preserve">tính </w:t>
      </w:r>
      <w:r>
        <w:t xml:space="preserve">vật </w:t>
      </w:r>
      <w:r>
        <w:t xml:space="preserve">thể </w:t>
      </w:r>
      <w:r>
        <w:t xml:space="preserve">hiện </w:t>
      </w:r>
      <w:r>
        <w:t xml:space="preserve">ra </w:t>
      </w:r>
      <w:r>
        <w:t xml:space="preserve">nhờ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ánh </w:t>
      </w:r>
      <w:r>
        <w:t xml:space="preserve">sáng </w:t>
      </w:r>
      <w:r>
        <w:t xml:space="preserve">và </w:t>
      </w:r>
      <w:r>
        <w:rPr>
          <w:i/>
        </w:rPr>
        <w:t xml:space="preserve">nhận </w:t>
      </w:r>
      <w:r>
        <w:t xml:space="preserve">biết </w:t>
      </w:r>
      <w:r>
        <w:t xml:space="preserve">được </w:t>
      </w:r>
      <w:r>
        <w:t xml:space="preserve">bằng </w:t>
      </w:r>
      <w:r>
        <w:t xml:space="preserve">mắt, </w:t>
      </w:r>
      <w:r>
        <w:t xml:space="preserve">cùng </w:t>
      </w:r>
      <w:r>
        <w:t xml:space="preserve">với </w:t>
      </w:r>
      <w:r>
        <w:t xml:space="preserve">hình </w:t>
      </w:r>
      <w:r>
        <w:t xml:space="preserve">dáng </w:t>
      </w:r>
      <w:r>
        <w:t xml:space="preserve">giúp </w:t>
      </w:r>
      <w:r>
        <w:t xml:space="preserve">phân </w:t>
      </w:r>
      <w:r>
        <w:t xml:space="preserve">biệt </w:t>
      </w:r>
      <w:r>
        <w:t xml:space="preserve">vật </w:t>
      </w:r>
      <w:r>
        <w:t xml:space="preserve">này </w:t>
      </w:r>
      <w:r>
        <w:t xml:space="preserve">với </w:t>
      </w:r>
      <w:r>
        <w:t xml:space="preserve">vật </w:t>
      </w:r>
      <w:r>
        <w:t xml:space="preserve">khác. </w:t>
      </w:r>
      <w:r>
        <w:rPr>
          <w:i/>
        </w:rPr>
        <w:t xml:space="preserve">Màu </w:t>
      </w:r>
      <w:r>
        <w:rPr>
          <w:i/>
        </w:rPr>
        <w:t xml:space="preserve">đỏ </w:t>
      </w:r>
      <w:r>
        <w:rPr>
          <w:i/>
        </w:rPr>
        <w:t xml:space="preserve">của </w:t>
      </w:r>
      <w:r>
        <w:rPr>
          <w:i/>
        </w:rPr>
        <w:t xml:space="preserve">hoa </w:t>
      </w:r>
      <w:r>
        <w:t xml:space="preserve">phượng. </w:t>
      </w:r>
      <w:r>
        <w:rPr>
          <w:i/>
        </w:rPr>
        <w:t xml:space="preserve">Màu </w:t>
      </w:r>
      <w:r>
        <w:t xml:space="preserve">cánh </w:t>
      </w:r>
      <w:r>
        <w:rPr>
          <w:i/>
        </w:rPr>
        <w:t xml:space="preserve">gián. </w:t>
      </w:r>
      <w:r>
        <w:rPr>
          <w:i/>
        </w:rPr>
        <w:t xml:space="preserve">Xanh </w:t>
      </w:r>
      <w:r>
        <w:t xml:space="preserve">ngắt </w:t>
      </w:r>
      <w:r>
        <w:rPr>
          <w:i/>
        </w:rPr>
        <w:t xml:space="preserve">một </w:t>
      </w:r>
      <w:r>
        <w:rPr>
          <w:i/>
        </w:rPr>
        <w:t xml:space="preserve">màu. </w:t>
      </w:r>
      <w:r>
        <w:rPr>
          <w:i/>
        </w:rPr>
        <w:t xml:space="preserve">Toàn </w:t>
      </w:r>
      <w:r>
        <w:rPr>
          <w:i/>
        </w:rPr>
        <w:t xml:space="preserve">màu </w:t>
      </w:r>
      <w:r>
        <w:rPr>
          <w:i/>
        </w:rPr>
        <w:t xml:space="preserve">đen. </w:t>
      </w:r>
      <w:r>
        <w:rPr>
          <w:b/>
        </w:rPr>
        <w:t xml:space="preserve">2 </w:t>
      </w:r>
      <w:r>
        <w:t xml:space="preserve">Chất </w:t>
      </w:r>
      <w:r>
        <w:t xml:space="preserve">dùng </w:t>
      </w:r>
      <w:r>
        <w:t xml:space="preserve">để </w:t>
      </w:r>
      <w:r>
        <w:t xml:space="preserve">tô </w:t>
      </w:r>
      <w:r>
        <w:t xml:space="preserve">thành </w:t>
      </w:r>
      <w:r>
        <w:t xml:space="preserve">các </w:t>
      </w:r>
      <w:r>
        <w:t xml:space="preserve">màu </w:t>
      </w:r>
      <w:r>
        <w:t xml:space="preserve">khi </w:t>
      </w:r>
      <w:r>
        <w:t xml:space="preserve">vẽ. </w:t>
      </w:r>
      <w:r>
        <w:t xml:space="preserve">Pha </w:t>
      </w:r>
      <w:r>
        <w:rPr>
          <w:i/>
        </w:rPr>
        <w:t xml:space="preserve">màu. </w:t>
      </w:r>
      <w:r>
        <w:rPr>
          <w:i/>
        </w:rPr>
        <w:t xml:space="preserve">Hộp </w:t>
      </w:r>
      <w:r>
        <w:rPr>
          <w:i/>
        </w:rPr>
        <w:t xml:space="preserve">màu.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i/>
        </w:rPr>
        <w:t xml:space="preserve">Màu, </w:t>
      </w:r>
      <w:r>
        <w:t xml:space="preserve">không </w:t>
      </w:r>
      <w:r>
        <w:t xml:space="preserve">kể </w:t>
      </w:r>
      <w:r>
        <w:t xml:space="preserve">trắng </w:t>
      </w:r>
      <w:r>
        <w:t xml:space="preserve">và </w:t>
      </w:r>
      <w:r>
        <w:t xml:space="preserve">đen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màu. </w:t>
      </w:r>
      <w:r>
        <w:t xml:space="preserve">ảnh </w:t>
      </w:r>
      <w:r>
        <w:rPr>
          <w:i/>
        </w:rPr>
        <w:t xml:space="preserve">màu. </w:t>
      </w:r>
      <w:r>
        <w:t xml:space="preserve">Phim </w:t>
      </w:r>
      <w:r>
        <w:rPr>
          <w:i/>
        </w:rPr>
        <w:t xml:space="preserve">màu. </w:t>
      </w:r>
      <w:r>
        <w:rPr>
          <w:b/>
        </w:rPr>
        <w:t xml:space="preserve">4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bên </w:t>
      </w:r>
      <w:r>
        <w:t xml:space="preserve">ngoài </w:t>
      </w:r>
      <w:r>
        <w:t xml:space="preserve">tạo </w:t>
      </w:r>
      <w:r>
        <w:t xml:space="preserve">nên </w:t>
      </w:r>
      <w:r>
        <w:t xml:space="preserve">cảm </w:t>
      </w:r>
      <w:r>
        <w:t xml:space="preserve">giác </w:t>
      </w:r>
      <w:r>
        <w:t xml:space="preserve">có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đó. </w:t>
      </w:r>
      <w:r>
        <w:rPr>
          <w:i/>
        </w:rPr>
        <w:t xml:space="preserve">Bầu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đượm </w:t>
      </w:r>
      <w:r>
        <w:rPr>
          <w:i/>
        </w:rPr>
        <w:t xml:space="preserve">màu </w:t>
      </w:r>
      <w:r>
        <w:rPr>
          <w:i/>
        </w:rPr>
        <w:t xml:space="preserve">tang </w:t>
      </w:r>
      <w:r>
        <w:t xml:space="preserve">tóc. </w:t>
      </w:r>
      <w:r>
        <w:rPr>
          <w:i/>
        </w:rPr>
        <w:t xml:space="preserve">Không </w:t>
      </w:r>
      <w:r>
        <w:rPr>
          <w:i/>
        </w:rPr>
        <w:t xml:space="preserve">chào </w:t>
      </w:r>
      <w:r>
        <w:rPr>
          <w:i/>
        </w:rPr>
        <w:t xml:space="preserve">hỏi, </w:t>
      </w:r>
      <w:r>
        <w:rPr>
          <w:i/>
        </w:rPr>
        <w:t xml:space="preserve">ra </w:t>
      </w:r>
      <w:r>
        <w:rPr>
          <w:i/>
        </w:rPr>
        <w:t xml:space="preserve">màu </w:t>
      </w:r>
      <w:r>
        <w:rPr>
          <w:i/>
        </w:rPr>
        <w:t xml:space="preserve">thờ </w:t>
      </w:r>
      <w:r>
        <w:rPr>
          <w:i/>
        </w:rPr>
        <w:t xml:space="preserve">ơ.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bột </w:t>
      </w:r>
      <w:r>
        <w:rPr>
          <w:i/>
        </w:rPr>
        <w:t xml:space="preserve">danh từ </w:t>
      </w:r>
      <w:r>
        <w:t xml:space="preserve">Chất </w:t>
      </w:r>
      <w:r>
        <w:t xml:space="preserve">liệu </w:t>
      </w:r>
      <w:r>
        <w:t xml:space="preserve">hội </w:t>
      </w:r>
      <w:r>
        <w:t xml:space="preserve">hoạ, </w:t>
      </w:r>
      <w:r>
        <w:t xml:space="preserve">dạng </w:t>
      </w:r>
      <w:r>
        <w:t xml:space="preserve">bột </w:t>
      </w:r>
      <w:r>
        <w:t xml:space="preserve">(hoặc </w:t>
      </w:r>
      <w:r>
        <w:t xml:space="preserve">chế </w:t>
      </w:r>
      <w:r>
        <w:t xml:space="preserve">thành </w:t>
      </w:r>
      <w:r>
        <w:t xml:space="preserve">chất </w:t>
      </w:r>
      <w:r>
        <w:t xml:space="preserve">nhão) </w:t>
      </w:r>
      <w:r>
        <w:t xml:space="preserve">dùng </w:t>
      </w:r>
      <w:r>
        <w:t xml:space="preserve">trộn </w:t>
      </w:r>
      <w:r>
        <w:t xml:space="preserve">với </w:t>
      </w:r>
      <w:r>
        <w:t xml:space="preserve">keo </w:t>
      </w:r>
      <w:r>
        <w:t xml:space="preserve">để </w:t>
      </w:r>
      <w:r>
        <w:t xml:space="preserve">vẽ. </w:t>
      </w:r>
      <w:r>
        <w:rPr>
          <w:i/>
        </w:rPr>
        <w:t xml:space="preserve">Tranh </w:t>
      </w:r>
      <w:r>
        <w:rPr>
          <w:i/>
        </w:rPr>
        <w:t xml:space="preserve">màu </w:t>
      </w:r>
      <w:r>
        <w:rPr>
          <w:i/>
        </w:rPr>
        <w:t xml:space="preserve">bột </w:t>
      </w:r>
      <w:r>
        <w:t xml:space="preserve">(vẽ </w:t>
      </w:r>
      <w:r>
        <w:t xml:space="preserve">bằng </w:t>
      </w:r>
      <w:r>
        <w:t xml:space="preserve">màu </w:t>
      </w:r>
      <w:r>
        <w:t xml:space="preserve">bột).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da </w:t>
      </w:r>
      <w:r>
        <w:rPr>
          <w:i/>
        </w:rPr>
        <w:t xml:space="preserve">danh từ </w:t>
      </w:r>
      <w:r>
        <w:t xml:space="preserve">Màu </w:t>
      </w:r>
      <w:r>
        <w:t xml:space="preserve">của </w:t>
      </w:r>
      <w:r>
        <w:t xml:space="preserve">da </w:t>
      </w:r>
      <w:r>
        <w:t xml:space="preserve">người, </w:t>
      </w:r>
      <w:r>
        <w:t xml:space="preserve">vàng, </w:t>
      </w:r>
      <w:r>
        <w:t xml:space="preserve">trắng, </w:t>
      </w:r>
      <w:r>
        <w:t xml:space="preserve">đen </w:t>
      </w:r>
      <w:r>
        <w:t xml:space="preserve">hay </w:t>
      </w:r>
      <w:r>
        <w:t xml:space="preserve">đỏ, </w:t>
      </w:r>
      <w:r>
        <w:t xml:space="preserve">coi </w:t>
      </w:r>
      <w:r>
        <w:t xml:space="preserve">như </w:t>
      </w:r>
      <w:r>
        <w:t xml:space="preserve">là </w:t>
      </w:r>
      <w:r>
        <w:t xml:space="preserve">đặc </w:t>
      </w:r>
      <w:r>
        <w:t xml:space="preserve">trưng </w:t>
      </w:r>
      <w:r>
        <w:t xml:space="preserve">để </w:t>
      </w:r>
      <w:r>
        <w:t xml:space="preserve">phân </w:t>
      </w:r>
      <w:r>
        <w:t xml:space="preserve">biệt </w:t>
      </w:r>
      <w:r>
        <w:t xml:space="preserve">các </w:t>
      </w:r>
      <w:r>
        <w:t xml:space="preserve">giống </w:t>
      </w:r>
      <w:r>
        <w:t xml:space="preserve">người </w:t>
      </w:r>
      <w:r>
        <w:t xml:space="preserve">khác </w:t>
      </w:r>
      <w:r>
        <w:t xml:space="preserve">nhau </w:t>
      </w:r>
      <w:r>
        <w:t xml:space="preserve">trên </w:t>
      </w:r>
      <w:r>
        <w:t xml:space="preserve">Trái </w:t>
      </w:r>
      <w:r>
        <w:t xml:space="preserve">Đất.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các </w:t>
      </w:r>
      <w:r>
        <w:rPr>
          <w:i/>
        </w:rPr>
        <w:t xml:space="preserve">dân </w:t>
      </w:r>
      <w:r>
        <w:t xml:space="preserve">tộc, </w:t>
      </w:r>
      <w:r>
        <w:rPr>
          <w:i/>
        </w:rPr>
        <w:t xml:space="preserve">không </w:t>
      </w:r>
      <w:r>
        <w:rPr>
          <w:i/>
        </w:rPr>
        <w:t xml:space="preserve">phân </w:t>
      </w:r>
      <w:r>
        <w:t xml:space="preserve">biệt </w:t>
      </w:r>
      <w:r>
        <w:t xml:space="preserve">màu </w:t>
      </w:r>
      <w:r>
        <w:rPr>
          <w:i/>
        </w:rPr>
        <w:t xml:space="preserve">da, </w:t>
      </w:r>
      <w:r>
        <w:rPr>
          <w:i/>
        </w:rPr>
        <w:t xml:space="preserve">tiếng </w:t>
      </w:r>
      <w:r>
        <w:rPr>
          <w:i/>
        </w:rPr>
        <w:t xml:space="preserve">nói.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(1d). </w:t>
      </w:r>
      <w:r>
        <w:t xml:space="preserve">Sơn </w:t>
      </w:r>
      <w:r>
        <w:t xml:space="preserve">dầu.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keo </w:t>
      </w:r>
      <w:r>
        <w:rPr>
          <w:i/>
        </w:rPr>
        <w:t xml:space="preserve">danh từ </w:t>
      </w:r>
      <w:r>
        <w:t xml:space="preserve">Chất </w:t>
      </w:r>
      <w:r>
        <w:t xml:space="preserve">liệu </w:t>
      </w:r>
      <w:r>
        <w:t xml:space="preserve">hội </w:t>
      </w:r>
      <w:r>
        <w:t xml:space="preserve">hoạ, </w:t>
      </w:r>
      <w:r>
        <w:t xml:space="preserve">nhão, </w:t>
      </w:r>
      <w:r>
        <w:t xml:space="preserve">màu </w:t>
      </w:r>
      <w:r>
        <w:t xml:space="preserve">đục, </w:t>
      </w:r>
      <w:r>
        <w:t xml:space="preserve">chế </w:t>
      </w:r>
      <w:r>
        <w:t xml:space="preserve">từ </w:t>
      </w:r>
      <w:r>
        <w:t xml:space="preserve">màu </w:t>
      </w:r>
      <w:r>
        <w:t xml:space="preserve">bột </w:t>
      </w:r>
      <w:r>
        <w:t xml:space="preserve">và </w:t>
      </w:r>
      <w:r>
        <w:t xml:space="preserve">một </w:t>
      </w:r>
      <w:r>
        <w:t xml:space="preserve">chất </w:t>
      </w:r>
      <w:r>
        <w:t xml:space="preserve">dính.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mè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(id). </w:t>
      </w:r>
      <w:r>
        <w:t xml:space="preserve">Có </w:t>
      </w:r>
      <w:r>
        <w:rPr>
          <w:i/>
        </w:rPr>
        <w:t xml:space="preserve">cái </w:t>
      </w:r>
      <w:r>
        <w:t xml:space="preserve">đẹp </w:t>
      </w:r>
      <w:r>
        <w:t xml:space="preserve">nhờ </w:t>
      </w:r>
      <w:r>
        <w:t xml:space="preserve">tô </w:t>
      </w:r>
      <w:r>
        <w:t xml:space="preserve">vẽ </w:t>
      </w:r>
      <w:r>
        <w:t xml:space="preserve">nhiều </w:t>
      </w:r>
      <w:r>
        <w:t xml:space="preserve">màu </w:t>
      </w:r>
      <w:r>
        <w:t xml:space="preserve">sắc. </w:t>
      </w:r>
      <w:r>
        <w:rPr>
          <w:i/>
        </w:rPr>
        <w:t xml:space="preserve">Trang </w:t>
      </w:r>
      <w:r>
        <w:rPr>
          <w:i/>
        </w:rPr>
        <w:t xml:space="preserve">trí </w:t>
      </w:r>
      <w:r>
        <w:rPr>
          <w:i/>
        </w:rPr>
        <w:t xml:space="preserve">rất </w:t>
      </w:r>
      <w:r>
        <w:t xml:space="preserve">màu </w:t>
      </w:r>
      <w:r>
        <w:t xml:space="preserve">mè. </w:t>
      </w:r>
      <w:r>
        <w:rPr>
          <w:b/>
        </w:rPr>
        <w:t xml:space="preserve">2 </w:t>
      </w:r>
      <w:r>
        <w:t xml:space="preserve">(Nói </w:t>
      </w:r>
      <w:r>
        <w:t xml:space="preserve">năng, </w:t>
      </w:r>
      <w:r>
        <w:t xml:space="preserve">cư </w:t>
      </w:r>
      <w:r>
        <w:t xml:space="preserve">xử)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hình </w:t>
      </w:r>
      <w:r>
        <w:t xml:space="preserve">thức, </w:t>
      </w:r>
      <w:r>
        <w:t xml:space="preserve">khách </w:t>
      </w:r>
      <w:r>
        <w:t xml:space="preserve">sáo, </w:t>
      </w:r>
      <w:r>
        <w:t xml:space="preserve">không </w:t>
      </w:r>
      <w:r>
        <w:t xml:space="preserve">chân </w:t>
      </w:r>
      <w:r>
        <w:t xml:space="preserve">thật. </w:t>
      </w:r>
      <w:r>
        <w:rPr>
          <w:i/>
        </w:rPr>
        <w:t xml:space="preserve">Ăn </w:t>
      </w:r>
      <w:r>
        <w:t xml:space="preserve">nói </w:t>
      </w:r>
      <w:r>
        <w:t xml:space="preserve">màu </w:t>
      </w:r>
      <w:r>
        <w:rPr>
          <w:i/>
        </w:rPr>
        <w:t xml:space="preserve">mè. </w:t>
      </w:r>
      <w:r>
        <w:rPr>
          <w:i/>
        </w:rPr>
        <w:t xml:space="preserve">Sống </w:t>
      </w:r>
      <w:r>
        <w:rPr>
          <w:i/>
        </w:rPr>
        <w:t xml:space="preserve">với </w:t>
      </w:r>
      <w:r>
        <w:t xml:space="preserve">nhau </w:t>
      </w:r>
      <w:r>
        <w:rPr>
          <w:i/>
        </w:rPr>
        <w:t xml:space="preserve">chân </w:t>
      </w:r>
      <w:r>
        <w:rPr>
          <w:i/>
        </w:rPr>
        <w:t xml:space="preserve">chất, </w:t>
      </w:r>
      <w:r>
        <w:rPr>
          <w:i/>
        </w:rPr>
        <w:t xml:space="preserve">không </w:t>
      </w:r>
      <w:r>
        <w:rPr>
          <w:i/>
        </w:rPr>
        <w:t xml:space="preserve">màu </w:t>
      </w:r>
      <w:r>
        <w:rPr>
          <w:i/>
        </w:rPr>
        <w:t xml:space="preserve">mè.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mẽ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Có </w:t>
      </w:r>
      <w:r>
        <w:t xml:space="preserve">hình </w:t>
      </w:r>
      <w:r>
        <w:t xml:space="preserve">thức </w:t>
      </w:r>
      <w:r>
        <w:t xml:space="preserve">được </w:t>
      </w:r>
      <w:r>
        <w:t xml:space="preserve">tô </w:t>
      </w:r>
      <w:r>
        <w:t xml:space="preserve">vẽ </w:t>
      </w:r>
      <w:r>
        <w:t xml:space="preserve">ho </w:t>
      </w:r>
      <w:r>
        <w:t xml:space="preserve">đẹp, </w:t>
      </w:r>
      <w:r>
        <w:t xml:space="preserve">không </w:t>
      </w:r>
      <w:r>
        <w:t xml:space="preserve">thật. </w:t>
      </w:r>
      <w:r>
        <w:rPr>
          <w:i/>
        </w:rPr>
        <w:t xml:space="preserve">Lời </w:t>
      </w:r>
      <w:r>
        <w:rPr>
          <w:i/>
        </w:rPr>
        <w:t xml:space="preserve">nói </w:t>
      </w:r>
      <w:r>
        <w:rPr>
          <w:i/>
        </w:rPr>
        <w:t xml:space="preserve">uăn </w:t>
      </w:r>
      <w:r>
        <w:t xml:space="preserve">hoa </w:t>
      </w:r>
      <w:r>
        <w:rPr>
          <w:i/>
        </w:rPr>
        <w:t xml:space="preserve">maàu </w:t>
      </w:r>
      <w:r>
        <w:rPr>
          <w:i/>
        </w:rPr>
        <w:t xml:space="preserve">mẽ.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mỡ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(Ruộng </w:t>
      </w:r>
      <w:r>
        <w:t xml:space="preserve">đất) </w:t>
      </w:r>
      <w:r>
        <w:t xml:space="preserve">giàu </w:t>
      </w:r>
      <w:r>
        <w:t xml:space="preserve">chất </w:t>
      </w:r>
      <w:r>
        <w:t xml:space="preserve">dinh </w:t>
      </w:r>
      <w:r>
        <w:t xml:space="preserve">dưỡng,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cây </w:t>
      </w:r>
      <w:r>
        <w:t xml:space="preserve">trồng </w:t>
      </w:r>
      <w:r>
        <w:t xml:space="preserve">phát </w:t>
      </w:r>
      <w:r>
        <w:t xml:space="preserve">triển. </w:t>
      </w:r>
      <w:r>
        <w:t xml:space="preserve">Đất </w:t>
      </w:r>
      <w:r>
        <w:t xml:space="preserve">đai </w:t>
      </w:r>
      <w:r>
        <w:rPr>
          <w:i/>
        </w:rPr>
        <w:t xml:space="preserve">màu </w:t>
      </w:r>
      <w:r>
        <w:rPr>
          <w:i/>
        </w:rPr>
        <w:t xml:space="preserve">mỡ. </w:t>
      </w:r>
      <w:r>
        <w:rPr>
          <w:b/>
        </w:rPr>
        <w:t xml:space="preserve">2 </w:t>
      </w:r>
      <w:r>
        <w:t xml:space="preserve">(danh từ). </w:t>
      </w:r>
      <w:r>
        <w:t xml:space="preserve">Như </w:t>
      </w:r>
      <w:r>
        <w:rPr>
          <w:i/>
        </w:rPr>
        <w:t xml:space="preserve">màu </w:t>
      </w:r>
      <w:r>
        <w:t xml:space="preserve">mẽ.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mỡ </w:t>
      </w:r>
      <w:r>
        <w:rPr>
          <w:b/>
        </w:rPr>
        <w:t xml:space="preserve">riêu </w:t>
      </w:r>
      <w:r>
        <w:rPr>
          <w:b/>
        </w:rPr>
        <w:t xml:space="preserve">cua </w:t>
      </w:r>
      <w:r>
        <w:t xml:space="preserve">(khẩu ngữ). </w:t>
      </w:r>
      <w:r>
        <w:t xml:space="preserve">Ví </w:t>
      </w:r>
      <w:r>
        <w:t xml:space="preserve">chỉ </w:t>
      </w:r>
      <w:r>
        <w:t xml:space="preserve">có </w:t>
      </w:r>
      <w:r>
        <w:t xml:space="preserve">cái </w:t>
      </w:r>
      <w:r>
        <w:t xml:space="preserve">đẹp </w:t>
      </w:r>
      <w:r>
        <w:t xml:space="preserve">hình </w:t>
      </w:r>
      <w:r>
        <w:t xml:space="preserve">thức </w:t>
      </w:r>
      <w:r>
        <w:t xml:space="preserve">bề </w:t>
      </w:r>
      <w:r>
        <w:t xml:space="preserve">ngoài, </w:t>
      </w:r>
      <w:r>
        <w:t xml:space="preserve">không </w:t>
      </w:r>
      <w:r>
        <w:t xml:space="preserve">có </w:t>
      </w:r>
      <w:r>
        <w:t xml:space="preserve">thực </w:t>
      </w:r>
      <w:r>
        <w:t xml:space="preserve">chất.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nhiệm </w:t>
      </w:r>
      <w:r>
        <w:rPr>
          <w:i/>
        </w:rPr>
        <w:t xml:space="preserve">tính từ </w:t>
      </w:r>
      <w:r>
        <w:t xml:space="preserve">(phương ngữ). </w:t>
      </w:r>
      <w:r>
        <w:t xml:space="preserve">Mầu </w:t>
      </w:r>
      <w:r>
        <w:t xml:space="preserve">nhiệm.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Chất </w:t>
      </w:r>
      <w:r>
        <w:t xml:space="preserve">liệu </w:t>
      </w:r>
      <w:r>
        <w:t xml:space="preserve">hội </w:t>
      </w:r>
      <w:r>
        <w:t xml:space="preserve">hoạ, </w:t>
      </w:r>
      <w:r>
        <w:t xml:space="preserve">dẻo, </w:t>
      </w:r>
      <w:r>
        <w:t xml:space="preserve">dùng </w:t>
      </w:r>
      <w:r>
        <w:t xml:space="preserve">pha </w:t>
      </w:r>
      <w:r>
        <w:t xml:space="preserve">với </w:t>
      </w:r>
      <w:r>
        <w:t xml:space="preserve">nước </w:t>
      </w:r>
      <w:r>
        <w:t xml:space="preserve">để </w:t>
      </w:r>
      <w:r>
        <w:t xml:space="preserve">vẽ. </w:t>
      </w:r>
      <w:r>
        <w:t xml:space="preserve">Tranh </w:t>
      </w:r>
      <w:r>
        <w:rPr>
          <w:i/>
        </w:rPr>
        <w:t xml:space="preserve">màu </w:t>
      </w:r>
      <w:r>
        <w:rPr>
          <w:i/>
        </w:rPr>
        <w:t xml:space="preserve">nước </w:t>
      </w:r>
      <w:r>
        <w:t xml:space="preserve">(vẽ </w:t>
      </w:r>
      <w:r>
        <w:t xml:space="preserve">bằng </w:t>
      </w:r>
      <w:r>
        <w:t xml:space="preserve">màu </w:t>
      </w:r>
      <w:r>
        <w:t xml:space="preserve">nước).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phấn </w:t>
      </w:r>
      <w:r>
        <w:rPr>
          <w:i/>
        </w:rPr>
        <w:t xml:space="preserve">danh từ </w:t>
      </w:r>
      <w:r>
        <w:t xml:space="preserve">Màu </w:t>
      </w:r>
      <w:r>
        <w:t xml:space="preserve">bột </w:t>
      </w:r>
      <w:r>
        <w:t xml:space="preserve">đóng </w:t>
      </w:r>
      <w:r>
        <w:t xml:space="preserve">thành </w:t>
      </w:r>
      <w:r>
        <w:t xml:space="preserve">hình </w:t>
      </w:r>
      <w:r>
        <w:t xml:space="preserve">thỏi </w:t>
      </w:r>
      <w:r>
        <w:t xml:space="preserve">phấn, </w:t>
      </w:r>
      <w:r>
        <w:t xml:space="preserve">có </w:t>
      </w:r>
      <w:r>
        <w:t xml:space="preserve">thể </w:t>
      </w:r>
      <w:r>
        <w:t xml:space="preserve">vẽ </w:t>
      </w:r>
      <w:r>
        <w:t xml:space="preserve">trực </w:t>
      </w:r>
      <w:r>
        <w:t xml:space="preserve">tiếp </w:t>
      </w:r>
      <w:r>
        <w:t xml:space="preserve">lên </w:t>
      </w:r>
      <w:r>
        <w:t xml:space="preserve">giấy. </w:t>
      </w:r>
      <w:r>
        <w:t xml:space="preserve">Tranh </w:t>
      </w:r>
      <w:r>
        <w:rPr>
          <w:i/>
        </w:rPr>
        <w:t xml:space="preserve">màu </w:t>
      </w:r>
      <w:r>
        <w:rPr>
          <w:i/>
        </w:rPr>
        <w:t xml:space="preserve">phấn </w:t>
      </w:r>
      <w:r>
        <w:t xml:space="preserve">(vẽ </w:t>
      </w:r>
      <w:r>
        <w:t xml:space="preserve">trên </w:t>
      </w:r>
      <w:r>
        <w:t xml:space="preserve">giấy </w:t>
      </w:r>
      <w:r>
        <w:t xml:space="preserve">bằng </w:t>
      </w:r>
      <w:r>
        <w:t xml:space="preserve">màu </w:t>
      </w:r>
      <w:r>
        <w:t xml:space="preserve">phấn).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 </w:t>
      </w:r>
      <w:r>
        <w:t xml:space="preserve">màu, </w:t>
      </w:r>
      <w:r>
        <w:t xml:space="preserve">không </w:t>
      </w:r>
      <w:r>
        <w:t xml:space="preserve">kể </w:t>
      </w:r>
      <w:r>
        <w:t xml:space="preserve">trắng </w:t>
      </w:r>
      <w:r>
        <w:t xml:space="preserve">và </w:t>
      </w:r>
      <w:r>
        <w:t xml:space="preserve">đen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nhiều </w:t>
      </w:r>
      <w:r>
        <w:rPr>
          <w:i/>
        </w:rPr>
        <w:t xml:space="preserve">màu </w:t>
      </w:r>
      <w:r>
        <w:rPr>
          <w:i/>
        </w:rPr>
        <w:t xml:space="preserve">sắc. </w:t>
      </w:r>
      <w:r>
        <w:t xml:space="preserve">Màu </w:t>
      </w:r>
      <w:r>
        <w:rPr>
          <w:i/>
        </w:rPr>
        <w:t xml:space="preserve">sắc </w:t>
      </w:r>
      <w:r>
        <w:rPr>
          <w:i/>
        </w:rPr>
        <w:t xml:space="preserve">loè </w:t>
      </w:r>
      <w:r>
        <w:t xml:space="preserve">loạt. </w:t>
      </w:r>
      <w:r>
        <w:rPr>
          <w:i/>
        </w:rPr>
        <w:t xml:space="preserve">Màu </w:t>
      </w:r>
      <w:r>
        <w:rPr>
          <w:i/>
        </w:rPr>
        <w:t xml:space="preserve">sắc </w:t>
      </w:r>
      <w:r>
        <w:rPr>
          <w:i/>
        </w:rPr>
        <w:t xml:space="preserve">hài </w:t>
      </w:r>
      <w:r>
        <w:rPr>
          <w:i/>
        </w:rPr>
        <w:t xml:space="preserve">hoà. </w:t>
      </w:r>
      <w:r>
        <w:rPr>
          <w:b/>
        </w:rPr>
        <w:t xml:space="preserve">2 </w:t>
      </w:r>
      <w:r>
        <w:t xml:space="preserve">Tính </w:t>
      </w:r>
      <w:r>
        <w:t xml:space="preserve">chất </w:t>
      </w:r>
      <w:r>
        <w:t xml:space="preserve">đặc </w:t>
      </w:r>
      <w:r>
        <w:t xml:space="preserve">thù. </w:t>
      </w:r>
      <w: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đượm </w:t>
      </w:r>
      <w:r>
        <w:rPr>
          <w:i/>
        </w:rPr>
        <w:t xml:space="preserve">màu </w:t>
      </w:r>
      <w:r>
        <w:rPr>
          <w:i/>
        </w:rPr>
        <w:t xml:space="preserve">sắc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rPr>
          <w:i/>
        </w:rPr>
        <w:t xml:space="preserve">Màu </w:t>
      </w:r>
      <w:r>
        <w:t xml:space="preserve">sắc </w:t>
      </w:r>
      <w:r>
        <w:rPr>
          <w:i/>
        </w:rPr>
        <w:t xml:space="preserve">tôn </w:t>
      </w:r>
      <w:r>
        <w:rPr>
          <w:i/>
        </w:rPr>
        <w:t xml:space="preserve">giáo. </w:t>
      </w:r>
      <w:r>
        <w:t xml:space="preserve">Màu </w:t>
      </w:r>
      <w:r>
        <w:t xml:space="preserve">sắc </w:t>
      </w:r>
      <w:r>
        <w:rPr>
          <w:i/>
        </w:rPr>
        <w:t xml:space="preserve">thời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màu </w:t>
      </w:r>
      <w:r>
        <w:rPr>
          <w:b/>
        </w:rPr>
        <w:t xml:space="preserve">sắc </w:t>
      </w:r>
      <w:r>
        <w:rPr>
          <w:b/>
        </w:rPr>
        <w:t xml:space="preserve">ẩn </w:t>
      </w:r>
      <w:r>
        <w:rPr>
          <w:b/>
        </w:rPr>
        <w:t xml:space="preserve">hiện </w:t>
      </w:r>
      <w:r>
        <w:rPr>
          <w:i/>
        </w:rPr>
        <w:t xml:space="preserve">danh từ </w:t>
      </w:r>
      <w:r>
        <w:t xml:space="preserve">Màu </w:t>
      </w:r>
      <w:r>
        <w:t xml:space="preserve">sắc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khi </w:t>
      </w:r>
      <w:r>
        <w:t xml:space="preserve">xa </w:t>
      </w:r>
      <w:r>
        <w:t xml:space="preserve">khi </w:t>
      </w:r>
      <w:r>
        <w:t xml:space="preserve">gần, </w:t>
      </w:r>
      <w:r>
        <w:t xml:space="preserve">khi </w:t>
      </w:r>
      <w:r>
        <w:t xml:space="preserve">mờ </w:t>
      </w:r>
      <w:r>
        <w:t xml:space="preserve">khi </w:t>
      </w:r>
      <w:r>
        <w:t xml:space="preserve">tỏ, </w:t>
      </w:r>
      <w:r>
        <w:t xml:space="preserve">do </w:t>
      </w:r>
      <w:r>
        <w:t xml:space="preserve">sử </w:t>
      </w:r>
      <w:r>
        <w:t xml:space="preserve">dụng </w:t>
      </w:r>
      <w:r>
        <w:t xml:space="preserve">có </w:t>
      </w:r>
      <w:r>
        <w:t xml:space="preserve">cung </w:t>
      </w:r>
      <w:r>
        <w:t xml:space="preserve">bậc </w:t>
      </w:r>
      <w:r>
        <w:t xml:space="preserve">các </w:t>
      </w:r>
      <w:r>
        <w:t xml:space="preserve">mảng </w:t>
      </w:r>
      <w:r>
        <w:t xml:space="preserve">màu </w:t>
      </w:r>
      <w:r>
        <w:t xml:space="preserve">sáng </w:t>
      </w:r>
      <w:r>
        <w:t xml:space="preserve">tối </w:t>
      </w:r>
      <w:r>
        <w:t xml:space="preserve">ken </w:t>
      </w:r>
      <w:r>
        <w:t xml:space="preserve">máu </w:t>
      </w:r>
      <w: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lỏng </w:t>
      </w:r>
      <w:r>
        <w:t xml:space="preserve">màu </w:t>
      </w:r>
      <w:r>
        <w:t xml:space="preserve">đỏ </w:t>
      </w:r>
      <w:r>
        <w:t xml:space="preserve">chảy </w:t>
      </w:r>
      <w:r>
        <w:t xml:space="preserve">trong </w:t>
      </w:r>
      <w:r>
        <w:t xml:space="preserve">các </w:t>
      </w:r>
      <w:r>
        <w:t xml:space="preserve">mạch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vật, </w:t>
      </w:r>
      <w:r>
        <w:t xml:space="preserve">có </w:t>
      </w:r>
      <w:r>
        <w:t xml:space="preserve">vai </w:t>
      </w:r>
      <w:r>
        <w:t xml:space="preserve">trò </w:t>
      </w:r>
      <w:r>
        <w:t xml:space="preserve">quan </w:t>
      </w:r>
      <w:r>
        <w:t xml:space="preserve">trọng </w:t>
      </w:r>
      <w:r>
        <w:t xml:space="preserve">nhiều </w:t>
      </w:r>
      <w:r>
        <w:t xml:space="preserve">mặt </w:t>
      </w:r>
      <w:r>
        <w:t xml:space="preserve">đối </w:t>
      </w:r>
      <w:r>
        <w:t xml:space="preserve">với </w:t>
      </w:r>
      <w:r>
        <w:t xml:space="preserve">sự </w:t>
      </w:r>
      <w:r>
        <w:t xml:space="preserve">sống </w:t>
      </w:r>
      <w:r>
        <w:t xml:space="preserve">của </w:t>
      </w:r>
      <w:r>
        <w:rPr>
          <w:i/>
        </w:rPr>
        <w:t xml:space="preserve">cơ </w:t>
      </w:r>
      <w:r>
        <w:t xml:space="preserve">thể. </w:t>
      </w:r>
      <w:r>
        <w:rPr>
          <w:b/>
        </w:rPr>
        <w:t xml:space="preserve">2 </w:t>
      </w:r>
      <w:r>
        <w:t xml:space="preserve">Máu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cái </w:t>
      </w:r>
      <w:r>
        <w:t xml:space="preserve">quý </w:t>
      </w:r>
      <w:r>
        <w:t xml:space="preserve">nhất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khi </w:t>
      </w:r>
      <w:r>
        <w:t xml:space="preserve">phải </w:t>
      </w:r>
      <w:r>
        <w:t xml:space="preserve">hi </w:t>
      </w:r>
      <w:r>
        <w:t xml:space="preserve">sinh). </w:t>
      </w:r>
      <w:r>
        <w:t xml:space="preserve">Đổ </w:t>
      </w:r>
      <w:r>
        <w:rPr>
          <w:i/>
        </w:rPr>
        <w:t xml:space="preserve">máu </w:t>
      </w:r>
      <w:r>
        <w:t xml:space="preserve">ngoài </w:t>
      </w:r>
      <w:r>
        <w:t xml:space="preserve">chiến </w:t>
      </w:r>
      <w:r>
        <w:rPr>
          <w:i/>
        </w:rPr>
        <w:t xml:space="preserve">trường. </w:t>
      </w:r>
      <w:r>
        <w:rPr>
          <w:i/>
        </w:rPr>
        <w:t xml:space="preserve">Mở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máu </w:t>
      </w:r>
      <w:r>
        <w:t xml:space="preserve">(con </w:t>
      </w:r>
      <w:r>
        <w:t xml:space="preserve">đường </w:t>
      </w:r>
      <w:r>
        <w:t xml:space="preserve">giải </w:t>
      </w:r>
      <w:r>
        <w:t xml:space="preserve">thoát </w:t>
      </w:r>
      <w:r>
        <w:t xml:space="preserve">phải </w:t>
      </w:r>
      <w:r>
        <w:t xml:space="preserve">trả </w:t>
      </w:r>
      <w:r>
        <w:t xml:space="preserve">giá </w:t>
      </w:r>
      <w:r>
        <w:t xml:space="preserve">bằng </w:t>
      </w:r>
      <w:r>
        <w:t xml:space="preserve">hi </w:t>
      </w:r>
      <w:r>
        <w:t xml:space="preserve">sinh, </w:t>
      </w:r>
      <w:r>
        <w:t xml:space="preserve">tốn </w:t>
      </w:r>
      <w:r>
        <w:t xml:space="preserve">thất </w:t>
      </w:r>
      <w:r>
        <w:t xml:space="preserve">lớn </w:t>
      </w:r>
      <w:r>
        <w:t xml:space="preserve">về </w:t>
      </w:r>
      <w:r>
        <w:t xml:space="preserve">sinh </w:t>
      </w:r>
      <w:r>
        <w:t xml:space="preserve">mạng). </w:t>
      </w:r>
      <w:r>
        <w:rPr>
          <w:i/>
        </w:rPr>
        <w:t xml:space="preserve">Nợ </w:t>
      </w:r>
      <w:r>
        <w:rPr>
          <w:i/>
        </w:rPr>
        <w:t xml:space="preserve">máu*. </w:t>
      </w:r>
      <w:r>
        <w:rPr>
          <w:b/>
        </w:rPr>
        <w:t xml:space="preserve">3 </w:t>
      </w:r>
      <w:r>
        <w:t xml:space="preserve">(khẩu ngữ). </w:t>
      </w:r>
      <w:r>
        <w:t xml:space="preserve">Đặc </w:t>
      </w:r>
      <w:r>
        <w:t xml:space="preserve">trưng </w:t>
      </w:r>
      <w:r>
        <w:t xml:space="preserve">tâm </w:t>
      </w:r>
      <w:r>
        <w:t xml:space="preserve">lí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cá </w:t>
      </w:r>
      <w:r>
        <w:t xml:space="preserve">nhân, </w:t>
      </w:r>
      <w:r>
        <w:t xml:space="preserve">khiến </w:t>
      </w:r>
      <w:r>
        <w:t xml:space="preserve">dễ </w:t>
      </w:r>
      <w:r>
        <w:t xml:space="preserve">dàng </w:t>
      </w:r>
      <w:r>
        <w:t xml:space="preserve">hướng </w:t>
      </w:r>
      <w:r>
        <w:t xml:space="preserve">về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suy </w:t>
      </w:r>
      <w:r>
        <w:t xml:space="preserve">nghĩ </w:t>
      </w:r>
      <w:r>
        <w:t xml:space="preserve">gì </w:t>
      </w:r>
      <w:r>
        <w:t xml:space="preserve">nữa. </w:t>
      </w:r>
      <w:r>
        <w:rPr>
          <w:i/>
        </w:rPr>
        <w:t xml:space="preserve">Máu </w:t>
      </w:r>
      <w:r>
        <w:rPr>
          <w:i/>
        </w:rPr>
        <w:t xml:space="preserve">rượu. </w:t>
      </w:r>
      <w:r>
        <w:rPr>
          <w:i/>
        </w:rPr>
        <w:t xml:space="preserve">Máu </w:t>
      </w:r>
      <w:r>
        <w:rPr>
          <w:i/>
        </w:rPr>
        <w:t xml:space="preserve">cờ </w:t>
      </w:r>
      <w:r>
        <w:rPr>
          <w:i/>
        </w:rPr>
        <w:t xml:space="preserve">bạc. </w:t>
      </w:r>
      <w:r>
        <w:rPr>
          <w:i/>
        </w:rPr>
        <w:t xml:space="preserve">Máu </w:t>
      </w:r>
      <w:r>
        <w:rPr>
          <w:i/>
        </w:rPr>
        <w:t xml:space="preserve">tham. </w:t>
      </w:r>
      <w:r>
        <w:t xml:space="preserve">Có </w:t>
      </w:r>
      <w:r>
        <w:rPr>
          <w:i/>
        </w:rPr>
        <w:t xml:space="preserve">máu </w:t>
      </w:r>
      <w:r>
        <w:rPr>
          <w:i/>
        </w:rPr>
        <w:t xml:space="preserve">làm </w:t>
      </w:r>
      <w:r>
        <w:rPr>
          <w:i/>
        </w:rPr>
        <w:t xml:space="preserve">ăn.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cam </w:t>
      </w:r>
      <w:r>
        <w:rPr>
          <w:i/>
        </w:rPr>
        <w:t xml:space="preserve">danh từ </w:t>
      </w:r>
      <w:r>
        <w:t xml:space="preserve">Máu </w:t>
      </w:r>
      <w:r>
        <w:t xml:space="preserve">chảy </w:t>
      </w:r>
      <w:r>
        <w:t xml:space="preserve">từ </w:t>
      </w:r>
      <w:r>
        <w:t xml:space="preserve">mũi </w:t>
      </w:r>
      <w:r>
        <w:t xml:space="preserve">ra </w:t>
      </w:r>
      <w:r>
        <w:t xml:space="preserve">(mà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chấn </w:t>
      </w:r>
      <w:r>
        <w:t xml:space="preserve">thương). </w:t>
      </w:r>
      <w:r>
        <w:t xml:space="preserve">Cháy </w:t>
      </w:r>
      <w:r>
        <w:rPr>
          <w:i/>
        </w:rPr>
        <w:t xml:space="preserve">máu </w:t>
      </w:r>
      <w:r>
        <w:rPr>
          <w:i/>
        </w:rPr>
        <w:t xml:space="preserve">cam.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chảy </w:t>
      </w:r>
      <w:r>
        <w:rPr>
          <w:b/>
        </w:rPr>
        <w:t xml:space="preserve">ruột </w:t>
      </w:r>
      <w:r>
        <w:rPr>
          <w:b/>
        </w:rPr>
        <w:t xml:space="preserve">mềm </w:t>
      </w:r>
      <w:r>
        <w:t xml:space="preserve">Ví </w:t>
      </w:r>
      <w:r>
        <w:t xml:space="preserve">tình </w:t>
      </w:r>
      <w:r>
        <w:t xml:space="preserve">máu </w:t>
      </w:r>
      <w:r>
        <w:t xml:space="preserve">mủ </w:t>
      </w:r>
      <w:r>
        <w:t xml:space="preserve">ruột </w:t>
      </w:r>
      <w:r>
        <w:t xml:space="preserve">rà, </w:t>
      </w:r>
      <w:r>
        <w:t xml:space="preserve">thương </w:t>
      </w:r>
      <w:r>
        <w:t xml:space="preserve">yêu </w:t>
      </w:r>
      <w:r>
        <w:t xml:space="preserve">đùm </w:t>
      </w:r>
      <w:r>
        <w:t xml:space="preserve">bọc </w:t>
      </w:r>
      <w:r>
        <w:t xml:space="preserve">nhau, </w:t>
      </w:r>
      <w:r>
        <w:t xml:space="preserve">chia </w:t>
      </w:r>
      <w:r>
        <w:t xml:space="preserve">sẻ </w:t>
      </w:r>
      <w:r>
        <w:t xml:space="preserve">với </w:t>
      </w:r>
      <w:r>
        <w:t xml:space="preserve">nhau </w:t>
      </w:r>
      <w:r>
        <w:t xml:space="preserve">những </w:t>
      </w:r>
      <w:r>
        <w:t xml:space="preserve">nôi </w:t>
      </w:r>
      <w:r>
        <w:t xml:space="preserve">đau </w:t>
      </w:r>
      <w:r>
        <w:t xml:space="preserve">khổ.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chó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cành </w:t>
      </w:r>
      <w:r>
        <w:t xml:space="preserve">mọc </w:t>
      </w:r>
      <w:r>
        <w:t xml:space="preserve">thắng </w:t>
      </w:r>
      <w:r>
        <w:t xml:space="preserve">ngược </w:t>
      </w:r>
      <w:r>
        <w:t xml:space="preserve">lên, </w:t>
      </w:r>
      <w:r>
        <w:t xml:space="preserve">có </w:t>
      </w:r>
      <w:r>
        <w:t xml:space="preserve">nhựa </w:t>
      </w:r>
      <w:r>
        <w:t xml:space="preserve">đỏ </w:t>
      </w:r>
      <w:r>
        <w:t xml:space="preserve">như </w:t>
      </w:r>
      <w:r>
        <w:t xml:space="preserve">máu </w:t>
      </w:r>
      <w:r>
        <w:t xml:space="preserve">chó, </w:t>
      </w:r>
      <w:r>
        <w:t xml:space="preserve">hạt </w:t>
      </w:r>
      <w:r>
        <w:t xml:space="preserve">dùng </w:t>
      </w:r>
      <w:r>
        <w:t xml:space="preserve">làm </w:t>
      </w:r>
      <w:r>
        <w:t xml:space="preserve">thuốc.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