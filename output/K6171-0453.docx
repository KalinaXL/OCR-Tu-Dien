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nguyên </w:t>
      </w:r>
      <w:r>
        <w:rPr>
          <w:b/>
        </w:rPr>
        <w:t xml:space="preserve">niên </w:t>
      </w:r>
      <w:r>
        <w:rPr>
          <w:i/>
        </w:rPr>
        <w:t xml:space="preserve">danh từ </w:t>
      </w:r>
      <w:r>
        <w:t xml:space="preserve">Năm </w:t>
      </w:r>
      <w:r>
        <w:t xml:space="preserve">đầu </w:t>
      </w:r>
      <w:r>
        <w:t xml:space="preserve">tiên </w:t>
      </w:r>
      <w:r>
        <w:t xml:space="preserve">mang </w:t>
      </w:r>
      <w:r>
        <w:t xml:space="preserve">một </w:t>
      </w:r>
      <w:r>
        <w:t xml:space="preserve">niên </w:t>
      </w:r>
      <w:r>
        <w:t xml:space="preserve">hiệu. </w:t>
      </w:r>
      <w:r>
        <w:rPr>
          <w:i/>
        </w:rPr>
        <w:t xml:space="preserve">Hồng </w:t>
      </w:r>
      <w:r>
        <w:rPr>
          <w:i/>
        </w:rPr>
        <w:t xml:space="preserve">Đức </w:t>
      </w:r>
      <w:r>
        <w:t xml:space="preserve">nguyên </w:t>
      </w:r>
      <w:r>
        <w:rPr>
          <w:i/>
        </w:rPr>
        <w:t xml:space="preserve">niên.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bệnh </w:t>
      </w:r>
      <w:r>
        <w:t xml:space="preserve">u) </w:t>
      </w:r>
      <w:r>
        <w:t xml:space="preserve">sinh </w:t>
      </w:r>
      <w:r>
        <w:t xml:space="preserve">ra </w:t>
      </w:r>
      <w:r>
        <w:t xml:space="preserve">tại </w:t>
      </w:r>
      <w:r>
        <w:t xml:space="preserve">chỗ, </w:t>
      </w:r>
      <w:r>
        <w:t xml:space="preserve">từ </w:t>
      </w:r>
      <w:r>
        <w:t xml:space="preserve">chính </w:t>
      </w:r>
      <w:r>
        <w:t xml:space="preserve">cơ </w:t>
      </w:r>
      <w:r>
        <w:t xml:space="preserve">quan </w:t>
      </w:r>
      <w:r>
        <w:t xml:space="preserve">mắc </w:t>
      </w:r>
      <w:r>
        <w:t xml:space="preserve">bệnh;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thứ </w:t>
      </w:r>
      <w:r>
        <w:rPr>
          <w:i/>
        </w:rPr>
        <w:t xml:space="preserve">phát. </w:t>
      </w:r>
      <w:r>
        <w:t xml:space="preserve">Ưng </w:t>
      </w:r>
      <w:r>
        <w:rPr>
          <w:i/>
        </w:rPr>
        <w:t xml:space="preserve">thư </w:t>
      </w:r>
      <w:r>
        <w:rPr>
          <w:i/>
        </w:rPr>
        <w:t xml:space="preserve">gan </w:t>
      </w:r>
      <w:r>
        <w:t xml:space="preserve">nguyên </w:t>
      </w:r>
      <w:r>
        <w:rPr>
          <w:i/>
        </w:rPr>
        <w:t xml:space="preserve">phát.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Quê </w:t>
      </w:r>
      <w:r>
        <w:t xml:space="preserve">quán </w:t>
      </w:r>
      <w:r>
        <w:t xml:space="preserve">gốc. </w:t>
      </w:r>
      <w:r>
        <w:rPr>
          <w:i/>
        </w:rPr>
        <w:t xml:space="preserve">Trở </w:t>
      </w:r>
      <w:r>
        <w:rPr>
          <w:i/>
        </w:rPr>
        <w:t xml:space="preserve">uề </w:t>
      </w:r>
      <w:r>
        <w:t xml:space="preserve">nguyên </w:t>
      </w:r>
      <w:r>
        <w:t xml:space="preserve">quán.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sinh, </w:t>
      </w:r>
      <w:r>
        <w:rPr>
          <w:i/>
        </w:rPr>
        <w:t xml:space="preserve">danh từ </w:t>
      </w:r>
      <w:r>
        <w:t xml:space="preserve">Nguyên </w:t>
      </w:r>
      <w:r>
        <w:t xml:space="preserve">đại </w:t>
      </w:r>
      <w:r>
        <w:t xml:space="preserve">thứ </w:t>
      </w:r>
      <w:r>
        <w:t xml:space="preserve">hai </w:t>
      </w:r>
      <w:r>
        <w:t xml:space="preserve">trong </w:t>
      </w:r>
      <w:r>
        <w:t xml:space="preserve">lịch </w:t>
      </w:r>
      <w:r>
        <w:t xml:space="preserve">sử </w:t>
      </w:r>
      <w:r>
        <w:t xml:space="preserve">Trái </w:t>
      </w:r>
      <w:r>
        <w:t xml:space="preserve">Đất, </w:t>
      </w:r>
      <w:r>
        <w:t xml:space="preserve">cách </w:t>
      </w:r>
      <w:r>
        <w:t xml:space="preserve">ngày </w:t>
      </w:r>
      <w:r>
        <w:t xml:space="preserve">nay </w:t>
      </w:r>
      <w:r>
        <w:t xml:space="preserve">khoảng </w:t>
      </w:r>
      <w:r>
        <w:t xml:space="preserve">một </w:t>
      </w:r>
      <w:r>
        <w:t xml:space="preserve">tỉ </w:t>
      </w:r>
      <w:r>
        <w:t xml:space="preserve">ba </w:t>
      </w:r>
      <w:r>
        <w:t xml:space="preserve">trăm </w:t>
      </w:r>
      <w:r>
        <w:t xml:space="preserve">triệu </w:t>
      </w:r>
      <w:r>
        <w:t xml:space="preserve">năm, </w:t>
      </w:r>
      <w:r>
        <w:t xml:space="preserve">dài </w:t>
      </w:r>
      <w:r>
        <w:t xml:space="preserve">khoảng </w:t>
      </w:r>
      <w:r>
        <w:t xml:space="preserve">tám </w:t>
      </w:r>
      <w:r>
        <w:t xml:space="preserve">trăm </w:t>
      </w:r>
      <w:r>
        <w:t xml:space="preserve">triệu </w:t>
      </w:r>
      <w:r>
        <w:t xml:space="preserve">năm, </w:t>
      </w:r>
      <w:r>
        <w:t xml:space="preserve">đã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di </w:t>
      </w:r>
      <w:r>
        <w:t xml:space="preserve">tích </w:t>
      </w:r>
      <w:r>
        <w:t xml:space="preserve">sinh </w:t>
      </w:r>
      <w:r>
        <w:t xml:space="preserve">vật </w:t>
      </w:r>
      <w:r>
        <w:t xml:space="preserve">cổ </w:t>
      </w:r>
      <w:r>
        <w:rPr>
          <w:i/>
        </w:rPr>
        <w:t xml:space="preserve">sơ.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sinh;x. </w:t>
      </w:r>
      <w:r>
        <w:rPr>
          <w:b/>
        </w:rPr>
        <w:t xml:space="preserve">chất </w:t>
      </w:r>
      <w:r>
        <w:rPr>
          <w:b/>
        </w:rPr>
        <w:t xml:space="preserve">nguyên </w:t>
      </w:r>
      <w:r>
        <w:rPr>
          <w:b/>
        </w:rPr>
        <w:t xml:space="preserve">sinh.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soái </w:t>
      </w:r>
      <w:r>
        <w:rPr>
          <w:i/>
        </w:rPr>
        <w:t xml:space="preserve">danh từ </w:t>
      </w:r>
      <w:r>
        <w:t xml:space="preserve">Cấp </w:t>
      </w:r>
      <w:r>
        <w:t xml:space="preserve">quân </w:t>
      </w:r>
      <w:r>
        <w:t xml:space="preserve">hàm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chính </w:t>
      </w:r>
      <w:r>
        <w:t xml:space="preserve">quy, </w:t>
      </w:r>
      <w:r>
        <w:t xml:space="preserve">trên </w:t>
      </w:r>
      <w:r>
        <w:t xml:space="preserve">cấp </w:t>
      </w:r>
      <w:r>
        <w:t xml:space="preserve">đại </w:t>
      </w:r>
      <w:r>
        <w:t xml:space="preserve">tướng,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sơ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lúc </w:t>
      </w:r>
      <w:r>
        <w:t xml:space="preserve">ban </w:t>
      </w:r>
      <w:r>
        <w:t xml:space="preserve">đầu, </w:t>
      </w:r>
      <w:r>
        <w:t xml:space="preserve">lúc </w:t>
      </w:r>
      <w:r>
        <w:t xml:space="preserve">mới </w:t>
      </w:r>
      <w:r>
        <w:t xml:space="preserve">hình </w:t>
      </w:r>
      <w:r>
        <w:t xml:space="preserve">thành, </w:t>
      </w:r>
      <w:r>
        <w:t xml:space="preserve">chưa </w:t>
      </w:r>
      <w:r>
        <w:t xml:space="preserve">được </w:t>
      </w:r>
      <w:r>
        <w:t xml:space="preserve">phát </w:t>
      </w:r>
      <w:r>
        <w:t xml:space="preserve">triển </w:t>
      </w:r>
      <w:r>
        <w:t xml:space="preserve">đầy </w:t>
      </w:r>
      <w:r>
        <w:t xml:space="preserve">đủ.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thuở </w:t>
      </w:r>
      <w:r>
        <w:rPr>
          <w:i/>
        </w:rPr>
        <w:t xml:space="preserve">nguyên </w:t>
      </w:r>
      <w:r>
        <w:rPr>
          <w:i/>
        </w:rPr>
        <w:t xml:space="preserve">sơ. </w:t>
      </w:r>
      <w:r>
        <w:rPr>
          <w:i/>
        </w:rPr>
        <w:t xml:space="preserve">Khôi </w:t>
      </w:r>
      <w:r>
        <w:rPr>
          <w:i/>
        </w:rPr>
        <w:t xml:space="preserve">phục </w:t>
      </w:r>
      <w:r>
        <w:t xml:space="preserve">dạng </w:t>
      </w:r>
      <w:r>
        <w:rPr>
          <w:i/>
        </w:rPr>
        <w:t xml:space="preserve">nguyên </w:t>
      </w:r>
      <w:r>
        <w:rPr>
          <w:i/>
        </w:rPr>
        <w:t xml:space="preserve">sơ </w:t>
      </w:r>
      <w:r>
        <w:t xml:space="preserve">của </w:t>
      </w:r>
      <w:r>
        <w:rPr>
          <w:i/>
        </w:rPr>
        <w:t xml:space="preserve">chữ </w:t>
      </w:r>
      <w:r>
        <w:rPr>
          <w:i/>
        </w:rPr>
        <w:t xml:space="preserve">uiết.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suý </w:t>
      </w:r>
      <w:r>
        <w:rPr>
          <w:i/>
        </w:rPr>
        <w:t xml:space="preserve">danh từ </w:t>
      </w:r>
      <w:r>
        <w:t xml:space="preserve">(cũ). </w:t>
      </w:r>
      <w:r>
        <w:t xml:space="preserve">Nguyên </w:t>
      </w:r>
      <w:r>
        <w:t xml:space="preserve">soái.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tác </w:t>
      </w:r>
      <w:r>
        <w:rPr>
          <w:i/>
        </w:rPr>
        <w:t xml:space="preserve">danh từ </w:t>
      </w:r>
      <w:r>
        <w:t xml:space="preserve">Tác </w:t>
      </w:r>
      <w:r>
        <w:t xml:space="preserve">phẩm </w:t>
      </w:r>
      <w:r>
        <w:t xml:space="preserve">gốc. </w:t>
      </w:r>
      <w:r>
        <w:rPr>
          <w:i/>
        </w:rPr>
        <w:t xml:space="preserve">Một </w:t>
      </w:r>
      <w:r>
        <w:rPr>
          <w:i/>
        </w:rPr>
        <w:t xml:space="preserve">uăn </w:t>
      </w:r>
      <w:r>
        <w:rPr>
          <w:i/>
        </w:rPr>
        <w:t xml:space="preserve">bản </w:t>
      </w:r>
      <w:r>
        <w:rPr>
          <w:i/>
        </w:rPr>
        <w:t xml:space="preserve">trung </w:t>
      </w:r>
      <w:r>
        <w:rPr>
          <w:i/>
        </w:rPr>
        <w:t xml:space="preserve">thành </w:t>
      </w:r>
      <w:r>
        <w:rPr>
          <w:i/>
        </w:rPr>
        <w:t xml:space="preserve">uới </w:t>
      </w:r>
      <w:r>
        <w:t xml:space="preserve">nguyên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tắc </w:t>
      </w:r>
      <w:r>
        <w:rPr>
          <w:i/>
        </w:rPr>
        <w:t xml:space="preserve">danh từ </w:t>
      </w:r>
      <w:r>
        <w:t xml:space="preserve">Điều </w:t>
      </w:r>
      <w:r>
        <w:t xml:space="preserve">cơ </w:t>
      </w:r>
      <w:r>
        <w:t xml:space="preserve">bản </w:t>
      </w:r>
      <w:r>
        <w:t xml:space="preserve">định </w:t>
      </w:r>
      <w:r>
        <w:t xml:space="preserve">ra, </w:t>
      </w:r>
      <w:r>
        <w:t xml:space="preserve">nhất </w:t>
      </w:r>
      <w:r>
        <w:t xml:space="preserve">thiết </w:t>
      </w:r>
      <w:r>
        <w:t xml:space="preserve">phải </w:t>
      </w:r>
      <w:r>
        <w:t xml:space="preserve">tuân </w:t>
      </w:r>
      <w:r>
        <w:t xml:space="preserve">theo </w:t>
      </w:r>
      <w:r>
        <w:t xml:space="preserve">trong </w:t>
      </w:r>
      <w:r>
        <w:t xml:space="preserve">một </w:t>
      </w:r>
      <w:r>
        <w:t xml:space="preserve">loạt </w:t>
      </w:r>
      <w:r>
        <w:t xml:space="preserve">việc </w:t>
      </w:r>
      <w:r>
        <w:t xml:space="preserve">làm. </w:t>
      </w:r>
      <w:r>
        <w:rPr>
          <w:i/>
        </w:rPr>
        <w:t xml:space="preserve">Giữ </w:t>
      </w:r>
      <w:r>
        <w:rPr>
          <w:i/>
        </w:rPr>
        <w:t xml:space="preserve">đúng </w:t>
      </w:r>
      <w:r>
        <w:t xml:space="preserve">nguyên </w:t>
      </w:r>
      <w:r>
        <w:rPr>
          <w:i/>
        </w:rPr>
        <w:t xml:space="preserve">tắc. </w:t>
      </w:r>
      <w:r>
        <w:t xml:space="preserve">Nguyên </w:t>
      </w:r>
      <w:r>
        <w:t xml:space="preserve">tắc </w:t>
      </w:r>
      <w:r>
        <w:rPr>
          <w:i/>
        </w:rPr>
        <w:t xml:space="preserve">sử </w:t>
      </w:r>
      <w:r>
        <w:rPr>
          <w:i/>
        </w:rPr>
        <w:t xml:space="preserve">dụng </w:t>
      </w:r>
      <w:r>
        <w:rPr>
          <w:i/>
        </w:rPr>
        <w:t xml:space="preserve">máy </w:t>
      </w:r>
      <w:r>
        <w:rPr>
          <w:i/>
        </w:rPr>
        <w:t xml:space="preserve">móc.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(trtr).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nước. </w:t>
      </w:r>
      <w:r>
        <w:rPr>
          <w:i/>
        </w:rPr>
        <w:t xml:space="preserve">Vị </w:t>
      </w:r>
      <w:r>
        <w:t xml:space="preserve">nguyên </w:t>
      </w:r>
      <w:r>
        <w:rPr>
          <w:i/>
        </w:rPr>
        <w:t xml:space="preserve">thủ </w:t>
      </w:r>
      <w:r>
        <w:rPr>
          <w:i/>
        </w:rPr>
        <w:t xml:space="preserve">quốc </w:t>
      </w:r>
      <w:r>
        <w:t xml:space="preserve">gia.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thuỷ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giai </w:t>
      </w:r>
      <w:r>
        <w:t xml:space="preserve">đoạn </w:t>
      </w:r>
      <w:r>
        <w:t xml:space="preserve">hình </w:t>
      </w:r>
      <w:r>
        <w:t xml:space="preserve">thành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đầu </w:t>
      </w:r>
      <w:r>
        <w:t xml:space="preserve">tiên </w:t>
      </w:r>
      <w:r>
        <w:t xml:space="preserve">của </w:t>
      </w:r>
      <w:r>
        <w:t xml:space="preserve">loài </w:t>
      </w:r>
      <w:r>
        <w:t xml:space="preserve">người, </w:t>
      </w:r>
      <w:r>
        <w:t xml:space="preserve">cho </w:t>
      </w:r>
      <w:r>
        <w:t xml:space="preserve">đến </w:t>
      </w:r>
      <w:r>
        <w:t xml:space="preserve">trước </w:t>
      </w:r>
      <w:r>
        <w:t xml:space="preserve">khi </w:t>
      </w:r>
      <w:r>
        <w:t xml:space="preserve">bước </w:t>
      </w:r>
      <w:r>
        <w:t xml:space="preserve">vào </w:t>
      </w:r>
      <w:r>
        <w:t xml:space="preserve">xã </w:t>
      </w:r>
      <w:r>
        <w:t xml:space="preserve">hội </w:t>
      </w:r>
      <w:r>
        <w:t xml:space="preserve">có </w:t>
      </w:r>
      <w:r>
        <w:t xml:space="preserve">giai </w:t>
      </w:r>
      <w:r>
        <w:t xml:space="preserve">cấp </w:t>
      </w:r>
      <w:r>
        <w:t xml:space="preserve">và </w:t>
      </w:r>
      <w:r>
        <w:t xml:space="preserve">có </w:t>
      </w:r>
      <w:r>
        <w:t xml:space="preserve">nhà </w:t>
      </w:r>
      <w:r>
        <w:t xml:space="preserve">nước. </w:t>
      </w:r>
      <w:r>
        <w:t xml:space="preserve">Người </w:t>
      </w:r>
      <w:r>
        <w:rPr>
          <w:i/>
        </w:rPr>
        <w:t xml:space="preserve">nguyên </w:t>
      </w:r>
      <w:r>
        <w:t xml:space="preserve">thuỷ. </w:t>
      </w:r>
      <w:r>
        <w:rPr>
          <w:i/>
        </w:rPr>
        <w:t xml:space="preserve">Xã </w:t>
      </w:r>
      <w:r>
        <w:t xml:space="preserve">hội </w:t>
      </w:r>
      <w:r>
        <w:t xml:space="preserve">nguyên </w:t>
      </w:r>
      <w:r>
        <w:t xml:space="preserve">thuỷ. </w:t>
      </w:r>
      <w:r>
        <w:rPr>
          <w:b/>
        </w:rPr>
        <w:t xml:space="preserve">2 </w:t>
      </w:r>
      <w:r>
        <w:t xml:space="preserve">Có </w:t>
      </w:r>
      <w:r>
        <w:t xml:space="preserve">đầu </w:t>
      </w:r>
      <w:r>
        <w:t xml:space="preserve">tiên, </w:t>
      </w:r>
      <w:r>
        <w:t xml:space="preserve">thuộc </w:t>
      </w:r>
      <w:r>
        <w:t xml:space="preserve">giai </w:t>
      </w:r>
      <w:r>
        <w:t xml:space="preserve">đoạn </w:t>
      </w:r>
      <w:r>
        <w:t xml:space="preserve">đầu </w:t>
      </w:r>
      <w:r>
        <w:t xml:space="preserve">tiên. </w:t>
      </w:r>
      <w:r>
        <w:rPr>
          <w:i/>
        </w:rPr>
        <w:t xml:space="preserve">Sự </w:t>
      </w:r>
      <w:r>
        <w:t xml:space="preserve">tích </w:t>
      </w:r>
      <w:r>
        <w:t xml:space="preserve">luỹ </w:t>
      </w:r>
      <w:r>
        <w:t xml:space="preserve">nguyên </w:t>
      </w:r>
      <w:r>
        <w:rPr>
          <w:i/>
        </w:rPr>
        <w:t xml:space="preserve">thuỷ </w:t>
      </w:r>
      <w:r>
        <w:rPr>
          <w:i/>
        </w:rPr>
        <w:t xml:space="preserve">của </w:t>
      </w:r>
      <w:r>
        <w:rPr>
          <w:i/>
        </w:rPr>
        <w:t xml:space="preserve">tư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Yếu </w:t>
      </w:r>
      <w:r>
        <w:t xml:space="preserve">tố. </w:t>
      </w:r>
      <w:r>
        <w:rPr>
          <w:b/>
        </w:rPr>
        <w:t xml:space="preserve">2 </w:t>
      </w:r>
      <w:r>
        <w:t xml:space="preserve">cũng nói </w:t>
      </w:r>
      <w:r>
        <w:t xml:space="preserve">nguyên </w:t>
      </w:r>
      <w:r>
        <w:t xml:space="preserve">tố </w:t>
      </w:r>
      <w:r>
        <w:t xml:space="preserve">hoá </w:t>
      </w:r>
      <w:r>
        <w:t xml:space="preserve">học. </w:t>
      </w:r>
      <w:r>
        <w:t xml:space="preserve">Chất </w:t>
      </w:r>
      <w:r>
        <w:t xml:space="preserve">cơ </w:t>
      </w:r>
      <w:r>
        <w:t xml:space="preserve">sở </w:t>
      </w:r>
      <w:r>
        <w:t xml:space="preserve">có </w:t>
      </w:r>
      <w:r>
        <w:t xml:space="preserve">điện </w:t>
      </w:r>
      <w:r>
        <w:t xml:space="preserve">tích </w:t>
      </w:r>
      <w:r>
        <w:t xml:space="preserve">hạt </w:t>
      </w:r>
      <w:r>
        <w:t xml:space="preserve">nhân </w:t>
      </w:r>
      <w:r>
        <w:t xml:space="preserve">nguyên </w:t>
      </w:r>
      <w:r>
        <w:t xml:space="preserve">tử </w:t>
      </w:r>
      <w:r>
        <w:t xml:space="preserve">không </w:t>
      </w:r>
      <w:r>
        <w:rPr>
          <w:i/>
        </w:rPr>
        <w:t xml:space="preserve">thay </w:t>
      </w:r>
      <w:r>
        <w:t xml:space="preserve">đổi </w:t>
      </w:r>
      <w:r>
        <w:t xml:space="preserve">trong </w:t>
      </w:r>
      <w:r>
        <w:t xml:space="preserve">các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học, </w:t>
      </w:r>
      <w:r>
        <w:t xml:space="preserve">tạo </w:t>
      </w:r>
      <w:r>
        <w:t xml:space="preserve">nên </w:t>
      </w:r>
      <w:r>
        <w:t xml:space="preserve">đơn </w:t>
      </w:r>
      <w:r>
        <w:t xml:space="preserve">chất </w:t>
      </w:r>
      <w:r>
        <w:t xml:space="preserve">hoặc </w:t>
      </w:r>
      <w:r>
        <w:t xml:space="preserve">hợp </w:t>
      </w:r>
      <w:r>
        <w:t xml:space="preserve">chất. </w:t>
      </w:r>
      <w:r>
        <w:t xml:space="preserve">Nước </w:t>
      </w:r>
      <w:r>
        <w:rPr>
          <w:i/>
        </w:rPr>
        <w:t xml:space="preserve">là </w:t>
      </w:r>
      <w:r>
        <w:rPr>
          <w:i/>
        </w:rPr>
        <w:t xml:space="preserve">hợp </w:t>
      </w:r>
      <w:r>
        <w:t xml:space="preserve">chất </w:t>
      </w:r>
      <w:r>
        <w:rPr>
          <w:i/>
        </w:rPr>
        <w:t xml:space="preserve">gồm </w:t>
      </w:r>
      <w:r>
        <w:rPr>
          <w:i/>
        </w:rPr>
        <w:t xml:space="preserve">hai </w:t>
      </w:r>
      <w:r>
        <w:rPr>
          <w:i/>
        </w:rPr>
        <w:t xml:space="preserve">nguyên </w:t>
      </w:r>
      <w:r>
        <w:rPr>
          <w:i/>
        </w:rPr>
        <w:t xml:space="preserve">tố: </w:t>
      </w:r>
      <w:r>
        <w:rPr>
          <w:i/>
        </w:rPr>
        <w:t xml:space="preserve">oxygen </w:t>
      </w:r>
      <w:r>
        <w:t xml:space="preserve">và </w:t>
      </w:r>
      <w:r>
        <w:t xml:space="preserve">hydrogen. </w:t>
      </w:r>
      <w:r>
        <w:rPr>
          <w:i/>
        </w:rPr>
        <w:t xml:space="preserve">Khí </w:t>
      </w:r>
      <w:r>
        <w:rPr>
          <w:i/>
        </w:rPr>
        <w:t xml:space="preserve">oxygen </w:t>
      </w:r>
      <w:r>
        <w:rPr>
          <w:i/>
        </w:rPr>
        <w:t xml:space="preserve">và </w:t>
      </w:r>
      <w:r>
        <w:t xml:space="preserve">khí </w:t>
      </w:r>
      <w:r>
        <w:rPr>
          <w:i/>
        </w:rPr>
        <w:t xml:space="preserve">0ozon </w:t>
      </w:r>
      <w:r>
        <w:rPr>
          <w:i/>
        </w:rPr>
        <w:t xml:space="preserve">là </w:t>
      </w:r>
      <w:r>
        <w:rPr>
          <w:i/>
        </w:rPr>
        <w:t xml:space="preserve">hai </w:t>
      </w:r>
      <w:r>
        <w:rPr>
          <w:i/>
        </w:rPr>
        <w:t xml:space="preserve">đơn </w:t>
      </w:r>
      <w:r>
        <w:t xml:space="preserve">chất </w:t>
      </w:r>
      <w:r>
        <w:rPr>
          <w:i/>
        </w:rPr>
        <w:t xml:space="preserve">tạo </w:t>
      </w:r>
      <w:r>
        <w:t xml:space="preserve">bởi </w:t>
      </w:r>
      <w:r>
        <w:t xml:space="preserve">cùng </w:t>
      </w:r>
      <w:r>
        <w:rPr>
          <w:i/>
        </w:rPr>
        <w:t xml:space="preserve">một </w:t>
      </w:r>
      <w:r>
        <w:rPr>
          <w:i/>
        </w:rPr>
        <w:t xml:space="preserve">nguyên </w:t>
      </w:r>
      <w:r>
        <w:t xml:space="preserve">tố </w:t>
      </w:r>
      <w:r>
        <w:t xml:space="preserve">oxygen.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tố </w:t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x </w:t>
      </w:r>
      <w:r>
        <w:t xml:space="preserve">nguyên </w:t>
      </w:r>
      <w:r>
        <w:t xml:space="preserve">tố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Tình </w:t>
      </w:r>
      <w:r>
        <w:t xml:space="preserve">trạng, </w:t>
      </w:r>
      <w:r>
        <w:t xml:space="preserve">trạng </w:t>
      </w:r>
      <w:r>
        <w:t xml:space="preserve">thái </w:t>
      </w:r>
      <w:r>
        <w:t xml:space="preserve">vốn </w:t>
      </w:r>
      <w:r>
        <w:t xml:space="preserve">có </w:t>
      </w:r>
      <w:r>
        <w:t xml:space="preserve">từ </w:t>
      </w:r>
      <w:r>
        <w:t xml:space="preserve">trước. </w:t>
      </w:r>
      <w:r>
        <w:t xml:space="preserve">Tôn </w:t>
      </w:r>
      <w:r>
        <w:t xml:space="preserve">trọng </w:t>
      </w:r>
      <w:r>
        <w:rPr>
          <w:i/>
        </w:rPr>
        <w:t xml:space="preserve">nguyên </w:t>
      </w:r>
      <w:r>
        <w:rPr>
          <w:i/>
        </w:rPr>
        <w:t xml:space="preserve">trạng </w:t>
      </w:r>
      <w:r>
        <w:rPr>
          <w:i/>
        </w:rPr>
        <w:t xml:space="preserve">đường </w:t>
      </w:r>
      <w:r>
        <w:rPr>
          <w:i/>
        </w:rPr>
        <w:t xml:space="preserve">biên </w:t>
      </w:r>
      <w:r>
        <w:rPr>
          <w:i/>
        </w:rPr>
        <w:t xml:space="preserve">giới </w:t>
      </w:r>
      <w:r>
        <w:t xml:space="preserve">lịch </w:t>
      </w:r>
      <w:r>
        <w:rPr>
          <w:i/>
        </w:rPr>
        <w:t xml:space="preserve">sử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nước. </w:t>
      </w:r>
      <w:r>
        <w:t xml:space="preserve">Giữ </w:t>
      </w:r>
      <w:r>
        <w:rPr>
          <w:i/>
        </w:rPr>
        <w:t xml:space="preserve">nguyên </w:t>
      </w:r>
      <w:r>
        <w:rPr>
          <w:i/>
        </w:rPr>
        <w:t xml:space="preserve">trạng.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Phần </w:t>
      </w:r>
      <w:r>
        <w:t xml:space="preserve">tử </w:t>
      </w:r>
      <w:r>
        <w:t xml:space="preserve">nhỏ </w:t>
      </w:r>
      <w:r>
        <w:t xml:space="preserve">nhất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hoá </w:t>
      </w:r>
      <w:r>
        <w:t xml:space="preserve">học, </w:t>
      </w:r>
      <w:r>
        <w:t xml:space="preserve">gồm </w:t>
      </w:r>
      <w:r>
        <w:t xml:space="preserve">một </w:t>
      </w:r>
      <w:r>
        <w:t xml:space="preserve">hạt </w:t>
      </w:r>
      <w:r>
        <w:t xml:space="preserve">nhân </w:t>
      </w:r>
      <w:r>
        <w:t xml:space="preserve">ở </w:t>
      </w:r>
      <w:r>
        <w:t xml:space="preserve">giữa </w:t>
      </w:r>
      <w:r>
        <w:t xml:space="preserve">và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electron </w:t>
      </w:r>
      <w:r>
        <w:t xml:space="preserve">xung </w:t>
      </w:r>
      <w:r>
        <w:t xml:space="preserve">quanh,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tử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thứ </w:t>
      </w:r>
      <w:r>
        <w:t xml:space="preserve">tự </w:t>
      </w:r>
      <w:r>
        <w:t xml:space="preserve">của </w:t>
      </w:r>
      <w:r>
        <w:t xml:space="preserve">mỗi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tố </w:t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b/>
        </w:rPr>
        <w:t xml:space="preserve">trong </w:t>
      </w:r>
      <w:r>
        <w:rPr>
          <w:b/>
        </w:rPr>
        <w:t xml:space="preserve">bảng </w:t>
      </w:r>
      <w:r>
        <w:rPr>
          <w:b/>
        </w:rPr>
        <w:t xml:space="preserve">tuần </w:t>
      </w:r>
      <w:r>
        <w:rPr>
          <w:b/>
        </w:rPr>
        <w:t xml:space="preserve">hoàn </w:t>
      </w:r>
      <w:r>
        <w:t xml:space="preserve">Mendeleev, </w:t>
      </w:r>
      <w:r>
        <w:t xml:space="preserve">và </w:t>
      </w:r>
      <w:r>
        <w:t xml:space="preserve">cũng </w:t>
      </w:r>
      <w:r>
        <w:t xml:space="preserve">là </w:t>
      </w:r>
      <w:r>
        <w:t xml:space="preserve">số </w:t>
      </w:r>
      <w:r>
        <w:t xml:space="preserve">proton </w:t>
      </w:r>
      <w:r>
        <w:t xml:space="preserve">của </w:t>
      </w:r>
      <w:r>
        <w:t xml:space="preserve">một </w:t>
      </w:r>
      <w:r>
        <w:t xml:space="preserve">hạt </w:t>
      </w:r>
      <w:r>
        <w:t xml:space="preserve">nhân </w:t>
      </w:r>
      <w:r>
        <w:t xml:space="preserve">nguyên </w:t>
      </w:r>
      <w:r>
        <w:t xml:space="preserve">tử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ấy.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uỷ </w:t>
      </w:r>
      <w:r>
        <w:rPr>
          <w:b/>
        </w:rPr>
        <w:t xml:space="preserve">d </w:t>
      </w:r>
      <w:r>
        <w:t xml:space="preserve">(ít dùng). </w:t>
      </w:r>
      <w:r>
        <w:t xml:space="preserve">Nguồn </w:t>
      </w:r>
      <w:r>
        <w:t xml:space="preserve">gốc </w:t>
      </w:r>
      <w:r>
        <w:t xml:space="preserve">của </w:t>
      </w:r>
      <w:r>
        <w:t xml:space="preserve">sự </w:t>
      </w:r>
      <w:r>
        <w:t xml:space="preserve">việc.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Bản </w:t>
      </w:r>
      <w:r>
        <w:t xml:space="preserve">viết, </w:t>
      </w:r>
      <w:r>
        <w:t xml:space="preserve">lời </w:t>
      </w:r>
      <w:r>
        <w:t xml:space="preserve">nói </w:t>
      </w:r>
      <w:r>
        <w:t xml:space="preserve">hoàn </w:t>
      </w:r>
      <w:r>
        <w:t xml:space="preserve">toàn </w:t>
      </w:r>
      <w:r>
        <w:t xml:space="preserve">đúng </w:t>
      </w:r>
      <w:r>
        <w:t xml:space="preserve">như </w:t>
      </w:r>
      <w:r>
        <w:t xml:space="preserve">của </w:t>
      </w:r>
      <w:r>
        <w:t xml:space="preserve">người </w:t>
      </w:r>
      <w:r>
        <w:t xml:space="preserve">đã </w:t>
      </w:r>
      <w:r>
        <w:t xml:space="preserve">viết </w:t>
      </w:r>
      <w:r>
        <w:t xml:space="preserve">ra, </w:t>
      </w:r>
      <w:r>
        <w:t xml:space="preserve">nói </w:t>
      </w:r>
      <w:r>
        <w:t xml:space="preserve">ra. </w:t>
      </w:r>
      <w:r>
        <w:rPr>
          <w:i/>
        </w:rPr>
        <w:t xml:space="preserve">Đăng </w:t>
      </w:r>
      <w:r>
        <w:t xml:space="preserve">nguyên </w:t>
      </w:r>
      <w:r>
        <w:t xml:space="preserve">văn. </w:t>
      </w:r>
      <w:r>
        <w:t xml:space="preserve">Nhắc </w:t>
      </w:r>
      <w:r>
        <w:rPr>
          <w:i/>
        </w:rPr>
        <w:t xml:space="preserve">lại </w:t>
      </w:r>
      <w:r>
        <w:rPr>
          <w:i/>
        </w:rPr>
        <w:t xml:space="preserve">nguyên </w:t>
      </w:r>
      <w:r>
        <w:rPr>
          <w:i/>
        </w:rPr>
        <w:t xml:space="preserve">uăn. </w:t>
      </w:r>
      <w:r>
        <w:t xml:space="preserve">Trích </w:t>
      </w:r>
      <w:r>
        <w:rPr>
          <w:i/>
        </w:rPr>
        <w:t xml:space="preserve">nguyên </w:t>
      </w:r>
      <w:r>
        <w:t xml:space="preserve">uăằn. </w:t>
      </w:r>
      <w:r>
        <w:br/>
      </w:r>
      <w:r>
        <w:rPr>
          <w:b/>
        </w:rPr>
        <w:t xml:space="preserve">nguyôn </w:t>
      </w:r>
      <w:r>
        <w:rPr>
          <w:b/>
        </w:rPr>
        <w:t xml:space="preserve">vật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Nguyên </w:t>
      </w:r>
      <w:r>
        <w:t xml:space="preserve">liệu </w:t>
      </w:r>
      <w:r>
        <w:t xml:space="preserve">và </w:t>
      </w:r>
      <w:r>
        <w:t xml:space="preserve">vật </w:t>
      </w:r>
      <w:r>
        <w:t xml:space="preserve">liệu </w:t>
      </w:r>
      <w:r>
        <w:t xml:space="preserve">(nói </w:t>
      </w:r>
      <w:r>
        <w:t xml:space="preserve">gộp). </w:t>
      </w:r>
      <w:r>
        <w:t xml:space="preserve">Nguyên </w:t>
      </w:r>
      <w:r>
        <w:rPr>
          <w:i/>
        </w:rPr>
        <w:t xml:space="preserve">vật </w:t>
      </w:r>
      <w:r>
        <w:rPr>
          <w:i/>
        </w:rPr>
        <w:t xml:space="preserve">liệu </w:t>
      </w:r>
      <w:r>
        <w:rPr>
          <w:i/>
        </w:rPr>
        <w:t xml:space="preserve">xây </w:t>
      </w:r>
      <w:r>
        <w:rPr>
          <w:i/>
        </w:rPr>
        <w:t xml:space="preserve">dựng.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vẹn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đẩy </w:t>
      </w:r>
      <w:r>
        <w:t xml:space="preserve">đủ, </w:t>
      </w:r>
      <w:r>
        <w:t xml:space="preserve">không </w:t>
      </w:r>
      <w:r>
        <w:t xml:space="preserve">bị </w:t>
      </w:r>
      <w:r>
        <w:t xml:space="preserve">suy </w:t>
      </w:r>
      <w:r>
        <w:t xml:space="preserve">suyển, </w:t>
      </w:r>
      <w:r>
        <w:t xml:space="preserve">mất </w:t>
      </w:r>
      <w:r>
        <w:t xml:space="preserve">mát. </w:t>
      </w:r>
      <w:r>
        <w:t xml:space="preserve">Nhà </w:t>
      </w:r>
      <w:r>
        <w:t xml:space="preserve">cửa </w:t>
      </w:r>
      <w:r>
        <w:t xml:space="preserve">uẫn </w:t>
      </w:r>
      <w:r>
        <w:t xml:space="preserve">nguyên </w:t>
      </w:r>
      <w:r>
        <w:rPr>
          <w:i/>
        </w:rPr>
        <w:t xml:space="preserve">uẹn </w:t>
      </w:r>
      <w:r>
        <w:rPr>
          <w:i/>
        </w:rPr>
        <w:t xml:space="preserve">như </w:t>
      </w:r>
      <w:r>
        <w:rPr>
          <w:i/>
        </w:rPr>
        <w:t xml:space="preserve">xưa. </w:t>
      </w:r>
      <w:r>
        <w:rPr>
          <w:i/>
        </w:rPr>
        <w:t xml:space="preserve">Giữ </w:t>
      </w:r>
      <w:r>
        <w:rPr>
          <w:i/>
        </w:rPr>
        <w:t xml:space="preserve">nguyên </w:t>
      </w:r>
      <w:r>
        <w:rPr>
          <w:i/>
        </w:rPr>
        <w:t xml:space="preserve">vẹn </w:t>
      </w:r>
      <w:r>
        <w:rPr>
          <w:i/>
        </w:rPr>
        <w:t xml:space="preserve">tình </w:t>
      </w:r>
      <w:r>
        <w:t xml:space="preserve">cảm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(kiểu cách). </w:t>
      </w:r>
      <w:r>
        <w:t xml:space="preserve">Nguyên </w:t>
      </w:r>
      <w:r>
        <w:t xml:space="preserve">vị </w:t>
      </w:r>
      <w:r>
        <w:t xml:space="preserve">trí, </w:t>
      </w:r>
      <w:r>
        <w:t xml:space="preserve">nguyên </w:t>
      </w:r>
      <w:r>
        <w:t xml:space="preserve">chỗ </w:t>
      </w:r>
      <w:r>
        <w:t xml:space="preserve">cũ. </w:t>
      </w:r>
      <w:r>
        <w:t xml:space="preserve">Ngồi </w:t>
      </w:r>
      <w:r>
        <w:rPr>
          <w:i/>
        </w:rPr>
        <w:t xml:space="preserve">nguyên </w:t>
      </w:r>
      <w:r>
        <w:rPr>
          <w:i/>
        </w:rPr>
        <w:t xml:space="preserve">uị. </w:t>
      </w:r>
      <w:r>
        <w:br/>
      </w:r>
      <w:r>
        <w:rPr>
          <w:b/>
        </w:rPr>
        <w:t xml:space="preserve">nguyên </w:t>
      </w:r>
      <w:r>
        <w:rPr>
          <w:b/>
        </w:rPr>
        <w:t xml:space="preserve">xỉ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Còn </w:t>
      </w:r>
      <w:r>
        <w:t xml:space="preserve">nguyên </w:t>
      </w:r>
      <w:r>
        <w:t xml:space="preserve">như </w:t>
      </w:r>
      <w:r>
        <w:t xml:space="preserve">mới, </w:t>
      </w:r>
      <w:r>
        <w:t xml:space="preserve">như </w:t>
      </w:r>
      <w:r>
        <w:t xml:space="preserve">hoàn </w:t>
      </w:r>
      <w:r>
        <w:t xml:space="preserve">toàn </w:t>
      </w:r>
      <w:r>
        <w:t xml:space="preserve">chưa </w:t>
      </w:r>
      <w:r>
        <w:t xml:space="preserve">dùng </w:t>
      </w:r>
      <w:r>
        <w:t xml:space="preserve">đến. </w:t>
      </w:r>
      <w:r>
        <w:t xml:space="preserve">Chiếc </w:t>
      </w:r>
      <w:r>
        <w:t xml:space="preserve">đồng </w:t>
      </w:r>
      <w:r>
        <w:rPr>
          <w:i/>
        </w:rPr>
        <w:t xml:space="preserve">hỗ </w:t>
      </w:r>
      <w:r>
        <w:rPr>
          <w:i/>
        </w:rPr>
        <w:t xml:space="preserve">còn </w:t>
      </w:r>
      <w:r>
        <w:rPr>
          <w:i/>
        </w:rPr>
        <w:t xml:space="preserve">mới </w:t>
      </w:r>
      <w:r>
        <w:rPr>
          <w:i/>
        </w:rPr>
        <w:t xml:space="preserve">nguyên </w:t>
      </w:r>
      <w:r>
        <w:rPr>
          <w:i/>
        </w:rPr>
        <w:t xml:space="preserve">xỉ. </w:t>
      </w:r>
      <w:r>
        <w:rPr>
          <w:i/>
        </w:rPr>
        <w:t xml:space="preserve">Số </w:t>
      </w:r>
      <w:r>
        <w:rPr>
          <w:i/>
        </w:rPr>
        <w:t xml:space="preserve">tiền </w:t>
      </w:r>
      <w:r>
        <w:rPr>
          <w:i/>
        </w:rPr>
        <w:t xml:space="preserve">còn </w:t>
      </w:r>
      <w:r>
        <w:t xml:space="preserve">nguyên </w:t>
      </w:r>
      <w:r>
        <w:rPr>
          <w:i/>
        </w:rPr>
        <w:t xml:space="preserve">xi, </w:t>
      </w:r>
      <w:r>
        <w:t xml:space="preserve">chưa </w:t>
      </w:r>
      <w:r>
        <w:rPr>
          <w:i/>
        </w:rPr>
        <w:t xml:space="preserve">tiêu </w:t>
      </w:r>
      <w:r>
        <w:rPr>
          <w:i/>
        </w:rPr>
        <w:t xml:space="preserve">đồng </w:t>
      </w:r>
      <w:r>
        <w:rPr>
          <w:i/>
        </w:rPr>
        <w:t xml:space="preserve">nào. </w:t>
      </w:r>
      <w:r>
        <w:rPr>
          <w:b/>
        </w:rPr>
        <w:t xml:space="preserve">2 </w:t>
      </w:r>
      <w:r>
        <w:t xml:space="preserve">Y </w:t>
      </w:r>
      <w:r>
        <w:t xml:space="preserve">như </w:t>
      </w:r>
      <w:r>
        <w:t xml:space="preserve">vốn </w:t>
      </w:r>
      <w:r>
        <w:rPr>
          <w:i/>
        </w:rPr>
        <w:t xml:space="preserve">có, </w:t>
      </w:r>
      <w:r>
        <w:t xml:space="preserve">không </w:t>
      </w:r>
      <w:r>
        <w:t xml:space="preserve">có </w:t>
      </w:r>
      <w:r>
        <w:t xml:space="preserve">sự </w:t>
      </w:r>
      <w:r>
        <w:rPr>
          <w:i/>
        </w:rPr>
        <w:t xml:space="preserve">thay </w:t>
      </w:r>
      <w:r>
        <w:t xml:space="preserve">đổi, </w:t>
      </w:r>
      <w:r>
        <w:t xml:space="preserve">thêm </w:t>
      </w:r>
      <w:r>
        <w:t xml:space="preserve">bớt. </w:t>
      </w:r>
      <w:r>
        <w:rPr>
          <w:i/>
        </w:rPr>
        <w:t xml:space="preserve">Giữ </w:t>
      </w:r>
      <w:r>
        <w:rPr>
          <w:i/>
        </w:rPr>
        <w:t xml:space="preserve">nguyên </w:t>
      </w:r>
      <w:r>
        <w:rPr>
          <w:i/>
        </w:rPr>
        <w:t xml:space="preserve">xi </w:t>
      </w:r>
      <w:r>
        <w:rPr>
          <w:i/>
        </w:rPr>
        <w:t xml:space="preserve">bản </w:t>
      </w:r>
      <w:r>
        <w:t xml:space="preserve">thảo. </w:t>
      </w:r>
      <w:r>
        <w:rPr>
          <w:i/>
        </w:rPr>
        <w:t xml:space="preserve">Bắt </w:t>
      </w:r>
      <w:r>
        <w:rPr>
          <w:i/>
        </w:rPr>
        <w:t xml:space="preserve">chước </w:t>
      </w:r>
      <w:r>
        <w:rPr>
          <w:i/>
        </w:rPr>
        <w:t xml:space="preserve">nguyên </w:t>
      </w:r>
      <w:r>
        <w:rPr>
          <w:i/>
        </w:rPr>
        <w:t xml:space="preserve">xỉ. </w:t>
      </w:r>
      <w:r>
        <w:br/>
      </w:r>
      <w:r>
        <w:rPr>
          <w:b/>
        </w:rPr>
        <w:t xml:space="preserve">nguyển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Nguyện. </w:t>
      </w:r>
      <w:r>
        <w:rPr>
          <w:i/>
        </w:rPr>
        <w:t xml:space="preserve">Giữ </w:t>
      </w:r>
      <w:r>
        <w:rPr>
          <w:i/>
        </w:rPr>
        <w:t xml:space="preserve">trọn </w:t>
      </w:r>
      <w:r>
        <w:t xml:space="preserve">lời </w:t>
      </w:r>
      <w:r>
        <w:rPr>
          <w:i/>
        </w:rPr>
        <w:t xml:space="preserve">nguyễn. </w:t>
      </w:r>
      <w:r>
        <w:br/>
      </w:r>
      <w:r>
        <w:rPr>
          <w:b/>
        </w:rPr>
        <w:t xml:space="preserve">nguyển </w:t>
      </w:r>
      <w:r>
        <w:rPr>
          <w:b/>
        </w:rPr>
        <w:t xml:space="preserve">rủa </w:t>
      </w:r>
      <w:r>
        <w:rPr>
          <w:i/>
        </w:rPr>
        <w:t xml:space="preserve">động từ </w:t>
      </w:r>
      <w:r>
        <w:t xml:space="preserve">Nói </w:t>
      </w:r>
      <w:r>
        <w:t xml:space="preserve">những </w:t>
      </w:r>
      <w:r>
        <w:t xml:space="preserve">lời </w:t>
      </w:r>
      <w:r>
        <w:t xml:space="preserve">độc </w:t>
      </w:r>
      <w:r>
        <w:t xml:space="preserve">địa, </w:t>
      </w:r>
      <w:r>
        <w:t xml:space="preserve">cầu </w:t>
      </w:r>
      <w:r>
        <w:t xml:space="preserve">mong </w:t>
      </w:r>
      <w:r>
        <w:t xml:space="preserve">tai </w:t>
      </w:r>
      <w:r>
        <w:t xml:space="preserve">hoạ, </w:t>
      </w:r>
      <w:r>
        <w:t xml:space="preserve">sự </w:t>
      </w:r>
      <w:r>
        <w:t xml:space="preserve">trừng </w:t>
      </w:r>
      <w:r>
        <w:t xml:space="preserve">phạt </w:t>
      </w:r>
      <w:r>
        <w:t xml:space="preserve">đối </w:t>
      </w:r>
      <w:r>
        <w:t xml:space="preserve">với </w:t>
      </w:r>
      <w:r>
        <w:t xml:space="preserve">kẻ </w:t>
      </w:r>
      <w:r>
        <w:t xml:space="preserve">mà </w:t>
      </w:r>
      <w:r>
        <w:t xml:space="preserve">mình </w:t>
      </w:r>
      <w:r>
        <w:t xml:space="preserve">căm </w:t>
      </w:r>
      <w:r>
        <w:t xml:space="preserve">tức, </w:t>
      </w:r>
      <w:r>
        <w:t xml:space="preserve">căm </w:t>
      </w:r>
      <w:r>
        <w:t xml:space="preserve">thù. </w:t>
      </w:r>
      <w:r>
        <w:rPr>
          <w:i/>
        </w:rPr>
        <w:t xml:space="preserve">Tên </w:t>
      </w:r>
      <w:r>
        <w:rPr>
          <w:i/>
        </w:rPr>
        <w:t xml:space="preserve">sát </w:t>
      </w:r>
      <w:r>
        <w:rPr>
          <w:i/>
        </w:rPr>
        <w:t xml:space="preserve">nhân </w:t>
      </w:r>
      <w:r>
        <w:rPr>
          <w:i/>
        </w:rPr>
        <w:t xml:space="preserve">đáng </w:t>
      </w:r>
      <w:r>
        <w:rPr>
          <w:i/>
        </w:rPr>
        <w:t xml:space="preserve">nguyễn </w:t>
      </w:r>
      <w:r>
        <w:rPr>
          <w:i/>
        </w:rPr>
        <w:t xml:space="preserve">rủa. </w:t>
      </w:r>
      <w:r>
        <w:rPr>
          <w:i/>
        </w:rPr>
        <w:t xml:space="preserve">Nhân </w:t>
      </w:r>
      <w:r>
        <w:t xml:space="preserve">dân </w:t>
      </w:r>
      <w:r>
        <w:t xml:space="preserve">thế </w:t>
      </w:r>
      <w:r>
        <w:t xml:space="preserve">giới </w:t>
      </w:r>
      <w:r>
        <w:t xml:space="preserve">nguyễn </w:t>
      </w:r>
      <w:r>
        <w:rPr>
          <w:i/>
        </w:rPr>
        <w:t xml:space="preserve">rủa </w:t>
      </w:r>
      <w:r>
        <w:rPr>
          <w:i/>
        </w:rPr>
        <w:t xml:space="preserve">những </w:t>
      </w:r>
      <w:r>
        <w:rPr>
          <w:i/>
        </w:rPr>
        <w:t xml:space="preserve">tội </w:t>
      </w:r>
      <w:r>
        <w:rPr>
          <w:i/>
        </w:rPr>
        <w:t xml:space="preserve">ác </w:t>
      </w:r>
      <w:r>
        <w:rPr>
          <w:i/>
        </w:rPr>
        <w:t xml:space="preserve">diệt </w:t>
      </w:r>
      <w:r>
        <w:t xml:space="preserve">chúng. </w:t>
      </w:r>
      <w:r>
        <w:br/>
      </w:r>
      <w:r>
        <w:rPr>
          <w:b/>
        </w:rPr>
        <w:t xml:space="preserve">nguyện </w:t>
      </w:r>
      <w:r>
        <w:rPr>
          <w:i/>
        </w:rPr>
        <w:t xml:space="preserve">động từ </w:t>
      </w:r>
      <w:r>
        <w:rPr>
          <w:i/>
        </w:rPr>
        <w:t xml:space="preserve">(trang trọng). </w:t>
      </w:r>
      <w:r>
        <w:t xml:space="preserve">Tự </w:t>
      </w:r>
      <w:r>
        <w:t xml:space="preserve">nhủ, </w:t>
      </w:r>
      <w:r>
        <w:t xml:space="preserve">tự </w:t>
      </w:r>
      <w:r>
        <w:t xml:space="preserve">cam </w:t>
      </w:r>
      <w:r>
        <w:t xml:space="preserve">kết </w:t>
      </w:r>
      <w:r>
        <w:t xml:space="preserve">sẽ </w:t>
      </w:r>
      <w:r>
        <w:t xml:space="preserve">làm </w:t>
      </w:r>
      <w:r>
        <w:t xml:space="preserve">đúng </w:t>
      </w:r>
      <w:r>
        <w:t xml:space="preserve">như </w:t>
      </w:r>
      <w:r>
        <w:t xml:space="preserve">vậy </w:t>
      </w:r>
      <w:r>
        <w:t xml:space="preserve">(nói </w:t>
      </w:r>
      <w:r>
        <w:t xml:space="preserve">về </w:t>
      </w:r>
      <w:r>
        <w:t xml:space="preserve">điều </w:t>
      </w:r>
      <w:r>
        <w:t xml:space="preserve">mà </w:t>
      </w:r>
      <w:r>
        <w:t xml:space="preserve">mình </w:t>
      </w:r>
      <w:r>
        <w:t xml:space="preserve">coi </w:t>
      </w:r>
      <w:r>
        <w:t xml:space="preserve">là </w:t>
      </w:r>
      <w:r>
        <w:t xml:space="preserve">thiêng </w:t>
      </w:r>
      <w:r>
        <w:t xml:space="preserve">liêng, </w:t>
      </w:r>
      <w:r>
        <w:t xml:space="preserve">là </w:t>
      </w:r>
      <w:r>
        <w:t xml:space="preserve">đáng </w:t>
      </w:r>
      <w:r>
        <w:t xml:space="preserve">trân </w:t>
      </w:r>
      <w:r>
        <w:t xml:space="preserve">trọng). </w:t>
      </w:r>
      <w:r>
        <w:t xml:space="preserve">Nguyện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hết </w:t>
      </w:r>
      <w:r>
        <w:t xml:space="preserve">sức </w:t>
      </w:r>
      <w:r>
        <w:t xml:space="preserve">mình. </w:t>
      </w:r>
      <w:r>
        <w:t xml:space="preserve">Nguyện </w:t>
      </w:r>
      <w:r>
        <w:rPr>
          <w:i/>
        </w:rPr>
        <w:t xml:space="preserve">suốt </w:t>
      </w:r>
      <w:r>
        <w:rPr>
          <w:i/>
        </w:rPr>
        <w:t xml:space="preserve">đời </w:t>
      </w:r>
      <w:r>
        <w:t xml:space="preserve">sống </w:t>
      </w:r>
      <w:r>
        <w:t xml:space="preserve">trung </w:t>
      </w:r>
      <w:r>
        <w:t xml:space="preserve">thực. </w:t>
      </w:r>
      <w:r>
        <w:br w:type="page"/>
      </w:r>
      <w:r>
        <w:rPr>
          <w:b/>
        </w:rPr>
        <w:t xml:space="preserve">nguyện </w:t>
      </w:r>
      <w:r>
        <w:rPr>
          <w:b/>
        </w:rPr>
        <w:t xml:space="preserve">ước </w:t>
      </w:r>
      <w:r>
        <w:rPr>
          <w:i/>
        </w:rPr>
        <w:t xml:space="preserve">động từ </w:t>
      </w:r>
      <w:r>
        <w:t xml:space="preserve">Mong </w:t>
      </w:r>
      <w:r>
        <w:t xml:space="preserve">muốn </w:t>
      </w:r>
      <w:r>
        <w:t xml:space="preserve">thiết </w:t>
      </w:r>
      <w:r>
        <w:t xml:space="preserve">tha. </w:t>
      </w:r>
      <w:r>
        <w:t xml:space="preserve">Thoả </w:t>
      </w:r>
      <w:r>
        <w:rPr>
          <w:i/>
        </w:rPr>
        <w:t xml:space="preserve">điều </w:t>
      </w:r>
      <w:r>
        <w:rPr>
          <w:i/>
        </w:rPr>
        <w:t xml:space="preserve">nguyện </w:t>
      </w:r>
      <w:r>
        <w:rPr>
          <w:i/>
        </w:rPr>
        <w:t xml:space="preserve">ước. </w:t>
      </w:r>
      <w:r>
        <w:br/>
      </w:r>
      <w:r>
        <w:rPr>
          <w:b/>
        </w:rPr>
        <w:t xml:space="preserve">nguyện </w:t>
      </w:r>
      <w:r>
        <w:rPr>
          <w:b/>
        </w:rPr>
        <w:t xml:space="preserve">vọng </w:t>
      </w:r>
      <w:r>
        <w:rPr>
          <w:i/>
        </w:rPr>
        <w:t xml:space="preserve">danh từ </w:t>
      </w:r>
      <w:r>
        <w:t xml:space="preserve">Điều </w:t>
      </w:r>
      <w:r>
        <w:t xml:space="preserve">mong </w:t>
      </w:r>
      <w:r>
        <w:t xml:space="preserve">muốn. </w:t>
      </w:r>
      <w:r>
        <w:t xml:space="preserve">Để </w:t>
      </w:r>
      <w:r>
        <w:t xml:space="preserve">đạt </w:t>
      </w:r>
      <w:r>
        <w:t xml:space="preserve">nguyện </w:t>
      </w:r>
      <w:r>
        <w:t xml:space="preserve">uọng. </w:t>
      </w:r>
      <w:r>
        <w:t xml:space="preserve">Nguyện </w:t>
      </w:r>
      <w:r>
        <w:t xml:space="preserve">uọng </w:t>
      </w:r>
      <w:r>
        <w:t xml:space="preserve">chính </w:t>
      </w:r>
      <w:r>
        <w:t xml:space="preserve">đáng. </w:t>
      </w:r>
      <w:r>
        <w:br/>
      </w:r>
      <w:r>
        <w:rPr>
          <w:b/>
        </w:rPr>
        <w:t xml:space="preserve">nguyệt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Trăng. </w:t>
      </w:r>
      <w:r>
        <w:rPr>
          <w:i/>
        </w:rPr>
        <w:t xml:space="preserve">Bóng </w:t>
      </w:r>
      <w:r>
        <w:t xml:space="preserve">nguyệt. </w:t>
      </w:r>
      <w:r>
        <w:br/>
      </w:r>
      <w:r>
        <w:rPr>
          <w:b/>
        </w:rPr>
        <w:t xml:space="preserve">nguyệt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hoa </w:t>
      </w:r>
      <w:r>
        <w:t xml:space="preserve">nguyệt. </w:t>
      </w:r>
      <w:r>
        <w:t xml:space="preserve">Nguyệt </w:t>
      </w:r>
      <w:r>
        <w:t xml:space="preserve">Lão </w:t>
      </w:r>
      <w:r>
        <w:t xml:space="preserve">danh từ </w:t>
      </w:r>
      <w:r>
        <w:t xml:space="preserve">Ông </w:t>
      </w:r>
      <w:r>
        <w:t xml:space="preserve">già </w:t>
      </w:r>
      <w:r>
        <w:t xml:space="preserve">ngồi </w:t>
      </w:r>
      <w:r>
        <w:t xml:space="preserve">đưới </w:t>
      </w:r>
      <w:r>
        <w:t xml:space="preserve">trăng, </w:t>
      </w:r>
      <w:r>
        <w:t xml:space="preserve">chuyên </w:t>
      </w:r>
      <w:r>
        <w:t xml:space="preserve">việc </w:t>
      </w:r>
      <w:r>
        <w:t xml:space="preserve">xe </w:t>
      </w:r>
      <w:r>
        <w:t xml:space="preserve">duyên </w:t>
      </w:r>
      <w:r>
        <w:t xml:space="preserve">cho </w:t>
      </w:r>
      <w:r>
        <w:t xml:space="preserve">người </w:t>
      </w:r>
      <w:r>
        <w:t xml:space="preserve">đời, </w:t>
      </w:r>
      <w:r>
        <w:t xml:space="preserve">theo </w:t>
      </w:r>
      <w:r>
        <w:t xml:space="preserve">một </w:t>
      </w:r>
      <w:r>
        <w:t xml:space="preserve">truyền </w:t>
      </w:r>
      <w:r>
        <w:t xml:space="preserve">thuyết </w:t>
      </w:r>
      <w:r>
        <w:t xml:space="preserve">Trung </w:t>
      </w:r>
      <w:r>
        <w:t xml:space="preserve">Quốc. </w:t>
      </w:r>
      <w:r>
        <w:rPr>
          <w:i/>
        </w:rPr>
        <w:t xml:space="preserve">Bắc </w:t>
      </w:r>
      <w:r>
        <w:rPr>
          <w:i/>
        </w:rPr>
        <w:t xml:space="preserve">thang </w:t>
      </w:r>
      <w:r>
        <w:rPr>
          <w:i/>
        </w:rPr>
        <w:t xml:space="preserve">lên </w:t>
      </w:r>
      <w:r>
        <w:rPr>
          <w:i/>
        </w:rPr>
        <w:t xml:space="preserve">đến </w:t>
      </w:r>
      <w:r>
        <w:rPr>
          <w:i/>
        </w:rPr>
        <w:t xml:space="preserve">tận </w:t>
      </w:r>
      <w:r>
        <w:t xml:space="preserve">trời, </w:t>
      </w:r>
      <w:r>
        <w:t xml:space="preserve">Bắt </w:t>
      </w:r>
      <w:r>
        <w:t xml:space="preserve">ông </w:t>
      </w:r>
      <w:r>
        <w:t xml:space="preserve">Nguyệt </w:t>
      </w:r>
      <w:r>
        <w:rPr>
          <w:i/>
        </w:rPr>
        <w:t xml:space="preserve">Lão </w:t>
      </w:r>
      <w:r>
        <w:t xml:space="preserve">đánh </w:t>
      </w:r>
      <w:r>
        <w:rPr>
          <w:i/>
        </w:rPr>
        <w:t xml:space="preserve">mười </w:t>
      </w:r>
      <w:r>
        <w:t xml:space="preserve">cẳng </w:t>
      </w:r>
      <w:r>
        <w:rPr>
          <w:i/>
        </w:rPr>
        <w:t xml:space="preserve">tay </w:t>
      </w:r>
      <w:r>
        <w:t xml:space="preserve">(ca dao). </w:t>
      </w:r>
      <w:r>
        <w:br/>
      </w:r>
      <w:r>
        <w:rPr>
          <w:b/>
        </w:rPr>
        <w:t xml:space="preserve">nguyệt </w:t>
      </w:r>
      <w:r>
        <w:rPr>
          <w:b/>
        </w:rPr>
        <w:t xml:space="preserve">liễm </w:t>
      </w:r>
      <w:r>
        <w:rPr>
          <w:i/>
        </w:rPr>
        <w:t xml:space="preserve">danh từ </w:t>
      </w:r>
      <w:r>
        <w:t xml:space="preserve">(cũ). </w:t>
      </w:r>
      <w:r>
        <w:t xml:space="preserve">Nguyệt </w:t>
      </w:r>
      <w:r>
        <w:t xml:space="preserve">phí. </w:t>
      </w:r>
      <w:r>
        <w:br/>
      </w:r>
      <w:r>
        <w:rPr>
          <w:b/>
        </w:rPr>
        <w:t xml:space="preserve">nguyệt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Số </w:t>
      </w:r>
      <w:r>
        <w:t xml:space="preserve">tiền </w:t>
      </w:r>
      <w:r>
        <w:t xml:space="preserve">mỗi </w:t>
      </w:r>
      <w:r>
        <w:t xml:space="preserve">thành </w:t>
      </w:r>
      <w:r>
        <w:t xml:space="preserve">viên </w:t>
      </w:r>
      <w:r>
        <w:t xml:space="preserve">đóng </w:t>
      </w:r>
      <w:r>
        <w:t xml:space="preserve">hằng </w:t>
      </w:r>
      <w:r>
        <w:t xml:space="preserve">tháng </w:t>
      </w:r>
      <w:r>
        <w:t xml:space="preserve">cho </w:t>
      </w:r>
      <w:r>
        <w:t xml:space="preserve">đoàn </w:t>
      </w:r>
      <w:r>
        <w:t xml:space="preserve">thể </w:t>
      </w:r>
      <w:r>
        <w:t xml:space="preserve">theo </w:t>
      </w:r>
      <w:r>
        <w:t xml:space="preserve">quy </w:t>
      </w:r>
      <w:r>
        <w:t xml:space="preserve">định. </w:t>
      </w:r>
      <w:r>
        <w:t xml:space="preserve">Thu </w:t>
      </w:r>
      <w:r>
        <w:t xml:space="preserve">nguyệt </w:t>
      </w:r>
      <w:r>
        <w:rPr>
          <w:i/>
        </w:rPr>
        <w:t xml:space="preserve">phí. </w:t>
      </w:r>
      <w:r>
        <w:br/>
      </w:r>
      <w:r>
        <w:rPr>
          <w:b/>
        </w:rPr>
        <w:t xml:space="preserve">nguyệt </w:t>
      </w:r>
      <w:r>
        <w:rPr>
          <w:b/>
        </w:rPr>
        <w:t xml:space="preserve">quế </w:t>
      </w:r>
      <w:r>
        <w:rPr>
          <w:i/>
        </w:rPr>
        <w:t xml:space="preserve">danh từ </w:t>
      </w:r>
      <w:r>
        <w:t xml:space="preserve">Cây </w:t>
      </w:r>
      <w:r>
        <w:t xml:space="preserve">bụi, </w:t>
      </w:r>
      <w:r>
        <w:t xml:space="preserve">mọc </w:t>
      </w:r>
      <w:r>
        <w:t xml:space="preserve">nhiều </w:t>
      </w:r>
      <w:r>
        <w:t xml:space="preserve">ở </w:t>
      </w:r>
      <w:r>
        <w:t xml:space="preserve">Địa </w:t>
      </w:r>
      <w:r>
        <w:t xml:space="preserve">Trung </w:t>
      </w:r>
      <w:r>
        <w:t xml:space="preserve">Hải, </w:t>
      </w:r>
      <w:r>
        <w:t xml:space="preserve">lá </w:t>
      </w:r>
      <w:r>
        <w:t xml:space="preserve">mềm </w:t>
      </w:r>
      <w:r>
        <w:t xml:space="preserve">có </w:t>
      </w:r>
      <w:r>
        <w:t xml:space="preserve">màu </w:t>
      </w:r>
      <w:r>
        <w:t xml:space="preserve">sáng </w:t>
      </w:r>
      <w:r>
        <w:t xml:space="preserve">như </w:t>
      </w:r>
      <w:r>
        <w:t xml:space="preserve">dát </w:t>
      </w:r>
      <w:r>
        <w:t xml:space="preserve">vàng, </w:t>
      </w:r>
      <w:r>
        <w:t xml:space="preserve">được </w:t>
      </w:r>
      <w:r>
        <w:t xml:space="preserve">người </w:t>
      </w:r>
      <w:r>
        <w:t xml:space="preserve">Roman </w:t>
      </w:r>
      <w:r>
        <w:t xml:space="preserve">và </w:t>
      </w:r>
      <w:r>
        <w:t xml:space="preserve">người </w:t>
      </w:r>
      <w:r>
        <w:t xml:space="preserve">Hi </w:t>
      </w:r>
      <w:r>
        <w:t xml:space="preserve">Lạp </w:t>
      </w:r>
      <w:r>
        <w:t xml:space="preserve">cổ </w:t>
      </w:r>
      <w:r>
        <w:t xml:space="preserve">dùng </w:t>
      </w:r>
      <w:r>
        <w:t xml:space="preserve">làm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sự </w:t>
      </w:r>
      <w:r>
        <w:t xml:space="preserve">vinh </w:t>
      </w:r>
      <w:r>
        <w:t xml:space="preserve">quang. </w:t>
      </w:r>
      <w:r>
        <w:rPr>
          <w:i/>
        </w:rPr>
        <w:t xml:space="preserve">Vòng </w:t>
      </w:r>
      <w:r>
        <w:rPr>
          <w:i/>
        </w:rPr>
        <w:t xml:space="preserve">nguyệt </w:t>
      </w:r>
      <w:r>
        <w:rPr>
          <w:i/>
        </w:rPr>
        <w:t xml:space="preserve">quế </w:t>
      </w:r>
      <w:r>
        <w:t xml:space="preserve">(các </w:t>
      </w:r>
      <w:r>
        <w:t xml:space="preserve">dân </w:t>
      </w:r>
      <w:r>
        <w:t xml:space="preserve">tộc </w:t>
      </w:r>
      <w:r>
        <w:t xml:space="preserve">phương </w:t>
      </w:r>
      <w:r>
        <w:t xml:space="preserve">Tây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sự </w:t>
      </w:r>
      <w:r>
        <w:t xml:space="preserve">vinh </w:t>
      </w:r>
      <w:r>
        <w:t xml:space="preserve">quang, </w:t>
      </w:r>
      <w:r>
        <w:t xml:space="preserve">thường </w:t>
      </w:r>
      <w:r>
        <w:t xml:space="preserve">dành </w:t>
      </w:r>
      <w:r>
        <w:t xml:space="preserve">cho </w:t>
      </w:r>
      <w:r>
        <w:t xml:space="preserve">người </w:t>
      </w:r>
      <w:r>
        <w:t xml:space="preserve">chiến </w:t>
      </w:r>
      <w:r>
        <w:t xml:space="preserve">thắng). </w:t>
      </w:r>
      <w:r>
        <w:br/>
      </w:r>
      <w:r>
        <w:rPr>
          <w:b/>
        </w:rPr>
        <w:t xml:space="preserve">nguyệt </w:t>
      </w:r>
      <w:r>
        <w:rPr>
          <w:b/>
        </w:rPr>
        <w:t xml:space="preserve">san </w:t>
      </w:r>
      <w:r>
        <w:rPr>
          <w:i/>
        </w:rPr>
        <w:t xml:space="preserve">danh từ </w:t>
      </w:r>
      <w:r>
        <w:t xml:space="preserve">(cũ). </w:t>
      </w:r>
      <w:r>
        <w:t xml:space="preserve">Tập </w:t>
      </w:r>
      <w:r>
        <w:t xml:space="preserve">san </w:t>
      </w:r>
      <w:r>
        <w:t xml:space="preserve">hoặc </w:t>
      </w:r>
      <w:r>
        <w:t xml:space="preserve">tạp </w:t>
      </w:r>
      <w:r>
        <w:t xml:space="preserve">chí </w:t>
      </w:r>
      <w:r>
        <w:t xml:space="preserve">ra </w:t>
      </w:r>
      <w:r>
        <w:t xml:space="preserve">mỗi </w:t>
      </w:r>
      <w:r>
        <w:t xml:space="preserve">tháng </w:t>
      </w:r>
      <w:r>
        <w:t xml:space="preserve">một </w:t>
      </w:r>
      <w:r>
        <w:t xml:space="preserve">kì. </w:t>
      </w:r>
      <w:r>
        <w:br/>
      </w:r>
      <w:r>
        <w:rPr>
          <w:b/>
        </w:rPr>
        <w:t xml:space="preserve">nguyệt </w:t>
      </w:r>
      <w:r>
        <w:rPr>
          <w:b/>
        </w:rPr>
        <w:t xml:space="preserve">thực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Mặt </w:t>
      </w:r>
      <w:r>
        <w:t xml:space="preserve">Trăng </w:t>
      </w:r>
      <w:r>
        <w:t xml:space="preserve">bị </w:t>
      </w:r>
      <w:r>
        <w:t xml:space="preserve">tối </w:t>
      </w:r>
      <w:r>
        <w:t xml:space="preserve">một </w:t>
      </w:r>
      <w:r>
        <w:t xml:space="preserve">phần </w:t>
      </w:r>
      <w:r>
        <w:t xml:space="preserve">hoặc </w:t>
      </w:r>
      <w:r>
        <w:t xml:space="preserve">hoàn </w:t>
      </w:r>
      <w:r>
        <w:t xml:space="preserve">toàn </w:t>
      </w:r>
      <w:r>
        <w:t xml:space="preserve">trong </w:t>
      </w:r>
      <w:r>
        <w:t xml:space="preserve">một </w:t>
      </w:r>
      <w:r>
        <w:t xml:space="preserve">lúc </w:t>
      </w:r>
      <w:r>
        <w:t xml:space="preserve">vì </w:t>
      </w:r>
      <w:r>
        <w:t xml:space="preserve">đi </w:t>
      </w:r>
      <w:r>
        <w:t xml:space="preserve">vào </w:t>
      </w:r>
      <w:r>
        <w:t xml:space="preserve">vùng </w:t>
      </w:r>
      <w:r>
        <w:t xml:space="preserve">bóng </w:t>
      </w:r>
      <w:r>
        <w:t xml:space="preserve">tối </w:t>
      </w:r>
      <w:r>
        <w:t xml:space="preserve">của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nguýt </w:t>
      </w:r>
      <w:r>
        <w:rPr>
          <w:i/>
        </w:rPr>
        <w:t xml:space="preserve">động từ </w:t>
      </w:r>
      <w:r>
        <w:t xml:space="preserve">Đưa </w:t>
      </w:r>
      <w:r>
        <w:t xml:space="preserve">mắt </w:t>
      </w:r>
      <w:r>
        <w:t xml:space="preserve">nhìn </w:t>
      </w:r>
      <w:r>
        <w:t xml:space="preserve">chéo </w:t>
      </w:r>
      <w:r>
        <w:t xml:space="preserve">thật </w:t>
      </w:r>
      <w:r>
        <w:t xml:space="preserve">nhanh </w:t>
      </w:r>
      <w:r>
        <w:t xml:space="preserve">rồi </w:t>
      </w:r>
      <w:r>
        <w:t xml:space="preserve">quay </w:t>
      </w:r>
      <w:r>
        <w:t xml:space="preserve">đi </w:t>
      </w:r>
      <w:r>
        <w:t xml:space="preserve">ngay, </w:t>
      </w:r>
      <w:r>
        <w:t xml:space="preserve">tỏ </w:t>
      </w:r>
      <w:r>
        <w:t xml:space="preserve">ý </w:t>
      </w:r>
      <w:r>
        <w:t xml:space="preserve">không </w:t>
      </w:r>
      <w:r>
        <w:t xml:space="preserve">bằng </w:t>
      </w:r>
      <w:r>
        <w:t xml:space="preserve">lòng, </w:t>
      </w:r>
      <w:r>
        <w:t xml:space="preserve">tức </w:t>
      </w:r>
      <w:r>
        <w:t xml:space="preserve">giận </w:t>
      </w:r>
      <w:r>
        <w:t xml:space="preserve">hoặc </w:t>
      </w:r>
      <w:r>
        <w:t xml:space="preserve">ghen </w:t>
      </w:r>
      <w:r>
        <w:t xml:space="preserve">ghét </w:t>
      </w:r>
      <w:r>
        <w:t xml:space="preserve">Ra </w:t>
      </w:r>
      <w:r>
        <w:rPr>
          <w:i/>
        </w:rPr>
        <w:t xml:space="preserve">lườn </w:t>
      </w:r>
      <w:r>
        <w:t xml:space="preserve">uào </w:t>
      </w:r>
      <w:r>
        <w:t xml:space="preserve">nguýt </w:t>
      </w:r>
      <w:r>
        <w:rPr>
          <w:i/>
        </w:rPr>
        <w:t xml:space="preserve">Hàng </w:t>
      </w:r>
      <w:r>
        <w:rPr>
          <w:i/>
        </w:rPr>
        <w:t xml:space="preserve">thịt </w:t>
      </w:r>
      <w:r>
        <w:t xml:space="preserve">nguýt </w:t>
      </w:r>
      <w:r>
        <w:t xml:space="preserve">hàng </w:t>
      </w:r>
      <w:r>
        <w:t xml:space="preserve">cá </w:t>
      </w:r>
      <w:r>
        <w:t xml:space="preserve">(tug,). </w:t>
      </w:r>
      <w:r>
        <w:t xml:space="preserve">Nguýt </w:t>
      </w:r>
      <w:r>
        <w:t xml:space="preserve">yêu. </w:t>
      </w:r>
      <w:r>
        <w:br/>
      </w:r>
      <w:r>
        <w:rPr>
          <w:b/>
        </w:rPr>
        <w:t xml:space="preserve">ngư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Đỏ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bắt </w:t>
      </w:r>
      <w:r>
        <w:t xml:space="preserve">cá. </w:t>
      </w:r>
      <w:r>
        <w:t xml:space="preserve">Cải </w:t>
      </w:r>
      <w:r>
        <w:rPr>
          <w:i/>
        </w:rPr>
        <w:t xml:space="preserve">tiến </w:t>
      </w:r>
      <w:r>
        <w:t xml:space="preserve">ngư </w:t>
      </w:r>
      <w:r>
        <w:t xml:space="preserve">cụ. </w:t>
      </w:r>
      <w:r>
        <w:br/>
      </w:r>
      <w:r>
        <w:rPr>
          <w:b/>
        </w:rPr>
        <w:t xml:space="preserve">ngư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đánh </w:t>
      </w:r>
      <w:r>
        <w:t xml:space="preserve">cá. </w:t>
      </w:r>
      <w:r>
        <w:br/>
      </w:r>
      <w:r>
        <w:rPr>
          <w:b/>
        </w:rPr>
        <w:t xml:space="preserve">ngư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t xml:space="preserve">Hộ </w:t>
      </w:r>
      <w:r>
        <w:t xml:space="preserve">chuyên </w:t>
      </w:r>
      <w:r>
        <w:t xml:space="preserve">sống </w:t>
      </w:r>
      <w:r>
        <w:t xml:space="preserve">bằng </w:t>
      </w:r>
      <w:r>
        <w:t xml:space="preserve">nghề </w:t>
      </w:r>
      <w:r>
        <w:t xml:space="preserve">đánh </w:t>
      </w:r>
      <w:r>
        <w:t xml:space="preserve">cá. </w:t>
      </w:r>
      <w:r>
        <w:br/>
      </w:r>
      <w:r>
        <w:rPr>
          <w:b/>
        </w:rPr>
        <w:t xml:space="preserve">ngư </w:t>
      </w:r>
      <w:r>
        <w:rPr>
          <w:b/>
        </w:rPr>
        <w:t xml:space="preserve">long </w:t>
      </w:r>
      <w:r>
        <w:rPr>
          <w:i/>
        </w:rPr>
        <w:t xml:space="preserve">danh từ </w:t>
      </w:r>
      <w:r>
        <w:t xml:space="preserve">Loài </w:t>
      </w:r>
      <w:r>
        <w:t xml:space="preserve">bò </w:t>
      </w:r>
      <w:r>
        <w:t xml:space="preserve">sát </w:t>
      </w:r>
      <w:r>
        <w:t xml:space="preserve">cổ, </w:t>
      </w:r>
      <w:r>
        <w:t xml:space="preserve">cỡ </w:t>
      </w:r>
      <w:r>
        <w:t xml:space="preserve">lớn, </w:t>
      </w:r>
      <w:r>
        <w:t xml:space="preserve">hình </w:t>
      </w:r>
      <w:r>
        <w:t xml:space="preserve">giống </w:t>
      </w:r>
      <w:r>
        <w:t xml:space="preserve">cá, </w:t>
      </w:r>
      <w:r>
        <w:t xml:space="preserve">sống </w:t>
      </w:r>
      <w:r>
        <w:t xml:space="preserve">ở </w:t>
      </w:r>
      <w:r>
        <w:t xml:space="preserve">nước. </w:t>
      </w:r>
      <w:r>
        <w:br/>
      </w:r>
      <w:r>
        <w:rPr>
          <w:b/>
        </w:rPr>
        <w:t xml:space="preserve">ngư </w:t>
      </w:r>
      <w:r>
        <w:rPr>
          <w:b/>
        </w:rPr>
        <w:t xml:space="preserve">lôi </w:t>
      </w:r>
      <w:r>
        <w:rPr>
          <w:i/>
        </w:rPr>
        <w:t xml:space="preserve">danh từ </w:t>
      </w:r>
      <w:r>
        <w:t xml:space="preserve">Vũ </w:t>
      </w:r>
      <w:r>
        <w:t xml:space="preserve">khí </w:t>
      </w:r>
      <w:r>
        <w:t xml:space="preserve">phóng </w:t>
      </w:r>
      <w:r>
        <w:t xml:space="preserve">ở </w:t>
      </w:r>
      <w:r>
        <w:t xml:space="preserve">dưới </w:t>
      </w:r>
      <w:r>
        <w:t xml:space="preserve">nước </w:t>
      </w:r>
      <w:r>
        <w:t xml:space="preserve">để </w:t>
      </w:r>
      <w:r>
        <w:t xml:space="preserve">đánh </w:t>
      </w:r>
      <w:r>
        <w:t xml:space="preserve">phá </w:t>
      </w:r>
      <w:r>
        <w:t xml:space="preserve">tàu </w:t>
      </w:r>
      <w:r>
        <w:t xml:space="preserve">thuyền. </w:t>
      </w:r>
      <w:r>
        <w:rPr>
          <w:i/>
        </w:rPr>
        <w:t xml:space="preserve">Tàu </w:t>
      </w:r>
      <w:r>
        <w:rPr>
          <w:i/>
        </w:rPr>
        <w:t xml:space="preserve">phóng </w:t>
      </w:r>
      <w:r>
        <w:rPr>
          <w:i/>
        </w:rPr>
        <w:t xml:space="preserve">ngư </w:t>
      </w:r>
      <w:r>
        <w:t xml:space="preserve">lôi. </w:t>
      </w:r>
      <w:r>
        <w:t xml:space="preserve">ngư </w:t>
      </w:r>
      <w:r>
        <w:t xml:space="preserve">nghiệp </w:t>
      </w:r>
      <w:r>
        <w:t xml:space="preserve">danh từ </w:t>
      </w:r>
      <w:r>
        <w:t xml:space="preserve">Nghề </w:t>
      </w:r>
      <w:r>
        <w:t xml:space="preserve">cá. </w:t>
      </w:r>
      <w:r>
        <w:br/>
      </w:r>
      <w:r>
        <w:rPr>
          <w:b/>
        </w:rPr>
        <w:t xml:space="preserve">ngư </w:t>
      </w:r>
      <w:r>
        <w:rPr>
          <w:b/>
        </w:rPr>
        <w:t xml:space="preserve">ông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Ông </w:t>
      </w:r>
      <w:r>
        <w:t xml:space="preserve">lão </w:t>
      </w:r>
      <w:r>
        <w:t xml:space="preserve">đánh </w:t>
      </w:r>
      <w:r>
        <w:t xml:space="preserve">cá. </w:t>
      </w:r>
      <w:r>
        <w:br/>
      </w:r>
      <w:r>
        <w:rPr>
          <w:b/>
        </w:rPr>
        <w:t xml:space="preserve">ngư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ngư </w:t>
      </w:r>
      <w:r>
        <w:t xml:space="preserve">ông. </w:t>
      </w:r>
      <w:r>
        <w:br/>
      </w:r>
      <w:r>
        <w:rPr>
          <w:b/>
        </w:rPr>
        <w:t xml:space="preserve">ngư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Khu </w:t>
      </w:r>
      <w:r>
        <w:t xml:space="preserve">vực </w:t>
      </w:r>
      <w:r>
        <w:t xml:space="preserve">biển </w:t>
      </w:r>
      <w:r>
        <w:t xml:space="preserve">ở </w:t>
      </w:r>
      <w:r>
        <w:t xml:space="preserve">đó </w:t>
      </w:r>
      <w:r>
        <w:t xml:space="preserve">cá </w:t>
      </w:r>
      <w:r>
        <w:t xml:space="preserve">tôm </w:t>
      </w:r>
      <w:r>
        <w:t xml:space="preserve">tập </w:t>
      </w:r>
      <w:r>
        <w:t xml:space="preserve">trung </w:t>
      </w:r>
      <w:r>
        <w:t xml:space="preserve">với </w:t>
      </w:r>
      <w:r>
        <w:t xml:space="preserve">mật </w:t>
      </w:r>
      <w:r>
        <w:t xml:space="preserve">độ </w:t>
      </w:r>
      <w:r>
        <w:t xml:space="preserve">cao, </w:t>
      </w:r>
      <w:r>
        <w:t xml:space="preserve">thuận </w:t>
      </w:r>
      <w:r>
        <w:t xml:space="preserve">tiện </w:t>
      </w:r>
      <w:r>
        <w:t xml:space="preserve">cho </w:t>
      </w:r>
      <w:r>
        <w:t xml:space="preserve">việc </w:t>
      </w:r>
      <w:r>
        <w:t xml:space="preserve">đánh </w:t>
      </w:r>
      <w:r>
        <w:t xml:space="preserve">bắt. </w:t>
      </w:r>
      <w:r>
        <w:rPr>
          <w:i/>
        </w:rPr>
        <w:t xml:space="preserve">7:ăm </w:t>
      </w:r>
      <w:r>
        <w:rPr>
          <w:i/>
        </w:rPr>
        <w:t xml:space="preserve">dò </w:t>
      </w:r>
      <w:r>
        <w:rPr>
          <w:i/>
        </w:rPr>
        <w:t xml:space="preserve">những </w:t>
      </w:r>
      <w:r>
        <w:t xml:space="preserve">ngư </w:t>
      </w:r>
      <w:r>
        <w:rPr>
          <w:i/>
        </w:rPr>
        <w:t xml:space="preserve">trường </w:t>
      </w:r>
      <w:r>
        <w:rPr>
          <w:i/>
        </w:rPr>
        <w:t xml:space="preserve">mới. </w:t>
      </w:r>
      <w:r>
        <w:rPr>
          <w:b/>
        </w:rPr>
        <w:t xml:space="preserve">2 </w:t>
      </w:r>
      <w:r>
        <w:t xml:space="preserve">Cơ </w:t>
      </w:r>
      <w:r>
        <w:t xml:space="preserve">sở </w:t>
      </w:r>
      <w:r>
        <w:t xml:space="preserve">sản </w:t>
      </w:r>
      <w:r>
        <w:t xml:space="preserve">xuất </w:t>
      </w:r>
      <w:r>
        <w:t xml:space="preserve">chuyên </w:t>
      </w:r>
      <w:r>
        <w:t xml:space="preserve">về </w:t>
      </w:r>
      <w:r>
        <w:t xml:space="preserve">nghề </w:t>
      </w:r>
      <w:r>
        <w:t xml:space="preserve">cá. </w:t>
      </w:r>
      <w:r>
        <w:br/>
      </w:r>
      <w:r>
        <w:rPr>
          <w:b/>
        </w:rPr>
        <w:t xml:space="preserve">ngữ,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Mức </w:t>
      </w:r>
      <w:r>
        <w:t xml:space="preserve">được </w:t>
      </w:r>
      <w:r>
        <w:t xml:space="preserve">dùng </w:t>
      </w:r>
      <w:r>
        <w:t xml:space="preserve">làm </w:t>
      </w:r>
      <w:r>
        <w:t xml:space="preserve">chuẩn,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theo </w:t>
      </w:r>
      <w:r>
        <w:t xml:space="preserve">thói </w:t>
      </w:r>
      <w:r>
        <w:t xml:space="preserve">quen. </w:t>
      </w:r>
      <w:r>
        <w:rPr>
          <w:i/>
        </w:rPr>
        <w:t xml:space="preserve">Ăn </w:t>
      </w:r>
      <w:r>
        <w:rPr>
          <w:i/>
        </w:rPr>
        <w:t xml:space="preserve">tiêu </w:t>
      </w:r>
      <w:r>
        <w:t xml:space="preserve">có </w:t>
      </w:r>
      <w:r>
        <w:t xml:space="preserve">ngữ. </w:t>
      </w:r>
      <w:r>
        <w:rPr>
          <w:i/>
        </w:rPr>
        <w:t xml:space="preserve">Chợ </w:t>
      </w:r>
      <w:r>
        <w:rPr>
          <w:i/>
        </w:rPr>
        <w:t xml:space="preserve">có </w:t>
      </w:r>
      <w:r>
        <w:rPr>
          <w:i/>
        </w:rPr>
        <w:t xml:space="preserve">phiên, </w:t>
      </w:r>
      <w:r>
        <w:rPr>
          <w:i/>
        </w:rPr>
        <w:t xml:space="preserve">tiền </w:t>
      </w:r>
      <w:r>
        <w:t xml:space="preserve">có </w:t>
      </w:r>
      <w:r>
        <w:rPr>
          <w:i/>
        </w:rPr>
        <w:t xml:space="preserve">ngữ </w:t>
      </w:r>
      <w:r>
        <w:t xml:space="preserve">(tục ngữ). </w:t>
      </w:r>
      <w:r>
        <w:rPr>
          <w:b/>
        </w:rPr>
        <w:t xml:space="preserve">2 </w:t>
      </w:r>
      <w:r>
        <w:t xml:space="preserve">(khẩu ngữ).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ước </w:t>
      </w:r>
      <w:r>
        <w:t xml:space="preserve">chừng </w:t>
      </w:r>
      <w:r>
        <w:t xml:space="preserve">(thường </w:t>
      </w:r>
      <w:r>
        <w:t xml:space="preserve">để </w:t>
      </w:r>
      <w:r>
        <w:t xml:space="preserve">so </w:t>
      </w:r>
      <w:r>
        <w:t xml:space="preserve">sánh); </w:t>
      </w:r>
      <w:r>
        <w:t xml:space="preserve">cữ. </w:t>
      </w:r>
      <w:r>
        <w:t xml:space="preserve">Ngữ </w:t>
      </w:r>
      <w:r>
        <w:rPr>
          <w:i/>
        </w:rPr>
        <w:t xml:space="preserve">này </w:t>
      </w:r>
      <w:r>
        <w:rPr>
          <w:i/>
        </w:rPr>
        <w:t xml:space="preserve">năm </w:t>
      </w:r>
      <w:r>
        <w:rPr>
          <w:i/>
        </w:rPr>
        <w:t xml:space="preserve">ngoái </w:t>
      </w:r>
      <w:r>
        <w:t xml:space="preserve">đã </w:t>
      </w:r>
      <w:r>
        <w:t xml:space="preserve">thu </w:t>
      </w:r>
      <w:r>
        <w:rPr>
          <w:i/>
        </w:rPr>
        <w:t xml:space="preserve">hoạch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ngữ, </w:t>
      </w:r>
      <w:r>
        <w:rPr>
          <w:i/>
        </w:rPr>
        <w:t xml:space="preserve">danh từ </w:t>
      </w:r>
      <w:r>
        <w:t xml:space="preserve">(khẩu ngữ). </w:t>
      </w:r>
      <w:r>
        <w:t xml:space="preserve">Loại, </w:t>
      </w:r>
      <w:r>
        <w:t xml:space="preserve">hạng </w:t>
      </w:r>
      <w:r>
        <w:t xml:space="preserve">người </w:t>
      </w:r>
      <w:r>
        <w:t xml:space="preserve">hoặc </w:t>
      </w:r>
      <w:r>
        <w:t xml:space="preserve">vật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 </w:t>
      </w:r>
      <w:r>
        <w:t xml:space="preserve">hoặc </w:t>
      </w:r>
      <w:r>
        <w:t xml:space="preserve">chê). </w:t>
      </w:r>
      <w:r>
        <w:t xml:space="preserve">Ngữ </w:t>
      </w:r>
      <w:r>
        <w:t xml:space="preserve">ấy </w:t>
      </w:r>
      <w:r>
        <w:t xml:space="preserve">chả </w:t>
      </w:r>
      <w:r>
        <w:t xml:space="preserve">làm </w:t>
      </w:r>
      <w:r>
        <w:t xml:space="preserve">nên </w:t>
      </w:r>
      <w:r>
        <w:t xml:space="preserve">trò </w:t>
      </w:r>
      <w:r>
        <w:t xml:space="preserve">trống </w:t>
      </w:r>
      <w:r>
        <w:t xml:space="preserve">gì. </w:t>
      </w:r>
      <w:r>
        <w:t xml:space="preserve">Chẳng </w:t>
      </w:r>
      <w:r>
        <w:rPr>
          <w:i/>
        </w:rPr>
        <w:t xml:space="preserve">có </w:t>
      </w:r>
      <w:r>
        <w:t xml:space="preserve">ngữ </w:t>
      </w:r>
      <w:r>
        <w:t xml:space="preserve">nào </w:t>
      </w:r>
      <w:r>
        <w:t xml:space="preserve">ra </w:t>
      </w:r>
      <w:r>
        <w:t xml:space="preserve">hồn. </w:t>
      </w:r>
      <w:r>
        <w:br/>
      </w:r>
      <w:r>
        <w:rPr>
          <w:b/>
        </w:rPr>
        <w:t xml:space="preserve">ngữ,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ngữ </w:t>
      </w:r>
      <w:r>
        <w:t xml:space="preserve">pháp </w:t>
      </w:r>
      <w:r>
        <w:t xml:space="preserve">ở </w:t>
      </w:r>
      <w:r>
        <w:t xml:space="preserve">bậc </w:t>
      </w:r>
      <w:r>
        <w:t xml:space="preserve">trung </w:t>
      </w:r>
      <w:r>
        <w:t xml:space="preserve">gian </w:t>
      </w:r>
      <w:r>
        <w:t xml:space="preserve">giữa </w:t>
      </w:r>
      <w:r>
        <w:t xml:space="preserve">từ </w:t>
      </w:r>
      <w:r>
        <w:t xml:space="preserve">và </w:t>
      </w:r>
      <w:r>
        <w:t xml:space="preserve">câu. </w:t>
      </w:r>
      <w:r>
        <w:rPr>
          <w:i/>
        </w:rPr>
        <w:t xml:space="preserve">"Người </w:t>
      </w:r>
      <w:r>
        <w:t xml:space="preserve">ấy”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ngữ </w:t>
      </w:r>
      <w:r>
        <w:t xml:space="preserve">gồm </w:t>
      </w:r>
      <w:r>
        <w:rPr>
          <w:i/>
        </w:rPr>
        <w:t xml:space="preserve">có </w:t>
      </w:r>
      <w:r>
        <w:rPr>
          <w:i/>
        </w:rPr>
        <w:t xml:space="preserve">hai </w:t>
      </w:r>
      <w:r>
        <w:t xml:space="preserve">từ, </w:t>
      </w:r>
      <w:r>
        <w:t xml:space="preserve">"người" </w:t>
      </w:r>
      <w:r>
        <w:rPr>
          <w:i/>
        </w:rPr>
        <w:t xml:space="preserve">bà </w:t>
      </w:r>
      <w:r>
        <w:t xml:space="preserve">"ấy".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âm </w:t>
      </w:r>
      <w:r>
        <w:t xml:space="preserve">của </w:t>
      </w:r>
      <w:r>
        <w:t xml:space="preserve">một </w:t>
      </w:r>
      <w:r>
        <w:t xml:space="preserve">ngôn </w:t>
      </w:r>
      <w:r>
        <w:t xml:space="preserve">ngữ.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ngôn </w:t>
      </w:r>
      <w:r>
        <w:t xml:space="preserve">ngữ </w:t>
      </w:r>
      <w:r>
        <w:t xml:space="preserve">liên </w:t>
      </w:r>
      <w:r>
        <w:t xml:space="preserve">quan </w:t>
      </w:r>
      <w:r>
        <w:t xml:space="preserve">tới </w:t>
      </w:r>
      <w:r>
        <w:t xml:space="preserve">các </w:t>
      </w:r>
      <w:r>
        <w:t xml:space="preserve">âm, </w:t>
      </w:r>
      <w:r>
        <w:t xml:space="preserve">các </w:t>
      </w:r>
      <w:r>
        <w:t xml:space="preserve">quy </w:t>
      </w:r>
      <w:r>
        <w:t xml:space="preserve">tắc </w:t>
      </w:r>
      <w:r>
        <w:t xml:space="preserve">kết </w:t>
      </w:r>
      <w:r>
        <w:t xml:space="preserve">hợp </w:t>
      </w:r>
      <w:r>
        <w:t xml:space="preserve">âm. </w:t>
      </w:r>
      <w:r>
        <w:rPr>
          <w:b/>
        </w:rPr>
        <w:t xml:space="preserve">3 </w:t>
      </w:r>
      <w:r>
        <w:t xml:space="preserve">Ngữ </w:t>
      </w:r>
      <w:r>
        <w:t xml:space="preserve">âm </w:t>
      </w:r>
      <w:r>
        <w:t xml:space="preserve">học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âm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ngôn </w:t>
      </w:r>
      <w:r>
        <w:t xml:space="preserve">ngữ </w:t>
      </w:r>
      <w:r>
        <w:t xml:space="preserve">học </w:t>
      </w:r>
      <w:r>
        <w:br/>
      </w:r>
      <w:r>
        <w:rPr>
          <w:b/>
        </w:rPr>
        <w:t xml:space="preserve">chuyên </w:t>
      </w:r>
      <w:r>
        <w:rPr>
          <w:b/>
        </w:rPr>
        <w:t xml:space="preserve">nghiên </w:t>
      </w:r>
      <w:r>
        <w:rPr>
          <w:b/>
        </w:rPr>
        <w:t xml:space="preserve">cứu </w:t>
      </w:r>
      <w:r>
        <w:rPr>
          <w:b/>
        </w:rPr>
        <w:t xml:space="preserve">ngữ </w:t>
      </w:r>
      <w:r>
        <w:rPr>
          <w:b/>
        </w:rPr>
        <w:t xml:space="preserve">âm </w:t>
      </w:r>
      <w:r>
        <w:rPr>
          <w:b/>
        </w:rPr>
        <w:t xml:space="preserve">của </w:t>
      </w:r>
      <w:r>
        <w:rPr>
          <w:b/>
        </w:rPr>
        <w:t xml:space="preserve">ngôn </w:t>
      </w:r>
      <w:r>
        <w:rPr>
          <w:b/>
        </w:rPr>
        <w:t xml:space="preserve">ngữ. </w:t>
      </w:r>
      <w:r>
        <w:t xml:space="preserve">Phòng </w:t>
      </w:r>
      <w:r>
        <w:t xml:space="preserve">ngữ </w:t>
      </w:r>
      <w:r>
        <w:t xml:space="preserve">âm </w:t>
      </w:r>
      <w:r>
        <w:t xml:space="preserve">học </w:t>
      </w:r>
      <w:r>
        <w:rPr>
          <w:i/>
        </w:rPr>
        <w:t xml:space="preserve">thực </w:t>
      </w:r>
      <w:r>
        <w:rPr>
          <w:i/>
        </w:rPr>
        <w:t xml:space="preserve">nghiệm.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đơn </w:t>
      </w:r>
      <w:r>
        <w:t xml:space="preserve">vị </w:t>
      </w:r>
      <w:r>
        <w:t xml:space="preserve">đứng </w:t>
      </w:r>
      <w:r>
        <w:t xml:space="preserve">trước </w:t>
      </w:r>
      <w:r>
        <w:t xml:space="preserve">và </w:t>
      </w:r>
      <w:r>
        <w:t xml:space="preserve">đứng </w:t>
      </w:r>
      <w:r>
        <w:t xml:space="preserve">sau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ngôn </w:t>
      </w:r>
      <w:r>
        <w:t xml:space="preserve">ngữ </w:t>
      </w:r>
      <w:r>
        <w:t xml:space="preserve">đang </w:t>
      </w:r>
      <w:r>
        <w:t xml:space="preserve">xét, </w:t>
      </w:r>
      <w:r>
        <w:t xml:space="preserve">quy </w:t>
      </w:r>
      <w:r>
        <w:t xml:space="preserve">định </w:t>
      </w:r>
      <w:r>
        <w:t xml:space="preserve">ý </w:t>
      </w:r>
      <w:r>
        <w:t xml:space="preserve">nghĩa </w:t>
      </w:r>
      <w:r>
        <w:t xml:space="preserve">và </w:t>
      </w:r>
      <w:r>
        <w:t xml:space="preserve">giá </w:t>
      </w:r>
      <w:r>
        <w:t xml:space="preserve">trị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đơn </w:t>
      </w:r>
      <w:r>
        <w:t xml:space="preserve">vị </w:t>
      </w:r>
      <w:r>
        <w:t xml:space="preserve">đó </w:t>
      </w:r>
      <w:r>
        <w:t xml:space="preserve">trong </w:t>
      </w:r>
      <w:r>
        <w:t xml:space="preserve">chuỗi </w:t>
      </w:r>
      <w:r>
        <w:t xml:space="preserve">lời </w:t>
      </w:r>
      <w:r>
        <w:t xml:space="preserve">nói. </w:t>
      </w:r>
      <w:r>
        <w:rPr>
          <w:i/>
        </w:rPr>
        <w:t xml:space="preserve">Căn </w:t>
      </w:r>
      <w:r>
        <w:t xml:space="preserve">cứ </w:t>
      </w:r>
      <w:r>
        <w:rPr>
          <w:i/>
        </w:rPr>
        <w:t xml:space="preserve">uào </w:t>
      </w:r>
      <w:r>
        <w:rPr>
          <w:i/>
        </w:rPr>
        <w:t xml:space="preserve">ngữ </w:t>
      </w:r>
      <w:r>
        <w:rPr>
          <w:i/>
        </w:rPr>
        <w:t xml:space="preserve">cảnh </w:t>
      </w:r>
      <w:r>
        <w:t xml:space="preserve">giải </w:t>
      </w:r>
      <w:r>
        <w:t xml:space="preserve">thích </w:t>
      </w:r>
      <w:r>
        <w:t xml:space="preserve">nghĩa </w:t>
      </w:r>
      <w:r>
        <w:t xml:space="preserve">cua </w:t>
      </w:r>
      <w:r>
        <w:t xml:space="preserve">tư.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Những </w:t>
      </w:r>
      <w:r>
        <w:t xml:space="preserve">biến </w:t>
      </w:r>
      <w:r>
        <w:t xml:space="preserve">đổi </w:t>
      </w:r>
      <w:r>
        <w:t xml:space="preserve">về </w:t>
      </w:r>
      <w:r>
        <w:t xml:space="preserve">độ </w:t>
      </w:r>
      <w:r>
        <w:t xml:space="preserve">cao </w:t>
      </w:r>
      <w:r>
        <w:t xml:space="preserve">của </w:t>
      </w:r>
      <w:r>
        <w:t xml:space="preserve">giọng </w:t>
      </w:r>
      <w:r>
        <w:t xml:space="preserve">khi </w:t>
      </w:r>
      <w:r>
        <w:t xml:space="preserve">nói, </w:t>
      </w:r>
      <w:r>
        <w:t xml:space="preserve">khi </w:t>
      </w:r>
      <w:r>
        <w:t xml:space="preserve">đọc,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cả </w:t>
      </w:r>
      <w:r>
        <w:t xml:space="preserve">một </w:t>
      </w:r>
      <w:r>
        <w:t xml:space="preserve">ngữ </w:t>
      </w:r>
      <w:r>
        <w:t xml:space="preserve">đoạn </w:t>
      </w:r>
      <w:r>
        <w:t xml:space="preserve">và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số </w:t>
      </w:r>
      <w:r>
        <w:t xml:space="preserve">ý </w:t>
      </w:r>
      <w:r>
        <w:t xml:space="preserve">nghĩa </w:t>
      </w:r>
      <w:r>
        <w:t xml:space="preserve">bổ </w:t>
      </w:r>
      <w:r>
        <w:t xml:space="preserve">sung. </w:t>
      </w:r>
      <w:r>
        <w:t xml:space="preserve">Ngữ </w:t>
      </w:r>
      <w:r>
        <w:rPr>
          <w:i/>
        </w:rPr>
        <w:t xml:space="preserve">điệu </w:t>
      </w:r>
      <w:r>
        <w:rPr>
          <w:i/>
        </w:rPr>
        <w:t xml:space="preserve">hỏi. </w:t>
      </w:r>
      <w:r>
        <w:t xml:space="preserve">Bồng </w:t>
      </w:r>
      <w:r>
        <w:t xml:space="preserve">ngữ </w:t>
      </w:r>
      <w:r>
        <w:rPr>
          <w:i/>
        </w:rPr>
        <w:t xml:space="preserve">điệu,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tỏ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không </w:t>
      </w:r>
      <w:r>
        <w:t xml:space="preserve">bằng </w:t>
      </w:r>
      <w:r>
        <w:t xml:space="preserve">lòng. </w:t>
      </w:r>
      <w:r>
        <w:br/>
      </w:r>
      <w:r>
        <w:rPr>
          <w:b/>
        </w:rPr>
        <w:t xml:space="preserve">ngữ </w:t>
      </w:r>
      <w:r>
        <w:rPr>
          <w:b/>
        </w:rPr>
        <w:t xml:space="preserve">đoạn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 </w:t>
      </w:r>
      <w:r>
        <w:t xml:space="preserve">hợp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bất </w:t>
      </w:r>
      <w:r>
        <w:t xml:space="preserve">kì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trong </w:t>
      </w:r>
      <w:r>
        <w:t xml:space="preserve">chuỗi </w:t>
      </w:r>
      <w:r>
        <w:t xml:space="preserve">lời </w:t>
      </w:r>
      <w:r>
        <w:t xml:space="preserve">nói. </w:t>
      </w:r>
      <w:r>
        <w:rPr>
          <w:i/>
        </w:rPr>
        <w:t xml:space="preserve">"Giáo </w:t>
      </w:r>
      <w:r>
        <w:t xml:space="preserve">uiên", </w:t>
      </w:r>
      <w:r>
        <w:rPr>
          <w:i/>
        </w:rPr>
        <w:t xml:space="preserve">"đời </w:t>
      </w:r>
      <w:r>
        <w:rPr>
          <w:i/>
        </w:rPr>
        <w:t xml:space="preserve">sống </w:t>
      </w:r>
      <w:r>
        <w:rPr>
          <w:i/>
        </w:rPr>
        <w:t xml:space="preserve">xã </w:t>
      </w:r>
      <w:r>
        <w:t xml:space="preserve">hội", </w:t>
      </w:r>
      <w:r>
        <w:t xml:space="preserve">"anh </w:t>
      </w:r>
      <w:r>
        <w:rPr>
          <w:i/>
        </w:rPr>
        <w:t xml:space="preserve">ấy </w:t>
      </w:r>
      <w:r>
        <w:rPr>
          <w:i/>
        </w:rPr>
        <w:t xml:space="preserve">tốt" </w:t>
      </w:r>
      <w:r>
        <w:rPr>
          <w:i/>
        </w:rPr>
        <w:t xml:space="preserve">đều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t xml:space="preserve">ngữ </w:t>
      </w:r>
      <w:r>
        <w:rPr>
          <w:i/>
        </w:rPr>
        <w:t xml:space="preserve">đoạn. </w:t>
      </w:r>
      <w:r>
        <w:rPr>
          <w:b/>
        </w:rPr>
        <w:t xml:space="preserve">2 </w:t>
      </w:r>
      <w:r>
        <w:t xml:space="preserve">Tổ </w:t>
      </w:r>
      <w:r>
        <w:t xml:space="preserve">hợp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ngữ </w:t>
      </w:r>
      <w:r>
        <w:t xml:space="preserve">pháp, </w:t>
      </w:r>
      <w:r>
        <w:t xml:space="preserve">và </w:t>
      </w:r>
      <w:r>
        <w:t xml:space="preserve">bản </w:t>
      </w:r>
      <w:r>
        <w:t xml:space="preserve">thân </w:t>
      </w:r>
      <w:r>
        <w:t xml:space="preserve">đơn </w:t>
      </w:r>
      <w:r>
        <w:rPr>
          <w:i/>
        </w:rPr>
        <w:t xml:space="preserve">vị </w:t>
      </w:r>
      <w:r>
        <w:t xml:space="preserve">này </w:t>
      </w:r>
      <w:r>
        <w:t xml:space="preserve">là </w:t>
      </w:r>
      <w:r>
        <w:t xml:space="preserve">thành </w:t>
      </w:r>
      <w:r>
        <w:t xml:space="preserve">tố </w:t>
      </w:r>
      <w:r>
        <w:t xml:space="preserve">của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ngữ </w:t>
      </w:r>
      <w:r>
        <w:t xml:space="preserve">pháp </w:t>
      </w:r>
      <w:r>
        <w:t xml:space="preserve">khác </w:t>
      </w:r>
      <w:r>
        <w:t xml:space="preserve">ở </w:t>
      </w:r>
      <w:r>
        <w:t xml:space="preserve">bậc </w:t>
      </w:r>
      <w:r>
        <w:t xml:space="preserve">cao </w:t>
      </w:r>
      <w:r>
        <w:t xml:space="preserve">hơn. </w:t>
      </w:r>
      <w:r>
        <w:t xml:space="preserve">Câu </w:t>
      </w:r>
      <w:r>
        <w:rPr>
          <w:i/>
        </w:rPr>
        <w:t xml:space="preserve">"em </w:t>
      </w:r>
      <w:r>
        <w:t xml:space="preserve">học </w:t>
      </w:r>
      <w:r>
        <w:rPr>
          <w:i/>
        </w:rPr>
        <w:t xml:space="preserve">sinh </w:t>
      </w:r>
      <w:r>
        <w:rPr>
          <w:i/>
        </w:rPr>
        <w:t xml:space="preserve">ấy </w:t>
      </w:r>
      <w:r>
        <w:t xml:space="preserve">học </w:t>
      </w:r>
      <w:r>
        <w:rPr>
          <w:i/>
        </w:rPr>
        <w:t xml:space="preserve">rất </w:t>
      </w:r>
      <w:r>
        <w:t xml:space="preserve">giỏi" </w:t>
      </w:r>
      <w:r>
        <w:t xml:space="preserve">gồm </w:t>
      </w:r>
      <w:r>
        <w:rPr>
          <w:i/>
        </w:rPr>
        <w:t xml:space="preserve">hai </w:t>
      </w:r>
      <w:r>
        <w:rPr>
          <w:i/>
        </w:rPr>
        <w:t xml:space="preserve">ngữ </w:t>
      </w:r>
      <w:r>
        <w:rPr>
          <w:i/>
        </w:rPr>
        <w:t xml:space="preserve">đoạn: </w:t>
      </w:r>
      <w:r>
        <w:rPr>
          <w:i/>
        </w:rPr>
        <w:t xml:space="preserve">ngữ </w:t>
      </w:r>
      <w:r>
        <w:rPr>
          <w:i/>
        </w:rPr>
        <w:t xml:space="preserve">đoạn </w:t>
      </w:r>
      <w:r>
        <w:t xml:space="preserve">danh </w:t>
      </w:r>
      <w:r>
        <w:rPr>
          <w:i/>
        </w:rPr>
        <w:t xml:space="preserve">từ: </w:t>
      </w:r>
      <w:r>
        <w:rPr>
          <w:i/>
        </w:rPr>
        <w:t xml:space="preserve">"em </w:t>
      </w:r>
      <w:r>
        <w:t xml:space="preserve">học </w:t>
      </w:r>
      <w:r>
        <w:t xml:space="preserve">sinh </w:t>
      </w:r>
      <w:r>
        <w:rPr>
          <w:i/>
        </w:rPr>
        <w:t xml:space="preserve">ấy", </w:t>
      </w:r>
      <w:r>
        <w:rPr>
          <w:i/>
        </w:rPr>
        <w:t xml:space="preserve">uà </w:t>
      </w:r>
      <w:r>
        <w:rPr>
          <w:i/>
        </w:rPr>
        <w:t xml:space="preserve">ngữ </w:t>
      </w:r>
      <w:r>
        <w:rPr>
          <w:i/>
        </w:rPr>
        <w:t xml:space="preserve">đoạn </w:t>
      </w:r>
      <w:r>
        <w:rPr>
          <w:i/>
        </w:rPr>
        <w:t xml:space="preserve">động </w:t>
      </w:r>
      <w:r>
        <w:t xml:space="preserve">từ: </w:t>
      </w:r>
      <w:r>
        <w:t xml:space="preserve">"học </w:t>
      </w:r>
      <w:r>
        <w:t xml:space="preserve">rất </w:t>
      </w:r>
      <w:r>
        <w:t xml:space="preserve">giỏi".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