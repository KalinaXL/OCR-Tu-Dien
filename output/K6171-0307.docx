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hời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lợi </w:t>
      </w:r>
      <w:r>
        <w:t xml:space="preserve">nhiều </w:t>
      </w:r>
      <w:r>
        <w:t xml:space="preserve">về </w:t>
      </w:r>
      <w:r>
        <w:t xml:space="preserve">mặt </w:t>
      </w:r>
      <w:r>
        <w:t xml:space="preserve">giá </w:t>
      </w:r>
      <w:r>
        <w:t xml:space="preserve">cả, </w:t>
      </w:r>
      <w:r>
        <w:t xml:space="preserve">trong </w:t>
      </w:r>
      <w:r>
        <w:t xml:space="preserve">việc </w:t>
      </w:r>
      <w:r>
        <w:t xml:space="preserve">mua </w:t>
      </w:r>
      <w:r>
        <w:t xml:space="preserve">bán. </w:t>
      </w:r>
      <w:r>
        <w:t xml:space="preserve">Mua </w:t>
      </w:r>
      <w:r>
        <w:t xml:space="preserve">với </w:t>
      </w:r>
      <w:r>
        <w:rPr>
          <w:i/>
        </w:rPr>
        <w:t xml:space="preserve">giá </w:t>
      </w:r>
      <w:r>
        <w:t xml:space="preserve">hời. </w:t>
      </w:r>
      <w:r>
        <w:rPr>
          <w:i/>
        </w:rPr>
        <w:t xml:space="preserve">Được </w:t>
      </w:r>
      <w:r>
        <w:t xml:space="preserve">món </w:t>
      </w:r>
      <w:r>
        <w:t xml:space="preserve">hời. </w:t>
      </w:r>
      <w:r>
        <w:br/>
      </w:r>
      <w:r>
        <w:rPr>
          <w:b/>
        </w:rPr>
        <w:t xml:space="preserve">hời </w:t>
      </w:r>
      <w:r>
        <w:rPr>
          <w:b/>
        </w:rPr>
        <w:t xml:space="preserve">hợt </w:t>
      </w:r>
      <w:r>
        <w:rPr>
          <w:i/>
        </w:rPr>
        <w:t xml:space="preserve">tính từ </w:t>
      </w:r>
      <w:r>
        <w:t xml:space="preserve">Chỉ </w:t>
      </w:r>
      <w:r>
        <w:t xml:space="preserve">lướt </w:t>
      </w:r>
      <w:r>
        <w:t xml:space="preserve">qua </w:t>
      </w:r>
      <w:r>
        <w:t xml:space="preserve">ở </w:t>
      </w:r>
      <w:r>
        <w:t xml:space="preserve">bên </w:t>
      </w:r>
      <w:r>
        <w:t xml:space="preserve">ngoài, </w:t>
      </w:r>
      <w:r>
        <w:t xml:space="preserve">không </w:t>
      </w:r>
      <w:r>
        <w:t xml:space="preserve">đi </w:t>
      </w:r>
      <w:r>
        <w:t xml:space="preserve">sâu. </w:t>
      </w:r>
      <w:r>
        <w:t xml:space="preserve">Nhận </w:t>
      </w:r>
      <w:r>
        <w:rPr>
          <w:i/>
        </w:rPr>
        <w:t xml:space="preserve">thức </w:t>
      </w:r>
      <w:r>
        <w:t xml:space="preserve">còn </w:t>
      </w:r>
      <w:r>
        <w:rPr>
          <w:i/>
        </w:rPr>
        <w:t xml:space="preserve">hời </w:t>
      </w:r>
      <w:r>
        <w:t xml:space="preserve">hợt. </w:t>
      </w:r>
      <w:r>
        <w:t xml:space="preserve">Cách </w:t>
      </w:r>
      <w:r>
        <w:rPr>
          <w:i/>
        </w:rPr>
        <w:t xml:space="preserve">suy </w:t>
      </w:r>
      <w:r>
        <w:t xml:space="preserve">nghĩ </w:t>
      </w:r>
      <w:r>
        <w:t xml:space="preserve">hời </w:t>
      </w:r>
      <w:r>
        <w:rPr>
          <w:i/>
        </w:rPr>
        <w:t xml:space="preserve">hợt. </w:t>
      </w:r>
      <w:r>
        <w:br/>
      </w:r>
      <w:r>
        <w:rPr>
          <w:b/>
        </w:rPr>
        <w:t xml:space="preserve">hởi </w:t>
      </w:r>
      <w:r>
        <w:rPr>
          <w:b/>
        </w:rPr>
        <w:t xml:space="preserve">dạ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liền </w:t>
      </w:r>
      <w:r>
        <w:t xml:space="preserve">với </w:t>
      </w:r>
      <w:r>
        <w:t xml:space="preserve">hởi </w:t>
      </w:r>
      <w:r>
        <w:t xml:space="preserve">lòng). </w:t>
      </w:r>
      <w:r>
        <w:t xml:space="preserve">Cảm </w:t>
      </w:r>
      <w:r>
        <w:t xml:space="preserve">thấy </w:t>
      </w:r>
      <w:r>
        <w:t xml:space="preserve">vui </w:t>
      </w:r>
      <w:r>
        <w:t xml:space="preserve">vì </w:t>
      </w:r>
      <w:r>
        <w:t xml:space="preserve">được </w:t>
      </w:r>
      <w:r>
        <w:t xml:space="preserve">như </w:t>
      </w:r>
      <w:r>
        <w:t xml:space="preserve">ý, </w:t>
      </w:r>
      <w:r>
        <w:t xml:space="preserve">thoả </w:t>
      </w:r>
      <w:r>
        <w:t xml:space="preserve">mãn. </w:t>
      </w:r>
      <w:r>
        <w:t xml:space="preserve">Được </w:t>
      </w:r>
      <w:r>
        <w:rPr>
          <w:i/>
        </w:rPr>
        <w:t xml:space="preserve">khen, </w:t>
      </w:r>
      <w:r>
        <w:t xml:space="preserve">ai </w:t>
      </w:r>
      <w:r>
        <w:t xml:space="preserve">cũng </w:t>
      </w:r>
      <w:r>
        <w:t xml:space="preserve">hởi </w:t>
      </w:r>
      <w:r>
        <w:rPr>
          <w:i/>
        </w:rPr>
        <w:t xml:space="preserve">dạ. </w:t>
      </w:r>
      <w:r>
        <w:t xml:space="preserve">Mẹ </w:t>
      </w:r>
      <w:r>
        <w:rPr>
          <w:i/>
        </w:rPr>
        <w:t xml:space="preserve">hởi </w:t>
      </w:r>
      <w:r>
        <w:t xml:space="preserve">lòng </w:t>
      </w:r>
      <w:r>
        <w:rPr>
          <w:i/>
        </w:rPr>
        <w:t xml:space="preserve">hởi </w:t>
      </w:r>
      <w:r>
        <w:rPr>
          <w:i/>
        </w:rPr>
        <w:t xml:space="preserve">dạ </w:t>
      </w:r>
      <w:r>
        <w:rPr>
          <w:i/>
        </w:rPr>
        <w:t xml:space="preserve">uì </w:t>
      </w:r>
      <w:r>
        <w:rPr>
          <w:i/>
        </w:rPr>
        <w:t xml:space="preserve">con. </w:t>
      </w:r>
      <w:r>
        <w:br/>
      </w:r>
      <w:r>
        <w:rPr>
          <w:b/>
        </w:rPr>
        <w:t xml:space="preserve">hởi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Như </w:t>
      </w:r>
      <w:r>
        <w:t xml:space="preserve">hởi </w:t>
      </w:r>
      <w:r>
        <w:rPr>
          <w:i/>
        </w:rPr>
        <w:t xml:space="preserve">dạ. </w:t>
      </w:r>
      <w:r>
        <w:br/>
      </w:r>
      <w:r>
        <w:rPr>
          <w:b/>
        </w:rPr>
        <w:t xml:space="preserve">hỡi </w:t>
      </w:r>
      <w:r>
        <w:rPr>
          <w:i/>
        </w:rPr>
        <w:t xml:space="preserve">cảm từ </w:t>
      </w:r>
      <w:r>
        <w:t xml:space="preserve">(vch.; </w:t>
      </w:r>
      <w:r>
        <w:t xml:space="preserve">dùng </w:t>
      </w:r>
      <w:r>
        <w:t xml:space="preserve">trước </w:t>
      </w:r>
      <w:r>
        <w:t xml:space="preserve">hoặc </w:t>
      </w:r>
      <w:r>
        <w:t xml:space="preserve">sau </w:t>
      </w:r>
      <w:r>
        <w:t xml:space="preserve">từ </w:t>
      </w:r>
      <w:r>
        <w:t xml:space="preserve">chỉ </w:t>
      </w:r>
      <w:r>
        <w:t xml:space="preserve">đối </w:t>
      </w:r>
      <w:r>
        <w:t xml:space="preserve">tượng </w:t>
      </w:r>
      <w:r>
        <w:t xml:space="preserve">kêu </w:t>
      </w:r>
      <w:r>
        <w:t xml:space="preserve">gọi).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gọi </w:t>
      </w:r>
      <w:r>
        <w:t xml:space="preserve">người </w:t>
      </w:r>
      <w:r>
        <w:t xml:space="preserve">ngang </w:t>
      </w:r>
      <w:r>
        <w:t xml:space="preserve">hàng </w:t>
      </w:r>
      <w:r>
        <w:t xml:space="preserve">trở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hoặc </w:t>
      </w:r>
      <w:r>
        <w:t xml:space="preserve">kêu </w:t>
      </w:r>
      <w:r>
        <w:t xml:space="preserve">gọi </w:t>
      </w:r>
      <w:r>
        <w:t xml:space="preserve">số </w:t>
      </w:r>
      <w:r>
        <w:t xml:space="preserve">đông </w:t>
      </w:r>
      <w:r>
        <w:t xml:space="preserve">một </w:t>
      </w:r>
      <w:r>
        <w:t xml:space="preserve">cách </w:t>
      </w:r>
      <w:r>
        <w:t xml:space="preserve">trang </w:t>
      </w:r>
      <w:r>
        <w:t xml:space="preserve">trọng. </w:t>
      </w:r>
      <w:r>
        <w:t xml:space="preserve">Hỡi </w:t>
      </w:r>
      <w:r>
        <w:t xml:space="preserve">cô </w:t>
      </w:r>
      <w:r>
        <w:rPr>
          <w:i/>
        </w:rPr>
        <w:t xml:space="preserve">tát </w:t>
      </w:r>
      <w:r>
        <w:rPr>
          <w:i/>
        </w:rPr>
        <w:t xml:space="preserve">nước </w:t>
      </w:r>
      <w:r>
        <w:rPr>
          <w:i/>
        </w:rPr>
        <w:t xml:space="preserve">bên </w:t>
      </w:r>
      <w:r>
        <w:t xml:space="preserve">đàng, </w:t>
      </w:r>
      <w:r>
        <w:t xml:space="preserve">Sao </w:t>
      </w:r>
      <w:r>
        <w:t xml:space="preserve">cô </w:t>
      </w:r>
      <w:r>
        <w:t xml:space="preserve">múc </w:t>
      </w:r>
      <w:r>
        <w:t xml:space="preserve">ánh </w:t>
      </w:r>
      <w:r>
        <w:rPr>
          <w:i/>
        </w:rPr>
        <w:t xml:space="preserve">trăng </w:t>
      </w:r>
      <w:r>
        <w:rPr>
          <w:i/>
        </w:rPr>
        <w:t xml:space="preserve">uàng </w:t>
      </w:r>
      <w:r>
        <w:rPr>
          <w:i/>
        </w:rPr>
        <w:t xml:space="preserve">đổ </w:t>
      </w:r>
      <w:r>
        <w:t xml:space="preserve">đi? </w:t>
      </w:r>
      <w:r>
        <w:t xml:space="preserve">(ca dao). </w:t>
      </w:r>
      <w:r>
        <w:t xml:space="preserve">Hỡi </w:t>
      </w:r>
      <w:r>
        <w:t xml:space="preserve">đồng </w:t>
      </w:r>
      <w:r>
        <w:rPr>
          <w:i/>
        </w:rPr>
        <w:t xml:space="preserve">bào!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kêu </w:t>
      </w:r>
      <w:r>
        <w:t xml:space="preserve">để </w:t>
      </w:r>
      <w:r>
        <w:t xml:space="preserve">than </w:t>
      </w:r>
      <w:r>
        <w:t xml:space="preserve">thở </w:t>
      </w:r>
      <w:r>
        <w:t xml:space="preserve">một </w:t>
      </w:r>
      <w:r>
        <w:t xml:space="preserve">cách </w:t>
      </w:r>
      <w:r>
        <w:t xml:space="preserve">thắm </w:t>
      </w:r>
      <w:r>
        <w:t xml:space="preserve">thiết. </w:t>
      </w:r>
      <w:r>
        <w:t xml:space="preserve">Ức </w:t>
      </w:r>
      <w:r>
        <w:rPr>
          <w:i/>
        </w:rPr>
        <w:t xml:space="preserve">chưa, </w:t>
      </w:r>
      <w:r>
        <w:t xml:space="preserve">hỡi </w:t>
      </w:r>
      <w:r>
        <w:t xml:space="preserve">trời! </w:t>
      </w:r>
      <w:r>
        <w:t xml:space="preserve">Trời </w:t>
      </w:r>
      <w:r>
        <w:rPr>
          <w:i/>
        </w:rPr>
        <w:t xml:space="preserve">đất </w:t>
      </w:r>
      <w:r>
        <w:t xml:space="preserve">hỡi! </w:t>
      </w:r>
      <w:r>
        <w:br/>
      </w:r>
      <w:r>
        <w:rPr>
          <w:b/>
        </w:rPr>
        <w:t xml:space="preserve">hỡi </w:t>
      </w:r>
      <w:r>
        <w:rPr>
          <w:b/>
        </w:rPr>
        <w:t xml:space="preserve">ôi </w:t>
      </w:r>
      <w:r>
        <w:rPr>
          <w:i/>
        </w:rPr>
        <w:t xml:space="preserve">cảm từ </w:t>
      </w:r>
      <w:r>
        <w:t xml:space="preserve">(văn chương). </w:t>
      </w:r>
      <w:r>
        <w:t xml:space="preserve">Tiếng </w:t>
      </w:r>
      <w:r>
        <w:t xml:space="preserve">than, </w:t>
      </w:r>
      <w:r>
        <w:t xml:space="preserve">tỏ </w:t>
      </w:r>
      <w:r>
        <w:t xml:space="preserve">ý </w:t>
      </w:r>
      <w:r>
        <w:t xml:space="preserve">thương </w:t>
      </w:r>
      <w:r>
        <w:t xml:space="preserve">tiếc. </w:t>
      </w:r>
      <w:r>
        <w:rPr>
          <w:i/>
        </w:rPr>
        <w:t xml:space="preserve">Hỡi </w:t>
      </w:r>
      <w:r>
        <w:t xml:space="preserve">ôi! </w:t>
      </w:r>
      <w:r>
        <w:rPr>
          <w:i/>
        </w:rPr>
        <w:t xml:space="preserve">Cơ </w:t>
      </w:r>
      <w:r>
        <w:t xml:space="preserve">nghiệp </w:t>
      </w:r>
      <w:r>
        <w:rPr>
          <w:i/>
        </w:rPr>
        <w:t xml:space="preserve">còn </w:t>
      </w:r>
      <w:r>
        <w:rPr>
          <w:i/>
        </w:rPr>
        <w:t xml:space="preserve">đâu </w:t>
      </w:r>
      <w:r>
        <w:t xml:space="preserve">nữa! </w:t>
      </w:r>
      <w:r>
        <w:br/>
      </w:r>
      <w:r>
        <w:rPr>
          <w:b/>
        </w:rPr>
        <w:t xml:space="preserve">hợi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cuối </w:t>
      </w:r>
      <w:r>
        <w:t xml:space="preserve">cùng </w:t>
      </w:r>
      <w:r>
        <w:t xml:space="preserve">(lấy </w:t>
      </w:r>
      <w:r>
        <w:t xml:space="preserve">lợn </w:t>
      </w:r>
      <w:r>
        <w:t xml:space="preserve">làm </w:t>
      </w:r>
      <w:r>
        <w:t xml:space="preserve">tượng </w:t>
      </w:r>
      <w:r>
        <w:t xml:space="preserve">trưng) </w:t>
      </w:r>
      <w:r>
        <w:t xml:space="preserve">trong </w:t>
      </w:r>
      <w:r>
        <w:t xml:space="preserve">mười </w:t>
      </w:r>
      <w:r>
        <w:t xml:space="preserve">hai </w:t>
      </w:r>
      <w:r>
        <w:t xml:space="preserve">chỉ, </w:t>
      </w:r>
      <w:r>
        <w:t xml:space="preserve">dùng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rPr>
          <w:i/>
        </w:rPr>
        <w:t xml:space="preserve">Giờ </w:t>
      </w:r>
      <w:r>
        <w:t xml:space="preserve">hợi </w:t>
      </w:r>
      <w:r>
        <w:t xml:space="preserve">(từ </w:t>
      </w:r>
      <w:r>
        <w:rPr>
          <w:b/>
        </w:rPr>
        <w:t xml:space="preserve">9 </w:t>
      </w:r>
      <w:r>
        <w:t xml:space="preserve">giờ </w:t>
      </w:r>
      <w:r>
        <w:t xml:space="preserve">tối </w:t>
      </w:r>
      <w:r>
        <w:t xml:space="preserve">đến </w:t>
      </w:r>
      <w:r>
        <w:rPr>
          <w:b/>
        </w:rPr>
        <w:t xml:space="preserve">11 </w:t>
      </w:r>
      <w:r>
        <w:t xml:space="preserve">giờ </w:t>
      </w:r>
      <w:r>
        <w:t xml:space="preserve">đêm). </w:t>
      </w:r>
      <w:r>
        <w:t xml:space="preserve">Năm </w:t>
      </w:r>
      <w:r>
        <w:rPr>
          <w:i/>
        </w:rPr>
        <w:t xml:space="preserve">Hợi </w:t>
      </w:r>
      <w:r>
        <w:t xml:space="preserve">(thí </w:t>
      </w:r>
      <w:r>
        <w:t xml:space="preserve">dụ, </w:t>
      </w:r>
      <w:r>
        <w:t xml:space="preserve">năm </w:t>
      </w:r>
      <w:r>
        <w:t xml:space="preserve">Quý </w:t>
      </w:r>
      <w:r>
        <w:t xml:space="preserve">Hợi, </w:t>
      </w:r>
      <w:r>
        <w:t xml:space="preserve">nói </w:t>
      </w:r>
      <w:r>
        <w:t xml:space="preserve">tắt). </w:t>
      </w:r>
      <w:r>
        <w:rPr>
          <w:i/>
        </w:rPr>
        <w:t xml:space="preserve">Tuổi </w:t>
      </w:r>
      <w:r>
        <w:t xml:space="preserve">Hợi </w:t>
      </w:r>
      <w:r>
        <w:t xml:space="preserve">(sinh </w:t>
      </w:r>
      <w:r>
        <w:t xml:space="preserve">vào </w:t>
      </w:r>
      <w:r>
        <w:t xml:space="preserve">một </w:t>
      </w:r>
      <w:r>
        <w:t xml:space="preserve">năm </w:t>
      </w:r>
      <w:r>
        <w:t xml:space="preserve">Hợi). </w:t>
      </w:r>
      <w:r>
        <w:br/>
      </w:r>
      <w:r>
        <w:rPr>
          <w:b/>
        </w:rPr>
        <w:t xml:space="preserve">hờm,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Chỗ </w:t>
      </w:r>
      <w:r>
        <w:t xml:space="preserve">lõm </w:t>
      </w:r>
      <w:r>
        <w:t xml:space="preserve">sâu </w:t>
      </w:r>
      <w:r>
        <w:t xml:space="preserve">vào; </w:t>
      </w:r>
      <w:r>
        <w:t xml:space="preserve">hõm. </w:t>
      </w:r>
      <w:r>
        <w:t xml:space="preserve">Hờm </w:t>
      </w:r>
      <w:r>
        <w:t xml:space="preserve">núi. </w:t>
      </w:r>
      <w:r>
        <w:br/>
      </w:r>
      <w:r>
        <w:rPr>
          <w:b/>
        </w:rPr>
        <w:t xml:space="preserve">hờm,d. </w:t>
      </w:r>
      <w:r>
        <w:t xml:space="preserve">(phương ngữ). </w:t>
      </w:r>
      <w:r>
        <w:t xml:space="preserve">Ghét </w:t>
      </w:r>
      <w:r>
        <w:t xml:space="preserve">đóng </w:t>
      </w:r>
      <w:r>
        <w:t xml:space="preserve">thành </w:t>
      </w:r>
      <w:r>
        <w:t xml:space="preserve">vẩy </w:t>
      </w:r>
      <w:r>
        <w:t xml:space="preserve">ở </w:t>
      </w:r>
      <w:r>
        <w:t xml:space="preserve">ngoài </w:t>
      </w:r>
      <w:r>
        <w:t xml:space="preserve">da. </w:t>
      </w:r>
      <w:r>
        <w:t xml:space="preserve">Chân </w:t>
      </w:r>
      <w:r>
        <w:t xml:space="preserve">cẳng </w:t>
      </w:r>
      <w:r>
        <w:t xml:space="preserve">đóng </w:t>
      </w:r>
      <w:r>
        <w:t xml:space="preserve">hờm. </w:t>
      </w:r>
      <w:r>
        <w:br/>
      </w:r>
      <w:r>
        <w:rPr>
          <w:b/>
        </w:rPr>
        <w:t xml:space="preserve">hờm,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Chực </w:t>
      </w:r>
      <w:r>
        <w:t xml:space="preserve">sẵn </w:t>
      </w:r>
      <w:r>
        <w:t xml:space="preserve">hoặc </w:t>
      </w:r>
      <w:r>
        <w:t xml:space="preserve">cằm </w:t>
      </w:r>
      <w:r>
        <w:t xml:space="preserve">nắm </w:t>
      </w:r>
      <w:r>
        <w:t xml:space="preserve">sẵn </w:t>
      </w:r>
      <w:r>
        <w:t xml:space="preserve">dụng </w:t>
      </w:r>
      <w:r>
        <w:t xml:space="preserve">cụ, </w:t>
      </w:r>
      <w:r>
        <w:t xml:space="preserve">khí </w:t>
      </w:r>
      <w:r>
        <w:t xml:space="preserve">giới, </w:t>
      </w:r>
      <w:r>
        <w:t xml:space="preserve">hễ </w:t>
      </w:r>
      <w:r>
        <w:t xml:space="preserve">cần </w:t>
      </w:r>
      <w:r>
        <w:t xml:space="preserve">thiết </w:t>
      </w:r>
      <w:r>
        <w:t xml:space="preserve">là </w:t>
      </w:r>
      <w:r>
        <w:t xml:space="preserve">hành </w:t>
      </w:r>
      <w:r>
        <w:t xml:space="preserve">động </w:t>
      </w:r>
      <w:r>
        <w:t xml:space="preserve">ngay. </w:t>
      </w:r>
      <w:r>
        <w:rPr>
          <w:i/>
        </w:rPr>
        <w:t xml:space="preserve">Hờm </w:t>
      </w:r>
      <w:r>
        <w:rPr>
          <w:i/>
        </w:rPr>
        <w:t xml:space="preserve">sẵn </w:t>
      </w:r>
      <w:r>
        <w:rPr>
          <w:i/>
        </w:rPr>
        <w:t xml:space="preserve">sau </w:t>
      </w:r>
      <w:r>
        <w:rPr>
          <w:i/>
        </w:rPr>
        <w:t xml:space="preserve">cánh </w:t>
      </w:r>
      <w:r>
        <w:rPr>
          <w:i/>
        </w:rPr>
        <w:t xml:space="preserve">cửa. </w:t>
      </w:r>
      <w:r>
        <w:rPr>
          <w:i/>
        </w:rPr>
        <w:t xml:space="preserve">Tay </w:t>
      </w:r>
      <w:r>
        <w:rPr>
          <w:i/>
        </w:rPr>
        <w:t xml:space="preserve">hờm </w:t>
      </w:r>
      <w:r>
        <w:rPr>
          <w:i/>
        </w:rPr>
        <w:t xml:space="preserve">khẩu </w:t>
      </w:r>
      <w:r>
        <w:t xml:space="preserve">súng, </w:t>
      </w:r>
      <w:r>
        <w:rPr>
          <w:i/>
        </w:rPr>
        <w:t xml:space="preserve">thấy </w:t>
      </w:r>
      <w:r>
        <w:t xml:space="preserve">động </w:t>
      </w:r>
      <w:r>
        <w:rPr>
          <w:i/>
        </w:rPr>
        <w:t xml:space="preserve">là </w:t>
      </w:r>
      <w:r>
        <w:rPr>
          <w:i/>
        </w:rPr>
        <w:t xml:space="preserve">bắn. </w:t>
      </w:r>
      <w:r>
        <w:br/>
      </w:r>
      <w:r>
        <w:rPr>
          <w:b/>
        </w:rPr>
        <w:t xml:space="preserve">hợm, </w:t>
      </w:r>
      <w:r>
        <w:rPr>
          <w:i/>
        </w:rPr>
        <w:t xml:space="preserve">danh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Mưu </w:t>
      </w:r>
      <w:r>
        <w:rPr>
          <w:i/>
        </w:rPr>
        <w:t xml:space="preserve">lừa. </w:t>
      </w:r>
      <w:r>
        <w:t xml:space="preserve">Coi </w:t>
      </w:r>
      <w:r>
        <w:t xml:space="preserve">chừng </w:t>
      </w:r>
      <w:r>
        <w:rPr>
          <w:i/>
        </w:rPr>
        <w:t xml:space="preserve">mắc </w:t>
      </w:r>
      <w:r>
        <w:t xml:space="preserve">hợm </w:t>
      </w:r>
      <w:r>
        <w:t xml:space="preserve">với </w:t>
      </w:r>
      <w:r>
        <w:rPr>
          <w:i/>
        </w:rPr>
        <w:t xml:space="preserve">nó. </w:t>
      </w:r>
      <w:r>
        <w:br/>
      </w:r>
      <w:r>
        <w:rPr>
          <w:b/>
        </w:rPr>
        <w:t xml:space="preserve">hơm. </w:t>
      </w:r>
      <w:r>
        <w:rPr>
          <w:i/>
        </w:rPr>
        <w:t xml:space="preserve">động từ </w:t>
      </w:r>
      <w:r>
        <w:t xml:space="preserve">Lên </w:t>
      </w:r>
      <w:r>
        <w:t xml:space="preserve">mặt </w:t>
      </w:r>
      <w:r>
        <w:t xml:space="preserve">vì </w:t>
      </w:r>
      <w:r>
        <w:t xml:space="preserve">tự </w:t>
      </w:r>
      <w:r>
        <w:t xml:space="preserve">cho </w:t>
      </w:r>
      <w:r>
        <w:t xml:space="preserve">là </w:t>
      </w:r>
      <w:r>
        <w:t xml:space="preserve">có </w:t>
      </w:r>
      <w:r>
        <w:t xml:space="preserve">cái </w:t>
      </w:r>
      <w:r>
        <w:t xml:space="preserve">hơn </w:t>
      </w:r>
      <w:r>
        <w:t xml:space="preserve">hẳn </w:t>
      </w:r>
      <w:r>
        <w:t xml:space="preserve">người, </w:t>
      </w:r>
      <w:r>
        <w:t xml:space="preserve">thường </w:t>
      </w:r>
      <w:r>
        <w:t xml:space="preserve">là </w:t>
      </w:r>
      <w:r>
        <w:t xml:space="preserve">tiền </w:t>
      </w:r>
      <w:r>
        <w:t xml:space="preserve">của. </w:t>
      </w:r>
      <w:r>
        <w:t xml:space="preserve">Chưa </w:t>
      </w:r>
      <w:r>
        <w:rPr>
          <w:i/>
        </w:rPr>
        <w:t xml:space="preserve">giàu </w:t>
      </w:r>
      <w:r>
        <w:rPr>
          <w:i/>
        </w:rPr>
        <w:t xml:space="preserve">đã </w:t>
      </w:r>
      <w:r>
        <w:rPr>
          <w:i/>
        </w:rPr>
        <w:t xml:space="preserve">hợm. </w:t>
      </w:r>
      <w:r>
        <w:t xml:space="preserve">Khinh </w:t>
      </w:r>
      <w:r>
        <w:t xml:space="preserve">người </w:t>
      </w:r>
      <w:r>
        <w:t xml:space="preserve">hợm </w:t>
      </w:r>
      <w:r>
        <w:t xml:space="preserve">của. </w:t>
      </w:r>
      <w:r>
        <w:br/>
      </w:r>
      <w:r>
        <w:rPr>
          <w:b/>
        </w:rPr>
        <w:t xml:space="preserve">hơm </w:t>
      </w:r>
      <w:r>
        <w:rPr>
          <w:b/>
        </w:rPr>
        <w:t xml:space="preserve">hĩnh </w:t>
      </w:r>
      <w:r>
        <w:rPr>
          <w:i/>
        </w:rPr>
        <w:t xml:space="preserve">động từ </w:t>
      </w:r>
      <w:r>
        <w:t xml:space="preserve">Hợm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Thói </w:t>
      </w:r>
      <w:r>
        <w:rPr>
          <w:i/>
        </w:rPr>
        <w:t xml:space="preserve">hợm </w:t>
      </w:r>
      <w:r>
        <w:t xml:space="preserve">hĩnh. </w:t>
      </w:r>
      <w:r>
        <w:br/>
      </w:r>
      <w:r>
        <w:rPr>
          <w:b/>
        </w:rPr>
        <w:t xml:space="preserve">hơm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Lên </w:t>
      </w:r>
      <w:r>
        <w:t xml:space="preserve">mặt </w:t>
      </w:r>
      <w:r>
        <w:t xml:space="preserve">tự </w:t>
      </w:r>
      <w:r>
        <w:t xml:space="preserve">cho </w:t>
      </w:r>
      <w:r>
        <w:t xml:space="preserve">là </w:t>
      </w:r>
      <w:r>
        <w:t xml:space="preserve">hơn </w:t>
      </w:r>
      <w:r>
        <w:t xml:space="preserve">hẳn </w:t>
      </w:r>
      <w:r>
        <w:t xml:space="preserve">người. </w:t>
      </w:r>
      <w:r>
        <w:t xml:space="preserve">Tính </w:t>
      </w:r>
      <w:r>
        <w:rPr>
          <w:i/>
        </w:rPr>
        <w:t xml:space="preserve">hay </w:t>
      </w:r>
      <w:r>
        <w:rPr>
          <w:i/>
        </w:rPr>
        <w:t xml:space="preserve">khoe </w:t>
      </w:r>
      <w:r>
        <w:rPr>
          <w:i/>
        </w:rPr>
        <w:t xml:space="preserve">khoang, </w:t>
      </w:r>
      <w:r>
        <w:rPr>
          <w:i/>
        </w:rPr>
        <w:t xml:space="preserve">hợm </w:t>
      </w:r>
      <w:r>
        <w:rPr>
          <w:i/>
        </w:rPr>
        <w:t xml:space="preserve">mình. </w:t>
      </w:r>
      <w:r>
        <w:t xml:space="preserve">hơn </w:t>
      </w:r>
      <w: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mức </w:t>
      </w:r>
      <w:r>
        <w:t xml:space="preserve">cao </w:t>
      </w:r>
      <w:r>
        <w:t xml:space="preserve">trên </w:t>
      </w:r>
      <w:r>
        <w:t xml:space="preserve">cái </w:t>
      </w:r>
      <w:r>
        <w:t xml:space="preserve">so </w:t>
      </w:r>
      <w:r>
        <w:t xml:space="preserve">sánh </w:t>
      </w:r>
      <w:r>
        <w:t xml:space="preserve">(có </w:t>
      </w:r>
      <w:r>
        <w:t xml:space="preserve">thể </w:t>
      </w:r>
      <w:r>
        <w:t xml:space="preserve">nêu </w:t>
      </w:r>
      <w:r>
        <w:t xml:space="preserve">ra </w:t>
      </w:r>
      <w:r>
        <w:t xml:space="preserve">hay </w:t>
      </w:r>
      <w:r>
        <w:t xml:space="preserve">là </w:t>
      </w:r>
      <w:r>
        <w:t xml:space="preserve">không </w:t>
      </w:r>
      <w:r>
        <w:t xml:space="preserve">nêu </w:t>
      </w:r>
      <w:r>
        <w:t xml:space="preserve">ra). </w:t>
      </w:r>
      <w:r>
        <w:t xml:space="preserve">Bức </w:t>
      </w:r>
      <w:r>
        <w:rPr>
          <w:i/>
        </w:rPr>
        <w:t xml:space="preserve">tranh </w:t>
      </w:r>
      <w:r>
        <w:rPr>
          <w:i/>
        </w:rPr>
        <w:t xml:space="preserve">này </w:t>
      </w:r>
      <w:r>
        <w:rPr>
          <w:i/>
        </w:rPr>
        <w:t xml:space="preserve">còn </w:t>
      </w:r>
      <w:r>
        <w:rPr>
          <w:i/>
        </w:rPr>
        <w:t xml:space="preserve">đẹp </w:t>
      </w:r>
      <w:r>
        <w:rPr>
          <w:i/>
        </w:rPr>
        <w:t xml:space="preserve">hơn. </w:t>
      </w:r>
      <w:r>
        <w:t xml:space="preserve">Học </w:t>
      </w:r>
      <w:r>
        <w:rPr>
          <w:i/>
        </w:rPr>
        <w:t xml:space="preserve">kém </w:t>
      </w:r>
      <w:r>
        <w:rPr>
          <w:i/>
        </w:rPr>
        <w:t xml:space="preserve">hơn </w:t>
      </w:r>
      <w:r>
        <w:t xml:space="preserve">trước. </w:t>
      </w:r>
      <w:r>
        <w:rPr>
          <w:i/>
        </w:rPr>
        <w:t xml:space="preserve">Có </w:t>
      </w:r>
      <w:r>
        <w:t xml:space="preserve">sức </w:t>
      </w:r>
      <w:r>
        <w:t xml:space="preserve">khoẻ </w:t>
      </w:r>
      <w:r>
        <w:rPr>
          <w:i/>
        </w:rPr>
        <w:t xml:space="preserve">uẫn </w:t>
      </w:r>
      <w:r>
        <w:t xml:space="preserve">hơn. </w:t>
      </w:r>
      <w:r>
        <w:rPr>
          <w:i/>
        </w:rPr>
        <w:t xml:space="preserve">Con </w:t>
      </w:r>
      <w:r>
        <w:rPr>
          <w:i/>
        </w:rPr>
        <w:t xml:space="preserve">hơn </w:t>
      </w:r>
      <w:r>
        <w:rPr>
          <w:i/>
        </w:rPr>
        <w:t xml:space="preserve">cha </w:t>
      </w:r>
      <w:r>
        <w:t xml:space="preserve">nhà </w:t>
      </w:r>
      <w:r>
        <w:t xml:space="preserve">có </w:t>
      </w:r>
      <w:r>
        <w:rPr>
          <w:i/>
        </w:rPr>
        <w:t xml:space="preserve">phúc </w:t>
      </w:r>
      <w:r>
        <w:t xml:space="preserve">(tng)). </w:t>
      </w:r>
      <w:r>
        <w:rPr>
          <w:b/>
        </w:rPr>
        <w:t xml:space="preserve">2 </w:t>
      </w:r>
      <w:r>
        <w:t xml:space="preserve">Có </w:t>
      </w:r>
      <w:r>
        <w:t xml:space="preserve">nhiều </w:t>
      </w:r>
      <w:r>
        <w:t xml:space="preserve">điều </w:t>
      </w:r>
      <w:r>
        <w:t xml:space="preserve">lợi </w:t>
      </w:r>
      <w:r>
        <w:t xml:space="preserve">so </w:t>
      </w:r>
      <w:r>
        <w:t xml:space="preserve">với </w:t>
      </w:r>
      <w:r>
        <w:t xml:space="preserve">trường </w:t>
      </w:r>
      <w:r>
        <w:t xml:space="preserve">hợp </w:t>
      </w:r>
      <w:r>
        <w:t xml:space="preserve">khác; </w:t>
      </w:r>
      <w:r>
        <w:t xml:space="preserve">trái </w:t>
      </w:r>
      <w:r>
        <w:t xml:space="preserve">với </w:t>
      </w:r>
      <w:r>
        <w:t xml:space="preserve">thiệt. </w:t>
      </w:r>
      <w:r>
        <w:t xml:space="preserve">Giành </w:t>
      </w:r>
      <w:r>
        <w:rPr>
          <w:i/>
        </w:rPr>
        <w:t xml:space="preserve">lấy </w:t>
      </w:r>
      <w:r>
        <w:rPr>
          <w:i/>
        </w:rPr>
        <w:t xml:space="preserve">phần </w:t>
      </w:r>
      <w:r>
        <w:rPr>
          <w:i/>
        </w:rPr>
        <w:t xml:space="preserve">hơn </w:t>
      </w:r>
      <w:r>
        <w:t xml:space="preserve">về </w:t>
      </w:r>
      <w:r>
        <w:rPr>
          <w:i/>
        </w:rPr>
        <w:t xml:space="preserve">mình. </w:t>
      </w:r>
      <w:r>
        <w:t xml:space="preserve">Tính </w:t>
      </w:r>
      <w:r>
        <w:rPr>
          <w:i/>
        </w:rPr>
        <w:t xml:space="preserve">toán </w:t>
      </w:r>
      <w:r>
        <w:t xml:space="preserve">thiệt </w:t>
      </w:r>
      <w:r>
        <w:rPr>
          <w:i/>
        </w:rPr>
        <w:t xml:space="preserve">hơn. </w:t>
      </w:r>
      <w:r>
        <w:rPr>
          <w:b/>
        </w:rPr>
        <w:t xml:space="preserve">3 </w:t>
      </w:r>
      <w:r>
        <w:t xml:space="preserve">(Thóc </w:t>
      </w:r>
      <w:r>
        <w:t xml:space="preserve">gạo) </w:t>
      </w:r>
      <w:r>
        <w:t xml:space="preserve">rẻ, </w:t>
      </w:r>
      <w:r>
        <w:t xml:space="preserve">giá </w:t>
      </w:r>
      <w:r>
        <w:t xml:space="preserve">hạ </w:t>
      </w:r>
      <w:r>
        <w:t xml:space="preserve">so </w:t>
      </w:r>
      <w:r>
        <w:t xml:space="preserve">với </w:t>
      </w:r>
      <w:r>
        <w:t xml:space="preserve">bình </w:t>
      </w:r>
      <w:r>
        <w:t xml:space="preserve">thường; </w:t>
      </w:r>
      <w:r>
        <w:t xml:space="preserve">trái </w:t>
      </w:r>
      <w:r>
        <w:t xml:space="preserve">với </w:t>
      </w:r>
      <w:r>
        <w:t xml:space="preserve">kém. </w:t>
      </w:r>
      <w:r>
        <w:rPr>
          <w:i/>
        </w:rPr>
        <w:t xml:space="preserve">Ngày </w:t>
      </w:r>
      <w:r>
        <w:rPr>
          <w:i/>
        </w:rPr>
        <w:t xml:space="preserve">dưng </w:t>
      </w:r>
      <w:r>
        <w:rPr>
          <w:i/>
        </w:rPr>
        <w:t xml:space="preserve">thóc </w:t>
      </w:r>
      <w:r>
        <w:rPr>
          <w:i/>
        </w:rPr>
        <w:t xml:space="preserve">kém, </w:t>
      </w:r>
      <w:r>
        <w:rPr>
          <w:i/>
        </w:rPr>
        <w:t xml:space="preserve">ngày </w:t>
      </w:r>
      <w:r>
        <w:rPr>
          <w:i/>
        </w:rPr>
        <w:t xml:space="preserve">mùa </w:t>
      </w:r>
      <w:r>
        <w:rPr>
          <w:i/>
        </w:rPr>
        <w:t xml:space="preserve">thóc </w:t>
      </w:r>
      <w:r>
        <w:t xml:space="preserve">hơn. </w:t>
      </w:r>
      <w:r>
        <w:rPr>
          <w:b/>
        </w:rPr>
        <w:t xml:space="preserve">4 </w:t>
      </w:r>
      <w:r>
        <w:t xml:space="preserve">(hay </w:t>
      </w:r>
      <w:r>
        <w:t xml:space="preserve">phụ từ). </w:t>
      </w:r>
      <w:r>
        <w:t xml:space="preserve">Từ </w:t>
      </w:r>
      <w:r>
        <w:t xml:space="preserve">dùng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một </w:t>
      </w:r>
      <w:r>
        <w:t xml:space="preserve">từ </w:t>
      </w:r>
      <w:r>
        <w:t xml:space="preserve">chỉ </w:t>
      </w:r>
      <w:r>
        <w:t xml:space="preserve">số </w:t>
      </w:r>
      <w:r>
        <w:t xml:space="preserve">để </w:t>
      </w:r>
      <w:r>
        <w:t xml:space="preserve">chỉ </w:t>
      </w:r>
      <w:r>
        <w:t xml:space="preserve">số </w:t>
      </w:r>
      <w:r>
        <w:t xml:space="preserve">lượng </w:t>
      </w:r>
      <w:r>
        <w:t xml:space="preserve">bằng </w:t>
      </w:r>
      <w:r>
        <w:t xml:space="preserve">số </w:t>
      </w:r>
      <w:r>
        <w:t xml:space="preserve">lượng </w:t>
      </w:r>
      <w:r>
        <w:t xml:space="preserve">nói </w:t>
      </w:r>
      <w:r>
        <w:t xml:space="preserve">đến </w:t>
      </w:r>
      <w:r>
        <w:t xml:space="preserve">cộng </w:t>
      </w:r>
      <w:r>
        <w:t xml:space="preserve">thêm </w:t>
      </w:r>
      <w:r>
        <w:t xml:space="preserve">một </w:t>
      </w:r>
      <w:r>
        <w:t xml:space="preserve">phần </w:t>
      </w:r>
      <w:r>
        <w:t xml:space="preserve">nhỏ </w:t>
      </w:r>
      <w:r>
        <w:t xml:space="preserve">nữa. </w:t>
      </w:r>
      <w:r>
        <w:rPr>
          <w:i/>
        </w:rPr>
        <w:t xml:space="preserve">Hơn </w:t>
      </w:r>
      <w:r>
        <w:rPr>
          <w:i/>
        </w:rPr>
        <w:t xml:space="preserve">năm </w:t>
      </w:r>
      <w:r>
        <w:rPr>
          <w:i/>
        </w:rPr>
        <w:t xml:space="preserve">giờ </w:t>
      </w:r>
      <w:r>
        <w:rPr>
          <w:i/>
        </w:rPr>
        <w:t xml:space="preserve">rồi. </w:t>
      </w:r>
      <w:r>
        <w:rPr>
          <w:i/>
        </w:rPr>
        <w:t xml:space="preserve">Đã </w:t>
      </w:r>
      <w:r>
        <w:rPr>
          <w:i/>
        </w:rPr>
        <w:t xml:space="preserve">ba </w:t>
      </w:r>
      <w:r>
        <w:rPr>
          <w:i/>
        </w:rPr>
        <w:t xml:space="preserve">giờ </w:t>
      </w:r>
      <w:r>
        <w:rPr>
          <w:i/>
        </w:rPr>
        <w:t xml:space="preserve">hơn. </w:t>
      </w:r>
      <w:r>
        <w:t xml:space="preserve">Hơn </w:t>
      </w:r>
      <w:r>
        <w:rPr>
          <w:i/>
        </w:rPr>
        <w:t xml:space="preserve">một </w:t>
      </w:r>
      <w:r>
        <w:t xml:space="preserve">chục </w:t>
      </w:r>
      <w:r>
        <w:rPr>
          <w:i/>
        </w:rPr>
        <w:t xml:space="preserve">người. </w:t>
      </w:r>
      <w:r>
        <w:t xml:space="preserve">Còn </w:t>
      </w:r>
      <w:r>
        <w:rPr>
          <w:i/>
        </w:rPr>
        <w:t xml:space="preserve">hơn </w:t>
      </w:r>
      <w:r>
        <w:rPr>
          <w:i/>
        </w:rPr>
        <w:t xml:space="preserve">một </w:t>
      </w:r>
      <w:r>
        <w:t xml:space="preserve">nửa. </w:t>
      </w:r>
      <w:r>
        <w:br/>
      </w:r>
      <w:r>
        <w:rPr>
          <w:b/>
        </w:rPr>
        <w:t xml:space="preserve">hơn </w:t>
      </w:r>
      <w:r>
        <w:rPr>
          <w:b/>
        </w:rPr>
        <w:t xml:space="preserve">bù </w:t>
      </w:r>
      <w:r>
        <w:rPr>
          <w:b/>
        </w:rPr>
        <w:t xml:space="preserve">kém </w:t>
      </w:r>
      <w:r>
        <w:t xml:space="preserve">(khẩu ngữ). </w:t>
      </w:r>
      <w:r>
        <w:t xml:space="preserve">Lấy </w:t>
      </w:r>
      <w:r>
        <w:t xml:space="preserve">con </w:t>
      </w:r>
      <w:r>
        <w:t xml:space="preserve">số </w:t>
      </w:r>
      <w:r>
        <w:t xml:space="preserve">trung </w:t>
      </w:r>
      <w:r>
        <w:t xml:space="preserve">bình, </w:t>
      </w:r>
      <w:r>
        <w:t xml:space="preserve">tính </w:t>
      </w:r>
      <w:r>
        <w:t xml:space="preserve">bình </w:t>
      </w:r>
      <w:r>
        <w:t xml:space="preserve">quân; </w:t>
      </w:r>
      <w:r>
        <w:t xml:space="preserve">đổ </w:t>
      </w:r>
      <w:r>
        <w:t xml:space="preserve">đồng. </w:t>
      </w:r>
      <w:r>
        <w:br/>
      </w:r>
      <w:r>
        <w:rPr>
          <w:b/>
        </w:rPr>
        <w:t xml:space="preserve">hơn </w:t>
      </w:r>
      <w:r>
        <w:rPr>
          <w:b/>
        </w:rPr>
        <w:t xml:space="preserve">hớn </w:t>
      </w:r>
      <w:r>
        <w:rPr>
          <w:i/>
        </w:rPr>
        <w:t xml:space="preserve">tính từ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rất </w:t>
      </w:r>
      <w:r>
        <w:t xml:space="preserve">tươi, </w:t>
      </w:r>
      <w:r>
        <w:t xml:space="preserve">biếu </w:t>
      </w:r>
      <w:r>
        <w:t xml:space="preserve">hiện </w:t>
      </w:r>
      <w:r>
        <w:t xml:space="preserve">tràn </w:t>
      </w:r>
      <w:r>
        <w:t xml:space="preserve">đầy </w:t>
      </w:r>
      <w:r>
        <w:t xml:space="preserve">sức </w:t>
      </w:r>
      <w:r>
        <w:t xml:space="preserve">sống. </w:t>
      </w:r>
      <w:r>
        <w:rPr>
          <w:i/>
        </w:rPr>
        <w:t xml:space="preserve">Lúa </w:t>
      </w:r>
      <w:r>
        <w:rPr>
          <w:i/>
        </w:rPr>
        <w:t xml:space="preserve">con </w:t>
      </w:r>
      <w:r>
        <w:t xml:space="preserve">gái </w:t>
      </w:r>
      <w:r>
        <w:rPr>
          <w:i/>
        </w:rPr>
        <w:t xml:space="preserve">hơn </w:t>
      </w:r>
      <w:r>
        <w:rPr>
          <w:i/>
        </w:rPr>
        <w:t xml:space="preserve">hớn </w:t>
      </w:r>
      <w:r>
        <w:rPr>
          <w:i/>
        </w:rPr>
        <w:t xml:space="preserve">xanh </w:t>
      </w:r>
      <w:r>
        <w:rPr>
          <w:i/>
        </w:rPr>
        <w:t xml:space="preserve">tươi. </w:t>
      </w:r>
      <w:r>
        <w:rPr>
          <w:i/>
        </w:rPr>
        <w:t xml:space="preserve">Mặt </w:t>
      </w:r>
      <w:r>
        <w:rPr>
          <w:i/>
        </w:rPr>
        <w:t xml:space="preserve">tươi </w:t>
      </w:r>
      <w:r>
        <w:rPr>
          <w:i/>
        </w:rPr>
        <w:t xml:space="preserve">hơn </w:t>
      </w:r>
      <w:r>
        <w:rPr>
          <w:i/>
        </w:rPr>
        <w:t xml:space="preserve">hớn </w:t>
      </w:r>
      <w:r>
        <w:t xml:space="preserve">(bóng (nghĩa bóng)). </w:t>
      </w:r>
      <w:r>
        <w:br/>
      </w:r>
      <w:r>
        <w:rPr>
          <w:b/>
        </w:rPr>
        <w:t xml:space="preserve">hơn </w:t>
      </w:r>
      <w:r>
        <w:rPr>
          <w:b/>
        </w:rPr>
        <w:t xml:space="preserve">nữa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là </w:t>
      </w:r>
      <w:r>
        <w:t xml:space="preserve">thêm </w:t>
      </w:r>
      <w:r>
        <w:t xml:space="preserve">một </w:t>
      </w:r>
      <w:r>
        <w:t xml:space="preserve">điều </w:t>
      </w:r>
      <w:r>
        <w:t xml:space="preserve">quan </w:t>
      </w:r>
      <w:r>
        <w:t xml:space="preserve">trọng </w:t>
      </w:r>
      <w:r>
        <w:t xml:space="preserve">bổ </w:t>
      </w:r>
      <w:r>
        <w:t xml:space="preserve">sung </w:t>
      </w:r>
      <w:r>
        <w:t xml:space="preserve">cho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bận, </w:t>
      </w:r>
      <w:r>
        <w:rPr>
          <w:i/>
        </w:rPr>
        <w:t xml:space="preserve">hơn </w:t>
      </w:r>
      <w:r>
        <w:rPr>
          <w:i/>
        </w:rPr>
        <w:t xml:space="preserve">nữa </w:t>
      </w:r>
      <w:r>
        <w:t xml:space="preserve">lại </w:t>
      </w:r>
      <w:r>
        <w:t xml:space="preserve">đang </w:t>
      </w:r>
      <w:r>
        <w:t xml:space="preserve">ốm. </w:t>
      </w:r>
      <w:r>
        <w:br/>
      </w:r>
      <w:r>
        <w:rPr>
          <w:b/>
        </w:rPr>
        <w:t xml:space="preserve">hơn </w:t>
      </w:r>
      <w:r>
        <w:rPr>
          <w:b/>
        </w:rPr>
        <w:t xml:space="preserve">thiệt </w:t>
      </w:r>
      <w:r>
        <w:rPr>
          <w:i/>
        </w:rPr>
        <w:t xml:space="preserve">tính từ </w:t>
      </w:r>
      <w:r>
        <w:t xml:space="preserve">Có </w:t>
      </w:r>
      <w:r>
        <w:t xml:space="preserve">lợi </w:t>
      </w:r>
      <w:r>
        <w:t xml:space="preserve">hay </w:t>
      </w:r>
      <w:r>
        <w:t xml:space="preserve">phải </w:t>
      </w:r>
      <w:r>
        <w:t xml:space="preserve">chịu </w:t>
      </w:r>
      <w:r>
        <w:t xml:space="preserve">thiệt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về </w:t>
      </w:r>
      <w:r>
        <w:t xml:space="preserve">sự </w:t>
      </w:r>
      <w:r>
        <w:t xml:space="preserve">cân </w:t>
      </w:r>
      <w:r>
        <w:t xml:space="preserve">nhắc, </w:t>
      </w:r>
      <w:r>
        <w:t xml:space="preserve">tính </w:t>
      </w:r>
      <w:r>
        <w:t xml:space="preserve">toán). </w:t>
      </w:r>
      <w:r>
        <w:rPr>
          <w:i/>
        </w:rPr>
        <w:t xml:space="preserve">Tính </w:t>
      </w:r>
      <w:r>
        <w:rPr>
          <w:i/>
        </w:rPr>
        <w:t xml:space="preserve">toán </w:t>
      </w:r>
      <w:r>
        <w:rPr>
          <w:i/>
        </w:rPr>
        <w:t xml:space="preserve">hơn </w:t>
      </w:r>
      <w:r>
        <w:rPr>
          <w:i/>
        </w:rPr>
        <w:t xml:space="preserve">thiệt. </w:t>
      </w:r>
      <w:r>
        <w:rPr>
          <w:i/>
        </w:rPr>
        <w:t xml:space="preserve">Bàn </w:t>
      </w:r>
      <w:r>
        <w:rPr>
          <w:i/>
        </w:rPr>
        <w:t xml:space="preserve">chuyện </w:t>
      </w:r>
      <w:r>
        <w:rPr>
          <w:i/>
        </w:rPr>
        <w:t xml:space="preserve">hơn </w:t>
      </w:r>
      <w:r>
        <w:rPr>
          <w:i/>
        </w:rPr>
        <w:t xml:space="preserve">thiệt. </w:t>
      </w:r>
      <w:r>
        <w:br/>
      </w:r>
      <w:r>
        <w:rPr>
          <w:b/>
        </w:rPr>
        <w:t xml:space="preserve">hờn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Có </w:t>
      </w:r>
      <w:r>
        <w:t xml:space="preserve">điều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với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thân </w:t>
      </w:r>
      <w:r>
        <w:t xml:space="preserve">thiết, </w:t>
      </w:r>
      <w:r>
        <w:t xml:space="preserve">ngang </w:t>
      </w:r>
      <w:r>
        <w:t xml:space="preserve">hàng </w:t>
      </w:r>
      <w:r>
        <w:t xml:space="preserve">hoặc </w:t>
      </w:r>
      <w:r>
        <w:t xml:space="preserve">bậc </w:t>
      </w:r>
      <w:r>
        <w:t xml:space="preserve">trên, </w:t>
      </w:r>
      <w:r>
        <w:t xml:space="preserve">nhưng </w:t>
      </w:r>
      <w:r>
        <w:t xml:space="preserve">không </w:t>
      </w:r>
      <w:r>
        <w:t xml:space="preserve">nói </w:t>
      </w:r>
      <w:r>
        <w:t xml:space="preserve">ra </w:t>
      </w:r>
      <w:r>
        <w:t xml:space="preserve">mà </w:t>
      </w:r>
      <w:r>
        <w:t xml:space="preserve">tỏ </w:t>
      </w:r>
      <w:r>
        <w:t xml:space="preserve">bằng </w:t>
      </w:r>
      <w:r>
        <w:t xml:space="preserve">thái </w:t>
      </w:r>
      <w:r>
        <w:t xml:space="preserve">độ, </w:t>
      </w:r>
      <w:r>
        <w:t xml:space="preserve">cốt </w:t>
      </w:r>
      <w:r>
        <w:t xml:space="preserve">cho </w:t>
      </w:r>
      <w:r>
        <w:t xml:space="preserve">người </w:t>
      </w:r>
      <w:r>
        <w:t xml:space="preserve">ấy </w:t>
      </w:r>
      <w:r>
        <w:t xml:space="preserve">biết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em </w:t>
      </w:r>
      <w:r>
        <w:t xml:space="preserve">hoặc </w:t>
      </w:r>
      <w:r>
        <w:t xml:space="preserve">phụ </w:t>
      </w:r>
      <w:r>
        <w:t xml:space="preserve">nữ). </w:t>
      </w:r>
      <w:r>
        <w:rPr>
          <w:i/>
        </w:rPr>
        <w:t xml:space="preserve">Bé </w:t>
      </w:r>
      <w:r>
        <w:rPr>
          <w:i/>
        </w:rPr>
        <w:t xml:space="preserve">ngủ </w:t>
      </w:r>
      <w:r>
        <w:t xml:space="preserve">dở </w:t>
      </w:r>
      <w:r>
        <w:t xml:space="preserve">giấc, </w:t>
      </w:r>
      <w:r>
        <w:rPr>
          <w:i/>
        </w:rPr>
        <w:t xml:space="preserve">hờn </w:t>
      </w:r>
      <w:r>
        <w:rPr>
          <w:i/>
        </w:rPr>
        <w:t xml:space="preserve">mãi. </w:t>
      </w:r>
      <w:r>
        <w:rPr>
          <w:i/>
        </w:rPr>
        <w:t xml:space="preserve">Hờn </w:t>
      </w:r>
      <w:r>
        <w:rPr>
          <w:i/>
        </w:rPr>
        <w:t xml:space="preserve">không </w:t>
      </w:r>
      <w:r>
        <w:rPr>
          <w:i/>
        </w:rPr>
        <w:t xml:space="preserve">ăn </w:t>
      </w:r>
      <w:r>
        <w:t xml:space="preserve">cơm. </w:t>
      </w:r>
      <w:r>
        <w:t xml:space="preserve">l </w:t>
      </w:r>
      <w:r>
        <w:t xml:space="preserve">danh từ </w:t>
      </w:r>
      <w:r>
        <w:t xml:space="preserve">(văn chương). </w:t>
      </w:r>
      <w:r>
        <w:t xml:space="preserve">Nỗi </w:t>
      </w:r>
      <w:r>
        <w:t xml:space="preserve">uất </w:t>
      </w:r>
      <w:r>
        <w:t xml:space="preserve">ức, </w:t>
      </w:r>
      <w:r>
        <w:t xml:space="preserve">căm </w:t>
      </w:r>
      <w:r>
        <w:t xml:space="preserve">thù </w:t>
      </w:r>
      <w:r>
        <w:t xml:space="preserve">sâu </w:t>
      </w:r>
      <w:r>
        <w:t xml:space="preserve">sắc. </w:t>
      </w:r>
      <w:r>
        <w:t xml:space="preserve">Rứa </w:t>
      </w:r>
      <w:r>
        <w:t xml:space="preserve">hờn. </w:t>
      </w:r>
      <w:r>
        <w:t xml:space="preserve">Ngậm </w:t>
      </w:r>
      <w:r>
        <w:rPr>
          <w:i/>
        </w:rPr>
        <w:t xml:space="preserve">túi </w:t>
      </w:r>
      <w:r>
        <w:rPr>
          <w:i/>
        </w:rPr>
        <w:t xml:space="preserve">nuốt </w:t>
      </w:r>
      <w:r>
        <w:rPr>
          <w:i/>
        </w:rPr>
        <w:t xml:space="preserve">hờn. </w:t>
      </w:r>
      <w:r>
        <w:br/>
      </w:r>
      <w:r>
        <w:rPr>
          <w:b/>
        </w:rPr>
        <w:t xml:space="preserve">hờn </w:t>
      </w:r>
      <w:r>
        <w:rPr>
          <w:b/>
        </w:rPr>
        <w:t xml:space="preserve">dỗi </w:t>
      </w:r>
      <w:r>
        <w:rPr>
          <w:i/>
        </w:rPr>
        <w:t xml:space="preserve">động từ </w:t>
      </w:r>
      <w:r>
        <w:t xml:space="preserve">Có </w:t>
      </w:r>
      <w:r>
        <w:t xml:space="preserve">điều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và </w:t>
      </w:r>
      <w:r>
        <w:t xml:space="preserve">biểu </w:t>
      </w:r>
      <w:r>
        <w:t xml:space="preserve">lộ </w:t>
      </w:r>
      <w:r>
        <w:t xml:space="preserve">ra </w:t>
      </w:r>
      <w:r>
        <w:t xml:space="preserve">bằng </w:t>
      </w:r>
      <w:r>
        <w:t xml:space="preserve">thái </w:t>
      </w:r>
      <w:r>
        <w:t xml:space="preserve">độ </w:t>
      </w:r>
      <w:r>
        <w:t xml:space="preserve">làm </w:t>
      </w:r>
      <w:r>
        <w:t xml:space="preserve">như </w:t>
      </w:r>
      <w:r>
        <w:t xml:space="preserve">không </w:t>
      </w:r>
      <w:r>
        <w:t xml:space="preserve">cần </w:t>
      </w:r>
      <w:r>
        <w:t xml:space="preserve">đến </w:t>
      </w:r>
      <w:r>
        <w:t xml:space="preserve">nữa, </w:t>
      </w:r>
      <w:r>
        <w:t xml:space="preserve">không </w:t>
      </w:r>
      <w:r>
        <w:t xml:space="preserve">thiết </w:t>
      </w:r>
      <w:r>
        <w:t xml:space="preserve">nữa. </w:t>
      </w:r>
      <w:r>
        <w:rPr>
          <w:i/>
        </w:rPr>
        <w:t xml:space="preserve">Bé </w:t>
      </w:r>
      <w:r>
        <w:rPr>
          <w:i/>
        </w:rPr>
        <w:t xml:space="preserve">hờn </w:t>
      </w:r>
      <w:r>
        <w:rPr>
          <w:i/>
        </w:rPr>
        <w:t xml:space="preserve">dỗi, </w:t>
      </w:r>
      <w:r>
        <w:rPr>
          <w:i/>
        </w:rPr>
        <w:t xml:space="preserve">không </w:t>
      </w:r>
      <w:r>
        <w:rPr>
          <w:i/>
        </w:rPr>
        <w:t xml:space="preserve">chịu </w:t>
      </w:r>
      <w:r>
        <w:t xml:space="preserve">cho </w:t>
      </w:r>
      <w:r>
        <w:rPr>
          <w:i/>
        </w:rPr>
        <w:t xml:space="preserve">mẹ </w:t>
      </w:r>
      <w:r>
        <w:rPr>
          <w:i/>
        </w:rPr>
        <w:t xml:space="preserve">bế. </w:t>
      </w:r>
      <w:r>
        <w:br/>
      </w:r>
      <w:r>
        <w:rPr>
          <w:b/>
        </w:rPr>
        <w:t xml:space="preserve">hờn </w:t>
      </w:r>
      <w:r>
        <w:rPr>
          <w:b/>
        </w:rPr>
        <w:t xml:space="preserve">giận </w:t>
      </w:r>
      <w:r>
        <w:rPr>
          <w:i/>
        </w:rPr>
        <w:t xml:space="preserve">động từ </w:t>
      </w:r>
      <w:r>
        <w:t xml:space="preserve">Giận </w:t>
      </w:r>
      <w:r>
        <w:t xml:space="preserve">không </w:t>
      </w:r>
      <w:r>
        <w:t xml:space="preserve">nói </w:t>
      </w:r>
      <w:r>
        <w:t xml:space="preserve">ra, </w:t>
      </w:r>
      <w:r>
        <w:t xml:space="preserve">nhưng </w:t>
      </w:r>
      <w:r>
        <w:t xml:space="preserve">vẫn </w:t>
      </w:r>
      <w:r>
        <w:t xml:space="preserve">tỏ </w:t>
      </w:r>
      <w:r>
        <w:t xml:space="preserve">bằng </w:t>
      </w:r>
      <w:r>
        <w:t xml:space="preserve">thái </w:t>
      </w:r>
      <w:r>
        <w:t xml:space="preserve">độ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biết. </w:t>
      </w:r>
      <w:r>
        <w:br/>
      </w:r>
      <w:r>
        <w:rPr>
          <w:b/>
        </w:rPr>
        <w:t xml:space="preserve">hờn </w:t>
      </w:r>
      <w:r>
        <w:rPr>
          <w:b/>
        </w:rPr>
        <w:t xml:space="preserve">mát </w:t>
      </w:r>
      <w:r>
        <w:rPr>
          <w:i/>
        </w:rPr>
        <w:t xml:space="preserve">động từ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hờn, </w:t>
      </w:r>
      <w:r>
        <w:t xml:space="preserve">giận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nhàng, </w:t>
      </w:r>
      <w:r>
        <w:t xml:space="preserve">làm </w:t>
      </w:r>
      <w:r>
        <w:t xml:space="preserve">ra </w:t>
      </w:r>
      <w:r>
        <w:t xml:space="preserve">vẻ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chuyện </w:t>
      </w:r>
      <w:r>
        <w:t xml:space="preserve">gì. </w:t>
      </w:r>
      <w:r>
        <w:t xml:space="preserve">Tính </w:t>
      </w:r>
      <w:r>
        <w:t xml:space="preserve">hay </w:t>
      </w:r>
      <w:r>
        <w:rPr>
          <w:i/>
        </w:rPr>
        <w:t xml:space="preserve">hờn </w:t>
      </w:r>
      <w:r>
        <w:rPr>
          <w:i/>
        </w:rPr>
        <w:t xml:space="preserve">mát. </w:t>
      </w:r>
      <w:r>
        <w:br/>
      </w:r>
      <w:r>
        <w:rPr>
          <w:b/>
        </w:rPr>
        <w:t xml:space="preserve">hớn </w:t>
      </w:r>
      <w:r>
        <w:rPr>
          <w:b/>
        </w:rPr>
        <w:t xml:space="preserve">hở </w:t>
      </w:r>
      <w:r>
        <w:rPr>
          <w:i/>
        </w:rPr>
        <w:t xml:space="preserve">tính từ </w:t>
      </w:r>
      <w:r>
        <w:t xml:space="preserve">Vui </w:t>
      </w:r>
      <w:r>
        <w:t xml:space="preserve">mừng </w:t>
      </w:r>
      <w:r>
        <w:t xml:space="preserve">lộ </w:t>
      </w:r>
      <w:r>
        <w:t xml:space="preserve">rõ </w:t>
      </w:r>
      <w:r>
        <w:t xml:space="preserve">ở </w:t>
      </w:r>
      <w:r>
        <w:t xml:space="preserve">nét </w:t>
      </w:r>
      <w:r>
        <w:t xml:space="preserve">mặt </w:t>
      </w:r>
      <w:r>
        <w:t xml:space="preserve">tươi </w:t>
      </w:r>
      <w:r>
        <w:t xml:space="preserve">tỉnh. </w:t>
      </w:r>
      <w:r>
        <w:rPr>
          <w:i/>
        </w:rPr>
        <w:t xml:space="preserve">Mặt </w:t>
      </w:r>
      <w:r>
        <w:rPr>
          <w:i/>
        </w:rPr>
        <w:t xml:space="preserve">mày </w:t>
      </w:r>
      <w:r>
        <w:rPr>
          <w:i/>
        </w:rPr>
        <w:t xml:space="preserve">hớn </w:t>
      </w:r>
      <w:r>
        <w:rPr>
          <w:i/>
        </w:rPr>
        <w:t xml:space="preserve">hở. </w:t>
      </w:r>
      <w:r>
        <w:rPr>
          <w:i/>
        </w:rPr>
        <w:t xml:space="preserve">Hớn </w:t>
      </w:r>
      <w:r>
        <w:t xml:space="preserve">hở </w:t>
      </w:r>
      <w:r>
        <w:rPr>
          <w:i/>
        </w:rPr>
        <w:t xml:space="preserve">cắp </w:t>
      </w:r>
      <w:r>
        <w:rPr>
          <w:i/>
        </w:rPr>
        <w:t xml:space="preserve">sách </w:t>
      </w:r>
      <w:r>
        <w:rPr>
          <w:i/>
        </w:rPr>
        <w:t xml:space="preserve">đến </w:t>
      </w:r>
      <w:r>
        <w:rPr>
          <w:i/>
        </w:rPr>
        <w:t xml:space="preserve">trường. </w:t>
      </w:r>
      <w:r>
        <w:br w:type="page"/>
      </w:r>
      <w:r>
        <w:rPr>
          <w:b/>
        </w:rPr>
        <w:t xml:space="preserve">hớp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Mở </w:t>
      </w:r>
      <w:r>
        <w:t xml:space="preserve">miệng </w:t>
      </w:r>
      <w:r>
        <w:t xml:space="preserve">để </w:t>
      </w:r>
      <w:r>
        <w:t xml:space="preserve">đưa </w:t>
      </w:r>
      <w:r>
        <w:t xml:space="preserve">vào </w:t>
      </w:r>
      <w:r>
        <w:t xml:space="preserve">một </w:t>
      </w:r>
      <w:r>
        <w:t xml:space="preserve">ít </w:t>
      </w:r>
      <w:r>
        <w:t xml:space="preserve">chất </w:t>
      </w:r>
      <w:r>
        <w:t xml:space="preserve">nước </w:t>
      </w:r>
      <w:r>
        <w:t xml:space="preserve">rồi </w:t>
      </w:r>
      <w:r>
        <w:t xml:space="preserve">ngậm </w:t>
      </w:r>
      <w:r>
        <w:t xml:space="preserve">ngay </w:t>
      </w:r>
      <w:r>
        <w:t xml:space="preserve">lại. </w:t>
      </w:r>
      <w:r>
        <w:rPr>
          <w:i/>
        </w:rPr>
        <w:t xml:space="preserve">Hớp </w:t>
      </w:r>
      <w:r>
        <w:t xml:space="preserve">một </w:t>
      </w:r>
      <w:r>
        <w:t xml:space="preserve">ngụm </w:t>
      </w:r>
      <w:r>
        <w:rPr>
          <w:i/>
        </w:rPr>
        <w:t xml:space="preserve">trà. </w:t>
      </w:r>
      <w:r>
        <w:t xml:space="preserve">II </w:t>
      </w:r>
      <w:r>
        <w:t xml:space="preserve">danh từ </w:t>
      </w:r>
      <w:r>
        <w:t xml:space="preserve">Lượng </w:t>
      </w:r>
      <w:r>
        <w:t xml:space="preserve">chất </w:t>
      </w:r>
      <w:r>
        <w:t xml:space="preserve">nước </w:t>
      </w:r>
      <w:r>
        <w:t xml:space="preserve">có </w:t>
      </w:r>
      <w:r>
        <w:t xml:space="preserve">thể </w:t>
      </w:r>
      <w:r>
        <w:t xml:space="preserve">đưa </w:t>
      </w:r>
      <w:r>
        <w:t xml:space="preserve">vào </w:t>
      </w:r>
      <w:r>
        <w:t xml:space="preserve">miệng </w:t>
      </w:r>
      <w:r>
        <w:t xml:space="preserve">mỗi </w:t>
      </w:r>
      <w:r>
        <w:t xml:space="preserve">lần </w:t>
      </w:r>
      <w:r>
        <w:t xml:space="preserve">hớp. </w:t>
      </w:r>
      <w:r>
        <w:rPr>
          <w:i/>
        </w:rPr>
        <w:t xml:space="preserve">Nhấp </w:t>
      </w:r>
      <w:r>
        <w:rPr>
          <w:i/>
        </w:rPr>
        <w:t xml:space="preserve">từng </w:t>
      </w:r>
      <w:r>
        <w:rPr>
          <w:i/>
        </w:rPr>
        <w:t xml:space="preserve">hớp </w:t>
      </w:r>
      <w:r>
        <w:rPr>
          <w:i/>
        </w:rPr>
        <w:t xml:space="preserve">rượu. </w:t>
      </w:r>
      <w:r>
        <w:t xml:space="preserve">Xin </w:t>
      </w:r>
      <w:r>
        <w:t xml:space="preserve">một </w:t>
      </w:r>
      <w:r>
        <w:t xml:space="preserve">hớp </w:t>
      </w:r>
      <w:r>
        <w:t xml:space="preserve">nước. </w:t>
      </w:r>
      <w:r>
        <w:br/>
      </w:r>
      <w:r>
        <w:rPr>
          <w:b/>
        </w:rPr>
        <w:t xml:space="preserve">hớp </w:t>
      </w:r>
      <w:r>
        <w:rPr>
          <w:b/>
        </w:rPr>
        <w:t xml:space="preserve">hồn </w:t>
      </w:r>
      <w:r>
        <w:rPr>
          <w:i/>
        </w:rPr>
        <w:t xml:space="preserve">động từ </w:t>
      </w:r>
      <w:r>
        <w:t xml:space="preserve">(khẩu ngữ) </w:t>
      </w:r>
      <w:r>
        <w:t xml:space="preserve">Làm </w:t>
      </w:r>
      <w:r>
        <w:t xml:space="preserve">cho </w:t>
      </w:r>
      <w:r>
        <w:t xml:space="preserve">bị </w:t>
      </w:r>
      <w:r>
        <w:t xml:space="preserve">choáng </w:t>
      </w:r>
      <w:r>
        <w:t xml:space="preserve">ngợp </w:t>
      </w:r>
      <w:r>
        <w:t xml:space="preserve">và </w:t>
      </w:r>
      <w:r>
        <w:t xml:space="preserve">say </w:t>
      </w:r>
      <w:r>
        <w:t xml:space="preserve">mê </w:t>
      </w:r>
      <w:r>
        <w:t xml:space="preserve">vì </w:t>
      </w:r>
      <w:r>
        <w:t xml:space="preserve">vẻ </w:t>
      </w:r>
      <w:r>
        <w:t xml:space="preserve">đẹp </w:t>
      </w:r>
      <w:r>
        <w:t xml:space="preserve">hoặc </w:t>
      </w:r>
      <w:r>
        <w:t xml:space="preserve">sự </w:t>
      </w:r>
      <w:r>
        <w:t xml:space="preserve">hấp </w:t>
      </w:r>
      <w:r>
        <w:t xml:space="preserve">dẫn. </w:t>
      </w:r>
      <w:r>
        <w:t xml:space="preserve">Bị </w:t>
      </w:r>
      <w:r>
        <w:t xml:space="preserve">hớp </w:t>
      </w:r>
      <w:r>
        <w:t xml:space="preserve">hồn </w:t>
      </w:r>
      <w:r>
        <w:t xml:space="preserve">trước </w:t>
      </w:r>
      <w:r>
        <w:t xml:space="preserve">uẻ </w:t>
      </w:r>
      <w:r>
        <w:rPr>
          <w:i/>
        </w:rPr>
        <w:t xml:space="preserve">đẹp </w:t>
      </w:r>
      <w:r>
        <w:rPr>
          <w:i/>
        </w:rPr>
        <w:t xml:space="preserve">của </w:t>
      </w:r>
      <w:r>
        <w:rPr>
          <w:i/>
        </w:rPr>
        <w:t xml:space="preserve">biển. </w:t>
      </w:r>
      <w:r>
        <w:br/>
      </w:r>
      <w:r>
        <w:rPr>
          <w:b/>
        </w:rPr>
        <w:t xml:space="preserve">hợp1 </w:t>
      </w:r>
      <w:r>
        <w:rPr>
          <w:i/>
        </w:rPr>
        <w:t xml:space="preserve">danh từ </w:t>
      </w:r>
      <w:r>
        <w:t xml:space="preserve">(cũ). </w:t>
      </w:r>
      <w:r>
        <w:t xml:space="preserve">Hiệp </w:t>
      </w:r>
      <w:r>
        <w:t xml:space="preserve">(trong </w:t>
      </w:r>
      <w:r>
        <w:t xml:space="preserve">một </w:t>
      </w:r>
      <w:r>
        <w:t xml:space="preserve">trận </w:t>
      </w:r>
      <w:r>
        <w:t xml:space="preserve">đọ </w:t>
      </w:r>
      <w:r>
        <w:t xml:space="preserve">sức). </w:t>
      </w:r>
      <w:r>
        <w:br/>
      </w:r>
      <w:r>
        <w:rPr>
          <w:b/>
        </w:rPr>
        <w:t xml:space="preserve">hợp;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Gộp </w:t>
      </w:r>
      <w:r>
        <w:t xml:space="preserve">chung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cái </w:t>
      </w:r>
      <w:r>
        <w:t xml:space="preserve">cùng </w:t>
      </w:r>
      <w:r>
        <w:t xml:space="preserve">loại, </w:t>
      </w:r>
      <w:r>
        <w:t xml:space="preserve">nhưng </w:t>
      </w:r>
      <w:r>
        <w:rPr>
          <w:i/>
        </w:rPr>
        <w:t xml:space="preserve">lớn </w:t>
      </w:r>
      <w:r>
        <w:t xml:space="preserve">hơn. </w:t>
      </w:r>
      <w:r>
        <w:rPr>
          <w:i/>
        </w:rPr>
        <w:t xml:space="preserve">Hợp </w:t>
      </w:r>
      <w:r>
        <w:t xml:space="preserve">sức </w:t>
      </w:r>
      <w:r>
        <w:rPr>
          <w:i/>
        </w:rPr>
        <w:t xml:space="preserve">lại </w:t>
      </w:r>
      <w:r>
        <w:rPr>
          <w:i/>
        </w:rPr>
        <w:t xml:space="preserve">mà </w:t>
      </w:r>
      <w:r>
        <w:rPr>
          <w:i/>
        </w:rPr>
        <w:t xml:space="preserve">làm. </w:t>
      </w:r>
      <w:r>
        <w:rPr>
          <w:i/>
        </w:rPr>
        <w:t xml:space="preserve">Hai </w:t>
      </w:r>
      <w:r>
        <w:rPr>
          <w:i/>
        </w:rPr>
        <w:t xml:space="preserve">con </w:t>
      </w:r>
      <w:r>
        <w:t xml:space="preserve">sông </w:t>
      </w:r>
      <w:r>
        <w:t xml:space="preserve">hợp </w:t>
      </w:r>
      <w:r>
        <w:rPr>
          <w:i/>
        </w:rPr>
        <w:t xml:space="preserve">thành </w:t>
      </w:r>
      <w:r>
        <w:t xml:space="preserve">một </w:t>
      </w:r>
      <w:r>
        <w:rPr>
          <w:i/>
        </w:rPr>
        <w:t xml:space="preserve">dòng.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(chuyên môn).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phần </w:t>
      </w:r>
      <w:r>
        <w:t xml:space="preserve">tử </w:t>
      </w:r>
      <w:r>
        <w:t xml:space="preserve">của </w:t>
      </w:r>
      <w:r>
        <w:t xml:space="preserve">hai </w:t>
      </w:r>
      <w:r>
        <w:t xml:space="preserve">tập </w:t>
      </w:r>
      <w:r>
        <w:t xml:space="preserve">hợp </w:t>
      </w:r>
      <w:r>
        <w:t xml:space="preserve">khác,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hai </w:t>
      </w:r>
      <w:r>
        <w:t xml:space="preserve">tập </w:t>
      </w:r>
      <w:r>
        <w:t xml:space="preserve">hợp </w:t>
      </w:r>
      <w:r>
        <w:t xml:space="preserve">ấy. </w:t>
      </w:r>
      <w:r>
        <w:rPr>
          <w:b/>
        </w:rPr>
        <w:t xml:space="preserve">2 </w:t>
      </w:r>
      <w:r>
        <w:t xml:space="preserve">(khẩu ngữ). </w:t>
      </w:r>
      <w:r>
        <w:t xml:space="preserve">Hợp </w:t>
      </w:r>
      <w:r>
        <w:t xml:space="preserve">tác </w:t>
      </w:r>
      <w:r>
        <w:t xml:space="preserve">xã </w:t>
      </w:r>
      <w:r>
        <w:t xml:space="preserve">(nói </w:t>
      </w:r>
      <w:r>
        <w:t xml:space="preserve">tắt). </w:t>
      </w:r>
      <w:r>
        <w:t xml:space="preserve">lII </w:t>
      </w:r>
      <w:r>
        <w:t xml:space="preserve">tính từ </w:t>
      </w:r>
      <w:r>
        <w:rPr>
          <w:b/>
        </w:rPr>
        <w:t xml:space="preserve">4 </w:t>
      </w:r>
      <w:r>
        <w:t xml:space="preserve">Đúng </w:t>
      </w:r>
      <w:r>
        <w:t xml:space="preserve">với </w:t>
      </w:r>
      <w:r>
        <w:t xml:space="preserve">những </w:t>
      </w:r>
      <w:r>
        <w:t xml:space="preserve">đòi </w:t>
      </w:r>
      <w:r>
        <w:t xml:space="preserve">hỏi </w:t>
      </w:r>
      <w:r>
        <w:t xml:space="preserve">của </w:t>
      </w:r>
      <w:r>
        <w:t xml:space="preserve">ai, </w:t>
      </w:r>
      <w:r>
        <w:t xml:space="preserve">của </w:t>
      </w:r>
      <w:r>
        <w:t xml:space="preserve">cái </w:t>
      </w:r>
      <w:r>
        <w:t xml:space="preserve">gì </w:t>
      </w:r>
      <w:r>
        <w:t xml:space="preserve">đó, </w:t>
      </w:r>
      <w:r>
        <w:t xml:space="preserve">không </w:t>
      </w:r>
      <w:r>
        <w:t xml:space="preserve">có </w:t>
      </w:r>
      <w:r>
        <w:t xml:space="preserve">mâu </w:t>
      </w:r>
      <w:r>
        <w:t xml:space="preserve">thuẫn. </w:t>
      </w:r>
      <w:r>
        <w:t xml:space="preserve">Món </w:t>
      </w:r>
      <w:r>
        <w:t xml:space="preserve">ăn </w:t>
      </w:r>
      <w:r>
        <w:rPr>
          <w:i/>
        </w:rPr>
        <w:t xml:space="preserve">hợp </w:t>
      </w:r>
      <w:r>
        <w:rPr>
          <w:i/>
        </w:rPr>
        <w:t xml:space="preserve">khẩu </w:t>
      </w:r>
      <w:r>
        <w:rPr>
          <w:i/>
        </w:rPr>
        <w:t xml:space="preserve">uị.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không </w:t>
      </w:r>
      <w:r>
        <w:t xml:space="preserve">hợp. </w:t>
      </w:r>
      <w:r>
        <w:rPr>
          <w:b/>
        </w:rPr>
        <w:t xml:space="preserve">2 </w:t>
      </w:r>
      <w:r>
        <w:t xml:space="preserve">Có </w:t>
      </w:r>
      <w:r>
        <w:t xml:space="preserve">những </w:t>
      </w:r>
      <w:r>
        <w:t xml:space="preserve">tính </w:t>
      </w:r>
      <w:r>
        <w:t xml:space="preserve">chất, </w:t>
      </w:r>
      <w:r>
        <w:t xml:space="preserve">những </w:t>
      </w:r>
      <w:r>
        <w:t xml:space="preserve">yêu </w:t>
      </w:r>
      <w:r>
        <w:t xml:space="preserve">cầu </w:t>
      </w:r>
      <w:r>
        <w:t xml:space="preserve">căn </w:t>
      </w:r>
      <w:r>
        <w:t xml:space="preserve">bản </w:t>
      </w:r>
      <w:r>
        <w:t xml:space="preserve">giống </w:t>
      </w:r>
      <w:r>
        <w:t xml:space="preserve">nhau, </w:t>
      </w:r>
      <w:r>
        <w:t xml:space="preserve">đi </w:t>
      </w:r>
      <w:r>
        <w:t xml:space="preserve">đôi </w:t>
      </w:r>
      <w:r>
        <w:t xml:space="preserve">được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có </w:t>
      </w:r>
      <w:r>
        <w:t xml:space="preserve">yếu </w:t>
      </w:r>
      <w:r>
        <w:t xml:space="preserve">tố </w:t>
      </w:r>
      <w:r>
        <w:t xml:space="preserve">mâu </w:t>
      </w:r>
      <w:r>
        <w:t xml:space="preserve">thuẫn.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rất </w:t>
      </w:r>
      <w:r>
        <w:t xml:space="preserve">hợp </w:t>
      </w:r>
      <w:r>
        <w:rPr>
          <w:i/>
        </w:rPr>
        <w:t xml:space="preserve">tính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Âm </w:t>
      </w:r>
      <w:r>
        <w:t xml:space="preserve">hưởng </w:t>
      </w:r>
      <w:r>
        <w:t xml:space="preserve">hỗn </w:t>
      </w:r>
      <w:r>
        <w:t xml:space="preserve">hợp </w:t>
      </w:r>
      <w:r>
        <w:t xml:space="preserve">do </w:t>
      </w:r>
      <w:r>
        <w:t xml:space="preserve">nhiều </w:t>
      </w:r>
      <w:r>
        <w:t xml:space="preserve">âm </w:t>
      </w:r>
      <w:r>
        <w:t xml:space="preserve">có </w:t>
      </w:r>
      <w:r>
        <w:t xml:space="preserve">độ </w:t>
      </w:r>
      <w:r>
        <w:t xml:space="preserve">cao </w:t>
      </w:r>
      <w:r>
        <w:t xml:space="preserve">khác </w:t>
      </w:r>
      <w:r>
        <w:t xml:space="preserve">nhau </w:t>
      </w:r>
      <w:r>
        <w:t xml:space="preserve">cùng </w:t>
      </w:r>
      <w:r>
        <w:t xml:space="preserve">phát </w:t>
      </w:r>
      <w:r>
        <w:t xml:space="preserve">ra </w:t>
      </w:r>
      <w:r>
        <w:t xml:space="preserve">một </w:t>
      </w:r>
      <w:r>
        <w:t xml:space="preserve">lúc </w:t>
      </w:r>
      <w:r>
        <w:t xml:space="preserve">tạo </w:t>
      </w:r>
      <w:r>
        <w:t xml:space="preserve">nên.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ca </w:t>
      </w:r>
      <w:r>
        <w:rPr>
          <w:i/>
        </w:rPr>
        <w:t xml:space="preserve">động từ </w:t>
      </w:r>
      <w:r>
        <w:t xml:space="preserve">(ít dùng). </w:t>
      </w:r>
      <w:r>
        <w:t xml:space="preserve">(Nhiều </w:t>
      </w:r>
      <w:r>
        <w:t xml:space="preserve">người) </w:t>
      </w:r>
      <w:r>
        <w:t xml:space="preserve">cùng </w:t>
      </w:r>
      <w:r>
        <w:t xml:space="preserve">biểu </w:t>
      </w:r>
      <w:r>
        <w:t xml:space="preserve">diễn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thanh </w:t>
      </w:r>
      <w:r>
        <w:t xml:space="preserve">nhạc.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cách </w:t>
      </w:r>
      <w:r>
        <w:rPr>
          <w:i/>
        </w:rPr>
        <w:t xml:space="preserve">tính từ </w:t>
      </w:r>
      <w:r>
        <w:t xml:space="preserve">(ít dùng). </w:t>
      </w:r>
      <w:r>
        <w:t xml:space="preserve">Đúng </w:t>
      </w:r>
      <w:r>
        <w:t xml:space="preserve">quy </w:t>
      </w:r>
      <w:r>
        <w:t xml:space="preserve">cách. </w:t>
      </w:r>
      <w:r>
        <w:rPr>
          <w:i/>
        </w:rPr>
        <w:t xml:space="preserve">Sản </w:t>
      </w:r>
      <w:r>
        <w:t xml:space="preserve">phẩm </w:t>
      </w:r>
      <w:r>
        <w:t xml:space="preserve">hợp </w:t>
      </w:r>
      <w:r>
        <w:rPr>
          <w:i/>
        </w:rPr>
        <w:t xml:space="preserve">cách.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cẩn </w:t>
      </w:r>
      <w:r>
        <w:rPr>
          <w:i/>
        </w:rPr>
        <w:t xml:space="preserve">danh từ </w:t>
      </w:r>
      <w:r>
        <w:t xml:space="preserve">Lễ </w:t>
      </w:r>
      <w:r>
        <w:t xml:space="preserve">hai </w:t>
      </w:r>
      <w:r>
        <w:t xml:space="preserve">vợ </w:t>
      </w:r>
      <w:r>
        <w:t xml:space="preserve">chồng </w:t>
      </w:r>
      <w:r>
        <w:t xml:space="preserve">uống </w:t>
      </w:r>
      <w:r>
        <w:t xml:space="preserve">chung </w:t>
      </w:r>
      <w:r>
        <w:t xml:space="preserve">một </w:t>
      </w:r>
      <w:r>
        <w:t xml:space="preserve">chén </w:t>
      </w:r>
      <w:r>
        <w:t xml:space="preserve">rượu </w:t>
      </w:r>
      <w:r>
        <w:t xml:space="preserve">trong </w:t>
      </w:r>
      <w:r>
        <w:t xml:space="preserve">đêm </w:t>
      </w:r>
      <w:r>
        <w:t xml:space="preserve">tân </w:t>
      </w:r>
      <w:r>
        <w:t xml:space="preserve">hôn,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ngày </w:t>
      </w:r>
      <w:r>
        <w:t xml:space="preserve">xưa.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Chất </w:t>
      </w:r>
      <w:r>
        <w:t xml:space="preserve">tỉnh </w:t>
      </w:r>
      <w:r>
        <w:t xml:space="preserve">khiết </w:t>
      </w:r>
      <w:r>
        <w:t xml:space="preserve">mà </w:t>
      </w:r>
      <w:r>
        <w:t xml:space="preserve">phân </w:t>
      </w:r>
      <w:r>
        <w:t xml:space="preserve">tử </w:t>
      </w:r>
      <w:r>
        <w:t xml:space="preserve">gồm </w:t>
      </w:r>
      <w:r>
        <w:t xml:space="preserve">những </w:t>
      </w:r>
      <w:r>
        <w:t xml:space="preserve">nguyên </w:t>
      </w:r>
      <w:r>
        <w:t xml:space="preserve">tử </w:t>
      </w:r>
      <w:r>
        <w:t xml:space="preserve">khác </w:t>
      </w:r>
      <w:r>
        <w:t xml:space="preserve">nhau </w:t>
      </w:r>
      <w:r>
        <w:t xml:space="preserve">hoá </w:t>
      </w:r>
      <w:r>
        <w:t xml:space="preserve">hợp </w:t>
      </w:r>
      <w:r>
        <w:t xml:space="preserve">với </w:t>
      </w:r>
      <w:r>
        <w:t xml:space="preserve">nhau </w:t>
      </w:r>
      <w:r>
        <w:t xml:space="preserve">theo </w:t>
      </w:r>
      <w:r>
        <w:t xml:space="preserve">một </w:t>
      </w:r>
      <w:r>
        <w:t xml:space="preserve">tÏ </w:t>
      </w:r>
      <w:r>
        <w:t xml:space="preserve">lệ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doanh </w:t>
      </w:r>
      <w:r>
        <w:rPr>
          <w:i/>
        </w:rPr>
        <w:t xml:space="preserve">động từ </w:t>
      </w:r>
      <w:r>
        <w:t xml:space="preserve">Chung </w:t>
      </w:r>
      <w:r>
        <w:t xml:space="preserve">vốn </w:t>
      </w:r>
      <w:r>
        <w:t xml:space="preserve">cùng </w:t>
      </w:r>
      <w:r>
        <w:t xml:space="preserve">kinh </w:t>
      </w:r>
      <w:r>
        <w:t xml:space="preserve">doanh. </w:t>
      </w:r>
      <w:r>
        <w:t xml:space="preserve">hợp </w:t>
      </w:r>
      <w:r>
        <w:t xml:space="preserve">để </w:t>
      </w:r>
      <w:r>
        <w:t xml:space="preserve">danh từ </w:t>
      </w:r>
      <w:r>
        <w:t xml:space="preserve">Phán </w:t>
      </w:r>
      <w:r>
        <w:t xml:space="preserve">đoán </w:t>
      </w:r>
      <w:r>
        <w:t xml:space="preserve">trình </w:t>
      </w:r>
      <w:r>
        <w:t xml:space="preserve">bày </w:t>
      </w:r>
      <w:r>
        <w:t xml:space="preserve">kết </w:t>
      </w:r>
      <w:r>
        <w:t xml:space="preserve">luận </w:t>
      </w:r>
      <w:r>
        <w:t xml:space="preserve">rút </w:t>
      </w:r>
      <w:r>
        <w:t xml:space="preserve">ra </w:t>
      </w:r>
      <w:r>
        <w:t xml:space="preserve">từ </w:t>
      </w:r>
      <w:r>
        <w:t xml:space="preserve">chính </w:t>
      </w:r>
      <w:r>
        <w:t xml:space="preserve">đề </w:t>
      </w:r>
      <w:r>
        <w:t xml:space="preserve">và </w:t>
      </w:r>
      <w:r>
        <w:t xml:space="preserve">phản </w:t>
      </w:r>
      <w:r>
        <w:t xml:space="preserve">đề </w:t>
      </w:r>
      <w:r>
        <w:t xml:space="preserve">trong </w:t>
      </w:r>
      <w:r>
        <w:t xml:space="preserve">tam </w:t>
      </w:r>
      <w:r>
        <w:t xml:space="preserve">đoạn </w:t>
      </w:r>
      <w:r>
        <w:t xml:space="preserve">luận.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điểm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(cũ). </w:t>
      </w:r>
      <w:r>
        <w:t xml:space="preserve">(Quân </w:t>
      </w:r>
      <w:r>
        <w:t xml:space="preserve">đội) </w:t>
      </w:r>
      <w:r>
        <w:t xml:space="preserve">tập </w:t>
      </w:r>
      <w:r>
        <w:t xml:space="preserve">kết. </w:t>
      </w:r>
      <w:r>
        <w:t xml:space="preserve">Các </w:t>
      </w:r>
      <w:r>
        <w:rPr>
          <w:i/>
        </w:rPr>
        <w:t xml:space="preserve">cánh </w:t>
      </w:r>
      <w:r>
        <w:t xml:space="preserve">quân </w:t>
      </w:r>
      <w:r>
        <w:t xml:space="preserve">đã </w:t>
      </w:r>
      <w:r>
        <w:t xml:space="preserve">hợp </w:t>
      </w:r>
      <w:r>
        <w:t xml:space="preserve">điểm </w:t>
      </w:r>
      <w:r>
        <w:t xml:space="preserve">tại </w:t>
      </w:r>
      <w:r>
        <w:t xml:space="preserve">một </w:t>
      </w:r>
      <w:r>
        <w:t xml:space="preserve">vùng </w:t>
      </w:r>
      <w:r>
        <w:t xml:space="preserve">định </w:t>
      </w:r>
      <w:r>
        <w:t xml:space="preserve">trước. </w:t>
      </w:r>
      <w:r>
        <w:t xml:space="preserve">II </w:t>
      </w:r>
      <w:r>
        <w:t xml:space="preserve">danh từ </w:t>
      </w:r>
      <w:r>
        <w:t xml:space="preserve">(cũ). </w:t>
      </w:r>
      <w:r>
        <w:t xml:space="preserve">Điểm </w:t>
      </w:r>
      <w:r>
        <w:t xml:space="preserve">tập </w:t>
      </w:r>
      <w:r>
        <w:t xml:space="preserve">kết.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đổng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Sự </w:t>
      </w:r>
      <w:r>
        <w:t xml:space="preserve">thoả </w:t>
      </w:r>
      <w:r>
        <w:t xml:space="preserve">thuận, </w:t>
      </w:r>
      <w:r>
        <w:t xml:space="preserve">giao </w:t>
      </w:r>
      <w:r>
        <w:t xml:space="preserve">ước </w:t>
      </w:r>
      <w:r>
        <w:t xml:space="preserve">giữa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bên </w:t>
      </w:r>
      <w:r>
        <w:t xml:space="preserve">quy </w:t>
      </w:r>
      <w:r>
        <w:t xml:space="preserve">định </w:t>
      </w:r>
      <w:r>
        <w:t xml:space="preserve">các </w:t>
      </w:r>
      <w:r>
        <w:t xml:space="preserve">quyền </w:t>
      </w:r>
      <w:r>
        <w:t xml:space="preserve">lợi, </w:t>
      </w:r>
      <w:r>
        <w:t xml:space="preserve">nghĩa </w:t>
      </w:r>
      <w:r>
        <w:t xml:space="preserve">vụ </w:t>
      </w:r>
      <w:r>
        <w:rPr>
          <w:i/>
        </w:rPr>
        <w:t xml:space="preserve">của </w:t>
      </w:r>
      <w:r>
        <w:t xml:space="preserve">các </w:t>
      </w:r>
      <w:r>
        <w:t xml:space="preserve">bên </w:t>
      </w:r>
      <w:r>
        <w:t xml:space="preserve">tham </w:t>
      </w:r>
      <w:r>
        <w:t xml:space="preserve">gia, </w:t>
      </w:r>
      <w:r>
        <w:t xml:space="preserve">thường </w:t>
      </w:r>
      <w:r>
        <w:t xml:space="preserve">được </w:t>
      </w:r>
      <w:r>
        <w:t xml:space="preserve">viết </w:t>
      </w:r>
      <w:r>
        <w:t xml:space="preserve">thành </w:t>
      </w:r>
      <w:r>
        <w:t xml:space="preserve">văn </w:t>
      </w:r>
      <w:r>
        <w:t xml:space="preserve">bản. </w:t>
      </w:r>
      <w:r>
        <w:t xml:space="preserve">Kĩ </w:t>
      </w:r>
      <w:r>
        <w:rPr>
          <w:i/>
        </w:rPr>
        <w:t xml:space="preserve">hợp </w:t>
      </w:r>
      <w:r>
        <w:rPr>
          <w:i/>
        </w:rPr>
        <w:t xml:space="preserve">đồng </w:t>
      </w:r>
      <w:r>
        <w:rPr>
          <w:i/>
        </w:rPr>
        <w:t xml:space="preserve">thuê </w:t>
      </w:r>
      <w:r>
        <w:rPr>
          <w:i/>
        </w:rPr>
        <w:t xml:space="preserve">nhà. </w:t>
      </w:r>
      <w:r>
        <w:rPr>
          <w:i/>
        </w:rPr>
        <w:t xml:space="preserve">Hợp </w:t>
      </w:r>
      <w:r>
        <w:t xml:space="preserve">đồng </w:t>
      </w:r>
      <w:r>
        <w:t xml:space="preserve">kinh </w:t>
      </w:r>
      <w:r>
        <w:rPr>
          <w:i/>
        </w:rPr>
        <w:t xml:space="preserve">tế </w:t>
      </w:r>
      <w:r>
        <w:t xml:space="preserve">II </w:t>
      </w:r>
      <w:r>
        <w:t xml:space="preserve">động từ </w:t>
      </w:r>
      <w:r>
        <w:t xml:space="preserve">Như </w:t>
      </w:r>
      <w:r>
        <w:rPr>
          <w:i/>
        </w:rPr>
        <w:t xml:space="preserve">hiệp </w:t>
      </w:r>
      <w:r>
        <w:rPr>
          <w:i/>
        </w:rPr>
        <w:t xml:space="preserve">đồng. </w:t>
      </w:r>
      <w:r>
        <w:t xml:space="preserve">hợp </w:t>
      </w:r>
      <w:r>
        <w:t xml:space="preserve">hiến </w:t>
      </w:r>
      <w:r>
        <w:t xml:space="preserve">tính từ </w:t>
      </w:r>
      <w:r>
        <w:t xml:space="preserve">Đúng </w:t>
      </w:r>
      <w:r>
        <w:t xml:space="preserve">với </w:t>
      </w:r>
      <w:r>
        <w:t xml:space="preserve">quy </w:t>
      </w:r>
      <w:r>
        <w:t xml:space="preserve">định </w:t>
      </w:r>
      <w:r>
        <w:t xml:space="preserve">của </w:t>
      </w:r>
      <w:r>
        <w:t xml:space="preserve">hiến </w:t>
      </w:r>
      <w:r>
        <w:t xml:space="preserve">pháp. </w:t>
      </w:r>
      <w:r>
        <w:t xml:space="preserve">Chính </w:t>
      </w:r>
      <w:r>
        <w:rPr>
          <w:i/>
        </w:rPr>
        <w:t xml:space="preserve">phủ </w:t>
      </w:r>
      <w:r>
        <w:rPr>
          <w:i/>
        </w:rPr>
        <w:t xml:space="preserve">hợp </w:t>
      </w:r>
      <w:r>
        <w:rPr>
          <w:i/>
        </w:rPr>
        <w:t xml:space="preserve">hiến.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Chất </w:t>
      </w:r>
      <w:r>
        <w:t xml:space="preserve">mang </w:t>
      </w:r>
      <w:r>
        <w:t xml:space="preserve">tính </w:t>
      </w:r>
      <w:r>
        <w:t xml:space="preserve">chất </w:t>
      </w:r>
      <w:r>
        <w:t xml:space="preserve">kim </w:t>
      </w:r>
      <w:r>
        <w:t xml:space="preserve">loại </w:t>
      </w:r>
      <w:r>
        <w:t xml:space="preserve">có </w:t>
      </w:r>
      <w:r>
        <w:t xml:space="preserve">ít </w:t>
      </w:r>
      <w:r>
        <w:t xml:space="preserve">nhất </w:t>
      </w:r>
      <w:r>
        <w:t xml:space="preserve">từ </w:t>
      </w:r>
      <w:r>
        <w:t xml:space="preserve">hai </w:t>
      </w:r>
      <w:r>
        <w:t xml:space="preserve">nguyên </w:t>
      </w:r>
      <w:r>
        <w:t xml:space="preserve">tố </w:t>
      </w:r>
      <w:r>
        <w:t xml:space="preserve">trở </w:t>
      </w:r>
      <w:r>
        <w:t xml:space="preserve">lên, </w:t>
      </w:r>
      <w:r>
        <w:t xml:space="preserve">trong </w:t>
      </w:r>
      <w:r>
        <w:t xml:space="preserve">đó </w:t>
      </w:r>
      <w:r>
        <w:t xml:space="preserve">nguyên </w:t>
      </w:r>
      <w:r>
        <w:t xml:space="preserve">tố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kim </w:t>
      </w:r>
      <w:r>
        <w:t xml:space="preserve">loại. </w:t>
      </w:r>
      <w:r>
        <w:t xml:space="preserve">Gang </w:t>
      </w:r>
      <w:r>
        <w:t xml:space="preserve">là </w:t>
      </w:r>
      <w:r>
        <w:t xml:space="preserve">một </w:t>
      </w:r>
      <w:r>
        <w:rPr>
          <w:i/>
        </w:rPr>
        <w:t xml:space="preserve">hợp </w:t>
      </w:r>
      <w:r>
        <w:rPr>
          <w:i/>
        </w:rPr>
        <w:t xml:space="preserve">kim </w:t>
      </w:r>
      <w:r>
        <w:t xml:space="preserve">của </w:t>
      </w:r>
      <w:r>
        <w:rPr>
          <w:i/>
        </w:rPr>
        <w:t xml:space="preserve">sắt </w:t>
      </w:r>
      <w:r>
        <w:t xml:space="preserve">với </w:t>
      </w:r>
      <w:r>
        <w:rPr>
          <w:i/>
        </w:rPr>
        <w:t xml:space="preserve">carbon.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kim </w:t>
      </w:r>
      <w:r>
        <w:rPr>
          <w:b/>
        </w:rPr>
        <w:t xml:space="preserve">màu </w:t>
      </w:r>
      <w:r>
        <w:rPr>
          <w:i/>
        </w:rPr>
        <w:t xml:space="preserve">danh từ </w:t>
      </w:r>
      <w:r>
        <w:t xml:space="preserve">Hợp </w:t>
      </w:r>
      <w:r>
        <w:t xml:space="preserve">kim </w:t>
      </w:r>
      <w:r>
        <w:t xml:space="preserve">mà </w:t>
      </w:r>
      <w:r>
        <w:t xml:space="preserve">thành </w:t>
      </w:r>
      <w:r>
        <w:t xml:space="preserve">phần </w:t>
      </w:r>
      <w:r>
        <w:t xml:space="preserve">chủ </w:t>
      </w:r>
      <w:r>
        <w:t xml:space="preserve">yếu </w:t>
      </w:r>
      <w:r>
        <w:t xml:space="preserve">là </w:t>
      </w:r>
      <w:r>
        <w:t xml:space="preserve">kim </w:t>
      </w:r>
      <w:r>
        <w:t xml:space="preserve">loại </w:t>
      </w:r>
      <w:r>
        <w:t xml:space="preserve">màu.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kim </w:t>
      </w:r>
      <w:r>
        <w:rPr>
          <w:b/>
        </w:rPr>
        <w:t xml:space="preserve">trung </w:t>
      </w:r>
      <w:r>
        <w:rPr>
          <w:b/>
        </w:rPr>
        <w:t xml:space="preserve">gian </w:t>
      </w:r>
      <w:r>
        <w:rPr>
          <w:i/>
        </w:rPr>
        <w:t xml:space="preserve">danh từ </w:t>
      </w:r>
      <w:r>
        <w:t xml:space="preserve">Hợp </w:t>
      </w:r>
      <w:r>
        <w:t xml:space="preserve">kim </w:t>
      </w:r>
      <w:r>
        <w:t xml:space="preserve">dùng </w:t>
      </w:r>
      <w:r>
        <w:t xml:space="preserve">cho </w:t>
      </w:r>
      <w:r>
        <w:t xml:space="preserve">các </w:t>
      </w:r>
      <w:r>
        <w:t xml:space="preserve">quá </w:t>
      </w:r>
      <w:r>
        <w:t xml:space="preserve">trình </w:t>
      </w:r>
      <w:r>
        <w:t xml:space="preserve">luyện </w:t>
      </w:r>
      <w:r>
        <w:t xml:space="preserve">kim </w:t>
      </w:r>
      <w:r>
        <w:t xml:space="preserve">tiếp </w:t>
      </w:r>
      <w:r>
        <w:t xml:space="preserve">theo </w:t>
      </w:r>
      <w:r>
        <w:t xml:space="preserve">để </w:t>
      </w:r>
      <w:r>
        <w:t xml:space="preserve">chế </w:t>
      </w:r>
      <w:r>
        <w:t xml:space="preserve">tạo </w:t>
      </w:r>
      <w:r>
        <w:t xml:space="preserve">ra </w:t>
      </w:r>
      <w:r>
        <w:t xml:space="preserve">các </w:t>
      </w:r>
      <w:r>
        <w:t xml:space="preserve">sản </w:t>
      </w:r>
      <w:r>
        <w:t xml:space="preserve">phẩm </w:t>
      </w:r>
      <w:r>
        <w:t xml:space="preserve">hợp </w:t>
      </w:r>
      <w:r>
        <w:t xml:space="preserve">kim </w:t>
      </w:r>
      <w:r>
        <w:t xml:space="preserve">cần </w:t>
      </w:r>
      <w:r>
        <w:t xml:space="preserve">thiết.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lệ </w:t>
      </w:r>
      <w:r>
        <w:rPr>
          <w:i/>
        </w:rPr>
        <w:t xml:space="preserve">tính từ </w:t>
      </w:r>
      <w:r>
        <w:t xml:space="preserve">Đúng </w:t>
      </w:r>
      <w:r>
        <w:t xml:space="preserve">với </w:t>
      </w:r>
      <w:r>
        <w:t xml:space="preserve">thể </w:t>
      </w:r>
      <w:r>
        <w:t xml:space="preserve">thức </w:t>
      </w:r>
      <w:r>
        <w:t xml:space="preserve">quy </w:t>
      </w:r>
      <w:r>
        <w:t xml:space="preserve">định. </w:t>
      </w:r>
      <w:r>
        <w:rPr>
          <w:i/>
        </w:rPr>
        <w:t xml:space="preserve">Giấy </w:t>
      </w:r>
      <w:r>
        <w:rPr>
          <w:i/>
        </w:rPr>
        <w:t xml:space="preserve">tờ </w:t>
      </w:r>
      <w:r>
        <w:rPr>
          <w:i/>
        </w:rPr>
        <w:t xml:space="preserve">hợp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hợp </w:t>
      </w:r>
      <w:r>
        <w:t xml:space="preserve">lý. </w:t>
      </w:r>
      <w:r>
        <w:t xml:space="preserve">tính từ </w:t>
      </w:r>
      <w:r>
        <w:t xml:space="preserve">Đúng </w:t>
      </w:r>
      <w:r>
        <w:t xml:space="preserve">lẽ </w:t>
      </w:r>
      <w:r>
        <w:t xml:space="preserve">phải, </w:t>
      </w:r>
      <w:r>
        <w:t xml:space="preserve">đúng </w:t>
      </w:r>
      <w:r>
        <w:t xml:space="preserve">với </w:t>
      </w:r>
      <w:r>
        <w:t xml:space="preserve">sự </w:t>
      </w:r>
      <w:r>
        <w:t xml:space="preserve">cần </w:t>
      </w:r>
      <w:r>
        <w:t xml:space="preserve">thiết </w:t>
      </w:r>
      <w:r>
        <w:t xml:space="preserve">hoặc </w:t>
      </w:r>
      <w:r>
        <w:t xml:space="preserve">với </w:t>
      </w:r>
      <w:r>
        <w:t xml:space="preserve">logic </w:t>
      </w:r>
      <w:r>
        <w:t xml:space="preserve">của </w:t>
      </w:r>
      <w:r>
        <w:t xml:space="preserve">sự </w:t>
      </w:r>
      <w:r>
        <w:t xml:space="preserve">vật. </w:t>
      </w:r>
      <w:r>
        <w:t xml:space="preserve">Cách </w:t>
      </w:r>
      <w:r>
        <w:rPr>
          <w:i/>
        </w:rPr>
        <w:t xml:space="preserve">giải </w:t>
      </w:r>
      <w:r>
        <w:t xml:space="preserve">quyết </w:t>
      </w:r>
      <w:r>
        <w:rPr>
          <w:i/>
        </w:rPr>
        <w:t xml:space="preserve">hợp </w:t>
      </w:r>
      <w:r>
        <w:t xml:space="preserve">lí. </w:t>
      </w:r>
      <w:r>
        <w:rPr>
          <w:i/>
        </w:rPr>
        <w:t xml:space="preserve">Sử </w:t>
      </w:r>
      <w:r>
        <w:rPr>
          <w:i/>
        </w:rPr>
        <w:t xml:space="preserve">dụng </w:t>
      </w:r>
      <w:r>
        <w:rPr>
          <w:i/>
        </w:rPr>
        <w:t xml:space="preserve">hợp </w:t>
      </w:r>
      <w:r>
        <w:t xml:space="preserve">lí </w:t>
      </w:r>
      <w:r>
        <w:rPr>
          <w:i/>
        </w:rPr>
        <w:t xml:space="preserve">sức </w:t>
      </w:r>
      <w:r>
        <w:rPr>
          <w:i/>
        </w:rPr>
        <w:t xml:space="preserve">lao </w:t>
      </w:r>
      <w:r>
        <w:t xml:space="preserve">động.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lí </w:t>
      </w:r>
      <w:r>
        <w:rPr>
          <w:b/>
        </w:rPr>
        <w:t xml:space="preserve">hoá </w:t>
      </w:r>
      <w:r>
        <w:rPr>
          <w:i/>
        </w:rPr>
        <w:t xml:space="preserve">cũng viết </w:t>
      </w:r>
      <w:r>
        <w:rPr>
          <w:i/>
        </w:rPr>
        <w:t xml:space="preserve">hợp </w:t>
      </w:r>
      <w:r>
        <w:t xml:space="preserve">lý </w:t>
      </w:r>
      <w:r>
        <w:rPr>
          <w:i/>
        </w:rPr>
        <w:t xml:space="preserve">hoá.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nên </w:t>
      </w:r>
      <w:r>
        <w:t xml:space="preserve">hợp </w:t>
      </w:r>
      <w:r>
        <w:t xml:space="preserve">ñí. </w:t>
      </w:r>
      <w:r>
        <w:t xml:space="preserve">Hợp </w:t>
      </w:r>
      <w:r>
        <w:t xml:space="preserve">lí </w:t>
      </w:r>
      <w:r>
        <w:rPr>
          <w:i/>
        </w:rPr>
        <w:t xml:space="preserve">hoá </w:t>
      </w:r>
      <w:r>
        <w:rPr>
          <w:i/>
        </w:rPr>
        <w:t xml:space="preserve">sản </w:t>
      </w:r>
      <w:r>
        <w:rPr>
          <w:i/>
        </w:rPr>
        <w:t xml:space="preserve">xuất.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lực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Chung </w:t>
      </w:r>
      <w:r>
        <w:t xml:space="preserve">sức </w:t>
      </w:r>
      <w:r>
        <w:t xml:space="preserve">nhau </w:t>
      </w:r>
      <w:r>
        <w:t xml:space="preserve">lại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Bộ </w:t>
      </w:r>
      <w:r>
        <w:rPr>
          <w:i/>
        </w:rPr>
        <w:t xml:space="preserve">đội </w:t>
      </w:r>
      <w:r>
        <w:rPr>
          <w:i/>
        </w:rPr>
        <w:t xml:space="preserve">hợp </w:t>
      </w:r>
      <w:r>
        <w:rPr>
          <w:i/>
        </w:rPr>
        <w:t xml:space="preserve">lực </w:t>
      </w:r>
      <w:r>
        <w:rPr>
          <w:i/>
        </w:rPr>
        <w:t xml:space="preserve">cùng </w:t>
      </w:r>
      <w:r>
        <w:rPr>
          <w:i/>
        </w:rP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chống </w:t>
      </w:r>
      <w:r>
        <w:rPr>
          <w:i/>
        </w:rPr>
        <w:t xml:space="preserve">thiên </w:t>
      </w:r>
      <w:r>
        <w:rPr>
          <w:i/>
        </w:rPr>
        <w:t xml:space="preserve">tai. </w:t>
      </w:r>
      <w:r>
        <w:t xml:space="preserve">II </w:t>
      </w:r>
      <w:r>
        <w:t xml:space="preserve">danh từ </w:t>
      </w:r>
      <w:r>
        <w:t xml:space="preserve">Lực </w:t>
      </w:r>
      <w:r>
        <w:t xml:space="preserve">duy </w:t>
      </w:r>
      <w:r>
        <w:t xml:space="preserve">nhất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bằng </w:t>
      </w:r>
      <w:r>
        <w:t xml:space="preserve">nhiều </w:t>
      </w:r>
      <w:r>
        <w:t xml:space="preserve">lực </w:t>
      </w:r>
      <w:r>
        <w:t xml:space="preserve">khác </w:t>
      </w:r>
      <w:r>
        <w:t xml:space="preserve">hợp </w:t>
      </w:r>
      <w:r>
        <w:t xml:space="preserve">lại.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lưu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(Sông) </w:t>
      </w:r>
      <w:r>
        <w:t xml:space="preserve">nhập </w:t>
      </w:r>
      <w:r>
        <w:t xml:space="preserve">vào </w:t>
      </w:r>
      <w:r>
        <w:t xml:space="preserve">nhau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dòng. </w:t>
      </w:r>
      <w:r>
        <w:t xml:space="preserve">II </w:t>
      </w:r>
      <w:r>
        <w:t xml:space="preserve">danh từ </w:t>
      </w:r>
      <w:r>
        <w:t xml:space="preserve">Chỗ </w:t>
      </w:r>
      <w:r>
        <w:t xml:space="preserve">hai </w:t>
      </w:r>
      <w:r>
        <w:t xml:space="preserve">dòng </w:t>
      </w:r>
      <w:r>
        <w:t xml:space="preserve">sông </w:t>
      </w:r>
      <w:r>
        <w:t xml:space="preserve">hợp </w:t>
      </w:r>
      <w:r>
        <w:t xml:space="preserve">làm </w:t>
      </w:r>
      <w:r>
        <w:t xml:space="preserve">một, </w:t>
      </w:r>
      <w:r>
        <w:t xml:space="preserve">hoặc </w:t>
      </w:r>
      <w:r>
        <w:t xml:space="preserve">chỗ </w:t>
      </w:r>
      <w:r>
        <w:t xml:space="preserve">sông </w:t>
      </w:r>
      <w:r>
        <w:t xml:space="preserve">nhánh </w:t>
      </w:r>
      <w:r>
        <w:t xml:space="preserve">đổ </w:t>
      </w:r>
      <w:r>
        <w:t xml:space="preserve">vào </w:t>
      </w:r>
      <w:r>
        <w:t xml:space="preserve">sông </w:t>
      </w:r>
      <w:r>
        <w:t xml:space="preserve">chính.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lýx. </w:t>
      </w:r>
      <w:r>
        <w:rPr>
          <w:b/>
        </w:rPr>
        <w:t xml:space="preserve">hợp </w:t>
      </w:r>
      <w:r>
        <w:rPr>
          <w:i/>
        </w:rPr>
        <w:t xml:space="preserve">Íí.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lý </w:t>
      </w:r>
      <w:r>
        <w:rPr>
          <w:b/>
        </w:rPr>
        <w:t xml:space="preserve">hoá </w:t>
      </w:r>
      <w:r>
        <w:rPr>
          <w:i/>
        </w:rPr>
        <w:t xml:space="preserve">xem </w:t>
      </w:r>
      <w:r>
        <w:rPr>
          <w:i/>
        </w:rPr>
        <w:t xml:space="preserve">hợp </w:t>
      </w:r>
      <w:r>
        <w:t xml:space="preserve">lí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nhất </w:t>
      </w:r>
      <w:r>
        <w:rPr>
          <w:i/>
        </w:rPr>
        <w:t xml:space="preserve">động từ </w:t>
      </w:r>
      <w:r>
        <w:t xml:space="preserve">Hợp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duy </w:t>
      </w:r>
      <w:r>
        <w:t xml:space="preserve">nhất. </w:t>
      </w:r>
      <w:r>
        <w:t xml:space="preserve">Hợp </w:t>
      </w:r>
      <w:r>
        <w:rPr>
          <w:i/>
        </w:rPr>
        <w:t xml:space="preserve">nhất </w:t>
      </w:r>
      <w:r>
        <w:rPr>
          <w:i/>
        </w:rPr>
        <w:t xml:space="preserve">hai </w:t>
      </w:r>
      <w:r>
        <w:t xml:space="preserve">xã </w:t>
      </w:r>
      <w:r>
        <w:rPr>
          <w:i/>
        </w:rPr>
        <w:t xml:space="preserve">nhỏ </w:t>
      </w:r>
      <w:r>
        <w:rPr>
          <w:i/>
        </w:rPr>
        <w:t xml:space="preserve">thành </w:t>
      </w:r>
      <w:r>
        <w:rPr>
          <w:i/>
        </w:rPr>
        <w:t xml:space="preserve">một </w:t>
      </w:r>
      <w:r>
        <w:rPr>
          <w:i/>
        </w:rPr>
        <w:t xml:space="preserve">xã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pháp </w:t>
      </w:r>
      <w:r>
        <w:rPr>
          <w:i/>
        </w:rPr>
        <w:t xml:space="preserve">tính từ </w:t>
      </w:r>
      <w:r>
        <w:t xml:space="preserve">Đúng </w:t>
      </w:r>
      <w:r>
        <w:t xml:space="preserve">với </w:t>
      </w:r>
      <w:r>
        <w:t xml:space="preserve">pháp </w:t>
      </w:r>
      <w:r>
        <w:t xml:space="preserve">luật.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hợp </w:t>
      </w:r>
      <w:r>
        <w:rPr>
          <w:i/>
        </w:rPr>
        <w:t xml:space="preserve">pháp. </w:t>
      </w:r>
      <w:r>
        <w:t xml:space="preserve">Hình </w:t>
      </w:r>
      <w:r>
        <w:rPr>
          <w:i/>
        </w:rPr>
        <w:t xml:space="preserve">thức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rPr>
          <w:i/>
        </w:rPr>
        <w:t xml:space="preserve">hợp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pháp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nên </w:t>
      </w:r>
      <w:r>
        <w:t xml:space="preserve">hợp </w:t>
      </w:r>
      <w:r>
        <w:t xml:space="preserve">pháp. </w:t>
      </w:r>
      <w:r>
        <w:rPr>
          <w:i/>
        </w:rPr>
        <w:t xml:space="preserve">Hợp </w:t>
      </w:r>
      <w:r>
        <w:rPr>
          <w:i/>
        </w:rPr>
        <w:t xml:space="preserve">pháp </w:t>
      </w:r>
      <w:r>
        <w:rPr>
          <w:i/>
        </w:rPr>
        <w:t xml:space="preserve">hoá </w:t>
      </w:r>
      <w:r>
        <w:rPr>
          <w:i/>
        </w:rPr>
        <w:t xml:space="preserve">giấy </w:t>
      </w:r>
      <w:r>
        <w:rPr>
          <w:i/>
        </w:rPr>
        <w:t xml:space="preserve">tờ. </w:t>
      </w:r>
      <w:r>
        <w:br/>
      </w:r>
      <w:r>
        <w:rPr>
          <w:b/>
        </w:rPr>
        <w:t xml:space="preserve">hợp </w:t>
      </w:r>
      <w:r>
        <w:rPr>
          <w:b/>
        </w:rPr>
        <w:t xml:space="preserve">phần </w:t>
      </w:r>
      <w:r>
        <w:rPr>
          <w:i/>
        </w:rPr>
        <w:t xml:space="preserve">danh từ </w:t>
      </w:r>
      <w:r>
        <w:t xml:space="preserve">Thành </w:t>
      </w:r>
      <w:r>
        <w:t xml:space="preserve">phần </w:t>
      </w:r>
      <w:r>
        <w:t xml:space="preserve">hợp </w:t>
      </w:r>
      <w:r>
        <w:t xml:space="preserve">thành </w:t>
      </w:r>
      <w:r>
        <w:t xml:space="preserve">của </w:t>
      </w:r>
      <w:r>
        <w:t xml:space="preserve">một </w:t>
      </w:r>
      <w:r>
        <w:t xml:space="preserve">hợp </w:t>
      </w:r>
      <w:r>
        <w:t xml:space="preserve">chất. </w:t>
      </w:r>
      <w:r>
        <w:t xml:space="preserve">Oxygen </w:t>
      </w:r>
      <w:r>
        <w:rPr>
          <w:i/>
        </w:rPr>
        <w:t xml:space="preserve">uà </w:t>
      </w:r>
      <w:r>
        <w:rPr>
          <w:i/>
        </w:rPr>
        <w:t xml:space="preserve">hydrogen </w:t>
      </w:r>
      <w:r>
        <w:rPr>
          <w:i/>
        </w:rPr>
        <w:t xml:space="preserve">là </w:t>
      </w:r>
      <w:r>
        <w:rPr>
          <w:i/>
        </w:rPr>
        <w:t xml:space="preserve">hai </w:t>
      </w:r>
      <w:r>
        <w:rPr>
          <w:i/>
        </w:rPr>
        <w:t xml:space="preserve">hợp </w:t>
      </w:r>
      <w:r>
        <w:rPr>
          <w:i/>
        </w:rPr>
        <w:t xml:space="preserve">phần </w:t>
      </w:r>
      <w:r>
        <w:t xml:space="preserve">của </w:t>
      </w:r>
      <w:r>
        <w:rPr>
          <w:i/>
        </w:rPr>
        <w:t xml:space="preserve">nước. </w:t>
      </w:r>
      <w:r>
        <w:rPr>
          <w:i/>
        </w:rPr>
        <w:t xml:space="preserve">Nước </w:t>
      </w:r>
      <w:r>
        <w:rPr>
          <w:i/>
        </w:rPr>
        <w:t xml:space="preserve">hoa </w:t>
      </w:r>
      <w:r>
        <w:rPr>
          <w:i/>
        </w:rPr>
        <w:t xml:space="preserve">được </w:t>
      </w:r>
      <w:r>
        <w:rPr>
          <w:i/>
        </w:rPr>
        <w:t xml:space="preserve">tạo </w:t>
      </w:r>
      <w:r>
        <w:rPr>
          <w:i/>
        </w:rPr>
        <w:t xml:space="preserve">ra </w:t>
      </w:r>
      <w:r>
        <w:t xml:space="preserve">bởi </w:t>
      </w:r>
      <w:r>
        <w:rPr>
          <w:i/>
        </w:rPr>
        <w:t xml:space="preserve">nhiều </w:t>
      </w:r>
      <w:r>
        <w:t xml:space="preserve">hợp </w:t>
      </w:r>
      <w:r>
        <w:rPr>
          <w:i/>
        </w:rPr>
        <w:t xml:space="preserve">phần.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