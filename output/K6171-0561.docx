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số </w:t>
      </w:r>
      <w:r>
        <w:rPr>
          <w:b/>
        </w:rPr>
        <w:t xml:space="preserve">vô </w:t>
      </w:r>
      <w:r>
        <w:rPr>
          <w:b/>
        </w:rPr>
        <w:t xml:space="preserve">tỉ </w:t>
      </w:r>
      <w:r>
        <w:rPr>
          <w:i/>
        </w:rPr>
        <w:t xml:space="preserve">cũng viết </w:t>
      </w:r>
      <w:r>
        <w:t xml:space="preserve">số </w:t>
      </w:r>
      <w:r>
        <w:t xml:space="preserve">vô </w:t>
      </w:r>
      <w:r>
        <w:t xml:space="preserve">tỷ </w:t>
      </w:r>
      <w:r>
        <w:t xml:space="preserve">danh từ </w:t>
      </w:r>
      <w:r>
        <w:t xml:space="preserve">Số </w:t>
      </w:r>
      <w:r>
        <w:t xml:space="preserve">được </w:t>
      </w:r>
      <w:r>
        <w:t xml:space="preserve">viết </w:t>
      </w:r>
      <w:r>
        <w:t xml:space="preserve">dưới </w:t>
      </w:r>
      <w:r>
        <w:t xml:space="preserve">dạng </w:t>
      </w:r>
      <w:r>
        <w:t xml:space="preserve">phân </w:t>
      </w:r>
      <w:r>
        <w:t xml:space="preserve">số </w:t>
      </w:r>
      <w:r>
        <w:t xml:space="preserve">thập </w:t>
      </w:r>
      <w:r>
        <w:t xml:space="preserve">phân </w:t>
      </w:r>
      <w:r>
        <w:t xml:space="preserve">vô </w:t>
      </w:r>
      <w:r>
        <w:t xml:space="preserve">hạn </w:t>
      </w:r>
      <w:r>
        <w:t xml:space="preserve">không </w:t>
      </w:r>
      <w:r>
        <w:t xml:space="preserve">tuần </w:t>
      </w:r>
      <w:r>
        <w:t xml:space="preserve">hoàn;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số </w:t>
      </w:r>
      <w:r>
        <w:rPr>
          <w:i/>
        </w:rPr>
        <w:t xml:space="preserve">hữu </w:t>
      </w:r>
      <w:r>
        <w:t xml:space="preserve">tỉ. </w:t>
      </w:r>
      <w:r>
        <w:rPr>
          <w:i/>
        </w:rPr>
        <w:t xml:space="preserve">Số </w:t>
      </w:r>
      <w:r>
        <w:rPr>
          <w:i/>
        </w:rPr>
        <w:t xml:space="preserve">pí </w:t>
      </w:r>
      <w:r>
        <w:rPr>
          <w:i/>
        </w:rPr>
        <w:t xml:space="preserve">(x=3,1415926535...) </w:t>
      </w:r>
      <w:r>
        <w:t xml:space="preserve">là </w:t>
      </w:r>
      <w:r>
        <w:rPr>
          <w:i/>
        </w:rPr>
        <w:t xml:space="preserve">một </w:t>
      </w:r>
      <w:r>
        <w:rPr>
          <w:i/>
        </w:rPr>
        <w:t xml:space="preserve">số </w:t>
      </w:r>
      <w:r>
        <w:rPr>
          <w:i/>
        </w:rPr>
        <w:t xml:space="preserve">uô </w:t>
      </w:r>
      <w:r>
        <w:rPr>
          <w:i/>
        </w:rPr>
        <w:t xml:space="preserve">tỉ. </w:t>
      </w:r>
      <w:r>
        <w:br/>
      </w:r>
      <w:r>
        <w:rPr>
          <w:b/>
        </w:rPr>
        <w:t xml:space="preserve">sốc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cũng nói </w:t>
      </w:r>
      <w:r>
        <w:t xml:space="preserve">choáng. </w:t>
      </w:r>
      <w:r>
        <w:t xml:space="preserve">Tình </w:t>
      </w:r>
      <w:r>
        <w:t xml:space="preserve">trạng </w:t>
      </w:r>
      <w:r>
        <w:t xml:space="preserve">toàn </w:t>
      </w:r>
      <w:r>
        <w:t xml:space="preserve">thân </w:t>
      </w:r>
      <w:r>
        <w:t xml:space="preserve">suy </w:t>
      </w:r>
      <w:r>
        <w:t xml:space="preserve">sụp </w:t>
      </w:r>
      <w:r>
        <w:t xml:space="preserve">đột </w:t>
      </w:r>
      <w:r>
        <w:t xml:space="preserve">ngột </w:t>
      </w:r>
      <w:r>
        <w:t xml:space="preserve">do </w:t>
      </w:r>
      <w:r>
        <w:t xml:space="preserve">rối </w:t>
      </w:r>
      <w:r>
        <w:t xml:space="preserve">loạn </w:t>
      </w:r>
      <w:r>
        <w:t xml:space="preserve">các </w:t>
      </w:r>
      <w:r>
        <w:t xml:space="preserve">chức </w:t>
      </w:r>
      <w:r>
        <w:t xml:space="preserve">năng </w:t>
      </w:r>
      <w:r>
        <w:t xml:space="preserve">sinh </w:t>
      </w:r>
      <w:r>
        <w:t xml:space="preserve">lí </w:t>
      </w:r>
      <w:r>
        <w:t xml:space="preserve">quan </w:t>
      </w:r>
      <w:r>
        <w:t xml:space="preserve">trọng, </w:t>
      </w:r>
      <w:r>
        <w:t xml:space="preserve">có </w:t>
      </w:r>
      <w:r>
        <w:t xml:space="preserve">thể </w:t>
      </w:r>
      <w:r>
        <w:t xml:space="preserve">dẫn </w:t>
      </w:r>
      <w:r>
        <w:t xml:space="preserve">tới </w:t>
      </w:r>
      <w:r>
        <w:t xml:space="preserve">tử </w:t>
      </w:r>
      <w:r>
        <w:t xml:space="preserve">vong. </w:t>
      </w:r>
      <w:r>
        <w:rPr>
          <w:i/>
        </w:rPr>
        <w:t xml:space="preserve">Chấn </w:t>
      </w:r>
      <w:r>
        <w:t xml:space="preserve">thương </w:t>
      </w:r>
      <w:r>
        <w:t xml:space="preserve">nặng </w:t>
      </w:r>
      <w:r>
        <w:t xml:space="preserve">gây </w:t>
      </w:r>
      <w:r>
        <w:rPr>
          <w:i/>
        </w:rPr>
        <w:t xml:space="preserve">sốc. </w:t>
      </w:r>
      <w:r>
        <w:rPr>
          <w:b/>
        </w:rPr>
        <w:t xml:space="preserve">2 </w:t>
      </w:r>
      <w:r>
        <w:t xml:space="preserve">(khẩu ngữ). </w:t>
      </w:r>
      <w:r>
        <w:t xml:space="preserve">Tình </w:t>
      </w:r>
      <w:r>
        <w:t xml:space="preserve">trạng </w:t>
      </w:r>
      <w:r>
        <w:t xml:space="preserve">tỉnh </w:t>
      </w:r>
      <w:r>
        <w:t xml:space="preserve">thần </w:t>
      </w:r>
      <w:r>
        <w:t xml:space="preserve">suy </w:t>
      </w:r>
      <w:r>
        <w:t xml:space="preserve">sụp </w:t>
      </w:r>
      <w:r>
        <w:t xml:space="preserve">đột </w:t>
      </w:r>
      <w:r>
        <w:t xml:space="preserve">ngột </w:t>
      </w:r>
      <w:r>
        <w:t xml:space="preserve">do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mẽ </w:t>
      </w:r>
      <w:r>
        <w:t xml:space="preserve">của </w:t>
      </w:r>
      <w:r>
        <w:t xml:space="preserve">những </w:t>
      </w:r>
      <w:r>
        <w:t xml:space="preserve">điều </w:t>
      </w:r>
      <w:r>
        <w:t xml:space="preserve">bất </w:t>
      </w:r>
      <w:r>
        <w:t xml:space="preserve">lợi </w:t>
      </w:r>
      <w:r>
        <w:t xml:space="preserve">đối </w:t>
      </w:r>
      <w:r>
        <w:t xml:space="preserve">với </w:t>
      </w:r>
      <w:r>
        <w:t xml:space="preserve">bản </w:t>
      </w:r>
      <w:r>
        <w:t xml:space="preserve">thân. </w:t>
      </w:r>
      <w:r>
        <w:rPr>
          <w:i/>
        </w:rPr>
        <w:t xml:space="preserve">Bị </w:t>
      </w:r>
      <w:r>
        <w:rPr>
          <w:i/>
        </w:rPr>
        <w:t xml:space="preserve">cú </w:t>
      </w:r>
      <w:r>
        <w:t xml:space="preserve">sốc </w:t>
      </w:r>
      <w:r>
        <w:rPr>
          <w:i/>
        </w:rPr>
        <w:t xml:space="preserve">rặng </w:t>
      </w:r>
      <w:r>
        <w:rPr>
          <w:i/>
        </w:rPr>
        <w:t xml:space="preserve">quá. </w:t>
      </w:r>
      <w:r>
        <w:br/>
      </w:r>
      <w:r>
        <w:rPr>
          <w:b/>
        </w:rPr>
        <w:t xml:space="preserve">sôcôla </w:t>
      </w:r>
      <w:r>
        <w:rPr>
          <w:i/>
        </w:rPr>
        <w:t xml:space="preserve">cũng viết </w:t>
      </w:r>
      <w:r>
        <w:t xml:space="preserve">sô </w:t>
      </w:r>
      <w:r>
        <w:t xml:space="preserve">cô </w:t>
      </w:r>
      <w:r>
        <w:rPr>
          <w:i/>
        </w:rPr>
        <w:t xml:space="preserve">la. </w:t>
      </w:r>
      <w:r>
        <w:t xml:space="preserve">danh từ </w:t>
      </w:r>
      <w:r>
        <w:t xml:space="preserve">Bột </w:t>
      </w:r>
      <w:r>
        <w:t xml:space="preserve">cacao </w:t>
      </w:r>
      <w:r>
        <w:t xml:space="preserve">đã </w:t>
      </w:r>
      <w:r>
        <w:t xml:space="preserve">được </w:t>
      </w:r>
      <w:r>
        <w:t xml:space="preserve">chế </w:t>
      </w:r>
      <w:r>
        <w:t xml:space="preserve">biến, </w:t>
      </w:r>
      <w:r>
        <w:t xml:space="preserve">vị </w:t>
      </w:r>
      <w:r>
        <w:t xml:space="preserve">ngọt </w:t>
      </w:r>
      <w:r>
        <w:t xml:space="preserve">và </w:t>
      </w:r>
      <w:r>
        <w:t xml:space="preserve">béo. </w:t>
      </w:r>
      <w:r>
        <w:t xml:space="preserve">Kẹo </w:t>
      </w:r>
      <w:r>
        <w:t xml:space="preserve">sôcôla. </w:t>
      </w:r>
      <w:r>
        <w:t xml:space="preserve">Màu </w:t>
      </w:r>
      <w:r>
        <w:t xml:space="preserve">sôcôÏa </w:t>
      </w:r>
      <w:r>
        <w:t xml:space="preserve">(màu </w:t>
      </w:r>
      <w:r>
        <w:t xml:space="preserve">nâu </w:t>
      </w:r>
      <w:r>
        <w:t xml:space="preserve">sẫm). </w:t>
      </w:r>
      <w:r>
        <w:br/>
      </w:r>
      <w:r>
        <w:rPr>
          <w:b/>
        </w:rPr>
        <w:t xml:space="preserve">sôi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Chuyển </w:t>
      </w:r>
      <w:r>
        <w:t xml:space="preserve">nhanh </w:t>
      </w:r>
      <w:r>
        <w:t xml:space="preserve">từ </w:t>
      </w:r>
      <w:r>
        <w:t xml:space="preserve">trạng </w:t>
      </w:r>
      <w:r>
        <w:rPr>
          <w:i/>
        </w:rPr>
        <w:t xml:space="preserve">thái </w:t>
      </w:r>
      <w:r>
        <w:t xml:space="preserve">lỏng </w:t>
      </w:r>
      <w:r>
        <w:t xml:space="preserve">sang </w:t>
      </w:r>
      <w:r>
        <w:t xml:space="preserve">trạng </w:t>
      </w:r>
      <w:r>
        <w:t xml:space="preserve">thái </w:t>
      </w:r>
      <w:r>
        <w:t xml:space="preserve">khí </w:t>
      </w:r>
      <w:r>
        <w:t xml:space="preserve">ở </w:t>
      </w:r>
      <w:r>
        <w:t xml:space="preserve">một </w:t>
      </w:r>
      <w:r>
        <w:t xml:space="preserve">nhiệt </w:t>
      </w:r>
      <w:r>
        <w:t xml:space="preserve">độ </w:t>
      </w:r>
      <w:r>
        <w:t xml:space="preserve">nhất </w:t>
      </w:r>
      <w:r>
        <w:t xml:space="preserve">định, </w:t>
      </w:r>
      <w:r>
        <w:t xml:space="preserve">dưới </w:t>
      </w:r>
      <w:r>
        <w:t xml:space="preserve">một </w:t>
      </w:r>
      <w:r>
        <w:t xml:space="preserve">áp </w:t>
      </w:r>
      <w:r>
        <w:t xml:space="preserve">suất </w:t>
      </w:r>
      <w:r>
        <w:t xml:space="preserve">nhất </w:t>
      </w:r>
      <w:r>
        <w:t xml:space="preserve">định, </w:t>
      </w:r>
      <w:r>
        <w:t xml:space="preserve">biểu </w:t>
      </w:r>
      <w:r>
        <w:t xml:space="preserve">hiện </w:t>
      </w:r>
      <w:r>
        <w:t xml:space="preserve">bằng </w:t>
      </w:r>
      <w:r>
        <w:t xml:space="preserve">hiện </w:t>
      </w:r>
      <w:r>
        <w:t xml:space="preserve">tượng </w:t>
      </w:r>
      <w:r>
        <w:t xml:space="preserve">có </w:t>
      </w:r>
      <w:r>
        <w:t xml:space="preserve">bọt </w:t>
      </w:r>
      <w:r>
        <w:t xml:space="preserve">sủi </w:t>
      </w:r>
      <w:r>
        <w:t xml:space="preserve">và </w:t>
      </w:r>
      <w:r>
        <w:t xml:space="preserve">hơi </w:t>
      </w:r>
      <w:r>
        <w:t xml:space="preserve">bốc </w:t>
      </w:r>
      <w:r>
        <w:t xml:space="preserve">mạnh. </w:t>
      </w:r>
      <w:r>
        <w:t xml:space="preserve">Nước </w:t>
      </w:r>
      <w:r>
        <w:t xml:space="preserve">sôi </w:t>
      </w:r>
      <w:r>
        <w:rPr>
          <w:i/>
        </w:rPr>
        <w:t xml:space="preserve">ở </w:t>
      </w:r>
      <w:r>
        <w:rPr>
          <w:i/>
        </w:rPr>
        <w:t xml:space="preserve">1000C. </w:t>
      </w:r>
      <w:r>
        <w:t xml:space="preserve">Uống </w:t>
      </w:r>
      <w:r>
        <w:t xml:space="preserve">nước </w:t>
      </w:r>
      <w:r>
        <w:rPr>
          <w:i/>
        </w:rPr>
        <w:t xml:space="preserve">đun </w:t>
      </w:r>
      <w:r>
        <w:t xml:space="preserve">sôi. </w:t>
      </w:r>
      <w:r>
        <w:rPr>
          <w:b/>
        </w:rPr>
        <w:t xml:space="preserve">2 </w:t>
      </w:r>
      <w:r>
        <w:t xml:space="preserve">(Bụng) </w:t>
      </w:r>
      <w:r>
        <w:t xml:space="preserve">có </w:t>
      </w:r>
      <w:r>
        <w:t xml:space="preserve">hiện </w:t>
      </w:r>
      <w:r>
        <w:t xml:space="preserve">tượng </w:t>
      </w:r>
      <w:r>
        <w:t xml:space="preserve">chất </w:t>
      </w:r>
      <w:r>
        <w:t xml:space="preserve">hơi </w:t>
      </w:r>
      <w:r>
        <w:t xml:space="preserve">chuyển </w:t>
      </w:r>
      <w:r>
        <w:t xml:space="preserve">động </w:t>
      </w:r>
      <w:r>
        <w:t xml:space="preserve">bên </w:t>
      </w:r>
      <w:r>
        <w:t xml:space="preserve">trong </w:t>
      </w:r>
      <w:r>
        <w:t xml:space="preserve">nghe </w:t>
      </w:r>
      <w:r>
        <w:t xml:space="preserve">thành </w:t>
      </w:r>
      <w:r>
        <w:t xml:space="preserve">tiếng, </w:t>
      </w:r>
      <w:r>
        <w:t xml:space="preserve">do </w:t>
      </w:r>
      <w:r>
        <w:t xml:space="preserve">đói </w:t>
      </w:r>
      <w:r>
        <w:t xml:space="preserve">hoặc </w:t>
      </w:r>
      <w:r>
        <w:t xml:space="preserve">rối </w:t>
      </w:r>
      <w:r>
        <w:t xml:space="preserve">loạn </w:t>
      </w:r>
      <w:r>
        <w:t xml:space="preserve">tiêu </w:t>
      </w:r>
      <w:r>
        <w:t xml:space="preserve">hoá. </w:t>
      </w:r>
      <w:r>
        <w:rPr>
          <w:i/>
        </w:rPr>
        <w:t xml:space="preserve">Ăn </w:t>
      </w:r>
      <w:r>
        <w:t xml:space="preserve">uào </w:t>
      </w:r>
      <w:r>
        <w:t xml:space="preserve">sôi </w:t>
      </w:r>
      <w:r>
        <w:t xml:space="preserve">bụng. </w:t>
      </w:r>
      <w:r>
        <w:rPr>
          <w:b/>
        </w:rPr>
        <w:t xml:space="preserve">3 </w:t>
      </w:r>
      <w:r>
        <w:t xml:space="preserve">Chuyển </w:t>
      </w:r>
      <w:r>
        <w:t xml:space="preserve">trạng </w:t>
      </w:r>
      <w:r>
        <w:t xml:space="preserve">thái </w:t>
      </w:r>
      <w:r>
        <w:t xml:space="preserve">đột </w:t>
      </w:r>
      <w:r>
        <w:t xml:space="preserve">ngột, </w:t>
      </w:r>
      <w:r>
        <w:t xml:space="preserve">trở </w:t>
      </w:r>
      <w:r>
        <w:t xml:space="preserve">thành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rõ </w:t>
      </w:r>
      <w:r>
        <w:t xml:space="preserve">rệt, </w:t>
      </w:r>
      <w:r>
        <w:t xml:space="preserve">mạnh </w:t>
      </w:r>
      <w:r>
        <w:t xml:space="preserve">mẽ, </w:t>
      </w:r>
      <w:r>
        <w:t xml:space="preserve">tựa </w:t>
      </w:r>
      <w:r>
        <w:t xml:space="preserve">như </w:t>
      </w:r>
      <w:r>
        <w:t xml:space="preserve">có </w:t>
      </w:r>
      <w:r>
        <w:t xml:space="preserve">cái </w:t>
      </w:r>
      <w:r>
        <w:t xml:space="preserve">gì </w:t>
      </w:r>
      <w:r>
        <w:t xml:space="preserve">đang </w:t>
      </w:r>
      <w:r>
        <w:t xml:space="preserve">bừng </w:t>
      </w:r>
      <w:r>
        <w:t xml:space="preserve">lên, </w:t>
      </w:r>
      <w:r>
        <w:t xml:space="preserve">đang </w:t>
      </w:r>
      <w:r>
        <w:t xml:space="preserve">nổi </w:t>
      </w:r>
      <w:r>
        <w:t xml:space="preserve">lên. </w:t>
      </w:r>
      <w:r>
        <w:t xml:space="preserve">Không </w:t>
      </w:r>
      <w:r>
        <w:rPr>
          <w:i/>
        </w:rPr>
        <w:t xml:space="preserve">khí </w:t>
      </w:r>
      <w:r>
        <w:t xml:space="preserve">hội </w:t>
      </w:r>
      <w:r>
        <w:t xml:space="preserve">nghị </w:t>
      </w:r>
      <w:r>
        <w:t xml:space="preserve">sôi </w:t>
      </w:r>
      <w:r>
        <w:rPr>
          <w:i/>
        </w:rPr>
        <w:t xml:space="preserve">hẳn </w:t>
      </w:r>
      <w:r>
        <w:rPr>
          <w:i/>
        </w:rPr>
        <w:t xml:space="preserve">lên. </w:t>
      </w:r>
      <w:r>
        <w:rPr>
          <w:i/>
        </w:rPr>
        <w:t xml:space="preserve">Giận </w:t>
      </w:r>
      <w:r>
        <w:t xml:space="preserve">sôi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sôi </w:t>
      </w:r>
      <w:r>
        <w:rPr>
          <w:b/>
        </w:rPr>
        <w:t xml:space="preserve">động </w:t>
      </w:r>
      <w:r>
        <w:rPr>
          <w:i/>
        </w:rPr>
        <w:t xml:space="preserve">động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có </w:t>
      </w:r>
      <w:r>
        <w:t xml:space="preserve">nhiều </w:t>
      </w:r>
      <w:r>
        <w:t xml:space="preserve">biến </w:t>
      </w:r>
      <w:r>
        <w:t xml:space="preserve">động </w:t>
      </w:r>
      <w:r>
        <w:t xml:space="preserve">không </w:t>
      </w:r>
      <w:r>
        <w:t xml:space="preserve">ngừng. </w:t>
      </w:r>
      <w:r>
        <w:t xml:space="preserve">Biển </w:t>
      </w:r>
      <w:r>
        <w:rPr>
          <w:i/>
        </w:rPr>
        <w:t xml:space="preserve">ằm </w:t>
      </w:r>
      <w:r>
        <w:rPr>
          <w:i/>
        </w:rPr>
        <w:t xml:space="preserve">ầm, </w:t>
      </w:r>
      <w:r>
        <w:t xml:space="preserve">sôi </w:t>
      </w:r>
      <w:r>
        <w:rPr>
          <w:i/>
        </w:rPr>
        <w:t xml:space="preserve">động </w:t>
      </w:r>
      <w:r>
        <w:t xml:space="preserve">vì </w:t>
      </w:r>
      <w:r>
        <w:t xml:space="preserve">sóng </w:t>
      </w:r>
      <w:r>
        <w:t xml:space="preserve">gió. </w:t>
      </w:r>
      <w:r>
        <w:t xml:space="preserve">Cuộc </w:t>
      </w:r>
      <w:r>
        <w:t xml:space="preserve">sống </w:t>
      </w:r>
      <w:r>
        <w:rPr>
          <w:i/>
        </w:rPr>
        <w:t xml:space="preserve">thật </w:t>
      </w:r>
      <w:r>
        <w:rPr>
          <w:i/>
        </w:rPr>
        <w:t xml:space="preserve">sôi </w:t>
      </w:r>
      <w:r>
        <w:rPr>
          <w:i/>
        </w:rPr>
        <w:t xml:space="preserve">động. </w:t>
      </w:r>
      <w:r>
        <w:t xml:space="preserve">Con </w:t>
      </w:r>
      <w:r>
        <w:t xml:space="preserve">người </w:t>
      </w:r>
      <w:r>
        <w:rPr>
          <w:i/>
        </w:rPr>
        <w:t xml:space="preserve">sôi </w:t>
      </w:r>
      <w:r>
        <w:rPr>
          <w:i/>
        </w:rPr>
        <w:t xml:space="preserve">động. </w:t>
      </w:r>
      <w:r>
        <w:br/>
      </w:r>
      <w:r>
        <w:rPr>
          <w:b/>
        </w:rPr>
        <w:t xml:space="preserve">sôi </w:t>
      </w:r>
      <w:r>
        <w:rPr>
          <w:b/>
        </w:rPr>
        <w:t xml:space="preserve">gan </w:t>
      </w:r>
      <w:r>
        <w:rPr>
          <w:i/>
        </w:rPr>
        <w:t xml:space="preserve">động từ </w:t>
      </w:r>
      <w:r>
        <w:t xml:space="preserve">(khẩu ngữ). </w:t>
      </w:r>
      <w:r>
        <w:t xml:space="preserve">Giận </w:t>
      </w:r>
      <w:r>
        <w:t xml:space="preserve">dữ </w:t>
      </w:r>
      <w:r>
        <w:t xml:space="preserve">đến </w:t>
      </w:r>
      <w:r>
        <w:t xml:space="preserve">tột </w:t>
      </w:r>
      <w:r>
        <w:t xml:space="preserve">độ. </w:t>
      </w:r>
      <w:r>
        <w:rPr>
          <w:i/>
        </w:rPr>
        <w:t xml:space="preserve">Giận </w:t>
      </w:r>
      <w:r>
        <w:rPr>
          <w:i/>
        </w:rPr>
        <w:t xml:space="preserve">sôi </w:t>
      </w:r>
      <w:r>
        <w:rPr>
          <w:i/>
        </w:rPr>
        <w:t xml:space="preserve">gan. </w:t>
      </w:r>
      <w:r>
        <w:t xml:space="preserve">Nghĩ </w:t>
      </w:r>
      <w:r>
        <w:t xml:space="preserve">tới </w:t>
      </w:r>
      <w:r>
        <w:rPr>
          <w:i/>
        </w:rPr>
        <w:t xml:space="preserve">lại </w:t>
      </w:r>
      <w:r>
        <w:t xml:space="preserve">sôi </w:t>
      </w:r>
      <w:r>
        <w:t xml:space="preserve">gan. </w:t>
      </w:r>
      <w:r>
        <w:br/>
      </w:r>
      <w:r>
        <w:rPr>
          <w:b/>
        </w:rPr>
        <w:t xml:space="preserve">sôi </w:t>
      </w:r>
      <w:r>
        <w:rPr>
          <w:b/>
        </w:rPr>
        <w:t xml:space="preserve">máu </w:t>
      </w:r>
      <w:r>
        <w:rPr>
          <w:i/>
        </w:rPr>
        <w:t xml:space="preserve">động từ </w:t>
      </w:r>
      <w:r>
        <w:t xml:space="preserve">(thông tục). </w:t>
      </w:r>
      <w:r>
        <w:t xml:space="preserve">Như </w:t>
      </w:r>
      <w:r>
        <w:t xml:space="preserve">sôi </w:t>
      </w:r>
      <w:r>
        <w:rPr>
          <w:i/>
        </w:rPr>
        <w:t xml:space="preserve">gan. </w:t>
      </w:r>
      <w:r>
        <w:br/>
      </w:r>
      <w:r>
        <w:rPr>
          <w:b/>
        </w:rPr>
        <w:t xml:space="preserve">sôi </w:t>
      </w:r>
      <w:r>
        <w:rPr>
          <w:b/>
        </w:rPr>
        <w:t xml:space="preserve">nổi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Tỏ </w:t>
      </w:r>
      <w:r>
        <w:t xml:space="preserve">ra </w:t>
      </w:r>
      <w:r>
        <w:t xml:space="preserve">có </w:t>
      </w:r>
      <w:r>
        <w:t xml:space="preserve">khí </w:t>
      </w:r>
      <w:r>
        <w:t xml:space="preserve">thế </w:t>
      </w:r>
      <w:r>
        <w:t xml:space="preserve">mạnh </w:t>
      </w:r>
      <w:r>
        <w:t xml:space="preserve">mẽ, </w:t>
      </w:r>
      <w:r>
        <w:t xml:space="preserve">hào </w:t>
      </w:r>
      <w:r>
        <w:t xml:space="preserve">hứng. </w:t>
      </w:r>
      <w:r>
        <w:t xml:space="preserve">Phát </w:t>
      </w:r>
      <w:r>
        <w:rPr>
          <w:i/>
        </w:rPr>
        <w:t xml:space="preserve">biểu </w:t>
      </w:r>
      <w:r>
        <w:rPr>
          <w:i/>
        </w:rPr>
        <w:t xml:space="preserve">rất </w:t>
      </w:r>
      <w:r>
        <w:t xml:space="preserve">sôi </w:t>
      </w:r>
      <w:r>
        <w:rPr>
          <w:i/>
        </w:rPr>
        <w:t xml:space="preserve">nổi. </w:t>
      </w:r>
      <w:r>
        <w:t xml:space="preserve">Mọi </w:t>
      </w:r>
      <w:r>
        <w:rPr>
          <w:i/>
        </w:rPr>
        <w:t xml:space="preserve">người </w:t>
      </w:r>
      <w:r>
        <w:t xml:space="preserve">sôi </w:t>
      </w:r>
      <w:r>
        <w:rPr>
          <w:i/>
        </w:rPr>
        <w:t xml:space="preserve">nổi </w:t>
      </w:r>
      <w:r>
        <w:rPr>
          <w:i/>
        </w:rPr>
        <w:t xml:space="preserve">bàn </w:t>
      </w:r>
      <w:r>
        <w:rPr>
          <w:i/>
        </w:rPr>
        <w:t xml:space="preserve">tán. </w:t>
      </w:r>
      <w:r>
        <w:t xml:space="preserve">Phong </w:t>
      </w:r>
      <w:r>
        <w:rPr>
          <w:i/>
        </w:rPr>
        <w:t xml:space="preserve">trào </w:t>
      </w:r>
      <w:r>
        <w:t xml:space="preserve">sôi </w:t>
      </w:r>
      <w:r>
        <w:rPr>
          <w:i/>
        </w:rPr>
        <w:t xml:space="preserve">nổi </w:t>
      </w:r>
      <w:r>
        <w:rPr>
          <w:i/>
        </w:rPr>
        <w:t xml:space="preserve">khắp </w:t>
      </w:r>
      <w:r>
        <w:t xml:space="preserve">nơi. </w:t>
      </w:r>
      <w:r>
        <w:rPr>
          <w:b/>
        </w:rPr>
        <w:t xml:space="preserve">2 </w:t>
      </w:r>
      <w:r>
        <w:t xml:space="preserve">Tỏ </w:t>
      </w:r>
      <w:r>
        <w:t xml:space="preserve">ra </w:t>
      </w:r>
      <w:r>
        <w:t xml:space="preserve">hăng </w:t>
      </w:r>
      <w:r>
        <w:t xml:space="preserve">hái, </w:t>
      </w:r>
      <w:r>
        <w:t xml:space="preserve">đầy </w:t>
      </w:r>
      <w:r>
        <w:t xml:space="preserve">nhiệt </w:t>
      </w:r>
      <w:r>
        <w:t xml:space="preserve">tình </w:t>
      </w:r>
      <w:r>
        <w:t xml:space="preserve">trong </w:t>
      </w:r>
      <w:r>
        <w:t xml:space="preserve">các </w:t>
      </w:r>
      <w:r>
        <w:t xml:space="preserve">hoạt </w:t>
      </w:r>
      <w:r>
        <w:t xml:space="preserve">động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tuổi </w:t>
      </w:r>
      <w:r>
        <w:t xml:space="preserve">trẻ). </w:t>
      </w:r>
      <w:r>
        <w:t xml:space="preserve">Tuổi </w:t>
      </w:r>
      <w:r>
        <w:rPr>
          <w:i/>
        </w:rPr>
        <w:t xml:space="preserve">thanh </w:t>
      </w:r>
      <w:r>
        <w:t xml:space="preserve">niên </w:t>
      </w:r>
      <w:r>
        <w:t xml:space="preserve">sôi </w:t>
      </w:r>
      <w:r>
        <w:rPr>
          <w:i/>
        </w:rPr>
        <w:t xml:space="preserve">nổi. </w:t>
      </w:r>
      <w:r>
        <w:br/>
      </w:r>
      <w:r>
        <w:rPr>
          <w:b/>
        </w:rPr>
        <w:t xml:space="preserve">sôi </w:t>
      </w:r>
      <w:r>
        <w:rPr>
          <w:b/>
        </w:rPr>
        <w:t xml:space="preserve">sục </w:t>
      </w:r>
      <w:r>
        <w:rPr>
          <w:i/>
        </w:rPr>
        <w:t xml:space="preserve">động từ </w:t>
      </w:r>
      <w:r>
        <w:t xml:space="preserve">Có </w:t>
      </w:r>
      <w:r>
        <w:t xml:space="preserve">biến </w:t>
      </w:r>
      <w:r>
        <w:t xml:space="preserve">động </w:t>
      </w:r>
      <w:r>
        <w:t xml:space="preserve">dâng </w:t>
      </w:r>
      <w:r>
        <w:t xml:space="preserve">lên </w:t>
      </w:r>
      <w:r>
        <w:t xml:space="preserve">mạnh </w:t>
      </w:r>
      <w:r>
        <w:rPr>
          <w:i/>
        </w:rPr>
        <w:t xml:space="preserve">mẽ. </w:t>
      </w:r>
      <w:r>
        <w:rPr>
          <w:i/>
        </w:rPr>
        <w:t xml:space="preserve">Lòng </w:t>
      </w:r>
      <w:r>
        <w:rPr>
          <w:i/>
        </w:rPr>
        <w:t xml:space="preserve">sôi </w:t>
      </w:r>
      <w:r>
        <w:t xml:space="preserve">sục </w:t>
      </w:r>
      <w:r>
        <w:rPr>
          <w:i/>
        </w:rPr>
        <w:t xml:space="preserve">căm </w:t>
      </w:r>
      <w:r>
        <w:t xml:space="preserve">thù. </w:t>
      </w:r>
      <w:r>
        <w:t xml:space="preserve">Khí </w:t>
      </w:r>
      <w:r>
        <w:rPr>
          <w:i/>
        </w:rPr>
        <w:t xml:space="preserve">thế </w:t>
      </w:r>
      <w:r>
        <w:t xml:space="preserve">đấu </w:t>
      </w:r>
      <w:r>
        <w:rPr>
          <w:i/>
        </w:rPr>
        <w:t xml:space="preserve">tranh </w:t>
      </w:r>
      <w:r>
        <w:t xml:space="preserve">sôi </w:t>
      </w:r>
      <w:r>
        <w:t xml:space="preserve">sực. </w:t>
      </w:r>
      <w:r>
        <w:br/>
      </w:r>
      <w:r>
        <w:rPr>
          <w:b/>
        </w:rPr>
        <w:t xml:space="preserve">sồi,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một </w:t>
      </w:r>
      <w:r>
        <w:t xml:space="preserve">số </w:t>
      </w:r>
      <w:r>
        <w:t xml:space="preserve">cây </w:t>
      </w:r>
      <w:r>
        <w:t xml:space="preserve">to </w:t>
      </w:r>
      <w:r>
        <w:t xml:space="preserve">cùng </w:t>
      </w:r>
      <w:r>
        <w:t xml:space="preserve">ho </w:t>
      </w:r>
      <w:r>
        <w:t xml:space="preserve">với </w:t>
      </w:r>
      <w:r>
        <w:t xml:space="preserve">dẻ, </w:t>
      </w:r>
      <w:r>
        <w:t xml:space="preserve">cành </w:t>
      </w:r>
      <w:r>
        <w:t xml:space="preserve">non </w:t>
      </w:r>
      <w:r>
        <w:t xml:space="preserve">có </w:t>
      </w:r>
      <w:r>
        <w:t xml:space="preserve">lông, </w:t>
      </w:r>
      <w:r>
        <w:t xml:space="preserve">lá </w:t>
      </w:r>
      <w:r>
        <w:t xml:space="preserve">hình </w:t>
      </w:r>
      <w:r>
        <w:t xml:space="preserve">trái </w:t>
      </w:r>
      <w:r>
        <w:t xml:space="preserve">soan </w:t>
      </w:r>
      <w:r>
        <w:t xml:space="preserve">dài </w:t>
      </w:r>
      <w:r>
        <w:t xml:space="preserve">nhọn </w:t>
      </w:r>
      <w:r>
        <w:t xml:space="preserve">đầu, </w:t>
      </w:r>
      <w:r>
        <w:t xml:space="preserve">gỗ </w:t>
      </w:r>
      <w:r>
        <w:t xml:space="preserve">rắn, </w:t>
      </w:r>
      <w:r>
        <w:t xml:space="preserve">dùng </w:t>
      </w:r>
      <w:r>
        <w:t xml:space="preserve">trong </w:t>
      </w:r>
      <w:r>
        <w:t xml:space="preserve">xây </w:t>
      </w:r>
      <w:r>
        <w:t xml:space="preserve">dựng. </w:t>
      </w:r>
      <w:r>
        <w:t xml:space="preserve">Cửa </w:t>
      </w:r>
      <w:r>
        <w:t xml:space="preserve">gỗ </w:t>
      </w:r>
      <w:r>
        <w:rPr>
          <w:i/>
        </w:rPr>
        <w:t xml:space="preserve">sôi. </w:t>
      </w:r>
      <w:r>
        <w:br/>
      </w:r>
      <w:r>
        <w:rPr>
          <w:b/>
        </w:rPr>
        <w:t xml:space="preserve">sồi, </w:t>
      </w:r>
      <w:r>
        <w:rPr>
          <w:i/>
        </w:rPr>
        <w:t xml:space="preserve">danh từ </w:t>
      </w:r>
      <w:r>
        <w:t xml:space="preserve">Hàng </w:t>
      </w:r>
      <w:r>
        <w:t xml:space="preserve">dệt </w:t>
      </w:r>
      <w:r>
        <w:t xml:space="preserve">bằng </w:t>
      </w:r>
      <w:r>
        <w:t xml:space="preserve">tơ </w:t>
      </w:r>
      <w:r>
        <w:t xml:space="preserve">ươm </w:t>
      </w:r>
      <w:r>
        <w:t xml:space="preserve">không </w:t>
      </w:r>
      <w:r>
        <w:t xml:space="preserve">đều, </w:t>
      </w:r>
      <w:r>
        <w:t xml:space="preserve">sợi </w:t>
      </w:r>
      <w:r>
        <w:t xml:space="preserve">có </w:t>
      </w:r>
      <w:r>
        <w:t xml:space="preserve">đoạn </w:t>
      </w:r>
      <w:r>
        <w:t xml:space="preserve">to </w:t>
      </w:r>
      <w:r>
        <w:t xml:space="preserve">đoạn </w:t>
      </w:r>
      <w:r>
        <w:t xml:space="preserve">nhỏ </w:t>
      </w:r>
      <w:r>
        <w:t xml:space="preserve">nên </w:t>
      </w:r>
      <w:r>
        <w:t xml:space="preserve">mặt </w:t>
      </w:r>
      <w:r>
        <w:t xml:space="preserve">xù </w:t>
      </w:r>
      <w:r>
        <w:rPr>
          <w:i/>
        </w:rPr>
        <w:t xml:space="preserve">xì. </w:t>
      </w:r>
      <w:r>
        <w:rPr>
          <w:i/>
        </w:rPr>
        <w:t xml:space="preserve">áo </w:t>
      </w:r>
      <w:r>
        <w:t xml:space="preserve">sồi. </w:t>
      </w:r>
      <w:r>
        <w:br/>
      </w:r>
      <w:r>
        <w:rPr>
          <w:b/>
        </w:rPr>
        <w:t xml:space="preserve">sởi </w:t>
      </w:r>
      <w:r>
        <w:rPr>
          <w:i/>
        </w:rPr>
        <w:t xml:space="preserve">tính từ </w:t>
      </w:r>
      <w:r>
        <w:t xml:space="preserve">(Súc </w:t>
      </w:r>
      <w:r>
        <w:t xml:space="preserve">vật </w:t>
      </w:r>
      <w:r>
        <w:t xml:space="preserve">cái) </w:t>
      </w:r>
      <w:r>
        <w:t xml:space="preserve">không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chửa </w:t>
      </w:r>
      <w:r>
        <w:t xml:space="preserve">đẻ. </w:t>
      </w:r>
      <w:r>
        <w:rPr>
          <w:i/>
        </w:rPr>
        <w:t xml:space="preserve">Trâu </w:t>
      </w:r>
      <w:r>
        <w:rPr>
          <w:i/>
        </w:rPr>
        <w:t xml:space="preserve">sổối. </w:t>
      </w:r>
      <w:r>
        <w:br/>
      </w:r>
      <w:r>
        <w:rPr>
          <w:b/>
        </w:rPr>
        <w:t xml:space="preserve">sồn </w:t>
      </w:r>
      <w:r>
        <w:rPr>
          <w:b/>
        </w:rPr>
        <w:t xml:space="preserve">sồn, </w:t>
      </w:r>
      <w:r>
        <w:rPr>
          <w:i/>
        </w:rPr>
        <w:t xml:space="preserve">tính từ </w:t>
      </w:r>
      <w:r>
        <w:t xml:space="preserve">(khẩu ngữ). </w:t>
      </w:r>
      <w:r>
        <w:rPr>
          <w:i/>
        </w:rPr>
        <w:t xml:space="preserve">(Nói </w:t>
      </w:r>
      <w:r>
        <w:t xml:space="preserve">năng, </w:t>
      </w:r>
      <w:r>
        <w:t xml:space="preserve">hoạt </w:t>
      </w:r>
      <w:r>
        <w:t xml:space="preserve">động) </w:t>
      </w:r>
      <w:r>
        <w:t xml:space="preserve">ồn </w:t>
      </w:r>
      <w:r>
        <w:t xml:space="preserve">ào, </w:t>
      </w:r>
      <w:r>
        <w:t xml:space="preserve">vội </w:t>
      </w:r>
      <w:r>
        <w:t xml:space="preserve">vã, </w:t>
      </w:r>
      <w:r>
        <w:t xml:space="preserve">có </w:t>
      </w:r>
      <w:r>
        <w:t xml:space="preserve">vẻ </w:t>
      </w:r>
      <w:r>
        <w:t xml:space="preserve">nóng </w:t>
      </w:r>
      <w:r>
        <w:t xml:space="preserve">nảy. </w:t>
      </w:r>
      <w:r>
        <w:t xml:space="preserve">Động </w:t>
      </w:r>
      <w:r>
        <w:t xml:space="preserve">một </w:t>
      </w:r>
      <w:r>
        <w:t xml:space="preserve">tí </w:t>
      </w:r>
      <w:r>
        <w:rPr>
          <w:i/>
        </w:rPr>
        <w:t xml:space="preserve">là </w:t>
      </w:r>
      <w:r>
        <w:t xml:space="preserve">sồn </w:t>
      </w:r>
      <w:r>
        <w:rPr>
          <w:i/>
        </w:rPr>
        <w:t xml:space="preserve">sồn </w:t>
      </w:r>
      <w:r>
        <w:t xml:space="preserve">lên. </w:t>
      </w:r>
      <w:r>
        <w:rPr>
          <w:i/>
        </w:rPr>
        <w:t xml:space="preserve">Giục </w:t>
      </w:r>
      <w:r>
        <w:rPr>
          <w:i/>
        </w:rPr>
        <w:t xml:space="preserve">sồn </w:t>
      </w:r>
      <w:r>
        <w:t xml:space="preserve">sồn. </w:t>
      </w:r>
      <w:r>
        <w:br/>
      </w:r>
      <w:r>
        <w:rPr>
          <w:b/>
        </w:rPr>
        <w:t xml:space="preserve">sốn </w:t>
      </w:r>
      <w:r>
        <w:rPr>
          <w:b/>
        </w:rPr>
        <w:t xml:space="preserve">sổn, </w:t>
      </w:r>
      <w:r>
        <w:rPr>
          <w:i/>
        </w:rPr>
        <w:t xml:space="preserve">tính từ </w:t>
      </w:r>
      <w:r>
        <w:t xml:space="preserve">(phương ngữ). </w:t>
      </w:r>
      <w:r>
        <w:t xml:space="preserve">Đã </w:t>
      </w:r>
      <w:r>
        <w:t xml:space="preserve">nhiều </w:t>
      </w:r>
      <w:r>
        <w:t xml:space="preserve">tuổi, </w:t>
      </w:r>
      <w:r>
        <w:t xml:space="preserve">nhưng </w:t>
      </w:r>
      <w:r>
        <w:t xml:space="preserve">chưa </w:t>
      </w:r>
      <w:r>
        <w:t xml:space="preserve">phải </w:t>
      </w:r>
      <w:r>
        <w:t xml:space="preserve">già. </w:t>
      </w:r>
      <w:r>
        <w:t xml:space="preserve">Tuổi </w:t>
      </w:r>
      <w:r>
        <w:t xml:space="preserve">sồn </w:t>
      </w:r>
      <w:r>
        <w:rPr>
          <w:i/>
        </w:rPr>
        <w:t xml:space="preserve">sồn, </w:t>
      </w:r>
      <w:r>
        <w:t xml:space="preserve">trên </w:t>
      </w:r>
      <w:r>
        <w:rPr>
          <w:i/>
        </w:rPr>
        <w:t xml:space="preserve">dưới </w:t>
      </w:r>
      <w:r>
        <w:rPr>
          <w:i/>
        </w:rPr>
        <w:t xml:space="preserve">năm </w:t>
      </w:r>
      <w:r>
        <w:t xml:space="preserve">mươi. </w:t>
      </w:r>
      <w:r>
        <w:t xml:space="preserve">Một </w:t>
      </w:r>
      <w:r>
        <w:t xml:space="preserve">ông </w:t>
      </w:r>
      <w:r>
        <w:t xml:space="preserve">sồn </w:t>
      </w:r>
      <w:r>
        <w:t xml:space="preserve">sôn. </w:t>
      </w:r>
      <w:r>
        <w:br/>
      </w:r>
      <w:r>
        <w:rPr>
          <w:b/>
        </w:rPr>
        <w:t xml:space="preserve">sồn </w:t>
      </w:r>
      <w:r>
        <w:rPr>
          <w:b/>
        </w:rPr>
        <w:t xml:space="preserve">sột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khô, </w:t>
      </w:r>
      <w:r>
        <w:t xml:space="preserve">giòn, </w:t>
      </w:r>
      <w:r>
        <w:t xml:space="preserve">liên </w:t>
      </w:r>
      <w:r>
        <w:t xml:space="preserve">tiếp </w:t>
      </w:r>
      <w:r>
        <w:t xml:space="preserve">phát </w:t>
      </w:r>
      <w:r>
        <w:t xml:space="preserve">ra </w:t>
      </w:r>
      <w:r>
        <w:t xml:space="preserve">như </w:t>
      </w:r>
      <w:r>
        <w:t xml:space="preserve">khi </w:t>
      </w:r>
      <w:r>
        <w:t xml:space="preserve">gặm </w:t>
      </w:r>
      <w:r>
        <w:t xml:space="preserve">vào </w:t>
      </w:r>
      <w:r>
        <w:t xml:space="preserve">vật </w:t>
      </w:r>
      <w:r>
        <w:t xml:space="preserve">tươi, </w:t>
      </w:r>
      <w:r>
        <w:t xml:space="preserve">cứng </w:t>
      </w:r>
      <w:r>
        <w:rPr>
          <w:i/>
        </w:rPr>
        <w:t xml:space="preserve">Lợn </w:t>
      </w:r>
      <w:r>
        <w:rPr>
          <w:i/>
        </w:rPr>
        <w:t xml:space="preserve">gặm </w:t>
      </w:r>
      <w:r>
        <w:t xml:space="preserve">khoai </w:t>
      </w:r>
      <w:r>
        <w:t xml:space="preserve">sống </w:t>
      </w:r>
      <w:r>
        <w:t xml:space="preserve">sồn </w:t>
      </w:r>
      <w:r>
        <w:t xml:space="preserve">sột. </w:t>
      </w:r>
      <w:r>
        <w:t xml:space="preserve">Gãi </w:t>
      </w:r>
      <w:r>
        <w:t xml:space="preserve">sồn </w:t>
      </w:r>
      <w:r>
        <w:t xml:space="preserve">sột. </w:t>
      </w:r>
      <w:r>
        <w:t xml:space="preserve">sông </w:t>
      </w:r>
      <w:r>
        <w:t xml:space="preserve">danh từ </w:t>
      </w:r>
      <w:r>
        <w:t xml:space="preserve">Dòng </w:t>
      </w:r>
      <w:r>
        <w:t xml:space="preserve">nước </w:t>
      </w:r>
      <w:r>
        <w:t xml:space="preserve">tự </w:t>
      </w:r>
      <w:r>
        <w:t xml:space="preserve">nhiên </w:t>
      </w:r>
      <w:r>
        <w:t xml:space="preserve">tương </w:t>
      </w:r>
      <w:r>
        <w:t xml:space="preserve">đối </w:t>
      </w:r>
      <w:r>
        <w:t xml:space="preserve">lớn, </w:t>
      </w:r>
      <w:r>
        <w:t xml:space="preserve">chảy </w:t>
      </w:r>
      <w:r>
        <w:t xml:space="preserve">thường </w:t>
      </w:r>
      <w:r>
        <w:t xml:space="preserve">xuyên </w:t>
      </w:r>
      <w:r>
        <w:t xml:space="preserve">trên </w:t>
      </w:r>
      <w:r>
        <w:t xml:space="preserve">mặt </w:t>
      </w:r>
      <w:r>
        <w:t xml:space="preserve">đất, </w:t>
      </w:r>
      <w:r>
        <w:t xml:space="preserve">thuyền </w:t>
      </w:r>
      <w:r>
        <w:t xml:space="preserve">bè </w:t>
      </w:r>
      <w:r>
        <w:t xml:space="preserve">thường </w:t>
      </w:r>
      <w:r>
        <w:t xml:space="preserve">đi </w:t>
      </w:r>
      <w:r>
        <w:t xml:space="preserve">lại </w:t>
      </w:r>
      <w:r>
        <w:t xml:space="preserve">được. </w:t>
      </w:r>
      <w:r>
        <w:t xml:space="preserve">Sông </w:t>
      </w:r>
      <w:r>
        <w:rPr>
          <w:i/>
        </w:rPr>
        <w:t xml:space="preserve">có </w:t>
      </w:r>
      <w:r>
        <w:t xml:space="preserve">khúc, </w:t>
      </w:r>
      <w:r>
        <w:t xml:space="preserve">người </w:t>
      </w:r>
      <w:r>
        <w:t xml:space="preserve">có </w:t>
      </w:r>
      <w:r>
        <w:rPr>
          <w:i/>
        </w:rPr>
        <w:t xml:space="preserve">lúc </w:t>
      </w:r>
      <w:r>
        <w:t xml:space="preserve">(mg.). </w:t>
      </w:r>
      <w:r>
        <w:t xml:space="preserve">(Cảnh) </w:t>
      </w:r>
      <w:r>
        <w:t xml:space="preserve">gạo </w:t>
      </w:r>
      <w:r>
        <w:t xml:space="preserve">chợ </w:t>
      </w:r>
      <w:r>
        <w:t xml:space="preserve">nước </w:t>
      </w:r>
      <w:r>
        <w:t xml:space="preserve">sông". </w:t>
      </w:r>
      <w:r>
        <w:br/>
      </w:r>
      <w:r>
        <w:rPr>
          <w:b/>
        </w:rPr>
        <w:t xml:space="preserve">sông </w:t>
      </w:r>
      <w:r>
        <w:rPr>
          <w:b/>
        </w:rPr>
        <w:t xml:space="preserve">cái </w:t>
      </w:r>
      <w:r>
        <w:rPr>
          <w:i/>
        </w:rPr>
        <w:t xml:space="preserve">danh từ </w:t>
      </w:r>
      <w:r>
        <w:t xml:space="preserve">Sông </w:t>
      </w:r>
      <w:r>
        <w:t xml:space="preserve">lớn </w:t>
      </w:r>
      <w:r>
        <w:t xml:space="preserve">tiếp </w:t>
      </w:r>
      <w:r>
        <w:t xml:space="preserve">nhận </w:t>
      </w:r>
      <w:r>
        <w:t xml:space="preserve">nhiều </w:t>
      </w:r>
      <w:r>
        <w:t xml:space="preserve">sông </w:t>
      </w:r>
      <w:r>
        <w:t xml:space="preserve">con </w:t>
      </w:r>
      <w:r>
        <w:t xml:space="preserve">đổ </w:t>
      </w:r>
      <w:r>
        <w:t xml:space="preserve">vào </w:t>
      </w:r>
      <w:r>
        <w:t xml:space="preserve">và </w:t>
      </w:r>
      <w:r>
        <w:t xml:space="preserve">thường </w:t>
      </w:r>
      <w:r>
        <w:t xml:space="preserve">chảy </w:t>
      </w:r>
      <w:r>
        <w:t xml:space="preserve">ra </w:t>
      </w:r>
      <w:r>
        <w:t xml:space="preserve">biển. </w:t>
      </w:r>
      <w:r>
        <w:br/>
      </w:r>
      <w:r>
        <w:rPr>
          <w:b/>
        </w:rPr>
        <w:t xml:space="preserve">sông </w:t>
      </w:r>
      <w:r>
        <w:rPr>
          <w:b/>
        </w:rPr>
        <w:t xml:space="preserve">cạn </w:t>
      </w:r>
      <w:r>
        <w:rPr>
          <w:b/>
        </w:rPr>
        <w:t xml:space="preserve">đá </w:t>
      </w:r>
      <w:r>
        <w:rPr>
          <w:b/>
        </w:rPr>
        <w:t xml:space="preserve">mòn </w:t>
      </w:r>
      <w:r>
        <w:t xml:space="preserve">Thiên </w:t>
      </w:r>
      <w:r>
        <w:t xml:space="preserve">nhiên </w:t>
      </w:r>
      <w:r>
        <w:t xml:space="preserve">thay </w:t>
      </w:r>
      <w:r>
        <w:t xml:space="preserve">đổi </w:t>
      </w:r>
      <w:r>
        <w:t xml:space="preserve">nhiều </w:t>
      </w:r>
      <w:r>
        <w:t xml:space="preserve">(nhưng </w:t>
      </w:r>
      <w:r>
        <w:t xml:space="preserve">lòng </w:t>
      </w:r>
      <w:r>
        <w:t xml:space="preserve">người </w:t>
      </w:r>
      <w:r>
        <w:t xml:space="preserve">vẫn </w:t>
      </w:r>
      <w:r>
        <w:t xml:space="preserve">không </w:t>
      </w:r>
      <w:r>
        <w:t xml:space="preserve">đổi </w:t>
      </w:r>
      <w:r>
        <w:t xml:space="preserve">thay;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thể). </w:t>
      </w:r>
      <w:r>
        <w:t xml:space="preserve">. </w:t>
      </w:r>
      <w:r>
        <w:t xml:space="preserve">sông </w:t>
      </w:r>
      <w:r>
        <w:t xml:space="preserve">con </w:t>
      </w:r>
      <w:r>
        <w:t xml:space="preserve">danh từ </w:t>
      </w:r>
      <w:r>
        <w:t xml:space="preserve">Sông </w:t>
      </w:r>
      <w:r>
        <w:t xml:space="preserve">nhỏ </w:t>
      </w:r>
      <w:r>
        <w:t xml:space="preserve">chảy </w:t>
      </w:r>
      <w:r>
        <w:t xml:space="preserve">vào </w:t>
      </w:r>
      <w:r>
        <w:t xml:space="preserve">sông </w:t>
      </w:r>
      <w:r>
        <w:t xml:space="preserve">cái. </w:t>
      </w:r>
      <w:r>
        <w:br/>
      </w:r>
      <w:r>
        <w:rPr>
          <w:b/>
        </w:rPr>
        <w:t xml:space="preserve">sông </w:t>
      </w:r>
      <w:r>
        <w:rPr>
          <w:b/>
        </w:rPr>
        <w:t xml:space="preserve">đào </w:t>
      </w:r>
      <w:r>
        <w:rPr>
          <w:i/>
        </w:rPr>
        <w:t xml:space="preserve">danh từ </w:t>
      </w:r>
      <w:r>
        <w:t xml:space="preserve">Sông </w:t>
      </w:r>
      <w:r>
        <w:t xml:space="preserve">do </w:t>
      </w:r>
      <w:r>
        <w:t xml:space="preserve">người </w:t>
      </w:r>
      <w:r>
        <w:t xml:space="preserve">đào </w:t>
      </w:r>
      <w:r>
        <w:t xml:space="preserve">để </w:t>
      </w:r>
      <w:r>
        <w:t xml:space="preserve">dẫn </w:t>
      </w:r>
      <w:r>
        <w:t xml:space="preserve">nước </w:t>
      </w:r>
      <w:r>
        <w:t xml:space="preserve">tưới </w:t>
      </w:r>
      <w:r>
        <w:t xml:space="preserve">tiêu, </w:t>
      </w:r>
      <w:r>
        <w:t xml:space="preserve">để </w:t>
      </w:r>
      <w:r>
        <w:t xml:space="preserve">làm </w:t>
      </w:r>
      <w:r>
        <w:t xml:space="preserve">đường </w:t>
      </w:r>
      <w:r>
        <w:t xml:space="preserve">vận </w:t>
      </w:r>
      <w:r>
        <w:t xml:space="preserve">chuyển. </w:t>
      </w:r>
      <w:r>
        <w:t xml:space="preserve">sông </w:t>
      </w:r>
      <w:r>
        <w:t xml:space="preserve">máng </w:t>
      </w:r>
      <w:r>
        <w:t xml:space="preserve">danh từ </w:t>
      </w:r>
      <w:r>
        <w:t xml:space="preserve">(phương ngữ). </w:t>
      </w:r>
      <w:r>
        <w:t xml:space="preserve">Sông </w:t>
      </w:r>
      <w:r>
        <w:t xml:space="preserve">đào. </w:t>
      </w:r>
      <w:r>
        <w:br/>
      </w:r>
      <w:r>
        <w:rPr>
          <w:b/>
        </w:rPr>
        <w:t xml:space="preserve">sông </w:t>
      </w:r>
      <w:r>
        <w:rPr>
          <w:b/>
        </w:rPr>
        <w:t xml:space="preserve">ngòi </w:t>
      </w:r>
      <w:r>
        <w:rPr>
          <w:i/>
        </w:rPr>
        <w:t xml:space="preserve">danh từ </w:t>
      </w:r>
      <w:r>
        <w:t xml:space="preserve">Sông,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đường </w:t>
      </w:r>
      <w:r>
        <w:t xml:space="preserve">giao </w:t>
      </w:r>
      <w:r>
        <w:t xml:space="preserve">thông, </w:t>
      </w:r>
      <w:r>
        <w:t xml:space="preserve">vận </w:t>
      </w:r>
      <w:r>
        <w:t xml:space="preserve">chuyển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Sông </w:t>
      </w:r>
      <w:r>
        <w:rPr>
          <w:i/>
        </w:rPr>
        <w:t xml:space="preserve">ngòi </w:t>
      </w:r>
      <w:r>
        <w:t xml:space="preserve">chỉ </w:t>
      </w:r>
      <w:r>
        <w:rPr>
          <w:i/>
        </w:rPr>
        <w:t xml:space="preserve">chít. </w:t>
      </w:r>
      <w:r>
        <w:t xml:space="preserve">Hệ </w:t>
      </w:r>
      <w:r>
        <w:rPr>
          <w:i/>
        </w:rPr>
        <w:t xml:space="preserve">thống </w:t>
      </w:r>
      <w:r>
        <w:rPr>
          <w:i/>
        </w:rPr>
        <w:t xml:space="preserve">sông </w:t>
      </w:r>
      <w:r>
        <w:t xml:space="preserve">ngòi. </w:t>
      </w:r>
      <w:r>
        <w:br/>
      </w:r>
      <w:r>
        <w:rPr>
          <w:b/>
        </w:rPr>
        <w:t xml:space="preserve">sông </w:t>
      </w:r>
      <w:r>
        <w:rPr>
          <w:b/>
        </w:rPr>
        <w:t xml:space="preserve">núi </w:t>
      </w:r>
      <w:r>
        <w:rPr>
          <w:i/>
        </w:rPr>
        <w:t xml:space="preserve">danh từ </w:t>
      </w:r>
      <w:r>
        <w:t xml:space="preserve">Như </w:t>
      </w:r>
      <w:r>
        <w:t xml:space="preserve">núi </w:t>
      </w:r>
      <w:r>
        <w:rPr>
          <w:i/>
        </w:rPr>
        <w:t xml:space="preserve">sông. </w:t>
      </w:r>
      <w:r>
        <w:br/>
      </w:r>
      <w:r>
        <w:rPr>
          <w:b/>
        </w:rPr>
        <w:t xml:space="preserve">sông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Sông,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cảnh </w:t>
      </w:r>
      <w:r>
        <w:t xml:space="preserve">vật </w:t>
      </w:r>
      <w:r>
        <w:t xml:space="preserve">thiên </w:t>
      </w:r>
      <w:r>
        <w:t xml:space="preserve">nhiên, </w:t>
      </w:r>
      <w:r>
        <w:t xml:space="preserve">hoặc </w:t>
      </w:r>
      <w:r>
        <w:t xml:space="preserve">điều </w:t>
      </w:r>
      <w:r>
        <w:t xml:space="preserve">kiện </w:t>
      </w:r>
      <w:r>
        <w:t xml:space="preserve">sinh </w:t>
      </w:r>
      <w:r>
        <w:t xml:space="preserve">sống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Thạo </w:t>
      </w:r>
      <w:r>
        <w:t xml:space="preserve">nghề </w:t>
      </w:r>
      <w:r>
        <w:t xml:space="preserve">sông </w:t>
      </w:r>
      <w:r>
        <w:t xml:space="preserve">nước. </w:t>
      </w:r>
      <w:r>
        <w:t xml:space="preserve">Cảnh </w:t>
      </w:r>
      <w:r>
        <w:rPr>
          <w:i/>
        </w:rPr>
        <w:t xml:space="preserve">sông </w:t>
      </w:r>
      <w:r>
        <w:rPr>
          <w:i/>
        </w:rPr>
        <w:t xml:space="preserve">nước </w:t>
      </w:r>
      <w:r>
        <w:t xml:space="preserve">nên </w:t>
      </w:r>
      <w:r>
        <w:t xml:space="preserve">thơ. </w:t>
      </w:r>
      <w:r>
        <w:br/>
      </w:r>
      <w:r>
        <w:rPr>
          <w:b/>
        </w:rPr>
        <w:t xml:space="preserve">sồng </w:t>
      </w:r>
      <w:r>
        <w:rPr>
          <w:i/>
        </w:rPr>
        <w:t xml:space="preserve">danh từ </w:t>
      </w:r>
      <w:r>
        <w:t xml:space="preserve">Cây </w:t>
      </w:r>
      <w:r>
        <w:t xml:space="preserve">có </w:t>
      </w:r>
      <w:r>
        <w:t xml:space="preserve">lá </w:t>
      </w:r>
      <w:r>
        <w:t xml:space="preserve">dùng </w:t>
      </w:r>
      <w:r>
        <w:t xml:space="preserve">nhuộm </w:t>
      </w:r>
      <w:r>
        <w:t xml:space="preserve">vải </w:t>
      </w:r>
      <w:r>
        <w:t xml:space="preserve">màu </w:t>
      </w:r>
      <w:r>
        <w:t xml:space="preserve">nâu </w:t>
      </w:r>
      <w:r>
        <w:t xml:space="preserve">sẫm. </w:t>
      </w:r>
      <w:r>
        <w:rPr>
          <w:i/>
        </w:rPr>
        <w:t xml:space="preserve">Nêu </w:t>
      </w:r>
      <w:r>
        <w:rPr>
          <w:i/>
        </w:rPr>
        <w:t xml:space="preserve">sốông*. </w:t>
      </w:r>
      <w:r>
        <w:t xml:space="preserve">Khăn </w:t>
      </w:r>
      <w:r>
        <w:rPr>
          <w:i/>
        </w:rPr>
        <w:t xml:space="preserve">sông. </w:t>
      </w:r>
      <w:r>
        <w:br/>
      </w:r>
      <w:r>
        <w:rPr>
          <w:b/>
        </w:rPr>
        <w:t xml:space="preserve">sống </w:t>
      </w:r>
      <w:r>
        <w:rPr>
          <w:i/>
        </w:rPr>
        <w:t xml:space="preserve">động từ </w:t>
      </w:r>
      <w:r>
        <w:t xml:space="preserve">Thoát </w:t>
      </w:r>
      <w:r>
        <w:t xml:space="preserve">ra </w:t>
      </w:r>
      <w:r>
        <w:t xml:space="preserve">khỏi </w:t>
      </w:r>
      <w:r>
        <w:t xml:space="preserve">nơi </w:t>
      </w:r>
      <w:r>
        <w:t xml:space="preserve">bị </w:t>
      </w:r>
      <w:r>
        <w:t xml:space="preserve">nhốt, </w:t>
      </w:r>
      <w:r>
        <w:t xml:space="preserve">bị </w:t>
      </w:r>
      <w:r>
        <w:t xml:space="preserve">giam </w:t>
      </w:r>
      <w:r>
        <w:t xml:space="preserve">cẩm, </w:t>
      </w:r>
      <w:r>
        <w:t xml:space="preserve">bị </w:t>
      </w:r>
      <w:r>
        <w:t xml:space="preserve">giữ </w:t>
      </w:r>
      <w:r>
        <w:t xml:space="preserve">lại. </w:t>
      </w:r>
      <w:r>
        <w:t xml:space="preserve">Gà </w:t>
      </w:r>
      <w:r>
        <w:t xml:space="preserve">sống. </w:t>
      </w:r>
      <w:r>
        <w:t xml:space="preserve">Tù </w:t>
      </w:r>
      <w:r>
        <w:t xml:space="preserve">sống. </w:t>
      </w:r>
      <w:r>
        <w:t xml:space="preserve">Để </w:t>
      </w:r>
      <w:r>
        <w:t xml:space="preserve">sống </w:t>
      </w:r>
      <w:r>
        <w:t xml:space="preserve">con </w:t>
      </w:r>
      <w:r>
        <w:t xml:space="preserve">mỗi. </w:t>
      </w:r>
      <w:r>
        <w:br/>
      </w:r>
      <w:r>
        <w:rPr>
          <w:b/>
        </w:rPr>
        <w:t xml:space="preserve">sống </w:t>
      </w:r>
      <w:r>
        <w:rPr>
          <w:b/>
        </w:rPr>
        <w:t xml:space="preserve">sếnh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cài </w:t>
      </w:r>
      <w:r>
        <w:t xml:space="preserve">buộc </w:t>
      </w:r>
      <w:r>
        <w:t xml:space="preserve">lỏng </w:t>
      </w:r>
      <w:r>
        <w:t xml:space="preserve">lẻo, </w:t>
      </w:r>
      <w:r>
        <w:t xml:space="preserve">không </w:t>
      </w:r>
      <w:r>
        <w:t xml:space="preserve">kĩ, </w:t>
      </w:r>
      <w:r>
        <w:t xml:space="preserve">không </w:t>
      </w:r>
      <w:r>
        <w:t xml:space="preserve">cẩn </w:t>
      </w:r>
      <w:r>
        <w:t xml:space="preserve">thận. </w:t>
      </w:r>
      <w:r>
        <w:t xml:space="preserve">Cửa </w:t>
      </w:r>
      <w:r>
        <w:t xml:space="preserve">ngõ </w:t>
      </w:r>
      <w:r>
        <w:t xml:space="preserve">sống </w:t>
      </w:r>
      <w:r>
        <w:t xml:space="preserve">sểnh </w:t>
      </w:r>
      <w:r>
        <w:rPr>
          <w:i/>
        </w:rPr>
        <w:t xml:space="preserve">thì </w:t>
      </w:r>
      <w:r>
        <w:rPr>
          <w:i/>
        </w:rPr>
        <w:t xml:space="preserve">có </w:t>
      </w:r>
      <w:r>
        <w:t xml:space="preserve">gì </w:t>
      </w:r>
      <w:r>
        <w:rPr>
          <w:i/>
        </w:rPr>
        <w:t xml:space="preserve">mất </w:t>
      </w:r>
      <w:r>
        <w:t xml:space="preserve">hết. </w:t>
      </w:r>
      <w:r>
        <w:rPr>
          <w:i/>
        </w:rPr>
        <w:t xml:space="preserve">Chuông </w:t>
      </w:r>
      <w:r>
        <w:rPr>
          <w:i/>
        </w:rPr>
        <w:t xml:space="preserve">gà </w:t>
      </w:r>
      <w:r>
        <w:rPr>
          <w:i/>
        </w:rPr>
        <w:t xml:space="preserve">để </w:t>
      </w:r>
      <w:r>
        <w:rPr>
          <w:i/>
        </w:rPr>
        <w:t xml:space="preserve">sống </w:t>
      </w:r>
      <w:r>
        <w:t xml:space="preserve">sểnh.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bị </w:t>
      </w:r>
      <w:r>
        <w:t xml:space="preserve">gò </w:t>
      </w:r>
      <w:r>
        <w:t xml:space="preserve">bó, </w:t>
      </w:r>
      <w:r>
        <w:t xml:space="preserve">kiềm </w:t>
      </w:r>
      <w:r>
        <w:t xml:space="preserve">chế, </w:t>
      </w:r>
      <w:r>
        <w:t xml:space="preserve">cấm </w:t>
      </w:r>
      <w:r>
        <w:t xml:space="preserve">đoán, </w:t>
      </w:r>
      <w:r>
        <w:t xml:space="preserve">mà </w:t>
      </w:r>
      <w:r>
        <w:t xml:space="preserve">được </w:t>
      </w:r>
      <w:r>
        <w:t xml:space="preserve">tự </w:t>
      </w:r>
      <w:r>
        <w:t xml:space="preserve">do, </w:t>
      </w:r>
      <w:r>
        <w:t xml:space="preserve">không </w:t>
      </w:r>
      <w:r>
        <w:t xml:space="preserve">phải </w:t>
      </w:r>
      <w:r>
        <w:t xml:space="preserve">giữ </w:t>
      </w:r>
      <w:r>
        <w:t xml:space="preserve">gìn. </w:t>
      </w:r>
      <w:r>
        <w:t xml:space="preserve">Tính </w:t>
      </w:r>
      <w:r>
        <w:rPr>
          <w:i/>
        </w:rPr>
        <w:t xml:space="preserve">ưa </w:t>
      </w:r>
      <w:r>
        <w:rPr>
          <w:i/>
        </w:rPr>
        <w:t xml:space="preserve">sống </w:t>
      </w:r>
      <w:r>
        <w:t xml:space="preserve">sốnh. </w:t>
      </w:r>
      <w:r>
        <w:t xml:space="preserve">Ăn </w:t>
      </w:r>
      <w:r>
        <w:t xml:space="preserve">nói </w:t>
      </w:r>
      <w:r>
        <w:rPr>
          <w:i/>
        </w:rPr>
        <w:t xml:space="preserve">sổng </w:t>
      </w:r>
      <w:r>
        <w:t xml:space="preserve">sểnh, </w:t>
      </w:r>
      <w:r>
        <w:t xml:space="preserve">không </w:t>
      </w:r>
      <w:r>
        <w:t xml:space="preserve">chút </w:t>
      </w:r>
      <w:r>
        <w:t xml:space="preserve">giữ </w:t>
      </w:r>
      <w:r>
        <w:t xml:space="preserve">gìn. </w:t>
      </w:r>
      <w:r>
        <w:t xml:space="preserve">sống, </w:t>
      </w:r>
      <w:r>
        <w:t xml:space="preserve">danh từ </w:t>
      </w:r>
      <w:r>
        <w:rPr>
          <w:b/>
        </w:rPr>
        <w:t xml:space="preserve">1 </w:t>
      </w:r>
      <w:r>
        <w:t xml:space="preserve">Cạnh </w:t>
      </w:r>
      <w:r>
        <w:t xml:space="preserve">dày </w:t>
      </w:r>
      <w:r>
        <w:t xml:space="preserve">của </w:t>
      </w:r>
      <w:r>
        <w:t xml:space="preserve">vật, </w:t>
      </w:r>
      <w:r>
        <w:t xml:space="preserve">ở </w:t>
      </w:r>
      <w:r>
        <w:t xml:space="preserve">phía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lưỡi, </w:t>
      </w:r>
      <w:r>
        <w:t xml:space="preserve">răng. </w:t>
      </w:r>
      <w:r>
        <w:t xml:space="preserve">Sống </w:t>
      </w:r>
      <w:r>
        <w:rPr>
          <w:i/>
        </w:rPr>
        <w:t xml:space="preserve">dao. </w:t>
      </w:r>
      <w:r>
        <w:t xml:space="preserve">Sống </w:t>
      </w:r>
      <w:r>
        <w:t xml:space="preserve">cưa. </w:t>
      </w:r>
      <w:r>
        <w:rPr>
          <w:i/>
        </w:rPr>
        <w:t xml:space="preserve">Trở </w:t>
      </w:r>
      <w:r>
        <w:rPr>
          <w:i/>
        </w:rPr>
        <w:t xml:space="preserve">sống </w:t>
      </w:r>
      <w:r>
        <w:t xml:space="preserve">cuốc </w:t>
      </w:r>
      <w:r>
        <w:rPr>
          <w:i/>
        </w:rPr>
        <w:t xml:space="preserve">đập </w:t>
      </w:r>
      <w:r>
        <w:rPr>
          <w:i/>
        </w:rPr>
        <w:t xml:space="preserve">tơi </w:t>
      </w:r>
      <w:r>
        <w:rPr>
          <w:i/>
        </w:rPr>
        <w:t xml:space="preserve">đất. </w:t>
      </w:r>
      <w:r>
        <w:rPr>
          <w:b/>
        </w:rPr>
        <w:t xml:space="preserve">2 </w:t>
      </w:r>
      <w:r>
        <w:t xml:space="preserve">(dùng </w:t>
      </w:r>
      <w:r>
        <w:t xml:space="preserve">trước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Phần </w:t>
      </w:r>
      <w:r>
        <w:t xml:space="preserve">nổi </w:t>
      </w:r>
      <w:r>
        <w:t xml:space="preserve">gỗ </w:t>
      </w:r>
      <w:r>
        <w:t xml:space="preserve">lên </w:t>
      </w:r>
      <w:r>
        <w:t xml:space="preserve">theo </w:t>
      </w:r>
      <w:r>
        <w:t xml:space="preserve">chiều </w:t>
      </w:r>
      <w:r>
        <w:t xml:space="preserve">dọc </w:t>
      </w:r>
      <w:r>
        <w:t xml:space="preserve">ở </w:t>
      </w:r>
      <w:r>
        <w:t xml:space="preserve">giữa </w:t>
      </w:r>
      <w:r>
        <w:t xml:space="preserve">một </w:t>
      </w:r>
      <w:r>
        <w:t xml:space="preserve">số </w:t>
      </w:r>
      <w:r>
        <w:t xml:space="preserve">vật. </w:t>
      </w:r>
      <w:r>
        <w:t xml:space="preserve">Sống </w:t>
      </w:r>
      <w:r>
        <w:t xml:space="preserve">lá </w:t>
      </w:r>
      <w:r>
        <w:t xml:space="preserve">Sống </w:t>
      </w:r>
      <w:r>
        <w:t xml:space="preserve">lưng* </w:t>
      </w:r>
      <w:r>
        <w:t xml:space="preserve">Sống </w:t>
      </w:r>
      <w:r>
        <w:t xml:space="preserve">mũi". </w:t>
      </w:r>
      <w:r>
        <w:br w:type="page"/>
      </w:r>
      <w:r>
        <w:rPr>
          <w:b/>
        </w:rPr>
        <w:t xml:space="preserve">sống,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Tôn </w:t>
      </w:r>
      <w:r>
        <w:t xml:space="preserve">tại </w:t>
      </w:r>
      <w:r>
        <w:t xml:space="preserve">ở </w:t>
      </w:r>
      <w:r>
        <w:t xml:space="preserve">hình </w:t>
      </w:r>
      <w:r>
        <w:t xml:space="preserve">thái </w:t>
      </w:r>
      <w:r>
        <w:t xml:space="preserve">có </w:t>
      </w:r>
      <w:r>
        <w:t xml:space="preserve">trao </w:t>
      </w:r>
      <w:r>
        <w:t xml:space="preserve">đổi </w:t>
      </w:r>
      <w:r>
        <w:t xml:space="preserve">chất </w:t>
      </w:r>
      <w:r>
        <w:t xml:space="preserve">với </w:t>
      </w:r>
      <w:r>
        <w:t xml:space="preserve">môi </w:t>
      </w:r>
      <w:r>
        <w:t xml:space="preserve">trường </w:t>
      </w:r>
      <w:r>
        <w:t xml:space="preserve">ngoài, </w:t>
      </w:r>
      <w:r>
        <w:t xml:space="preserve">có </w:t>
      </w:r>
      <w:r>
        <w:t xml:space="preserve">sinh </w:t>
      </w:r>
      <w:r>
        <w:t xml:space="preserve">đẻ, </w:t>
      </w:r>
      <w:r>
        <w:t xml:space="preserve">lớn </w:t>
      </w:r>
      <w:r>
        <w:t xml:space="preserve">lên </w:t>
      </w:r>
      <w:r>
        <w:t xml:space="preserve">và </w:t>
      </w:r>
      <w:r>
        <w:t xml:space="preserve">chết. </w:t>
      </w:r>
      <w:r>
        <w:t xml:space="preserve">Cây </w:t>
      </w:r>
      <w:r>
        <w:rPr>
          <w:i/>
        </w:rPr>
        <w:t xml:space="preserve">cổ </w:t>
      </w:r>
      <w:r>
        <w:t xml:space="preserve">thụ </w:t>
      </w:r>
      <w:r>
        <w:rPr>
          <w:i/>
        </w:rPr>
        <w:t xml:space="preserve">sống </w:t>
      </w:r>
      <w:r>
        <w:t xml:space="preserve">hàng </w:t>
      </w:r>
      <w:r>
        <w:t xml:space="preserve">trăm </w:t>
      </w:r>
      <w:r>
        <w:t xml:space="preserve">năm. </w:t>
      </w:r>
      <w:r>
        <w:t xml:space="preserve">Người </w:t>
      </w:r>
      <w:r>
        <w:t xml:space="preserve">sống </w:t>
      </w:r>
      <w:r>
        <w:t xml:space="preserve">hơn </w:t>
      </w:r>
      <w:r>
        <w:rPr>
          <w:i/>
        </w:rPr>
        <w:t xml:space="preserve">đống </w:t>
      </w:r>
      <w:r>
        <w:rPr>
          <w:i/>
        </w:rPr>
        <w:t xml:space="preserve">uàng </w:t>
      </w:r>
      <w:r>
        <w:t xml:space="preserve">(tục ngữ). </w:t>
      </w:r>
      <w:r>
        <w:rPr>
          <w:i/>
        </w:rPr>
        <w:t xml:space="preserve">Sự </w:t>
      </w:r>
      <w:r>
        <w:rPr>
          <w:i/>
        </w:rPr>
        <w:t xml:space="preserve">sống </w:t>
      </w:r>
      <w:r>
        <w:rPr>
          <w:i/>
        </w:rPr>
        <w:t xml:space="preserve">của </w:t>
      </w:r>
      <w:r>
        <w:rPr>
          <w:i/>
        </w:rPr>
        <w:t xml:space="preserve">muôn </w:t>
      </w:r>
      <w:r>
        <w:rPr>
          <w:i/>
        </w:rPr>
        <w:t xml:space="preserve">loài. </w:t>
      </w:r>
      <w:r>
        <w:t xml:space="preserve">Cứu </w:t>
      </w:r>
      <w:r>
        <w:t xml:space="preserve">sống </w:t>
      </w:r>
      <w:r>
        <w:t xml:space="preserve">(cứu </w:t>
      </w:r>
      <w:r>
        <w:t xml:space="preserve">cho </w:t>
      </w:r>
      <w:r>
        <w:t xml:space="preserve">được </w:t>
      </w:r>
      <w:r>
        <w:t xml:space="preserve">sống). </w:t>
      </w:r>
      <w:r>
        <w:rPr>
          <w:b/>
        </w:rPr>
        <w:t xml:space="preserve">2 </w:t>
      </w:r>
      <w:r>
        <w:t xml:space="preserve">Ở </w:t>
      </w:r>
      <w:r>
        <w:t xml:space="preserve">thường </w:t>
      </w:r>
      <w:r>
        <w:t xml:space="preserve">xuyên </w:t>
      </w:r>
      <w:r>
        <w:t xml:space="preserve">tại </w:t>
      </w:r>
      <w:r>
        <w:t xml:space="preserve">nơi </w:t>
      </w:r>
      <w:r>
        <w:t xml:space="preserve">nào </w:t>
      </w:r>
      <w:r>
        <w:t xml:space="preserve">đó, </w:t>
      </w:r>
      <w:r>
        <w:t xml:space="preserve">trong </w:t>
      </w:r>
      <w:r>
        <w:t xml:space="preserve">môi </w:t>
      </w:r>
      <w:r>
        <w:t xml:space="preserve">trường </w:t>
      </w:r>
      <w:r>
        <w:t xml:space="preserve">nào </w:t>
      </w:r>
      <w:r>
        <w:t xml:space="preserve">đó, </w:t>
      </w:r>
      <w:r>
        <w:t xml:space="preserve">trải </w:t>
      </w:r>
      <w:r>
        <w:t xml:space="preserve">qua </w:t>
      </w:r>
      <w:r>
        <w:t xml:space="preserve">ở </w:t>
      </w:r>
      <w:r>
        <w:t xml:space="preserve">đấy </w:t>
      </w:r>
      <w:r>
        <w:t xml:space="preserve">cuộc </w:t>
      </w:r>
      <w:r>
        <w:t xml:space="preserve">đời </w:t>
      </w:r>
      <w:r>
        <w:t xml:space="preserve">hoặc </w:t>
      </w:r>
      <w:r>
        <w:t xml:space="preserve">một </w:t>
      </w:r>
      <w:r>
        <w:t xml:space="preserve">phần </w:t>
      </w:r>
      <w:r>
        <w:t xml:space="preserve">cuộc </w:t>
      </w:r>
      <w:r>
        <w:t xml:space="preserve">đời </w:t>
      </w:r>
      <w:r>
        <w:t xml:space="preserve">của </w:t>
      </w:r>
      <w:r>
        <w:t xml:space="preserve">mình. </w:t>
      </w:r>
      <w:r>
        <w:rPr>
          <w:i/>
        </w:rPr>
        <w:t xml:space="preserve">Sống </w:t>
      </w:r>
      <w:r>
        <w:rPr>
          <w:i/>
        </w:rPr>
        <w:t xml:space="preserve">ở </w:t>
      </w:r>
      <w:r>
        <w:t xml:space="preserve">nông </w:t>
      </w:r>
      <w:r>
        <w:rPr>
          <w:i/>
        </w:rPr>
        <w:t xml:space="preserve">thôn. </w:t>
      </w:r>
      <w:r>
        <w:rPr>
          <w:i/>
        </w:rPr>
        <w:t xml:space="preserve">Cá </w:t>
      </w:r>
      <w:r>
        <w:rPr>
          <w:i/>
        </w:rPr>
        <w:t xml:space="preserve">sống </w:t>
      </w:r>
      <w:r>
        <w:t xml:space="preserve">dưới </w:t>
      </w:r>
      <w:r>
        <w:t xml:space="preserve">nước. </w:t>
      </w:r>
      <w:r>
        <w:t xml:space="preserve">Sống </w:t>
      </w:r>
      <w:r>
        <w:t xml:space="preserve">lâu </w:t>
      </w:r>
      <w:r>
        <w:t xml:space="preserve">năm </w:t>
      </w:r>
      <w:r>
        <w:t xml:space="preserve">trong </w:t>
      </w:r>
      <w:r>
        <w:t xml:space="preserve">nghề. </w:t>
      </w:r>
      <w:r>
        <w:rPr>
          <w:b/>
        </w:rPr>
        <w:t xml:space="preserve">3 </w:t>
      </w:r>
      <w:r>
        <w:t xml:space="preserve">Duy </w:t>
      </w:r>
      <w:r>
        <w:t xml:space="preserve">trì </w:t>
      </w:r>
      <w:r>
        <w:t xml:space="preserve">sự </w:t>
      </w:r>
      <w:r>
        <w:t xml:space="preserve">sống </w:t>
      </w:r>
      <w:r>
        <w:t xml:space="preserve">của </w:t>
      </w:r>
      <w:r>
        <w:t xml:space="preserve">mình </w:t>
      </w:r>
      <w:r>
        <w:t xml:space="preserve">bằng </w:t>
      </w:r>
      <w:r>
        <w:t xml:space="preserve">những </w:t>
      </w:r>
      <w:r>
        <w:t xml:space="preserve">phương </w:t>
      </w:r>
      <w:r>
        <w:t xml:space="preserve">tiện </w:t>
      </w:r>
      <w:r>
        <w:t xml:space="preserve">vật </w:t>
      </w:r>
      <w:r>
        <w:t xml:space="preserve">chất </w:t>
      </w:r>
      <w:r>
        <w:t xml:space="preserve">nào </w:t>
      </w:r>
      <w:r>
        <w:t xml:space="preserve">đó. </w:t>
      </w:r>
      <w:r>
        <w:t xml:space="preserve">Sống </w:t>
      </w:r>
      <w:r>
        <w:rPr>
          <w:i/>
        </w:rPr>
        <w:t xml:space="preserve">bằng </w:t>
      </w:r>
      <w:r>
        <w:t xml:space="preserve">nghề </w:t>
      </w:r>
      <w:r>
        <w:rPr>
          <w:i/>
        </w:rPr>
        <w:t xml:space="preserve">nông. </w:t>
      </w:r>
      <w:r>
        <w:t xml:space="preserve">Kiếm </w:t>
      </w:r>
      <w:r>
        <w:t xml:space="preserve">sống. </w:t>
      </w:r>
      <w:r>
        <w:rPr>
          <w:b/>
        </w:rPr>
        <w:t xml:space="preserve">4 </w:t>
      </w:r>
      <w:r>
        <w:t xml:space="preserve">Sống </w:t>
      </w:r>
      <w:r>
        <w:t xml:space="preserve">kiểu </w:t>
      </w:r>
      <w:r>
        <w:t xml:space="preserve">nào </w:t>
      </w:r>
      <w:r>
        <w:t xml:space="preserve">đó </w:t>
      </w:r>
      <w:r>
        <w:t xml:space="preserve">hoặc </w:t>
      </w:r>
      <w:r>
        <w:t xml:space="preserve">trong </w:t>
      </w:r>
      <w:r>
        <w:t xml:space="preserve">hoàn </w:t>
      </w:r>
      <w:r>
        <w:t xml:space="preserve">cảnh, </w:t>
      </w:r>
      <w:r>
        <w:t xml:space="preserve">tình </w:t>
      </w:r>
      <w:r>
        <w:t xml:space="preserve">trạng </w:t>
      </w:r>
      <w:r>
        <w:t xml:space="preserve">nào </w:t>
      </w:r>
      <w:r>
        <w:t xml:space="preserve">đó. </w:t>
      </w:r>
      <w:r>
        <w:t xml:space="preserve">Sống </w:t>
      </w:r>
      <w:r>
        <w:rPr>
          <w:i/>
        </w:rPr>
        <w:t xml:space="preserve">độc </w:t>
      </w:r>
      <w:r>
        <w:rPr>
          <w:i/>
        </w:rPr>
        <w:t xml:space="preserve">thân. </w:t>
      </w:r>
      <w:r>
        <w:rPr>
          <w:i/>
        </w:rPr>
        <w:t xml:space="preserve">Sống </w:t>
      </w:r>
      <w:r>
        <w:t xml:space="preserve">những </w:t>
      </w:r>
      <w:r>
        <w:rPr>
          <w:i/>
        </w:rPr>
        <w:t xml:space="preserve">ngày </w:t>
      </w:r>
      <w:r>
        <w:rPr>
          <w:i/>
        </w:rPr>
        <w:t xml:space="preserve">hạnh </w:t>
      </w:r>
      <w:r>
        <w:rPr>
          <w:i/>
        </w:rPr>
        <w:t xml:space="preserve">phúc. </w:t>
      </w:r>
      <w:r>
        <w:t xml:space="preserve">Sống </w:t>
      </w:r>
      <w:r>
        <w:t xml:space="preserve">thừa. </w:t>
      </w:r>
      <w:r>
        <w:t xml:space="preserve">Lẽ </w:t>
      </w:r>
      <w:r>
        <w:t xml:space="preserve">sống. </w:t>
      </w:r>
      <w:r>
        <w:rPr>
          <w:b/>
        </w:rPr>
        <w:t xml:space="preserve">5 </w:t>
      </w:r>
      <w:r>
        <w:t xml:space="preserve">Cu </w:t>
      </w:r>
      <w:r>
        <w:t xml:space="preserve">xử, </w:t>
      </w:r>
      <w:r>
        <w:t xml:space="preserve">ăn </w:t>
      </w:r>
      <w:r>
        <w:t xml:space="preserve">ở </w:t>
      </w:r>
      <w:r>
        <w:t xml:space="preserve">ở </w:t>
      </w:r>
      <w:r>
        <w:t xml:space="preserve">đời. </w:t>
      </w:r>
      <w:r>
        <w:t xml:space="preserve">Sống </w:t>
      </w:r>
      <w:r>
        <w:t xml:space="preserve">thuỷ </w:t>
      </w:r>
      <w:r>
        <w:t xml:space="preserve">chung. </w:t>
      </w:r>
      <w:r>
        <w:t xml:space="preserve">Sống </w:t>
      </w:r>
      <w:r>
        <w:t xml:space="preserve">tử </w:t>
      </w:r>
      <w:r>
        <w:rPr>
          <w:i/>
        </w:rPr>
        <w:t xml:space="preserve">tế </w:t>
      </w:r>
      <w:r>
        <w:rPr>
          <w:i/>
        </w:rPr>
        <w:t xml:space="preserve">uới </w:t>
      </w:r>
      <w:r>
        <w:rPr>
          <w:i/>
        </w:rPr>
        <w:t xml:space="preserve">mọi </w:t>
      </w:r>
      <w:r>
        <w:t xml:space="preserve">người. </w:t>
      </w:r>
      <w:r>
        <w:rPr>
          <w:b/>
        </w:rPr>
        <w:t xml:space="preserve">6 </w:t>
      </w:r>
      <w:r>
        <w:t xml:space="preserve">Tổn </w:t>
      </w:r>
      <w:r>
        <w:t xml:space="preserve">tại </w:t>
      </w:r>
      <w:r>
        <w:t xml:space="preserve">với </w:t>
      </w:r>
      <w:r>
        <w:t xml:space="preserve">con </w:t>
      </w:r>
      <w:r>
        <w:t xml:space="preserve">người, </w:t>
      </w:r>
      <w:r>
        <w:t xml:space="preserve">không </w:t>
      </w:r>
      <w:r>
        <w:t xml:space="preserve">mất </w:t>
      </w:r>
      <w:r>
        <w:t xml:space="preserve">đi. </w:t>
      </w:r>
      <w:r>
        <w:t xml:space="preserve">Một </w:t>
      </w:r>
      <w:r>
        <w:rPr>
          <w:i/>
        </w:rPr>
        <w:t xml:space="preserve">sự </w:t>
      </w:r>
      <w:r>
        <w:t xml:space="preserve">nghiệp </w:t>
      </w:r>
      <w:r>
        <w:t xml:space="preserve">sống </w:t>
      </w:r>
      <w:r>
        <w:rPr>
          <w:i/>
        </w:rPr>
        <w:t xml:space="preserve">mãi </w:t>
      </w:r>
      <w:r>
        <w:t xml:space="preserve">uới </w:t>
      </w:r>
      <w:r>
        <w:t xml:space="preserve">non </w:t>
      </w:r>
      <w:r>
        <w:t xml:space="preserve">sông, </w:t>
      </w:r>
      <w:r>
        <w:rPr>
          <w:i/>
        </w:rPr>
        <w:t xml:space="preserve">đất </w:t>
      </w:r>
      <w:r>
        <w:rPr>
          <w:i/>
        </w:rPr>
        <w:t xml:space="preserve">nước. </w:t>
      </w:r>
      <w:r>
        <w:t xml:space="preserve">lì </w:t>
      </w:r>
      <w: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còn </w:t>
      </w:r>
      <w:r>
        <w:t xml:space="preserve">sống, </w:t>
      </w:r>
      <w:r>
        <w:t xml:space="preserve">chưa </w:t>
      </w:r>
      <w:r>
        <w:t xml:space="preserve">chết. </w:t>
      </w:r>
      <w:r>
        <w:rPr>
          <w:i/>
        </w:rPr>
        <w:t xml:space="preserve">Bắt </w:t>
      </w:r>
      <w:r>
        <w:rPr>
          <w:i/>
        </w:rPr>
        <w:t xml:space="preserve">sống </w:t>
      </w:r>
      <w:r>
        <w:rPr>
          <w:i/>
        </w:rPr>
        <w:t xml:space="preserve">đem </w:t>
      </w:r>
      <w:r>
        <w:t xml:space="preserve">uề. </w:t>
      </w:r>
      <w:r>
        <w:rPr>
          <w:i/>
        </w:rPr>
        <w:t xml:space="preserve">Tế </w:t>
      </w:r>
      <w:r>
        <w:rPr>
          <w:i/>
        </w:rPr>
        <w:t xml:space="preserve">sống. </w:t>
      </w:r>
      <w:r>
        <w:rPr>
          <w:b/>
        </w:rPr>
        <w:t xml:space="preserve">2 </w:t>
      </w:r>
      <w:r>
        <w:t xml:space="preserve">Sinh </w:t>
      </w:r>
      <w:r>
        <w:t xml:space="preserve">động, </w:t>
      </w:r>
      <w:r>
        <w:t xml:space="preserve">như </w:t>
      </w:r>
      <w:r>
        <w:t xml:space="preserve">là </w:t>
      </w:r>
      <w:r>
        <w:t xml:space="preserve">thực </w:t>
      </w:r>
      <w:r>
        <w:t xml:space="preserve">trong </w:t>
      </w:r>
      <w:r>
        <w:t xml:space="preserve">đời </w:t>
      </w:r>
      <w:r>
        <w:t xml:space="preserve">sống. </w:t>
      </w:r>
      <w:r>
        <w:rPr>
          <w:i/>
        </w:rPr>
        <w:t xml:space="preserve">Vai </w:t>
      </w:r>
      <w:r>
        <w:rPr>
          <w:i/>
        </w:rPr>
        <w:t xml:space="preserve">kịch </w:t>
      </w:r>
      <w:r>
        <w:t xml:space="preserve">rất </w:t>
      </w:r>
      <w:r>
        <w:t xml:space="preserve">sống. </w:t>
      </w:r>
      <w:r>
        <w:rPr>
          <w:i/>
        </w:rPr>
        <w:t xml:space="preserve">Bức </w:t>
      </w:r>
      <w:r>
        <w:t xml:space="preserve">tranh </w:t>
      </w:r>
      <w:r>
        <w:t xml:space="preserve">trông </w:t>
      </w:r>
      <w:r>
        <w:t xml:space="preserve">rất </w:t>
      </w:r>
      <w:r>
        <w:rPr>
          <w:i/>
        </w:rPr>
        <w:t xml:space="preserve">sống. </w:t>
      </w:r>
      <w:r>
        <w:br/>
      </w:r>
      <w:r>
        <w:rPr>
          <w:b/>
        </w:rPr>
        <w:t xml:space="preserve">sống; </w:t>
      </w:r>
      <w:r>
        <w:t xml:space="preserve">(phương ngữ). </w:t>
      </w:r>
      <w:r>
        <w:t xml:space="preserve">x </w:t>
      </w:r>
      <w:r>
        <w:t xml:space="preserve">trống; </w:t>
      </w:r>
      <w:r>
        <w:br/>
      </w:r>
      <w:r>
        <w:rPr>
          <w:b/>
        </w:rPr>
        <w:t xml:space="preserve">sống,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Chưa </w:t>
      </w:r>
      <w:r>
        <w:t xml:space="preserve">được </w:t>
      </w:r>
      <w:r>
        <w:t xml:space="preserve">nấu </w:t>
      </w:r>
      <w:r>
        <w:t xml:space="preserve">chín. </w:t>
      </w:r>
      <w:r>
        <w:rPr>
          <w:i/>
        </w:rPr>
        <w:t xml:space="preserve">Thịt </w:t>
      </w:r>
      <w:r>
        <w:rPr>
          <w:i/>
        </w:rPr>
        <w:t xml:space="preserve">sống </w:t>
      </w:r>
      <w:r>
        <w:t xml:space="preserve">chưa </w:t>
      </w:r>
      <w:r>
        <w:t xml:space="preserve">luộc. </w:t>
      </w:r>
      <w:r>
        <w:t xml:space="preserve">Khoai </w:t>
      </w:r>
      <w:r>
        <w:t xml:space="preserve">sống. </w:t>
      </w:r>
      <w:r>
        <w:t xml:space="preserve">(Ăn) </w:t>
      </w:r>
      <w:r>
        <w:rPr>
          <w:i/>
        </w:rPr>
        <w:t xml:space="preserve">rau </w:t>
      </w:r>
      <w:r>
        <w:t xml:space="preserve">sống". </w:t>
      </w:r>
      <w:r>
        <w:t xml:space="preserve">Cơm </w:t>
      </w:r>
      <w:r>
        <w:rPr>
          <w:i/>
        </w:rPr>
        <w:t xml:space="preserve">sống. </w:t>
      </w:r>
      <w:r>
        <w:rPr>
          <w:b/>
        </w:rPr>
        <w:t xml:space="preserve">2 </w:t>
      </w:r>
      <w:r>
        <w:t xml:space="preserve">(Nguyên </w:t>
      </w:r>
      <w:r>
        <w:t xml:space="preserve">liệu) </w:t>
      </w:r>
      <w:r>
        <w:t xml:space="preserve">còn </w:t>
      </w:r>
      <w:r>
        <w:t xml:space="preserve">nguyên, </w:t>
      </w:r>
      <w:r>
        <w:t xml:space="preserve">chưa </w:t>
      </w:r>
      <w:r>
        <w:t xml:space="preserve">được </w:t>
      </w:r>
      <w:r>
        <w:t xml:space="preserve">chế </w:t>
      </w:r>
      <w:r>
        <w:t xml:space="preserve">biến </w:t>
      </w:r>
      <w:r>
        <w:t xml:space="preserve">cho </w:t>
      </w:r>
      <w:r>
        <w:t xml:space="preserve">tốt </w:t>
      </w:r>
      <w:r>
        <w:t xml:space="preserve">hơn. </w:t>
      </w:r>
      <w:r>
        <w:t xml:space="preserve">Vôi </w:t>
      </w:r>
      <w:r>
        <w:rPr>
          <w:i/>
        </w:rPr>
        <w:t xml:space="preserve">sống. </w:t>
      </w:r>
      <w:r>
        <w:rPr>
          <w:i/>
        </w:rPr>
        <w:t xml:space="preserve">Caosu </w:t>
      </w:r>
      <w:r>
        <w:t xml:space="preserve">sống. </w:t>
      </w:r>
      <w:r>
        <w:t xml:space="preserve">Da </w:t>
      </w:r>
      <w:r>
        <w:rPr>
          <w:i/>
        </w:rPr>
        <w:t xml:space="preserve">sống </w:t>
      </w:r>
      <w:r>
        <w:t xml:space="preserve">chưa </w:t>
      </w:r>
      <w:r>
        <w:t xml:space="preserve">thuộc. </w:t>
      </w:r>
      <w:r>
        <w:rPr>
          <w:b/>
        </w:rPr>
        <w:t xml:space="preserve">3 </w:t>
      </w:r>
      <w:r>
        <w:t xml:space="preserve">(khẩu ngữ). </w:t>
      </w:r>
      <w:r>
        <w:t xml:space="preserve">Chưa </w:t>
      </w:r>
      <w:r>
        <w:t xml:space="preserve">thuần </w:t>
      </w:r>
      <w:r>
        <w:t xml:space="preserve">thục, </w:t>
      </w:r>
      <w:r>
        <w:t xml:space="preserve">chưa </w:t>
      </w:r>
      <w:r>
        <w:t xml:space="preserve">đủ </w:t>
      </w:r>
      <w:r>
        <w:t xml:space="preserve">độ </w:t>
      </w:r>
      <w:r>
        <w:t xml:space="preserve">chín. </w:t>
      </w:r>
      <w:r>
        <w:rPr>
          <w:i/>
        </w:rPr>
        <w:t xml:space="preserve">Câu </w:t>
      </w:r>
      <w:r>
        <w:rPr>
          <w:i/>
        </w:rPr>
        <w:t xml:space="preserve">văn </w:t>
      </w:r>
      <w:r>
        <w:rPr>
          <w:i/>
        </w:rPr>
        <w:t xml:space="preserve">còn </w:t>
      </w:r>
      <w:r>
        <w:t xml:space="preserve">sống. </w:t>
      </w:r>
      <w:r>
        <w:rPr>
          <w:b/>
        </w:rPr>
        <w:t xml:space="preserve">4 </w:t>
      </w:r>
      <w:r>
        <w:t xml:space="preserve">Chưa </w:t>
      </w:r>
      <w:r>
        <w:t xml:space="preserve">tróc </w:t>
      </w:r>
      <w:r>
        <w:t xml:space="preserve">hết </w:t>
      </w:r>
      <w:r>
        <w:t xml:space="preserve">vỏ </w:t>
      </w:r>
      <w:r>
        <w:t xml:space="preserve">hoặc </w:t>
      </w:r>
      <w:r>
        <w:t xml:space="preserve">chưa </w:t>
      </w:r>
      <w:r>
        <w:t xml:space="preserve">vỡ </w:t>
      </w:r>
      <w:r>
        <w:t xml:space="preserve">hết </w:t>
      </w:r>
      <w:r>
        <w:t xml:space="preserve">hạt </w:t>
      </w:r>
      <w:r>
        <w:t xml:space="preserve">khi </w:t>
      </w:r>
      <w:r>
        <w:t xml:space="preserve">xay. </w:t>
      </w:r>
      <w:r>
        <w:t xml:space="preserve">Mẻ </w:t>
      </w:r>
      <w:r>
        <w:rPr>
          <w:i/>
        </w:rPr>
        <w:t xml:space="preserve">gạo </w:t>
      </w:r>
      <w:r>
        <w:t xml:space="preserve">còn </w:t>
      </w:r>
      <w:r>
        <w:t xml:space="preserve">sống, </w:t>
      </w:r>
      <w:r>
        <w:rPr>
          <w:i/>
        </w:rPr>
        <w:t xml:space="preserve">lẫn </w:t>
      </w:r>
      <w:r>
        <w:rPr>
          <w:i/>
        </w:rPr>
        <w:t xml:space="preserve">nhiều </w:t>
      </w:r>
      <w:r>
        <w:rPr>
          <w:i/>
        </w:rPr>
        <w:t xml:space="preserve">thóc. </w:t>
      </w:r>
      <w:r>
        <w:t xml:space="preserve">Cối </w:t>
      </w:r>
      <w:r>
        <w:rPr>
          <w:i/>
        </w:rPr>
        <w:t xml:space="preserve">tốt, </w:t>
      </w:r>
      <w:r>
        <w:t xml:space="preserve">gạo </w:t>
      </w:r>
      <w:r>
        <w:t xml:space="preserve">không </w:t>
      </w:r>
      <w:r>
        <w:t xml:space="preserve">sống, </w:t>
      </w:r>
      <w:r>
        <w:t xml:space="preserve">không </w:t>
      </w:r>
      <w:r>
        <w:t xml:space="preserve">nát. </w:t>
      </w:r>
      <w:r>
        <w:rPr>
          <w:b/>
        </w:rPr>
        <w:t xml:space="preserve">5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đg.,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(Chiếm </w:t>
      </w:r>
      <w:r>
        <w:t xml:space="preserve">đoạt) </w:t>
      </w:r>
      <w:r>
        <w:t xml:space="preserve">trắng </w:t>
      </w:r>
      <w:r>
        <w:t xml:space="preserve">trợn. </w:t>
      </w:r>
      <w:r>
        <w:t xml:space="preserve">Cướp </w:t>
      </w:r>
      <w:r>
        <w:t xml:space="preserve">sống. </w:t>
      </w:r>
      <w:r>
        <w:t xml:space="preserve">sống </w:t>
      </w:r>
      <w:r>
        <w:t xml:space="preserve">chết </w:t>
      </w:r>
      <w:r>
        <w:t xml:space="preserve">động từ </w:t>
      </w:r>
      <w:r>
        <w:rPr>
          <w:b/>
        </w:rPr>
        <w:t xml:space="preserve">1 </w:t>
      </w:r>
      <w:r>
        <w:t xml:space="preserve">(thường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cũng). </w:t>
      </w:r>
      <w:r>
        <w:t xml:space="preserve">Sống </w:t>
      </w:r>
      <w:r>
        <w:t xml:space="preserve">hay </w:t>
      </w:r>
      <w:r>
        <w:t xml:space="preserve">chết, </w:t>
      </w:r>
      <w:r>
        <w:t xml:space="preserve">trong </w:t>
      </w:r>
      <w:r>
        <w:t xml:space="preserve">bất </w:t>
      </w:r>
      <w:r>
        <w:t xml:space="preserve">cứ </w:t>
      </w:r>
      <w:r>
        <w:t xml:space="preserve">hoàn </w:t>
      </w:r>
      <w:r>
        <w:t xml:space="preserve">cảnh </w:t>
      </w:r>
      <w:r>
        <w:t xml:space="preserve">nào, </w:t>
      </w:r>
      <w:r>
        <w:t xml:space="preserve">dù </w:t>
      </w:r>
      <w:r>
        <w:t xml:space="preserve">thế </w:t>
      </w:r>
      <w:r>
        <w:t xml:space="preserve">nào </w:t>
      </w:r>
      <w:r>
        <w:t xml:space="preserve">chăng </w:t>
      </w:r>
      <w:r>
        <w:rPr>
          <w:i/>
        </w:rPr>
        <w:t xml:space="preserve">nữa. </w:t>
      </w:r>
      <w:r>
        <w:t xml:space="preserve">Sống </w:t>
      </w:r>
      <w:r>
        <w:t xml:space="preserve">chết </w:t>
      </w:r>
      <w:r>
        <w:rPr>
          <w:i/>
        </w:rPr>
        <w:t xml:space="preserve">có </w:t>
      </w:r>
      <w:r>
        <w:rPr>
          <w:i/>
        </w:rPr>
        <w:t xml:space="preserve">nhau. </w:t>
      </w:r>
      <w:r>
        <w:rPr>
          <w:i/>
        </w:rPr>
        <w:t xml:space="preserve">Sống </w:t>
      </w:r>
      <w:r>
        <w:t xml:space="preserve">chết </w:t>
      </w:r>
      <w:r>
        <w:rPr>
          <w:i/>
        </w:rPr>
        <w:t xml:space="preserve">cũng </w:t>
      </w:r>
      <w:r>
        <w:rPr>
          <w:i/>
        </w:rPr>
        <w:t xml:space="preserve">bám </w:t>
      </w:r>
      <w:r>
        <w:rPr>
          <w:i/>
        </w:rPr>
        <w:t xml:space="preserve">lấy </w:t>
      </w:r>
      <w:r>
        <w:rPr>
          <w:i/>
        </w:rPr>
        <w:t xml:space="preserve">mảnh </w:t>
      </w:r>
      <w:r>
        <w:rPr>
          <w:i/>
        </w:rPr>
        <w:t xml:space="preserve">đất </w:t>
      </w:r>
      <w:r>
        <w:t xml:space="preserve">này </w:t>
      </w:r>
      <w:r>
        <w:t xml:space="preserve">(khẩu ngữ). </w:t>
      </w:r>
      <w:r>
        <w:rPr>
          <w:b/>
        </w:rPr>
        <w:t xml:space="preserve">2 </w:t>
      </w:r>
      <w:r>
        <w:t xml:space="preserve">Có </w:t>
      </w:r>
      <w:r>
        <w:t xml:space="preserve">thái </w:t>
      </w:r>
      <w:r>
        <w:t xml:space="preserve">độ </w:t>
      </w:r>
      <w:r>
        <w:t xml:space="preserve">quyết </w:t>
      </w:r>
      <w:r>
        <w:t xml:space="preserve">liệt, </w:t>
      </w:r>
      <w:r>
        <w:t xml:space="preserve">một </w:t>
      </w:r>
      <w:r>
        <w:t xml:space="preserve">mất </w:t>
      </w:r>
      <w:r>
        <w:t xml:space="preserve">một </w:t>
      </w:r>
      <w:r>
        <w:t xml:space="preserve">còn; </w:t>
      </w:r>
      <w:r>
        <w:t xml:space="preserve">sống </w:t>
      </w:r>
      <w:r>
        <w:t xml:space="preserve">mái. </w:t>
      </w:r>
      <w:r>
        <w:rPr>
          <w:i/>
        </w:rPr>
        <w:t xml:space="preserve">Quyết </w:t>
      </w:r>
      <w:r>
        <w:t xml:space="preserve">sống </w:t>
      </w:r>
      <w:r>
        <w:rPr>
          <w:i/>
        </w:rPr>
        <w:t xml:space="preserve">chết </w:t>
      </w:r>
      <w:r>
        <w:t xml:space="preserve">uới </w:t>
      </w:r>
      <w:r>
        <w:rPr>
          <w:i/>
        </w:rPr>
        <w:t xml:space="preserve">kẻ </w:t>
      </w:r>
      <w:r>
        <w:t xml:space="preserve">thù. </w:t>
      </w:r>
      <w:r>
        <w:rPr>
          <w:i/>
        </w:rPr>
        <w:t xml:space="preserve">Liều </w:t>
      </w:r>
      <w:r>
        <w:rPr>
          <w:i/>
        </w:rPr>
        <w:t xml:space="preserve">sống </w:t>
      </w:r>
      <w:r>
        <w:rPr>
          <w:i/>
        </w:rPr>
        <w:t xml:space="preserve">chết </w:t>
      </w:r>
      <w:r>
        <w:rPr>
          <w:i/>
        </w:rPr>
        <w:t xml:space="preserve">một </w:t>
      </w:r>
      <w:r>
        <w:t xml:space="preserve">phen. </w:t>
      </w:r>
      <w:r>
        <w:br/>
      </w:r>
      <w:r>
        <w:rPr>
          <w:b/>
        </w:rPr>
        <w:t xml:space="preserve">sống </w:t>
      </w:r>
      <w:r>
        <w:rPr>
          <w:b/>
        </w:rPr>
        <w:t xml:space="preserve">chết </w:t>
      </w:r>
      <w:r>
        <w:rPr>
          <w:b/>
        </w:rPr>
        <w:t xml:space="preserve">mặc </w:t>
      </w:r>
      <w:r>
        <w:rPr>
          <w:b/>
        </w:rPr>
        <w:t xml:space="preserve">bay </w:t>
      </w:r>
      <w:r>
        <w:t xml:space="preserve">(khẩu ngữ). </w:t>
      </w:r>
      <w:r>
        <w:t xml:space="preserve">Tả </w:t>
      </w:r>
      <w:r>
        <w:t xml:space="preserve">thái </w:t>
      </w:r>
      <w:r>
        <w:t xml:space="preserve">độ </w:t>
      </w:r>
      <w:r>
        <w:t xml:space="preserve">bỏ </w:t>
      </w:r>
      <w:r>
        <w:t xml:space="preserve">mặc </w:t>
      </w:r>
      <w:r>
        <w:t xml:space="preserve">một </w:t>
      </w:r>
      <w:r>
        <w:t xml:space="preserve">cách </w:t>
      </w:r>
      <w:r>
        <w:t xml:space="preserve">hoàn </w:t>
      </w:r>
      <w:r>
        <w:t xml:space="preserve">toàn </w:t>
      </w:r>
      <w:r>
        <w:t xml:space="preserve">vô </w:t>
      </w:r>
      <w:r>
        <w:t xml:space="preserve">trách </w:t>
      </w:r>
      <w:r>
        <w:t xml:space="preserve">nhiệm. </w:t>
      </w:r>
      <w:r>
        <w:t xml:space="preserve">sống </w:t>
      </w:r>
      <w:r>
        <w:t xml:space="preserve">còn </w:t>
      </w:r>
      <w: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quan </w:t>
      </w:r>
      <w:r>
        <w:t xml:space="preserve">trọng </w:t>
      </w:r>
      <w:r>
        <w:t xml:space="preserve">quyết </w:t>
      </w:r>
      <w:r>
        <w:t xml:space="preserve">định </w:t>
      </w:r>
      <w:r>
        <w:t xml:space="preserve">đối </w:t>
      </w:r>
      <w:r>
        <w:t xml:space="preserve">với </w:t>
      </w:r>
      <w:r>
        <w:t xml:space="preserve">sự </w:t>
      </w:r>
      <w:r>
        <w:t xml:space="preserve">sống, </w:t>
      </w:r>
      <w:r>
        <w:t xml:space="preserve">sự </w:t>
      </w:r>
      <w:r>
        <w:t xml:space="preserve">tồn </w:t>
      </w:r>
      <w:r>
        <w:t xml:space="preserve">tại. </w:t>
      </w:r>
      <w:r>
        <w:t xml:space="preserve">Nzững </w:t>
      </w:r>
      <w:r>
        <w:t xml:space="preserve">lợi </w:t>
      </w:r>
      <w:r>
        <w:t xml:space="preserve">ích </w:t>
      </w:r>
      <w:r>
        <w:rPr>
          <w:i/>
        </w:rPr>
        <w:t xml:space="preserve">sống </w:t>
      </w:r>
      <w:r>
        <w:rPr>
          <w:i/>
        </w:rPr>
        <w:t xml:space="preserve">còn </w:t>
      </w:r>
      <w:r>
        <w:rPr>
          <w:i/>
        </w:rPr>
        <w:t xml:space="preserve">của </w:t>
      </w:r>
      <w:r>
        <w:rPr>
          <w:i/>
        </w:rPr>
        <w:t xml:space="preserve">dân </w:t>
      </w:r>
      <w:r>
        <w:t xml:space="preserve">tộc. </w:t>
      </w:r>
      <w:r>
        <w:br/>
      </w:r>
      <w:r>
        <w:rPr>
          <w:b/>
        </w:rPr>
        <w:t xml:space="preserve">sống </w:t>
      </w:r>
      <w:r>
        <w:rPr>
          <w:b/>
        </w:rPr>
        <w:t xml:space="preserve">dở </w:t>
      </w:r>
      <w:r>
        <w:rPr>
          <w:b/>
        </w:rPr>
        <w:t xml:space="preserve">chết </w:t>
      </w:r>
      <w:r>
        <w:rPr>
          <w:b/>
        </w:rPr>
        <w:t xml:space="preserve">dở </w:t>
      </w:r>
      <w:r>
        <w:t xml:space="preserve">(khẩu ngữ). </w:t>
      </w:r>
      <w:r>
        <w:t xml:space="preserve">Lâm </w:t>
      </w:r>
      <w:r>
        <w:t xml:space="preserve">vào </w:t>
      </w:r>
      <w:r>
        <w:t xml:space="preserve">tình </w:t>
      </w:r>
      <w:r>
        <w:t xml:space="preserve">cảnh </w:t>
      </w:r>
      <w:r>
        <w:t xml:space="preserve">khó </w:t>
      </w:r>
      <w:r>
        <w:t xml:space="preserve">khăn </w:t>
      </w:r>
      <w:r>
        <w:t xml:space="preserve">đến </w:t>
      </w:r>
      <w:r>
        <w:t xml:space="preserve">mức </w:t>
      </w:r>
      <w:r>
        <w:t xml:space="preserve">điêu </w:t>
      </w:r>
      <w:r>
        <w:t xml:space="preserve">đứng. </w:t>
      </w:r>
      <w:r>
        <w:br/>
      </w:r>
      <w:r>
        <w:rPr>
          <w:b/>
        </w:rPr>
        <w:t xml:space="preserve">sống </w:t>
      </w:r>
      <w:r>
        <w:rPr>
          <w:b/>
        </w:rPr>
        <w:t xml:space="preserve">động </w:t>
      </w:r>
      <w:r>
        <w:rPr>
          <w:i/>
        </w:rPr>
        <w:t xml:space="preserve">tính từ </w:t>
      </w:r>
      <w:r>
        <w:t xml:space="preserve">Sinh </w:t>
      </w:r>
      <w:r>
        <w:t xml:space="preserve">động,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mạnh </w:t>
      </w:r>
      <w:r>
        <w:t xml:space="preserve">mẽ </w:t>
      </w:r>
      <w:r>
        <w:t xml:space="preserve">của </w:t>
      </w:r>
      <w:r>
        <w:t xml:space="preserve">sự </w:t>
      </w:r>
      <w:r>
        <w:t xml:space="preserve">sống. </w:t>
      </w:r>
      <w:r>
        <w:t xml:space="preserve">Nét </w:t>
      </w:r>
      <w:r>
        <w:t xml:space="preserve">uð </w:t>
      </w:r>
      <w:r>
        <w:t xml:space="preserve">sống </w:t>
      </w:r>
      <w:r>
        <w:t xml:space="preserve">động. </w:t>
      </w:r>
      <w:r>
        <w:br/>
      </w:r>
      <w:r>
        <w:rPr>
          <w:b/>
        </w:rPr>
        <w:t xml:space="preserve">sống </w:t>
      </w:r>
      <w:r>
        <w:rPr>
          <w:b/>
        </w:rPr>
        <w:t xml:space="preserve">lâu </w:t>
      </w:r>
      <w:r>
        <w:rPr>
          <w:b/>
        </w:rPr>
        <w:t xml:space="preserve">lên </w:t>
      </w:r>
      <w:r>
        <w:rPr>
          <w:b/>
        </w:rPr>
        <w:t xml:space="preserve">lão </w:t>
      </w:r>
      <w:r>
        <w:rPr>
          <w:b/>
        </w:rPr>
        <w:t xml:space="preserve">làng </w:t>
      </w:r>
      <w:r>
        <w:t xml:space="preserve">(khẩu ngữ). </w:t>
      </w:r>
      <w:r>
        <w:t xml:space="preserve">Chỉ </w:t>
      </w:r>
      <w:r>
        <w:t xml:space="preserve">nhờ </w:t>
      </w:r>
      <w:r>
        <w:t xml:space="preserve">làm </w:t>
      </w:r>
      <w:r>
        <w:t xml:space="preserve">việc </w:t>
      </w:r>
      <w:r>
        <w:t xml:space="preserve">lâu </w:t>
      </w:r>
      <w:r>
        <w:t xml:space="preserve">năm </w:t>
      </w:r>
      <w:r>
        <w:t xml:space="preserve">mà </w:t>
      </w:r>
      <w:r>
        <w:t xml:space="preserve">được </w:t>
      </w:r>
      <w:r>
        <w:t xml:space="preserve">cất </w:t>
      </w:r>
      <w:r>
        <w:t xml:space="preserve">nhắc, </w:t>
      </w:r>
      <w:r>
        <w:t xml:space="preserve">có </w:t>
      </w:r>
      <w:r>
        <w:t xml:space="preserve">địa </w:t>
      </w:r>
      <w:r>
        <w:t xml:space="preserve">vị, </w:t>
      </w:r>
      <w:r>
        <w:t xml:space="preserve">chứ </w:t>
      </w:r>
      <w:r>
        <w:t xml:space="preserve">không </w:t>
      </w:r>
      <w:r>
        <w:t xml:space="preserve">có </w:t>
      </w:r>
      <w:r>
        <w:t xml:space="preserve">tài </w:t>
      </w:r>
      <w:r>
        <w:t xml:space="preserve">năng </w:t>
      </w:r>
      <w:r>
        <w:t xml:space="preserve">gì. </w:t>
      </w:r>
      <w:r>
        <w:br/>
      </w:r>
      <w:r>
        <w:rPr>
          <w:b/>
        </w:rPr>
        <w:t xml:space="preserve">sống </w:t>
      </w:r>
      <w:r>
        <w:rPr>
          <w:b/>
        </w:rPr>
        <w:t xml:space="preserve">lưng </w:t>
      </w:r>
      <w:r>
        <w:rPr>
          <w:i/>
        </w:rPr>
        <w:t xml:space="preserve">danh từ </w:t>
      </w:r>
      <w:r>
        <w:t xml:space="preserve">Đường </w:t>
      </w:r>
      <w:r>
        <w:t xml:space="preserve">nổi </w:t>
      </w:r>
      <w:r>
        <w:t xml:space="preserve">gổ </w:t>
      </w:r>
      <w:r>
        <w:t xml:space="preserve">ở </w:t>
      </w:r>
      <w:r>
        <w:rPr>
          <w:i/>
        </w:rPr>
        <w:t xml:space="preserve">giữa </w:t>
      </w:r>
      <w:r>
        <w:t xml:space="preserve">lưng </w:t>
      </w:r>
      <w:r>
        <w:t xml:space="preserve">theo </w:t>
      </w:r>
      <w:r>
        <w:t xml:space="preserve">đọc </w:t>
      </w:r>
      <w:r>
        <w:t xml:space="preserve">xương </w:t>
      </w:r>
      <w:r>
        <w:t xml:space="preserve">sống. </w:t>
      </w:r>
      <w:r>
        <w:t xml:space="preserve">Thấy </w:t>
      </w:r>
      <w:r>
        <w:rPr>
          <w:i/>
        </w:rPr>
        <w:t xml:space="preserve">lạnh </w:t>
      </w:r>
      <w:r>
        <w:rPr>
          <w:i/>
        </w:rPr>
        <w:t xml:space="preserve">sống </w:t>
      </w:r>
      <w:r>
        <w:rPr>
          <w:i/>
        </w:rPr>
        <w:t xml:space="preserve">lưng. </w:t>
      </w:r>
      <w:r>
        <w:br/>
      </w:r>
      <w:r>
        <w:rPr>
          <w:b/>
        </w:rPr>
        <w:t xml:space="preserve">sống </w:t>
      </w:r>
      <w:r>
        <w:rPr>
          <w:b/>
        </w:rPr>
        <w:t xml:space="preserve">mái </w:t>
      </w:r>
      <w:r>
        <w:rPr>
          <w:i/>
        </w:rPr>
        <w:t xml:space="preserve">động từ </w:t>
      </w:r>
      <w:r>
        <w:t xml:space="preserve">Đấu </w:t>
      </w:r>
      <w:r>
        <w:t xml:space="preserve">tranh </w:t>
      </w:r>
      <w:r>
        <w:t xml:space="preserve">một </w:t>
      </w:r>
      <w:r>
        <w:t xml:space="preserve">mất </w:t>
      </w:r>
      <w:r>
        <w:t xml:space="preserve">một </w:t>
      </w:r>
      <w:r>
        <w:t xml:space="preserve">còn. </w:t>
      </w:r>
      <w:r>
        <w:t xml:space="preserve">Một </w:t>
      </w:r>
      <w:r>
        <w:t xml:space="preserve">phen </w:t>
      </w:r>
      <w:r>
        <w:rPr>
          <w:i/>
        </w:rPr>
        <w:t xml:space="preserve">sống </w:t>
      </w:r>
      <w:r>
        <w:rPr>
          <w:i/>
        </w:rPr>
        <w:t xml:space="preserve">mái. </w:t>
      </w:r>
      <w:r>
        <w:t xml:space="preserve">Quyết </w:t>
      </w:r>
      <w:r>
        <w:rPr>
          <w:i/>
        </w:rPr>
        <w:t xml:space="preserve">sống </w:t>
      </w:r>
      <w:r>
        <w:rPr>
          <w:i/>
        </w:rPr>
        <w:t xml:space="preserve">mái </w:t>
      </w:r>
      <w:r>
        <w:t xml:space="preserve">với </w:t>
      </w:r>
      <w:r>
        <w:rPr>
          <w:i/>
        </w:rPr>
        <w:t xml:space="preserve">quân </w:t>
      </w:r>
      <w:r>
        <w:t xml:space="preserve">thù. </w:t>
      </w:r>
      <w:r>
        <w:br/>
      </w:r>
      <w:r>
        <w:rPr>
          <w:b/>
        </w:rPr>
        <w:t xml:space="preserve">sống </w:t>
      </w:r>
      <w:r>
        <w:rPr>
          <w:b/>
        </w:rPr>
        <w:t xml:space="preserve">mũi </w:t>
      </w:r>
      <w:r>
        <w:rPr>
          <w:i/>
        </w:rPr>
        <w:t xml:space="preserve">danh từ </w:t>
      </w:r>
      <w:r>
        <w:t xml:space="preserve">Phần </w:t>
      </w:r>
      <w:r>
        <w:t xml:space="preserve">nổi </w:t>
      </w:r>
      <w:r>
        <w:t xml:space="preserve">cao </w:t>
      </w:r>
      <w:r>
        <w:t xml:space="preserve">ở </w:t>
      </w:r>
      <w:r>
        <w:t xml:space="preserve">giữa </w:t>
      </w:r>
      <w:r>
        <w:t xml:space="preserve">mũi, </w:t>
      </w:r>
      <w:r>
        <w:t xml:space="preserve">chạy </w:t>
      </w:r>
      <w:r>
        <w:t xml:space="preserve">từ </w:t>
      </w:r>
      <w:r>
        <w:t xml:space="preserve">giữa </w:t>
      </w:r>
      <w:r>
        <w:t xml:space="preserve">hai </w:t>
      </w:r>
      <w:r>
        <w:t xml:space="preserve">mắt </w:t>
      </w:r>
      <w:r>
        <w:t xml:space="preserve">tới </w:t>
      </w:r>
      <w:r>
        <w:t xml:space="preserve">đầu </w:t>
      </w:r>
      <w:r>
        <w:t xml:space="preserve">mũi. </w:t>
      </w:r>
      <w:r>
        <w:t xml:space="preserve">Sống </w:t>
      </w:r>
      <w:r>
        <w:rPr>
          <w:i/>
        </w:rPr>
        <w:t xml:space="preserve">mũi </w:t>
      </w:r>
      <w:r>
        <w:rPr>
          <w:i/>
        </w:rPr>
        <w:t xml:space="preserve">dọc </w:t>
      </w:r>
      <w:r>
        <w:rPr>
          <w:i/>
        </w:rPr>
        <w:t xml:space="preserve">dừa. </w:t>
      </w:r>
      <w:r>
        <w:br/>
      </w:r>
      <w:r>
        <w:rPr>
          <w:b/>
        </w:rPr>
        <w:t xml:space="preserve">sống </w:t>
      </w:r>
      <w:r>
        <w:rPr>
          <w:b/>
        </w:rPr>
        <w:t xml:space="preserve">nhăn, </w:t>
      </w:r>
      <w:r>
        <w:rPr>
          <w:i/>
        </w:rPr>
        <w:t xml:space="preserve">động từ </w:t>
      </w:r>
      <w:r>
        <w:t xml:space="preserve">(khẩu ngữ). </w:t>
      </w:r>
      <w:r>
        <w:t xml:space="preserve">Còn </w:t>
      </w:r>
      <w:r>
        <w:t xml:space="preserve">sống </w:t>
      </w:r>
      <w:r>
        <w:t xml:space="preserve">sờ </w:t>
      </w:r>
      <w:r>
        <w:t xml:space="preserve">sờ, </w:t>
      </w:r>
      <w:r>
        <w:t xml:space="preserve">chưa </w:t>
      </w:r>
      <w:r>
        <w:t xml:space="preserve">chết </w:t>
      </w:r>
      <w:r>
        <w:t xml:space="preserve">(hàm </w:t>
      </w:r>
      <w:r>
        <w:t xml:space="preserve">ý </w:t>
      </w:r>
      <w:r>
        <w:t xml:space="preserve">mỉa </w:t>
      </w:r>
      <w:r>
        <w:t xml:space="preserve">mai, </w:t>
      </w:r>
      <w:r>
        <w:t xml:space="preserve">hài </w:t>
      </w:r>
      <w:r>
        <w:t xml:space="preserve">hước). </w:t>
      </w:r>
      <w:r>
        <w:t xml:space="preserve">Nó </w:t>
      </w:r>
      <w:r>
        <w:t xml:space="preserve">vân </w:t>
      </w:r>
      <w:r>
        <w:t xml:space="preserve">còn </w:t>
      </w:r>
      <w:r>
        <w:rPr>
          <w:i/>
        </w:rPr>
        <w:t xml:space="preserve">sống </w:t>
      </w:r>
      <w:r>
        <w:t xml:space="preserve">nhăn. </w:t>
      </w:r>
      <w:r>
        <w:br/>
      </w:r>
      <w:r>
        <w:rPr>
          <w:b/>
        </w:rPr>
        <w:t xml:space="preserve">sống </w:t>
      </w:r>
      <w:r>
        <w:rPr>
          <w:b/>
        </w:rPr>
        <w:t xml:space="preserve">nhăn, </w:t>
      </w:r>
      <w:r>
        <w:rPr>
          <w:i/>
        </w:rPr>
        <w:t xml:space="preserve">tính từ </w:t>
      </w:r>
      <w:r>
        <w:t xml:space="preserve">(khẩu ngữ). </w:t>
      </w:r>
      <w:r>
        <w:t xml:space="preserve">Còn </w:t>
      </w:r>
      <w:r>
        <w:t xml:space="preserve">sống </w:t>
      </w:r>
      <w:r>
        <w:t xml:space="preserve">rõ </w:t>
      </w:r>
      <w:r>
        <w:t xml:space="preserve">ràng, </w:t>
      </w:r>
      <w:r>
        <w:t xml:space="preserve">chưa </w:t>
      </w:r>
      <w:r>
        <w:t xml:space="preserve">chín </w:t>
      </w:r>
      <w:r>
        <w:t xml:space="preserve">chút </w:t>
      </w:r>
      <w:r>
        <w:t xml:space="preserve">nào </w:t>
      </w:r>
      <w:r>
        <w:t xml:space="preserve">cả </w:t>
      </w:r>
      <w:r>
        <w:t xml:space="preserve">(hàm </w:t>
      </w:r>
      <w:r>
        <w:t xml:space="preserve">ý </w:t>
      </w:r>
      <w:r>
        <w:t xml:space="preserve">chê). </w:t>
      </w:r>
      <w:r>
        <w:rPr>
          <w:i/>
        </w:rPr>
        <w:t xml:space="preserve">Cơm </w:t>
      </w:r>
      <w:r>
        <w:t xml:space="preserve">sống </w:t>
      </w:r>
      <w:r>
        <w:rPr>
          <w:i/>
        </w:rPr>
        <w:t xml:space="preserve">nhăn, </w:t>
      </w:r>
      <w:r>
        <w:t xml:space="preserve">còn </w:t>
      </w:r>
      <w:r>
        <w:t xml:space="preserve">nguyên </w:t>
      </w:r>
      <w:r>
        <w:t xml:space="preserve">hạt </w:t>
      </w:r>
      <w:r>
        <w:t xml:space="preserve">gạo. </w:t>
      </w:r>
      <w:r>
        <w:br/>
      </w:r>
      <w:r>
        <w:rPr>
          <w:b/>
        </w:rPr>
        <w:t xml:space="preserve">sống </w:t>
      </w:r>
      <w:r>
        <w:rPr>
          <w:b/>
        </w:rPr>
        <w:t xml:space="preserve">sít </w:t>
      </w:r>
      <w:r>
        <w:rPr>
          <w:i/>
        </w:rPr>
        <w:t xml:space="preserve">tính từ </w:t>
      </w:r>
      <w:r>
        <w:t xml:space="preserve">(kng)). </w:t>
      </w:r>
      <w:r>
        <w:t xml:space="preserve">(Thức </w:t>
      </w:r>
      <w:r>
        <w:t xml:space="preserve">ăn, </w:t>
      </w:r>
      <w:r>
        <w:t xml:space="preserve">hoa </w:t>
      </w:r>
      <w:r>
        <w:t xml:space="preserve">quả) </w:t>
      </w:r>
      <w:r>
        <w:t xml:space="preserve">chưa </w:t>
      </w:r>
      <w:r>
        <w:t xml:space="preserve">chín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hàm </w:t>
      </w:r>
      <w:r>
        <w:t xml:space="preserve">ý </w:t>
      </w:r>
      <w:r>
        <w:t xml:space="preserve">chê). </w:t>
      </w:r>
      <w:r>
        <w:t xml:space="preserve">Cơm </w:t>
      </w:r>
      <w:r>
        <w:t xml:space="preserve">nếu </w:t>
      </w:r>
      <w:r>
        <w:rPr>
          <w:i/>
        </w:rPr>
        <w:t xml:space="preserve">sống </w:t>
      </w:r>
      <w:r>
        <w:rPr>
          <w:i/>
        </w:rPr>
        <w:t xml:space="preserve">sít, </w:t>
      </w:r>
      <w:r>
        <w:t xml:space="preserve">ăn </w:t>
      </w:r>
      <w:r>
        <w:rPr>
          <w:i/>
        </w:rPr>
        <w:t xml:space="preserve">đau </w:t>
      </w:r>
      <w:r>
        <w:rPr>
          <w:i/>
        </w:rPr>
        <w:t xml:space="preserve">bụng </w:t>
      </w:r>
      <w:r>
        <w:rPr>
          <w:i/>
        </w:rPr>
        <w:t xml:space="preserve">Ăn </w:t>
      </w:r>
      <w:r>
        <w:rPr>
          <w:i/>
        </w:rPr>
        <w:t xml:space="preserve">sống </w:t>
      </w:r>
      <w:r>
        <w:rPr>
          <w:i/>
        </w:rPr>
        <w:t xml:space="preserve">ăn </w:t>
      </w:r>
      <w:r>
        <w:rPr>
          <w:i/>
        </w:rPr>
        <w:t xml:space="preserve">sít. </w:t>
      </w:r>
      <w:r>
        <w:br/>
      </w:r>
      <w:r>
        <w:rPr>
          <w:b/>
        </w:rPr>
        <w:t xml:space="preserve">sống </w:t>
      </w:r>
      <w:r>
        <w:rPr>
          <w:b/>
        </w:rPr>
        <w:t xml:space="preserve">sót </w:t>
      </w:r>
      <w:r>
        <w:rPr>
          <w:i/>
        </w:rPr>
        <w:t xml:space="preserve">động từ </w:t>
      </w:r>
      <w:r>
        <w:t xml:space="preserve">Còn </w:t>
      </w:r>
      <w:r>
        <w:t xml:space="preserve">sống </w:t>
      </w:r>
      <w:r>
        <w:t xml:space="preserve">sau </w:t>
      </w:r>
      <w:r>
        <w:t xml:space="preserve">một </w:t>
      </w:r>
      <w:r>
        <w:t xml:space="preserve">biến </w:t>
      </w:r>
      <w:r>
        <w:t xml:space="preserve">cố, </w:t>
      </w:r>
      <w:r>
        <w:t xml:space="preserve">một </w:t>
      </w:r>
      <w:r>
        <w:t xml:space="preserve">tai </w:t>
      </w:r>
      <w:r>
        <w:t xml:space="preserve">nạn </w:t>
      </w:r>
      <w:r>
        <w:t xml:space="preserve">lớn, </w:t>
      </w:r>
      <w:r>
        <w:t xml:space="preserve">trong </w:t>
      </w:r>
      <w:r>
        <w:t xml:space="preserve">khi </w:t>
      </w:r>
      <w:r>
        <w:t xml:space="preserve">những </w:t>
      </w:r>
      <w:r>
        <w:t xml:space="preserve">người </w:t>
      </w:r>
      <w:r>
        <w:t xml:space="preserve">cùng </w:t>
      </w:r>
      <w:r>
        <w:t xml:space="preserve">hoàn </w:t>
      </w:r>
      <w:r>
        <w:t xml:space="preserve">cảnh </w:t>
      </w:r>
      <w:r>
        <w:t xml:space="preserve">đã </w:t>
      </w:r>
      <w:r>
        <w:t xml:space="preserve">chết </w:t>
      </w:r>
      <w:r>
        <w:t xml:space="preserve">cả. </w:t>
      </w:r>
      <w:r>
        <w:t xml:space="preserve">Một </w:t>
      </w:r>
      <w:r>
        <w:rPr>
          <w:i/>
        </w:rPr>
        <w:t xml:space="preserve">ít </w:t>
      </w:r>
      <w:r>
        <w:rPr>
          <w:i/>
        </w:rPr>
        <w:t xml:space="preserve">người </w:t>
      </w:r>
      <w:r>
        <w:rPr>
          <w:i/>
        </w:rPr>
        <w:t xml:space="preserve">sống </w:t>
      </w:r>
      <w:r>
        <w:rPr>
          <w:i/>
        </w:rPr>
        <w:t xml:space="preserve">SóÓt </w:t>
      </w:r>
      <w:r>
        <w:rPr>
          <w:i/>
        </w:rPr>
        <w:t xml:space="preserve">sau </w:t>
      </w:r>
      <w:r>
        <w:rPr>
          <w:i/>
        </w:rPr>
        <w:t xml:space="preserve">uụ </w:t>
      </w:r>
      <w:r>
        <w:rPr>
          <w:i/>
        </w:rPr>
        <w:t xml:space="preserve">đắm </w:t>
      </w:r>
      <w:r>
        <w:rPr>
          <w:i/>
        </w:rPr>
        <w:t xml:space="preserve">tàu. </w:t>
      </w:r>
      <w:r>
        <w:br/>
      </w:r>
      <w:r>
        <w:rPr>
          <w:b/>
        </w:rPr>
        <w:t xml:space="preserve">sống </w:t>
      </w:r>
      <w:r>
        <w:rPr>
          <w:b/>
        </w:rPr>
        <w:t xml:space="preserve">sượng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Thiếu </w:t>
      </w:r>
      <w:r>
        <w:t xml:space="preserve">sự </w:t>
      </w:r>
      <w:r>
        <w:t xml:space="preserve">nhuần </w:t>
      </w:r>
      <w:r>
        <w:t xml:space="preserve">nhuyễn, </w:t>
      </w:r>
      <w:r>
        <w:t xml:space="preserve">không </w:t>
      </w:r>
      <w:r>
        <w:t xml:space="preserve">tự </w:t>
      </w:r>
      <w:r>
        <w:t xml:space="preserve">nhiên. </w:t>
      </w:r>
      <w:r>
        <w:t xml:space="preserve">Câu </w:t>
      </w:r>
      <w:r>
        <w:t xml:space="preserve">uăn </w:t>
      </w:r>
      <w:r>
        <w:rPr>
          <w:i/>
        </w:rPr>
        <w:t xml:space="preserve">có </w:t>
      </w:r>
      <w:r>
        <w:t xml:space="preserve">nhiều </w:t>
      </w:r>
      <w:r>
        <w:t xml:space="preserve">yếu </w:t>
      </w:r>
      <w:r>
        <w:rPr>
          <w:i/>
        </w:rPr>
        <w:t xml:space="preserve">tố </w:t>
      </w:r>
      <w:r>
        <w:rPr>
          <w:i/>
        </w:rPr>
        <w:t xml:space="preserve">ngoại </w:t>
      </w:r>
      <w:r>
        <w:rPr>
          <w:i/>
        </w:rPr>
        <w:t xml:space="preserve">lai </w:t>
      </w:r>
      <w:r>
        <w:rPr>
          <w:i/>
        </w:rPr>
        <w:t xml:space="preserve">sống </w:t>
      </w:r>
      <w:r>
        <w:t xml:space="preserve">sượng. </w:t>
      </w:r>
      <w:r>
        <w:rPr>
          <w:b/>
        </w:rPr>
        <w:t xml:space="preserve">2 </w:t>
      </w:r>
      <w:r>
        <w:t xml:space="preserve">(Cử </w:t>
      </w:r>
      <w:r>
        <w:t xml:space="preserve">chỉ, </w:t>
      </w:r>
      <w:r>
        <w:t xml:space="preserve">nói </w:t>
      </w:r>
      <w:r>
        <w:t xml:space="preserve">năng) </w:t>
      </w:r>
      <w:r>
        <w:t xml:space="preserve">thiếu </w:t>
      </w:r>
      <w:r>
        <w:t xml:space="preserve">sự </w:t>
      </w:r>
      <w:r>
        <w:t xml:space="preserve">tế </w:t>
      </w:r>
      <w:r>
        <w:t xml:space="preserve">nhị, </w:t>
      </w:r>
      <w:r>
        <w:t xml:space="preserve">sự </w:t>
      </w:r>
      <w:r>
        <w:t xml:space="preserve">nhã </w:t>
      </w:r>
      <w:r>
        <w:t xml:space="preserve">nhặn </w:t>
      </w:r>
      <w:r>
        <w:t xml:space="preserve">tối </w:t>
      </w:r>
      <w:r>
        <w:t xml:space="preserve">thiểu. </w:t>
      </w:r>
      <w:r>
        <w:t xml:space="preserve">Cái </w:t>
      </w:r>
      <w:r>
        <w:rPr>
          <w:i/>
        </w:rPr>
        <w:t xml:space="preserve">nhìn </w:t>
      </w:r>
      <w:r>
        <w:rPr>
          <w:i/>
        </w:rPr>
        <w:t xml:space="preserve">sống </w:t>
      </w:r>
      <w:r>
        <w:rPr>
          <w:i/>
        </w:rPr>
        <w:t xml:space="preserve">sượng. </w:t>
      </w:r>
      <w:r>
        <w:t xml:space="preserve">Ăn </w:t>
      </w:r>
      <w:r>
        <w:t xml:space="preserve">nói </w:t>
      </w:r>
      <w:r>
        <w:rPr>
          <w:i/>
        </w:rPr>
        <w:t xml:space="preserve">sống </w:t>
      </w:r>
      <w:r>
        <w:rPr>
          <w:i/>
        </w:rPr>
        <w:t xml:space="preserve">sượng.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