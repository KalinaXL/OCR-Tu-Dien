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vần </w:t>
      </w:r>
      <w:r>
        <w:rPr>
          <w:b/>
        </w:rPr>
        <w:t xml:space="preserve">vò </w:t>
      </w:r>
      <w:r>
        <w:rPr>
          <w:i/>
        </w:rPr>
        <w:t xml:space="preserve">động từ </w:t>
      </w:r>
      <w:r>
        <w:t xml:space="preserve">Liên </w:t>
      </w:r>
      <w:r>
        <w:t xml:space="preserve">tục </w:t>
      </w:r>
      <w:r>
        <w:t xml:space="preserve">xoay </w:t>
      </w:r>
      <w:r>
        <w:t xml:space="preserve">trở, </w:t>
      </w:r>
      <w:r>
        <w:t xml:space="preserve">vò </w:t>
      </w:r>
      <w:r>
        <w:t xml:space="preserve">nắn </w:t>
      </w:r>
      <w:r>
        <w:t xml:space="preserve">trong </w:t>
      </w:r>
      <w:r>
        <w:t xml:space="preserve">tay. </w:t>
      </w:r>
      <w:r>
        <w:rPr>
          <w:i/>
        </w:rPr>
        <w:t xml:space="preserve">Bối </w:t>
      </w:r>
      <w:r>
        <w:rPr>
          <w:i/>
        </w:rPr>
        <w:t xml:space="preserve">rối, </w:t>
      </w:r>
      <w:r>
        <w:rPr>
          <w:i/>
        </w:rPr>
        <w:t xml:space="preserve">uần </w:t>
      </w:r>
      <w:r>
        <w:rPr>
          <w:i/>
        </w:rPr>
        <w:t xml:space="preserve">upò </w:t>
      </w:r>
      <w:r>
        <w:t xml:space="preserve">chiếc </w:t>
      </w:r>
      <w:r>
        <w:rPr>
          <w:i/>
        </w:rPr>
        <w:t xml:space="preserve">mũ </w:t>
      </w:r>
      <w:r>
        <w:rPr>
          <w:i/>
        </w:rPr>
        <w:t xml:space="preserve">trong </w:t>
      </w:r>
      <w:r>
        <w:rPr>
          <w:i/>
        </w:rPr>
        <w:t xml:space="preserve">tay. </w:t>
      </w:r>
      <w:r>
        <w:br/>
      </w:r>
      <w:r>
        <w:rPr>
          <w:b/>
        </w:rPr>
        <w:t xml:space="preserve">vần </w:t>
      </w:r>
      <w:r>
        <w:rPr>
          <w:b/>
        </w:rPr>
        <w:t xml:space="preserve">vũ </w:t>
      </w:r>
      <w:r>
        <w:rPr>
          <w:i/>
        </w:rPr>
        <w:t xml:space="preserve">động từ </w:t>
      </w:r>
      <w:r>
        <w:t xml:space="preserve">(Trời </w:t>
      </w:r>
      <w:r>
        <w:t xml:space="preserve">mây) </w:t>
      </w:r>
      <w:r>
        <w:t xml:space="preserve">chuyển </w:t>
      </w:r>
      <w:r>
        <w:t xml:space="preserve">động </w:t>
      </w:r>
      <w:r>
        <w:t xml:space="preserve">cuồn </w:t>
      </w:r>
      <w:r>
        <w:t xml:space="preserve">cuộn </w:t>
      </w:r>
      <w:r>
        <w:t xml:space="preserve">báo </w:t>
      </w:r>
      <w:r>
        <w:t xml:space="preserve">hiệu </w:t>
      </w:r>
      <w:r>
        <w:t xml:space="preserve">cơn </w:t>
      </w:r>
      <w:r>
        <w:t xml:space="preserve">mưa. </w:t>
      </w:r>
      <w:r>
        <w:rPr>
          <w:i/>
        </w:rPr>
        <w:t xml:space="preserve">Mây </w:t>
      </w:r>
      <w:r>
        <w:rPr>
          <w:i/>
        </w:rPr>
        <w:t xml:space="preserve">đen </w:t>
      </w:r>
      <w:r>
        <w:rPr>
          <w:i/>
        </w:rPr>
        <w:t xml:space="preserve">vần </w:t>
      </w:r>
      <w:r>
        <w:t xml:space="preserve">uũ </w:t>
      </w:r>
      <w:r>
        <w:rPr>
          <w:i/>
        </w:rPr>
        <w:t xml:space="preserve">đầy </w:t>
      </w:r>
      <w:r>
        <w:t xml:space="preserve">trời. </w:t>
      </w:r>
      <w:r>
        <w:t xml:space="preserve">Trời </w:t>
      </w:r>
      <w:r>
        <w:rPr>
          <w:i/>
        </w:rPr>
        <w:t xml:space="preserve">uỀn </w:t>
      </w:r>
      <w:r>
        <w:rPr>
          <w:i/>
        </w:rPr>
        <w:t xml:space="preserve">uũ </w:t>
      </w:r>
      <w:r>
        <w:rPr>
          <w:i/>
        </w:rPr>
        <w:t xml:space="preserve">đổ </w:t>
      </w:r>
      <w:r>
        <w:t xml:space="preserve">mưa. </w:t>
      </w:r>
      <w:r>
        <w:br/>
      </w:r>
      <w:r>
        <w:rPr>
          <w:b/>
        </w:rPr>
        <w:t xml:space="preserve">vấn </w:t>
      </w:r>
      <w:r>
        <w:rPr>
          <w:b/>
        </w:rPr>
        <w:t xml:space="preserve">vụ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uoân </w:t>
      </w:r>
      <w:r>
        <w:rPr>
          <w:i/>
        </w:rPr>
        <w:t xml:space="preserve">uũ. </w:t>
      </w:r>
      <w:r>
        <w:br/>
      </w:r>
      <w:r>
        <w:rPr>
          <w:b/>
        </w:rPr>
        <w:t xml:space="preserve">vần </w:t>
      </w:r>
      <w:r>
        <w:rPr>
          <w:b/>
        </w:rPr>
        <w:t xml:space="preserve">xoay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xoay </w:t>
      </w:r>
      <w:r>
        <w:rPr>
          <w:i/>
        </w:rPr>
        <w:t xml:space="preserve">vần. </w:t>
      </w:r>
      <w:r>
        <w:br/>
      </w:r>
      <w:r>
        <w:rPr>
          <w:b/>
        </w:rPr>
        <w:t xml:space="preserve">vần </w:t>
      </w:r>
      <w:r>
        <w:rPr>
          <w:b/>
        </w:rPr>
        <w:t xml:space="preserve">xuôi </w:t>
      </w:r>
      <w:r>
        <w:rPr>
          <w:i/>
        </w:rPr>
        <w:t xml:space="preserve">danh từ </w:t>
      </w:r>
      <w:r>
        <w:t xml:space="preserve">Vằn </w:t>
      </w:r>
      <w:r>
        <w:t xml:space="preserve">ghép </w:t>
      </w:r>
      <w:r>
        <w:t xml:space="preserve">con </w:t>
      </w:r>
      <w:r>
        <w:t xml:space="preserve">chữ </w:t>
      </w:r>
      <w:r>
        <w:t xml:space="preserve">phụ </w:t>
      </w:r>
      <w:r>
        <w:t xml:space="preserve">âm </w:t>
      </w:r>
      <w:r>
        <w:t xml:space="preserve">trước </w:t>
      </w:r>
      <w:r>
        <w:t xml:space="preserve">các </w:t>
      </w:r>
      <w:r>
        <w:t xml:space="preserve">con </w:t>
      </w:r>
      <w:r>
        <w:t xml:space="preserve">chữ </w:t>
      </w:r>
      <w:r>
        <w:t xml:space="preserve">nguyên </w:t>
      </w:r>
      <w:r>
        <w:t xml:space="preserve">âm </w:t>
      </w:r>
      <w:r>
        <w:t xml:space="preserve">trong </w:t>
      </w:r>
      <w:r>
        <w:t xml:space="preserve">chữ </w:t>
      </w:r>
      <w:r>
        <w:t xml:space="preserve">quốc </w:t>
      </w:r>
      <w:r>
        <w:t xml:space="preserve">ngữ, </w:t>
      </w:r>
      <w:r>
        <w:t xml:space="preserve">phân </w:t>
      </w:r>
      <w:r>
        <w:t xml:space="preserve">biệt </w:t>
      </w:r>
      <w:r>
        <w:t xml:space="preserve">với </w:t>
      </w:r>
      <w:r>
        <w:rPr>
          <w:i/>
        </w:rPr>
        <w:t xml:space="preserve">uần </w:t>
      </w:r>
      <w:r>
        <w:rPr>
          <w:i/>
        </w:rPr>
        <w:t xml:space="preserve">ngược. </w:t>
      </w:r>
      <w:r>
        <w:rPr>
          <w:i/>
        </w:rPr>
        <w:t xml:space="preserve">BA, </w:t>
      </w:r>
      <w:r>
        <w:rPr>
          <w:i/>
        </w:rPr>
        <w:t xml:space="preserve">BE, </w:t>
      </w:r>
      <w:r>
        <w:t xml:space="preserve">BÊ, </w:t>
      </w:r>
      <w:r>
        <w:t xml:space="preserve">BI </w:t>
      </w:r>
      <w:r>
        <w:rPr>
          <w:i/>
        </w:rPr>
        <w:t xml:space="preserve">là </w:t>
      </w:r>
      <w:r>
        <w:rPr>
          <w:i/>
        </w:rPr>
        <w:t xml:space="preserve">những </w:t>
      </w:r>
      <w:r>
        <w:t xml:space="preserve">uần </w:t>
      </w:r>
      <w:r>
        <w:rPr>
          <w:i/>
        </w:rPr>
        <w:t xml:space="preserve">xuôi. </w:t>
      </w:r>
      <w:r>
        <w:br/>
      </w:r>
      <w:r>
        <w:rPr>
          <w:b/>
        </w:rPr>
        <w:t xml:space="preserve">vẩn, </w:t>
      </w:r>
      <w:r>
        <w:rPr>
          <w:i/>
        </w:rPr>
        <w:t xml:space="preserve">động từ </w:t>
      </w:r>
      <w:r>
        <w:t xml:space="preserve">Cuộn </w:t>
      </w:r>
      <w:r>
        <w:t xml:space="preserve">nổi </w:t>
      </w:r>
      <w:r>
        <w:t xml:space="preserve">lên </w:t>
      </w:r>
      <w:r>
        <w:t xml:space="preserve">chất </w:t>
      </w:r>
      <w:r>
        <w:t xml:space="preserve">bẩn </w:t>
      </w:r>
      <w:r>
        <w:t xml:space="preserve">làm </w:t>
      </w:r>
      <w:r>
        <w:t xml:space="preserve">mất </w:t>
      </w:r>
      <w:r>
        <w:t xml:space="preserve">sự </w:t>
      </w:r>
      <w:r>
        <w:t xml:space="preserve">trong </w:t>
      </w:r>
      <w:r>
        <w:t xml:space="preserve">lắng. </w:t>
      </w:r>
      <w:r>
        <w:t xml:space="preserve">Cá </w:t>
      </w:r>
      <w:r>
        <w:rPr>
          <w:i/>
        </w:rPr>
        <w:t xml:space="preserve">quẫy </w:t>
      </w:r>
      <w:r>
        <w:rPr>
          <w:i/>
        </w:rPr>
        <w:t xml:space="preserve">nước </w:t>
      </w:r>
      <w:r>
        <w:rPr>
          <w:i/>
        </w:rPr>
        <w:t xml:space="preserve">làm </w:t>
      </w:r>
      <w:r>
        <w:rPr>
          <w:i/>
        </w:rPr>
        <w:t xml:space="preserve">bùn </w:t>
      </w:r>
      <w:r>
        <w:rPr>
          <w:i/>
        </w:rPr>
        <w:t xml:space="preserve">uẩn </w:t>
      </w:r>
      <w:r>
        <w:rPr>
          <w:i/>
        </w:rPr>
        <w:t xml:space="preserve">lên. </w:t>
      </w:r>
      <w:r>
        <w:rPr>
          <w:i/>
        </w:rPr>
        <w:t xml:space="preserve">Bầu </w:t>
      </w:r>
      <w:r>
        <w:t xml:space="preserve">trời </w:t>
      </w:r>
      <w:r>
        <w:rPr>
          <w:i/>
        </w:rPr>
        <w:t xml:space="preserve">trong </w:t>
      </w:r>
      <w:r>
        <w:rPr>
          <w:i/>
        </w:rPr>
        <w:t xml:space="preserve">không </w:t>
      </w:r>
      <w:r>
        <w:rPr>
          <w:i/>
        </w:rPr>
        <w:t xml:space="preserve">uẩn </w:t>
      </w:r>
      <w:r>
        <w:rPr>
          <w:i/>
        </w:rPr>
        <w:t xml:space="preserve">một </w:t>
      </w:r>
      <w:r>
        <w:t xml:space="preserve">gợn </w:t>
      </w:r>
      <w:r>
        <w:t xml:space="preserve">mây </w:t>
      </w:r>
      <w:r>
        <w:t xml:space="preserve">(bóng (nghĩa bóng)). </w:t>
      </w:r>
      <w:r>
        <w:rPr>
          <w:i/>
        </w:rPr>
        <w:t xml:space="preserve">Lòng </w:t>
      </w:r>
      <w:r>
        <w:rPr>
          <w:i/>
        </w:rPr>
        <w:t xml:space="preserve">uẩn </w:t>
      </w:r>
      <w:r>
        <w:rPr>
          <w:i/>
        </w:rPr>
        <w:t xml:space="preserve">lên </w:t>
      </w:r>
      <w:r>
        <w:rPr>
          <w:i/>
        </w:rPr>
        <w:t xml:space="preserve">một </w:t>
      </w:r>
      <w:r>
        <w:rPr>
          <w:i/>
        </w:rPr>
        <w:t xml:space="preserve">nỗi </w:t>
      </w:r>
      <w:r>
        <w:rPr>
          <w:i/>
        </w:rPr>
        <w:t xml:space="preserve">buồn </w:t>
      </w:r>
      <w:r>
        <w:t xml:space="preserve">(bóng (nghĩa bóng)). </w:t>
      </w:r>
      <w:r>
        <w:br/>
      </w:r>
      <w:r>
        <w:rPr>
          <w:b/>
        </w:rPr>
        <w:t xml:space="preserve">vấn,t. </w:t>
      </w:r>
      <w:r>
        <w:t xml:space="preserve">(cũ; </w:t>
      </w:r>
      <w:r>
        <w:t xml:space="preserve">ít dùng). </w:t>
      </w:r>
      <w:r>
        <w:t xml:space="preserve">Quẩn, </w:t>
      </w:r>
      <w:r>
        <w:t xml:space="preserve">không </w:t>
      </w:r>
      <w:r>
        <w:t xml:space="preserve">đâu. </w:t>
      </w:r>
      <w:r>
        <w:t xml:space="preserve">Nghĩ </w:t>
      </w:r>
      <w:r>
        <w:t xml:space="preserve">vẩn. </w:t>
      </w:r>
      <w:r>
        <w:br/>
      </w:r>
      <w:r>
        <w:rPr>
          <w:b/>
        </w:rPr>
        <w:t xml:space="preserve">vẩn </w:t>
      </w:r>
      <w:r>
        <w:rPr>
          <w:b/>
        </w:rPr>
        <w:t xml:space="preserve">đục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có </w:t>
      </w:r>
      <w:r>
        <w:t xml:space="preserve">nhiều </w:t>
      </w:r>
      <w:r>
        <w:t xml:space="preserve">gợn </w:t>
      </w:r>
      <w:r>
        <w:t xml:space="preserve">bẩn </w:t>
      </w:r>
      <w:r>
        <w:t xml:space="preserve">nổi </w:t>
      </w:r>
      <w:r>
        <w:t xml:space="preserve">lên, </w:t>
      </w:r>
      <w:r>
        <w:t xml:space="preserve">không </w:t>
      </w:r>
      <w:r>
        <w:t xml:space="preserve">trong </w:t>
      </w:r>
      <w:r>
        <w:t xml:space="preserve">lắng. </w:t>
      </w:r>
      <w:r>
        <w:rPr>
          <w:i/>
        </w:rPr>
        <w:t xml:space="preserve">Nước </w:t>
      </w:r>
      <w:r>
        <w:rPr>
          <w:i/>
        </w:rPr>
        <w:t xml:space="preserve">bị </w:t>
      </w:r>
      <w:r>
        <w:rPr>
          <w:i/>
        </w:rPr>
        <w:t xml:space="preserve">uẩn </w:t>
      </w:r>
      <w:r>
        <w:rPr>
          <w:i/>
        </w:rPr>
        <w:t xml:space="preserve">đục. </w:t>
      </w:r>
      <w:r>
        <w:rPr>
          <w:i/>
        </w:rPr>
        <w:t xml:space="preserve">Mây </w:t>
      </w:r>
      <w:r>
        <w:rPr>
          <w:i/>
        </w:rPr>
        <w:t xml:space="preserve">đen </w:t>
      </w:r>
      <w:r>
        <w:rPr>
          <w:i/>
        </w:rPr>
        <w:t xml:space="preserve">làm </w:t>
      </w:r>
      <w:r>
        <w:rPr>
          <w:i/>
        </w:rPr>
        <w:t xml:space="preserve">uẩn </w:t>
      </w:r>
      <w:r>
        <w:rPr>
          <w:i/>
        </w:rPr>
        <w:t xml:space="preserve">đục </w:t>
      </w:r>
      <w:r>
        <w:t xml:space="preserve">bầu </w:t>
      </w:r>
      <w:r>
        <w:t xml:space="preserve">trời. </w:t>
      </w:r>
      <w:r>
        <w:rPr>
          <w:i/>
        </w:rPr>
        <w:t xml:space="preserve">Lòng </w:t>
      </w:r>
      <w:r>
        <w:rPr>
          <w:i/>
        </w:rPr>
        <w:t xml:space="preserve">không </w:t>
      </w:r>
      <w:r>
        <w:rPr>
          <w:i/>
        </w:rPr>
        <w:t xml:space="preserve">hề </w:t>
      </w:r>
      <w:r>
        <w:rPr>
          <w:i/>
        </w:rPr>
        <w:t xml:space="preserve">uẩn </w:t>
      </w:r>
      <w:r>
        <w:rPr>
          <w:i/>
        </w:rPr>
        <w:t xml:space="preserve">đục </w:t>
      </w:r>
      <w:r>
        <w:t xml:space="preserve">(bóng (nghĩa bóng)). </w:t>
      </w:r>
      <w:r>
        <w:br/>
      </w:r>
      <w:r>
        <w:rPr>
          <w:b/>
        </w:rPr>
        <w:t xml:space="preserve">vẩn </w:t>
      </w:r>
      <w:r>
        <w:rPr>
          <w:b/>
        </w:rPr>
        <w:t xml:space="preserve">vơ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động từ).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suy </w:t>
      </w:r>
      <w:r>
        <w:t xml:space="preserve">nghĩ, </w:t>
      </w:r>
      <w:r>
        <w:t xml:space="preserve">nói </w:t>
      </w:r>
      <w:r>
        <w:t xml:space="preserve">năng </w:t>
      </w:r>
      <w:r>
        <w:t xml:space="preserve">hay </w:t>
      </w:r>
      <w:r>
        <w:t xml:space="preserve">đi </w:t>
      </w:r>
      <w:r>
        <w:t xml:space="preserve">lại </w:t>
      </w:r>
      <w:r>
        <w:t xml:space="preserve">mà </w:t>
      </w:r>
      <w:r>
        <w:t xml:space="preserve">không </w:t>
      </w:r>
      <w:r>
        <w:t xml:space="preserve">có </w:t>
      </w:r>
      <w:r>
        <w:t xml:space="preserve">ý </w:t>
      </w:r>
      <w:r>
        <w:t xml:space="preserve">thức </w:t>
      </w:r>
      <w:r>
        <w:t xml:space="preserve">rõ </w:t>
      </w:r>
      <w:r>
        <w:t xml:space="preserve">mình </w:t>
      </w:r>
      <w:r>
        <w:t xml:space="preserve">muốn </w:t>
      </w:r>
      <w:r>
        <w:t xml:space="preserve">gì, </w:t>
      </w:r>
      <w:r>
        <w:t xml:space="preserve">nhằm </w:t>
      </w:r>
      <w:r>
        <w:t xml:space="preserve">cái </w:t>
      </w:r>
      <w:r>
        <w:t xml:space="preserve">gì, </w:t>
      </w:r>
      <w:r>
        <w:t xml:space="preserve">tại </w:t>
      </w:r>
      <w:r>
        <w:t xml:space="preserve">sao. </w:t>
      </w:r>
      <w:r>
        <w:rPr>
          <w:i/>
        </w:rPr>
        <w:t xml:space="preserve">Vẩn </w:t>
      </w:r>
      <w:r>
        <w:rPr>
          <w:i/>
        </w:rPr>
        <w:t xml:space="preserve">uơ </w:t>
      </w:r>
      <w:r>
        <w:t xml:space="preserve">nghĩ </w:t>
      </w:r>
      <w:r>
        <w:rPr>
          <w:i/>
        </w:rPr>
        <w:t xml:space="preserve">những </w:t>
      </w:r>
      <w:r>
        <w:rPr>
          <w:i/>
        </w:rPr>
        <w:t xml:space="preserve">chuyện </w:t>
      </w:r>
      <w:r>
        <w:rPr>
          <w:i/>
        </w:rPr>
        <w:t xml:space="preserve">không </w:t>
      </w:r>
      <w:r>
        <w:t xml:space="preserve">đâu. </w:t>
      </w:r>
      <w:r>
        <w:t xml:space="preserve">Hỏi </w:t>
      </w:r>
      <w:r>
        <w:rPr>
          <w:i/>
        </w:rPr>
        <w:t xml:space="preserve">uẩn </w:t>
      </w:r>
      <w:r>
        <w:rPr>
          <w:i/>
        </w:rPr>
        <w:t xml:space="preserve">uơ </w:t>
      </w:r>
      <w:r>
        <w:rPr>
          <w:i/>
        </w:rPr>
        <w:t xml:space="preserve">đủ </w:t>
      </w:r>
      <w:r>
        <w:rPr>
          <w:i/>
        </w:rPr>
        <w:t xml:space="preserve">thứ </w:t>
      </w:r>
      <w:r>
        <w:t xml:space="preserve">chuyện. </w:t>
      </w:r>
      <w:r>
        <w:t xml:space="preserve">Đi </w:t>
      </w:r>
      <w:r>
        <w:rPr>
          <w:i/>
        </w:rPr>
        <w:t xml:space="preserve">uấn </w:t>
      </w:r>
      <w:r>
        <w:t xml:space="preserve">vơ </w:t>
      </w:r>
      <w:r>
        <w:t xml:space="preserve">ngoài </w:t>
      </w:r>
      <w:r>
        <w:rPr>
          <w:i/>
        </w:rPr>
        <w:t xml:space="preserve">đường. </w:t>
      </w:r>
      <w:r>
        <w:br/>
      </w:r>
      <w:r>
        <w:rPr>
          <w:b/>
        </w:rPr>
        <w:t xml:space="preserve">vẫn </w:t>
      </w:r>
      <w:r>
        <w:rPr>
          <w:i/>
        </w:rPr>
        <w:t xml:space="preserve">phụ từ </w:t>
      </w:r>
      <w:r>
        <w:rPr>
          <w:b/>
        </w:rPr>
        <w:t xml:space="preserve">1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sự </w:t>
      </w:r>
      <w:r>
        <w:t xml:space="preserve">tiếp </w:t>
      </w:r>
      <w:r>
        <w:t xml:space="preserve">tục, </w:t>
      </w:r>
      <w:r>
        <w:t xml:space="preserve">tiếp </w:t>
      </w:r>
      <w:r>
        <w:t xml:space="preserve">diễn </w:t>
      </w:r>
      <w:r>
        <w:t xml:space="preserve">chứ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thay </w:t>
      </w:r>
      <w:r>
        <w:t xml:space="preserve">đối, </w:t>
      </w:r>
      <w:r>
        <w:t xml:space="preserve">vào </w:t>
      </w:r>
      <w:r>
        <w:t xml:space="preserve">thời </w:t>
      </w:r>
      <w:r>
        <w:t xml:space="preserve">điểm </w:t>
      </w:r>
      <w:r>
        <w:t xml:space="preserve">nói </w:t>
      </w:r>
      <w:r>
        <w:t xml:space="preserve">đến, </w:t>
      </w:r>
      <w:r>
        <w:t xml:space="preserve">của </w:t>
      </w:r>
      <w:r>
        <w:t xml:space="preserve">một </w:t>
      </w:r>
      <w:r>
        <w:t xml:space="preserve">hành </w:t>
      </w:r>
      <w:r>
        <w:t xml:space="preserve">động, </w:t>
      </w:r>
      <w:r>
        <w:t xml:space="preserve">trạng </w:t>
      </w:r>
      <w:r>
        <w:t xml:space="preserve">thái, </w:t>
      </w:r>
      <w:r>
        <w:t xml:space="preserve">tính </w:t>
      </w:r>
      <w:r>
        <w:t xml:space="preserve">chất </w:t>
      </w:r>
      <w:r>
        <w:t xml:space="preserve">nào </w:t>
      </w:r>
      <w:r>
        <w:t xml:space="preserve">đó. </w:t>
      </w:r>
      <w:r>
        <w:t xml:space="preserve">Tôi </w:t>
      </w:r>
      <w:r>
        <w:rPr>
          <w:i/>
        </w:rPr>
        <w:t xml:space="preserve">uẫn </w:t>
      </w:r>
      <w:r>
        <w:rPr>
          <w:i/>
        </w:rPr>
        <w:t xml:space="preserve">ở </w:t>
      </w:r>
      <w:r>
        <w:rPr>
          <w:i/>
        </w:rPr>
        <w:t xml:space="preserve">chỗ </w:t>
      </w:r>
      <w:r>
        <w:rPr>
          <w:i/>
        </w:rPr>
        <w:t xml:space="preserve">cũ. </w:t>
      </w:r>
      <w:r>
        <w:t xml:space="preserve">Trời </w:t>
      </w:r>
      <w:r>
        <w:rPr>
          <w:i/>
        </w:rPr>
        <w:t xml:space="preserve">uẫn </w:t>
      </w:r>
      <w:r>
        <w:rPr>
          <w:i/>
        </w:rPr>
        <w:t xml:space="preserve">mua </w:t>
      </w:r>
      <w:r>
        <w:rPr>
          <w:i/>
        </w:rPr>
        <w:t xml:space="preserve">to. </w:t>
      </w:r>
      <w:r>
        <w:rPr>
          <w:i/>
        </w:rPr>
        <w:t xml:space="preserve">Vẫn </w:t>
      </w:r>
      <w:r>
        <w:rPr>
          <w:i/>
        </w:rPr>
        <w:t xml:space="preserve">ông </w:t>
      </w:r>
      <w:r>
        <w:rPr>
          <w:i/>
        </w:rPr>
        <w:t xml:space="preserve">ấy </w:t>
      </w:r>
      <w:r>
        <w:rPr>
          <w:i/>
        </w:rPr>
        <w:t xml:space="preserve">làm </w:t>
      </w:r>
      <w:r>
        <w:rPr>
          <w:i/>
        </w:rPr>
        <w:t xml:space="preserve">chủ </w:t>
      </w:r>
      <w:r>
        <w:rPr>
          <w:i/>
        </w:rPr>
        <w:t xml:space="preserve">nhiệm. </w:t>
      </w:r>
      <w:r>
        <w:rPr>
          <w:i/>
        </w:rPr>
        <w:t xml:space="preserve">Vẫn </w:t>
      </w:r>
      <w:r>
        <w:rPr>
          <w:i/>
        </w:rPr>
        <w:t xml:space="preserve">chứng </w:t>
      </w:r>
      <w:r>
        <w:rPr>
          <w:i/>
        </w:rPr>
        <w:t xml:space="preserve">nào </w:t>
      </w:r>
      <w:r>
        <w:rPr>
          <w:i/>
        </w:rPr>
        <w:t xml:space="preserve">tật </w:t>
      </w:r>
      <w:r>
        <w:t xml:space="preserve">ấy. </w:t>
      </w:r>
      <w:r>
        <w:t xml:space="preserve">Vẫn </w:t>
      </w:r>
      <w:r>
        <w:t xml:space="preserve">thế.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trước </w:t>
      </w:r>
      <w:r>
        <w:t xml:space="preserve">đẹ.. </w:t>
      </w:r>
      <w:r>
        <w:t xml:space="preserve">t).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khẳng </w:t>
      </w:r>
      <w:r>
        <w:t xml:space="preserve">định </w:t>
      </w:r>
      <w:r>
        <w:t xml:space="preserve">về </w:t>
      </w:r>
      <w:r>
        <w:t xml:space="preserve">điều </w:t>
      </w:r>
      <w:r>
        <w:t xml:space="preserve">xảy </w:t>
      </w:r>
      <w:r>
        <w:t xml:space="preserve">ra, </w:t>
      </w:r>
      <w:r>
        <w:t xml:space="preserve">diễn </w:t>
      </w:r>
      <w:r>
        <w:t xml:space="preserve">ra </w:t>
      </w:r>
      <w:r>
        <w:t xml:space="preserve">như </w:t>
      </w:r>
      <w:r>
        <w:t xml:space="preserve">thường, </w:t>
      </w:r>
      <w:r>
        <w:t xml:space="preserve">mặc </w:t>
      </w:r>
      <w:r>
        <w:t xml:space="preserve">dù </w:t>
      </w:r>
      <w:r>
        <w:t xml:space="preserve">điều </w:t>
      </w:r>
      <w:r>
        <w:t xml:space="preserve">kiện </w:t>
      </w:r>
      <w:r>
        <w:t xml:space="preserve">là </w:t>
      </w:r>
      <w:r>
        <w:t xml:space="preserve">không </w:t>
      </w:r>
      <w:r>
        <w:t xml:space="preserve">bình </w:t>
      </w:r>
      <w:r>
        <w:t xml:space="preserve">thường. </w:t>
      </w:r>
      <w:r>
        <w:rPr>
          <w:i/>
        </w:rPr>
        <w:t xml:space="preserve">Mua </w:t>
      </w:r>
      <w:r>
        <w:t xml:space="preserve">thì </w:t>
      </w:r>
      <w:r>
        <w:rPr>
          <w:i/>
        </w:rPr>
        <w:t xml:space="preserve">mưa, </w:t>
      </w:r>
      <w:r>
        <w:rPr>
          <w:i/>
        </w:rPr>
        <w:t xml:space="preserve">uẫn </w:t>
      </w:r>
      <w:r>
        <w:rPr>
          <w:i/>
        </w:rPr>
        <w:t xml:space="preserve">đi. </w:t>
      </w:r>
      <w:r>
        <w:t xml:space="preserve">Trước </w:t>
      </w:r>
      <w:r>
        <w:rPr>
          <w:i/>
        </w:rPr>
        <w:t xml:space="preserve">nguy </w:t>
      </w:r>
      <w:r>
        <w:rPr>
          <w:i/>
        </w:rPr>
        <w:t xml:space="preserve">hiểm, </w:t>
      </w:r>
      <w:r>
        <w:rPr>
          <w:i/>
        </w:rPr>
        <w:t xml:space="preserve">uẫn </w:t>
      </w:r>
      <w:r>
        <w:rPr>
          <w:i/>
        </w:rPr>
        <w:t xml:space="preserve">bình </w:t>
      </w:r>
      <w:r>
        <w:t xml:space="preserve">tĩnh. </w:t>
      </w:r>
      <w:r>
        <w:t xml:space="preserve">Chủ </w:t>
      </w:r>
      <w:r>
        <w:rPr>
          <w:i/>
        </w:rPr>
        <w:t xml:space="preserve">nhật, </w:t>
      </w:r>
      <w:r>
        <w:rPr>
          <w:i/>
        </w:rPr>
        <w:t xml:space="preserve">thư </w:t>
      </w:r>
      <w:r>
        <w:rPr>
          <w:i/>
        </w:rPr>
        <w:t xml:space="preserve">uiện </w:t>
      </w:r>
      <w:r>
        <w:rPr>
          <w:i/>
        </w:rPr>
        <w:t xml:space="preserve">uẫn </w:t>
      </w:r>
      <w:r>
        <w:t xml:space="preserve">mở </w:t>
      </w:r>
      <w:r>
        <w:rPr>
          <w:i/>
        </w:rPr>
        <w:t xml:space="preserve">cửa. </w:t>
      </w:r>
      <w:r>
        <w:rPr>
          <w:b/>
        </w:rPr>
        <w:t xml:space="preserve">3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khẳng </w:t>
      </w:r>
      <w:r>
        <w:t xml:space="preserve">định </w:t>
      </w:r>
      <w:r>
        <w:t xml:space="preserve">về </w:t>
      </w:r>
      <w:r>
        <w:t xml:space="preserve">một </w:t>
      </w:r>
      <w:r>
        <w:t xml:space="preserve">sự </w:t>
      </w:r>
      <w:r>
        <w:t xml:space="preserve">đánh </w:t>
      </w:r>
      <w:r>
        <w:t xml:space="preserve">giá, </w:t>
      </w:r>
      <w:r>
        <w:t xml:space="preserve">cho </w:t>
      </w:r>
      <w:r>
        <w:t xml:space="preserve">là </w:t>
      </w:r>
      <w:r>
        <w:t xml:space="preserve">hơn </w:t>
      </w:r>
      <w:r>
        <w:t xml:space="preserve">(hay </w:t>
      </w:r>
      <w:r>
        <w:t xml:space="preserve">là </w:t>
      </w:r>
      <w:r>
        <w:t xml:space="preserve">kém) </w:t>
      </w:r>
      <w:r>
        <w:t xml:space="preserve">cái </w:t>
      </w:r>
      <w:r>
        <w:t xml:space="preserve">đưa </w:t>
      </w:r>
      <w:r>
        <w:t xml:space="preserve">ra </w:t>
      </w:r>
      <w:r>
        <w:t xml:space="preserve">để </w:t>
      </w:r>
      <w:r>
        <w:t xml:space="preserve">đối </w:t>
      </w:r>
      <w:r>
        <w:t xml:space="preserve">chiếu, </w:t>
      </w:r>
      <w:r>
        <w:t xml:space="preserve">so </w:t>
      </w:r>
      <w:r>
        <w:t xml:space="preserve">sánh, </w:t>
      </w:r>
      <w:r>
        <w:t xml:space="preserve">tuy </w:t>
      </w:r>
      <w:r>
        <w:t xml:space="preserve">rằng </w:t>
      </w:r>
      <w:r>
        <w:t xml:space="preserve">cái </w:t>
      </w:r>
      <w:r>
        <w:t xml:space="preserve">này </w:t>
      </w:r>
      <w:r>
        <w:t xml:space="preserve">(hay </w:t>
      </w:r>
      <w:r>
        <w:t xml:space="preserve">là </w:t>
      </w:r>
      <w:r>
        <w:t xml:space="preserve">bản </w:t>
      </w:r>
      <w:r>
        <w:t xml:space="preserve">thân </w:t>
      </w:r>
      <w:r>
        <w:t xml:space="preserve">cái </w:t>
      </w:r>
      <w:r>
        <w:t xml:space="preserve">nói </w:t>
      </w:r>
      <w:r>
        <w:t xml:space="preserve">đến) </w:t>
      </w:r>
      <w:r>
        <w:t xml:space="preserve">đã </w:t>
      </w:r>
      <w:r>
        <w:t xml:space="preserve">được </w:t>
      </w:r>
      <w:r>
        <w:t xml:space="preserve">đánh </w:t>
      </w:r>
      <w:r>
        <w:t xml:space="preserve">giá </w:t>
      </w:r>
      <w:r>
        <w:t xml:space="preserve">là </w:t>
      </w:r>
      <w:r>
        <w:t xml:space="preserve">tốt. </w:t>
      </w:r>
      <w:r>
        <w:t xml:space="preserve">Vớ </w:t>
      </w:r>
      <w:r>
        <w:rPr>
          <w:i/>
        </w:rPr>
        <w:t xml:space="preserve">kịch </w:t>
      </w:r>
      <w:r>
        <w:rPr>
          <w:i/>
        </w:rPr>
        <w:t xml:space="preserve">này </w:t>
      </w:r>
      <w:r>
        <w:t xml:space="preserve">hay </w:t>
      </w:r>
      <w:r>
        <w:rPr>
          <w:i/>
        </w:rPr>
        <w:t xml:space="preserve">thật, </w:t>
      </w:r>
      <w:r>
        <w:rPr>
          <w:i/>
        </w:rPr>
        <w:t xml:space="preserve">nhưng </w:t>
      </w:r>
      <w:r>
        <w:t xml:space="preserve">uở </w:t>
      </w:r>
      <w:r>
        <w:t xml:space="preserve">trước </w:t>
      </w:r>
      <w:r>
        <w:rPr>
          <w:i/>
        </w:rPr>
        <w:t xml:space="preserve">uẫn </w:t>
      </w:r>
      <w:r>
        <w:rPr>
          <w:i/>
        </w:rPr>
        <w:t xml:space="preserve">hay </w:t>
      </w:r>
      <w:r>
        <w:t xml:space="preserve">hơn. </w:t>
      </w:r>
      <w:r>
        <w:rPr>
          <w:i/>
        </w:rPr>
        <w:t xml:space="preserve">Năm </w:t>
      </w:r>
      <w:r>
        <w:rPr>
          <w:i/>
        </w:rPr>
        <w:t xml:space="preserve">nay </w:t>
      </w:r>
      <w:r>
        <w:rPr>
          <w:i/>
        </w:rPr>
        <w:t xml:space="preserve">nó </w:t>
      </w:r>
      <w:r>
        <w:rPr>
          <w:i/>
        </w:rPr>
        <w:t xml:space="preserve">học </w:t>
      </w:r>
      <w:r>
        <w:t xml:space="preserve">khá, </w:t>
      </w:r>
      <w:r>
        <w:rPr>
          <w:i/>
        </w:rPr>
        <w:t xml:space="preserve">nhưng </w:t>
      </w:r>
      <w:r>
        <w:rPr>
          <w:i/>
        </w:rPr>
        <w:t xml:space="preserve">uẫn </w:t>
      </w:r>
      <w:r>
        <w:t xml:space="preserve">không </w:t>
      </w:r>
      <w:r>
        <w:t xml:space="preserve">bằng </w:t>
      </w:r>
      <w:r>
        <w:rPr>
          <w:i/>
        </w:rPr>
        <w:t xml:space="preserve">năm </w:t>
      </w:r>
      <w:r>
        <w:t xml:space="preserve">ngoái. </w:t>
      </w:r>
      <w:r>
        <w:t xml:space="preserve">Có </w:t>
      </w:r>
      <w:r>
        <w:rPr>
          <w:i/>
        </w:rPr>
        <w:t xml:space="preserve">chuẩn </w:t>
      </w:r>
      <w:r>
        <w:t xml:space="preserve">bị </w:t>
      </w:r>
      <w:r>
        <w:rPr>
          <w:i/>
        </w:rPr>
        <w:t xml:space="preserve">trước </w:t>
      </w:r>
      <w:r>
        <w:rPr>
          <w:i/>
        </w:rPr>
        <w:t xml:space="preserve">upẫn </w:t>
      </w:r>
      <w:r>
        <w:rPr>
          <w:i/>
        </w:rPr>
        <w:t xml:space="preserve">hơn. </w:t>
      </w:r>
      <w:r>
        <w:br/>
      </w:r>
      <w:r>
        <w:rPr>
          <w:b/>
        </w:rPr>
        <w:t xml:space="preserve">vẫn </w:t>
      </w:r>
      <w:r>
        <w:rPr>
          <w:b/>
        </w:rPr>
        <w:t xml:space="preserve">thạch </w:t>
      </w:r>
      <w:r>
        <w:rPr>
          <w:i/>
        </w:rPr>
        <w:t xml:space="preserve">danh từ </w:t>
      </w:r>
      <w:r>
        <w:t xml:space="preserve">(¡d.). </w:t>
      </w:r>
      <w:r>
        <w:t xml:space="preserve">Thiên </w:t>
      </w:r>
      <w:r>
        <w:t xml:space="preserve">thạch. </w:t>
      </w:r>
      <w:r>
        <w:br/>
      </w:r>
      <w:r>
        <w:rPr>
          <w:b/>
        </w:rPr>
        <w:t xml:space="preserve">vấn,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Quấn </w:t>
      </w:r>
      <w:r>
        <w:t xml:space="preserve">thành </w:t>
      </w:r>
      <w:r>
        <w:t xml:space="preserve">vòng. </w:t>
      </w:r>
      <w:r>
        <w:t xml:space="preserve">Vấn </w:t>
      </w:r>
      <w:r>
        <w:t xml:space="preserve">điếu </w:t>
      </w:r>
      <w:r>
        <w:t xml:space="preserve">thuốc </w:t>
      </w:r>
      <w:r>
        <w:t xml:space="preserve">lá </w:t>
      </w:r>
      <w:r>
        <w:t xml:space="preserve">Vấn </w:t>
      </w:r>
      <w:r>
        <w:t xml:space="preserve">khăn. </w:t>
      </w:r>
      <w:r>
        <w:t xml:space="preserve">Tócuấn </w:t>
      </w:r>
      <w:r>
        <w:t xml:space="preserve">trên. </w:t>
      </w:r>
      <w:r>
        <w:t xml:space="preserve">vấn. </w:t>
      </w:r>
      <w: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Hỏi. </w:t>
      </w:r>
      <w:r>
        <w:t xml:space="preserve">Vấn </w:t>
      </w:r>
      <w:r>
        <w:t xml:space="preserve">tội. </w:t>
      </w:r>
      <w:r>
        <w:t xml:space="preserve">Tự </w:t>
      </w:r>
      <w:r>
        <w:t xml:space="preserve">uấn </w:t>
      </w:r>
      <w:r>
        <w:rPr>
          <w:i/>
        </w:rPr>
        <w:t xml:space="preserve">lương </w:t>
      </w:r>
      <w:r>
        <w:t xml:space="preserve">tâm. </w:t>
      </w:r>
      <w:r>
        <w:br/>
      </w:r>
      <w:r>
        <w:rPr>
          <w:b/>
        </w:rPr>
        <w:t xml:space="preserve">vấn </w:t>
      </w:r>
      <w:r>
        <w:rPr>
          <w:b/>
        </w:rPr>
        <w:t xml:space="preserve">an </w:t>
      </w:r>
      <w:r>
        <w:rPr>
          <w:i/>
        </w:rPr>
        <w:t xml:space="preserve">động từ </w:t>
      </w:r>
      <w:r>
        <w:t xml:space="preserve">(cũ; </w:t>
      </w:r>
      <w:r>
        <w:t xml:space="preserve">trang trọng). </w:t>
      </w:r>
      <w:r>
        <w:t xml:space="preserve">Hỏi </w:t>
      </w:r>
      <w:r>
        <w:t xml:space="preserve">thăm </w:t>
      </w:r>
      <w:r>
        <w:t xml:space="preserve">sức </w:t>
      </w:r>
      <w:r>
        <w:t xml:space="preserve">khoẻ </w:t>
      </w:r>
      <w:r>
        <w:t xml:space="preserve">người </w:t>
      </w:r>
      <w:r>
        <w:t xml:space="preserve">bề </w:t>
      </w:r>
      <w:r>
        <w:t xml:space="preserve">trên. </w:t>
      </w:r>
      <w:r>
        <w:t xml:space="preserve">Vấn </w:t>
      </w:r>
      <w:r>
        <w:t xml:space="preserve">an </w:t>
      </w:r>
      <w:r>
        <w:rPr>
          <w:i/>
        </w:rPr>
        <w:t xml:space="preserve">cha </w:t>
      </w:r>
      <w:r>
        <w:rPr>
          <w:i/>
        </w:rPr>
        <w:t xml:space="preserve">mẹ. </w:t>
      </w:r>
      <w:r>
        <w:br/>
      </w:r>
      <w:r>
        <w:rPr>
          <w:b/>
        </w:rPr>
        <w:t xml:space="preserve">vấn </w:t>
      </w:r>
      <w:r>
        <w:rPr>
          <w:b/>
        </w:rPr>
        <w:t xml:space="preserve">danh </w:t>
      </w:r>
      <w:r>
        <w:rPr>
          <w:i/>
        </w:rPr>
        <w:t xml:space="preserve">động từ </w:t>
      </w:r>
      <w:r>
        <w:t xml:space="preserve">(trang trọng). </w:t>
      </w:r>
      <w:r>
        <w:t xml:space="preserve">(Nhà </w:t>
      </w:r>
      <w:r>
        <w:t xml:space="preserve">trai) </w:t>
      </w:r>
      <w:r>
        <w:t xml:space="preserve">đưa </w:t>
      </w:r>
      <w:r>
        <w:t xml:space="preserve">lễ </w:t>
      </w:r>
      <w:r>
        <w:t xml:space="preserve">vật </w:t>
      </w:r>
      <w:r>
        <w:t xml:space="preserve">đến </w:t>
      </w:r>
      <w:r>
        <w:t xml:space="preserve">hỏi </w:t>
      </w:r>
      <w:r>
        <w:t xml:space="preserve">tên </w:t>
      </w:r>
      <w:r>
        <w:t xml:space="preserve">tuổi </w:t>
      </w:r>
      <w:r>
        <w:t xml:space="preserve">người </w:t>
      </w:r>
      <w:r>
        <w:t xml:space="preserve">con </w:t>
      </w:r>
      <w:r>
        <w:t xml:space="preserve">gái </w:t>
      </w:r>
      <w:r>
        <w:t xml:space="preserve">(một </w:t>
      </w:r>
      <w:r>
        <w:t xml:space="preserve">trong </w:t>
      </w:r>
      <w:r>
        <w:t xml:space="preserve">các </w:t>
      </w:r>
      <w:r>
        <w:t xml:space="preserve">lễ </w:t>
      </w:r>
      <w:r>
        <w:t xml:space="preserve">của </w:t>
      </w:r>
      <w:r>
        <w:t xml:space="preserve">tục </w:t>
      </w:r>
      <w:r>
        <w:t xml:space="preserve">lệ </w:t>
      </w:r>
      <w:r>
        <w:t xml:space="preserve">cưới </w:t>
      </w:r>
      <w:r>
        <w:t xml:space="preserve">xin </w:t>
      </w:r>
      <w:r>
        <w:t xml:space="preserve">thời </w:t>
      </w:r>
      <w:r>
        <w:t xml:space="preserve">xưa). </w:t>
      </w:r>
      <w:r>
        <w:rPr>
          <w:i/>
        </w:rPr>
        <w:t xml:space="preserve">Lễ </w:t>
      </w:r>
      <w:r>
        <w:t xml:space="preserve">uấn </w:t>
      </w:r>
      <w:r>
        <w:t xml:space="preserve">vấn </w:t>
      </w:r>
      <w:r>
        <w:t xml:space="preserve">đáp </w:t>
      </w:r>
      <w:r>
        <w:t xml:space="preserve">động từ </w:t>
      </w:r>
      <w:r>
        <w:rPr>
          <w:b/>
        </w:rPr>
        <w:t xml:space="preserve">1 </w:t>
      </w:r>
      <w:r>
        <w:t xml:space="preserve">(kết </w:t>
      </w:r>
      <w:r>
        <w:rPr>
          <w:i/>
        </w:rPr>
        <w:t xml:space="preserve">hợp </w:t>
      </w:r>
      <w:r>
        <w:t xml:space="preserve">hạn </w:t>
      </w:r>
      <w:r>
        <w:t xml:space="preserve">chế). </w:t>
      </w:r>
      <w:r>
        <w:t xml:space="preserve">Hỏi </w:t>
      </w:r>
      <w:r>
        <w:t xml:space="preserve">và </w:t>
      </w:r>
      <w:r>
        <w:t xml:space="preserve">trả </w:t>
      </w:r>
      <w:r>
        <w:t xml:space="preserve">lời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Bài </w:t>
      </w:r>
      <w:r>
        <w:t xml:space="preserve">viết </w:t>
      </w:r>
      <w:r>
        <w:t xml:space="preserve">trình </w:t>
      </w:r>
      <w:r>
        <w:t xml:space="preserve">bày </w:t>
      </w:r>
      <w:r>
        <w:t xml:space="preserve">dưới </w:t>
      </w:r>
      <w:r>
        <w:rPr>
          <w:i/>
        </w:rPr>
        <w:t xml:space="preserve">hình </w:t>
      </w:r>
      <w:r>
        <w:rPr>
          <w:i/>
        </w:rPr>
        <w:t xml:space="preserve">thức </w:t>
      </w:r>
      <w:r>
        <w:rPr>
          <w:i/>
        </w:rPr>
        <w:t xml:space="preserve">uấn </w:t>
      </w:r>
      <w:r>
        <w:rPr>
          <w:i/>
        </w:rPr>
        <w:t xml:space="preserve">đáp. </w:t>
      </w:r>
      <w:r>
        <w:t xml:space="preserve">Thi </w:t>
      </w:r>
      <w:r>
        <w:t xml:space="preserve">uấn </w:t>
      </w:r>
      <w:r>
        <w:rPr>
          <w:i/>
        </w:rPr>
        <w:t xml:space="preserve">đáp </w:t>
      </w:r>
      <w:r>
        <w:t xml:space="preserve">(giám </w:t>
      </w:r>
      <w:r>
        <w:t xml:space="preserve">khảo </w:t>
      </w:r>
      <w:r>
        <w:t xml:space="preserve">hỏi, </w:t>
      </w:r>
      <w:r>
        <w:t xml:space="preserve">thí </w:t>
      </w:r>
      <w:r>
        <w:t xml:space="preserve">sinh </w:t>
      </w:r>
      <w:r>
        <w:t xml:space="preserve">trả </w:t>
      </w:r>
      <w:r>
        <w:t xml:space="preserve">lời </w:t>
      </w:r>
      <w:r>
        <w:t xml:space="preserve">bằng </w:t>
      </w:r>
      <w:r>
        <w:t xml:space="preserve">miệng). </w:t>
      </w:r>
      <w:r>
        <w:rPr>
          <w:b/>
        </w:rPr>
        <w:t xml:space="preserve">2 </w:t>
      </w:r>
      <w:r>
        <w:t xml:space="preserve">(khẩu ngữ). </w:t>
      </w:r>
      <w:r>
        <w:t xml:space="preserve">Thi </w:t>
      </w:r>
      <w:r>
        <w:t xml:space="preserve">vấn </w:t>
      </w:r>
      <w:r>
        <w:t xml:space="preserve">đáp </w:t>
      </w:r>
      <w:r>
        <w:t xml:space="preserve">(nói </w:t>
      </w:r>
      <w:r>
        <w:t xml:space="preserve">tắt). </w:t>
      </w:r>
      <w:r>
        <w:t xml:space="preserve">Vào </w:t>
      </w:r>
      <w:r>
        <w:t xml:space="preserve">uấn </w:t>
      </w:r>
      <w:r>
        <w:rPr>
          <w:i/>
        </w:rPr>
        <w:t xml:space="preserve">đáp. </w:t>
      </w:r>
      <w:r>
        <w:br/>
      </w:r>
      <w:r>
        <w:rPr>
          <w:b/>
        </w:rPr>
        <w:t xml:space="preserve">vấn </w:t>
      </w:r>
      <w:r>
        <w:rPr>
          <w:b/>
        </w:rPr>
        <w:t xml:space="preserve">đề </w:t>
      </w:r>
      <w:r>
        <w:rPr>
          <w:i/>
        </w:rPr>
        <w:t xml:space="preserve">danh từ </w:t>
      </w:r>
      <w:r>
        <w:t xml:space="preserve">Điều </w:t>
      </w:r>
      <w:r>
        <w:t xml:space="preserve">cần </w:t>
      </w:r>
      <w:r>
        <w:t xml:space="preserve">được </w:t>
      </w:r>
      <w:r>
        <w:t xml:space="preserve">xem </w:t>
      </w:r>
      <w:r>
        <w:t xml:space="preserve">xét, </w:t>
      </w:r>
      <w:r>
        <w:t xml:space="preserve">nghiên </w:t>
      </w:r>
      <w:r>
        <w:t xml:space="preserve">cứu, </w:t>
      </w:r>
      <w:r>
        <w:t xml:space="preserve">giải </w:t>
      </w:r>
      <w:r>
        <w:t xml:space="preserve">quyết. </w:t>
      </w:r>
      <w:r>
        <w:t xml:space="preserve">Vấn </w:t>
      </w:r>
      <w:r>
        <w:rPr>
          <w:i/>
        </w:rPr>
        <w:t xml:space="preserve">đề </w:t>
      </w:r>
      <w:r>
        <w:rPr>
          <w:i/>
        </w:rPr>
        <w:t xml:space="preserve">đời </w:t>
      </w:r>
      <w:r>
        <w:t xml:space="preserve">sống. </w:t>
      </w:r>
      <w:r>
        <w:t xml:space="preserve">Vấn </w:t>
      </w:r>
      <w:r>
        <w:rPr>
          <w:i/>
        </w:rPr>
        <w:t xml:space="preserve">đề </w:t>
      </w:r>
      <w:r>
        <w:t xml:space="preserve">dân </w:t>
      </w:r>
      <w:r>
        <w:t xml:space="preserve">tộc. </w:t>
      </w:r>
      <w:r>
        <w:t xml:space="preserve">Nêu </w:t>
      </w:r>
      <w:r>
        <w:t xml:space="preserve">uấn </w:t>
      </w:r>
      <w:r>
        <w:rPr>
          <w:i/>
        </w:rPr>
        <w:t xml:space="preserve">đề. </w:t>
      </w:r>
      <w:r>
        <w:t xml:space="preserve">Giải </w:t>
      </w:r>
      <w:r>
        <w:t xml:space="preserve">quyết </w:t>
      </w:r>
      <w:r>
        <w:rPr>
          <w:i/>
        </w:rPr>
        <w:t xml:space="preserve">uấn </w:t>
      </w:r>
      <w:r>
        <w:rPr>
          <w:i/>
        </w:rPr>
        <w:t xml:space="preserve">đề. </w:t>
      </w:r>
      <w:r>
        <w:t xml:space="preserve">Có </w:t>
      </w:r>
      <w:r>
        <w:t xml:space="preserve">uấn </w:t>
      </w:r>
      <w:r>
        <w:rPr>
          <w:i/>
        </w:rPr>
        <w:t xml:space="preserve">đề </w:t>
      </w:r>
      <w:r>
        <w:t xml:space="preserve">(kng.; </w:t>
      </w:r>
      <w:r>
        <w:t xml:space="preserve">có </w:t>
      </w:r>
      <w:r>
        <w:t xml:space="preserve">mâu </w:t>
      </w:r>
      <w:r>
        <w:t xml:space="preserve">thuẫn, </w:t>
      </w:r>
      <w:r>
        <w:t xml:space="preserve">có </w:t>
      </w:r>
      <w:r>
        <w:t xml:space="preserve">điều </w:t>
      </w:r>
      <w:r>
        <w:t xml:space="preserve">nào </w:t>
      </w:r>
      <w:r>
        <w:t xml:space="preserve">đó </w:t>
      </w:r>
      <w:r>
        <w:t xml:space="preserve">cần </w:t>
      </w:r>
      <w:r>
        <w:t xml:space="preserve">được </w:t>
      </w:r>
      <w:r>
        <w:t xml:space="preserve">giải </w:t>
      </w:r>
      <w:r>
        <w:t xml:space="preserve">quyết). </w:t>
      </w:r>
      <w:r>
        <w:br/>
      </w:r>
      <w:r>
        <w:rPr>
          <w:b/>
        </w:rPr>
        <w:t xml:space="preserve">vấn </w:t>
      </w:r>
      <w:r>
        <w:rPr>
          <w:b/>
        </w:rPr>
        <w:t xml:space="preserve">nạn </w:t>
      </w:r>
      <w:r>
        <w:rPr>
          <w:i/>
        </w:rPr>
        <w:t xml:space="preserve">danh từ </w:t>
      </w:r>
      <w:r>
        <w:t xml:space="preserve">Vấn </w:t>
      </w:r>
      <w:r>
        <w:t xml:space="preserve">đề </w:t>
      </w:r>
      <w:r>
        <w:t xml:space="preserve">khó </w:t>
      </w:r>
      <w:r>
        <w:t xml:space="preserve">khăn </w:t>
      </w:r>
      <w:r>
        <w:t xml:space="preserve">lớn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xã </w:t>
      </w:r>
      <w:r>
        <w:t xml:space="preserve">hội, </w:t>
      </w:r>
      <w:r>
        <w:t xml:space="preserve">đang </w:t>
      </w:r>
      <w:r>
        <w:t xml:space="preserve">phải </w:t>
      </w:r>
      <w:r>
        <w:t xml:space="preserve">đương </w:t>
      </w:r>
      <w:r>
        <w:t xml:space="preserve">đầu </w:t>
      </w:r>
      <w:r>
        <w:t xml:space="preserve">đối </w:t>
      </w:r>
      <w:r>
        <w:t xml:space="preserve">phó. </w:t>
      </w:r>
      <w:r>
        <w:rPr>
          <w:i/>
        </w:rPr>
        <w:t xml:space="preserve">Giải </w:t>
      </w:r>
      <w:r>
        <w:t xml:space="preserve">quyết </w:t>
      </w:r>
      <w:r>
        <w:rPr>
          <w:i/>
        </w:rPr>
        <w:t xml:space="preserve">uấn </w:t>
      </w:r>
      <w:r>
        <w:rPr>
          <w:i/>
        </w:rPr>
        <w:t xml:space="preserve">nạn. </w:t>
      </w:r>
      <w:r>
        <w:t xml:space="preserve">Tham </w:t>
      </w:r>
      <w:r>
        <w:t xml:space="preserve">nhũng </w:t>
      </w:r>
      <w:r>
        <w:rPr>
          <w:i/>
        </w:rPr>
        <w:t xml:space="preserve">là </w:t>
      </w:r>
      <w:r>
        <w:t xml:space="preserve">một </w:t>
      </w:r>
      <w:r>
        <w:t xml:space="preserve">uấn </w:t>
      </w:r>
      <w:r>
        <w:t xml:space="preserve">nạn </w:t>
      </w:r>
      <w:r>
        <w:t xml:space="preserve">trong </w:t>
      </w:r>
      <w:r>
        <w:t xml:space="preserve">xã </w:t>
      </w:r>
      <w:r>
        <w:rPr>
          <w:i/>
        </w:rPr>
        <w:t xml:space="preserve">hội. </w:t>
      </w:r>
      <w:r>
        <w:br/>
      </w:r>
      <w:r>
        <w:rPr>
          <w:b/>
        </w:rPr>
        <w:t xml:space="preserve">vấn </w:t>
      </w:r>
      <w:r>
        <w:rPr>
          <w:b/>
        </w:rPr>
        <w:t xml:space="preserve">vít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Quấn </w:t>
      </w:r>
      <w:r>
        <w:t xml:space="preserve">xoắn </w:t>
      </w:r>
      <w:r>
        <w:t xml:space="preserve">lại </w:t>
      </w:r>
      <w:r>
        <w:t xml:space="preserve">với </w:t>
      </w:r>
      <w:r>
        <w:t xml:space="preserve">nhau </w:t>
      </w:r>
      <w:r>
        <w:t xml:space="preserve">nhiều </w:t>
      </w:r>
      <w:r>
        <w:t xml:space="preserve">vòng. </w:t>
      </w:r>
      <w:r>
        <w:t xml:space="preserve">Những </w:t>
      </w:r>
      <w:r>
        <w:rPr>
          <w:i/>
        </w:rPr>
        <w:t xml:space="preserve">sợi </w:t>
      </w:r>
      <w:r>
        <w:t xml:space="preserve">dây </w:t>
      </w:r>
      <w:r>
        <w:rPr>
          <w:i/>
        </w:rPr>
        <w:t xml:space="preserve">leo </w:t>
      </w:r>
      <w:r>
        <w:t xml:space="preserve">uấn </w:t>
      </w:r>
      <w:r>
        <w:t xml:space="preserve">uít. </w:t>
      </w:r>
      <w:r>
        <w:rPr>
          <w:b/>
        </w:rPr>
        <w:t xml:space="preserve">2 </w:t>
      </w:r>
      <w:r>
        <w:t xml:space="preserve">Vương </w:t>
      </w:r>
      <w:r>
        <w:t xml:space="preserve">vấn </w:t>
      </w:r>
      <w:r>
        <w:t xml:space="preserve">trong </w:t>
      </w:r>
      <w:r>
        <w:t xml:space="preserve">trí, </w:t>
      </w:r>
      <w:r>
        <w:t xml:space="preserve">trong </w:t>
      </w:r>
      <w:r>
        <w:t xml:space="preserve">lòng. </w:t>
      </w:r>
      <w:r>
        <w:t xml:space="preserve">Mối </w:t>
      </w:r>
      <w:r>
        <w:rPr>
          <w:i/>
        </w:rPr>
        <w:t xml:space="preserve">sâu </w:t>
      </w:r>
      <w:r>
        <w:rPr>
          <w:i/>
        </w:rPr>
        <w:t xml:space="preserve">uấn </w:t>
      </w:r>
      <w:r>
        <w:t xml:space="preserve">uít. </w:t>
      </w:r>
      <w:r>
        <w:rPr>
          <w:i/>
        </w:rPr>
        <w:t xml:space="preserve">Điều </w:t>
      </w:r>
      <w:r>
        <w:t xml:space="preserve">uấn </w:t>
      </w:r>
      <w:r>
        <w:t xml:space="preserve">uít </w:t>
      </w:r>
      <w:r>
        <w:t xml:space="preserve">trong </w:t>
      </w:r>
      <w:r>
        <w:rPr>
          <w:i/>
        </w:rPr>
        <w:t xml:space="preserve">trí. </w:t>
      </w:r>
      <w:r>
        <w:br/>
      </w:r>
      <w:r>
        <w:rPr>
          <w:b/>
        </w:rPr>
        <w:t xml:space="preserve">vấn </w:t>
      </w:r>
      <w:r>
        <w:rPr>
          <w:b/>
        </w:rPr>
        <w:t xml:space="preserve">vương </w:t>
      </w:r>
      <w:r>
        <w:rPr>
          <w:i/>
        </w:rPr>
        <w:t xml:space="preserve">động từ </w:t>
      </w:r>
      <w:r>
        <w:t xml:space="preserve">Như </w:t>
      </w:r>
      <w:r>
        <w:t xml:space="preserve">vương </w:t>
      </w:r>
      <w:r>
        <w:rPr>
          <w:i/>
        </w:rPr>
        <w:t xml:space="preserve">uấn. </w:t>
      </w:r>
      <w:r>
        <w:rPr>
          <w:i/>
        </w:rPr>
        <w:t xml:space="preserve">Bao </w:t>
      </w:r>
      <w:r>
        <w:t xml:space="preserve">suy </w:t>
      </w:r>
      <w:r>
        <w:rPr>
          <w:i/>
        </w:rPr>
        <w:t xml:space="preserve">nghĩ </w:t>
      </w:r>
      <w:r>
        <w:rPr>
          <w:i/>
        </w:rPr>
        <w:t xml:space="preserve">vấn </w:t>
      </w:r>
      <w:r>
        <w:t xml:space="preserve">uương. </w:t>
      </w:r>
      <w:r>
        <w:br/>
      </w:r>
      <w:r>
        <w:rPr>
          <w:b/>
        </w:rPr>
        <w:t xml:space="preserve">vận, </w:t>
      </w:r>
      <w:r>
        <w:rPr>
          <w:i/>
        </w:rPr>
        <w:t xml:space="preserve">danh từ </w:t>
      </w:r>
      <w:r>
        <w:t xml:space="preserve">Sự </w:t>
      </w:r>
      <w:r>
        <w:t xml:space="preserve">may </w:t>
      </w:r>
      <w:r>
        <w:t xml:space="preserve">rủi </w:t>
      </w:r>
      <w:r>
        <w:t xml:space="preserve">lớn </w:t>
      </w:r>
      <w:r>
        <w:t xml:space="preserve">gặp </w:t>
      </w:r>
      <w:r>
        <w:t xml:space="preserve">phải, </w:t>
      </w:r>
      <w:r>
        <w:t xml:space="preserve">vốn </w:t>
      </w:r>
      <w:r>
        <w:t xml:space="preserve">đã </w:t>
      </w:r>
      <w:r>
        <w:t xml:space="preserve">được </w:t>
      </w:r>
      <w:r>
        <w:t xml:space="preserve">định </w:t>
      </w:r>
      <w:r>
        <w:t xml:space="preserve">sẵn </w:t>
      </w:r>
      <w:r>
        <w:t xml:space="preserve">đâu </w:t>
      </w:r>
      <w:r>
        <w:t xml:space="preserve">từ </w:t>
      </w:r>
      <w:r>
        <w:t xml:space="preserve">trước </w:t>
      </w:r>
      <w:r>
        <w:t xml:space="preserve">một </w:t>
      </w:r>
      <w:r>
        <w:t xml:space="preserve">cách </w:t>
      </w:r>
      <w:r>
        <w:t xml:space="preserve">thân </w:t>
      </w:r>
      <w:r>
        <w:t xml:space="preserve">bí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duy </w:t>
      </w:r>
      <w:r>
        <w:t xml:space="preserve">tâm. </w:t>
      </w:r>
      <w:r>
        <w:t xml:space="preserve">Vận </w:t>
      </w:r>
      <w:r>
        <w:t xml:space="preserve">may. </w:t>
      </w:r>
      <w:r>
        <w:t xml:space="preserve">Vận </w:t>
      </w:r>
      <w:r>
        <w:rPr>
          <w:i/>
        </w:rPr>
        <w:t xml:space="preserve">rủi. </w:t>
      </w:r>
      <w:r>
        <w:rPr>
          <w:i/>
        </w:rPr>
        <w:t xml:space="preserve">Gặp </w:t>
      </w:r>
      <w:r>
        <w:rPr>
          <w:i/>
        </w:rPr>
        <w:t xml:space="preserve">uận </w:t>
      </w:r>
      <w:r>
        <w:rPr>
          <w:i/>
        </w:rPr>
        <w:t xml:space="preserve">(kng.; </w:t>
      </w:r>
      <w:r>
        <w:t xml:space="preserve">gặp </w:t>
      </w:r>
      <w:r>
        <w:t xml:space="preserve">vận </w:t>
      </w:r>
      <w:r>
        <w:t xml:space="preserve">may) </w:t>
      </w:r>
      <w:r>
        <w:t xml:space="preserve">thì </w:t>
      </w:r>
      <w:r>
        <w:t xml:space="preserve">chẳng </w:t>
      </w:r>
      <w:r>
        <w:t xml:space="preserve">mấy </w:t>
      </w:r>
      <w:r>
        <w:t xml:space="preserve">chốc </w:t>
      </w:r>
      <w:r>
        <w:t xml:space="preserve">mà </w:t>
      </w:r>
      <w:r>
        <w:t xml:space="preserve">làm </w:t>
      </w:r>
      <w:r>
        <w:t xml:space="preserve">nên. </w:t>
      </w:r>
      <w:r>
        <w:br/>
      </w:r>
      <w:r>
        <w:rPr>
          <w:b/>
        </w:rPr>
        <w:t xml:space="preserve">vận,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t xml:space="preserve">(id.;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Vân </w:t>
      </w:r>
      <w:r>
        <w:t xml:space="preserve">(trong </w:t>
      </w:r>
      <w:r>
        <w:t xml:space="preserve">thơ </w:t>
      </w:r>
      <w:r>
        <w:t xml:space="preserve">ca). </w:t>
      </w:r>
      <w:r>
        <w:t xml:space="preserve">Câu </w:t>
      </w:r>
      <w:r>
        <w:rPr>
          <w:i/>
        </w:rPr>
        <w:t xml:space="preserve">thơ </w:t>
      </w:r>
      <w:r>
        <w:rPr>
          <w:i/>
        </w:rPr>
        <w:t xml:space="preserve">ép </w:t>
      </w:r>
      <w:r>
        <w:rPr>
          <w:i/>
        </w:rPr>
        <w:t xml:space="preserve">uận. </w:t>
      </w:r>
      <w:r>
        <w:rPr>
          <w:i/>
        </w:rPr>
        <w:t xml:space="preserve">II </w:t>
      </w:r>
      <w:r>
        <w:t xml:space="preserve">động từ </w:t>
      </w:r>
      <w:r>
        <w:t xml:space="preserve">(kng.; </w:t>
      </w:r>
      <w:r>
        <w:t xml:space="preserve">ít dùng). </w:t>
      </w:r>
      <w:r>
        <w:t xml:space="preserve">Đặt </w:t>
      </w:r>
      <w:r>
        <w:t xml:space="preserve">thành </w:t>
      </w:r>
      <w:r>
        <w:t xml:space="preserve">câu </w:t>
      </w:r>
      <w:r>
        <w:t xml:space="preserve">có </w:t>
      </w:r>
      <w:r>
        <w:t xml:space="preserve">vần. </w:t>
      </w:r>
      <w:r>
        <w:t xml:space="preserve">Vận </w:t>
      </w:r>
      <w:r>
        <w:t xml:space="preserve">ra </w:t>
      </w:r>
      <w:r>
        <w:t xml:space="preserve">câu </w:t>
      </w:r>
      <w:r>
        <w:rPr>
          <w:i/>
        </w:rPr>
        <w:t xml:space="preserve">ca </w:t>
      </w:r>
      <w:r>
        <w:rPr>
          <w:i/>
        </w:rPr>
        <w:t xml:space="preserve">dao. </w:t>
      </w:r>
      <w:r>
        <w:br/>
      </w:r>
      <w:r>
        <w:rPr>
          <w:b/>
        </w:rPr>
        <w:t xml:space="preserve">vận, </w:t>
      </w:r>
      <w:r>
        <w:rPr>
          <w:i/>
        </w:rPr>
        <w:t xml:space="preserve">động từ </w:t>
      </w:r>
      <w:r>
        <w:t xml:space="preserve">(ít dùng). </w:t>
      </w:r>
      <w:r>
        <w:rPr>
          <w:b/>
        </w:rPr>
        <w:t xml:space="preserve">1 </w:t>
      </w:r>
      <w:r>
        <w:t xml:space="preserve">Mang </w:t>
      </w:r>
      <w:r>
        <w:t xml:space="preserve">đi, </w:t>
      </w:r>
      <w:r>
        <w:t xml:space="preserve">chở </w:t>
      </w:r>
      <w:r>
        <w:t xml:space="preserve">đi, </w:t>
      </w:r>
      <w:r>
        <w:t xml:space="preserve">chuyển </w:t>
      </w:r>
      <w:r>
        <w:t xml:space="preserve">đến </w:t>
      </w:r>
      <w:r>
        <w:t xml:space="preserve">nơi </w:t>
      </w:r>
      <w:r>
        <w:t xml:space="preserve">khác. </w:t>
      </w:r>
      <w:r>
        <w:t xml:space="preserve">Vận </w:t>
      </w:r>
      <w:r>
        <w:t xml:space="preserve">khí </w:t>
      </w:r>
      <w:r>
        <w:rPr>
          <w:i/>
        </w:rPr>
        <w:t xml:space="preserve">giới </w:t>
      </w:r>
      <w:r>
        <w:t xml:space="preserve">uà </w:t>
      </w:r>
      <w:r>
        <w:t xml:space="preserve">lương </w:t>
      </w:r>
      <w:r>
        <w:t xml:space="preserve">thực. </w:t>
      </w:r>
      <w:r>
        <w:rPr>
          <w:b/>
        </w:rPr>
        <w:t xml:space="preserve">2 </w:t>
      </w:r>
      <w:r>
        <w:t xml:space="preserve">Đưa </w:t>
      </w:r>
      <w:r>
        <w:t xml:space="preserve">hết </w:t>
      </w:r>
      <w:r>
        <w:t xml:space="preserve">sức </w:t>
      </w:r>
      <w:r>
        <w:t xml:space="preserve">lực </w:t>
      </w:r>
      <w:r>
        <w:t xml:space="preserve">ra </w:t>
      </w:r>
      <w:r>
        <w:t xml:space="preserve">làm </w:t>
      </w:r>
      <w:r>
        <w:t xml:space="preserve">việc </w:t>
      </w:r>
      <w:r>
        <w:t xml:space="preserve">gì. </w:t>
      </w:r>
      <w:r>
        <w:t xml:space="preserve">Vận </w:t>
      </w:r>
      <w:r>
        <w:t xml:space="preserve">hết </w:t>
      </w:r>
      <w:r>
        <w:t xml:space="preserve">gân </w:t>
      </w:r>
      <w:r>
        <w:t xml:space="preserve">sức </w:t>
      </w:r>
      <w:r>
        <w:rPr>
          <w:i/>
        </w:rPr>
        <w:t xml:space="preserve">ra </w:t>
      </w:r>
      <w:r>
        <w:rPr>
          <w:i/>
        </w:rPr>
        <w:t xml:space="preserve">kéo </w:t>
      </w:r>
      <w:r>
        <w:rPr>
          <w:i/>
        </w:rPr>
        <w:t xml:space="preserve">mà </w:t>
      </w:r>
      <w:r>
        <w:t xml:space="preserve">không </w:t>
      </w:r>
      <w:r>
        <w:t xml:space="preserve">nổi. </w:t>
      </w:r>
      <w:r>
        <w:t xml:space="preserve">Vận </w:t>
      </w:r>
      <w:r>
        <w:rPr>
          <w:i/>
        </w:rPr>
        <w:t xml:space="preserve">hết </w:t>
      </w:r>
      <w:r>
        <w:rPr>
          <w:i/>
        </w:rPr>
        <w:t xml:space="preserve">lí </w:t>
      </w:r>
      <w:r>
        <w:rPr>
          <w:i/>
        </w:rPr>
        <w:t xml:space="preserve">lẽ </w:t>
      </w:r>
      <w:r>
        <w:t xml:space="preserve">để </w:t>
      </w:r>
      <w:r>
        <w:t xml:space="preserve">biện </w:t>
      </w:r>
      <w:r>
        <w:t xml:space="preserve">bác. </w:t>
      </w:r>
      <w:r>
        <w:br w:type="page"/>
      </w:r>
      <w:r>
        <w:rPr>
          <w:b/>
        </w:rPr>
        <w:t xml:space="preserve">vận, </w:t>
      </w:r>
      <w:r>
        <w:rPr>
          <w:i/>
        </w:rPr>
        <w:t xml:space="preserve">động từ </w:t>
      </w:r>
      <w:r>
        <w:t xml:space="preserve">Gán </w:t>
      </w:r>
      <w:r>
        <w:t xml:space="preserve">vào, </w:t>
      </w:r>
      <w:r>
        <w:t xml:space="preserve">cho </w:t>
      </w:r>
      <w:r>
        <w:t xml:space="preserve">như </w:t>
      </w:r>
      <w:r>
        <w:t xml:space="preserve">là </w:t>
      </w:r>
      <w:r>
        <w:t xml:space="preserve">có </w:t>
      </w:r>
      <w:r>
        <w:t xml:space="preserve">quan </w:t>
      </w:r>
      <w:r>
        <w:t xml:space="preserve">hệ </w:t>
      </w:r>
      <w:r>
        <w:t xml:space="preserve">đến, </w:t>
      </w:r>
      <w:r>
        <w:t xml:space="preserve">Chuyện </w:t>
      </w:r>
      <w:r>
        <w:t xml:space="preserve">đâu </w:t>
      </w:r>
      <w:r>
        <w:t xml:space="preserve">đâu </w:t>
      </w:r>
      <w:r>
        <w:t xml:space="preserve">cũng </w:t>
      </w:r>
      <w:r>
        <w:t xml:space="preserve">cứ </w:t>
      </w:r>
      <w:r>
        <w:t xml:space="preserve">uận </w:t>
      </w:r>
      <w:r>
        <w:rPr>
          <w:i/>
        </w:rPr>
        <w:t xml:space="preserve">bào </w:t>
      </w:r>
      <w:r>
        <w:t xml:space="preserve">mình. </w:t>
      </w:r>
      <w:r>
        <w:t xml:space="preserve">em </w:t>
      </w:r>
      <w:r>
        <w:t xml:space="preserve">chuyện </w:t>
      </w:r>
      <w:r>
        <w:rPr>
          <w:i/>
        </w:rPr>
        <w:t xml:space="preserve">nắng </w:t>
      </w:r>
      <w:r>
        <w:rPr>
          <w:i/>
        </w:rPr>
        <w:t xml:space="preserve">mưa </w:t>
      </w:r>
      <w:r>
        <w:t xml:space="preserve">uận </w:t>
      </w:r>
      <w:r>
        <w:t xml:space="preserve">uào </w:t>
      </w:r>
      <w:r>
        <w:t xml:space="preserve">chuyện </w:t>
      </w:r>
      <w:r>
        <w:t xml:space="preserve">đời. </w:t>
      </w:r>
      <w:r>
        <w:br/>
      </w:r>
      <w:r>
        <w:rPr>
          <w:b/>
        </w:rPr>
        <w:t xml:space="preserve">vận, </w:t>
      </w:r>
      <w:r>
        <w:rPr>
          <w:i/>
        </w:rPr>
        <w:t xml:space="preserve">động từ </w:t>
      </w:r>
      <w:r>
        <w:t xml:space="preserve">(phương ngữ). </w:t>
      </w:r>
      <w:r>
        <w:rPr>
          <w:i/>
        </w:rPr>
        <w:t xml:space="preserve">Mặc </w:t>
      </w:r>
      <w:r>
        <w:t xml:space="preserve">(quần </w:t>
      </w:r>
      <w:r>
        <w:t xml:space="preserve">áo). </w:t>
      </w:r>
      <w:r>
        <w:t xml:space="preserve">Vận </w:t>
      </w:r>
      <w:r>
        <w:t xml:space="preserve">bộ </w:t>
      </w:r>
      <w:r>
        <w:t xml:space="preserve">bà </w:t>
      </w:r>
      <w:r>
        <w:rPr>
          <w:i/>
        </w:rPr>
        <w:t xml:space="preserve">ba </w:t>
      </w:r>
      <w:r>
        <w:t xml:space="preserve">đen. </w:t>
      </w:r>
      <w:r>
        <w:br/>
      </w:r>
      <w:r>
        <w:rPr>
          <w:b/>
        </w:rPr>
        <w:t xml:space="preserve">vận </w:t>
      </w:r>
      <w:r>
        <w:rPr>
          <w:b/>
        </w:rPr>
        <w:t xml:space="preserve">chuyển </w:t>
      </w:r>
      <w:r>
        <w:rPr>
          <w:i/>
        </w:rPr>
        <w:t xml:space="preserve">động từ </w:t>
      </w:r>
      <w:r>
        <w:rPr>
          <w:b/>
        </w:rPr>
        <w:t xml:space="preserve">3 </w:t>
      </w:r>
      <w:r>
        <w:t xml:space="preserve">Mang </w:t>
      </w:r>
      <w:r>
        <w:t xml:space="preserve">chuyển </w:t>
      </w:r>
      <w:r>
        <w:t xml:space="preserve">đồ </w:t>
      </w:r>
      <w:r>
        <w:t xml:space="preserve">vật </w:t>
      </w:r>
      <w:r>
        <w:t xml:space="preserve">nhiều, </w:t>
      </w:r>
      <w:r>
        <w:t xml:space="preserve">nặng </w:t>
      </w:r>
      <w:r>
        <w:t xml:space="preserve">từ </w:t>
      </w:r>
      <w:r>
        <w:t xml:space="preserve">nơi </w:t>
      </w:r>
      <w:r>
        <w:t xml:space="preserve">này </w:t>
      </w:r>
      <w:r>
        <w:t xml:space="preserve">đến </w:t>
      </w:r>
      <w:r>
        <w:t xml:space="preserve">nơi </w:t>
      </w:r>
      <w:r>
        <w:t xml:space="preserve">khác </w:t>
      </w:r>
      <w:r>
        <w:t xml:space="preserve">tương </w:t>
      </w:r>
      <w:r>
        <w:t xml:space="preserve">đối </w:t>
      </w:r>
      <w:r>
        <w:t xml:space="preserve">xa, </w:t>
      </w:r>
      <w:r>
        <w:t xml:space="preserve">bằng </w:t>
      </w:r>
      <w:r>
        <w:t xml:space="preserve">phương </w:t>
      </w:r>
      <w:r>
        <w:t xml:space="preserve">tiện </w:t>
      </w:r>
      <w:r>
        <w:t xml:space="preserve">hoặc </w:t>
      </w:r>
      <w:r>
        <w:t xml:space="preserve">bằng </w:t>
      </w:r>
      <w:r>
        <w:t xml:space="preserve">sức </w:t>
      </w:r>
      <w:r>
        <w:t xml:space="preserve">loài </w:t>
      </w:r>
      <w:r>
        <w:t xml:space="preserve">vật. </w:t>
      </w:r>
      <w:r>
        <w:t xml:space="preserve">Vận </w:t>
      </w:r>
      <w:r>
        <w:t xml:space="preserve">chuyển </w:t>
      </w:r>
      <w:r>
        <w:t xml:space="preserve">hàng. </w:t>
      </w:r>
      <w:r>
        <w:t xml:space="preserve">Phương </w:t>
      </w:r>
      <w:r>
        <w:t xml:space="preserve">tiện </w:t>
      </w:r>
      <w:r>
        <w:t xml:space="preserve">uận </w:t>
      </w:r>
      <w:r>
        <w:t xml:space="preserve">chuyển. </w:t>
      </w:r>
      <w:r>
        <w:rPr>
          <w:b/>
        </w:rPr>
        <w:t xml:space="preserve">2 </w:t>
      </w:r>
      <w:r>
        <w:t xml:space="preserve">(chuyên môn). </w:t>
      </w:r>
      <w:r>
        <w:t xml:space="preserve">xem </w:t>
      </w:r>
      <w:r>
        <w:t xml:space="preserve">chuyển </w:t>
      </w:r>
      <w:r>
        <w:t xml:space="preserve">uận </w:t>
      </w:r>
      <w:r>
        <w:t xml:space="preserve">(nghĩa </w:t>
      </w:r>
      <w:r>
        <w:t xml:space="preserve">2). </w:t>
      </w:r>
      <w:r>
        <w:br/>
      </w:r>
      <w:r>
        <w:rPr>
          <w:b/>
        </w:rPr>
        <w:t xml:space="preserve">vận </w:t>
      </w:r>
      <w:r>
        <w:rPr>
          <w:b/>
        </w:rPr>
        <w:t xml:space="preserve">dụng </w:t>
      </w:r>
      <w:r>
        <w:rPr>
          <w:i/>
        </w:rPr>
        <w:t xml:space="preserve">động từ </w:t>
      </w:r>
      <w:r>
        <w:t xml:space="preserve">Đem </w:t>
      </w:r>
      <w:r>
        <w:t xml:space="preserve">tri </w:t>
      </w:r>
      <w:r>
        <w:t xml:space="preserve">thức </w:t>
      </w:r>
      <w:r>
        <w:t xml:space="preserve">lí </w:t>
      </w:r>
      <w:r>
        <w:t xml:space="preserve">luận </w:t>
      </w:r>
      <w:r>
        <w:t xml:space="preserve">dùng </w:t>
      </w:r>
      <w:r>
        <w:t xml:space="preserve">vào </w:t>
      </w:r>
      <w:r>
        <w:t xml:space="preserve">thực </w:t>
      </w:r>
      <w:r>
        <w:t xml:space="preserve">tiễn. </w:t>
      </w:r>
      <w:r>
        <w:t xml:space="preserve">Vận </w:t>
      </w:r>
      <w:r>
        <w:t xml:space="preserve">dụng </w:t>
      </w:r>
      <w:r>
        <w:t xml:space="preserve">lí </w:t>
      </w:r>
      <w:r>
        <w:rPr>
          <w:i/>
        </w:rPr>
        <w:t xml:space="preserve">luận. </w:t>
      </w:r>
      <w:r>
        <w:t xml:space="preserve">Vận </w:t>
      </w:r>
      <w:r>
        <w:rPr>
          <w:i/>
        </w:rPr>
        <w:t xml:space="preserve">dụng </w:t>
      </w:r>
      <w:r>
        <w:rPr>
          <w:i/>
        </w:rPr>
        <w:t xml:space="preserve">kiến </w:t>
      </w:r>
      <w:r>
        <w:t xml:space="preserve">thức </w:t>
      </w:r>
      <w:r>
        <w:t xml:space="preserve">khoa </w:t>
      </w:r>
      <w:r>
        <w:t xml:space="preserve">học </w:t>
      </w:r>
      <w:r>
        <w:t xml:space="preserve">uào </w:t>
      </w:r>
      <w:r>
        <w:t xml:space="preserve">sản </w:t>
      </w:r>
      <w:r>
        <w:t xml:space="preserve">xuất. </w:t>
      </w:r>
      <w:r>
        <w:br/>
      </w:r>
      <w:r>
        <w:rPr>
          <w:b/>
        </w:rPr>
        <w:t xml:space="preserve">vận </w:t>
      </w:r>
      <w:r>
        <w:rPr>
          <w:b/>
        </w:rPr>
        <w:t xml:space="preserve">động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(Hiện </w:t>
      </w:r>
      <w:r>
        <w:t xml:space="preserve">tượng </w:t>
      </w:r>
      <w:r>
        <w:t xml:space="preserve">vật </w:t>
      </w:r>
      <w:r>
        <w:t xml:space="preserve">thể) </w:t>
      </w:r>
      <w:r>
        <w:t xml:space="preserve">không </w:t>
      </w:r>
      <w:r>
        <w:t xml:space="preserve">ngừng </w:t>
      </w:r>
      <w:r>
        <w:t xml:space="preserve">thay </w:t>
      </w:r>
      <w:r>
        <w:t xml:space="preserve">đổi </w:t>
      </w:r>
      <w:r>
        <w:t xml:space="preserve">vị </w:t>
      </w:r>
      <w:r>
        <w:t xml:space="preserve">trí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những </w:t>
      </w:r>
      <w:r>
        <w:t xml:space="preserve">vật </w:t>
      </w:r>
      <w:r>
        <w:t xml:space="preserve">thể </w:t>
      </w:r>
      <w:r>
        <w:t xml:space="preserve">khác. </w:t>
      </w:r>
      <w:r>
        <w:rPr>
          <w:b/>
        </w:rPr>
        <w:t xml:space="preserve">2 </w:t>
      </w:r>
      <w:r>
        <w:t xml:space="preserve">(chuyên môn). </w:t>
      </w:r>
      <w:r>
        <w:t xml:space="preserve">Từ </w:t>
      </w:r>
      <w:r>
        <w:t xml:space="preserve">rất </w:t>
      </w:r>
      <w:r>
        <w:t xml:space="preserve">khái </w:t>
      </w:r>
      <w:r>
        <w:t xml:space="preserve">quát,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hình </w:t>
      </w:r>
      <w:r>
        <w:t xml:space="preserve">thức </w:t>
      </w:r>
      <w:r>
        <w:t xml:space="preserve">tồn </w:t>
      </w:r>
      <w:r>
        <w:t xml:space="preserve">tại </w:t>
      </w:r>
      <w:r>
        <w:t xml:space="preserve">của </w:t>
      </w:r>
      <w:r>
        <w:t xml:space="preserve">vật </w:t>
      </w:r>
      <w:r>
        <w:t xml:space="preserve">chất, </w:t>
      </w:r>
      <w:r>
        <w:t xml:space="preserve">bao </w:t>
      </w:r>
      <w:r>
        <w:t xml:space="preserve">hàm </w:t>
      </w:r>
      <w:r>
        <w:t xml:space="preserve">chuyển </w:t>
      </w:r>
      <w:r>
        <w:t xml:space="preserve">động, </w:t>
      </w:r>
      <w:r>
        <w:t xml:space="preserve">biến </w:t>
      </w:r>
      <w:r>
        <w:t xml:space="preserve">đổi, </w:t>
      </w:r>
      <w:r>
        <w:t xml:space="preserve">phát </w:t>
      </w:r>
      <w:r>
        <w:t xml:space="preserve">triển. </w:t>
      </w:r>
      <w:r>
        <w:t xml:space="preserve">Vật </w:t>
      </w:r>
      <w:r>
        <w:t xml:space="preserve">chất </w:t>
      </w:r>
      <w:r>
        <w:rPr>
          <w:i/>
        </w:rPr>
        <w:t xml:space="preserve">uận </w:t>
      </w:r>
      <w:r>
        <w:rPr>
          <w:i/>
        </w:rPr>
        <w:t xml:space="preserve">động </w:t>
      </w:r>
      <w:r>
        <w:t xml:space="preserve">trong </w:t>
      </w:r>
      <w:r>
        <w:rPr>
          <w:i/>
        </w:rPr>
        <w:t xml:space="preserve">không </w:t>
      </w:r>
      <w:r>
        <w:t xml:space="preserve">gian, </w:t>
      </w:r>
      <w:r>
        <w:t xml:space="preserve">thời </w:t>
      </w:r>
      <w:r>
        <w:rPr>
          <w:i/>
        </w:rPr>
        <w:t xml:space="preserve">gian. </w:t>
      </w:r>
      <w:r>
        <w:t xml:space="preserve">Chuyển </w:t>
      </w:r>
      <w:r>
        <w:rPr>
          <w:i/>
        </w:rPr>
        <w:t xml:space="preserve">động </w:t>
      </w:r>
      <w:r>
        <w:rPr>
          <w:i/>
        </w:rPr>
        <w:t xml:space="preserve">cơ </w:t>
      </w:r>
      <w:r>
        <w:rPr>
          <w:i/>
        </w:rPr>
        <w:t xml:space="preserve">học </w:t>
      </w:r>
      <w:r>
        <w:rPr>
          <w:i/>
        </w:rPr>
        <w:t xml:space="preserve">là </w:t>
      </w:r>
      <w:r>
        <w:rPr>
          <w:i/>
        </w:rPr>
        <w:t xml:space="preserve">dạng </w:t>
      </w:r>
      <w:r>
        <w:t xml:space="preserve">uận </w:t>
      </w:r>
      <w:r>
        <w:rPr>
          <w:i/>
        </w:rPr>
        <w:t xml:space="preserve">động </w:t>
      </w:r>
      <w:r>
        <w:rPr>
          <w:i/>
        </w:rPr>
        <w:t xml:space="preserve">đơn </w:t>
      </w:r>
      <w:r>
        <w:t xml:space="preserve">giản </w:t>
      </w:r>
      <w:r>
        <w:t xml:space="preserve">nhất </w:t>
      </w:r>
      <w:r>
        <w:t xml:space="preserve">của </w:t>
      </w:r>
      <w:r>
        <w:t xml:space="preserve">uật </w:t>
      </w:r>
      <w:r>
        <w:t xml:space="preserve">chất. </w:t>
      </w:r>
      <w:r>
        <w:rPr>
          <w:b/>
        </w:rPr>
        <w:t xml:space="preserve">3 </w:t>
      </w:r>
      <w:r>
        <w:t xml:space="preserve">Hoạt </w:t>
      </w:r>
      <w:r>
        <w:t xml:space="preserve">động </w:t>
      </w:r>
      <w:r>
        <w:t xml:space="preserve">thay </w:t>
      </w:r>
      <w:r>
        <w:t xml:space="preserve">đổi </w:t>
      </w:r>
      <w:r>
        <w:t xml:space="preserve">tư </w:t>
      </w:r>
      <w:r>
        <w:t xml:space="preserve">thế </w:t>
      </w:r>
      <w:r>
        <w:t xml:space="preserve">hay </w:t>
      </w:r>
      <w:r>
        <w:t xml:space="preserve">vị </w:t>
      </w:r>
      <w:r>
        <w:t xml:space="preserve">trí </w:t>
      </w:r>
      <w:r>
        <w:t xml:space="preserve">của </w:t>
      </w:r>
      <w:r>
        <w:t xml:space="preserve">thân </w:t>
      </w:r>
      <w:r>
        <w:t xml:space="preserve">thể </w:t>
      </w:r>
      <w:r>
        <w:t xml:space="preserve">hoặc </w:t>
      </w:r>
      <w:r>
        <w:t xml:space="preserve">bộ </w:t>
      </w:r>
      <w:r>
        <w:t xml:space="preserve">phận </w:t>
      </w:r>
      <w:r>
        <w:t xml:space="preserve">thân </w:t>
      </w:r>
      <w:r>
        <w:t xml:space="preserve">thể </w:t>
      </w:r>
      <w:r>
        <w:t xml:space="preserve">(nói </w:t>
      </w:r>
      <w:r>
        <w:t xml:space="preserve">khái </w:t>
      </w:r>
      <w:r>
        <w:t xml:space="preserve">quát, </w:t>
      </w:r>
      <w:r>
        <w:t xml:space="preserve">và </w:t>
      </w:r>
      <w:r>
        <w:t xml:space="preserve">về </w:t>
      </w:r>
      <w:r>
        <w:t xml:space="preserve">mặt </w:t>
      </w:r>
      <w:r>
        <w:t xml:space="preserve">tác </w:t>
      </w:r>
      <w:r>
        <w:t xml:space="preserve">dụng </w:t>
      </w:r>
      <w:r>
        <w:t xml:space="preserve">đến </w:t>
      </w:r>
      <w:r>
        <w:t xml:space="preserve">giữ </w:t>
      </w:r>
      <w:r>
        <w:t xml:space="preserve">gìn </w:t>
      </w:r>
      <w:r>
        <w:t xml:space="preserve">và </w:t>
      </w:r>
      <w:r>
        <w:t xml:space="preserve">tăng </w:t>
      </w:r>
      <w:r>
        <w:t xml:space="preserve">cường </w:t>
      </w:r>
      <w:r>
        <w:t xml:space="preserve">sức </w:t>
      </w:r>
      <w:r>
        <w:t xml:space="preserve">khoẻ). </w:t>
      </w:r>
      <w:r>
        <w:t xml:space="preserve"># </w:t>
      </w:r>
      <w:r>
        <w:t xml:space="preserve">vận </w:t>
      </w:r>
      <w:r>
        <w:t xml:space="preserve">động </w:t>
      </w:r>
      <w:r>
        <w:t xml:space="preserve">nên </w:t>
      </w:r>
      <w:r>
        <w:rPr>
          <w:i/>
        </w:rPr>
        <w:t xml:space="preserve">người </w:t>
      </w:r>
      <w:r>
        <w:rPr>
          <w:i/>
        </w:rPr>
        <w:t xml:space="preserve">không </w:t>
      </w:r>
      <w:r>
        <w:t xml:space="preserve">được </w:t>
      </w:r>
      <w:r>
        <w:rPr>
          <w:i/>
        </w:rPr>
        <w:t xml:space="preserve">khoẻ. </w:t>
      </w:r>
      <w:r>
        <w:rPr>
          <w:b/>
        </w:rPr>
        <w:t xml:space="preserve">4 </w:t>
      </w:r>
      <w:r>
        <w:t xml:space="preserve">Di </w:t>
      </w:r>
      <w:r>
        <w:t xml:space="preserve">chuyền, </w:t>
      </w:r>
      <w:r>
        <w:t xml:space="preserve">thay </w:t>
      </w:r>
      <w:r>
        <w:t xml:space="preserve">đổi </w:t>
      </w:r>
      <w:r>
        <w:t xml:space="preserve">vị </w:t>
      </w:r>
      <w:r>
        <w:t xml:space="preserve">trí </w:t>
      </w:r>
      <w:r>
        <w:t xml:space="preserve">trong </w:t>
      </w:r>
      <w:r>
        <w:t xml:space="preserve">chiến </w:t>
      </w:r>
      <w:r>
        <w:t xml:space="preserve">đấu. </w:t>
      </w:r>
      <w:r>
        <w:t xml:space="preserve">Vận </w:t>
      </w:r>
      <w:r>
        <w:rPr>
          <w:i/>
        </w:rPr>
        <w:t xml:space="preserve">động </w:t>
      </w:r>
      <w:r>
        <w:t xml:space="preserve">bằng </w:t>
      </w:r>
      <w:r>
        <w:rPr>
          <w:i/>
        </w:rPr>
        <w:t xml:space="preserve">cơ </w:t>
      </w:r>
      <w:r>
        <w:t xml:space="preserve">giới. </w:t>
      </w:r>
      <w:r>
        <w:t xml:space="preserve">Đánh </w:t>
      </w:r>
      <w:r>
        <w:t xml:space="preserve">uận </w:t>
      </w:r>
      <w:r>
        <w:t xml:space="preserve">động". </w:t>
      </w:r>
      <w:r>
        <w:rPr>
          <w:b/>
        </w:rPr>
        <w:t xml:space="preserve">5 </w:t>
      </w:r>
      <w:r>
        <w:t xml:space="preserve">Tuyên </w:t>
      </w:r>
      <w:r>
        <w:t xml:space="preserve">truyền, </w:t>
      </w:r>
      <w:r>
        <w:t xml:space="preserve">giải </w:t>
      </w:r>
      <w:r>
        <w:t xml:space="preserve">thích, </w:t>
      </w:r>
      <w:r>
        <w:t xml:space="preserve">động </w:t>
      </w:r>
      <w:r>
        <w:t xml:space="preserve">viên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tự </w:t>
      </w:r>
      <w:r>
        <w:t xml:space="preserve">nguyện </w:t>
      </w:r>
      <w:r>
        <w:t xml:space="preserve">làm </w:t>
      </w:r>
      <w:r>
        <w:t xml:space="preserve">việc </w:t>
      </w:r>
      <w:r>
        <w:t xml:space="preserve">gì, </w:t>
      </w:r>
      <w:r>
        <w:t xml:space="preserve">thường </w:t>
      </w:r>
      <w:r>
        <w:t xml:space="preserve">là </w:t>
      </w:r>
      <w:r>
        <w:t xml:space="preserve">theo </w:t>
      </w:r>
      <w:r>
        <w:t xml:space="preserve">một </w:t>
      </w:r>
      <w:r>
        <w:t xml:space="preserve">phong </w:t>
      </w:r>
      <w:r>
        <w:t xml:space="preserve">trào </w:t>
      </w:r>
      <w:r>
        <w:t xml:space="preserve">nào </w:t>
      </w:r>
      <w:r>
        <w:t xml:space="preserve">đó. </w:t>
      </w:r>
      <w:r>
        <w:t xml:space="preserve">Vận </w:t>
      </w:r>
      <w:r>
        <w:t xml:space="preserve">động </w:t>
      </w:r>
      <w:r>
        <w:t xml:space="preserve">nhân </w:t>
      </w:r>
      <w:r>
        <w:t xml:space="preserve">dân </w:t>
      </w:r>
      <w:r>
        <w:t xml:space="preserve">quyên </w:t>
      </w:r>
      <w:r>
        <w:rPr>
          <w:i/>
        </w:rPr>
        <w:t xml:space="preserve">góp. </w:t>
      </w:r>
      <w:r>
        <w:t xml:space="preserve">Vận </w:t>
      </w:r>
      <w:r>
        <w:t xml:space="preserve">động </w:t>
      </w:r>
      <w:r>
        <w:t xml:space="preserve">bầu </w:t>
      </w:r>
      <w:r>
        <w:rPr>
          <w:i/>
        </w:rPr>
        <w:t xml:space="preserve">cử. </w:t>
      </w:r>
      <w:r>
        <w:br/>
      </w:r>
      <w:r>
        <w:rPr>
          <w:b/>
        </w:rPr>
        <w:t xml:space="preserve">vận </w:t>
      </w:r>
      <w:r>
        <w:rPr>
          <w:b/>
        </w:rPr>
        <w:t xml:space="preserve">động </w:t>
      </w:r>
      <w:r>
        <w:rPr>
          <w:b/>
        </w:rPr>
        <w:t xml:space="preserve">chiến </w:t>
      </w:r>
      <w:r>
        <w:rPr>
          <w:i/>
        </w:rPr>
        <w:t xml:space="preserve">danh từ </w:t>
      </w:r>
      <w:r>
        <w:t xml:space="preserve">(cũ). </w:t>
      </w:r>
      <w:r>
        <w:t xml:space="preserve">Lối </w:t>
      </w:r>
      <w:r>
        <w:t xml:space="preserve">đánh </w:t>
      </w:r>
      <w:r>
        <w:t xml:space="preserve">vận </w:t>
      </w:r>
      <w:r>
        <w:t xml:space="preserve">động. </w:t>
      </w:r>
      <w:r>
        <w:br/>
      </w:r>
      <w:r>
        <w:rPr>
          <w:b/>
        </w:rPr>
        <w:t xml:space="preserve">vận </w:t>
      </w:r>
      <w:r>
        <w:rPr>
          <w:b/>
        </w:rPr>
        <w:t xml:space="preserve">động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Người </w:t>
      </w:r>
      <w:r>
        <w:t xml:space="preserve">hoạt </w:t>
      </w:r>
      <w:r>
        <w:t xml:space="preserve">động </w:t>
      </w:r>
      <w:r>
        <w:t xml:space="preserve">thể </w:t>
      </w:r>
      <w:r>
        <w:t xml:space="preserve">thao </w:t>
      </w:r>
      <w:r>
        <w:t xml:space="preserve">đã </w:t>
      </w:r>
      <w:r>
        <w:t xml:space="preserve">đạt </w:t>
      </w:r>
      <w:r>
        <w:t xml:space="preserve">tới </w:t>
      </w:r>
      <w:r>
        <w:t xml:space="preserve">một </w:t>
      </w:r>
      <w:r>
        <w:t xml:space="preserve">trình </w:t>
      </w:r>
      <w:r>
        <w:t xml:space="preserve">độ </w:t>
      </w:r>
      <w:r>
        <w:t xml:space="preserve">nhất </w:t>
      </w:r>
      <w:r>
        <w:t xml:space="preserve">định. </w:t>
      </w:r>
      <w:r>
        <w:t xml:space="preserve">Vận </w:t>
      </w:r>
      <w:r>
        <w:t xml:space="preserve">động </w:t>
      </w:r>
      <w:r>
        <w:t xml:space="preserve">uiên </w:t>
      </w:r>
      <w:r>
        <w:t xml:space="preserve">bơi </w:t>
      </w:r>
      <w:r>
        <w:t xml:space="preserve">lội. </w:t>
      </w:r>
      <w:r>
        <w:t xml:space="preserve">Vận </w:t>
      </w:r>
      <w:r>
        <w:t xml:space="preserve">động </w:t>
      </w:r>
      <w:r>
        <w:rPr>
          <w:i/>
        </w:rPr>
        <w:t xml:space="preserve">uiên </w:t>
      </w:r>
      <w:r>
        <w:t xml:space="preserve">điền </w:t>
      </w:r>
      <w:r>
        <w:rPr>
          <w:i/>
        </w:rPr>
        <w:t xml:space="preserve">kinh. </w:t>
      </w:r>
      <w:r>
        <w:rPr>
          <w:i/>
        </w:rPr>
        <w:t xml:space="preserve">Đạt </w:t>
      </w:r>
      <w:r>
        <w:t xml:space="preserve">danh </w:t>
      </w:r>
      <w:r>
        <w:t xml:space="preserve">hiệu </w:t>
      </w:r>
      <w:r>
        <w:t xml:space="preserve">"Vận </w:t>
      </w:r>
      <w:r>
        <w:t xml:space="preserve">động </w:t>
      </w:r>
      <w:r>
        <w:t xml:space="preserve">uiên </w:t>
      </w:r>
      <w:r>
        <w:t xml:space="preserve">cấp </w:t>
      </w:r>
      <w:r>
        <w:rPr>
          <w:i/>
        </w:rPr>
        <w:t xml:space="preserve">ưu </w:t>
      </w:r>
      <w:r>
        <w:t xml:space="preserve">tú". </w:t>
      </w:r>
      <w:r>
        <w:br/>
      </w:r>
      <w:r>
        <w:rPr>
          <w:b/>
        </w:rPr>
        <w:t xml:space="preserve">vận </w:t>
      </w:r>
      <w:r>
        <w:rPr>
          <w:b/>
        </w:rPr>
        <w:t xml:space="preserve">đơn </w:t>
      </w:r>
      <w:r>
        <w:rPr>
          <w:i/>
        </w:rPr>
        <w:t xml:space="preserve">danh từ </w:t>
      </w:r>
      <w:r>
        <w:t xml:space="preserve">Chứng </w:t>
      </w:r>
      <w:r>
        <w:t xml:space="preserve">từ </w:t>
      </w:r>
      <w:r>
        <w:t xml:space="preserve">cấp </w:t>
      </w:r>
      <w:r>
        <w:t xml:space="preserve">cho </w:t>
      </w:r>
      <w:r>
        <w:t xml:space="preserve">người </w:t>
      </w:r>
      <w:r>
        <w:t xml:space="preserve">gửi </w:t>
      </w:r>
      <w:r>
        <w:t xml:space="preserve">hàng, </w:t>
      </w:r>
      <w:r>
        <w:t xml:space="preserve">xác </w:t>
      </w:r>
      <w:r>
        <w:t xml:space="preserve">nhận </w:t>
      </w:r>
      <w:r>
        <w:t xml:space="preserve">trách </w:t>
      </w:r>
      <w:r>
        <w:t xml:space="preserve">nhiệm </w:t>
      </w:r>
      <w:r>
        <w:t xml:space="preserve">chuyên </w:t>
      </w:r>
      <w:r>
        <w:t xml:space="preserve">chở </w:t>
      </w:r>
      <w:r>
        <w:t xml:space="preserve">hàng </w:t>
      </w:r>
      <w:r>
        <w:t xml:space="preserve">tới </w:t>
      </w:r>
      <w:r>
        <w:t xml:space="preserve">cảng </w:t>
      </w:r>
      <w:r>
        <w:t xml:space="preserve">quy </w:t>
      </w:r>
      <w:r>
        <w:t xml:space="preserve">định </w:t>
      </w:r>
      <w:r>
        <w:t xml:space="preserve">và </w:t>
      </w:r>
      <w:r>
        <w:t xml:space="preserve">giao </w:t>
      </w:r>
      <w:r>
        <w:t xml:space="preserve">cho </w:t>
      </w:r>
      <w:r>
        <w:t xml:space="preserve">người </w:t>
      </w:r>
      <w:r>
        <w:t xml:space="preserve">nhận </w:t>
      </w:r>
      <w:r>
        <w:t xml:space="preserve">hàng. </w:t>
      </w:r>
      <w:r>
        <w:br/>
      </w:r>
      <w:r>
        <w:rPr>
          <w:b/>
        </w:rPr>
        <w:t xml:space="preserve">vận </w:t>
      </w:r>
      <w:r>
        <w:rPr>
          <w:b/>
        </w:rPr>
        <w:t xml:space="preserve">hạn </w:t>
      </w:r>
      <w:r>
        <w:rPr>
          <w:i/>
        </w:rPr>
        <w:t xml:space="preserve">danh từ </w:t>
      </w:r>
      <w:r>
        <w:t xml:space="preserve">Điều </w:t>
      </w:r>
      <w:r>
        <w:t xml:space="preserve">không </w:t>
      </w:r>
      <w:r>
        <w:t xml:space="preserve">may </w:t>
      </w:r>
      <w:r>
        <w:t xml:space="preserve">lớn </w:t>
      </w:r>
      <w:r>
        <w:t xml:space="preserve">gặp </w:t>
      </w:r>
      <w:r>
        <w:t xml:space="preserve">phải </w:t>
      </w:r>
      <w:r>
        <w:t xml:space="preserve">do </w:t>
      </w:r>
      <w:r>
        <w:t xml:space="preserve">số </w:t>
      </w:r>
      <w:r>
        <w:t xml:space="preserve">phận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Giúp </w:t>
      </w:r>
      <w:r>
        <w:rPr>
          <w:i/>
        </w:rPr>
        <w:t xml:space="preserve">đỡ </w:t>
      </w:r>
      <w:r>
        <w:rPr>
          <w:i/>
        </w:rPr>
        <w:t xml:space="preserve">nhau </w:t>
      </w:r>
      <w:r>
        <w:rPr>
          <w:i/>
        </w:rPr>
        <w:t xml:space="preserve">trong </w:t>
      </w:r>
      <w:r>
        <w:t xml:space="preserve">cơn </w:t>
      </w:r>
      <w:r>
        <w:rPr>
          <w:i/>
        </w:rPr>
        <w:t xml:space="preserve">uận </w:t>
      </w:r>
      <w:r>
        <w:rPr>
          <w:i/>
        </w:rPr>
        <w:t xml:space="preserve">hạn. </w:t>
      </w:r>
      <w:r>
        <w:rPr>
          <w:i/>
        </w:rPr>
        <w:t xml:space="preserve">Gặp </w:t>
      </w:r>
      <w:r>
        <w:t xml:space="preserve">vận </w:t>
      </w:r>
      <w:r>
        <w:t xml:space="preserve">hạn. </w:t>
      </w:r>
      <w:r>
        <w:br/>
      </w:r>
      <w:r>
        <w:rPr>
          <w:b/>
        </w:rPr>
        <w:t xml:space="preserve">vận </w:t>
      </w:r>
      <w:r>
        <w:rPr>
          <w:b/>
        </w:rPr>
        <w:t xml:space="preserve">hành </w:t>
      </w:r>
      <w:r>
        <w:rPr>
          <w:i/>
        </w:rPr>
        <w:t xml:space="preserve">động từ </w:t>
      </w:r>
      <w:r>
        <w:t xml:space="preserve">Hoạt </w:t>
      </w:r>
      <w:r>
        <w:t xml:space="preserve">động, </w:t>
      </w:r>
      <w:r>
        <w:t xml:space="preserve">làm </w:t>
      </w:r>
      <w:r>
        <w:t xml:space="preserve">việc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hoạt </w:t>
      </w:r>
      <w:r>
        <w:t xml:space="preserve">động, </w:t>
      </w:r>
      <w:r>
        <w:t xml:space="preserve">làm </w:t>
      </w:r>
      <w:r>
        <w:t xml:space="preserve">việc </w:t>
      </w:r>
      <w:r>
        <w:t xml:space="preserve">(nói </w:t>
      </w:r>
      <w:r>
        <w:t xml:space="preserve">về </w:t>
      </w:r>
      <w:r>
        <w:t xml:space="preserve">máy </w:t>
      </w:r>
      <w:r>
        <w:t xml:space="preserve">móc, </w:t>
      </w:r>
      <w:r>
        <w:t xml:space="preserve">thiết </w:t>
      </w:r>
      <w:r>
        <w:t xml:space="preserve">bị). </w:t>
      </w:r>
      <w:r>
        <w:t xml:space="preserve">Quy </w:t>
      </w:r>
      <w:r>
        <w:rPr>
          <w:i/>
        </w:rPr>
        <w:t xml:space="preserve">tắc </w:t>
      </w:r>
      <w:r>
        <w:t xml:space="preserve">uận </w:t>
      </w:r>
      <w:r>
        <w:t xml:space="preserve">hành </w:t>
      </w:r>
      <w:r>
        <w:t xml:space="preserve">máy. </w:t>
      </w:r>
      <w:r>
        <w:rPr>
          <w:i/>
        </w:rPr>
        <w:t xml:space="preserve">Bảo </w:t>
      </w:r>
      <w:r>
        <w:rPr>
          <w:i/>
        </w:rPr>
        <w:t xml:space="preserve">đảm </w:t>
      </w:r>
      <w:r>
        <w:t xml:space="preserve">cho </w:t>
      </w:r>
      <w:r>
        <w:t xml:space="preserve">máy </w:t>
      </w:r>
      <w:r>
        <w:rPr>
          <w:i/>
        </w:rPr>
        <w:t xml:space="preserve">móc </w:t>
      </w:r>
      <w:r>
        <w:t xml:space="preserve">uận </w:t>
      </w:r>
      <w:r>
        <w:t xml:space="preserve">hành </w:t>
      </w:r>
      <w:r>
        <w:t xml:space="preserve">an </w:t>
      </w:r>
      <w:r>
        <w:t xml:space="preserve">toàn. </w:t>
      </w:r>
      <w:r>
        <w:br/>
      </w:r>
      <w:r>
        <w:rPr>
          <w:b/>
        </w:rPr>
        <w:t xml:space="preserve">vận </w:t>
      </w:r>
      <w:r>
        <w:rPr>
          <w:b/>
        </w:rPr>
        <w:t xml:space="preserve">hội </w:t>
      </w:r>
      <w:r>
        <w:rPr>
          <w:i/>
        </w:rPr>
        <w:t xml:space="preserve">danh từ </w:t>
      </w:r>
      <w:r>
        <w:t xml:space="preserve">Bước </w:t>
      </w:r>
      <w:r>
        <w:t xml:space="preserve">may </w:t>
      </w:r>
      <w:r>
        <w:t xml:space="preserve">rủi, </w:t>
      </w:r>
      <w:r>
        <w:t xml:space="preserve">thịnh </w:t>
      </w:r>
      <w:r>
        <w:t xml:space="preserve">suy </w:t>
      </w:r>
      <w:r>
        <w:t xml:space="preserve">lớn </w:t>
      </w:r>
      <w:r>
        <w:t xml:space="preserve">được </w:t>
      </w:r>
      <w:r>
        <w:t xml:space="preserve">định </w:t>
      </w:r>
      <w:r>
        <w:t xml:space="preserve">sẵn </w:t>
      </w:r>
      <w:r>
        <w:t xml:space="preserve">đâu </w:t>
      </w:r>
      <w:r>
        <w:t xml:space="preserve">từ </w:t>
      </w:r>
      <w:r>
        <w:t xml:space="preserve">trước </w:t>
      </w:r>
      <w:r>
        <w:t xml:space="preserve">một </w:t>
      </w:r>
      <w:r>
        <w:t xml:space="preserve">cách </w:t>
      </w:r>
      <w:r>
        <w:t xml:space="preserve">thần </w:t>
      </w:r>
      <w:r>
        <w:t xml:space="preserve">bí,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duy </w:t>
      </w:r>
      <w:r>
        <w:t xml:space="preserve">tâm. </w:t>
      </w:r>
      <w:r>
        <w:t xml:space="preserve">Vận </w:t>
      </w:r>
      <w:r>
        <w:t xml:space="preserve">hội </w:t>
      </w:r>
      <w:r>
        <w:rPr>
          <w:i/>
        </w:rPr>
        <w:t xml:space="preserve">đất </w:t>
      </w:r>
      <w:r>
        <w:t xml:space="preserve">nước </w:t>
      </w:r>
      <w:r>
        <w:rPr>
          <w:i/>
        </w:rPr>
        <w:t xml:space="preserve">đến </w:t>
      </w:r>
      <w:r>
        <w:t xml:space="preserve">lúc </w:t>
      </w:r>
      <w:r>
        <w:rPr>
          <w:i/>
        </w:rPr>
        <w:t xml:space="preserve">thịnh. </w:t>
      </w:r>
      <w:r>
        <w:br/>
      </w:r>
      <w:r>
        <w:rPr>
          <w:b/>
        </w:rPr>
        <w:t xml:space="preserve">vận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Chiều </w:t>
      </w:r>
      <w:r>
        <w:t xml:space="preserve">hướng </w:t>
      </w:r>
      <w:r>
        <w:t xml:space="preserve">phát </w:t>
      </w:r>
      <w:r>
        <w:t xml:space="preserve">triển </w:t>
      </w:r>
      <w:r>
        <w:t xml:space="preserve">tốt, </w:t>
      </w:r>
      <w:r>
        <w:t xml:space="preserve">xấu,... </w:t>
      </w:r>
      <w:r>
        <w:t xml:space="preserve">của </w:t>
      </w:r>
      <w:r>
        <w:t xml:space="preserve">sự </w:t>
      </w:r>
      <w:r>
        <w:t xml:space="preserve">vật, </w:t>
      </w:r>
      <w:r>
        <w:t xml:space="preserve">sự </w:t>
      </w:r>
      <w:r>
        <w:t xml:space="preserve">việc </w:t>
      </w:r>
      <w:r>
        <w:t xml:space="preserve">theo </w:t>
      </w:r>
      <w:r>
        <w:t xml:space="preserve">quy </w:t>
      </w:r>
      <w:r>
        <w:t xml:space="preserve">luật </w:t>
      </w:r>
      <w:r>
        <w:t xml:space="preserve">tự </w:t>
      </w:r>
      <w:r>
        <w:t xml:space="preserve">nhiên, </w:t>
      </w:r>
      <w:r>
        <w:t xml:space="preserve">tại </w:t>
      </w:r>
      <w:r>
        <w:t xml:space="preserve">một </w:t>
      </w:r>
      <w:r>
        <w:rPr>
          <w:i/>
        </w:rPr>
        <w:t xml:space="preserve">thời </w:t>
      </w:r>
      <w:r>
        <w:t xml:space="preserve">điểm </w:t>
      </w:r>
      <w:r>
        <w:t xml:space="preserve">cụ </w:t>
      </w:r>
      <w:r>
        <w:t xml:space="preserve">thế, </w:t>
      </w:r>
      <w:r>
        <w:t xml:space="preserve">theo </w:t>
      </w:r>
      <w:r>
        <w:t xml:space="preserve">thuật </w:t>
      </w:r>
      <w:r>
        <w:t xml:space="preserve">phong </w:t>
      </w:r>
      <w:r>
        <w:t xml:space="preserve">thủy. </w:t>
      </w:r>
      <w:r>
        <w:t xml:space="preserve">Xem </w:t>
      </w:r>
      <w:r>
        <w:t xml:space="preserve">vận </w:t>
      </w:r>
      <w:r>
        <w:rPr>
          <w:i/>
        </w:rPr>
        <w:t xml:space="preserve">khí </w:t>
      </w:r>
      <w:r>
        <w:rPr>
          <w:i/>
        </w:rPr>
        <w:t xml:space="preserve">để </w:t>
      </w:r>
      <w:r>
        <w:t xml:space="preserve">bốc </w:t>
      </w:r>
      <w:r>
        <w:t xml:space="preserve">thuốc. </w:t>
      </w:r>
      <w:r>
        <w:t xml:space="preserve">Vận </w:t>
      </w:r>
      <w:r>
        <w:rPr>
          <w:i/>
        </w:rPr>
        <w:t xml:space="preserve">khí </w:t>
      </w:r>
      <w:r>
        <w:t xml:space="preserve">đang </w:t>
      </w:r>
      <w:r>
        <w:t xml:space="preserve">suy. </w:t>
      </w:r>
      <w:r>
        <w:br/>
      </w:r>
      <w:r>
        <w:rPr>
          <w:b/>
        </w:rPr>
        <w:t xml:space="preserve">vận </w:t>
      </w:r>
      <w:r>
        <w:rPr>
          <w:b/>
        </w:rPr>
        <w:t xml:space="preserve">mạng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uvộn </w:t>
      </w:r>
      <w:r>
        <w:t xml:space="preserve">mệnh. </w:t>
      </w:r>
      <w:r>
        <w:br/>
      </w:r>
      <w:r>
        <w:rPr>
          <w:b/>
        </w:rPr>
        <w:t xml:space="preserve">vận </w:t>
      </w:r>
      <w:r>
        <w:rPr>
          <w:b/>
        </w:rPr>
        <w:t xml:space="preserve">mệnh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(¡d.). </w:t>
      </w:r>
      <w:r>
        <w:t xml:space="preserve">Như </w:t>
      </w:r>
      <w:r>
        <w:t xml:space="preserve">số </w:t>
      </w:r>
      <w:r>
        <w:t xml:space="preserve">mệnh. </w:t>
      </w:r>
      <w:r>
        <w:rPr>
          <w:b/>
        </w:rPr>
        <w:t xml:space="preserve">2 </w:t>
      </w:r>
      <w:r>
        <w:t xml:space="preserve">Cuộc </w:t>
      </w:r>
      <w:r>
        <w:t xml:space="preserve">sống </w:t>
      </w:r>
      <w:r>
        <w:t xml:space="preserve">nói </w:t>
      </w:r>
      <w:r>
        <w:t xml:space="preserve">chung, </w:t>
      </w:r>
      <w:r>
        <w:t xml:space="preserve">về </w:t>
      </w:r>
      <w:r>
        <w:t xml:space="preserve">mặt </w:t>
      </w:r>
      <w:r>
        <w:t xml:space="preserve">những </w:t>
      </w:r>
      <w:r>
        <w:t xml:space="preserve">điều </w:t>
      </w:r>
      <w:r>
        <w:t xml:space="preserve">hay </w:t>
      </w:r>
      <w:r>
        <w:t xml:space="preserve">dở, </w:t>
      </w:r>
      <w:r>
        <w:t xml:space="preserve">được </w:t>
      </w:r>
      <w:r>
        <w:t xml:space="preserve">mất </w:t>
      </w:r>
      <w:r>
        <w:t xml:space="preserve">đang </w:t>
      </w:r>
      <w:r>
        <w:t xml:space="preserve">đón </w:t>
      </w:r>
      <w:r>
        <w:t xml:space="preserve">chờ. </w:t>
      </w:r>
      <w:r>
        <w:rPr>
          <w:i/>
        </w:rPr>
        <w:t xml:space="preserve">Một </w:t>
      </w:r>
      <w:r>
        <w:rPr>
          <w:i/>
        </w:rPr>
        <w:t xml:space="preserve">dân </w:t>
      </w:r>
      <w:r>
        <w:rPr>
          <w:i/>
        </w:rPr>
        <w:t xml:space="preserve">tộc </w:t>
      </w:r>
      <w:r>
        <w:t xml:space="preserve">làm </w:t>
      </w:r>
      <w:r>
        <w:t xml:space="preserve">chủ </w:t>
      </w:r>
      <w:r>
        <w:rPr>
          <w:i/>
        </w:rPr>
        <w:t xml:space="preserve">uận </w:t>
      </w:r>
      <w:r>
        <w:t xml:space="preserve">mệnh </w:t>
      </w:r>
      <w:r>
        <w:t xml:space="preserve">của </w:t>
      </w:r>
      <w:r>
        <w:t xml:space="preserve">mình. </w:t>
      </w:r>
      <w:r>
        <w:br/>
      </w:r>
      <w:r>
        <w:rPr>
          <w:b/>
        </w:rPr>
        <w:t xml:space="preserve">vận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Toàn </w:t>
      </w:r>
      <w:r>
        <w:t xml:space="preserve">bộ </w:t>
      </w:r>
      <w:r>
        <w:t xml:space="preserve">những </w:t>
      </w:r>
      <w:r>
        <w:t xml:space="preserve">điều </w:t>
      </w:r>
      <w:r>
        <w:t xml:space="preserve">may </w:t>
      </w:r>
      <w:r>
        <w:t xml:space="preserve">rủi </w:t>
      </w:r>
      <w:r>
        <w:t xml:space="preserve">lớn </w:t>
      </w:r>
      <w:r>
        <w:t xml:space="preserve">đã </w:t>
      </w:r>
      <w:r>
        <w:t xml:space="preserve">được </w:t>
      </w:r>
      <w:r>
        <w:t xml:space="preserve">định </w:t>
      </w:r>
      <w:r>
        <w:t xml:space="preserve">sẵn </w:t>
      </w:r>
      <w:r>
        <w:t xml:space="preserve">một </w:t>
      </w:r>
      <w:r>
        <w:t xml:space="preserve">cách </w:t>
      </w:r>
      <w:r>
        <w:t xml:space="preserve">thần </w:t>
      </w:r>
      <w:r>
        <w:t xml:space="preserve">bí,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Tiên </w:t>
      </w:r>
      <w:r>
        <w:rPr>
          <w:i/>
        </w:rPr>
        <w:t xml:space="preserve">đoán </w:t>
      </w:r>
      <w:r>
        <w:rPr>
          <w:i/>
        </w:rPr>
        <w:t xml:space="preserve">uận </w:t>
      </w:r>
      <w:r>
        <w:t xml:space="preserve">số </w:t>
      </w:r>
      <w:r>
        <w:rPr>
          <w:i/>
        </w:rPr>
        <w:t xml:space="preserve">của </w:t>
      </w:r>
      <w:r>
        <w:rPr>
          <w:i/>
        </w:rPr>
        <w:t xml:space="preserve">một </w:t>
      </w:r>
      <w:r>
        <w:t xml:space="preserve">quốc </w:t>
      </w:r>
      <w:r>
        <w:t xml:space="preserve">gia. </w:t>
      </w:r>
      <w:r>
        <w:t xml:space="preserve">Bốc </w:t>
      </w:r>
      <w:r>
        <w:t xml:space="preserve">một </w:t>
      </w:r>
      <w:r>
        <w:rPr>
          <w:i/>
        </w:rPr>
        <w:t xml:space="preserve">quẻ </w:t>
      </w:r>
      <w:r>
        <w:t xml:space="preserve">xem </w:t>
      </w:r>
      <w:r>
        <w:t xml:space="preserve">uận </w:t>
      </w:r>
      <w:r>
        <w:t xml:space="preserve">số </w:t>
      </w:r>
      <w:r>
        <w:t xml:space="preserve">thế </w:t>
      </w:r>
      <w:r>
        <w:t xml:space="preserve">nào. </w:t>
      </w:r>
      <w:r>
        <w:t xml:space="preserve">vận </w:t>
      </w:r>
      <w:r>
        <w:t xml:space="preserve">tải </w:t>
      </w:r>
      <w:r>
        <w:t xml:space="preserve">động từ </w:t>
      </w:r>
      <w:r>
        <w:t xml:space="preserve">Chuyên </w:t>
      </w:r>
      <w:r>
        <w:t xml:space="preserve">chở </w:t>
      </w:r>
      <w:r>
        <w:t xml:space="preserve">người </w:t>
      </w:r>
      <w:r>
        <w:t xml:space="preserve">hoặc </w:t>
      </w:r>
      <w:r>
        <w:t xml:space="preserve">đồ </w:t>
      </w:r>
      <w:r>
        <w:t xml:space="preserve">vật </w:t>
      </w:r>
      <w:r>
        <w:t xml:space="preserve">trên </w:t>
      </w:r>
      <w:r>
        <w:t xml:space="preserve">quãng </w:t>
      </w:r>
      <w:r>
        <w:t xml:space="preserve">đường </w:t>
      </w:r>
      <w:r>
        <w:t xml:space="preserve">tương </w:t>
      </w:r>
      <w:r>
        <w:t xml:space="preserve">đối </w:t>
      </w:r>
      <w:r>
        <w:t xml:space="preserve">dài. </w:t>
      </w:r>
      <w:r>
        <w:t xml:space="preserve">Vận </w:t>
      </w:r>
      <w:r>
        <w:rPr>
          <w:i/>
        </w:rPr>
        <w:t xml:space="preserve">tải </w:t>
      </w:r>
      <w:r>
        <w:t xml:space="preserve">hàng </w:t>
      </w:r>
      <w:r>
        <w:t xml:space="preserve">hoá. </w:t>
      </w:r>
      <w:r>
        <w:t xml:space="preserve">Vận </w:t>
      </w:r>
      <w:r>
        <w:t xml:space="preserve">tải </w:t>
      </w:r>
      <w:r>
        <w:t xml:space="preserve">đường </w:t>
      </w:r>
      <w:r>
        <w:t xml:space="preserve">thuỷ. </w:t>
      </w:r>
      <w:r>
        <w:t xml:space="preserve">Máy </w:t>
      </w:r>
      <w:r>
        <w:rPr>
          <w:i/>
        </w:rPr>
        <w:t xml:space="preserve">bay </w:t>
      </w:r>
      <w:r>
        <w:t xml:space="preserve">vận </w:t>
      </w:r>
      <w:r>
        <w:t xml:space="preserve">tải. </w:t>
      </w:r>
      <w:r>
        <w:t xml:space="preserve">Công </w:t>
      </w:r>
      <w:r>
        <w:rPr>
          <w:i/>
        </w:rPr>
        <w:t xml:space="preserve">tỉ </w:t>
      </w:r>
      <w:r>
        <w:t xml:space="preserve">bận </w:t>
      </w:r>
      <w:r>
        <w:rPr>
          <w:i/>
        </w:rPr>
        <w:t xml:space="preserve">tải. </w:t>
      </w:r>
      <w:r>
        <w:br/>
      </w:r>
      <w:r>
        <w:rPr>
          <w:b/>
        </w:rPr>
        <w:t xml:space="preserve">vận </w:t>
      </w:r>
      <w:r>
        <w:rPr>
          <w:b/>
        </w:rPr>
        <w:t xml:space="preserve">tốc </w:t>
      </w:r>
      <w:r>
        <w:rPr>
          <w:i/>
        </w:rPr>
        <w:t xml:space="preserve">danh từ </w:t>
      </w:r>
      <w:r>
        <w:t xml:space="preserve">Đại </w:t>
      </w:r>
      <w:r>
        <w:t xml:space="preserve">lượng </w:t>
      </w:r>
      <w:r>
        <w:t xml:space="preserve">vật </w:t>
      </w:r>
      <w:r>
        <w:t xml:space="preserve">lí </w:t>
      </w:r>
      <w:r>
        <w:t xml:space="preserve">có </w:t>
      </w:r>
      <w:r>
        <w:t xml:space="preserve">trị </w:t>
      </w:r>
      <w:r>
        <w:t xml:space="preserve">số </w:t>
      </w:r>
      <w:r>
        <w:t xml:space="preserve">bằng </w:t>
      </w:r>
      <w:r>
        <w:t xml:space="preserve">quãng </w:t>
      </w:r>
      <w:r>
        <w:t xml:space="preserve">đường </w:t>
      </w:r>
      <w:r>
        <w:t xml:space="preserve">đi </w:t>
      </w:r>
      <w:r>
        <w:t xml:space="preserve">được </w:t>
      </w:r>
      <w:r>
        <w:t xml:space="preserve">trong </w:t>
      </w:r>
      <w:r>
        <w:t xml:space="preserve">đơn </w:t>
      </w:r>
      <w:r>
        <w:t xml:space="preserve">vị </w:t>
      </w:r>
      <w:r>
        <w:t xml:space="preserve">thời </w:t>
      </w:r>
      <w:r>
        <w:t xml:space="preserve">gian. </w:t>
      </w:r>
      <w:r>
        <w:t xml:space="preserve">vận </w:t>
      </w:r>
      <w:r>
        <w:t xml:space="preserve">trù </w:t>
      </w:r>
      <w:r>
        <w:t xml:space="preserve">động từ </w:t>
      </w:r>
      <w:r>
        <w:t xml:space="preserve">Tính </w:t>
      </w:r>
      <w:r>
        <w:t xml:space="preserve">toán </w:t>
      </w:r>
      <w:r>
        <w:t xml:space="preserve">theo </w:t>
      </w:r>
      <w:r>
        <w:t xml:space="preserve">vận </w:t>
      </w:r>
      <w:r>
        <w:t xml:space="preserve">trù </w:t>
      </w:r>
      <w:r>
        <w:t xml:space="preserve">học. </w:t>
      </w:r>
      <w:r>
        <w:t xml:space="preserve">Phương </w:t>
      </w:r>
      <w:r>
        <w:rPr>
          <w:i/>
        </w:rPr>
        <w:t xml:space="preserve">án </w:t>
      </w:r>
      <w:r>
        <w:t xml:space="preserve">uận </w:t>
      </w:r>
      <w:r>
        <w:t xml:space="preserve">trù. </w:t>
      </w:r>
      <w:r>
        <w:br/>
      </w:r>
      <w:r>
        <w:rPr>
          <w:b/>
        </w:rPr>
        <w:t xml:space="preserve">vận </w:t>
      </w:r>
      <w:r>
        <w:rPr>
          <w:b/>
        </w:rPr>
        <w:t xml:space="preserve">trù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Ngành </w:t>
      </w:r>
      <w:r>
        <w:t xml:space="preserve">khoa </w:t>
      </w:r>
      <w:r>
        <w:t xml:space="preserve">học </w:t>
      </w:r>
      <w:r>
        <w:t xml:space="preserve">vận </w:t>
      </w:r>
      <w:r>
        <w:t xml:space="preserve">dụng </w:t>
      </w:r>
      <w:r>
        <w:t xml:space="preserve">phương </w:t>
      </w:r>
      <w:r>
        <w:t xml:space="preserve">pháp </w:t>
      </w:r>
      <w:r>
        <w:t xml:space="preserve">toán </w:t>
      </w:r>
      <w:r>
        <w:t xml:space="preserve">học </w:t>
      </w:r>
      <w:r>
        <w:t xml:space="preserve">và </w:t>
      </w:r>
      <w:r>
        <w:t xml:space="preserve">các </w:t>
      </w:r>
      <w:r>
        <w:t xml:space="preserve">phương </w:t>
      </w:r>
      <w:r>
        <w:rPr>
          <w:i/>
        </w:rPr>
        <w:t xml:space="preserve">pháp </w:t>
      </w:r>
      <w:r>
        <w:t xml:space="preserve">khoa </w:t>
      </w:r>
      <w:r>
        <w:t xml:space="preserve">học </w:t>
      </w:r>
      <w:r>
        <w:t xml:space="preserve">khác </w:t>
      </w:r>
      <w:r>
        <w:t xml:space="preserve">để </w:t>
      </w:r>
      <w:r>
        <w:t xml:space="preserve">nghiên </w:t>
      </w:r>
      <w:r>
        <w:t xml:space="preserve">cứu </w:t>
      </w:r>
      <w:r>
        <w:t xml:space="preserve">và </w:t>
      </w:r>
      <w:r>
        <w:t xml:space="preserve">phân </w:t>
      </w:r>
      <w:r>
        <w:t xml:space="preserve">tích </w:t>
      </w:r>
      <w:r>
        <w:t xml:space="preserve">các </w:t>
      </w:r>
      <w:r>
        <w:t xml:space="preserve">vấn </w:t>
      </w:r>
      <w:r>
        <w:t xml:space="preserve">đề </w:t>
      </w:r>
      <w:r>
        <w:t xml:space="preserve">về </w:t>
      </w:r>
      <w:r>
        <w:t xml:space="preserve">sắp </w:t>
      </w:r>
      <w:r>
        <w:t xml:space="preserve">xếp, </w:t>
      </w:r>
      <w:r>
        <w:t xml:space="preserve">tổ </w:t>
      </w:r>
      <w:r>
        <w:t xml:space="preserve">chức. </w:t>
      </w:r>
      <w:r>
        <w:br/>
      </w:r>
      <w:r>
        <w:rPr>
          <w:b/>
        </w:rPr>
        <w:t xml:space="preserve">vận </w:t>
      </w:r>
      <w:r>
        <w:rPr>
          <w:b/>
        </w:rPr>
        <w:t xml:space="preserve">văn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Văn </w:t>
      </w:r>
      <w:r>
        <w:t xml:space="preserve">vần. </w:t>
      </w:r>
      <w:r>
        <w:br/>
      </w:r>
      <w:r>
        <w:rPr>
          <w:b/>
        </w:rPr>
        <w:t xml:space="preserve">vận </w:t>
      </w:r>
      <w:r>
        <w:rPr>
          <w:b/>
        </w:rPr>
        <w:t xml:space="preserve">xuất </w:t>
      </w:r>
      <w:r>
        <w:rPr>
          <w:i/>
        </w:rPr>
        <w:t xml:space="preserve">động từ </w:t>
      </w:r>
      <w:r>
        <w:t xml:space="preserve">Đưa </w:t>
      </w:r>
      <w:r>
        <w:t xml:space="preserve">chuyển </w:t>
      </w:r>
      <w:r>
        <w:t xml:space="preserve">ra </w:t>
      </w:r>
      <w:r>
        <w:t xml:space="preserve">khỏi </w:t>
      </w:r>
      <w:r>
        <w:t xml:space="preserve">nơi </w:t>
      </w:r>
      <w:r>
        <w:t xml:space="preserve">khai </w:t>
      </w:r>
      <w:r>
        <w:t xml:space="preserve">thác. </w:t>
      </w:r>
      <w:r>
        <w:t xml:space="preserve">Vận </w:t>
      </w:r>
      <w:r>
        <w:t xml:space="preserve">xuất </w:t>
      </w:r>
      <w:r>
        <w:t xml:space="preserve">gỗ </w:t>
      </w:r>
      <w:r>
        <w:t xml:space="preserve">bằng </w:t>
      </w:r>
      <w:r>
        <w:t xml:space="preserve">trâu </w:t>
      </w:r>
      <w:r>
        <w:rPr>
          <w:i/>
        </w:rPr>
        <w:t xml:space="preserve">kéo. </w:t>
      </w:r>
      <w:r>
        <w:t xml:space="preserve">Chọn </w:t>
      </w:r>
      <w:r>
        <w:t xml:space="preserve">đường </w:t>
      </w:r>
      <w:r>
        <w:rPr>
          <w:i/>
        </w:rPr>
        <w:t xml:space="preserve">uận </w:t>
      </w:r>
      <w:r>
        <w:t xml:space="preserve">xuất </w:t>
      </w:r>
      <w:r>
        <w:t xml:space="preserve">ngắn </w:t>
      </w:r>
      <w:r>
        <w:t xml:space="preserve">nhất. </w:t>
      </w:r>
      <w:r>
        <w:br/>
      </w:r>
      <w:r>
        <w:rPr>
          <w:b/>
        </w:rPr>
        <w:t xml:space="preserve">vâng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Nghe </w:t>
      </w:r>
      <w:r>
        <w:t xml:space="preserve">theo, </w:t>
      </w:r>
      <w:r>
        <w:t xml:space="preserve">tuân </w:t>
      </w:r>
      <w:r>
        <w:t xml:space="preserve">theo </w:t>
      </w:r>
      <w:r>
        <w:t xml:space="preserve">lời </w:t>
      </w:r>
      <w:r>
        <w:t xml:space="preserve">sai </w:t>
      </w:r>
      <w:r>
        <w:t xml:space="preserve">bảo, </w:t>
      </w:r>
      <w:r>
        <w:t xml:space="preserve">dạy </w:t>
      </w:r>
      <w:r>
        <w:t xml:space="preserve">bảo. </w:t>
      </w:r>
      <w:r>
        <w:rPr>
          <w:i/>
        </w:rPr>
        <w:t xml:space="preserve">V4ng </w:t>
      </w:r>
      <w:r>
        <w:rPr>
          <w:i/>
        </w:rPr>
        <w:t xml:space="preserve">lời </w:t>
      </w:r>
      <w:r>
        <w:rPr>
          <w:i/>
        </w:rPr>
        <w:t xml:space="preserve">cha </w:t>
      </w:r>
      <w:r>
        <w:t xml:space="preserve">mẹ. </w:t>
      </w:r>
      <w:r>
        <w:t xml:space="preserve">Vâng </w:t>
      </w:r>
      <w:r>
        <w:t xml:space="preserve">lệnh. </w:t>
      </w:r>
      <w:r>
        <w:t xml:space="preserve">l\c. </w:t>
      </w:r>
      <w:r>
        <w:t xml:space="preserve">Tiếng </w:t>
      </w:r>
      <w:r>
        <w:t xml:space="preserve">dùng </w:t>
      </w:r>
      <w:r>
        <w:t xml:space="preserve">để </w:t>
      </w:r>
      <w:r>
        <w:t xml:space="preserve">đáp </w:t>
      </w:r>
      <w:r>
        <w:t xml:space="preserve">lại </w:t>
      </w:r>
      <w:r>
        <w:t xml:space="preserve">lời </w:t>
      </w:r>
      <w:r>
        <w:t xml:space="preserve">người </w:t>
      </w:r>
      <w:r>
        <w:t xml:space="preserve">khác </w:t>
      </w:r>
      <w:r>
        <w:t xml:space="preserve">một </w:t>
      </w:r>
      <w:r>
        <w:t xml:space="preserve">cách </w:t>
      </w:r>
      <w:r>
        <w:t xml:space="preserve">lễ </w:t>
      </w:r>
      <w:r>
        <w:t xml:space="preserve">phép, </w:t>
      </w:r>
      <w:r>
        <w:t xml:space="preserve">tỏ </w:t>
      </w:r>
      <w:r>
        <w:t xml:space="preserve">ý </w:t>
      </w:r>
      <w:r>
        <w:t xml:space="preserve">nghe </w:t>
      </w:r>
      <w:r>
        <w:t xml:space="preserve">theo, </w:t>
      </w:r>
      <w:r>
        <w:t xml:space="preserve">ưng </w:t>
      </w:r>
      <w:r>
        <w:t xml:space="preserve">thuận </w:t>
      </w:r>
      <w:r>
        <w:t xml:space="preserve">hoặc </w:t>
      </w:r>
      <w:r>
        <w:t xml:space="preserve">thừa </w:t>
      </w:r>
      <w:r>
        <w:t xml:space="preserve">nhận </w:t>
      </w:r>
      <w:r>
        <w:t xml:space="preserve">điều </w:t>
      </w:r>
      <w:r>
        <w:t xml:space="preserve">người </w:t>
      </w:r>
      <w:r>
        <w:t xml:space="preserve">đối </w:t>
      </w:r>
      <w:r>
        <w:t xml:space="preserve">thoại </w:t>
      </w:r>
      <w:r>
        <w:t xml:space="preserve">hỏi </w:t>
      </w:r>
      <w:r>
        <w:t xml:space="preserve">đến. </w:t>
      </w:r>
      <w:r>
        <w:rPr>
          <w:i/>
        </w:rPr>
        <w:t xml:space="preserve">(- </w:t>
      </w:r>
      <w:r>
        <w:t xml:space="preserve">Con </w:t>
      </w:r>
      <w:r>
        <w:rPr>
          <w:i/>
        </w:rPr>
        <w:t xml:space="preserve">ở </w:t>
      </w:r>
      <w:r>
        <w:t xml:space="preserve">nhà </w:t>
      </w:r>
      <w:r>
        <w:rPr>
          <w:i/>
        </w:rPr>
        <w:t xml:space="preserve">nhé) </w:t>
      </w:r>
      <w:r>
        <w:t xml:space="preserve">- </w:t>
      </w:r>
      <w:r>
        <w:t xml:space="preserve">Vâng! </w:t>
      </w:r>
      <w:r>
        <w:rPr>
          <w:i/>
        </w:rPr>
        <w:t xml:space="preserve">(- </w:t>
      </w:r>
      <w:r>
        <w:t xml:space="preserve">Mai </w:t>
      </w:r>
      <w:r>
        <w:rPr>
          <w:i/>
        </w:rPr>
        <w:t xml:space="preserve">mới </w:t>
      </w:r>
      <w:r>
        <w:t xml:space="preserve">đi?) </w:t>
      </w:r>
      <w:r>
        <w:t xml:space="preserve">- </w:t>
      </w:r>
      <w:r>
        <w:t xml:space="preserve">Vâng!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