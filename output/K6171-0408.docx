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mẫu;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bằng </w:t>
      </w:r>
      <w:r>
        <w:rPr>
          <w:b/>
        </w:rPr>
        <w:t xml:space="preserve">10 </w:t>
      </w:r>
      <w:r>
        <w:t xml:space="preserve">sào, </w:t>
      </w:r>
      <w:r>
        <w:t xml:space="preserve">tức </w:t>
      </w:r>
      <w:r>
        <w:t xml:space="preserve">bằng </w:t>
      </w:r>
      <w:r>
        <w:t xml:space="preserve">3.600 </w:t>
      </w:r>
      <w:r>
        <w:t xml:space="preserve">mét </w:t>
      </w:r>
      <w:r>
        <w:t xml:space="preserve">vuông </w:t>
      </w:r>
      <w:r>
        <w:t xml:space="preserve">(mẫu </w:t>
      </w:r>
      <w:r>
        <w:t xml:space="preserve">Bắc </w:t>
      </w:r>
      <w:r>
        <w:t xml:space="preserve">Bộ) </w:t>
      </w:r>
      <w:r>
        <w:t xml:space="preserve">hay </w:t>
      </w:r>
      <w:r>
        <w:t xml:space="preserve">4.970 </w:t>
      </w:r>
      <w:r>
        <w:t xml:space="preserve">mét </w:t>
      </w:r>
      <w:r>
        <w:t xml:space="preserve">vuông </w:t>
      </w:r>
      <w:r>
        <w:t xml:space="preserve">(mẫu </w:t>
      </w:r>
      <w:r>
        <w:t xml:space="preserve">Trung </w:t>
      </w:r>
      <w:r>
        <w:t xml:space="preserve">Bộ).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(cũ). </w:t>
      </w:r>
      <w:r>
        <w:t xml:space="preserve">Biểu </w:t>
      </w:r>
      <w:r>
        <w:t xml:space="preserve">mẫu.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lá </w:t>
      </w:r>
      <w:r>
        <w:t xml:space="preserve">xẻ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to, </w:t>
      </w:r>
      <w:r>
        <w:t xml:space="preserve">nở </w:t>
      </w:r>
      <w:r>
        <w:t xml:space="preserve">vào </w:t>
      </w:r>
      <w:r>
        <w:t xml:space="preserve">dịp </w:t>
      </w:r>
      <w:r>
        <w:t xml:space="preserve">Tết, </w:t>
      </w:r>
      <w:r>
        <w:t xml:space="preserve">vỏ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Sự </w:t>
      </w:r>
      <w:r>
        <w:t xml:space="preserve">giáo </w:t>
      </w:r>
      <w:r>
        <w:t xml:space="preserve">dục </w:t>
      </w:r>
      <w:r>
        <w:t xml:space="preserve">trẻ </w:t>
      </w:r>
      <w:r>
        <w:t xml:space="preserve">nhỏ </w:t>
      </w:r>
      <w:r>
        <w:t xml:space="preserve">trước </w:t>
      </w:r>
      <w:r>
        <w:t xml:space="preserve">tuổi </w:t>
      </w:r>
      <w:r>
        <w:t xml:space="preserve">đi </w:t>
      </w:r>
      <w:r>
        <w:t xml:space="preserve">học </w:t>
      </w:r>
      <w:r>
        <w:t xml:space="preserve">ở </w:t>
      </w:r>
      <w:r>
        <w:rPr>
          <w:i/>
        </w:rPr>
        <w:t xml:space="preserve">cấp </w:t>
      </w:r>
      <w:r>
        <w:t xml:space="preserve">phổ </w:t>
      </w:r>
      <w:r>
        <w:t xml:space="preserve">thông.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mẫu </w:t>
      </w:r>
      <w:r>
        <w:t xml:space="preserve">giáo. </w:t>
      </w:r>
      <w:r>
        <w:rPr>
          <w:i/>
        </w:rPr>
        <w:t xml:space="preserve">Lớp </w:t>
      </w:r>
      <w:r>
        <w:rPr>
          <w:i/>
        </w:rPr>
        <w:t xml:space="preserve">mẫu </w:t>
      </w:r>
      <w:r>
        <w:rPr>
          <w:i/>
        </w:rPr>
        <w:t xml:space="preserve">giáo </w:t>
      </w:r>
      <w:r>
        <w:t xml:space="preserve">(cho </w:t>
      </w:r>
      <w:r>
        <w:t xml:space="preserve">trẻ </w:t>
      </w:r>
      <w:r>
        <w:t xml:space="preserve">nhỏ </w:t>
      </w:r>
      <w:r>
        <w:rPr>
          <w:i/>
        </w:rPr>
        <w:t xml:space="preserve">trước </w:t>
      </w:r>
      <w:r>
        <w:t xml:space="preserve">tuổi </w:t>
      </w:r>
      <w:r>
        <w:rPr>
          <w:i/>
        </w:rPr>
        <w:t xml:space="preserve">đi </w:t>
      </w:r>
      <w:r>
        <w:rPr>
          <w:i/>
        </w:rPr>
        <w:t xml:space="preserve">học </w:t>
      </w:r>
      <w:r>
        <w:rPr>
          <w:i/>
        </w:rPr>
        <w:t xml:space="preserve">ở </w:t>
      </w:r>
      <w:r>
        <w:rPr>
          <w:i/>
        </w:rPr>
        <w:t xml:space="preserve">cấp </w:t>
      </w:r>
      <w:r>
        <w:rPr>
          <w:i/>
        </w:rPr>
        <w:t xml:space="preserve">phổ </w:t>
      </w:r>
      <w:r>
        <w:rPr>
          <w:i/>
        </w:rPr>
        <w:t xml:space="preserve">thông).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Từ </w:t>
      </w:r>
      <w:r>
        <w:t xml:space="preserve">con </w:t>
      </w:r>
      <w:r>
        <w:t xml:space="preserve">vua </w:t>
      </w:r>
      <w:r>
        <w:t xml:space="preserve">hoặc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mẹ </w:t>
      </w:r>
      <w:r>
        <w:t xml:space="preserve">là </w:t>
      </w:r>
      <w:r>
        <w:t xml:space="preserve">hoàng </w:t>
      </w:r>
      <w:r>
        <w:t xml:space="preserve">hậu </w:t>
      </w:r>
      <w:r>
        <w:t xml:space="preserve">hoặchoàng </w:t>
      </w:r>
      <w:r>
        <w:t xml:space="preserve">thái </w:t>
      </w:r>
      <w:r>
        <w:t xml:space="preserve">hậu, </w:t>
      </w:r>
      <w:r>
        <w:t xml:space="preserve">tỏ </w:t>
      </w:r>
      <w:r>
        <w:t xml:space="preserve">ý </w:t>
      </w:r>
      <w:r>
        <w:t xml:space="preserve">tôn </w:t>
      </w:r>
      <w:r>
        <w:t xml:space="preserve">kính, </w:t>
      </w:r>
      <w:r>
        <w:t xml:space="preserve">khi </w:t>
      </w:r>
      <w:r>
        <w:t xml:space="preserve">nói </w:t>
      </w:r>
      <w:r>
        <w:t xml:space="preserve">với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gia </w:t>
      </w:r>
      <w:r>
        <w:t xml:space="preserve">đình </w:t>
      </w:r>
      <w:r>
        <w:t xml:space="preserve">thời </w:t>
      </w:r>
      <w:r>
        <w:t xml:space="preserve">đại </w:t>
      </w:r>
      <w:r>
        <w:t xml:space="preserve">thị </w:t>
      </w:r>
      <w:r>
        <w:t xml:space="preserve">tộc </w:t>
      </w:r>
      <w:r>
        <w:t xml:space="preserve">nguyên </w:t>
      </w:r>
      <w:r>
        <w:t xml:space="preserve">thuỷ,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thừa </w:t>
      </w:r>
      <w:r>
        <w:t xml:space="preserve">kế </w:t>
      </w:r>
      <w:r>
        <w:t xml:space="preserve">của </w:t>
      </w:r>
      <w:r>
        <w:t xml:space="preserve">cải </w:t>
      </w:r>
      <w:r>
        <w:t xml:space="preserve">và </w:t>
      </w:r>
      <w:r>
        <w:t xml:space="preserve">tên </w:t>
      </w:r>
      <w:r>
        <w:t xml:space="preserve">họ </w:t>
      </w:r>
      <w:r>
        <w:t xml:space="preserve">thuộc </w:t>
      </w:r>
      <w:r>
        <w:t xml:space="preserve">dòng </w:t>
      </w:r>
      <w:r>
        <w:t xml:space="preserve">của </w:t>
      </w:r>
      <w:r>
        <w:t xml:space="preserve">người </w:t>
      </w:r>
      <w:r>
        <w:t xml:space="preserve">mẹ.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Quy </w:t>
      </w:r>
      <w:r>
        <w:t xml:space="preserve">cách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mực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Mẫu </w:t>
      </w:r>
      <w:r>
        <w:t xml:space="preserve">để </w:t>
      </w:r>
      <w:r>
        <w:t xml:space="preserve">theo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tạo </w:t>
      </w:r>
      <w:r>
        <w:t xml:space="preserve">ra </w:t>
      </w:r>
      <w:r>
        <w:t xml:space="preserve">hàng </w:t>
      </w:r>
      <w:r>
        <w:t xml:space="preserve">loạt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Sán </w:t>
      </w:r>
      <w:r>
        <w:rPr>
          <w:i/>
        </w:rPr>
        <w:t xml:space="preserve">xuất </w:t>
      </w:r>
      <w:r>
        <w:rPr>
          <w:i/>
        </w:rPr>
        <w:t xml:space="preserve">hàng </w:t>
      </w:r>
      <w:r>
        <w:rPr>
          <w:i/>
        </w:rPr>
        <w:t xml:space="preserve">chẳng </w:t>
      </w:r>
      <w:r>
        <w:rPr>
          <w:i/>
        </w:rPr>
        <w:t xml:space="preserve">theo </w:t>
      </w:r>
      <w:r>
        <w:rPr>
          <w:i/>
        </w:rPr>
        <w:t xml:space="preserve">một </w:t>
      </w:r>
      <w:r>
        <w:rPr>
          <w:i/>
        </w:rPr>
        <w:t xml:space="preserve">mẫu </w:t>
      </w:r>
      <w:r>
        <w:rPr>
          <w:i/>
        </w:rPr>
        <w:t xml:space="preserve">mực </w:t>
      </w:r>
      <w:r>
        <w:t xml:space="preserve">nào </w:t>
      </w:r>
      <w:r>
        <w:rPr>
          <w:i/>
        </w:rPr>
        <w:t xml:space="preserve">cá. </w:t>
      </w:r>
      <w:r>
        <w:rPr>
          <w:b/>
        </w:rPr>
        <w:t xml:space="preserve">2 </w:t>
      </w:r>
      <w:r>
        <w:t xml:space="preserve">Người,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gương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noi </w:t>
      </w:r>
      <w:r>
        <w:t xml:space="preserve">theo. </w:t>
      </w:r>
      <w:r>
        <w:rPr>
          <w:i/>
        </w:rPr>
        <w:t xml:space="preserve">Truyện </w:t>
      </w:r>
      <w:r>
        <w:rPr>
          <w:i/>
        </w:rPr>
        <w:t xml:space="preserve">Kiều </w:t>
      </w:r>
      <w:r>
        <w:rPr>
          <w:i/>
        </w:rPr>
        <w:t xml:space="preserve">là </w:t>
      </w:r>
      <w:r>
        <w:t xml:space="preserve">một </w:t>
      </w:r>
      <w:r>
        <w:t xml:space="preserve">mẫu </w:t>
      </w:r>
      <w:r>
        <w:rPr>
          <w:i/>
        </w:rPr>
        <w:t xml:space="preserve">mực </w:t>
      </w:r>
      <w:r>
        <w:t xml:space="preserve">uề </w:t>
      </w:r>
      <w:r>
        <w:t xml:space="preserve">sử </w:t>
      </w:r>
      <w:r>
        <w:t xml:space="preserve">dụng </w:t>
      </w:r>
      <w:r>
        <w:rPr>
          <w:i/>
        </w:rPr>
        <w:t xml:space="preserve">ngôn </w:t>
      </w:r>
      <w:r>
        <w:t xml:space="preserve">ngữ </w:t>
      </w:r>
      <w:r>
        <w:t xml:space="preserve">II </w:t>
      </w:r>
      <w:r>
        <w:t xml:space="preserve">t </w:t>
      </w:r>
      <w:r>
        <w:t xml:space="preserve">Có </w:t>
      </w:r>
      <w:r>
        <w:t xml:space="preserve">đủ </w:t>
      </w:r>
      <w:r>
        <w:t xml:space="preserve">những </w:t>
      </w:r>
      <w:r>
        <w:t xml:space="preserve">phẩm </w:t>
      </w:r>
      <w:r>
        <w:t xml:space="preserve">chất </w:t>
      </w:r>
      <w:r>
        <w:t xml:space="preserve">tốt </w:t>
      </w:r>
      <w:r>
        <w:t xml:space="preserve">đẹp,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mẫu, </w:t>
      </w:r>
      <w:r>
        <w:t xml:space="preserve">làm </w:t>
      </w:r>
      <w:r>
        <w:t xml:space="preserve">gương. </w:t>
      </w:r>
      <w:r>
        <w:t xml:space="preserve">Một </w:t>
      </w:r>
      <w:r>
        <w:t xml:space="preserve">thÂy </w:t>
      </w:r>
      <w:r>
        <w:t xml:space="preserve">giáo </w:t>
      </w:r>
      <w:r>
        <w:t xml:space="preserve">rất </w:t>
      </w:r>
      <w:r>
        <w:t xml:space="preserve">mẫu </w:t>
      </w:r>
      <w:r>
        <w:rPr>
          <w:i/>
        </w:rPr>
        <w:t xml:space="preserve">mực.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mẫu </w:t>
      </w:r>
      <w:r>
        <w:rPr>
          <w:i/>
        </w:rPr>
        <w:t xml:space="preserve">mực.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Nước </w:t>
      </w:r>
      <w:r>
        <w:t xml:space="preserve">đế </w:t>
      </w:r>
      <w:r>
        <w:t xml:space="preserve">quốc </w:t>
      </w:r>
      <w:r>
        <w:t xml:space="preserve">thực </w:t>
      </w:r>
      <w:r>
        <w:t xml:space="preserve">dân,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thuộc </w:t>
      </w:r>
      <w:r>
        <w:t xml:space="preserve">địa </w:t>
      </w:r>
      <w:r>
        <w:t xml:space="preserve">của </w:t>
      </w:r>
      <w:r>
        <w:t xml:space="preserve">nó, </w:t>
      </w:r>
      <w:r>
        <w:t xml:space="preserve">gọi </w:t>
      </w:r>
      <w:r>
        <w:t xml:space="preserve">tên </w:t>
      </w:r>
      <w:r>
        <w:t xml:space="preserve">là </w:t>
      </w:r>
      <w:r>
        <w:t xml:space="preserve">"nước </w:t>
      </w:r>
      <w:r>
        <w:t xml:space="preserve">mẹ"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xã </w:t>
      </w:r>
      <w:r>
        <w:t xml:space="preserve">hội </w:t>
      </w:r>
      <w:r>
        <w:t xml:space="preserve">thị </w:t>
      </w:r>
      <w:r>
        <w:t xml:space="preserve">tộc </w:t>
      </w:r>
      <w:r>
        <w:t xml:space="preserve">nguyên </w:t>
      </w:r>
      <w:r>
        <w:t xml:space="preserve">thuỷ, </w:t>
      </w:r>
      <w:r>
        <w:t xml:space="preserve">trong </w:t>
      </w:r>
      <w:r>
        <w:t xml:space="preserve">đó </w:t>
      </w:r>
      <w:r>
        <w:t xml:space="preserve">quan </w:t>
      </w:r>
      <w:r>
        <w:t xml:space="preserve">hệ </w:t>
      </w:r>
      <w:r>
        <w:t xml:space="preserve">huyết </w:t>
      </w:r>
      <w:r>
        <w:t xml:space="preserve">thống </w:t>
      </w:r>
      <w:r>
        <w:t xml:space="preserve">và </w:t>
      </w:r>
      <w:r>
        <w:t xml:space="preserve">quan </w:t>
      </w:r>
      <w:r>
        <w:t xml:space="preserve">hệ </w:t>
      </w:r>
      <w:r>
        <w:t xml:space="preserve">thừa </w:t>
      </w:r>
      <w:r>
        <w:t xml:space="preserve">kế </w:t>
      </w:r>
      <w:r>
        <w:t xml:space="preserve">tính </w:t>
      </w:r>
      <w:r>
        <w:t xml:space="preserve">theo </w:t>
      </w:r>
      <w:r>
        <w:t xml:space="preserve">dòng </w:t>
      </w:r>
      <w:r>
        <w:rPr>
          <w:i/>
        </w:rPr>
        <w:t xml:space="preserve">của </w:t>
      </w:r>
      <w:r>
        <w:t xml:space="preserve">ngươi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viết </w:t>
      </w:r>
      <w:r>
        <w:t xml:space="preserve">dưới </w:t>
      </w:r>
      <w:r>
        <w:t xml:space="preserve">vạch </w:t>
      </w:r>
      <w:r>
        <w:t xml:space="preserve">ngang </w:t>
      </w:r>
      <w:r>
        <w:t xml:space="preserve">của </w:t>
      </w:r>
      <w:r>
        <w:t xml:space="preserve">phân </w:t>
      </w:r>
      <w:r>
        <w:t xml:space="preserve">số, </w:t>
      </w:r>
      <w:r>
        <w:t xml:space="preserve">chỉ </w:t>
      </w:r>
      <w:r>
        <w:t xml:space="preserve">đơn </w:t>
      </w:r>
      <w:r>
        <w:t xml:space="preserve">vị </w:t>
      </w:r>
      <w:r>
        <w:t xml:space="preserve">được </w:t>
      </w:r>
      <w:r>
        <w:t xml:space="preserve">chia </w:t>
      </w:r>
      <w:r>
        <w:t xml:space="preserve">ra </w:t>
      </w:r>
      <w:r>
        <w:t xml:space="preserve">bao </w:t>
      </w:r>
      <w:r>
        <w:t xml:space="preserve">nhiêu </w:t>
      </w:r>
      <w:r>
        <w:t xml:space="preserve">phần </w:t>
      </w:r>
      <w:r>
        <w:t xml:space="preserve">bằng </w:t>
      </w:r>
      <w:r>
        <w:t xml:space="preserve">nhau;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tử </w:t>
      </w:r>
      <w:r>
        <w:t xml:space="preserve">số. </w:t>
      </w:r>
      <w:r>
        <w:rPr>
          <w:i/>
        </w:rPr>
        <w:t xml:space="preserve">Trong </w:t>
      </w:r>
      <w:r>
        <w:rPr>
          <w:i/>
        </w:rPr>
        <w:t xml:space="preserve">phân </w:t>
      </w:r>
      <w:r>
        <w:rPr>
          <w:i/>
        </w:rPr>
        <w:t xml:space="preserve">số, </w:t>
      </w:r>
      <w:r>
        <w:rPr>
          <w:b/>
        </w:rPr>
        <w:t xml:space="preserve">5 </w:t>
      </w:r>
      <w:r>
        <w:rPr>
          <w:i/>
        </w:rPr>
        <w:t xml:space="preserve">là </w:t>
      </w:r>
      <w:r>
        <w:t xml:space="preserve">mẫu </w:t>
      </w:r>
      <w:r>
        <w:rPr>
          <w:i/>
        </w:rPr>
        <w:t xml:space="preserve">số, </w:t>
      </w:r>
      <w:r>
        <w:rPr>
          <w:b/>
        </w:rPr>
        <w:t xml:space="preserve">2 </w:t>
      </w:r>
      <w:r>
        <w:rPr>
          <w:i/>
        </w:rPr>
        <w:t xml:space="preserve">là </w:t>
      </w:r>
      <w:r>
        <w:rPr>
          <w:i/>
        </w:rPr>
        <w:t xml:space="preserve">tử </w:t>
      </w:r>
      <w:r>
        <w:rPr>
          <w:i/>
        </w:rPr>
        <w:t xml:space="preserve">số. </w:t>
      </w:r>
      <w:r>
        <w:t xml:space="preserve">Quy </w:t>
      </w:r>
      <w:r>
        <w:rPr>
          <w:i/>
        </w:rPr>
        <w:t xml:space="preserve">đồng </w:t>
      </w:r>
      <w:r>
        <w:rPr>
          <w:i/>
        </w:rPr>
        <w:t xml:space="preserve">mẫu </w:t>
      </w:r>
      <w:r>
        <w:t xml:space="preserve">số*. </w:t>
      </w:r>
      <w:r>
        <w:t xml:space="preserve">: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số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Bội </w:t>
      </w:r>
      <w:r>
        <w:t xml:space="preserve">số </w:t>
      </w:r>
      <w:r>
        <w:t xml:space="preserve">chung </w:t>
      </w:r>
      <w:r>
        <w:t xml:space="preserve">của </w:t>
      </w:r>
      <w:r>
        <w:t xml:space="preserve">các </w:t>
      </w:r>
      <w:r>
        <w:t xml:space="preserve">mẫu </w:t>
      </w:r>
      <w:r>
        <w:t xml:space="preserve">số </w:t>
      </w:r>
      <w:r>
        <w:t xml:space="preserve">của </w:t>
      </w:r>
      <w:r>
        <w:t xml:space="preserve">các </w:t>
      </w:r>
      <w:r>
        <w:t xml:space="preserve">phân </w:t>
      </w:r>
      <w:r>
        <w:t xml:space="preserve">số </w:t>
      </w:r>
      <w:r>
        <w:t xml:space="preserve">đã </w:t>
      </w:r>
      <w:r>
        <w:t xml:space="preserve">cho. </w:t>
      </w:r>
      <w:r>
        <w:rPr>
          <w:i/>
        </w:rPr>
        <w:t xml:space="preserve">Hai </w:t>
      </w:r>
      <w:r>
        <w:rPr>
          <w:i/>
        </w:rPr>
        <w:t xml:space="preserve">phân </w:t>
      </w:r>
      <w:r>
        <w:rPr>
          <w:i/>
        </w:rPr>
        <w:t xml:space="preserve">số </w:t>
      </w:r>
      <w:r>
        <w:rPr>
          <w:i/>
        </w:rPr>
        <w:t xml:space="preserve">uà </w:t>
      </w:r>
      <w:r>
        <w:rPr>
          <w:i/>
        </w:rPr>
        <w:t xml:space="preserve">có </w:t>
      </w:r>
      <w:r>
        <w:t xml:space="preserve">mẫu </w:t>
      </w:r>
      <w:r>
        <w:rPr>
          <w:i/>
        </w:rPr>
        <w:t xml:space="preserve">số </w:t>
      </w:r>
      <w:r>
        <w:rPr>
          <w:i/>
        </w:rPr>
        <w:t xml:space="preserve">chung </w:t>
      </w:r>
      <w:r>
        <w:rPr>
          <w:i/>
        </w:rPr>
        <w:t xml:space="preserve">nhỏ </w:t>
      </w:r>
      <w:r>
        <w:rPr>
          <w:i/>
        </w:rPr>
        <w:t xml:space="preserve">nhất </w:t>
      </w:r>
      <w:r>
        <w:rPr>
          <w:i/>
        </w:rPr>
        <w:t xml:space="preserve">là </w:t>
      </w:r>
      <w:r>
        <w:t xml:space="preserve">18.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(kng,). </w:t>
      </w:r>
      <w:r>
        <w:t xml:space="preserve">Mẫu,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hecta </w:t>
      </w:r>
      <w:r>
        <w:t xml:space="preserve">(mẫu </w:t>
      </w:r>
      <w:r>
        <w:t xml:space="preserve">tây).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(khẩu ngữ). </w:t>
      </w:r>
      <w:r>
        <w:t xml:space="preserve">Hecta,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mẫu </w:t>
      </w:r>
      <w:r>
        <w:t xml:space="preserve">ta.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Mẹ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xưng).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Mẹ </w:t>
      </w:r>
      <w:r>
        <w:t xml:space="preserve">con, </w:t>
      </w:r>
      <w:r>
        <w:t xml:space="preserve">vẻ </w:t>
      </w:r>
      <w:r>
        <w:t xml:space="preserve">mặt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Tình </w:t>
      </w:r>
      <w:r>
        <w:t xml:space="preserve">mẫu </w:t>
      </w:r>
      <w:r>
        <w:t xml:space="preserve">tử. </w:t>
      </w:r>
      <w:r>
        <w:br/>
      </w:r>
      <w:r>
        <w:rPr>
          <w:b/>
        </w:rPr>
        <w:t xml:space="preserve">mẫu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t xml:space="preserve">(cũ). </w:t>
      </w:r>
      <w:r>
        <w:t xml:space="preserve">Chữ </w:t>
      </w:r>
      <w:r>
        <w:t xml:space="preserve">cái. </w:t>
      </w:r>
      <w:r>
        <w:br/>
      </w:r>
      <w:r>
        <w:rPr>
          <w:b/>
        </w:rPr>
        <w:t xml:space="preserve">mấu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trồi </w:t>
      </w:r>
      <w:r>
        <w:t xml:space="preserve">lên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vật </w:t>
      </w:r>
      <w:r>
        <w:t xml:space="preserve">thành </w:t>
      </w:r>
      <w:r>
        <w:t xml:space="preserve">khối </w:t>
      </w:r>
      <w:r>
        <w:t xml:space="preserve">gỖ </w:t>
      </w:r>
      <w:r>
        <w:t xml:space="preserve">nhỏ. </w:t>
      </w:r>
      <w:r>
        <w:rPr>
          <w:i/>
        </w:rPr>
        <w:t xml:space="preserve">Tay </w:t>
      </w:r>
      <w:r>
        <w:rPr>
          <w:i/>
        </w:rPr>
        <w:t xml:space="preserve">bám </w:t>
      </w:r>
      <w:r>
        <w:t xml:space="preserve">uào </w:t>
      </w:r>
      <w:r>
        <w:rPr>
          <w:i/>
        </w:rPr>
        <w:t xml:space="preserve">các </w:t>
      </w:r>
      <w:r>
        <w:rPr>
          <w:i/>
        </w:rPr>
        <w:t xml:space="preserve">mấu </w:t>
      </w:r>
      <w:r>
        <w:t xml:space="preserve">đá. </w:t>
      </w:r>
      <w:r>
        <w:rPr>
          <w:i/>
        </w:rPr>
        <w:t xml:space="preserve">Mấu </w:t>
      </w:r>
      <w:r>
        <w:t xml:space="preserve">tre. </w:t>
      </w:r>
      <w:r>
        <w:rPr>
          <w:i/>
        </w:rPr>
        <w:t xml:space="preserve">Mấu </w:t>
      </w:r>
      <w:r>
        <w:rPr>
          <w:i/>
        </w:rPr>
        <w:t xml:space="preserve">đòn </w:t>
      </w:r>
      <w:r>
        <w:rPr>
          <w:i/>
        </w:rPr>
        <w:t xml:space="preserve">gánh. </w:t>
      </w:r>
      <w:r>
        <w:rPr>
          <w:i/>
        </w:rPr>
        <w:t xml:space="preserve">Mặt </w:t>
      </w:r>
      <w:r>
        <w:rPr>
          <w:i/>
        </w:rPr>
        <w:t xml:space="preserve">uải </w:t>
      </w:r>
      <w:r>
        <w:t xml:space="preserve">có </w:t>
      </w:r>
      <w:r>
        <w:t xml:space="preserve">nhiều </w:t>
      </w:r>
      <w:r>
        <w:rPr>
          <w:i/>
        </w:rPr>
        <w:t xml:space="preserve">mấu. </w:t>
      </w:r>
      <w:r>
        <w:rPr>
          <w:b/>
        </w:rPr>
        <w:t xml:space="preserve">2 </w:t>
      </w:r>
      <w:r>
        <w:t xml:space="preserve">Chỗ </w:t>
      </w:r>
      <w:r>
        <w:t xml:space="preserve">lá </w:t>
      </w:r>
      <w:r>
        <w:t xml:space="preserve">dính </w:t>
      </w:r>
      <w:r>
        <w:t xml:space="preserve">vào </w:t>
      </w:r>
      <w:r>
        <w:t xml:space="preserve">thân </w:t>
      </w:r>
      <w:r>
        <w:t xml:space="preserve">cây </w:t>
      </w:r>
      <w:r>
        <w:t xml:space="preserve">hoặc </w:t>
      </w:r>
      <w:r>
        <w:t xml:space="preserve">cành </w:t>
      </w:r>
      <w:r>
        <w:t xml:space="preserve">cây. </w:t>
      </w:r>
      <w:r>
        <w:t xml:space="preserve">Mếu </w:t>
      </w:r>
      <w:r>
        <w:rPr>
          <w:i/>
        </w:rPr>
        <w:t xml:space="preserve">lá. </w:t>
      </w:r>
      <w:r>
        <w:br/>
      </w:r>
      <w:r>
        <w:rPr>
          <w:b/>
        </w:rPr>
        <w:t xml:space="preserve">mấu </w:t>
      </w:r>
      <w:r>
        <w:rPr>
          <w:b/>
        </w:rPr>
        <w:t xml:space="preserve">chốt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Cái </w:t>
      </w:r>
      <w:r>
        <w:t xml:space="preserve">chủ </w:t>
      </w:r>
      <w:r>
        <w:t xml:space="preserve">yếu </w:t>
      </w:r>
      <w:r>
        <w:t xml:space="preserve">nhất,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quyết </w:t>
      </w:r>
      <w:r>
        <w:t xml:space="preserve">định </w:t>
      </w:r>
      <w:r>
        <w:t xml:space="preserve">nhất </w:t>
      </w:r>
      <w:r>
        <w:t xml:space="preserve">trong </w:t>
      </w:r>
      <w:r>
        <w:t xml:space="preserve">toàn </w:t>
      </w:r>
      <w:r>
        <w:t xml:space="preserve">bộ </w:t>
      </w:r>
      <w:r>
        <w:t xml:space="preserve">vấn </w:t>
      </w:r>
      <w:r>
        <w:t xml:space="preserve">đề. </w:t>
      </w:r>
      <w:r>
        <w:t xml:space="preserve">Cải </w:t>
      </w:r>
      <w:r>
        <w:t xml:space="preserve">tiến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là </w:t>
      </w:r>
      <w:r>
        <w:t xml:space="preserve">mấu </w:t>
      </w:r>
      <w:r>
        <w:t xml:space="preserve">chốt </w:t>
      </w:r>
      <w:r>
        <w:rPr>
          <w:i/>
        </w:rPr>
        <w:t xml:space="preserve">để </w:t>
      </w:r>
      <w:r>
        <w:t xml:space="preserve">phát </w:t>
      </w:r>
      <w:r>
        <w:t xml:space="preserve">triển </w:t>
      </w:r>
      <w:r>
        <w:t xml:space="preserve">sản </w:t>
      </w:r>
      <w:r>
        <w:t xml:space="preserve">xuất. </w:t>
      </w:r>
      <w:r>
        <w:t xml:space="preserve">Mấu </w:t>
      </w:r>
      <w:r>
        <w:t xml:space="preserve">chốt </w:t>
      </w:r>
      <w:r>
        <w:t xml:space="preserve">của </w:t>
      </w:r>
      <w:r>
        <w:t xml:space="preserve">vấn </w:t>
      </w:r>
      <w:r>
        <w:rPr>
          <w:i/>
        </w:rPr>
        <w:t xml:space="preserve">đề </w:t>
      </w:r>
      <w:r>
        <w:t xml:space="preserve">II </w:t>
      </w:r>
      <w:r>
        <w:t xml:space="preserve">tính từ </w:t>
      </w:r>
      <w:r>
        <w:t xml:space="preserve">Chủ </w:t>
      </w:r>
      <w:r>
        <w:t xml:space="preserve">yếu </w:t>
      </w:r>
      <w:r>
        <w:t xml:space="preserve">nhất,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quyết </w:t>
      </w:r>
      <w:r>
        <w:t xml:space="preserve">định </w:t>
      </w:r>
      <w:r>
        <w:t xml:space="preserve">nhất. </w:t>
      </w:r>
      <w:r>
        <w:t xml:space="preserve">Vấn </w:t>
      </w:r>
      <w:r>
        <w:rPr>
          <w:i/>
        </w:rPr>
        <w:t xml:space="preserve">đề </w:t>
      </w:r>
      <w:r>
        <w:t xml:space="preserve">mấu </w:t>
      </w:r>
      <w:r>
        <w:rPr>
          <w:i/>
        </w:rPr>
        <w:t xml:space="preserve">chốt. </w:t>
      </w:r>
      <w:r>
        <w:rPr>
          <w:i/>
        </w:rPr>
        <w:t xml:space="preserve">Điểm </w:t>
      </w:r>
      <w:r>
        <w:rPr>
          <w:i/>
        </w:rPr>
        <w:t xml:space="preserve">mấu </w:t>
      </w:r>
      <w:r>
        <w:rPr>
          <w:i/>
        </w:rPr>
        <w:t xml:space="preserve">chốt. </w:t>
      </w:r>
      <w:r>
        <w:br/>
      </w:r>
      <w:r>
        <w:rPr>
          <w:b/>
        </w:rPr>
        <w:t xml:space="preserve">mậu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năm </w:t>
      </w:r>
      <w:r>
        <w:t xml:space="preserve">trong </w:t>
      </w:r>
      <w:r>
        <w:t xml:space="preserve">mười </w:t>
      </w:r>
      <w:r>
        <w:t xml:space="preserve">can, </w:t>
      </w:r>
      <w:r>
        <w:t xml:space="preserve">sau </w:t>
      </w:r>
      <w:r>
        <w:t xml:space="preserve">đinh. </w:t>
      </w:r>
      <w:r>
        <w:t xml:space="preserve">Năm </w:t>
      </w:r>
      <w:r>
        <w:t xml:space="preserve">Mậu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mậu </w:t>
      </w:r>
      <w:r>
        <w:rPr>
          <w:b/>
        </w:rPr>
        <w:t xml:space="preserve">dịch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Mua </w:t>
      </w:r>
      <w:r>
        <w:t xml:space="preserve">bán, </w:t>
      </w:r>
      <w:r>
        <w:t xml:space="preserve">trao </w:t>
      </w:r>
      <w:r>
        <w:t xml:space="preserve">đổi </w:t>
      </w:r>
      <w:r>
        <w:t xml:space="preserve">hàng </w:t>
      </w:r>
      <w:r>
        <w:t xml:space="preserve">hoá </w:t>
      </w:r>
      <w:r>
        <w:t xml:space="preserve">giữa </w:t>
      </w:r>
      <w:r>
        <w:t xml:space="preserve">các </w:t>
      </w:r>
      <w:r>
        <w:t xml:space="preserve">vùng, </w:t>
      </w:r>
      <w:r>
        <w:t xml:space="preserve">các </w:t>
      </w:r>
      <w:r>
        <w:t xml:space="preserve">nước. </w:t>
      </w:r>
      <w:r>
        <w:rPr>
          <w:i/>
        </w:rPr>
        <w:t xml:space="preserve">Chính </w:t>
      </w:r>
      <w:r>
        <w:t xml:space="preserve">sách </w:t>
      </w:r>
      <w:r>
        <w:t xml:space="preserve">tự </w:t>
      </w:r>
      <w:r>
        <w:rPr>
          <w:i/>
        </w:rPr>
        <w:t xml:space="preserve">do </w:t>
      </w:r>
      <w:r>
        <w:rPr>
          <w:i/>
        </w:rPr>
        <w:t xml:space="preserve">mậu </w:t>
      </w:r>
      <w:r>
        <w:t xml:space="preserve">dịch. </w:t>
      </w:r>
      <w:r>
        <w:rPr>
          <w:i/>
        </w:rPr>
        <w:t xml:space="preserve">Quan </w:t>
      </w:r>
      <w:r>
        <w:t xml:space="preserve">hệ </w:t>
      </w:r>
      <w:r>
        <w:rPr>
          <w:i/>
        </w:rPr>
        <w:t xml:space="preserve">mậu </w:t>
      </w:r>
      <w:r>
        <w:t xml:space="preserve">dịch </w:t>
      </w:r>
      <w:r>
        <w:t xml:space="preserve">giữa </w:t>
      </w:r>
      <w:r>
        <w:t xml:space="preserve">hai </w:t>
      </w:r>
      <w:r>
        <w:t xml:space="preserve">nước. </w:t>
      </w:r>
      <w:r>
        <w:t xml:space="preserve">I </w:t>
      </w:r>
      <w:r>
        <w:t xml:space="preserve">d </w:t>
      </w:r>
      <w:r>
        <w:rPr>
          <w:b/>
        </w:rPr>
        <w:t xml:space="preserve">1 </w:t>
      </w:r>
      <w:r>
        <w:t xml:space="preserve">Mậu </w:t>
      </w:r>
      <w:r>
        <w:t xml:space="preserve">dịch </w:t>
      </w:r>
      <w:r>
        <w:t xml:space="preserve">quốc </w:t>
      </w:r>
      <w:r>
        <w:t xml:space="preserve">doanh </w:t>
      </w:r>
      <w:r>
        <w:t xml:space="preserve">(nói </w:t>
      </w:r>
      <w:r>
        <w:t xml:space="preserve">tắt). </w:t>
      </w:r>
      <w:r>
        <w:t xml:space="preserve">Giá </w:t>
      </w:r>
      <w:r>
        <w:rPr>
          <w:i/>
        </w:rPr>
        <w:t xml:space="preserve">mậu </w:t>
      </w:r>
      <w:r>
        <w:rPr>
          <w:i/>
        </w:rPr>
        <w:t xml:space="preserve">dịch. </w:t>
      </w:r>
      <w:r>
        <w:rPr>
          <w:i/>
        </w:rPr>
        <w:t xml:space="preserve">Cửa </w:t>
      </w:r>
      <w:r>
        <w:t xml:space="preserve">hàng </w:t>
      </w:r>
      <w:r>
        <w:rPr>
          <w:i/>
        </w:rPr>
        <w:t xml:space="preserve">mậu </w:t>
      </w:r>
      <w:r>
        <w:t xml:space="preserve">dịch. </w:t>
      </w:r>
      <w:r>
        <w:rPr>
          <w:b/>
        </w:rPr>
        <w:t xml:space="preserve">2 </w:t>
      </w:r>
      <w:r>
        <w:t xml:space="preserve">(khẩu ngữ). </w:t>
      </w:r>
      <w:r>
        <w:t xml:space="preserve">Cửa </w:t>
      </w:r>
      <w:r>
        <w:t xml:space="preserve">hàng </w:t>
      </w:r>
      <w:r>
        <w:t xml:space="preserve">mậu </w:t>
      </w:r>
      <w:r>
        <w:t xml:space="preserve">dịch </w:t>
      </w:r>
      <w:r>
        <w:t xml:space="preserve">quốc </w:t>
      </w:r>
      <w:r>
        <w:t xml:space="preserve">doanh </w:t>
      </w:r>
      <w:r>
        <w:t xml:space="preserve">(nói </w:t>
      </w:r>
      <w:r>
        <w:t xml:space="preserve">tắt). </w:t>
      </w:r>
      <w:r>
        <w:rPr>
          <w:i/>
        </w:rPr>
        <w:t xml:space="preserve">Hàng </w:t>
      </w:r>
      <w:r>
        <w:rPr>
          <w:i/>
        </w:rPr>
        <w:t xml:space="preserve">mua </w:t>
      </w:r>
      <w:r>
        <w:rPr>
          <w:i/>
        </w:rPr>
        <w:t xml:space="preserve">ở </w:t>
      </w:r>
      <w:r>
        <w:rPr>
          <w:i/>
        </w:rPr>
        <w:t xml:space="preserve">mậu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mâu </w:t>
      </w:r>
      <w:r>
        <w:rPr>
          <w:b/>
        </w:rPr>
        <w:t xml:space="preserve">dịch </w:t>
      </w:r>
      <w:r>
        <w:rPr>
          <w:b/>
        </w:rPr>
        <w:t xml:space="preserve">quốc </w:t>
      </w:r>
      <w:r>
        <w:rPr>
          <w:b/>
        </w:rPr>
        <w:t xml:space="preserve">doanh </w:t>
      </w:r>
      <w:r>
        <w:rPr>
          <w:i/>
        </w:rPr>
        <w:t xml:space="preserve">danh từ </w:t>
      </w:r>
      <w:r>
        <w:t xml:space="preserve">Việc </w:t>
      </w:r>
      <w:r>
        <w:t xml:space="preserve">buôn </w:t>
      </w:r>
      <w:r>
        <w:t xml:space="preserve">bán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kinh </w:t>
      </w:r>
      <w:r>
        <w:t xml:space="preserve">doanh, </w:t>
      </w:r>
      <w:r>
        <w:t xml:space="preserve">quản </w:t>
      </w:r>
      <w:r>
        <w:t xml:space="preserve">lí. </w:t>
      </w:r>
      <w:r>
        <w:br/>
      </w:r>
      <w:r>
        <w:rPr>
          <w:b/>
        </w:rPr>
        <w:t xml:space="preserve">mậu </w:t>
      </w:r>
      <w:r>
        <w:rPr>
          <w:b/>
        </w:rPr>
        <w:t xml:space="preserve">dịch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Nhân </w:t>
      </w:r>
      <w:r>
        <w:rPr>
          <w:i/>
        </w:rPr>
        <w:t xml:space="preserve">viên </w:t>
      </w:r>
      <w:r>
        <w:rPr>
          <w:i/>
        </w:rPr>
        <w:t xml:space="preserve">cửa </w:t>
      </w:r>
      <w:r>
        <w:t xml:space="preserve">hàng </w:t>
      </w:r>
      <w:r>
        <w:t xml:space="preserve">mậu </w:t>
      </w:r>
      <w:r>
        <w:t xml:space="preserve">dịch </w:t>
      </w:r>
      <w:r>
        <w:t xml:space="preserve">quốc </w:t>
      </w:r>
      <w:r>
        <w:t xml:space="preserve">doanh. </w:t>
      </w:r>
      <w:r>
        <w:br/>
      </w:r>
      <w:r>
        <w:rPr>
          <w:b/>
        </w:rPr>
        <w:t xml:space="preserve">mây, </w:t>
      </w:r>
      <w:r>
        <w:rPr>
          <w:i/>
        </w:rPr>
        <w:t xml:space="preserve">danh từ </w:t>
      </w:r>
      <w:r>
        <w:t xml:space="preserve">Đám </w:t>
      </w:r>
      <w:r>
        <w:t xml:space="preserve">hạt </w:t>
      </w:r>
      <w:r>
        <w:t xml:space="preserve">nước </w:t>
      </w:r>
      <w:r>
        <w:t xml:space="preserve">hoặc </w:t>
      </w:r>
      <w:r>
        <w:t xml:space="preserve">hạt </w:t>
      </w:r>
      <w:r>
        <w:t xml:space="preserve">băng </w:t>
      </w:r>
      <w:r>
        <w:t xml:space="preserve">nhỏ </w:t>
      </w:r>
      <w:r>
        <w:t xml:space="preserve">lï </w:t>
      </w:r>
      <w:r>
        <w:t xml:space="preserve">tủ </w:t>
      </w:r>
      <w:r>
        <w:t xml:space="preserve">do </w:t>
      </w:r>
      <w:r>
        <w:t xml:space="preserve">hơi </w:t>
      </w:r>
      <w:r>
        <w:t xml:space="preserve">nước </w:t>
      </w:r>
      <w:r>
        <w:t xml:space="preserve">trong </w:t>
      </w:r>
      <w:r>
        <w:t xml:space="preserve">khí </w:t>
      </w:r>
      <w:r>
        <w:t xml:space="preserve">quyền </w:t>
      </w:r>
      <w:r>
        <w:t xml:space="preserve">ngưng </w:t>
      </w:r>
      <w:r>
        <w:t xml:space="preserve">lại, </w:t>
      </w:r>
      <w:r>
        <w:t xml:space="preserve">lơlửng </w:t>
      </w:r>
      <w:r>
        <w:t xml:space="preserve">trên </w:t>
      </w:r>
      <w:r>
        <w:t xml:space="preserve">bầu </w:t>
      </w:r>
      <w:r>
        <w:t xml:space="preserve">trời. </w:t>
      </w:r>
      <w:r>
        <w:t xml:space="preserve">Trời </w:t>
      </w:r>
      <w:r>
        <w:t xml:space="preserve">kéo </w:t>
      </w:r>
      <w:r>
        <w:rPr>
          <w:i/>
        </w:rPr>
        <w:t xml:space="preserve">mây, </w:t>
      </w:r>
      <w:r>
        <w:t xml:space="preserve">sắp </w:t>
      </w:r>
      <w:r>
        <w:t xml:space="preserve">mưa. </w:t>
      </w:r>
      <w:r>
        <w:br/>
      </w:r>
      <w:r>
        <w:rPr>
          <w:b/>
        </w:rPr>
        <w:t xml:space="preserve">mây, </w:t>
      </w:r>
      <w:r>
        <w:rPr>
          <w:i/>
        </w:rPr>
        <w:t xml:space="preserve">danh từ </w:t>
      </w:r>
      <w:r>
        <w:t xml:space="preserve">Cây </w:t>
      </w:r>
      <w:r>
        <w:t xml:space="preserve">leo, </w:t>
      </w:r>
      <w:r>
        <w:rPr>
          <w:i/>
        </w:rPr>
        <w:t xml:space="preserve">lá </w:t>
      </w:r>
      <w:r>
        <w:t xml:space="preserve">xẻ </w:t>
      </w:r>
      <w:r>
        <w:t xml:space="preserve">thuỳ </w:t>
      </w:r>
      <w:r>
        <w:t xml:space="preserve">sâu, </w:t>
      </w:r>
      <w:r>
        <w:t xml:space="preserve">cuống </w:t>
      </w:r>
      <w:r>
        <w:rPr>
          <w:i/>
        </w:rPr>
        <w:t xml:space="preserve">lá </w:t>
      </w:r>
      <w:r>
        <w:t xml:space="preserve">có </w:t>
      </w:r>
      <w:r>
        <w:t xml:space="preserve">gai, </w:t>
      </w:r>
      <w:r>
        <w:t xml:space="preserve">thân </w:t>
      </w:r>
      <w:r>
        <w:t xml:space="preserve">dài </w:t>
      </w:r>
      <w:r>
        <w:t xml:space="preserve">và </w:t>
      </w:r>
      <w:r>
        <w:t xml:space="preserve">mềm,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buộc </w:t>
      </w:r>
      <w:r>
        <w:t xml:space="preserve">hoặc </w:t>
      </w:r>
      <w:r>
        <w:t xml:space="preserve">đan </w:t>
      </w:r>
      <w:r>
        <w:t xml:space="preserve">các </w:t>
      </w:r>
      <w:r>
        <w:t xml:space="preserve">đồ </w:t>
      </w:r>
      <w:r>
        <w:t xml:space="preserve">dùng </w:t>
      </w:r>
      <w:r>
        <w:t xml:space="preserve">trong </w:t>
      </w:r>
      <w:r>
        <w:t xml:space="preserve">nhà. </w:t>
      </w:r>
      <w:r>
        <w:rPr>
          <w:i/>
        </w:rPr>
        <w:t xml:space="preserve">Sợi </w:t>
      </w:r>
      <w:r>
        <w:rPr>
          <w:i/>
        </w:rPr>
        <w:t xml:space="preserve">mây. </w:t>
      </w:r>
      <w:r>
        <w:rPr>
          <w:i/>
        </w:rPr>
        <w:t xml:space="preserve">Ghế </w:t>
      </w:r>
      <w:r>
        <w:rPr>
          <w:i/>
        </w:rPr>
        <w:t xml:space="preserve">mây. </w:t>
      </w:r>
      <w:r>
        <w:rPr>
          <w:i/>
        </w:rPr>
        <w:t xml:space="preserve">Roi </w:t>
      </w:r>
      <w:r>
        <w:t xml:space="preserve">mây. </w:t>
      </w:r>
      <w:r>
        <w:br/>
      </w:r>
      <w:r>
        <w:rPr>
          <w:b/>
        </w:rPr>
        <w:t xml:space="preserve">mây </w:t>
      </w:r>
      <w:r>
        <w:rPr>
          <w:b/>
        </w:rPr>
        <w:t xml:space="preserve">khói </w:t>
      </w:r>
      <w:r>
        <w:rPr>
          <w:i/>
        </w:rPr>
        <w:t xml:space="preserve">danh từ </w:t>
      </w:r>
      <w:r>
        <w:t xml:space="preserve">(khẩu ngữ). </w:t>
      </w:r>
      <w:r>
        <w:t xml:space="preserve">Mây </w:t>
      </w:r>
      <w:r>
        <w:t xml:space="preserve">và </w:t>
      </w:r>
      <w:r>
        <w:t xml:space="preserve">khói; </w:t>
      </w:r>
      <w:r>
        <w:t xml:space="preserve">dùng </w:t>
      </w:r>
      <w:r>
        <w:t xml:space="preserve">để </w:t>
      </w:r>
      <w:r>
        <w:t xml:space="preserve">ví </w:t>
      </w:r>
      <w:r>
        <w:rPr>
          <w:i/>
        </w:rPr>
        <w:t xml:space="preserve">cái </w:t>
      </w:r>
      <w:r>
        <w:t xml:space="preserve">bỗng </w:t>
      </w:r>
      <w:r>
        <w:t xml:space="preserve">chốc </w:t>
      </w:r>
      <w:r>
        <w:t xml:space="preserve">tan </w:t>
      </w:r>
      <w:r>
        <w:t xml:space="preserve">tành,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nữa. </w:t>
      </w:r>
      <w:r>
        <w:rPr>
          <w:i/>
        </w:rPr>
        <w:t xml:space="preserve">Giấc </w:t>
      </w:r>
      <w:r>
        <w:rPr>
          <w:i/>
        </w:rPr>
        <w:t xml:space="preserve">mộng </w:t>
      </w:r>
      <w:r>
        <w:t xml:space="preserve">tan </w:t>
      </w:r>
      <w:r>
        <w:rPr>
          <w:i/>
        </w:rPr>
        <w:t xml:space="preserve">thành </w:t>
      </w:r>
      <w:r>
        <w:rPr>
          <w:i/>
        </w:rPr>
        <w:t xml:space="preserve">mây </w:t>
      </w:r>
      <w:r>
        <w:rPr>
          <w:i/>
        </w:rPr>
        <w:t xml:space="preserve">khói. </w:t>
      </w:r>
      <w:r>
        <w:br w:type="page"/>
      </w:r>
      <w:r>
        <w:rPr>
          <w:b/>
        </w:rPr>
        <w:t xml:space="preserve">mây </w:t>
      </w:r>
      <w:r>
        <w:rPr>
          <w:b/>
        </w:rPr>
        <w:t xml:space="preserve">mù </w:t>
      </w:r>
      <w:r>
        <w:rPr>
          <w:i/>
        </w:rPr>
        <w:t xml:space="preserve">danh từ </w:t>
      </w:r>
      <w:r>
        <w:t xml:space="preserve">Mây </w:t>
      </w:r>
      <w:r>
        <w:t xml:space="preserve">thấp </w:t>
      </w:r>
      <w:r>
        <w:t xml:space="preserve">sát </w:t>
      </w:r>
      <w:r>
        <w:t xml:space="preserve">mặt </w:t>
      </w:r>
      <w:r>
        <w:t xml:space="preserve">đất, </w:t>
      </w:r>
      <w:r>
        <w:t xml:space="preserve">làm </w:t>
      </w:r>
      <w:r>
        <w:t xml:space="preserve">giảm </w:t>
      </w:r>
      <w:r>
        <w:t xml:space="preserve">tầm </w:t>
      </w:r>
      <w:r>
        <w:t xml:space="preserve">nhìn </w:t>
      </w:r>
      <w:r>
        <w:rPr>
          <w:i/>
        </w:rPr>
        <w:t xml:space="preserve">xa. </w:t>
      </w:r>
      <w:r>
        <w:rPr>
          <w:i/>
        </w:rPr>
        <w:t xml:space="preserve">Xua </w:t>
      </w:r>
      <w:r>
        <w:rPr>
          <w:i/>
        </w:rPr>
        <w:t xml:space="preserve">tan </w:t>
      </w:r>
      <w:r>
        <w:rPr>
          <w:i/>
        </w:rPr>
        <w:t xml:space="preserve">mây </w:t>
      </w:r>
      <w:r>
        <w:t xml:space="preserve">mù </w:t>
      </w:r>
      <w:r>
        <w:t xml:space="preserve">(bóng (nghĩa bóng)). </w:t>
      </w:r>
      <w:r>
        <w:br/>
      </w:r>
      <w:r>
        <w:rPr>
          <w:b/>
        </w:rPr>
        <w:t xml:space="preserve">mây </w:t>
      </w:r>
      <w:r>
        <w:rPr>
          <w:b/>
        </w:rPr>
        <w:t xml:space="preserve">mưa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Mây </w:t>
      </w:r>
      <w:r>
        <w:t xml:space="preserve">và </w:t>
      </w:r>
      <w:r>
        <w:t xml:space="preserve">mưa;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việc </w:t>
      </w:r>
      <w:r>
        <w:t xml:space="preserve">chung </w:t>
      </w:r>
      <w:r>
        <w:t xml:space="preserve">chạ </w:t>
      </w:r>
      <w:r>
        <w:t xml:space="preserve">về </w:t>
      </w:r>
      <w:r>
        <w:t xml:space="preserve">xác </w:t>
      </w:r>
      <w:r>
        <w:t xml:space="preserve">thịt. </w:t>
      </w:r>
      <w:r>
        <w:br/>
      </w:r>
      <w:r>
        <w:rPr>
          <w:b/>
        </w:rPr>
        <w:t xml:space="preserve">mây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trên </w:t>
      </w:r>
      <w:r>
        <w:t xml:space="preserve">trời </w:t>
      </w:r>
      <w:r>
        <w:t xml:space="preserve">cao, </w:t>
      </w:r>
      <w:r>
        <w:t xml:space="preserve">nơi </w:t>
      </w:r>
      <w:r>
        <w:t xml:space="preserve">chỉ </w:t>
      </w:r>
      <w:r>
        <w:t xml:space="preserve">nhìn </w:t>
      </w:r>
      <w:r>
        <w:rPr>
          <w:i/>
        </w:rPr>
        <w:t xml:space="preserve">thấy </w:t>
      </w:r>
      <w:r>
        <w:t xml:space="preserve">một </w:t>
      </w:r>
      <w:r>
        <w:t xml:space="preserve">màu </w:t>
      </w:r>
      <w:r>
        <w:t xml:space="preserve">xanh. </w:t>
      </w:r>
      <w:r>
        <w:rPr>
          <w:i/>
        </w:rPr>
        <w:t xml:space="preserve">Bay </w:t>
      </w:r>
      <w:r>
        <w:t xml:space="preserve">tít </w:t>
      </w:r>
      <w:r>
        <w:rPr>
          <w:i/>
        </w:rPr>
        <w:t xml:space="preserve">tận </w:t>
      </w:r>
      <w:r>
        <w:rPr>
          <w:i/>
        </w:rPr>
        <w:t xml:space="preserve">mây </w:t>
      </w:r>
      <w:r>
        <w:rPr>
          <w:i/>
        </w:rPr>
        <w:t xml:space="preserve">xanh. </w:t>
      </w:r>
      <w:r>
        <w:t xml:space="preserve">Tâng </w:t>
      </w:r>
      <w:r>
        <w:rPr>
          <w:i/>
        </w:rPr>
        <w:t xml:space="preserve">bốc </w:t>
      </w:r>
      <w:r>
        <w:rPr>
          <w:i/>
        </w:rPr>
        <w:t xml:space="preserve">nhau </w:t>
      </w:r>
      <w:r>
        <w:rPr>
          <w:i/>
        </w:rPr>
        <w:t xml:space="preserve">lên </w:t>
      </w:r>
      <w:r>
        <w:rPr>
          <w:i/>
        </w:rPr>
        <w:t xml:space="preserve">đến </w:t>
      </w:r>
      <w:r>
        <w:t xml:space="preserve">tận </w:t>
      </w:r>
      <w:r>
        <w:t xml:space="preserve">mây </w:t>
      </w:r>
      <w:r>
        <w:rPr>
          <w:i/>
        </w:rPr>
        <w:t xml:space="preserve">xanh </w:t>
      </w:r>
      <w:r>
        <w:t xml:space="preserve">(bóng (nghĩa bóng)). </w:t>
      </w:r>
      <w:r>
        <w:br/>
      </w:r>
      <w:r>
        <w:rPr>
          <w:b/>
        </w:rPr>
        <w:t xml:space="preserve">mãy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mày:. </w:t>
      </w:r>
      <w:r>
        <w:br/>
      </w:r>
      <w:r>
        <w:rPr>
          <w:b/>
        </w:rPr>
        <w:t xml:space="preserve">mẩy </w:t>
      </w:r>
      <w:r>
        <w:rPr>
          <w:b/>
        </w:rPr>
        <w:t xml:space="preserve">mò </w:t>
      </w:r>
      <w:r>
        <w:t xml:space="preserve">(ph.).x. </w:t>
      </w:r>
      <w:r>
        <w:t xml:space="preserve">mày </w:t>
      </w:r>
      <w:r>
        <w:rPr>
          <w:i/>
        </w:rPr>
        <w:t xml:space="preserve">mò. </w:t>
      </w:r>
      <w:r>
        <w:br/>
      </w:r>
      <w:r>
        <w:rPr>
          <w:b/>
        </w:rPr>
        <w:t xml:space="preserve">mấy </w:t>
      </w:r>
      <w:r>
        <w:rPr>
          <w:i/>
        </w:rPr>
        <w:t xml:space="preserve">tính từ </w:t>
      </w:r>
      <w:r>
        <w:t xml:space="preserve">To </w:t>
      </w:r>
      <w:r>
        <w:t xml:space="preserve">và </w:t>
      </w:r>
      <w:r>
        <w:t xml:space="preserve">chắc </w:t>
      </w:r>
      <w:r>
        <w:t xml:space="preserve">hạt, </w:t>
      </w:r>
      <w:r>
        <w:t xml:space="preserve">chắc </w:t>
      </w:r>
      <w:r>
        <w:t xml:space="preserve">thịt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hạt </w:t>
      </w:r>
      <w:r>
        <w:t xml:space="preserve">thóc). </w:t>
      </w:r>
      <w:r>
        <w:t xml:space="preserve">Hạt </w:t>
      </w:r>
      <w:r>
        <w:rPr>
          <w:i/>
        </w:rPr>
        <w:t xml:space="preserve">thóc </w:t>
      </w:r>
      <w:r>
        <w:rPr>
          <w:i/>
        </w:rPr>
        <w:t xml:space="preserve">rất </w:t>
      </w:r>
      <w:r>
        <w:rPr>
          <w:i/>
        </w:rPr>
        <w:t xml:space="preserve">mấy. </w:t>
      </w:r>
      <w:r>
        <w:t xml:space="preserve">Lúa </w:t>
      </w:r>
      <w:r>
        <w:rPr>
          <w:i/>
        </w:rPr>
        <w:t xml:space="preserve">mấy </w:t>
      </w:r>
      <w:r>
        <w:rPr>
          <w:i/>
        </w:rPr>
        <w:t xml:space="preserve">hạt </w:t>
      </w:r>
      <w:r>
        <w:t xml:space="preserve">trĩu </w:t>
      </w:r>
      <w:r>
        <w:rPr>
          <w:i/>
        </w:rPr>
        <w:t xml:space="preserve">bông. </w:t>
      </w:r>
      <w:r>
        <w:t xml:space="preserve">Cua </w:t>
      </w:r>
      <w:r>
        <w:rPr>
          <w:i/>
        </w:rPr>
        <w:t xml:space="preserve">mấy. </w:t>
      </w:r>
      <w:r>
        <w:br/>
      </w:r>
      <w:r>
        <w:rPr>
          <w:b/>
        </w:rPr>
        <w:t xml:space="preserve">mấy,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(đùng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chỉ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rõ, </w:t>
      </w:r>
      <w:r>
        <w:t xml:space="preserve">nhưng </w:t>
      </w:r>
      <w:r>
        <w:t xml:space="preserve">nghĩ </w:t>
      </w:r>
      <w:r>
        <w:t xml:space="preserve">là </w:t>
      </w:r>
      <w:r>
        <w:t xml:space="preserve">không </w:t>
      </w:r>
      <w:r>
        <w:t xml:space="preserve">nhiều, </w:t>
      </w:r>
      <w:r>
        <w:t xml:space="preserve">thường </w:t>
      </w:r>
      <w:r>
        <w:t xml:space="preserve">chỉ </w:t>
      </w:r>
      <w:r>
        <w:t xml:space="preserve">khoảng </w:t>
      </w:r>
      <w:r>
        <w:t xml:space="preserve">trên </w:t>
      </w:r>
      <w:r>
        <w:t xml:space="preserve">dưới </w:t>
      </w:r>
      <w:r>
        <w:t xml:space="preserve">năm </w:t>
      </w:r>
      <w:r>
        <w:rPr>
          <w:i/>
        </w:rPr>
        <w:t xml:space="preserve">ba. </w:t>
      </w:r>
      <w:r>
        <w:rPr>
          <w:i/>
        </w:rPr>
        <w:t xml:space="preserve">Mua </w:t>
      </w:r>
      <w:r>
        <w:rPr>
          <w:i/>
        </w:rPr>
        <w:t xml:space="preserve">mấy </w:t>
      </w:r>
      <w:r>
        <w:t xml:space="preserve">ngày </w:t>
      </w:r>
      <w:r>
        <w:t xml:space="preserve">liền. </w:t>
      </w:r>
      <w: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mấy </w:t>
      </w:r>
      <w:r>
        <w:rPr>
          <w:i/>
        </w:rPr>
        <w:t xml:space="preserve">tháng </w:t>
      </w:r>
      <w:r>
        <w:rPr>
          <w:i/>
        </w:rPr>
        <w:t xml:space="preserve">nữa.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chỉ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rõ </w:t>
      </w:r>
      <w:r>
        <w:t xml:space="preserve">hoặc </w:t>
      </w:r>
      <w:r>
        <w:t xml:space="preserve">không </w:t>
      </w:r>
      <w:r>
        <w:t xml:space="preserve">cần </w:t>
      </w:r>
      <w:r>
        <w:t xml:space="preserve">nói </w:t>
      </w:r>
      <w:r>
        <w:t xml:space="preserve">rõ, </w:t>
      </w:r>
      <w:r>
        <w:t xml:space="preserve">nhưng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vài, </w:t>
      </w:r>
      <w:r>
        <w:t xml:space="preserve">và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tương </w:t>
      </w:r>
      <w:r>
        <w:t xml:space="preserve">đối </w:t>
      </w:r>
      <w:r>
        <w:t xml:space="preserve">nhiều. </w:t>
      </w:r>
      <w:r>
        <w:rPr>
          <w:i/>
        </w:rPr>
        <w:t xml:space="preserve">Một </w:t>
      </w:r>
      <w:r>
        <w:rPr>
          <w:i/>
        </w:rPr>
        <w:t xml:space="preserve">ngày </w:t>
      </w:r>
      <w:r>
        <w:rPr>
          <w:i/>
        </w:rPr>
        <w:t xml:space="preserve">đi </w:t>
      </w:r>
      <w:r>
        <w:rPr>
          <w:i/>
        </w:rPr>
        <w:t xml:space="preserve">mấy </w:t>
      </w:r>
      <w:r>
        <w:rPr>
          <w:i/>
        </w:rPr>
        <w:t xml:space="preserve">lần </w:t>
      </w:r>
      <w:r>
        <w:rPr>
          <w:i/>
        </w:rPr>
        <w:t xml:space="preserve">mà </w:t>
      </w:r>
      <w:r>
        <w:t xml:space="preserve">không </w:t>
      </w:r>
      <w:r>
        <w:rPr>
          <w:i/>
        </w:rPr>
        <w:t xml:space="preserve">gặp. </w:t>
      </w:r>
      <w:r>
        <w:t xml:space="preserve">Con </w:t>
      </w:r>
      <w:r>
        <w:t xml:space="preserve">sông </w:t>
      </w:r>
      <w:r>
        <w:rPr>
          <w:i/>
        </w:rPr>
        <w:t xml:space="preserve">bên </w:t>
      </w:r>
      <w:r>
        <w:rPr>
          <w:i/>
        </w:rPr>
        <w:t xml:space="preserve">lở </w:t>
      </w:r>
      <w:r>
        <w:rPr>
          <w:i/>
        </w:rPr>
        <w:t xml:space="preserve">bên </w:t>
      </w:r>
      <w:r>
        <w:t xml:space="preserve">bồi,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cá </w:t>
      </w:r>
      <w:r>
        <w:rPr>
          <w:i/>
        </w:rPr>
        <w:t xml:space="preserve">lội, </w:t>
      </w:r>
      <w:r>
        <w:rPr>
          <w:i/>
        </w:rPr>
        <w:t xml:space="preserve">mấy </w:t>
      </w:r>
      <w:r>
        <w:rPr>
          <w:i/>
        </w:rPr>
        <w:t xml:space="preserve">người </w:t>
      </w:r>
      <w:r>
        <w:rPr>
          <w:i/>
        </w:rPr>
        <w:t xml:space="preserve">buông </w:t>
      </w:r>
      <w:r>
        <w:rPr>
          <w:i/>
        </w:rPr>
        <w:t xml:space="preserve">câu. </w:t>
      </w:r>
      <w:r>
        <w:t xml:space="preserve">(ca dao). </w:t>
      </w:r>
      <w:r>
        <w:rPr>
          <w:b/>
        </w:rPr>
        <w:t xml:space="preserve">3 </w:t>
      </w:r>
      <w:r>
        <w:t xml:space="preserve">(hoặc </w:t>
      </w:r>
      <w:r>
        <w:t xml:space="preserve">đại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hỏi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rõ, </w:t>
      </w:r>
      <w:r>
        <w:t xml:space="preserve">nhưng </w:t>
      </w:r>
      <w:r>
        <w:t xml:space="preserve">nghĩ </w:t>
      </w:r>
      <w:r>
        <w:t xml:space="preserve">là </w:t>
      </w:r>
      <w:r>
        <w:t xml:space="preserve">không </w:t>
      </w:r>
      <w:r>
        <w:t xml:space="preserve">nhiều. </w:t>
      </w:r>
      <w:r>
        <w:rPr>
          <w:i/>
        </w:rPr>
        <w:t xml:space="preserve">Mấy </w:t>
      </w:r>
      <w:r>
        <w:rPr>
          <w:i/>
        </w:rPr>
        <w:t xml:space="preserve">giờ </w:t>
      </w:r>
      <w:r>
        <w:t xml:space="preserve">rỗi? </w:t>
      </w:r>
      <w:r>
        <w:t xml:space="preserve">Cháu </w:t>
      </w:r>
      <w:r>
        <w:rPr>
          <w:i/>
        </w:rPr>
        <w:t xml:space="preserve">lên </w:t>
      </w:r>
      <w:r>
        <w:rPr>
          <w:i/>
        </w:rPr>
        <w:t xml:space="preserve">mấy? </w:t>
      </w:r>
      <w:r>
        <w:rPr>
          <w:i/>
        </w:rPr>
        <w:t xml:space="preserve">Đố </w:t>
      </w:r>
      <w:r>
        <w:rPr>
          <w:i/>
        </w:rPr>
        <w:t xml:space="preserve">ai </w:t>
      </w:r>
      <w:r>
        <w:rPr>
          <w:i/>
        </w:rPr>
        <w:t xml:space="preserve">biết </w:t>
      </w:r>
      <w:r>
        <w:t xml:space="preserve">lúa </w:t>
      </w:r>
      <w:r>
        <w:rPr>
          <w:i/>
        </w:rPr>
        <w:t xml:space="preserve">mấy </w:t>
      </w:r>
      <w:r>
        <w:rPr>
          <w:i/>
        </w:rPr>
        <w:t xml:space="preserve">cây, </w:t>
      </w:r>
      <w:r>
        <w:t xml:space="preserve">Biết </w:t>
      </w:r>
      <w:r>
        <w:rPr>
          <w:i/>
        </w:rPr>
        <w:t xml:space="preserve">sông </w:t>
      </w:r>
      <w:r>
        <w:rPr>
          <w:i/>
        </w:rPr>
        <w:t xml:space="preserve">mấy </w:t>
      </w:r>
      <w:r>
        <w:rPr>
          <w:i/>
        </w:rPr>
        <w:t xml:space="preserve">khúc, </w:t>
      </w:r>
      <w:r>
        <w:t xml:space="preserve">biết </w:t>
      </w:r>
      <w:r>
        <w:rPr>
          <w:i/>
        </w:rPr>
        <w:t xml:space="preserve">mây </w:t>
      </w:r>
      <w:r>
        <w:t xml:space="preserve">mấy </w:t>
      </w:r>
      <w:r>
        <w:t xml:space="preserve">tầng </w:t>
      </w:r>
      <w:r>
        <w:t xml:space="preserve">(ca dao). </w:t>
      </w:r>
      <w:r>
        <w:rPr>
          <w:b/>
        </w:rPr>
        <w:t xml:space="preserve">4 </w:t>
      </w:r>
      <w:r>
        <w:t xml:space="preserve">(hoặc </w:t>
      </w:r>
      <w:r>
        <w:t xml:space="preserve">đại từ). </w:t>
      </w:r>
      <w:r>
        <w:t xml:space="preserve">Từ </w:t>
      </w:r>
      <w:r>
        <w:t xml:space="preserve">chỉ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mức </w:t>
      </w:r>
      <w:r>
        <w:t xml:space="preserve">độ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cần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đáng </w:t>
      </w:r>
      <w:r>
        <w:t xml:space="preserve">kể. </w:t>
      </w:r>
      <w: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đến </w:t>
      </w:r>
      <w:r>
        <w:rPr>
          <w:i/>
        </w:rPr>
        <w:t xml:space="preserve">mấy </w:t>
      </w:r>
      <w:r>
        <w:rPr>
          <w:i/>
        </w:rPr>
        <w:t xml:space="preserve">cũng </w:t>
      </w:r>
      <w:r>
        <w:rPr>
          <w:i/>
        </w:rPr>
        <w:t xml:space="preserve">uượt </w:t>
      </w:r>
      <w:r>
        <w:rPr>
          <w:i/>
        </w:rPr>
        <w:t xml:space="preserve">qua. </w:t>
      </w:r>
      <w:r>
        <w:t xml:space="preserve">Nói </w:t>
      </w:r>
      <w:r>
        <w:t xml:space="preserve">mấy </w:t>
      </w:r>
      <w:r>
        <w:t xml:space="preserve">cũng </w:t>
      </w:r>
      <w:r>
        <w:rPr>
          <w:i/>
        </w:rPr>
        <w:t xml:space="preserve">bằng </w:t>
      </w:r>
      <w:r>
        <w:rPr>
          <w:i/>
        </w:rPr>
        <w:t xml:space="preserve">thừa. </w:t>
      </w:r>
      <w:r>
        <w:rPr>
          <w:i/>
        </w:rPr>
        <w:t xml:space="preserve">Nhiều </w:t>
      </w:r>
      <w:r>
        <w:rPr>
          <w:i/>
        </w:rPr>
        <w:t xml:space="preserve">gấp </w:t>
      </w:r>
      <w:r>
        <w:rPr>
          <w:i/>
        </w:rPr>
        <w:t xml:space="preserve">mấy </w:t>
      </w:r>
      <w:r>
        <w:rPr>
          <w:i/>
        </w:rPr>
        <w:t xml:space="preserve">trước. </w:t>
      </w:r>
      <w:r>
        <w:t xml:space="preserve">Có </w:t>
      </w:r>
      <w:r>
        <w:rPr>
          <w:i/>
        </w:rPr>
        <w:t xml:space="preserve">đáng </w:t>
      </w:r>
      <w:r>
        <w:rPr>
          <w:i/>
        </w:rPr>
        <w:t xml:space="preserve">là </w:t>
      </w:r>
      <w:r>
        <w:rPr>
          <w:i/>
        </w:rPr>
        <w:t xml:space="preserve">mấy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mấy; </w:t>
      </w:r>
      <w:r>
        <w:rPr>
          <w:i/>
        </w:rPr>
        <w:t xml:space="preserve">kết từ </w:t>
      </w:r>
      <w:r>
        <w:t xml:space="preserve">(hoặc </w:t>
      </w:r>
      <w:r>
        <w:t xml:space="preserve">cảm từ). </w:t>
      </w:r>
      <w:r>
        <w:t xml:space="preserve">(ph.; </w:t>
      </w:r>
      <w:r>
        <w:t xml:space="preserve">hoặc </w:t>
      </w:r>
      <w:r>
        <w:t xml:space="preserve">khẩu ngữ). </w:t>
      </w:r>
      <w:r>
        <w:t xml:space="preserve">Với.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rPr>
          <w:i/>
        </w:rPr>
        <w:t xml:space="preserve">mấy </w:t>
      </w:r>
      <w:r>
        <w:rPr>
          <w:i/>
        </w:rPr>
        <w:t xml:space="preserve">mẹ. </w:t>
      </w:r>
      <w:r>
        <w:rPr>
          <w:i/>
        </w:rPr>
        <w:t xml:space="preserve">Không </w:t>
      </w:r>
      <w:r>
        <w:rPr>
          <w:i/>
        </w:rPr>
        <w:t xml:space="preserve">muốn </w:t>
      </w:r>
      <w:r>
        <w:rPr>
          <w:i/>
        </w:rPr>
        <w:t xml:space="preserve">đi, </w:t>
      </w:r>
      <w:r>
        <w:rPr>
          <w:i/>
        </w:rPr>
        <w:t xml:space="preserve">mấy </w:t>
      </w:r>
      <w:r>
        <w:rPr>
          <w:i/>
        </w:rPr>
        <w:t xml:space="preserve">lại </w:t>
      </w:r>
      <w:r>
        <w:t xml:space="preserve">cũng </w:t>
      </w:r>
      <w:r>
        <w:rPr>
          <w:i/>
        </w:rPr>
        <w:t xml:space="preserve">bận. </w:t>
      </w:r>
      <w:r>
        <w:rPr>
          <w:i/>
        </w:rPr>
        <w:t xml:space="preserve">Giúp </w:t>
      </w:r>
      <w:r>
        <w:rPr>
          <w:i/>
        </w:rPr>
        <w:t xml:space="preserve">tôi </w:t>
      </w:r>
      <w:r>
        <w:rPr>
          <w:i/>
        </w:rPr>
        <w:t xml:space="preserve">mấy! </w:t>
      </w:r>
      <w:r>
        <w:br/>
      </w:r>
      <w:r>
        <w:rPr>
          <w:b/>
        </w:rPr>
        <w:t xml:space="preserve">mấy </w:t>
      </w:r>
      <w:r>
        <w:rPr>
          <w:b/>
        </w:rPr>
        <w:t xml:space="preserve">ai </w:t>
      </w:r>
      <w:r>
        <w:t xml:space="preserve">Chẳng </w:t>
      </w:r>
      <w:r>
        <w:t xml:space="preserve">có </w:t>
      </w:r>
      <w:r>
        <w:t xml:space="preserve">mấy </w:t>
      </w:r>
      <w:r>
        <w:t xml:space="preserve">người; </w:t>
      </w:r>
      <w:r>
        <w:t xml:space="preserve">ít </w:t>
      </w:r>
      <w:r>
        <w:t xml:space="preserve">ai. </w:t>
      </w:r>
      <w:r>
        <w:rPr>
          <w:i/>
        </w:rPr>
        <w:t xml:space="preserve">Mấy </w:t>
      </w:r>
      <w:r>
        <w:rPr>
          <w:i/>
        </w:rPr>
        <w:t xml:space="preserve">ai </w:t>
      </w:r>
      <w:r>
        <w:t xml:space="preserve">chịu </w:t>
      </w:r>
      <w:r>
        <w:rPr>
          <w:i/>
        </w:rPr>
        <w:t xml:space="preserve">nghĩ </w:t>
      </w:r>
      <w:r>
        <w:t xml:space="preserve">đến </w:t>
      </w:r>
      <w:r>
        <w:rPr>
          <w:i/>
        </w:rPr>
        <w:t xml:space="preserve">điều </w:t>
      </w:r>
      <w:r>
        <w:rPr>
          <w:i/>
        </w:rPr>
        <w:t xml:space="preserve">đó. </w:t>
      </w:r>
      <w:r>
        <w:rPr>
          <w:i/>
        </w:rPr>
        <w:t xml:space="preserve">Mấy </w:t>
      </w:r>
      <w:r>
        <w:rPr>
          <w:i/>
        </w:rPr>
        <w:t xml:space="preserve">ai </w:t>
      </w:r>
      <w:r>
        <w:rPr>
          <w:i/>
        </w:rPr>
        <w:t xml:space="preserve">được </w:t>
      </w:r>
      <w:r>
        <w:rPr>
          <w:i/>
        </w:rPr>
        <w:t xml:space="preserve">như </w:t>
      </w:r>
      <w:r>
        <w:rPr>
          <w:i/>
        </w:rPr>
        <w:t xml:space="preserve">ông </w:t>
      </w:r>
      <w:r>
        <w:t xml:space="preserve">ta. </w:t>
      </w:r>
      <w:r>
        <w:br/>
      </w:r>
      <w:r>
        <w:rPr>
          <w:b/>
        </w:rPr>
        <w:t xml:space="preserve">mấy </w:t>
      </w:r>
      <w:r>
        <w:rPr>
          <w:b/>
        </w:rPr>
        <w:t xml:space="preserve">chốc </w:t>
      </w:r>
      <w:r>
        <w:t xml:space="preserve">(kng,). </w:t>
      </w:r>
      <w:r>
        <w:t xml:space="preserve">Nhưc:Ăng </w:t>
      </w:r>
      <w:r>
        <w:t xml:space="preserve">mấy </w:t>
      </w:r>
      <w:r>
        <w:t xml:space="preserve">chốc. </w:t>
      </w:r>
      <w:r>
        <w:t xml:space="preserve">Chẳng </w:t>
      </w:r>
      <w:r>
        <w:rPr>
          <w:i/>
        </w:rPr>
        <w:t xml:space="preserve">ốm </w:t>
      </w:r>
      <w:r>
        <w:rPr>
          <w:i/>
        </w:rPr>
        <w:t xml:space="preserve">chẳng </w:t>
      </w:r>
      <w:r>
        <w:rPr>
          <w:i/>
        </w:rPr>
        <w:t xml:space="preserve">đau, </w:t>
      </w:r>
      <w:r>
        <w:rPr>
          <w:i/>
        </w:rPr>
        <w:t xml:space="preserve">làm </w:t>
      </w:r>
      <w:r>
        <w:rPr>
          <w:i/>
        </w:rPr>
        <w:t xml:space="preserve">giàu </w:t>
      </w:r>
      <w:r>
        <w:t xml:space="preserve">mấy </w:t>
      </w:r>
      <w:r>
        <w:t xml:space="preserve">chốc </w:t>
      </w:r>
      <w:r>
        <w:t xml:space="preserve">(tmg,). </w:t>
      </w:r>
      <w:r>
        <w:br/>
      </w:r>
      <w:r>
        <w:rPr>
          <w:b/>
        </w:rPr>
        <w:t xml:space="preserve">mấy </w:t>
      </w:r>
      <w:r>
        <w:rPr>
          <w:b/>
        </w:rPr>
        <w:t xml:space="preserve">đời </w:t>
      </w:r>
      <w:r>
        <w:t xml:space="preserve">(kng). </w:t>
      </w:r>
      <w:r>
        <w:t xml:space="preserve">Đời </w:t>
      </w:r>
      <w:r>
        <w:t xml:space="preserve">nào, </w:t>
      </w:r>
      <w:r>
        <w:t xml:space="preserve">chẳng </w:t>
      </w:r>
      <w:r>
        <w:t xml:space="preserve">bao </w:t>
      </w:r>
      <w:r>
        <w:t xml:space="preserve">giờ </w:t>
      </w:r>
      <w:r>
        <w:t xml:space="preserve">(lại </w:t>
      </w:r>
      <w:r>
        <w:t xml:space="preserve">như </w:t>
      </w:r>
      <w:r>
        <w:t xml:space="preserve">vậy). </w:t>
      </w:r>
      <w:r>
        <w:t xml:space="preserve">Mấy </w:t>
      </w:r>
      <w:r>
        <w:rPr>
          <w:i/>
        </w:rPr>
        <w:t xml:space="preserve">đời </w:t>
      </w:r>
      <w:r>
        <w:t xml:space="preserve">bánh </w:t>
      </w:r>
      <w:r>
        <w:rPr>
          <w:i/>
        </w:rPr>
        <w:t xml:space="preserve">đúc </w:t>
      </w:r>
      <w:r>
        <w:rPr>
          <w:i/>
        </w:rPr>
        <w:t xml:space="preserve">có </w:t>
      </w:r>
      <w:r>
        <w:t xml:space="preserve">xương... </w:t>
      </w:r>
      <w:r>
        <w:t xml:space="preserve">(củ). </w:t>
      </w:r>
      <w:r>
        <w:t xml:space="preserve">mấy </w:t>
      </w:r>
      <w:r>
        <w:t xml:space="preserve">khi </w:t>
      </w:r>
      <w:r>
        <w:t xml:space="preserve">(khẩu ngữ). </w:t>
      </w:r>
      <w:r>
        <w:t xml:space="preserve">Như </w:t>
      </w:r>
      <w:r>
        <w:rPr>
          <w:i/>
        </w:rPr>
        <w:t xml:space="preserve">chẳng </w:t>
      </w:r>
      <w:r>
        <w:rPr>
          <w:i/>
        </w:rPr>
        <w:t xml:space="preserve">mấy </w:t>
      </w:r>
      <w:r>
        <w:rPr>
          <w:i/>
        </w:rPr>
        <w:t xml:space="preserve">khi. </w:t>
      </w:r>
      <w:r>
        <w:t xml:space="preserve">Mấy </w:t>
      </w:r>
      <w:r>
        <w:rPr>
          <w:i/>
        </w:rPr>
        <w:t xml:space="preserve">khi </w:t>
      </w:r>
      <w:r>
        <w:rPr>
          <w:i/>
        </w:rPr>
        <w:t xml:space="preserve">anh </w:t>
      </w:r>
      <w:r>
        <w:rPr>
          <w:i/>
        </w:rPr>
        <w:t xml:space="preserve">đến </w:t>
      </w:r>
      <w:r>
        <w:t xml:space="preserve">chơi. </w:t>
      </w:r>
      <w:r>
        <w:t xml:space="preserve">cU </w:t>
      </w:r>
      <w:r>
        <w:t xml:space="preserve">. </w:t>
      </w:r>
      <w:r>
        <w:br/>
      </w:r>
      <w:r>
        <w:rPr>
          <w:b/>
        </w:rPr>
        <w:t xml:space="preserve">mấy </w:t>
      </w:r>
      <w:r>
        <w:rPr>
          <w:b/>
        </w:rPr>
        <w:t xml:space="preserve">mươi </w:t>
      </w:r>
      <w:r>
        <w:t xml:space="preserve">(kng,).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rPr>
          <w:i/>
        </w:rPr>
        <w:t xml:space="preserve">là </w:t>
      </w:r>
      <w:r>
        <w:t xml:space="preserve">nhiều </w:t>
      </w:r>
      <w:r>
        <w:t xml:space="preserve">đáng </w:t>
      </w:r>
      <w:r>
        <w:t xml:space="preserve">kể, </w:t>
      </w:r>
      <w:r>
        <w:t xml:space="preserve">mấy. </w:t>
      </w:r>
      <w:r>
        <w:rPr>
          <w:i/>
        </w:rPr>
        <w:t xml:space="preserve">Dù </w:t>
      </w:r>
      <w:r>
        <w:t xml:space="preserve">khó </w:t>
      </w:r>
      <w:r>
        <w:rPr>
          <w:i/>
        </w:rPr>
        <w:t xml:space="preserve">khăn </w:t>
      </w:r>
      <w:r>
        <w:t xml:space="preserve">đến </w:t>
      </w:r>
      <w:r>
        <w:rPr>
          <w:i/>
        </w:rPr>
        <w:t xml:space="preserve">mấy </w:t>
      </w:r>
      <w:r>
        <w:rPr>
          <w:i/>
        </w:rPr>
        <w:t xml:space="preserve">mươi </w:t>
      </w:r>
      <w: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ngại. </w:t>
      </w:r>
      <w:r>
        <w:rPr>
          <w:i/>
        </w:rPr>
        <w:t xml:space="preserve">Củađángmấymươiđâumàphditiế? </w:t>
      </w:r>
      <w:r>
        <w:br/>
      </w:r>
      <w:r>
        <w:rPr>
          <w:b/>
        </w:rPr>
        <w:t xml:space="preserve">mấy </w:t>
      </w:r>
      <w:r>
        <w:rPr>
          <w:b/>
        </w:rPr>
        <w:t xml:space="preserve">nả </w:t>
      </w:r>
      <w:r>
        <w:t xml:space="preserve">(ph.; </w:t>
      </w:r>
      <w:r>
        <w:t xml:space="preserve">kng,). </w:t>
      </w:r>
      <w:r>
        <w:t xml:space="preserve">Chẳng </w:t>
      </w:r>
      <w:r>
        <w:t xml:space="preserve">được </w:t>
      </w:r>
      <w:r>
        <w:t xml:space="preserve">bao </w:t>
      </w:r>
      <w:r>
        <w:t xml:space="preserve">nhiêu </w:t>
      </w:r>
      <w:r>
        <w:t xml:space="preserve">lâu </w:t>
      </w:r>
      <w:r>
        <w:t xml:space="preserve">đâu. </w:t>
      </w:r>
      <w:r>
        <w:t xml:space="preserve">Tú </w:t>
      </w:r>
      <w:r>
        <w:t xml:space="preserve">gỗ </w:t>
      </w:r>
      <w:r>
        <w:rPr>
          <w:i/>
        </w:rPr>
        <w:t xml:space="preserve">tạp </w:t>
      </w:r>
      <w:r>
        <w:rPr>
          <w:i/>
        </w:rPr>
        <w:t xml:space="preserve">thì </w:t>
      </w:r>
      <w: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ná. </w:t>
      </w:r>
      <w:r>
        <w:br/>
      </w:r>
      <w:r>
        <w:rPr>
          <w:b/>
        </w:rPr>
        <w:t xml:space="preserve">mấy </w:t>
      </w:r>
      <w:r>
        <w:rPr>
          <w:b/>
        </w:rPr>
        <w:t xml:space="preserve">nỗi </w:t>
      </w:r>
      <w:r>
        <w:t xml:space="preserve">(khẩu ngữ). </w:t>
      </w:r>
      <w:r>
        <w:t xml:space="preserve">Như </w:t>
      </w:r>
      <w:r>
        <w:rPr>
          <w:i/>
        </w:rPr>
        <w:t xml:space="preserve">chẳng </w:t>
      </w:r>
      <w:r>
        <w:rPr>
          <w:i/>
        </w:rPr>
        <w:t xml:space="preserve">mấy </w:t>
      </w:r>
      <w:r>
        <w:rPr>
          <w:i/>
        </w:rPr>
        <w:t xml:space="preserve">nỗi. </w:t>
      </w:r>
      <w:r>
        <w:t xml:space="preserve">Nón </w:t>
      </w:r>
      <w:r>
        <w:rPr>
          <w:i/>
        </w:rPr>
        <w:t xml:space="preserve">đythìdùngđược </w:t>
      </w:r>
      <w:r>
        <w:rPr>
          <w:i/>
        </w:rPr>
        <w:t xml:space="preserve">mấy </w:t>
      </w:r>
      <w:r>
        <w:rPr>
          <w:i/>
        </w:rPr>
        <w:t xml:space="preserve">nỗi... </w:t>
      </w:r>
      <w:r>
        <w:br/>
      </w:r>
      <w:r>
        <w:rPr>
          <w:b/>
        </w:rPr>
        <w:t xml:space="preserve">mậy </w:t>
      </w:r>
      <w:r>
        <w:rPr>
          <w:i/>
        </w:rPr>
        <w:t xml:space="preserve">đại từ </w:t>
      </w:r>
      <w:r>
        <w:t xml:space="preserve">(ph.; </w:t>
      </w:r>
      <w:r>
        <w:t xml:space="preserve">kng,).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Mày. </w:t>
      </w:r>
      <w:r>
        <w:t xml:space="preserve">Đi </w:t>
      </w:r>
      <w:r>
        <w:t xml:space="preserve">không </w:t>
      </w:r>
      <w:r>
        <w:t xml:space="preserve">mậy? </w:t>
      </w:r>
      <w:r>
        <w:t xml:space="preserve">. </w:t>
      </w:r>
      <w:r>
        <w:br/>
      </w:r>
      <w:r>
        <w:rPr>
          <w:b/>
        </w:rPr>
        <w:t xml:space="preserve">me,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Mẹ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gọi, </w:t>
      </w:r>
      <w:r>
        <w:t xml:space="preserve">trong </w:t>
      </w:r>
      <w:r>
        <w:t xml:space="preserve">một </w:t>
      </w:r>
      <w:r>
        <w:t xml:space="preserve">lớp </w:t>
      </w:r>
      <w:r>
        <w:t xml:space="preserve">người </w:t>
      </w:r>
      <w:r>
        <w:t xml:space="preserve">thành </w:t>
      </w:r>
      <w:r>
        <w:t xml:space="preserve">thị).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Người </w:t>
      </w:r>
      <w:r>
        <w:rPr>
          <w:i/>
        </w:rPr>
        <w:t xml:space="preserve">đàn </w:t>
      </w:r>
      <w:r>
        <w:t xml:space="preserve">bà </w:t>
      </w:r>
      <w:r>
        <w:rPr>
          <w:i/>
        </w:rPr>
        <w:t xml:space="preserve">Việt </w:t>
      </w:r>
      <w:r>
        <w:t xml:space="preserve">Nam </w:t>
      </w:r>
      <w:r>
        <w:rPr>
          <w:i/>
        </w:rPr>
        <w:t xml:space="preserve">uì </w:t>
      </w:r>
      <w:r>
        <w:t xml:space="preserve">tiền </w:t>
      </w:r>
      <w:r>
        <w:rPr>
          <w:i/>
        </w:rPr>
        <w:t xml:space="preserve">mà </w:t>
      </w:r>
      <w:r>
        <w:rPr>
          <w:i/>
        </w:rPr>
        <w:t xml:space="preserve">lấy </w:t>
      </w:r>
      <w:r>
        <w:t xml:space="preserve">người </w:t>
      </w:r>
      <w:r>
        <w:rPr>
          <w:i/>
        </w:rPr>
        <w:t xml:space="preserve">phương </w:t>
      </w:r>
      <w:r>
        <w:t xml:space="preserve">Tây </w:t>
      </w:r>
      <w:r>
        <w:t xml:space="preserve">thời </w:t>
      </w:r>
      <w:r>
        <w:t xml:space="preserve">trước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Me </w:t>
      </w:r>
      <w:r>
        <w:rPr>
          <w:i/>
        </w:rPr>
        <w:t xml:space="preserve">tây". </w:t>
      </w:r>
      <w:r>
        <w:t xml:space="preserve">Me </w:t>
      </w:r>
      <w:r>
        <w:t xml:space="preserve">Mĩ. </w:t>
      </w:r>
      <w:r>
        <w:br/>
      </w:r>
      <w:r>
        <w:rPr>
          <w:b/>
        </w:rPr>
        <w:t xml:space="preserve">me,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gỗ </w:t>
      </w:r>
      <w:r>
        <w:t xml:space="preserve">to,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dài, </w:t>
      </w:r>
      <w:r>
        <w:t xml:space="preserve">có </w:t>
      </w:r>
      <w:r>
        <w:t xml:space="preserve">vị </w:t>
      </w:r>
      <w:r>
        <w:t xml:space="preserve">chua,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me, </w:t>
      </w:r>
      <w:r>
        <w:rPr>
          <w:i/>
        </w:rPr>
        <w:t xml:space="preserve">danh từ </w:t>
      </w:r>
      <w:r>
        <w:t xml:space="preserve">Lối </w:t>
      </w:r>
      <w:r>
        <w:t xml:space="preserve">đánh </w:t>
      </w:r>
      <w:r>
        <w:t xml:space="preserve">bạc </w:t>
      </w:r>
      <w:r>
        <w:t xml:space="preserve">thời </w:t>
      </w:r>
      <w:r>
        <w:t xml:space="preserve">trước, </w:t>
      </w:r>
      <w:r>
        <w:t xml:space="preserve">giống </w:t>
      </w:r>
      <w:r>
        <w:t xml:space="preserve">như </w:t>
      </w:r>
      <w:r>
        <w:t xml:space="preserve">lú. </w:t>
      </w:r>
      <w:r>
        <w:t xml:space="preserve">Hốt </w:t>
      </w:r>
      <w:r>
        <w:t xml:space="preserve">me </w:t>
      </w:r>
      <w:r>
        <w:t xml:space="preserve">(đánh </w:t>
      </w:r>
      <w:r>
        <w:t xml:space="preserve">me). </w:t>
      </w:r>
      <w:r>
        <w:br/>
      </w:r>
      <w:r>
        <w:rPr>
          <w:b/>
        </w:rPr>
        <w:t xml:space="preserve">"me-don"x. </w:t>
      </w:r>
      <w:r>
        <w:rPr>
          <w:b/>
        </w:rPr>
        <w:t xml:space="preserve">meson. </w:t>
      </w:r>
      <w:r>
        <w:br/>
      </w:r>
      <w:r>
        <w:rPr>
          <w:b/>
        </w:rPr>
        <w:t xml:space="preserve">"me-ga” </w:t>
      </w:r>
      <w:r>
        <w:rPr>
          <w:i/>
        </w:rPr>
        <w:t xml:space="preserve">xem </w:t>
      </w:r>
      <w:r>
        <w:rPr>
          <w:i/>
        </w:rPr>
        <w:t xml:space="preserve">mega-. </w:t>
      </w:r>
      <w:r>
        <w:br/>
      </w:r>
      <w:r>
        <w:rPr>
          <w:b/>
        </w:rPr>
        <w:t xml:space="preserve">"me-tan”x. </w:t>
      </w:r>
      <w:r>
        <w:rPr>
          <w:b/>
        </w:rPr>
        <w:t xml:space="preserve">methan. </w:t>
      </w:r>
      <w:r>
        <w:br/>
      </w:r>
      <w:r>
        <w:rPr>
          <w:b/>
        </w:rPr>
        <w:t xml:space="preserve">me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Việt </w:t>
      </w:r>
      <w:r>
        <w:t xml:space="preserve">Nam </w:t>
      </w:r>
      <w:r>
        <w:t xml:space="preserve">vì </w:t>
      </w:r>
      <w:r>
        <w:t xml:space="preserve">tiền </w:t>
      </w:r>
      <w:r>
        <w:t xml:space="preserve">mà </w:t>
      </w:r>
      <w:r>
        <w:t xml:space="preserve">lấy </w:t>
      </w:r>
      <w:r>
        <w:t xml:space="preserve">người </w:t>
      </w:r>
      <w:r>
        <w:t xml:space="preserve">Pháp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me </w:t>
      </w:r>
      <w:r>
        <w:rPr>
          <w:b/>
        </w:rPr>
        <w:t xml:space="preserve">xừ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mật, </w:t>
      </w:r>
      <w:r>
        <w:t xml:space="preserve">vui </w:t>
      </w:r>
      <w:r>
        <w:t xml:space="preserve">đùa </w:t>
      </w:r>
      <w:r>
        <w:t xml:space="preserve">hoặc </w:t>
      </w:r>
      <w:r>
        <w:t xml:space="preserve">xách </w:t>
      </w:r>
      <w:r>
        <w:t xml:space="preserve">mé. </w:t>
      </w:r>
      <w:r>
        <w:br/>
      </w:r>
      <w:r>
        <w:rPr>
          <w:b/>
        </w:rPr>
        <w:t xml:space="preserve">mè,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mè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mò; </w:t>
      </w:r>
      <w:r>
        <w:rPr>
          <w:i/>
        </w:rPr>
        <w:t xml:space="preserve">danh từ </w:t>
      </w:r>
      <w:r>
        <w:t xml:space="preserve">(phương ngữ). </w:t>
      </w:r>
      <w:r>
        <w:t xml:space="preserve">Vừng. </w:t>
      </w:r>
      <w:r>
        <w:t xml:space="preserve">Muối </w:t>
      </w:r>
      <w:r>
        <w:rPr>
          <w:i/>
        </w:rPr>
        <w:t xml:space="preserve">mè. </w:t>
      </w:r>
      <w:r>
        <w:t xml:space="preserve">Kẹo </w:t>
      </w:r>
      <w:r>
        <w:t xml:space="preserve">mề. </w:t>
      </w:r>
      <w:r>
        <w:br/>
      </w:r>
      <w:r>
        <w:rPr>
          <w:b/>
        </w:rPr>
        <w:t xml:space="preserve">mẻ, </w:t>
      </w:r>
      <w:r>
        <w:rPr>
          <w:i/>
        </w:rPr>
        <w:t xml:space="preserve">danh từ </w:t>
      </w:r>
      <w:r>
        <w:t xml:space="preserve">Thanh </w:t>
      </w:r>
      <w:r>
        <w:t xml:space="preserve">tre, </w:t>
      </w:r>
      <w:r>
        <w:t xml:space="preserve">nứa </w:t>
      </w:r>
      <w:r>
        <w:t xml:space="preserve">đặt </w:t>
      </w:r>
      <w:r>
        <w:t xml:space="preserve">dọc </w:t>
      </w:r>
      <w:r>
        <w:t xml:space="preserve">mái </w:t>
      </w:r>
      <w:r>
        <w:t xml:space="preserve">nhà </w:t>
      </w:r>
      <w:r>
        <w:t xml:space="preserve">để </w:t>
      </w:r>
      <w:r>
        <w:t xml:space="preserve">đỡ </w:t>
      </w:r>
      <w:r>
        <w:t xml:space="preserve">và </w:t>
      </w:r>
      <w:r>
        <w:t xml:space="preserve">buộc </w:t>
      </w:r>
      <w:r>
        <w:t xml:space="preserve">lớp </w:t>
      </w:r>
      <w:r>
        <w:t xml:space="preserve">lợp. </w:t>
      </w:r>
      <w:r>
        <w:br/>
      </w:r>
      <w:r>
        <w:rPr>
          <w:b/>
        </w:rPr>
        <w:t xml:space="preserve">mò </w:t>
      </w:r>
      <w:r>
        <w:rPr>
          <w:b/>
        </w:rPr>
        <w:t xml:space="preserve">nheo </w:t>
      </w:r>
      <w:r>
        <w:rPr>
          <w:i/>
        </w:rPr>
        <w:t xml:space="preserve">động từ </w:t>
      </w:r>
      <w:r>
        <w:t xml:space="preserve">Nói </w:t>
      </w:r>
      <w:r>
        <w:t xml:space="preserve">nhiều </w:t>
      </w:r>
      <w:r>
        <w:t xml:space="preserve">và </w:t>
      </w:r>
      <w:r>
        <w:t xml:space="preserve">dai </w:t>
      </w:r>
      <w:r>
        <w:t xml:space="preserve">dẳng </w:t>
      </w:r>
      <w:r>
        <w:t xml:space="preserve">để </w:t>
      </w:r>
      <w:r>
        <w:t xml:space="preserve">nài </w:t>
      </w:r>
      <w:r>
        <w:t xml:space="preserve">xin, </w:t>
      </w:r>
      <w:r>
        <w:t xml:space="preserve">phàn </w:t>
      </w:r>
      <w:r>
        <w:t xml:space="preserve">nàn </w:t>
      </w:r>
      <w:r>
        <w:t xml:space="preserve">hoặc </w:t>
      </w:r>
      <w:r>
        <w:t xml:space="preserve">trách </w:t>
      </w:r>
      <w:r>
        <w:t xml:space="preserve">móc, </w:t>
      </w:r>
      <w:r>
        <w:t xml:space="preserve">khiến </w:t>
      </w:r>
      <w:r>
        <w:t xml:space="preserve">người </w:t>
      </w:r>
      <w:r>
        <w:t xml:space="preserve">nghe </w:t>
      </w:r>
      <w:r>
        <w:t xml:space="preserve">khó </w:t>
      </w:r>
      <w:r>
        <w:t xml:space="preserve">chịu. </w:t>
      </w:r>
      <w:r>
        <w:t xml:space="preserve">Cứ </w:t>
      </w:r>
      <w:r>
        <w:t xml:space="preserve">mè </w:t>
      </w:r>
      <w:r>
        <w:t xml:space="preserve">nheo, </w:t>
      </w:r>
      <w:r>
        <w:rPr>
          <w:i/>
        </w:rPr>
        <w:t xml:space="preserve">đòi </w:t>
      </w:r>
      <w:r>
        <w:t xml:space="preserve">cho </w:t>
      </w:r>
      <w:r>
        <w:t xml:space="preserve">bằng </w:t>
      </w:r>
      <w:r>
        <w:rPr>
          <w:i/>
        </w:rPr>
        <w:t xml:space="preserve">được. </w:t>
      </w:r>
      <w:r>
        <w:t xml:space="preserve">Mè </w:t>
      </w:r>
      <w:r>
        <w:rPr>
          <w:i/>
        </w:rPr>
        <w:t xml:space="preserve">nheo </w:t>
      </w:r>
      <w:r>
        <w:rPr>
          <w:i/>
        </w:rPr>
        <w:t xml:space="preserve">suốt </w:t>
      </w:r>
      <w:r>
        <w:t xml:space="preserve">ngày. </w:t>
      </w:r>
      <w:r>
        <w:br/>
      </w:r>
      <w:r>
        <w:rPr>
          <w:b/>
        </w:rPr>
        <w:t xml:space="preserve">mò </w:t>
      </w:r>
      <w:r>
        <w:rPr>
          <w:b/>
        </w:rPr>
        <w:t xml:space="preserve">xứng </w:t>
      </w:r>
      <w:r>
        <w:rPr>
          <w:i/>
        </w:rPr>
        <w:t xml:space="preserve">danh từ </w:t>
      </w:r>
      <w:r>
        <w:t xml:space="preserve">Kẹo </w:t>
      </w:r>
      <w:r>
        <w:t xml:space="preserve">dẻo, </w:t>
      </w:r>
      <w:r>
        <w:t xml:space="preserve">màu </w:t>
      </w:r>
      <w:r>
        <w:t xml:space="preserve">hơi </w:t>
      </w:r>
      <w:r>
        <w:t xml:space="preserve">vàng, </w:t>
      </w:r>
      <w:r>
        <w:t xml:space="preserve">ngoài </w:t>
      </w:r>
      <w:r>
        <w:t xml:space="preserve">bọc </w:t>
      </w:r>
      <w:r>
        <w:t xml:space="preserve">vừng, </w:t>
      </w:r>
      <w:r>
        <w:t xml:space="preserve">được </w:t>
      </w:r>
      <w:r>
        <w:t xml:space="preserve">cắt </w:t>
      </w:r>
      <w:r>
        <w:t xml:space="preserve">thành </w:t>
      </w:r>
      <w:r>
        <w:t xml:space="preserve">miếng. </w:t>
      </w:r>
      <w:r>
        <w:br/>
      </w:r>
      <w:r>
        <w:rPr>
          <w:b/>
        </w:rPr>
        <w:t xml:space="preserve">mẻ, </w:t>
      </w:r>
      <w:r>
        <w:rPr>
          <w:i/>
        </w:rPr>
        <w:t xml:space="preserve">danh từ </w:t>
      </w:r>
      <w:r>
        <w:t xml:space="preserve">Chất </w:t>
      </w:r>
      <w:r>
        <w:t xml:space="preserve">chua </w:t>
      </w:r>
      <w:r>
        <w:t xml:space="preserve">làm </w:t>
      </w:r>
      <w:r>
        <w:t xml:space="preserve">bằng </w:t>
      </w:r>
      <w:r>
        <w:t xml:space="preserve">cơm </w:t>
      </w:r>
      <w:r>
        <w:t xml:space="preserve">nguội </w:t>
      </w:r>
      <w:r>
        <w:t xml:space="preserve">lên </w:t>
      </w:r>
      <w:r>
        <w:t xml:space="preserve">men,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 </w:t>
      </w:r>
      <w:r>
        <w:t xml:space="preserve">khi </w:t>
      </w:r>
      <w:r>
        <w:t xml:space="preserve">nấu </w:t>
      </w:r>
      <w:r>
        <w:t xml:space="preserve">thức </w:t>
      </w:r>
      <w:r>
        <w:t xml:space="preserve">ăn. </w:t>
      </w:r>
      <w:r>
        <w:t xml:space="preserve">Chua </w:t>
      </w:r>
      <w:r>
        <w:rPr>
          <w:i/>
        </w:rPr>
        <w:t xml:space="preserve">như </w:t>
      </w:r>
      <w:r>
        <w:t xml:space="preserve">mẽ. </w:t>
      </w:r>
      <w:r>
        <w:t xml:space="preserve">Cái </w:t>
      </w:r>
      <w:r>
        <w:t xml:space="preserve">mẻ.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