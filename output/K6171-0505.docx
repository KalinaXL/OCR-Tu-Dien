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phi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(cũ). </w:t>
      </w:r>
      <w:r>
        <w:t xml:space="preserve">Báo </w:t>
      </w:r>
      <w:r>
        <w:t xml:space="preserve">thật </w:t>
      </w:r>
      <w:r>
        <w:t xml:space="preserve">gấp </w:t>
      </w:r>
      <w:r>
        <w:t xml:space="preserve">cho </w:t>
      </w:r>
      <w:r>
        <w:t xml:space="preserve">biết. </w:t>
      </w:r>
      <w:r>
        <w:t xml:space="preserve">XKịp </w:t>
      </w:r>
      <w:r>
        <w:t xml:space="preserve">thời </w:t>
      </w:r>
      <w:r>
        <w:t xml:space="preserve">phi </w:t>
      </w:r>
      <w:r>
        <w:rPr>
          <w:i/>
        </w:rPr>
        <w:t xml:space="preserve">báo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địch </w:t>
      </w:r>
      <w:r>
        <w:rPr>
          <w:i/>
        </w:rPr>
        <w:t xml:space="preserve">tới. </w:t>
      </w:r>
      <w:r>
        <w:br/>
      </w:r>
      <w:r>
        <w:rPr>
          <w:b/>
        </w:rPr>
        <w:t xml:space="preserve">phi </w:t>
      </w:r>
      <w:r>
        <w:rPr>
          <w:b/>
        </w:rPr>
        <w:t xml:space="preserve">cảng </w:t>
      </w:r>
      <w:r>
        <w:rPr>
          <w:i/>
        </w:rPr>
        <w:t xml:space="preserve">danh từ </w:t>
      </w:r>
      <w:r>
        <w:t xml:space="preserve">Cảng </w:t>
      </w:r>
      <w:r>
        <w:t xml:space="preserve">hàng </w:t>
      </w:r>
      <w:r>
        <w:t xml:space="preserve">không. </w:t>
      </w:r>
      <w:r>
        <w:t xml:space="preserve">Phí </w:t>
      </w:r>
      <w:r>
        <w:t xml:space="preserve">cảng </w:t>
      </w:r>
      <w:r>
        <w:t xml:space="preserve">quốc </w:t>
      </w:r>
      <w:r>
        <w:t xml:space="preserve">tế. </w:t>
      </w:r>
      <w:r>
        <w:br/>
      </w:r>
      <w:r>
        <w:rPr>
          <w:b/>
        </w:rPr>
        <w:t xml:space="preserve">phi </w:t>
      </w:r>
      <w:r>
        <w:rPr>
          <w:b/>
        </w:rPr>
        <w:t xml:space="preserve">chính </w:t>
      </w:r>
      <w:r>
        <w:rPr>
          <w:b/>
        </w:rPr>
        <w:t xml:space="preserve">phủ </w:t>
      </w:r>
      <w:r>
        <w:rPr>
          <w:i/>
        </w:rPr>
        <w:t xml:space="preserve">tính từ </w:t>
      </w:r>
      <w:r>
        <w:t xml:space="preserve">Không </w:t>
      </w:r>
      <w:r>
        <w:t xml:space="preserve">phải </w:t>
      </w:r>
      <w:r>
        <w:t xml:space="preserve">của </w:t>
      </w:r>
      <w:r>
        <w:t xml:space="preserve">chính </w:t>
      </w:r>
      <w:r>
        <w:t xml:space="preserve">phủ,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Các </w:t>
      </w:r>
      <w:r>
        <w:t xml:space="preserve">hội </w:t>
      </w:r>
      <w:r>
        <w:rPr>
          <w:i/>
        </w:rPr>
        <w:t xml:space="preserve">quân </w:t>
      </w:r>
      <w:r>
        <w:t xml:space="preserve">chúng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t xml:space="preserve">phi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phi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Người </w:t>
      </w:r>
      <w:r>
        <w:t xml:space="preserve">lái </w:t>
      </w:r>
      <w:r>
        <w:t xml:space="preserve">máy </w:t>
      </w:r>
      <w:r>
        <w:t xml:space="preserve">bay. </w:t>
      </w:r>
      <w:r>
        <w:br/>
      </w:r>
      <w:r>
        <w:rPr>
          <w:b/>
        </w:rPr>
        <w:t xml:space="preserve">phí </w:t>
      </w:r>
      <w:r>
        <w:rPr>
          <w:b/>
        </w:rPr>
        <w:t xml:space="preserve">công </w:t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Người </w:t>
      </w:r>
      <w:r>
        <w:t xml:space="preserve">lái </w:t>
      </w:r>
      <w:r>
        <w:t xml:space="preserve">con </w:t>
      </w:r>
      <w:r>
        <w:t xml:space="preserve">tàu </w:t>
      </w:r>
      <w:r>
        <w:t xml:space="preserve">vũ </w:t>
      </w:r>
      <w:r>
        <w:rPr>
          <w:i/>
        </w:rPr>
        <w:t xml:space="preserve">trụ. </w:t>
      </w:r>
      <w:r>
        <w:br/>
      </w:r>
      <w:r>
        <w:rPr>
          <w:b/>
        </w:rPr>
        <w:t xml:space="preserve">phi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(cũ). </w:t>
      </w:r>
      <w:r>
        <w:t xml:space="preserve">Máy </w:t>
      </w:r>
      <w:r>
        <w:t xml:space="preserve">bay. </w:t>
      </w:r>
      <w:r>
        <w:br/>
      </w:r>
      <w:r>
        <w:rPr>
          <w:b/>
        </w:rPr>
        <w:t xml:space="preserve">phi </w:t>
      </w:r>
      <w:r>
        <w:rPr>
          <w:b/>
        </w:rPr>
        <w:t xml:space="preserve">dễ </w:t>
      </w:r>
      <w:r>
        <w:rPr>
          <w:i/>
        </w:rPr>
        <w:t xml:space="preserve">xem </w:t>
      </w:r>
      <w:r>
        <w:t xml:space="preserve">7zê. </w:t>
      </w:r>
      <w:r>
        <w:br/>
      </w:r>
      <w:r>
        <w:rPr>
          <w:b/>
        </w:rPr>
        <w:t xml:space="preserve">phi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Dao </w:t>
      </w:r>
      <w:r>
        <w:t xml:space="preserve">nhọn </w:t>
      </w:r>
      <w:r>
        <w:t xml:space="preserve">dùng </w:t>
      </w:r>
      <w:r>
        <w:t xml:space="preserve">để </w:t>
      </w:r>
      <w:r>
        <w:t xml:space="preserve">ném, </w:t>
      </w:r>
      <w:r>
        <w:t xml:space="preserve">phóng </w:t>
      </w:r>
      <w:r>
        <w:t xml:space="preserve">(một </w:t>
      </w:r>
      <w:r>
        <w:t xml:space="preserve">loại </w:t>
      </w:r>
      <w:r>
        <w:t xml:space="preserve">khí </w:t>
      </w:r>
      <w:r>
        <w:t xml:space="preserve">giới </w:t>
      </w:r>
      <w:r>
        <w:t xml:space="preserve">thời </w:t>
      </w:r>
      <w:r>
        <w:t xml:space="preserve">xưa). </w:t>
      </w:r>
      <w:r>
        <w:br/>
      </w:r>
      <w:r>
        <w:rPr>
          <w:b/>
        </w:rPr>
        <w:t xml:space="preserve">phi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†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không </w:t>
      </w:r>
      <w:r>
        <w:t xml:space="preserve">quân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thường </w:t>
      </w:r>
      <w:r>
        <w:t xml:space="preserve">gồm </w:t>
      </w:r>
      <w:r>
        <w:t xml:space="preserve">khoảng </w:t>
      </w:r>
      <w:r>
        <w:t xml:space="preserve">hai </w:t>
      </w:r>
      <w:r>
        <w:t xml:space="preserve">mươi </w:t>
      </w:r>
      <w:r>
        <w:t xml:space="preserve">máy </w:t>
      </w:r>
      <w:r>
        <w:t xml:space="preserve">bay.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điều </w:t>
      </w:r>
      <w:r>
        <w:t xml:space="preserve">khiển, </w:t>
      </w:r>
      <w:r>
        <w:t xml:space="preserve">lái </w:t>
      </w:r>
      <w:r>
        <w:t xml:space="preserve">một </w:t>
      </w:r>
      <w:r>
        <w:t xml:space="preserve">máy </w:t>
      </w:r>
      <w:r>
        <w:t xml:space="preserve">bay </w:t>
      </w:r>
      <w:r>
        <w:t xml:space="preserve">hay </w:t>
      </w:r>
      <w:r>
        <w:t xml:space="preserve">một </w:t>
      </w:r>
      <w:r>
        <w:t xml:space="preserve">con </w:t>
      </w:r>
      <w:r>
        <w:t xml:space="preserve">tàu </w:t>
      </w:r>
      <w:r>
        <w:t xml:space="preserve">vũ </w:t>
      </w:r>
      <w:r>
        <w:t xml:space="preserve">trụ. </w:t>
      </w:r>
      <w:r>
        <w:br/>
      </w:r>
      <w:r>
        <w:rPr>
          <w:b/>
        </w:rPr>
        <w:t xml:space="preserve">phi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(danh từ). </w:t>
      </w:r>
      <w:r>
        <w:t xml:space="preserve">Biên </w:t>
      </w:r>
      <w:r>
        <w:t xml:space="preserve">đội </w:t>
      </w:r>
      <w:r>
        <w:t xml:space="preserve">máy </w:t>
      </w:r>
      <w:r>
        <w:t xml:space="preserve">bay. </w:t>
      </w:r>
      <w:r>
        <w:br/>
      </w:r>
      <w:r>
        <w:rPr>
          <w:b/>
        </w:rPr>
        <w:t xml:space="preserve">phi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Đi </w:t>
      </w:r>
      <w:r>
        <w:t xml:space="preserve">trên </w:t>
      </w:r>
      <w:r>
        <w:t xml:space="preserve">máy </w:t>
      </w:r>
      <w:r>
        <w:t xml:space="preserve">bay </w:t>
      </w:r>
      <w:r>
        <w:t xml:space="preserve">hoặc </w:t>
      </w:r>
      <w:r>
        <w:t xml:space="preserve">tàu </w:t>
      </w:r>
      <w:r>
        <w:t xml:space="preserve">vũ </w:t>
      </w:r>
      <w:r>
        <w:t xml:space="preserve">trụ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thành </w:t>
      </w:r>
      <w:r>
        <w:t xml:space="preserve">viên </w:t>
      </w:r>
      <w:r>
        <w:t xml:space="preserve">trong </w:t>
      </w:r>
      <w:r>
        <w:t xml:space="preserve">phi </w:t>
      </w:r>
      <w:r>
        <w:t xml:space="preserve">đoàn, </w:t>
      </w:r>
      <w:r>
        <w:t xml:space="preserve">tham </w:t>
      </w:r>
      <w:r>
        <w:t xml:space="preserve">gia </w:t>
      </w:r>
      <w:r>
        <w:t xml:space="preserve">lái, </w:t>
      </w:r>
      <w:r>
        <w:t xml:space="preserve">điều </w:t>
      </w:r>
      <w:r>
        <w:t xml:space="preserve">khiển. </w:t>
      </w:r>
      <w:r>
        <w:t xml:space="preserve">Nhân </w:t>
      </w:r>
      <w:r>
        <w:rPr>
          <w:i/>
        </w:rPr>
        <w:t xml:space="preserve">uiên </w:t>
      </w:r>
      <w:r>
        <w:rPr>
          <w:i/>
        </w:rPr>
        <w:t xml:space="preserve">phi </w:t>
      </w:r>
      <w:r>
        <w:rPr>
          <w:i/>
        </w:rPr>
        <w:t xml:space="preserve">hành. </w:t>
      </w:r>
      <w:r>
        <w:rPr>
          <w:i/>
        </w:rPr>
        <w:t xml:space="preserve">Đoàn </w:t>
      </w:r>
      <w:r>
        <w:rPr>
          <w:i/>
        </w:rPr>
        <w:t xml:space="preserve">phi </w:t>
      </w:r>
      <w:r>
        <w:t xml:space="preserve">hành </w:t>
      </w:r>
      <w:r>
        <w:t xml:space="preserve">(phi </w:t>
      </w:r>
      <w:r>
        <w:t xml:space="preserve">đoàn). </w:t>
      </w:r>
      <w:r>
        <w:br/>
      </w:r>
      <w:r>
        <w:rPr>
          <w:b/>
        </w:rPr>
        <w:t xml:space="preserve">phi </w:t>
      </w:r>
      <w:r>
        <w:rPr>
          <w:b/>
        </w:rPr>
        <w:t xml:space="preserve">hành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phi </w:t>
      </w:r>
      <w:r>
        <w:t xml:space="preserve">hành </w:t>
      </w:r>
      <w:r>
        <w:t xml:space="preserve">gia </w:t>
      </w:r>
      <w:r>
        <w:t xml:space="preserve">trong </w:t>
      </w:r>
      <w:r>
        <w:t xml:space="preserve">một </w:t>
      </w:r>
      <w:r>
        <w:t xml:space="preserve">chuyến </w:t>
      </w:r>
      <w:r>
        <w:t xml:space="preserve">bay. </w:t>
      </w:r>
      <w:r>
        <w:br/>
      </w:r>
      <w:r>
        <w:rPr>
          <w:b/>
        </w:rPr>
        <w:t xml:space="preserve">phi </w:t>
      </w:r>
      <w:r>
        <w:rPr>
          <w:b/>
        </w:rPr>
        <w:t xml:space="preserve">hành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Người </w:t>
      </w:r>
      <w:r>
        <w:t xml:space="preserve">đi </w:t>
      </w:r>
      <w:r>
        <w:t xml:space="preserve">trên </w:t>
      </w:r>
      <w:r>
        <w:t xml:space="preserve">máy </w:t>
      </w:r>
      <w:r>
        <w:t xml:space="preserve">bay </w:t>
      </w:r>
      <w:r>
        <w:t xml:space="preserve">hoặc </w:t>
      </w:r>
      <w:r>
        <w:t xml:space="preserve">tàu </w:t>
      </w:r>
      <w:r>
        <w:t xml:space="preserve">vũ </w:t>
      </w:r>
      <w:r>
        <w:t xml:space="preserve">trụ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thành </w:t>
      </w:r>
      <w:r>
        <w:t xml:space="preserve">viên </w:t>
      </w:r>
      <w:r>
        <w:t xml:space="preserve">tham </w:t>
      </w:r>
      <w:r>
        <w:t xml:space="preserve">gia </w:t>
      </w:r>
      <w:r>
        <w:t xml:space="preserve">lái, </w:t>
      </w:r>
      <w:r>
        <w:t xml:space="preserve">điều </w:t>
      </w:r>
      <w:r>
        <w:t xml:space="preserve">khiển </w:t>
      </w:r>
      <w:r>
        <w:t xml:space="preserve">chuyến </w:t>
      </w:r>
      <w:r>
        <w:t xml:space="preserve">bay. </w:t>
      </w:r>
      <w:r>
        <w:t xml:space="preserve">Phí </w:t>
      </w:r>
      <w:r>
        <w:rPr>
          <w:i/>
        </w:rPr>
        <w:t xml:space="preserve">hành </w:t>
      </w:r>
      <w:r>
        <w:t xml:space="preserve">gia </w:t>
      </w:r>
      <w:r>
        <w:t xml:space="preserve">vũ </w:t>
      </w:r>
      <w:r>
        <w:t xml:space="preserve">trụ. </w:t>
      </w:r>
      <w:r>
        <w:br/>
      </w:r>
      <w:r>
        <w:rPr>
          <w:b/>
        </w:rPr>
        <w:t xml:space="preserve">phi </w:t>
      </w:r>
      <w:r>
        <w:rPr>
          <w:b/>
        </w:rPr>
        <w:t xml:space="preserve">lao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to, </w:t>
      </w:r>
      <w:r>
        <w:rPr>
          <w:i/>
        </w:rPr>
        <w:t xml:space="preserve">lá </w:t>
      </w:r>
      <w:r>
        <w:t xml:space="preserve">nhỏ </w:t>
      </w:r>
      <w:r>
        <w:t xml:space="preserve">mọc </w:t>
      </w:r>
      <w:r>
        <w:t xml:space="preserve">thành </w:t>
      </w:r>
      <w:r>
        <w:t xml:space="preserve">vòng </w:t>
      </w:r>
      <w:r>
        <w:t xml:space="preserve">trên </w:t>
      </w:r>
      <w:r>
        <w:t xml:space="preserve">những </w:t>
      </w:r>
      <w:r>
        <w:t xml:space="preserve">cành </w:t>
      </w:r>
      <w:r>
        <w:t xml:space="preserve">hình </w:t>
      </w:r>
      <w:r>
        <w:t xml:space="preserve">sợi </w:t>
      </w:r>
      <w:r>
        <w:t xml:space="preserve">chỉ </w:t>
      </w:r>
      <w:r>
        <w:t xml:space="preserve">trông </w:t>
      </w:r>
      <w:r>
        <w:t xml:space="preserve">giống </w:t>
      </w:r>
      <w:r>
        <w:t xml:space="preserve">lá </w:t>
      </w:r>
      <w:r>
        <w:t xml:space="preserve">thông, </w:t>
      </w:r>
      <w:r>
        <w:t xml:space="preserve">thường </w:t>
      </w:r>
      <w:r>
        <w:t xml:space="preserve">trồng </w:t>
      </w:r>
      <w:r>
        <w:t xml:space="preserve">lấy </w:t>
      </w:r>
      <w:r>
        <w:t xml:space="preserve">bóng </w:t>
      </w:r>
      <w:r>
        <w:t xml:space="preserve">mát </w:t>
      </w:r>
      <w:r>
        <w:t xml:space="preserve">hoặc </w:t>
      </w:r>
      <w:r>
        <w:t xml:space="preserve">giữ </w:t>
      </w:r>
      <w:r>
        <w:t xml:space="preserve">cát </w:t>
      </w:r>
      <w:r>
        <w:t xml:space="preserve">ở </w:t>
      </w:r>
      <w:r>
        <w:t xml:space="preserve">các </w:t>
      </w:r>
      <w:r>
        <w:t xml:space="preserve">vùng </w:t>
      </w:r>
      <w:r>
        <w:t xml:space="preserve">ven </w:t>
      </w:r>
      <w:r>
        <w:t xml:space="preserve">biển. </w:t>
      </w:r>
      <w:r>
        <w:rPr>
          <w:i/>
        </w:rPr>
        <w:t xml:space="preserve">Rừng </w:t>
      </w:r>
      <w:r>
        <w:t xml:space="preserve">phi </w:t>
      </w:r>
      <w:r>
        <w:t xml:space="preserve">lao. </w:t>
      </w:r>
      <w:r>
        <w:br/>
      </w:r>
      <w:r>
        <w:rPr>
          <w:b/>
        </w:rPr>
        <w:t xml:space="preserve">phi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phi </w:t>
      </w:r>
      <w:r>
        <w:t xml:space="preserve">lý. </w:t>
      </w:r>
      <w:r>
        <w:t xml:space="preserve">tính từ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phải </w:t>
      </w:r>
      <w:r>
        <w:t xml:space="preserve">thông </w:t>
      </w:r>
      <w:r>
        <w:t xml:space="preserve">thường. </w:t>
      </w:r>
      <w:r>
        <w:t xml:space="preserve">Nói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t xml:space="preserve">phi </w:t>
      </w:r>
      <w:r>
        <w:t xml:space="preserve">lí. </w:t>
      </w:r>
      <w:r>
        <w:br/>
      </w:r>
      <w:r>
        <w:rPr>
          <w:b/>
        </w:rPr>
        <w:t xml:space="preserve">phi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(cũ). </w:t>
      </w:r>
      <w:r>
        <w:t xml:space="preserve">Lời </w:t>
      </w:r>
      <w:r>
        <w:t xml:space="preserve">mào </w:t>
      </w:r>
      <w:r>
        <w:t xml:space="preserve">đầu. </w:t>
      </w:r>
      <w:r>
        <w:br/>
      </w:r>
      <w:r>
        <w:rPr>
          <w:b/>
        </w:rPr>
        <w:t xml:space="preserve">phi </w:t>
      </w:r>
      <w:r>
        <w:rPr>
          <w:b/>
        </w:rPr>
        <w:t xml:space="preserve">lýx. </w:t>
      </w:r>
      <w:r>
        <w:rPr>
          <w:b/>
        </w:rPr>
        <w:t xml:space="preserve">phi </w:t>
      </w:r>
      <w:r>
        <w:t xml:space="preserve">H. </w:t>
      </w:r>
      <w:r>
        <w:br/>
      </w:r>
      <w:r>
        <w:rPr>
          <w:b/>
        </w:rPr>
        <w:t xml:space="preserve">phi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Trái </w:t>
      </w:r>
      <w:r>
        <w:t xml:space="preserve">với </w:t>
      </w:r>
      <w:r>
        <w:t xml:space="preserve">đạo </w:t>
      </w:r>
      <w:r>
        <w:t xml:space="preserve">nghĩa. </w:t>
      </w:r>
      <w:r>
        <w:t xml:space="preserve">Cửa </w:t>
      </w:r>
      <w:r>
        <w:rPr>
          <w:i/>
        </w:rPr>
        <w:t xml:space="preserve">phi </w:t>
      </w:r>
      <w:r>
        <w:t xml:space="preserve">nghĩa. </w:t>
      </w:r>
      <w:r>
        <w:t xml:space="preserve">Cuộc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t xml:space="preserve">phi </w:t>
      </w:r>
      <w:r>
        <w:t xml:space="preserve">nghĩa. </w:t>
      </w:r>
      <w:r>
        <w:br/>
      </w:r>
      <w:r>
        <w:rPr>
          <w:b/>
        </w:rPr>
        <w:t xml:space="preserve">phi </w:t>
      </w:r>
      <w:r>
        <w:rPr>
          <w:b/>
        </w:rPr>
        <w:t xml:space="preserve">ngựa </w:t>
      </w:r>
      <w:r>
        <w:rPr>
          <w:i/>
        </w:rPr>
        <w:t xml:space="preserve">động từ </w:t>
      </w:r>
      <w:r>
        <w:t xml:space="preserve">Cưỡi </w:t>
      </w:r>
      <w:r>
        <w:t xml:space="preserve">ngựa </w:t>
      </w:r>
      <w:r>
        <w:t xml:space="preserve">cho </w:t>
      </w:r>
      <w:r>
        <w:t xml:space="preserve">phi </w:t>
      </w:r>
      <w:r>
        <w:t xml:space="preserve">nước </w:t>
      </w:r>
      <w:r>
        <w:t xml:space="preserve">đại. </w:t>
      </w:r>
      <w:r>
        <w:t xml:space="preserve">Phi </w:t>
      </w:r>
      <w:r>
        <w:t xml:space="preserve">ngựa </w:t>
      </w:r>
      <w:r>
        <w:rPr>
          <w:i/>
        </w:rPr>
        <w:t xml:space="preserve">uề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phi </w:t>
      </w:r>
      <w:r>
        <w:rPr>
          <w:b/>
        </w:rPr>
        <w:t xml:space="preserve">phàm </w:t>
      </w:r>
      <w:r>
        <w:rPr>
          <w:i/>
        </w:rPr>
        <w:t xml:space="preserve">tính từ </w:t>
      </w:r>
      <w:r>
        <w:t xml:space="preserve">Hơn </w:t>
      </w:r>
      <w:r>
        <w:t xml:space="preserve">hẳn </w:t>
      </w:r>
      <w:r>
        <w:t xml:space="preserve">cái </w:t>
      </w:r>
      <w:r>
        <w:t xml:space="preserve">bình </w:t>
      </w:r>
      <w:r>
        <w:t xml:space="preserve">thường; </w:t>
      </w:r>
      <w:r>
        <w:t xml:space="preserve">xuất </w:t>
      </w:r>
      <w:r>
        <w:t xml:space="preserve">chúng.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phi </w:t>
      </w:r>
      <w:r>
        <w:rPr>
          <w:i/>
        </w:rPr>
        <w:t xml:space="preserve">phầm. </w:t>
      </w:r>
      <w:r>
        <w:br/>
      </w:r>
      <w:r>
        <w:rPr>
          <w:b/>
        </w:rPr>
        <w:t xml:space="preserve">phi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Hoả </w:t>
      </w:r>
      <w:r>
        <w:t xml:space="preserve">lực </w:t>
      </w:r>
      <w:r>
        <w:t xml:space="preserve">của </w:t>
      </w:r>
      <w:r>
        <w:t xml:space="preserve">máy </w:t>
      </w:r>
      <w:r>
        <w:t xml:space="preserve">bay </w:t>
      </w:r>
      <w:r>
        <w:t xml:space="preserve">và </w:t>
      </w:r>
      <w:r>
        <w:t xml:space="preserve">pháo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Dùng </w:t>
      </w:r>
      <w:r>
        <w:rPr>
          <w:i/>
        </w:rPr>
        <w:t xml:space="preserve">phi </w:t>
      </w:r>
      <w:r>
        <w:rPr>
          <w:i/>
        </w:rPr>
        <w:t xml:space="preserve">pháo </w:t>
      </w:r>
      <w:r>
        <w:rPr>
          <w:i/>
        </w:rPr>
        <w:t xml:space="preserve">bắn </w:t>
      </w:r>
      <w:r>
        <w:rPr>
          <w:i/>
        </w:rPr>
        <w:t xml:space="preserve">phá. </w:t>
      </w:r>
      <w:r>
        <w:br/>
      </w:r>
      <w:r>
        <w:rPr>
          <w:b/>
        </w:rPr>
        <w:t xml:space="preserve">phi </w:t>
      </w:r>
      <w:r>
        <w:rPr>
          <w:b/>
        </w:rPr>
        <w:t xml:space="preserve">pháp </w:t>
      </w:r>
      <w:r>
        <w:rPr>
          <w:i/>
        </w:rPr>
        <w:t xml:space="preserve">tính từ </w:t>
      </w:r>
      <w:r>
        <w:t xml:space="preserve">Trái </w:t>
      </w:r>
      <w:r>
        <w:t xml:space="preserve">với </w:t>
      </w:r>
      <w:r>
        <w:t xml:space="preserve">pháp </w:t>
      </w:r>
      <w:r>
        <w:t xml:space="preserve">luật. </w:t>
      </w:r>
      <w:r>
        <w:t xml:space="preserve">Làm </w:t>
      </w:r>
      <w:r>
        <w:t xml:space="preserve">ăn </w:t>
      </w:r>
      <w:r>
        <w:t xml:space="preserve">phi </w:t>
      </w:r>
      <w:r>
        <w:rPr>
          <w:i/>
        </w:rPr>
        <w:t xml:space="preserve">pháp.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phi </w:t>
      </w:r>
      <w:r>
        <w:t xml:space="preserve">pháp.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tang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tang </w:t>
      </w:r>
      <w:r>
        <w:t xml:space="preserve">chứng. </w:t>
      </w:r>
      <w:r>
        <w:rPr>
          <w:i/>
        </w:rPr>
        <w:t xml:space="preserve">Đốt </w:t>
      </w:r>
      <w:r>
        <w:rPr>
          <w:i/>
        </w:rPr>
        <w:t xml:space="preserve">hết </w:t>
      </w:r>
      <w:r>
        <w:rPr>
          <w:i/>
        </w:rPr>
        <w:t xml:space="preserve">giấy </w:t>
      </w:r>
      <w:r>
        <w:t xml:space="preserve">tờ </w:t>
      </w:r>
      <w:r>
        <w:t xml:space="preserve">để </w:t>
      </w:r>
      <w:r>
        <w:t xml:space="preserve">phi </w:t>
      </w:r>
      <w:r>
        <w:t xml:space="preserve">tang.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tần </w:t>
      </w:r>
      <w:r>
        <w:rPr>
          <w:i/>
        </w:rPr>
        <w:t xml:space="preserve">danh từ </w:t>
      </w:r>
      <w:r>
        <w:t xml:space="preserve">Các </w:t>
      </w:r>
      <w:r>
        <w:t xml:space="preserve">vợ </w:t>
      </w:r>
      <w:r>
        <w:t xml:space="preserve">lẽ </w:t>
      </w:r>
      <w:r>
        <w:t xml:space="preserve">của </w:t>
      </w:r>
      <w:r>
        <w:t xml:space="preserve">vua,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t xml:space="preserve">(ít dùng). </w:t>
      </w:r>
      <w:r>
        <w:t xml:space="preserve">Con </w:t>
      </w:r>
      <w:r>
        <w:t xml:space="preserve">tàu </w:t>
      </w:r>
      <w:r>
        <w:t xml:space="preserve">vũ </w:t>
      </w:r>
      <w:r>
        <w:t xml:space="preserve">trụ.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thực </w:t>
      </w:r>
      <w:r>
        <w:rPr>
          <w:b/>
        </w:rPr>
        <w:t xml:space="preserve">dân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Chấm </w:t>
      </w:r>
      <w:r>
        <w:t xml:space="preserve">dứt </w:t>
      </w:r>
      <w:r>
        <w:t xml:space="preserve">chế </w:t>
      </w:r>
      <w:r>
        <w:t xml:space="preserve">độ </w:t>
      </w:r>
      <w:r>
        <w:t xml:space="preserve">thực </w:t>
      </w:r>
      <w:r>
        <w:t xml:space="preserve">dân, </w:t>
      </w:r>
      <w:r>
        <w:t xml:space="preserve">để </w:t>
      </w:r>
      <w:r>
        <w:t xml:space="preserve">cho </w:t>
      </w:r>
      <w:r>
        <w:t xml:space="preserve">nước </w:t>
      </w:r>
      <w:r>
        <w:t xml:space="preserve">thuộc </w:t>
      </w:r>
      <w:r>
        <w:t xml:space="preserve">địa </w:t>
      </w:r>
      <w:r>
        <w:t xml:space="preserve">hoặc </w:t>
      </w:r>
      <w:r>
        <w:t xml:space="preserve">phụ </w:t>
      </w:r>
      <w:r>
        <w:t xml:space="preserve">thuộc </w:t>
      </w:r>
      <w:r>
        <w:t xml:space="preserve">được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thương </w:t>
      </w:r>
      <w:r>
        <w:rPr>
          <w:b/>
        </w:rPr>
        <w:t xml:space="preserve">bất </w:t>
      </w:r>
      <w:r>
        <w:rPr>
          <w:b/>
        </w:rPr>
        <w:t xml:space="preserve">phú </w:t>
      </w:r>
      <w:r>
        <w:t xml:space="preserve">Không </w:t>
      </w:r>
      <w:r>
        <w:t xml:space="preserve">buôn </w:t>
      </w:r>
      <w:r>
        <w:t xml:space="preserve">bán </w:t>
      </w:r>
      <w:r>
        <w:t xml:space="preserve">thì </w:t>
      </w:r>
      <w:r>
        <w:t xml:space="preserve">không </w:t>
      </w:r>
      <w:r>
        <w:t xml:space="preserve">thể </w:t>
      </w:r>
      <w:r>
        <w:t xml:space="preserve">giàu </w:t>
      </w:r>
      <w:r>
        <w:t xml:space="preserve">có.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t xml:space="preserve">Đặc </w:t>
      </w:r>
      <w:r>
        <w:t xml:space="preserve">biệt </w:t>
      </w:r>
      <w:r>
        <w:t xml:space="preserve">khác </w:t>
      </w:r>
      <w:r>
        <w:t xml:space="preserve">thường, </w:t>
      </w:r>
      <w:r>
        <w:t xml:space="preserve">vượt </w:t>
      </w:r>
      <w:r>
        <w:t xml:space="preserve">xa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đáng </w:t>
      </w:r>
      <w:r>
        <w:t xml:space="preserve">khâm </w:t>
      </w:r>
      <w:r>
        <w:t xml:space="preserve">phục. </w:t>
      </w:r>
      <w:r>
        <w:t xml:space="preserve">Sự </w:t>
      </w:r>
      <w:r>
        <w:t xml:space="preserve">cố </w:t>
      </w:r>
      <w:r>
        <w:t xml:space="preserve">gắng </w:t>
      </w:r>
      <w:r>
        <w:t xml:space="preserve">phi </w:t>
      </w:r>
      <w:r>
        <w:t xml:space="preserve">thường. </w:t>
      </w:r>
      <w:r>
        <w:t xml:space="preserve">Anh </w:t>
      </w:r>
      <w:r>
        <w:rPr>
          <w:i/>
        </w:rPr>
        <w:t xml:space="preserve">dũng </w:t>
      </w:r>
      <w:r>
        <w:rPr>
          <w:i/>
        </w:rPr>
        <w:t xml:space="preserve">phi </w:t>
      </w:r>
      <w:r>
        <w:t xml:space="preserve">thường.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Vật </w:t>
      </w:r>
      <w:r>
        <w:t xml:space="preserve">dài, </w:t>
      </w:r>
      <w:r>
        <w:t xml:space="preserve">đầu </w:t>
      </w:r>
      <w:r>
        <w:t xml:space="preserve">nhọn, </w:t>
      </w:r>
      <w:r>
        <w:t xml:space="preserve">có </w:t>
      </w:r>
      <w:r>
        <w:t xml:space="preserve">hình </w:t>
      </w:r>
      <w:r>
        <w:t xml:space="preserve">như </w:t>
      </w:r>
      <w:r>
        <w:t xml:space="preserve">mũi </w:t>
      </w:r>
      <w:r>
        <w:t xml:space="preserve">tên, </w:t>
      </w:r>
      <w:r>
        <w:t xml:space="preserve">dùng </w:t>
      </w:r>
      <w:r>
        <w:t xml:space="preserve">để </w:t>
      </w:r>
      <w:r>
        <w:t xml:space="preserve">ném, </w:t>
      </w:r>
      <w:r>
        <w:t xml:space="preserve">phóng </w:t>
      </w:r>
      <w:r>
        <w:t xml:space="preserve">(một </w:t>
      </w:r>
      <w:r>
        <w:t xml:space="preserve">loại </w:t>
      </w:r>
      <w:r>
        <w:t xml:space="preserve">khí </w:t>
      </w:r>
      <w:r>
        <w:t xml:space="preserve">giới </w:t>
      </w:r>
      <w:r>
        <w:t xml:space="preserve">thời </w:t>
      </w:r>
      <w:r>
        <w:t xml:space="preserve">xưa). </w:t>
      </w:r>
      <w:r>
        <w:br/>
      </w:r>
      <w:r>
        <w:rPr>
          <w:b/>
        </w:rPr>
        <w:t xml:space="preserve">phi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(cũ). </w:t>
      </w:r>
      <w:r>
        <w:t xml:space="preserve">Sân </w:t>
      </w:r>
      <w:r>
        <w:t xml:space="preserve">bay. </w:t>
      </w:r>
      <w:r>
        <w:br/>
      </w:r>
      <w:r>
        <w:rPr>
          <w:b/>
        </w:rPr>
        <w:t xml:space="preserve">phi </w:t>
      </w:r>
      <w:r>
        <w:rPr>
          <w:b/>
        </w:rPr>
        <w:t xml:space="preserve">vô </w:t>
      </w:r>
      <w:r>
        <w:rPr>
          <w:b/>
        </w:rPr>
        <w:t xml:space="preserve">sản </w:t>
      </w:r>
      <w:r>
        <w:rPr>
          <w:i/>
        </w:rPr>
        <w:t xml:space="preserve">tính từ </w:t>
      </w:r>
      <w:r>
        <w:t xml:space="preserve">Không </w:t>
      </w:r>
      <w:r>
        <w:t xml:space="preserve">phải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vô </w:t>
      </w:r>
      <w:r>
        <w:t xml:space="preserve">sản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tư </w:t>
      </w:r>
      <w:r>
        <w:t xml:space="preserve">tưởng). </w:t>
      </w:r>
      <w:r>
        <w:t xml:space="preserve">Tư </w:t>
      </w:r>
      <w:r>
        <w:t xml:space="preserve">tưởng </w:t>
      </w:r>
      <w:r>
        <w:t xml:space="preserve">phi </w:t>
      </w:r>
      <w:r>
        <w:t xml:space="preserve">uô </w:t>
      </w:r>
      <w:r>
        <w:t xml:space="preserve">sản. </w:t>
      </w:r>
      <w:r>
        <w:br/>
      </w:r>
      <w:r>
        <w:rPr>
          <w:b/>
        </w:rPr>
        <w:t xml:space="preserve">phi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Chuyến </w:t>
      </w:r>
      <w:r>
        <w:t xml:space="preserve">bay </w:t>
      </w:r>
      <w:r>
        <w:t xml:space="preserve">của </w:t>
      </w:r>
      <w:r>
        <w:t xml:space="preserve">máy </w:t>
      </w:r>
      <w:r>
        <w:t xml:space="preserve">bay </w:t>
      </w:r>
      <w:r>
        <w:t xml:space="preserve">chiến </w:t>
      </w:r>
      <w:r>
        <w:t xml:space="preserve">đấu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1975). </w:t>
      </w:r>
      <w:r>
        <w:rPr>
          <w:b/>
        </w:rPr>
        <w:t xml:space="preserve">2 </w:t>
      </w:r>
      <w:r>
        <w:t xml:space="preserve">(tiếng </w:t>
      </w:r>
      <w:r>
        <w:t xml:space="preserve">lóng). </w:t>
      </w:r>
      <w:r>
        <w:t xml:space="preserve">Vụ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phi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phì, </w:t>
      </w:r>
      <w:r>
        <w:rPr>
          <w:i/>
        </w:rPr>
        <w:t xml:space="preserve">động từ </w:t>
      </w:r>
      <w:r>
        <w:t xml:space="preserve">Bật </w:t>
      </w:r>
      <w:r>
        <w:t xml:space="preserve">mạnh </w:t>
      </w:r>
      <w:r>
        <w:t xml:space="preserve">hơi </w:t>
      </w:r>
      <w:r>
        <w:t xml:space="preserve">từ </w:t>
      </w:r>
      <w:r>
        <w:t xml:space="preserve">trong </w:t>
      </w:r>
      <w:r>
        <w:t xml:space="preserve">ra. </w:t>
      </w:r>
      <w:r>
        <w:t xml:space="preserve">Nỗi </w:t>
      </w:r>
      <w:r>
        <w:t xml:space="preserve">áp </w:t>
      </w:r>
      <w:r>
        <w:rPr>
          <w:i/>
        </w:rPr>
        <w:t xml:space="preserve">suất </w:t>
      </w:r>
      <w:r>
        <w:rPr>
          <w:i/>
        </w:rPr>
        <w:t xml:space="preserve">phì </w:t>
      </w:r>
      <w:r>
        <w:t xml:space="preserve">hơi. </w:t>
      </w:r>
      <w:r>
        <w:t xml:space="preserve">Phì </w:t>
      </w:r>
      <w:r>
        <w:rPr>
          <w:i/>
        </w:rPr>
        <w:t xml:space="preserve">khói </w:t>
      </w:r>
      <w:r>
        <w:t xml:space="preserve">thuốc. </w:t>
      </w:r>
      <w:r>
        <w:t xml:space="preserve">Trâu </w:t>
      </w:r>
      <w:r>
        <w:t xml:space="preserve">thở </w:t>
      </w:r>
      <w:r>
        <w:rPr>
          <w:i/>
        </w:rPr>
        <w:t xml:space="preserve">phi </w:t>
      </w:r>
      <w:r>
        <w:rPr>
          <w:i/>
        </w:rPr>
        <w:t xml:space="preserve">phi. </w:t>
      </w:r>
      <w:r>
        <w:br/>
      </w:r>
      <w:r>
        <w:rPr>
          <w:b/>
        </w:rPr>
        <w:t xml:space="preserve">phì,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Béo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phải </w:t>
      </w:r>
      <w:r>
        <w:t xml:space="preserve">biểu </w:t>
      </w:r>
      <w:r>
        <w:t xml:space="preserve">hiện </w:t>
      </w:r>
      <w:r>
        <w:t xml:space="preserve">sự </w:t>
      </w:r>
      <w:r>
        <w:t xml:space="preserve">khoẻ </w:t>
      </w:r>
      <w:r>
        <w:t xml:space="preserve">mạnh. </w:t>
      </w:r>
      <w:r>
        <w:t xml:space="preserve">Béo </w:t>
      </w:r>
      <w:r>
        <w:rPr>
          <w:i/>
        </w:rPr>
        <w:t xml:space="preserve">phì. </w:t>
      </w:r>
      <w:r>
        <w:t xml:space="preserve">Người </w:t>
      </w:r>
      <w:r>
        <w:rPr>
          <w:i/>
        </w:rPr>
        <w:t xml:space="preserve">phát </w:t>
      </w:r>
      <w:r>
        <w:rPr>
          <w:i/>
        </w:rPr>
        <w:t xml:space="preserve">phì. </w:t>
      </w:r>
      <w:r>
        <w:rPr>
          <w:b/>
        </w:rPr>
        <w:t xml:space="preserve">2 </w:t>
      </w:r>
      <w:r>
        <w:rPr>
          <w:i/>
        </w:rPr>
        <w:t xml:space="preserve">xem </w:t>
      </w:r>
      <w:r>
        <w:t xml:space="preserve">độ </w:t>
      </w:r>
      <w:r>
        <w:rPr>
          <w:i/>
        </w:rPr>
        <w:t xml:space="preserve">phì. </w:t>
      </w:r>
      <w:r>
        <w:br/>
      </w:r>
      <w:r>
        <w:rPr>
          <w:b/>
        </w:rPr>
        <w:t xml:space="preserve">phì </w:t>
      </w:r>
      <w:r>
        <w:rPr>
          <w:b/>
        </w:rPr>
        <w:t xml:space="preserve">cười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Bật </w:t>
      </w:r>
      <w:r>
        <w:t xml:space="preserve">ra </w:t>
      </w:r>
      <w:r>
        <w:t xml:space="preserve">tiếng </w:t>
      </w:r>
      <w:r>
        <w:t xml:space="preserve">cười </w:t>
      </w:r>
      <w:r>
        <w:t xml:space="preserve">vì </w:t>
      </w:r>
      <w:r>
        <w:t xml:space="preserve">không </w:t>
      </w:r>
      <w:r>
        <w:t xml:space="preserve">nén </w:t>
      </w:r>
      <w:r>
        <w:t xml:space="preserve">nhịn </w:t>
      </w:r>
      <w:r>
        <w:t xml:space="preserve">được. </w:t>
      </w:r>
      <w:r>
        <w:br w:type="page"/>
      </w:r>
      <w:r>
        <w:rPr>
          <w:b/>
        </w:rPr>
        <w:t xml:space="preserve">phì </w:t>
      </w:r>
      <w:r>
        <w:rPr>
          <w:b/>
        </w:rPr>
        <w:t xml:space="preserve">nhiêu </w:t>
      </w:r>
      <w:r>
        <w:rPr>
          <w:i/>
        </w:rPr>
        <w:t xml:space="preserve">tính từ </w:t>
      </w:r>
      <w:r>
        <w:t xml:space="preserve">Màu </w:t>
      </w:r>
      <w:r>
        <w:t xml:space="preserve">mỡ,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trồng </w:t>
      </w:r>
      <w:r>
        <w:t xml:space="preserve">trọt. </w:t>
      </w:r>
      <w:r>
        <w:t xml:space="preserve">Vùng </w:t>
      </w:r>
      <w:r>
        <w:rPr>
          <w:i/>
        </w:rPr>
        <w:t xml:space="preserve">đất </w:t>
      </w:r>
      <w:r>
        <w:rPr>
          <w:i/>
        </w:rPr>
        <w:t xml:space="preserve">phì </w:t>
      </w:r>
      <w:r>
        <w:t xml:space="preserve">nhiêu. </w:t>
      </w:r>
      <w:r>
        <w:br/>
      </w:r>
      <w:r>
        <w:rPr>
          <w:b/>
        </w:rPr>
        <w:t xml:space="preserve">phi </w:t>
      </w:r>
      <w:r>
        <w:rPr>
          <w:b/>
        </w:rPr>
        <w:t xml:space="preserve">nộn </w:t>
      </w:r>
      <w:r>
        <w:rPr>
          <w:i/>
        </w:rPr>
        <w:t xml:space="preserve">tính từ </w:t>
      </w:r>
      <w:r>
        <w:t xml:space="preserve">Béo </w:t>
      </w:r>
      <w:r>
        <w:t xml:space="preserve">phì,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là </w:t>
      </w:r>
      <w:r>
        <w:t xml:space="preserve">người </w:t>
      </w:r>
      <w:r>
        <w:t xml:space="preserve">được </w:t>
      </w:r>
      <w:r>
        <w:t xml:space="preserve">ăn </w:t>
      </w:r>
      <w:r>
        <w:t xml:space="preserve">uống </w:t>
      </w:r>
      <w:r>
        <w:t xml:space="preserve">quá </w:t>
      </w:r>
      <w:r>
        <w:t xml:space="preserve">đầy </w:t>
      </w:r>
      <w:r>
        <w:t xml:space="preserve">đủ </w:t>
      </w:r>
      <w:r>
        <w:t xml:space="preserve">mà </w:t>
      </w:r>
      <w:r>
        <w:t xml:space="preserve">ngồi </w:t>
      </w:r>
      <w:r>
        <w:t xml:space="preserve">không </w:t>
      </w:r>
      <w:r>
        <w:t xml:space="preserve">chẳng </w:t>
      </w:r>
      <w:r>
        <w:t xml:space="preserve">làm </w:t>
      </w:r>
      <w:r>
        <w:t xml:space="preserve">gì. </w:t>
      </w:r>
      <w:r>
        <w:rPr>
          <w:i/>
        </w:rPr>
        <w:t xml:space="preserve">Bộ </w:t>
      </w:r>
      <w:r>
        <w:t xml:space="preserve">mặt </w:t>
      </w:r>
      <w:r>
        <w:t xml:space="preserve">phì </w:t>
      </w:r>
      <w:r>
        <w:t xml:space="preserve">nộn. </w:t>
      </w:r>
      <w:r>
        <w:t xml:space="preserve">Thân </w:t>
      </w:r>
      <w:r>
        <w:t xml:space="preserve">hình </w:t>
      </w:r>
      <w:r>
        <w:t xml:space="preserve">phì </w:t>
      </w:r>
      <w:r>
        <w:t xml:space="preserve">nộn. </w:t>
      </w:r>
      <w:r>
        <w:br/>
      </w:r>
      <w:r>
        <w:rPr>
          <w:b/>
        </w:rPr>
        <w:t xml:space="preserve">phì </w:t>
      </w:r>
      <w:r>
        <w:rPr>
          <w:b/>
        </w:rPr>
        <w:t xml:space="preserve">phà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phì </w:t>
      </w:r>
      <w:r>
        <w:rPr>
          <w:i/>
        </w:rPr>
        <w:t xml:space="preserve">phèo. </w:t>
      </w:r>
      <w:r>
        <w:br/>
      </w:r>
      <w:r>
        <w:rPr>
          <w:b/>
        </w:rPr>
        <w:t xml:space="preserve">phi </w:t>
      </w:r>
      <w:r>
        <w:rPr>
          <w:b/>
        </w:rPr>
        <w:t xml:space="preserve">phèo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hút </w:t>
      </w:r>
      <w:r>
        <w:t xml:space="preserve">thuốc </w:t>
      </w:r>
      <w:r>
        <w:t xml:space="preserve">lá, </w:t>
      </w:r>
      <w:r>
        <w:t xml:space="preserve">hít </w:t>
      </w:r>
      <w:r>
        <w:t xml:space="preserve">vào </w:t>
      </w:r>
      <w:r>
        <w:t xml:space="preserve">phà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khoái </w:t>
      </w:r>
      <w:r>
        <w:t xml:space="preserve">trá. </w:t>
      </w:r>
      <w:r>
        <w:t xml:space="preserve">Phì </w:t>
      </w:r>
      <w:r>
        <w:t xml:space="preserve">phèo </w:t>
      </w:r>
      <w:r>
        <w:rPr>
          <w:i/>
        </w:rPr>
        <w:t xml:space="preserve">điếu </w:t>
      </w:r>
      <w:r>
        <w:t xml:space="preserve">thuốc </w:t>
      </w:r>
      <w:r>
        <w:t xml:space="preserve">trên </w:t>
      </w:r>
      <w:r>
        <w:rPr>
          <w:i/>
        </w:rPr>
        <w:t xml:space="preserve">môi. </w:t>
      </w:r>
      <w:r>
        <w:br/>
      </w:r>
      <w:r>
        <w:rPr>
          <w:b/>
        </w:rPr>
        <w:t xml:space="preserve">phi </w:t>
      </w:r>
      <w:r>
        <w:rPr>
          <w:b/>
        </w:rPr>
        <w:t xml:space="preserve">phị </w:t>
      </w:r>
      <w:r>
        <w:rPr>
          <w:i/>
        </w:rPr>
        <w:t xml:space="preserve">tính từ </w:t>
      </w:r>
      <w:r>
        <w:t xml:space="preserve">xem </w:t>
      </w:r>
      <w:r>
        <w:t xml:space="preserve">phị </w:t>
      </w:r>
      <w:r>
        <w:t xml:space="preserve">(láy). </w:t>
      </w:r>
      <w:r>
        <w:br/>
      </w:r>
      <w:r>
        <w:rPr>
          <w:b/>
        </w:rPr>
        <w:t xml:space="preserve">phì </w:t>
      </w:r>
      <w:r>
        <w:rPr>
          <w:b/>
        </w:rPr>
        <w:t xml:space="preserve">phò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hơi </w:t>
      </w:r>
      <w:r>
        <w:t xml:space="preserve">thở </w:t>
      </w:r>
      <w:r>
        <w:t xml:space="preserve">mạnh </w:t>
      </w:r>
      <w:r>
        <w:t xml:space="preserve">ra </w:t>
      </w:r>
      <w:r>
        <w:t xml:space="preserve">cả </w:t>
      </w:r>
      <w:r>
        <w:t xml:space="preserve">đằng </w:t>
      </w:r>
      <w:r>
        <w:t xml:space="preserve">miệng, </w:t>
      </w:r>
      <w:r>
        <w:t xml:space="preserve">mệt </w:t>
      </w:r>
      <w:r>
        <w:t xml:space="preserve">nhọc, </w:t>
      </w:r>
      <w:r>
        <w:t xml:space="preserve">nặng </w:t>
      </w:r>
      <w:r>
        <w:t xml:space="preserve">nề. </w:t>
      </w:r>
      <w:r>
        <w:rPr>
          <w:i/>
        </w:rPr>
        <w:t xml:space="preserve">Vừa </w:t>
      </w:r>
      <w:r>
        <w:rPr>
          <w:i/>
        </w:rPr>
        <w:t xml:space="preserve">khiêng </w:t>
      </w:r>
      <w:r>
        <w:t xml:space="preserve">vừa </w:t>
      </w:r>
      <w:r>
        <w:t xml:space="preserve">thở </w:t>
      </w:r>
      <w:r>
        <w:t xml:space="preserve">phì </w:t>
      </w:r>
      <w:r>
        <w:rPr>
          <w:i/>
        </w:rPr>
        <w:t xml:space="preserve">phò. </w:t>
      </w:r>
      <w:r>
        <w:t xml:space="preserve">Tiếng </w:t>
      </w:r>
      <w:r>
        <w:t xml:space="preserve">bễ </w:t>
      </w:r>
      <w:r>
        <w:t xml:space="preserve">lò </w:t>
      </w:r>
      <w:r>
        <w:t xml:space="preserve">rèn </w:t>
      </w:r>
      <w:r>
        <w:rPr>
          <w:i/>
        </w:rPr>
        <w:t xml:space="preserve">phì </w:t>
      </w:r>
      <w:r>
        <w:t xml:space="preserve">phò. </w:t>
      </w:r>
      <w:r>
        <w:br/>
      </w:r>
      <w:r>
        <w:rPr>
          <w:b/>
        </w:rPr>
        <w:t xml:space="preserve">phỉ, </w:t>
      </w:r>
      <w:r>
        <w:rPr>
          <w:i/>
        </w:rPr>
        <w:t xml:space="preserve">danh từ </w:t>
      </w:r>
      <w:r>
        <w:t xml:space="preserve">Giặc </w:t>
      </w:r>
      <w:r>
        <w:t xml:space="preserve">cướp </w:t>
      </w:r>
      <w:r>
        <w:t xml:space="preserve">ở </w:t>
      </w:r>
      <w:r>
        <w:t xml:space="preserve">miền </w:t>
      </w:r>
      <w:r>
        <w:t xml:space="preserve">rừng </w:t>
      </w:r>
      <w:r>
        <w:t xml:space="preserve">núi. </w:t>
      </w:r>
      <w:r>
        <w:t xml:space="preserve">Một </w:t>
      </w:r>
      <w:r>
        <w:t xml:space="preserve">toán </w:t>
      </w:r>
      <w:r>
        <w:rPr>
          <w:i/>
        </w:rPr>
        <w:t xml:space="preserve">phí. </w:t>
      </w:r>
      <w:r>
        <w:t xml:space="preserve">Tiễu </w:t>
      </w:r>
      <w:r>
        <w:t xml:space="preserve">phí*. </w:t>
      </w:r>
      <w:r>
        <w:br/>
      </w:r>
      <w:r>
        <w:rPr>
          <w:b/>
        </w:rPr>
        <w:t xml:space="preserve">phỉ,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Thoả </w:t>
      </w:r>
      <w:r>
        <w:t xml:space="preserve">mãn </w:t>
      </w:r>
      <w:r>
        <w:t xml:space="preserve">nhu </w:t>
      </w:r>
      <w:r>
        <w:t xml:space="preserve">cầu </w:t>
      </w:r>
      <w:r>
        <w:t xml:space="preserve">thuộc </w:t>
      </w:r>
      <w:r>
        <w:t xml:space="preserve">về </w:t>
      </w:r>
      <w:r>
        <w:t xml:space="preserve">tỉnh </w:t>
      </w:r>
      <w:r>
        <w:t xml:space="preserve">thần. </w:t>
      </w:r>
      <w:r>
        <w:rPr>
          <w:i/>
        </w:rPr>
        <w:t xml:space="preserve">Ph¡ </w:t>
      </w:r>
      <w:r>
        <w:t xml:space="preserve">chí </w:t>
      </w:r>
      <w:r>
        <w:t xml:space="preserve">tang </w:t>
      </w:r>
      <w:r>
        <w:t xml:space="preserve">bồng. </w:t>
      </w:r>
      <w:r>
        <w:t xml:space="preserve">Tung </w:t>
      </w:r>
      <w:r>
        <w:t xml:space="preserve">hoành </w:t>
      </w:r>
      <w:r>
        <w:t xml:space="preserve">cho </w:t>
      </w:r>
      <w:r>
        <w:rPr>
          <w:i/>
        </w:rPr>
        <w:t xml:space="preserve">phỉ </w:t>
      </w:r>
      <w:r>
        <w:rPr>
          <w:i/>
        </w:rPr>
        <w:t xml:space="preserve">sức. </w:t>
      </w:r>
      <w:r>
        <w:rPr>
          <w:i/>
        </w:rPr>
        <w:t xml:space="preserve">Phỉ </w:t>
      </w:r>
      <w:r>
        <w:t xml:space="preserve">nguyễn. </w:t>
      </w:r>
      <w:r>
        <w:br/>
      </w:r>
      <w:r>
        <w:rPr>
          <w:b/>
        </w:rPr>
        <w:t xml:space="preserve">phỉ,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Nhổ </w:t>
      </w:r>
      <w:r>
        <w:t xml:space="preserve">nước </w:t>
      </w:r>
      <w:r>
        <w:t xml:space="preserve">bọt </w:t>
      </w:r>
      <w:r>
        <w:t xml:space="preserve">nhằm </w:t>
      </w:r>
      <w:r>
        <w:t xml:space="preserve">vào </w:t>
      </w:r>
      <w:r>
        <w:t xml:space="preserve">cái </w:t>
      </w:r>
      <w:r>
        <w:t xml:space="preserve">gì. </w:t>
      </w:r>
      <w:r>
        <w:rPr>
          <w:i/>
        </w:rPr>
        <w:t xml:space="preserve">Phỉ </w:t>
      </w:r>
      <w:r>
        <w:rPr>
          <w:i/>
        </w:rPr>
        <w:t xml:space="preserve">uào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phỉ </w:t>
      </w:r>
      <w:r>
        <w:rPr>
          <w:b/>
        </w:rPr>
        <w:t xml:space="preserve">báng </w:t>
      </w:r>
      <w:r>
        <w:rPr>
          <w:i/>
        </w:rPr>
        <w:t xml:space="preserve">động từ </w:t>
      </w:r>
      <w:r>
        <w:t xml:space="preserve">Chê </w:t>
      </w:r>
      <w:r>
        <w:t xml:space="preserve">bai, </w:t>
      </w:r>
      <w:r>
        <w:t xml:space="preserve">nói </w:t>
      </w:r>
      <w:r>
        <w:t xml:space="preserve">xấu, </w:t>
      </w:r>
      <w:r>
        <w:t xml:space="preserve">tỏ </w:t>
      </w:r>
      <w:r>
        <w:t xml:space="preserve">ý </w:t>
      </w:r>
      <w:r>
        <w:t xml:space="preserve">coi </w:t>
      </w:r>
      <w:r>
        <w:t xml:space="preserve">khinh </w:t>
      </w:r>
      <w:r>
        <w:t xml:space="preserve">cái, </w:t>
      </w:r>
      <w:r>
        <w:t xml:space="preserve">kẻ </w:t>
      </w:r>
      <w:r>
        <w:t xml:space="preserve">nào </w:t>
      </w:r>
      <w:r>
        <w:t xml:space="preserve">đó </w:t>
      </w:r>
      <w:r>
        <w:t xml:space="preserve">mà </w:t>
      </w:r>
      <w:r>
        <w:t xml:space="preserve">người </w:t>
      </w:r>
      <w:r>
        <w:t xml:space="preserve">ta </w:t>
      </w:r>
      <w:r>
        <w:t xml:space="preserve">thường </w:t>
      </w:r>
      <w:r>
        <w:t xml:space="preserve">thấy </w:t>
      </w:r>
      <w:r>
        <w:t xml:space="preserve">phải </w:t>
      </w:r>
      <w:r>
        <w:t xml:space="preserve">coi </w:t>
      </w:r>
      <w:r>
        <w:t xml:space="preserve">trọng. </w:t>
      </w:r>
      <w:r>
        <w:rPr>
          <w:i/>
        </w:rPr>
        <w:t xml:space="preserve">Lời </w:t>
      </w:r>
      <w:r>
        <w:t xml:space="preserve">văn </w:t>
      </w:r>
      <w:r>
        <w:rPr>
          <w:i/>
        </w:rPr>
        <w:t xml:space="preserve">phí </w:t>
      </w:r>
      <w:r>
        <w:rPr>
          <w:i/>
        </w:rPr>
        <w:t xml:space="preserve">báng </w:t>
      </w:r>
      <w:r>
        <w:t xml:space="preserve">bọn </w:t>
      </w:r>
      <w:r>
        <w:t xml:space="preserve">quyền </w:t>
      </w:r>
      <w:r>
        <w:rPr>
          <w:i/>
        </w:rPr>
        <w:t xml:space="preserve">thế. </w:t>
      </w:r>
      <w:r>
        <w:t xml:space="preserve">Tội </w:t>
      </w:r>
      <w:r>
        <w:rPr>
          <w:i/>
        </w:rPr>
        <w:t xml:space="preserve">phỉ </w:t>
      </w:r>
      <w:r>
        <w:t xml:space="preserve">báng </w:t>
      </w:r>
      <w:r>
        <w:t xml:space="preserve">nhà </w:t>
      </w:r>
      <w:r>
        <w:t xml:space="preserve">chức </w:t>
      </w:r>
      <w:r>
        <w:t xml:space="preserve">trách. </w:t>
      </w:r>
      <w:r>
        <w:br/>
      </w:r>
      <w:r>
        <w:rPr>
          <w:b/>
        </w:rPr>
        <w:t xml:space="preserve">phỉ </w:t>
      </w:r>
      <w:r>
        <w:rPr>
          <w:b/>
        </w:rPr>
        <w:t xml:space="preserve">nhổ </w:t>
      </w:r>
      <w:r>
        <w:rPr>
          <w:i/>
        </w:rPr>
        <w:t xml:space="preserve">động từ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cực </w:t>
      </w:r>
      <w:r>
        <w:t xml:space="preserve">kì </w:t>
      </w:r>
      <w:r>
        <w:t xml:space="preserve">khinh </w:t>
      </w:r>
      <w:r>
        <w:t xml:space="preserve">bỉ </w:t>
      </w:r>
      <w:r>
        <w:t xml:space="preserve">ttựa </w:t>
      </w:r>
      <w:r>
        <w:t xml:space="preserve">như </w:t>
      </w:r>
      <w:r>
        <w:t xml:space="preserve">muốn </w:t>
      </w:r>
      <w:r>
        <w:t xml:space="preserve">nhổ </w:t>
      </w:r>
      <w:r>
        <w:t xml:space="preserve">vào </w:t>
      </w:r>
      <w:r>
        <w:t xml:space="preserve">mặt). </w:t>
      </w:r>
      <w:r>
        <w:t xml:space="preserve">Một </w:t>
      </w:r>
      <w:r>
        <w:rPr>
          <w:i/>
        </w:rPr>
        <w:t xml:space="preserve">hành </w:t>
      </w:r>
      <w:r>
        <w:t xml:space="preserve">động </w:t>
      </w:r>
      <w:r>
        <w:t xml:space="preserve">đáng </w:t>
      </w:r>
      <w:r>
        <w:t xml:space="preserve">phí </w:t>
      </w:r>
      <w:r>
        <w:t xml:space="preserve">nhổ. </w:t>
      </w:r>
      <w:r>
        <w:br/>
      </w:r>
      <w:r>
        <w:rPr>
          <w:b/>
        </w:rPr>
        <w:t xml:space="preserve">phí </w:t>
      </w:r>
      <w:r>
        <w:rPr>
          <w:b/>
        </w:rPr>
        <w:t xml:space="preserve">phui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nhằm </w:t>
      </w:r>
      <w:r>
        <w:t xml:space="preserve">xoá </w:t>
      </w:r>
      <w:r>
        <w:t xml:space="preserve">đi </w:t>
      </w:r>
      <w:r>
        <w:t xml:space="preserve">lời </w:t>
      </w:r>
      <w:r>
        <w:t xml:space="preserve">coi </w:t>
      </w:r>
      <w:r>
        <w:t xml:space="preserve">là </w:t>
      </w:r>
      <w:r>
        <w:t xml:space="preserve">nói </w:t>
      </w:r>
      <w:r>
        <w:t xml:space="preserve">lỡ, </w:t>
      </w:r>
      <w:r>
        <w:t xml:space="preserve">nói </w:t>
      </w:r>
      <w:r>
        <w:t xml:space="preserve">gở </w:t>
      </w:r>
      <w:r>
        <w:t xml:space="preserve">ngay </w:t>
      </w:r>
      <w:r>
        <w:t xml:space="preserve">trước </w:t>
      </w:r>
      <w:r>
        <w:t xml:space="preserve">đó. </w:t>
      </w:r>
      <w:r>
        <w:rPr>
          <w:i/>
        </w:rPr>
        <w:t xml:space="preserve">Sợ </w:t>
      </w:r>
      <w:r>
        <w:t xml:space="preserve">câu </w:t>
      </w:r>
      <w:r>
        <w:t xml:space="preserve">nói </w:t>
      </w:r>
      <w:r>
        <w:rPr>
          <w:i/>
        </w:rPr>
        <w:t xml:space="preserve">đó </w:t>
      </w:r>
      <w:r>
        <w:rPr>
          <w:i/>
        </w:rPr>
        <w:t xml:space="preserve">upận </w:t>
      </w:r>
      <w:r>
        <w:t xml:space="preserve">vào </w:t>
      </w:r>
      <w:r>
        <w:rPr>
          <w:i/>
        </w:rPr>
        <w:t xml:space="preserve">mình, </w:t>
      </w:r>
      <w:r>
        <w:rPr>
          <w:i/>
        </w:rPr>
        <w:t xml:space="preserve">bà </w:t>
      </w:r>
      <w:r>
        <w:t xml:space="preserve">phí </w:t>
      </w:r>
      <w:r>
        <w:t xml:space="preserve">phui </w:t>
      </w:r>
      <w:r>
        <w:t xml:space="preserve">mãi. </w:t>
      </w:r>
      <w:r>
        <w:br/>
      </w:r>
      <w:r>
        <w:rPr>
          <w:b/>
        </w:rPr>
        <w:t xml:space="preserve">phí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Để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 </w:t>
      </w:r>
      <w:r>
        <w:t xml:space="preserve">do </w:t>
      </w:r>
      <w:r>
        <w:t xml:space="preserve">đã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hiệu </w:t>
      </w:r>
      <w:r>
        <w:t xml:space="preserve">quả, </w:t>
      </w:r>
      <w:r>
        <w:t xml:space="preserve">dùng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 </w:t>
      </w:r>
      <w:r>
        <w:t xml:space="preserve">hoặc </w:t>
      </w:r>
      <w:r>
        <w:t xml:space="preserve">đã </w:t>
      </w:r>
      <w:r>
        <w:t xml:space="preserve">bỏ </w:t>
      </w:r>
      <w:r>
        <w:t xml:space="preserve">không </w:t>
      </w:r>
      <w:r>
        <w:t xml:space="preserve">dùng </w:t>
      </w:r>
      <w:r>
        <w:t xml:space="preserve">đến. </w:t>
      </w:r>
      <w:r>
        <w:t xml:space="preserve">Mua </w:t>
      </w:r>
      <w:r>
        <w:rPr>
          <w:i/>
        </w:rPr>
        <w:t xml:space="preserve">phải </w:t>
      </w:r>
      <w:r>
        <w:t xml:space="preserve">hàng </w:t>
      </w:r>
      <w:r>
        <w:t xml:space="preserve">rởm, </w:t>
      </w:r>
      <w:r>
        <w:t xml:space="preserve">phí </w:t>
      </w:r>
      <w:r>
        <w:t xml:space="preserve">cá </w:t>
      </w:r>
      <w:r>
        <w:t xml:space="preserve">tiền. </w:t>
      </w:r>
      <w:r>
        <w:t xml:space="preserve">Ruộng </w:t>
      </w:r>
      <w:r>
        <w:t xml:space="preserve">đất </w:t>
      </w:r>
      <w:r>
        <w:rPr>
          <w:i/>
        </w:rPr>
        <w:t xml:space="preserve">để </w:t>
      </w:r>
      <w:r>
        <w:rPr>
          <w:i/>
        </w:rPr>
        <w:t xml:space="preserve">hoang, </w:t>
      </w:r>
      <w:r>
        <w:t xml:space="preserve">thật </w:t>
      </w:r>
      <w:r>
        <w:t xml:space="preserve">phí. </w:t>
      </w:r>
      <w:r>
        <w:t xml:space="preserve">Để </w:t>
      </w:r>
      <w:r>
        <w:rPr>
          <w:i/>
        </w:rPr>
        <w:t xml:space="preserve">phí </w:t>
      </w:r>
      <w:r>
        <w:t xml:space="preserve">cả </w:t>
      </w:r>
      <w:r>
        <w:t xml:space="preserve">tuổi </w:t>
      </w:r>
      <w:r>
        <w:t xml:space="preserve">xuân. </w:t>
      </w:r>
      <w:r>
        <w:t xml:space="preserve">Phí </w:t>
      </w:r>
      <w:r>
        <w:t xml:space="preserve">của </w:t>
      </w:r>
      <w:r>
        <w:rPr>
          <w:i/>
        </w:rPr>
        <w:t xml:space="preserve">trời </w:t>
      </w:r>
      <w:r>
        <w:t xml:space="preserve">(kng,). </w:t>
      </w:r>
      <w:r>
        <w:t xml:space="preserve">II </w:t>
      </w:r>
      <w:r>
        <w:t xml:space="preserve">danh từ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Phí </w:t>
      </w:r>
      <w:r>
        <w:t xml:space="preserve">tổn </w:t>
      </w:r>
      <w:r>
        <w:t xml:space="preserve">(nói </w:t>
      </w:r>
      <w:r>
        <w:t xml:space="preserve">tắt). </w:t>
      </w:r>
      <w:r>
        <w:rPr>
          <w:i/>
        </w:rPr>
        <w:t xml:space="preserve">Phí </w:t>
      </w:r>
      <w:r>
        <w:rPr>
          <w:i/>
        </w:rPr>
        <w:t xml:space="preserve">lưu </w:t>
      </w:r>
      <w:r>
        <w:t xml:space="preserve">thông. </w:t>
      </w:r>
      <w:r>
        <w:t xml:space="preserve">Phí </w:t>
      </w:r>
      <w:r>
        <w:rPr>
          <w:i/>
        </w:rPr>
        <w:t xml:space="preserve">upận </w:t>
      </w:r>
      <w:r>
        <w:t xml:space="preserve">chuyển. </w:t>
      </w:r>
      <w:r>
        <w:rPr>
          <w:i/>
        </w:rPr>
        <w:t xml:space="preserve">Phí </w:t>
      </w:r>
      <w:r>
        <w:rPr>
          <w:i/>
        </w:rPr>
        <w:t xml:space="preserve">bảo </w:t>
      </w:r>
      <w:r>
        <w:t xml:space="preserve">hiểm. </w:t>
      </w:r>
      <w:r>
        <w:br/>
      </w:r>
      <w:r>
        <w:rPr>
          <w:b/>
        </w:rPr>
        <w:t xml:space="preserve">phí </w:t>
      </w:r>
      <w:r>
        <w:rPr>
          <w:b/>
        </w:rPr>
        <w:t xml:space="preserve">hoài </w:t>
      </w:r>
      <w:r>
        <w:rPr>
          <w:i/>
        </w:rPr>
        <w:t xml:space="preserve">động từ </w:t>
      </w:r>
      <w:r>
        <w:t xml:space="preserve">Để </w:t>
      </w:r>
      <w:r>
        <w:t xml:space="preserve">mất </w:t>
      </w:r>
      <w:r>
        <w:t xml:space="preserve">đi, </w:t>
      </w:r>
      <w:r>
        <w:t xml:space="preserve">qua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ích, </w:t>
      </w:r>
      <w:r>
        <w:t xml:space="preserve">đáng </w:t>
      </w:r>
      <w:r>
        <w:t xml:space="preserve">tiếc. </w:t>
      </w:r>
      <w:r>
        <w:t xml:space="preserve">Công </w:t>
      </w:r>
      <w:r>
        <w:t xml:space="preserve">sức </w:t>
      </w:r>
      <w:r>
        <w:rPr>
          <w:i/>
        </w:rPr>
        <w:t xml:space="preserve">bỏ </w:t>
      </w:r>
      <w:r>
        <w:rPr>
          <w:i/>
        </w:rPr>
        <w:t xml:space="preserve">ra </w:t>
      </w:r>
      <w:r>
        <w:rPr>
          <w:i/>
        </w:rPr>
        <w:t xml:space="preserve">không </w:t>
      </w:r>
      <w:r>
        <w:t xml:space="preserve">đến </w:t>
      </w:r>
      <w:r>
        <w:t xml:space="preserve">nỗi </w:t>
      </w:r>
      <w:r>
        <w:rPr>
          <w:i/>
        </w:rPr>
        <w:t xml:space="preserve">phí </w:t>
      </w:r>
      <w:r>
        <w:t xml:space="preserve">hoài. </w:t>
      </w:r>
      <w:r>
        <w:t xml:space="preserve">Hối </w:t>
      </w:r>
      <w:r>
        <w:t xml:space="preserve">tiếc </w:t>
      </w:r>
      <w:r>
        <w:t xml:space="preserve">ưì </w:t>
      </w:r>
      <w:r>
        <w:t xml:space="preserve">đã </w:t>
      </w:r>
      <w:r>
        <w:t xml:space="preserve">phí </w:t>
      </w:r>
      <w:r>
        <w:t xml:space="preserve">hoài </w:t>
      </w:r>
      <w:r>
        <w:t xml:space="preserve">tuổi </w:t>
      </w:r>
      <w:r>
        <w:t xml:space="preserve">trẻ. </w:t>
      </w:r>
      <w:r>
        <w:br/>
      </w:r>
      <w:r>
        <w:rPr>
          <w:b/>
        </w:rPr>
        <w:t xml:space="preserve">phí </w:t>
      </w:r>
      <w:r>
        <w:rPr>
          <w:b/>
        </w:rPr>
        <w:t xml:space="preserve">phạm </w:t>
      </w:r>
      <w:r>
        <w:rPr>
          <w:i/>
        </w:rPr>
        <w:t xml:space="preserve">động từ </w:t>
      </w:r>
      <w:r>
        <w:t xml:space="preserve">Làm </w:t>
      </w:r>
      <w:r>
        <w:t xml:space="preserve">hao </w:t>
      </w:r>
      <w:r>
        <w:t xml:space="preserve">tốn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thiết, </w:t>
      </w:r>
      <w:r>
        <w:t xml:space="preserve">gây </w:t>
      </w:r>
      <w:r>
        <w:t xml:space="preserve">lãng </w:t>
      </w:r>
      <w:r>
        <w:t xml:space="preserve">phí. </w:t>
      </w:r>
      <w:r>
        <w:rPr>
          <w:i/>
        </w:rPr>
        <w:t xml:space="preserve">Ăn </w:t>
      </w:r>
      <w:r>
        <w:rPr>
          <w:i/>
        </w:rPr>
        <w:t xml:space="preserve">uống </w:t>
      </w:r>
      <w:r>
        <w:rPr>
          <w:i/>
        </w:rPr>
        <w:t xml:space="preserve">phí </w:t>
      </w:r>
      <w:r>
        <w:rPr>
          <w:i/>
        </w:rPr>
        <w:t xml:space="preserve">phạm. </w:t>
      </w:r>
      <w:r>
        <w:t xml:space="preserve">Phí </w:t>
      </w:r>
      <w:r>
        <w:rPr>
          <w:i/>
        </w:rPr>
        <w:t xml:space="preserve">phạm </w:t>
      </w:r>
      <w:r>
        <w:rPr>
          <w:i/>
        </w:rPr>
        <w:t xml:space="preserve">sức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phí </w:t>
      </w:r>
      <w:r>
        <w:rPr>
          <w:b/>
        </w:rPr>
        <w:t xml:space="preserve">tổn </w:t>
      </w:r>
      <w:r>
        <w:rPr>
          <w:i/>
        </w:rPr>
        <w:t xml:space="preserve">danh từ </w:t>
      </w:r>
      <w:r>
        <w:t xml:space="preserve">Các </w:t>
      </w:r>
      <w:r>
        <w:t xml:space="preserve">khoản </w:t>
      </w:r>
      <w:r>
        <w:t xml:space="preserve">chỉ </w:t>
      </w:r>
      <w:r>
        <w:t xml:space="preserve">tiêu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7ízh </w:t>
      </w:r>
      <w:r>
        <w:rPr>
          <w:i/>
        </w:rPr>
        <w:t xml:space="preserve">toán </w:t>
      </w:r>
      <w:r>
        <w:rPr>
          <w:i/>
        </w:rPr>
        <w:t xml:space="preserve">mọi </w:t>
      </w:r>
      <w:r>
        <w:rPr>
          <w:i/>
        </w:rPr>
        <w:t xml:space="preserve">phí </w:t>
      </w:r>
      <w:r>
        <w:rPr>
          <w:i/>
        </w:rPr>
        <w:t xml:space="preserve">tổn </w:t>
      </w:r>
      <w:r>
        <w:rPr>
          <w:i/>
        </w:rPr>
        <w:t xml:space="preserve">sửa </w:t>
      </w:r>
      <w:r>
        <w:rPr>
          <w:i/>
        </w:rPr>
        <w:t xml:space="preserve">chữa </w:t>
      </w:r>
      <w:r>
        <w:rPr>
          <w:i/>
        </w:rPr>
        <w:t xml:space="preserve">căn </w:t>
      </w:r>
      <w:r>
        <w:t xml:space="preserve">nhà. </w:t>
      </w:r>
      <w:r>
        <w:t xml:space="preserve">Giảm </w:t>
      </w:r>
      <w:r>
        <w:t xml:space="preserve">bớt </w:t>
      </w:r>
      <w:r>
        <w:rPr>
          <w:i/>
        </w:rPr>
        <w:t xml:space="preserve">phí </w:t>
      </w:r>
      <w:r>
        <w:rPr>
          <w:i/>
        </w:rPr>
        <w:t xml:space="preserve">tổn </w:t>
      </w:r>
      <w:r>
        <w:rPr>
          <w:i/>
        </w:rPr>
        <w:t xml:space="preserve">nận </w:t>
      </w:r>
      <w:r>
        <w:t xml:space="preserve">chuyển. </w:t>
      </w:r>
      <w:r>
        <w:br/>
      </w:r>
      <w:r>
        <w:rPr>
          <w:b/>
        </w:rPr>
        <w:t xml:space="preserve">phi </w:t>
      </w:r>
      <w:r>
        <w:rPr>
          <w:i/>
        </w:rPr>
        <w:t xml:space="preserve">tính từ </w:t>
      </w:r>
      <w:r>
        <w:t xml:space="preserve">Béo </w:t>
      </w:r>
      <w:r>
        <w:t xml:space="preserve">đến </w:t>
      </w:r>
      <w:r>
        <w:t xml:space="preserve">mức </w:t>
      </w:r>
      <w:r>
        <w:t xml:space="preserve">chảy </w:t>
      </w:r>
      <w:r>
        <w:t xml:space="preserve">xệ </w:t>
      </w:r>
      <w:r>
        <w:t xml:space="preserve">xuống. </w:t>
      </w:r>
      <w:r>
        <w:t xml:space="preserve">Người </w:t>
      </w:r>
      <w:r>
        <w:t xml:space="preserve">béo </w:t>
      </w:r>
      <w:r>
        <w:rPr>
          <w:i/>
        </w:rPr>
        <w:t xml:space="preserve">phị. </w:t>
      </w:r>
      <w:r>
        <w:rPr>
          <w:i/>
        </w:rPr>
        <w:t xml:space="preserve">Mặt </w:t>
      </w:r>
      <w:r>
        <w:rPr>
          <w:i/>
        </w:rPr>
        <w:t xml:space="preserve">phị </w:t>
      </w:r>
      <w:r>
        <w:rPr>
          <w:i/>
        </w:rPr>
        <w:t xml:space="preserve">ra.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phì </w:t>
      </w:r>
      <w:r>
        <w:rPr>
          <w:i/>
        </w:rPr>
        <w:t xml:space="preserve">ph </w:t>
      </w:r>
      <w:r>
        <w:rPr>
          <w:i/>
        </w:rPr>
        <w:t xml:space="preserve">(ý </w:t>
      </w:r>
      <w:r>
        <w:t xml:space="preserve">mức </w:t>
      </w:r>
      <w:r>
        <w:t xml:space="preserve">phìa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mường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Thái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phìa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rPr>
          <w:i/>
        </w:rPr>
        <w:t xml:space="preserve">Lớp </w:t>
      </w:r>
      <w:r>
        <w:t xml:space="preserve">quý </w:t>
      </w:r>
      <w:r>
        <w:t xml:space="preserve">tộc </w:t>
      </w:r>
      <w:r>
        <w:t xml:space="preserve">thế </w:t>
      </w:r>
      <w:r>
        <w:t xml:space="preserve">tập </w:t>
      </w:r>
      <w:r>
        <w:t xml:space="preserve">nắm </w:t>
      </w:r>
      <w:r>
        <w:t xml:space="preserve">quyền </w:t>
      </w:r>
      <w:r>
        <w:t xml:space="preserve">thống </w:t>
      </w:r>
      <w:r>
        <w:t xml:space="preserve">trị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Thái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Tám. </w:t>
      </w:r>
      <w:r>
        <w:br/>
      </w:r>
      <w:r>
        <w:rPr>
          <w:b/>
        </w:rPr>
        <w:t xml:space="preserve">phía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mà </w:t>
      </w:r>
      <w:r>
        <w:t xml:space="preserve">khi </w:t>
      </w:r>
      <w:r>
        <w:t xml:space="preserve">đứng </w:t>
      </w:r>
      <w:r>
        <w:t xml:space="preserve">ở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bao </w:t>
      </w:r>
      <w:r>
        <w:t xml:space="preserve">quát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lúc,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khi </w:t>
      </w:r>
      <w:r>
        <w:t xml:space="preserve">đó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thấy. </w:t>
      </w:r>
      <w:r>
        <w:rPr>
          <w:i/>
        </w:rPr>
        <w:t xml:space="preserve">Nhìn </w:t>
      </w:r>
      <w:r>
        <w:rPr>
          <w:i/>
        </w:rPr>
        <w:t xml:space="preserve">phía </w:t>
      </w:r>
      <w:r>
        <w:rPr>
          <w:i/>
        </w:rPr>
        <w:t xml:space="preserve">trước </w:t>
      </w:r>
      <w:r>
        <w:rPr>
          <w:i/>
        </w:rPr>
        <w:t xml:space="preserve">phía </w:t>
      </w:r>
      <w:r>
        <w:t xml:space="preserve">sau. </w:t>
      </w:r>
      <w:r>
        <w:t xml:space="preserve">Phía </w:t>
      </w:r>
      <w:r>
        <w:t xml:space="preserve">ngoài </w:t>
      </w:r>
      <w:r>
        <w:rPr>
          <w:i/>
        </w:rPr>
        <w:t xml:space="preserve">đường. </w:t>
      </w:r>
      <w:r>
        <w:rPr>
          <w:i/>
        </w:rPr>
        <w:t xml:space="preserve">Phía </w:t>
      </w:r>
      <w:r>
        <w:rPr>
          <w:i/>
        </w:rPr>
        <w:t xml:space="preserve">chân </w:t>
      </w:r>
      <w:r>
        <w:t xml:space="preserve">trời. </w:t>
      </w:r>
      <w:r>
        <w:t xml:space="preserve">Bé </w:t>
      </w:r>
      <w:r>
        <w:rPr>
          <w:i/>
        </w:rPr>
        <w:t xml:space="preserve">nhoài </w:t>
      </w:r>
      <w:r>
        <w:rPr>
          <w:i/>
        </w:rPr>
        <w:t xml:space="preserve">người </w:t>
      </w:r>
      <w: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mẹ. </w:t>
      </w:r>
      <w:r>
        <w:rPr>
          <w:b/>
        </w:rPr>
        <w:t xml:space="preserve">2 </w:t>
      </w:r>
      <w:r>
        <w:t xml:space="preserve">Những </w:t>
      </w:r>
      <w:r>
        <w:t xml:space="preserve">người </w:t>
      </w:r>
      <w:r>
        <w:t xml:space="preserve">mà </w:t>
      </w:r>
      <w:r>
        <w:t xml:space="preserve">đứng </w:t>
      </w:r>
      <w:r>
        <w:t xml:space="preserve">trên </w:t>
      </w:r>
      <w:r>
        <w:t xml:space="preserve">một </w:t>
      </w:r>
      <w:r>
        <w:t xml:space="preserve">quan </w:t>
      </w:r>
      <w:r>
        <w:t xml:space="preserve">điểm </w:t>
      </w:r>
      <w:r>
        <w:t xml:space="preserve">nhất </w:t>
      </w:r>
      <w:r>
        <w:t xml:space="preserve">định </w:t>
      </w:r>
      <w:r>
        <w:t xml:space="preserve">có </w:t>
      </w:r>
      <w:r>
        <w:t xml:space="preserve">thể </w:t>
      </w:r>
      <w:r>
        <w:t xml:space="preserve">xem </w:t>
      </w:r>
      <w:r>
        <w:t xml:space="preserve">xét </w:t>
      </w:r>
      <w:r>
        <w:t xml:space="preserve">gộp </w:t>
      </w:r>
      <w:r>
        <w:t xml:space="preserve">chung </w:t>
      </w:r>
      <w:r>
        <w:t xml:space="preserve">vào </w:t>
      </w:r>
      <w:r>
        <w:t xml:space="preserve">với </w:t>
      </w:r>
      <w:r>
        <w:t xml:space="preserve">nhau, </w:t>
      </w:r>
      <w:r>
        <w:t xml:space="preserve">dựa </w:t>
      </w:r>
      <w:r>
        <w:t xml:space="preserve">trên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tính </w:t>
      </w:r>
      <w:r>
        <w:t xml:space="preserve">chất </w:t>
      </w:r>
      <w:r>
        <w:t xml:space="preserve">khác </w:t>
      </w:r>
      <w:r>
        <w:t xml:space="preserve">ở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Phía </w:t>
      </w:r>
      <w:r>
        <w:rPr>
          <w:i/>
        </w:rPr>
        <w:t xml:space="preserve">nhà </w:t>
      </w:r>
      <w:r>
        <w:rPr>
          <w:i/>
        </w:rPr>
        <w:t xml:space="preserve">trai </w:t>
      </w:r>
      <w:r>
        <w:rPr>
          <w:i/>
        </w:rPr>
        <w:t xml:space="preserve">uà </w:t>
      </w:r>
      <w:r>
        <w:rPr>
          <w:i/>
        </w:rPr>
        <w:t xml:space="preserve">phía </w:t>
      </w:r>
      <w:r>
        <w:t xml:space="preserve">nhà </w:t>
      </w:r>
      <w:r>
        <w:t xml:space="preserve">gái. </w:t>
      </w:r>
      <w:r>
        <w:rPr>
          <w:i/>
        </w:rPr>
        <w:t xml:space="preserve">Đứng </w:t>
      </w:r>
      <w:r>
        <w:rPr>
          <w:i/>
        </w:rP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đổi </w:t>
      </w:r>
      <w:r>
        <w:rPr>
          <w:i/>
        </w:rPr>
        <w:t xml:space="preserve">mới. </w:t>
      </w:r>
      <w:r>
        <w:t xml:space="preserve">Các </w:t>
      </w:r>
      <w:r>
        <w:rPr>
          <w:i/>
        </w:rPr>
        <w:t xml:space="preserve">phía </w:t>
      </w:r>
      <w:r>
        <w:rPr>
          <w:i/>
        </w:rPr>
        <w:t xml:space="preserve">tham </w:t>
      </w:r>
      <w:r>
        <w:rPr>
          <w:i/>
        </w:rPr>
        <w:t xml:space="preserve">gia </w:t>
      </w:r>
      <w:r>
        <w:rPr>
          <w:i/>
        </w:rPr>
        <w:t xml:space="preserve">hội </w:t>
      </w:r>
      <w:r>
        <w:rPr>
          <w:i/>
        </w:rPr>
        <w:t xml:space="preserve">đàm. </w:t>
      </w:r>
      <w:r>
        <w:t xml:space="preserve">phịa </w:t>
      </w:r>
      <w:r>
        <w:t xml:space="preserve">động từ </w:t>
      </w:r>
      <w:r>
        <w:t xml:space="preserve">(khẩu ngữ). </w:t>
      </w:r>
      <w:r>
        <w:t xml:space="preserve">Bịa. </w:t>
      </w:r>
      <w:r>
        <w:t xml:space="preserve">Toàn </w:t>
      </w:r>
      <w:r>
        <w:rPr>
          <w:i/>
        </w:rPr>
        <w:t xml:space="preserve">chuyện </w:t>
      </w:r>
      <w:r>
        <w:rPr>
          <w:i/>
        </w:rPr>
        <w:t xml:space="preserve">phịa. </w:t>
      </w:r>
      <w:r>
        <w:br/>
      </w:r>
      <w:r>
        <w:rPr>
          <w:b/>
        </w:rPr>
        <w:t xml:space="preserve">phích, </w:t>
      </w:r>
      <w:r>
        <w:rPr>
          <w:i/>
        </w:rPr>
        <w:t xml:space="preserve">danh từ </w:t>
      </w:r>
      <w:r>
        <w:t xml:space="preserve">Bình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thuỷ </w:t>
      </w:r>
      <w:r>
        <w:t xml:space="preserve">tỉnh </w:t>
      </w:r>
      <w:r>
        <w:t xml:space="preserve">tráng </w:t>
      </w:r>
      <w:r>
        <w:t xml:space="preserve">thuỷ </w:t>
      </w:r>
      <w:r>
        <w:t xml:space="preserve">ngân, </w:t>
      </w:r>
      <w:r>
        <w:t xml:space="preserve">có </w:t>
      </w:r>
      <w:r>
        <w:t xml:space="preserve">hai </w:t>
      </w:r>
      <w:r>
        <w:t xml:space="preserve">lớp </w:t>
      </w:r>
      <w:r>
        <w:t xml:space="preserve">vỏ, </w:t>
      </w:r>
      <w:r>
        <w:t xml:space="preserve">giữa </w:t>
      </w:r>
      <w:r>
        <w:t xml:space="preserve">là </w:t>
      </w:r>
      <w:r>
        <w:t xml:space="preserve">khoảng </w:t>
      </w:r>
      <w:r>
        <w:t xml:space="preserve">chân </w:t>
      </w:r>
      <w:r>
        <w:t xml:space="preserve">không </w:t>
      </w:r>
      <w:r>
        <w:t xml:space="preserve">cách </w:t>
      </w:r>
      <w:r>
        <w:t xml:space="preserve">nhiệt, </w:t>
      </w:r>
      <w:r>
        <w:t xml:space="preserve">dùng </w:t>
      </w:r>
      <w:r>
        <w:t xml:space="preserve">để </w:t>
      </w:r>
      <w:r>
        <w:t xml:space="preserve">giữ </w:t>
      </w:r>
      <w:r>
        <w:t xml:space="preserve">nguyên </w:t>
      </w:r>
      <w:r>
        <w:t xml:space="preserve">nhiệt </w:t>
      </w:r>
      <w:r>
        <w:t xml:space="preserve">độ </w:t>
      </w:r>
      <w:r>
        <w:t xml:space="preserve">trong </w:t>
      </w:r>
      <w:r>
        <w:t xml:space="preserve">nhiều </w:t>
      </w:r>
      <w:r>
        <w:t xml:space="preserve">giờ </w:t>
      </w:r>
      <w:r>
        <w:t xml:space="preserve">của </w:t>
      </w:r>
      <w:r>
        <w:t xml:space="preserve">vật </w:t>
      </w:r>
      <w:r>
        <w:t xml:space="preserve">chứa </w:t>
      </w:r>
      <w:r>
        <w:t xml:space="preserve">đựng </w:t>
      </w:r>
      <w:r>
        <w:t xml:space="preserve">trong </w:t>
      </w:r>
      <w:r>
        <w:t xml:space="preserve">đó. </w:t>
      </w:r>
      <w:r>
        <w:t xml:space="preserve">Phích </w:t>
      </w:r>
      <w:r>
        <w:rPr>
          <w:i/>
        </w:rPr>
        <w:t xml:space="preserve">nước </w:t>
      </w:r>
      <w:r>
        <w:rPr>
          <w:i/>
        </w:rPr>
        <w:t xml:space="preserve">đá. </w:t>
      </w:r>
      <w:r>
        <w:rPr>
          <w:i/>
        </w:rPr>
        <w:t xml:space="preserve">Dựng </w:t>
      </w:r>
      <w:r>
        <w:rPr>
          <w:i/>
        </w:rPr>
        <w:t xml:space="preserve">hước </w:t>
      </w:r>
      <w:r>
        <w:rPr>
          <w:i/>
        </w:rPr>
        <w:t xml:space="preserve">sôi </w:t>
      </w:r>
      <w:r>
        <w:t xml:space="preserve">trong </w:t>
      </w:r>
      <w:r>
        <w:rPr>
          <w:i/>
        </w:rPr>
        <w:t xml:space="preserve">phích. </w:t>
      </w:r>
      <w:r>
        <w:br/>
      </w:r>
      <w:r>
        <w:rPr>
          <w:b/>
        </w:rPr>
        <w:t xml:space="preserve">phích,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cắm </w:t>
      </w:r>
      <w:r>
        <w:t xml:space="preserve">vào </w:t>
      </w:r>
      <w:r>
        <w:t xml:space="preserve">ổ </w:t>
      </w:r>
      <w:r>
        <w:t xml:space="preserve">cắm </w:t>
      </w:r>
      <w:r>
        <w:t xml:space="preserve">nối </w:t>
      </w:r>
      <w:r>
        <w:t xml:space="preserve">dòng </w:t>
      </w:r>
      <w:r>
        <w:t xml:space="preserve">điện </w:t>
      </w:r>
      <w:r>
        <w:t xml:space="preserve">với </w:t>
      </w:r>
      <w:r>
        <w:t xml:space="preserve">đồ </w:t>
      </w:r>
      <w:r>
        <w:t xml:space="preserve">dùng </w:t>
      </w:r>
      <w:r>
        <w:t xml:space="preserve">điện. </w:t>
      </w:r>
      <w:r>
        <w:br/>
      </w:r>
      <w:r>
        <w:rPr>
          <w:b/>
        </w:rPr>
        <w:t xml:space="preserve">phích, </w:t>
      </w:r>
      <w:r>
        <w:rPr>
          <w:i/>
        </w:rPr>
        <w:t xml:space="preserve">danh từ </w:t>
      </w:r>
      <w:r>
        <w:t xml:space="preserve">(khẩu ngữ). </w:t>
      </w:r>
      <w:r>
        <w:t xml:space="preserve">Phiếu </w:t>
      </w:r>
      <w:r>
        <w:t xml:space="preserve">miêu </w:t>
      </w:r>
      <w:r>
        <w:t xml:space="preserve">tả </w:t>
      </w:r>
      <w:r>
        <w:t xml:space="preserve">đặc </w:t>
      </w:r>
      <w:r>
        <w:t xml:space="preserve">điểm </w:t>
      </w:r>
      <w:r>
        <w:t xml:space="preserve">sách, </w:t>
      </w:r>
      <w:r>
        <w:t xml:space="preserve">báo, </w:t>
      </w:r>
      <w:r>
        <w:t xml:space="preserve">tư </w:t>
      </w:r>
      <w:r>
        <w:t xml:space="preserve">liệu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các </w:t>
      </w:r>
      <w:r>
        <w:t xml:space="preserve">thư </w:t>
      </w:r>
      <w:r>
        <w:t xml:space="preserve">viện. </w:t>
      </w:r>
      <w:r>
        <w:t xml:space="preserve">phịch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trầm </w:t>
      </w:r>
      <w:r>
        <w:t xml:space="preserve">và </w:t>
      </w:r>
      <w:r>
        <w:t xml:space="preserve">nặng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xủống </w:t>
      </w:r>
      <w:r>
        <w:t xml:space="preserve">đất. </w:t>
      </w:r>
      <w:r>
        <w:t xml:space="preserve">Buông </w:t>
      </w:r>
      <w:r>
        <w:rPr>
          <w:i/>
        </w:rPr>
        <w:t xml:space="preserve">phịch </w:t>
      </w:r>
      <w:r>
        <w:rPr>
          <w:i/>
        </w:rPr>
        <w:t xml:space="preserve">quang </w:t>
      </w:r>
      <w:r>
        <w:rPr>
          <w:i/>
        </w:rPr>
        <w:t xml:space="preserve">gánh </w:t>
      </w:r>
      <w:r>
        <w:rPr>
          <w:i/>
        </w:rPr>
        <w:t xml:space="preserve">xuống </w:t>
      </w:r>
      <w:r>
        <w:t xml:space="preserve">đất. </w:t>
      </w:r>
      <w:r>
        <w:t xml:space="preserve">Ngôi </w:t>
      </w:r>
      <w:r>
        <w:rPr>
          <w:i/>
        </w:rPr>
        <w:t xml:space="preserve">phịch </w:t>
      </w:r>
      <w:r>
        <w:t xml:space="preserve">xuống </w:t>
      </w:r>
      <w:r>
        <w:t xml:space="preserve">giường. </w:t>
      </w:r>
      <w:r>
        <w:br/>
      </w:r>
      <w:r>
        <w:rPr>
          <w:b/>
        </w:rPr>
        <w:t xml:space="preserve">phidê </w:t>
      </w:r>
      <w:r>
        <w:rPr>
          <w:i/>
        </w:rPr>
        <w:t xml:space="preserve">xem </w:t>
      </w:r>
      <w:r>
        <w:t xml:space="preserve">fñzê.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