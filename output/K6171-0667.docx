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trì </w:t>
      </w:r>
      <w:r>
        <w:rPr>
          <w:b/>
        </w:rPr>
        <w:t xml:space="preserve">độn </w:t>
      </w:r>
      <w:r>
        <w:rPr>
          <w:i/>
        </w:rPr>
        <w:t xml:space="preserve">tính từ </w:t>
      </w:r>
      <w:r>
        <w:t xml:space="preserve">(danh từ). </w:t>
      </w:r>
      <w:r>
        <w:t xml:space="preserve">Chậm </w:t>
      </w:r>
      <w:r>
        <w:t xml:space="preserve">chạp </w:t>
      </w:r>
      <w:r>
        <w:t xml:space="preserve">và </w:t>
      </w:r>
      <w:r>
        <w:t xml:space="preserve">đần </w:t>
      </w:r>
      <w:r>
        <w:t xml:space="preserve">độn. </w:t>
      </w:r>
      <w:r>
        <w:br/>
      </w:r>
      <w:r>
        <w:rPr>
          <w:b/>
        </w:rPr>
        <w:t xml:space="preserve">trì </w:t>
      </w:r>
      <w:r>
        <w:rPr>
          <w:b/>
        </w:rPr>
        <w:t xml:space="preserve">hoãn </w:t>
      </w:r>
      <w:r>
        <w:rPr>
          <w:i/>
        </w:rPr>
        <w:t xml:space="preserve">động từ </w:t>
      </w:r>
      <w:r>
        <w:t xml:space="preserve">Để </w:t>
      </w:r>
      <w:r>
        <w:t xml:space="preserve">chậm </w:t>
      </w:r>
      <w:r>
        <w:t xml:space="preserve">lại, </w:t>
      </w:r>
      <w:r>
        <w:rPr>
          <w:i/>
        </w:rPr>
        <w:t xml:space="preserve">làm </w:t>
      </w:r>
      <w:r>
        <w:t xml:space="preserve">kéo </w:t>
      </w:r>
      <w:r>
        <w:t xml:space="preserve">dài </w:t>
      </w:r>
      <w:r>
        <w:t xml:space="preserve">thời </w:t>
      </w:r>
      <w:r>
        <w:t xml:space="preserve">gian. </w:t>
      </w:r>
      <w:r>
        <w:t xml:space="preserve">Việc </w:t>
      </w:r>
      <w:r>
        <w:rPr>
          <w:i/>
        </w:rPr>
        <w:t xml:space="preserve">gấp </w:t>
      </w:r>
      <w:r>
        <w:rPr>
          <w:i/>
        </w:rPr>
        <w:t xml:space="preserve">phải </w:t>
      </w:r>
      <w:r>
        <w:rPr>
          <w:i/>
        </w:rPr>
        <w:t xml:space="preserve">làm </w:t>
      </w:r>
      <w:r>
        <w:rPr>
          <w:i/>
        </w:rPr>
        <w:t xml:space="preserve">ngay,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trì </w:t>
      </w:r>
      <w:r>
        <w:rPr>
          <w:i/>
        </w:rPr>
        <w:t xml:space="preserve">hoãn. </w:t>
      </w:r>
      <w:r>
        <w:rPr>
          <w:i/>
        </w:rPr>
        <w:t xml:space="preserve">Trì </w:t>
      </w:r>
      <w:r>
        <w:rPr>
          <w:i/>
        </w:rPr>
        <w:t xml:space="preserve">hoãn </w:t>
      </w:r>
      <w:r>
        <w:rPr>
          <w:i/>
        </w:rPr>
        <w:t xml:space="preserve">đến </w:t>
      </w:r>
      <w:r>
        <w:rPr>
          <w:i/>
        </w:rPr>
        <w:t xml:space="preserve">mai. </w:t>
      </w:r>
      <w:r>
        <w:br/>
      </w:r>
      <w:r>
        <w:rPr>
          <w:b/>
        </w:rPr>
        <w:t xml:space="preserve">trì </w:t>
      </w:r>
      <w:r>
        <w:rPr>
          <w:b/>
        </w:rPr>
        <w:t xml:space="preserve">trệ </w:t>
      </w:r>
      <w:r>
        <w:rPr>
          <w:b/>
        </w:rPr>
        <w:t xml:space="preserve">t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phát </w:t>
      </w:r>
      <w:r>
        <w:t xml:space="preserve">triển </w:t>
      </w:r>
      <w:r>
        <w:t xml:space="preserve">chậm </w:t>
      </w:r>
      <w:r>
        <w:t xml:space="preserve">chạp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ngừng </w:t>
      </w:r>
      <w:r>
        <w:t xml:space="preserve">lại, </w:t>
      </w:r>
      <w:r>
        <w:t xml:space="preserve">không </w:t>
      </w:r>
      <w:r>
        <w:t xml:space="preserve">tiến </w:t>
      </w:r>
      <w:r>
        <w:t xml:space="preserve">lên </w:t>
      </w:r>
      <w:r>
        <w:t xml:space="preserve">được. </w:t>
      </w:r>
      <w:r>
        <w:rPr>
          <w:i/>
        </w:rPr>
        <w:t xml:space="preserve">Công </w:t>
      </w:r>
      <w:r>
        <w:rPr>
          <w:i/>
        </w:rPr>
        <w:t xml:space="preserve">việc </w:t>
      </w:r>
      <w:r>
        <w:t xml:space="preserve">trì </w:t>
      </w:r>
      <w:r>
        <w:rPr>
          <w:i/>
        </w:rPr>
        <w:t xml:space="preserve">trệ. </w:t>
      </w:r>
      <w:r>
        <w:rPr>
          <w:i/>
        </w:rPr>
        <w:t xml:space="preserve">Xã </w:t>
      </w:r>
      <w:r>
        <w:t xml:space="preserve">hội </w:t>
      </w:r>
      <w:r>
        <w:t xml:space="preserve">trì </w:t>
      </w:r>
      <w:r>
        <w:rPr>
          <w:i/>
        </w:rPr>
        <w:t xml:space="preserve">trệ. </w:t>
      </w:r>
      <w:r>
        <w:rPr>
          <w:i/>
        </w:rPr>
        <w:t xml:space="preserve">Năng </w:t>
      </w:r>
      <w:r>
        <w:rPr>
          <w:i/>
        </w:rPr>
        <w:t xml:space="preserve">uận </w:t>
      </w:r>
      <w:r>
        <w:rPr>
          <w:i/>
        </w:rPr>
        <w:t xml:space="preserve">động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khỏi </w:t>
      </w:r>
      <w:r>
        <w:rPr>
          <w:i/>
        </w:rPr>
        <w:t xml:space="preserve">trì </w:t>
      </w:r>
      <w:r>
        <w:rPr>
          <w:i/>
        </w:rPr>
        <w:t xml:space="preserve">trệ. </w:t>
      </w:r>
      <w:r>
        <w:br/>
      </w:r>
      <w:r>
        <w:rPr>
          <w:b/>
        </w:rPr>
        <w:t xml:space="preserve">trĩ, </w:t>
      </w:r>
      <w:r>
        <w:rPr>
          <w:i/>
        </w:rPr>
        <w:t xml:space="preserve">danh từ </w:t>
      </w:r>
      <w:r>
        <w:t xml:space="preserve">Chim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gà, </w:t>
      </w:r>
      <w:r>
        <w:t xml:space="preserve">sống </w:t>
      </w:r>
      <w:r>
        <w:t xml:space="preserve">ở </w:t>
      </w:r>
      <w:r>
        <w:t xml:space="preserve">rừng, </w:t>
      </w:r>
      <w:r>
        <w:t xml:space="preserve">con </w:t>
      </w:r>
      <w:r>
        <w:rPr>
          <w:i/>
        </w:rPr>
        <w:t xml:space="preserve">trống </w:t>
      </w:r>
      <w:r>
        <w:t xml:space="preserve">có </w:t>
      </w:r>
      <w:r>
        <w:t xml:space="preserve">bộ </w:t>
      </w:r>
      <w:r>
        <w:t xml:space="preserve">lông </w:t>
      </w:r>
      <w:r>
        <w:t xml:space="preserve">đẹp, </w:t>
      </w:r>
      <w:r>
        <w:t xml:space="preserve">đuôi </w:t>
      </w:r>
      <w:r>
        <w:t xml:space="preserve">dài. </w:t>
      </w:r>
      <w:r>
        <w:br/>
      </w:r>
      <w:r>
        <w:rPr>
          <w:b/>
        </w:rPr>
        <w:t xml:space="preserve">trĩ, </w:t>
      </w:r>
      <w:r>
        <w:rPr>
          <w:b/>
        </w:rPr>
        <w:t xml:space="preserve">d </w:t>
      </w:r>
      <w:r>
        <w:t xml:space="preserve">Bệnh </w:t>
      </w:r>
      <w:r>
        <w:t xml:space="preserve">dãn </w:t>
      </w:r>
      <w:r>
        <w:t xml:space="preserve">tĩnh </w:t>
      </w:r>
      <w:r>
        <w:t xml:space="preserve">mạch </w:t>
      </w:r>
      <w:r>
        <w:t xml:space="preserve">hậu </w:t>
      </w:r>
      <w:r>
        <w:t xml:space="preserve">môn, </w:t>
      </w:r>
      <w:r>
        <w:t xml:space="preserve">thường </w:t>
      </w:r>
      <w:r>
        <w:t xml:space="preserve">sinh </w:t>
      </w:r>
      <w:r>
        <w:t xml:space="preserve">ra </w:t>
      </w:r>
      <w:r>
        <w:t xml:space="preserve">chứng </w:t>
      </w:r>
      <w:r>
        <w:t xml:space="preserve">đi </w:t>
      </w:r>
      <w:r>
        <w:t xml:space="preserve">ngoài </w:t>
      </w:r>
      <w:r>
        <w:t xml:space="preserve">ra </w:t>
      </w:r>
      <w:r>
        <w:t xml:space="preserve">máu. </w:t>
      </w:r>
      <w:r>
        <w:br/>
      </w:r>
      <w:r>
        <w:rPr>
          <w:b/>
        </w:rPr>
        <w:t xml:space="preserve">trĩ </w:t>
      </w:r>
      <w:r>
        <w:rPr>
          <w:b/>
        </w:rPr>
        <w:t xml:space="preserve">mũi </w:t>
      </w:r>
      <w:r>
        <w:rPr>
          <w:i/>
        </w:rPr>
        <w:t xml:space="preserve">danh từ </w:t>
      </w:r>
      <w:r>
        <w:t xml:space="preserve">Bệnh </w:t>
      </w:r>
      <w:r>
        <w:t xml:space="preserve">viêm, </w:t>
      </w:r>
      <w:r>
        <w:t xml:space="preserve">teo </w:t>
      </w:r>
      <w:r>
        <w:t xml:space="preserve">và </w:t>
      </w:r>
      <w:r>
        <w:t xml:space="preserve">thối </w:t>
      </w:r>
      <w:r>
        <w:t xml:space="preserve">niêm </w:t>
      </w:r>
      <w:r>
        <w:t xml:space="preserve">mạc </w:t>
      </w:r>
      <w:r>
        <w:t xml:space="preserve">mũi. </w:t>
      </w:r>
      <w:r>
        <w:br/>
      </w:r>
      <w:r>
        <w:rPr>
          <w:b/>
        </w:rPr>
        <w:t xml:space="preserve">trí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thức, </w:t>
      </w:r>
      <w:r>
        <w:t xml:space="preserve">ghi </w:t>
      </w:r>
      <w:r>
        <w:t xml:space="preserve">nhớ, </w:t>
      </w:r>
      <w:r>
        <w:t xml:space="preserve">suy </w:t>
      </w:r>
      <w:r>
        <w:t xml:space="preserve">nghĩ, </w:t>
      </w:r>
      <w:r>
        <w:t xml:space="preserve">phán </w:t>
      </w:r>
      <w:r>
        <w:t xml:space="preserve">đoán, </w:t>
      </w:r>
      <w:r>
        <w:t xml:space="preserve">v.v.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Nhớ </w:t>
      </w:r>
      <w:r>
        <w:rPr>
          <w:i/>
        </w:rPr>
        <w:t xml:space="preserve">như </w:t>
      </w:r>
      <w:r>
        <w:rPr>
          <w:i/>
        </w:rPr>
        <w:t xml:space="preserve">ỉn </w:t>
      </w:r>
      <w:r>
        <w:rPr>
          <w:i/>
        </w:rPr>
        <w:t xml:space="preserve">trong </w:t>
      </w:r>
      <w:r>
        <w:rPr>
          <w:i/>
        </w:rPr>
        <w:t xml:space="preserve">trí. </w:t>
      </w:r>
      <w:r>
        <w:t xml:space="preserve">Gợi </w:t>
      </w:r>
      <w:r>
        <w:t xml:space="preserve">trí </w:t>
      </w:r>
      <w:r>
        <w:rPr>
          <w:i/>
        </w:rPr>
        <w:t xml:space="preserve">tò </w:t>
      </w:r>
      <w:r>
        <w:t xml:space="preserve">mò. </w:t>
      </w:r>
      <w:r>
        <w:rPr>
          <w:i/>
        </w:rPr>
        <w:t xml:space="preserve">Trí </w:t>
      </w:r>
      <w:r>
        <w:rPr>
          <w:i/>
        </w:rPr>
        <w:t xml:space="preserve">tưởng </w:t>
      </w:r>
      <w:r>
        <w:rPr>
          <w:i/>
        </w:rPr>
        <w:t xml:space="preserve">tượng </w:t>
      </w:r>
      <w:r>
        <w:rPr>
          <w:i/>
        </w:rPr>
        <w:t xml:space="preserve">phong </w:t>
      </w:r>
      <w:r>
        <w:rPr>
          <w:i/>
        </w:rPr>
        <w:t xml:space="preserve">phú. </w:t>
      </w:r>
      <w:r>
        <w:rPr>
          <w:i/>
        </w:rPr>
        <w:t xml:space="preserve">Sáng </w:t>
      </w:r>
      <w:r>
        <w:rPr>
          <w:i/>
        </w:rPr>
        <w:t xml:space="preserve">trí. </w:t>
      </w:r>
      <w:r>
        <w:t xml:space="preserve">Rối </w:t>
      </w:r>
      <w:r>
        <w:rPr>
          <w:i/>
        </w:rPr>
        <w:t xml:space="preserve">trí. </w:t>
      </w:r>
      <w:r>
        <w:t xml:space="preserve">Người </w:t>
      </w:r>
      <w:r>
        <w:rPr>
          <w:i/>
        </w:rPr>
        <w:t xml:space="preserve">mất </w:t>
      </w:r>
      <w:r>
        <w:t xml:space="preserve">trí.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dục </w:t>
      </w:r>
      <w:r>
        <w:rPr>
          <w:i/>
        </w:rPr>
        <w:t xml:space="preserve">danh từ </w:t>
      </w:r>
      <w:r>
        <w:t xml:space="preserve">Sự </w:t>
      </w:r>
      <w:r>
        <w:t xml:space="preserve">giáo </w:t>
      </w:r>
      <w:r>
        <w:t xml:space="preserve">dục, </w:t>
      </w:r>
      <w:r>
        <w:t xml:space="preserve">bồi </w:t>
      </w:r>
      <w:r>
        <w:t xml:space="preserve">dưỡng </w:t>
      </w:r>
      <w:r>
        <w:t xml:space="preserve">về </w:t>
      </w:r>
      <w:r>
        <w:t xml:space="preserve">mặt </w:t>
      </w:r>
      <w:r>
        <w:t xml:space="preserve">tri </w:t>
      </w:r>
      <w:r>
        <w:t xml:space="preserve">thức.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(trang trọng). </w:t>
      </w:r>
      <w:r>
        <w:t xml:space="preserve">Người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học </w:t>
      </w:r>
      <w:r>
        <w:t xml:space="preserve">vấn </w:t>
      </w:r>
      <w:r>
        <w:t xml:space="preserve">uyên </w:t>
      </w:r>
      <w:r>
        <w:t xml:space="preserve">thâm, </w:t>
      </w:r>
      <w:r>
        <w:t xml:space="preserve">hiểu </w:t>
      </w:r>
      <w:r>
        <w:t xml:space="preserve">biết </w:t>
      </w:r>
      <w:r>
        <w:t xml:space="preserve">sâu </w:t>
      </w:r>
      <w:r>
        <w:t xml:space="preserve">rộng. </w:t>
      </w:r>
      <w:r>
        <w:t xml:space="preserve">Có </w:t>
      </w:r>
      <w:r>
        <w:rPr>
          <w:i/>
        </w:rPr>
        <w:t xml:space="preserve">phong </w:t>
      </w:r>
      <w:r>
        <w:t xml:space="preserve">thái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bậc </w:t>
      </w:r>
      <w:r>
        <w:rPr>
          <w:i/>
        </w:rPr>
        <w:t xml:space="preserve">trí </w:t>
      </w:r>
      <w:r>
        <w:rPr>
          <w:i/>
        </w:rPr>
        <w:t xml:space="preserve">giá. </w:t>
      </w:r>
      <w:r>
        <w:rPr>
          <w:i/>
        </w:rPr>
        <w:t xml:space="preserve">Tham </w:t>
      </w:r>
      <w:r>
        <w:t xml:space="preserve">khảo </w:t>
      </w:r>
      <w:r>
        <w:rPr>
          <w:i/>
        </w:rPr>
        <w:t xml:space="preserve">ý </w:t>
      </w:r>
      <w:r>
        <w:t xml:space="preserve">kiến </w:t>
      </w:r>
      <w:r>
        <w:t xml:space="preserve">của </w:t>
      </w:r>
      <w:r>
        <w:rPr>
          <w:i/>
        </w:rPr>
        <w:t xml:space="preserve">các </w:t>
      </w:r>
      <w:r>
        <w:rPr>
          <w:i/>
        </w:rPr>
        <w:t xml:space="preserve">bậc </w:t>
      </w:r>
      <w:r>
        <w:rPr>
          <w:i/>
        </w:rPr>
        <w:t xml:space="preserve">trí </w:t>
      </w:r>
      <w:r>
        <w:rPr>
          <w:i/>
        </w:rPr>
        <w:t xml:space="preserve">giả.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khôn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suy </w:t>
      </w:r>
      <w:r>
        <w:t xml:space="preserve">nghĩ </w:t>
      </w:r>
      <w:r>
        <w:t xml:space="preserve">và </w:t>
      </w:r>
      <w:r>
        <w:t xml:space="preserve">hiểu </w:t>
      </w:r>
      <w:r>
        <w:t xml:space="preserve">biết.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lự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(danh từ). </w:t>
      </w:r>
      <w:r>
        <w:t xml:space="preserve">Khả </w:t>
      </w:r>
      <w:r>
        <w:t xml:space="preserve">năng </w:t>
      </w:r>
      <w:r>
        <w:t xml:space="preserve">suy </w:t>
      </w:r>
      <w:r>
        <w:t xml:space="preserve">xét, </w:t>
      </w:r>
      <w:r>
        <w:t xml:space="preserve">suy </w:t>
      </w:r>
      <w:r>
        <w:t xml:space="preserve">tính. </w:t>
      </w:r>
      <w:r>
        <w:t xml:space="preserve">Người </w:t>
      </w:r>
      <w:r>
        <w:t xml:space="preserve">có </w:t>
      </w:r>
      <w:r>
        <w:t xml:space="preserve">trí </w:t>
      </w:r>
      <w:r>
        <w:rPr>
          <w:i/>
        </w:rPr>
        <w:t xml:space="preserve">lự.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Năng </w:t>
      </w:r>
      <w:r>
        <w:t xml:space="preserve">lực </w:t>
      </w:r>
      <w:r>
        <w:t xml:space="preserve">trí </w:t>
      </w:r>
      <w:r>
        <w:t xml:space="preserve">tuệ. </w:t>
      </w:r>
      <w:r>
        <w:t xml:space="preserve">Phát </w:t>
      </w:r>
      <w:r>
        <w:t xml:space="preserve">triển </w:t>
      </w:r>
      <w:r>
        <w:t xml:space="preserve">trí </w:t>
      </w:r>
      <w:r>
        <w:t xml:space="preserve">lực </w:t>
      </w:r>
      <w:r>
        <w:t xml:space="preserve">củahọcsinh. </w:t>
      </w:r>
      <w:r>
        <w:t xml:space="preserve">Tập </w:t>
      </w:r>
      <w:r>
        <w:t xml:space="preserve">trung </w:t>
      </w:r>
      <w:r>
        <w:rPr>
          <w:i/>
        </w:rPr>
        <w:t xml:space="preserve">trí </w:t>
      </w:r>
      <w:r>
        <w:t xml:space="preserve">lực </w:t>
      </w:r>
      <w:r>
        <w:t xml:space="preserve">uào </w:t>
      </w:r>
      <w:r>
        <w:t xml:space="preserve">công </w:t>
      </w:r>
      <w:r>
        <w:rPr>
          <w:i/>
        </w:rPr>
        <w:t xml:space="preserve">việc.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mạng </w:t>
      </w:r>
      <w:r>
        <w:rPr>
          <w:i/>
        </w:rPr>
        <w:t xml:space="preserve">tính từ </w:t>
      </w:r>
      <w:r>
        <w:t xml:space="preserve">Có </w:t>
      </w:r>
      <w:r>
        <w:t xml:space="preserve">thể </w:t>
      </w:r>
      <w:r>
        <w:t xml:space="preserve">nguy </w:t>
      </w:r>
      <w:r>
        <w:t xml:space="preserve">hiểm </w:t>
      </w:r>
      <w:r>
        <w:t xml:space="preserve">đến </w:t>
      </w:r>
      <w:r>
        <w:t xml:space="preserve">tính </w:t>
      </w:r>
      <w:r>
        <w:t xml:space="preserve">mạng. </w:t>
      </w:r>
      <w:r>
        <w:rPr>
          <w:i/>
        </w:rPr>
        <w:t xml:space="preserve">Giáng </w:t>
      </w:r>
      <w:r>
        <w:rPr>
          <w:i/>
        </w:rPr>
        <w:t xml:space="preserve">một </w:t>
      </w:r>
      <w:r>
        <w:rPr>
          <w:i/>
        </w:rPr>
        <w:t xml:space="preserve">đòn </w:t>
      </w:r>
      <w:r>
        <w:t xml:space="preserve">trí </w:t>
      </w:r>
      <w:r>
        <w:t xml:space="preserve">mạng. </w:t>
      </w:r>
      <w:r>
        <w:rPr>
          <w:i/>
        </w:rPr>
        <w:t xml:space="preserve">Đánh </w:t>
      </w:r>
      <w:r>
        <w:rPr>
          <w:i/>
        </w:rPr>
        <w:t xml:space="preserve">nhau </w:t>
      </w:r>
      <w:r>
        <w:rPr>
          <w:i/>
        </w:rPr>
        <w:t xml:space="preserve">trí </w:t>
      </w:r>
      <w:r>
        <w:rPr>
          <w:i/>
        </w:rPr>
        <w:t xml:space="preserve">mạng </w:t>
      </w:r>
      <w:r>
        <w:t xml:space="preserve">(kng.;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nguy </w:t>
      </w:r>
      <w:r>
        <w:t xml:space="preserve">hiểm </w:t>
      </w:r>
      <w:r>
        <w:t xml:space="preserve">đến </w:t>
      </w:r>
      <w:r>
        <w:t xml:space="preserve">tính </w:t>
      </w:r>
      <w:r>
        <w:t xml:space="preserve">mạng).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trí </w:t>
      </w:r>
      <w:r>
        <w:rPr>
          <w:i/>
        </w:rPr>
        <w:t xml:space="preserve">óc. </w:t>
      </w:r>
      <w:r>
        <w:t xml:space="preserve">Mở </w:t>
      </w:r>
      <w:r>
        <w:t xml:space="preserve">mang </w:t>
      </w:r>
      <w:r>
        <w:t xml:space="preserve">trí </w:t>
      </w:r>
      <w:r>
        <w:rPr>
          <w:i/>
        </w:rPr>
        <w:t xml:space="preserve">não.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Năng </w:t>
      </w:r>
      <w:r>
        <w:t xml:space="preserve">lực </w:t>
      </w:r>
      <w:r>
        <w:t xml:space="preserve">hiểu </w:t>
      </w:r>
      <w:r>
        <w:t xml:space="preserve">biết </w:t>
      </w:r>
      <w:r>
        <w:t xml:space="preserve">và </w:t>
      </w:r>
      <w:r>
        <w:t xml:space="preserve">suy </w:t>
      </w:r>
      <w:r>
        <w:t xml:space="preserve">nghĩ. </w:t>
      </w:r>
      <w: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trí </w:t>
      </w:r>
      <w:r>
        <w:rPr>
          <w:i/>
        </w:rPr>
        <w:t xml:space="preserve">năng </w:t>
      </w:r>
      <w:r>
        <w:t xml:space="preserve">của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nhớ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giữ </w:t>
      </w:r>
      <w:r>
        <w:t xml:space="preserve">lại </w:t>
      </w:r>
      <w:r>
        <w:t xml:space="preserve">và </w:t>
      </w:r>
      <w:r>
        <w:t xml:space="preserve">tái </w:t>
      </w:r>
      <w:r>
        <w:t xml:space="preserve">hiện </w:t>
      </w:r>
      <w:r>
        <w:t xml:space="preserve">ra </w:t>
      </w:r>
      <w:r>
        <w:t xml:space="preserve">trong </w:t>
      </w:r>
      <w:r>
        <w:t xml:space="preserve">trí </w:t>
      </w:r>
      <w:r>
        <w:t xml:space="preserve">những </w:t>
      </w:r>
      <w:r>
        <w:t xml:space="preserve">điều </w:t>
      </w:r>
      <w:r>
        <w:t xml:space="preserve">đã </w:t>
      </w:r>
      <w:r>
        <w:t xml:space="preserve">biết, </w:t>
      </w:r>
      <w:r>
        <w:t xml:space="preserve">đã </w:t>
      </w:r>
      <w:r>
        <w:t xml:space="preserve">trải </w:t>
      </w:r>
      <w:r>
        <w:t xml:space="preserve">qua. </w:t>
      </w:r>
      <w:r>
        <w:rPr>
          <w:i/>
        </w:rPr>
        <w:t xml:space="preserve">Có </w:t>
      </w:r>
      <w:r>
        <w:t xml:space="preserve">trí </w:t>
      </w:r>
      <w:r>
        <w:rPr>
          <w:i/>
        </w:rPr>
        <w:t xml:space="preserve">nhớ </w:t>
      </w:r>
      <w:r>
        <w:rPr>
          <w:i/>
        </w:rPr>
        <w:t xml:space="preserve">tốt. </w:t>
      </w:r>
      <w:r>
        <w:t xml:space="preserve">Kể </w:t>
      </w:r>
      <w:r>
        <w:t xml:space="preserve">lại </w:t>
      </w:r>
      <w:r>
        <w:rPr>
          <w:i/>
        </w:rPr>
        <w:t xml:space="preserve">theo </w:t>
      </w:r>
      <w:r>
        <w:rPr>
          <w:i/>
        </w:rPr>
        <w:t xml:space="preserve">trí </w:t>
      </w:r>
      <w:r>
        <w:rPr>
          <w:i/>
        </w:rPr>
        <w:t xml:space="preserve">nhớ.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óc </w:t>
      </w:r>
      <w:r>
        <w:rPr>
          <w:i/>
        </w:rPr>
        <w:t xml:space="preserve">danh từ </w:t>
      </w:r>
      <w:r>
        <w:t xml:space="preserve">Óc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trưng </w:t>
      </w:r>
      <w:r>
        <w:t xml:space="preserve">của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thức, </w:t>
      </w:r>
      <w:r>
        <w:t xml:space="preserve">tư </w:t>
      </w:r>
      <w:r>
        <w:t xml:space="preserve">duy. </w:t>
      </w:r>
      <w:r>
        <w:rPr>
          <w:i/>
        </w:rPr>
        <w:t xml:space="preserve">Mở </w:t>
      </w:r>
      <w:r>
        <w:t xml:space="preserve">mang </w:t>
      </w:r>
      <w:r>
        <w:t xml:space="preserve">trí </w:t>
      </w:r>
      <w:r>
        <w:rPr>
          <w:i/>
        </w:rPr>
        <w:t xml:space="preserve">óc. </w:t>
      </w:r>
      <w:r>
        <w:t xml:space="preserve">Trí </w:t>
      </w:r>
      <w:r>
        <w:rPr>
          <w:i/>
        </w:rPr>
        <w:t xml:space="preserve">óc </w:t>
      </w:r>
      <w:r>
        <w:rPr>
          <w:i/>
        </w:rPr>
        <w:t xml:space="preserve">minh </w:t>
      </w:r>
      <w:r>
        <w:rPr>
          <w:i/>
        </w:rPr>
        <w:t xml:space="preserve">mẫn.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trí </w:t>
      </w:r>
      <w:r>
        <w:rPr>
          <w:i/>
        </w:rPr>
        <w:t xml:space="preserve">óc.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sĩ </w:t>
      </w:r>
      <w:r>
        <w:rPr>
          <w:i/>
        </w:rPr>
        <w:t xml:space="preserve">động từ </w:t>
      </w:r>
      <w:r>
        <w:t xml:space="preserve">Thôi </w:t>
      </w:r>
      <w:r>
        <w:t xml:space="preserve">làm </w:t>
      </w:r>
      <w:r>
        <w:t xml:space="preserve">quan, </w:t>
      </w:r>
      <w:r>
        <w:t xml:space="preserve">về </w:t>
      </w:r>
      <w:r>
        <w:t xml:space="preserve">nghỉ. </w:t>
      </w:r>
      <w:r>
        <w:t xml:space="preserve">Nguyễn </w:t>
      </w:r>
      <w:r>
        <w:t xml:space="preserve">Trãi </w:t>
      </w:r>
      <w:r>
        <w:rPr>
          <w:i/>
        </w:rPr>
        <w:t xml:space="preserve">vê </w:t>
      </w:r>
      <w:r>
        <w:rPr>
          <w:i/>
        </w:rPr>
        <w:t xml:space="preserve">trí </w:t>
      </w:r>
      <w:r>
        <w:rPr>
          <w:i/>
        </w:rPr>
        <w:t xml:space="preserve">sĩ </w:t>
      </w:r>
      <w:r>
        <w:rPr>
          <w:i/>
        </w:rPr>
        <w:t xml:space="preserve">tại </w:t>
      </w:r>
      <w:r>
        <w:rPr>
          <w:i/>
        </w:rPr>
        <w:t xml:space="preserve">Côn </w:t>
      </w:r>
      <w:r>
        <w:t xml:space="preserve">Sơn.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trí </w:t>
      </w:r>
      <w:r>
        <w:t xml:space="preserve">óc </w:t>
      </w:r>
      <w:r>
        <w:t xml:space="preserve">và </w:t>
      </w:r>
      <w:r>
        <w:t xml:space="preserve">có </w:t>
      </w:r>
      <w:r>
        <w:t xml:space="preserve">tri </w:t>
      </w:r>
      <w:r>
        <w:t xml:space="preserve">thức </w:t>
      </w:r>
      <w:r>
        <w:t xml:space="preserve">chuyên </w:t>
      </w:r>
      <w:r>
        <w:t xml:space="preserve">môn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hoạt </w:t>
      </w:r>
      <w:r>
        <w:t xml:space="preserve">động </w:t>
      </w:r>
      <w:r>
        <w:t xml:space="preserve">nghề </w:t>
      </w:r>
      <w:r>
        <w:t xml:space="preserve">nghiệp </w:t>
      </w:r>
      <w:r>
        <w:t xml:space="preserve">của </w:t>
      </w:r>
      <w:r>
        <w:t xml:space="preserve">mình. </w:t>
      </w:r>
      <w:r>
        <w:t xml:space="preserve">Tầng </w:t>
      </w:r>
      <w:r>
        <w:rPr>
          <w:i/>
        </w:rPr>
        <w:t xml:space="preserve">lớp </w:t>
      </w:r>
      <w:r>
        <w:t xml:space="preserve">trí </w:t>
      </w:r>
      <w:r>
        <w:t xml:space="preserve">thức. </w:t>
      </w:r>
      <w:r>
        <w:rPr>
          <w:b/>
        </w:rPr>
        <w:t xml:space="preserve">2 </w:t>
      </w:r>
      <w:r>
        <w:t xml:space="preserve">(cũ). </w:t>
      </w:r>
      <w:r>
        <w:t xml:space="preserve">Tri </w:t>
      </w:r>
      <w:r>
        <w:t xml:space="preserve">thức.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trá </w:t>
      </w:r>
      <w:r>
        <w:rPr>
          <w:i/>
        </w:rPr>
        <w:t xml:space="preserve">tính từ </w:t>
      </w:r>
      <w:r>
        <w:t xml:space="preserve">Gian </w:t>
      </w:r>
      <w:r>
        <w:t xml:space="preserve">dối, </w:t>
      </w:r>
      <w:r>
        <w:t xml:space="preserve">có </w:t>
      </w:r>
      <w:r>
        <w:t xml:space="preserve">ý </w:t>
      </w:r>
      <w:r>
        <w:t xml:space="preserve">lừa </w:t>
      </w:r>
      <w:r>
        <w:t xml:space="preserve">lọc. </w:t>
      </w:r>
      <w:r>
        <w:t xml:space="preserve">Thái </w:t>
      </w:r>
      <w:r>
        <w:t xml:space="preserve">độ </w:t>
      </w:r>
      <w:r>
        <w:t xml:space="preserve">trí </w:t>
      </w:r>
      <w:r>
        <w:t xml:space="preserve">trá. </w:t>
      </w:r>
      <w: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trí </w:t>
      </w:r>
      <w:r>
        <w:rPr>
          <w:i/>
        </w:rPr>
        <w:t xml:space="preserve">trá </w:t>
      </w:r>
      <w:r>
        <w:t xml:space="preserve">cho </w:t>
      </w:r>
      <w:r>
        <w:rPr>
          <w:i/>
        </w:rPr>
        <w:t xml:space="preserve">qua </w:t>
      </w:r>
      <w:r>
        <w:t xml:space="preserve">chuyện.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tuệ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 </w:t>
      </w:r>
      <w:r>
        <w:t xml:space="preserve">lí </w:t>
      </w:r>
      <w:r>
        <w:t xml:space="preserve">tính </w:t>
      </w:r>
      <w:r>
        <w:t xml:space="preserve">đạt </w:t>
      </w:r>
      <w:r>
        <w:t xml:space="preserve">đến </w:t>
      </w:r>
      <w:r>
        <w:t xml:space="preserve">một </w:t>
      </w:r>
      <w:r>
        <w:t xml:space="preserve">trình </w:t>
      </w:r>
      <w:r>
        <w:t xml:space="preserve">độ </w:t>
      </w:r>
      <w:r>
        <w:t xml:space="preserve">nhất </w:t>
      </w:r>
      <w:r>
        <w:t xml:space="preserve">định. </w:t>
      </w:r>
      <w:r>
        <w:t xml:space="preserve">Trí </w:t>
      </w:r>
      <w:r>
        <w:t xml:space="preserve">tuệ </w:t>
      </w:r>
      <w:r>
        <w:t xml:space="preserve">minh </w:t>
      </w:r>
      <w:r>
        <w:t xml:space="preserve">trí </w:t>
      </w:r>
      <w:r>
        <w:t xml:space="preserve">tuệ </w:t>
      </w:r>
      <w:r>
        <w:t xml:space="preserve">nhân </w:t>
      </w:r>
      <w:r>
        <w:t xml:space="preserve">tạo </w:t>
      </w:r>
      <w:r>
        <w:t xml:space="preserve">danh từ </w:t>
      </w:r>
      <w:r>
        <w:t xml:space="preserve">(Việc </w:t>
      </w:r>
      <w:r>
        <w:t xml:space="preserve">nghiên </w:t>
      </w:r>
      <w:r>
        <w:t xml:space="preserve">cứu) </w:t>
      </w:r>
      <w:r>
        <w:t xml:space="preserve">khả </w:t>
      </w:r>
      <w:r>
        <w:t xml:space="preserve">năng </w:t>
      </w:r>
      <w:r>
        <w:t xml:space="preserve">của </w:t>
      </w:r>
      <w:r>
        <w:t xml:space="preserve">các </w:t>
      </w:r>
      <w:r>
        <w:t xml:space="preserve">máy </w:t>
      </w:r>
      <w:r>
        <w:t xml:space="preserve">tính </w:t>
      </w:r>
      <w:r>
        <w:t xml:space="preserve">và </w:t>
      </w:r>
      <w:r>
        <w:t xml:space="preserve">các </w:t>
      </w:r>
      <w:r>
        <w:t xml:space="preserve">chương </w:t>
      </w:r>
      <w:r>
        <w:t xml:space="preserve">trình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số </w:t>
      </w:r>
      <w:r>
        <w:t xml:space="preserve">quá </w:t>
      </w:r>
      <w:r>
        <w:t xml:space="preserve">trình </w:t>
      </w:r>
      <w:r>
        <w:t xml:space="preserve">tư </w:t>
      </w:r>
      <w:r>
        <w:t xml:space="preserve">duy </w:t>
      </w:r>
      <w:r>
        <w:t xml:space="preserve">như </w:t>
      </w:r>
      <w:r>
        <w:t xml:space="preserve">con </w:t>
      </w:r>
      <w:r>
        <w:t xml:space="preserve">người, </w:t>
      </w:r>
      <w:r>
        <w:t xml:space="preserve">thí </w:t>
      </w:r>
      <w:r>
        <w:t xml:space="preserve">dụ </w:t>
      </w:r>
      <w:r>
        <w:t xml:space="preserve">học </w:t>
      </w:r>
      <w:r>
        <w:t xml:space="preserve">tập, </w:t>
      </w:r>
      <w:r>
        <w:t xml:space="preserve">suy </w:t>
      </w:r>
      <w:r>
        <w:t xml:space="preserve">luận. </w:t>
      </w:r>
      <w:r>
        <w:br/>
      </w:r>
      <w:r>
        <w:rPr>
          <w:b/>
        </w:rPr>
        <w:t xml:space="preserve">trí </w:t>
      </w:r>
      <w:r>
        <w:rPr>
          <w:b/>
        </w:rPr>
        <w:t xml:space="preserve">tưởng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trí </w:t>
      </w:r>
      <w:r>
        <w:t xml:space="preserve">nhớ. </w:t>
      </w:r>
      <w:r>
        <w:t xml:space="preserve">Một </w:t>
      </w:r>
      <w:r>
        <w:t xml:space="preserve">hình </w:t>
      </w:r>
      <w:r>
        <w:t xml:space="preserve">ảnh </w:t>
      </w:r>
      <w:r>
        <w:rPr>
          <w:i/>
        </w:rPr>
        <w:t xml:space="preserve">ăn </w:t>
      </w:r>
      <w:r>
        <w:t xml:space="preserve">sâu </w:t>
      </w:r>
      <w:r>
        <w:t xml:space="preserve">uào </w:t>
      </w:r>
      <w:r>
        <w:t xml:space="preserve">trong </w:t>
      </w:r>
      <w:r>
        <w:t xml:space="preserve">trí </w:t>
      </w:r>
      <w:r>
        <w:t xml:space="preserve">tưởng. </w:t>
      </w:r>
      <w:r>
        <w:br/>
      </w:r>
      <w:r>
        <w:rPr>
          <w:b/>
        </w:rPr>
        <w:t xml:space="preserve">trị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Chữa, </w:t>
      </w:r>
      <w:r>
        <w:t xml:space="preserve">làm </w:t>
      </w:r>
      <w:r>
        <w:t xml:space="preserve">cho </w:t>
      </w:r>
      <w:r>
        <w:t xml:space="preserve">lành </w:t>
      </w:r>
      <w:r>
        <w:t xml:space="preserve">bệnh. </w:t>
      </w:r>
      <w:r>
        <w:rPr>
          <w:i/>
        </w:rPr>
        <w:t xml:space="preserve">Thuốc </w:t>
      </w:r>
      <w:r>
        <w:t xml:space="preserve">trị </w:t>
      </w:r>
      <w:r>
        <w:t xml:space="preserve">sốt </w:t>
      </w:r>
      <w:r>
        <w:rPr>
          <w:i/>
        </w:rPr>
        <w:t xml:space="preserve">rét. </w:t>
      </w:r>
      <w:r>
        <w:t xml:space="preserve">Trị </w:t>
      </w:r>
      <w:r>
        <w:rPr>
          <w:i/>
        </w:rPr>
        <w:t xml:space="preserve">bệnh.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gây </w:t>
      </w:r>
      <w:r>
        <w:t xml:space="preserve">hại </w:t>
      </w:r>
      <w:r>
        <w:t xml:space="preserve">bằng </w:t>
      </w:r>
      <w:r>
        <w:t xml:space="preserve">cách </w:t>
      </w:r>
      <w:r>
        <w:t xml:space="preserve">diệt </w:t>
      </w:r>
      <w:r>
        <w:t xml:space="preserve">trừ, </w:t>
      </w:r>
      <w:r>
        <w:t xml:space="preserve">cải </w:t>
      </w:r>
      <w:r>
        <w:t xml:space="preserve">tạo. </w:t>
      </w:r>
      <w:r>
        <w:t xml:space="preserve">Trị </w:t>
      </w:r>
      <w:r>
        <w:rPr>
          <w:i/>
        </w:rPr>
        <w:t xml:space="preserve">sâu </w:t>
      </w:r>
      <w:r>
        <w:rPr>
          <w:i/>
        </w:rPr>
        <w:t xml:space="preserve">cắn </w:t>
      </w:r>
      <w:r>
        <w:rPr>
          <w:i/>
        </w:rPr>
        <w:t xml:space="preserve">lúa. </w:t>
      </w:r>
      <w:r>
        <w:t xml:space="preserve">Trị </w:t>
      </w:r>
      <w:r>
        <w:t xml:space="preserve">lụt </w:t>
      </w:r>
      <w:r>
        <w:t xml:space="preserve">(bằng </w:t>
      </w:r>
      <w:r>
        <w:t xml:space="preserve">cải </w:t>
      </w:r>
      <w:r>
        <w:t xml:space="preserve">tạo </w:t>
      </w:r>
      <w:r>
        <w:t xml:space="preserve">sông </w:t>
      </w:r>
      <w:r>
        <w:t xml:space="preserve">ngòi...). </w:t>
      </w:r>
      <w:r>
        <w:rPr>
          <w:b/>
        </w:rPr>
        <w:t xml:space="preserve">3 </w:t>
      </w:r>
      <w:r>
        <w:t xml:space="preserve">khẩu ngữ). </w:t>
      </w:r>
      <w:r>
        <w:t xml:space="preserve">Trừng </w:t>
      </w:r>
      <w:r>
        <w:t xml:space="preserve">phạt, </w:t>
      </w:r>
      <w:r>
        <w:t xml:space="preserve">đưa </w:t>
      </w:r>
      <w:r>
        <w:t xml:space="preserve">vào </w:t>
      </w:r>
      <w:r>
        <w:t xml:space="preserve">khuôn </w:t>
      </w:r>
      <w:r>
        <w:t xml:space="preserve">khổ. </w:t>
      </w:r>
      <w:r>
        <w:t xml:space="preserve">Trị </w:t>
      </w:r>
      <w:r>
        <w:rPr>
          <w:i/>
        </w:rPr>
        <w:t xml:space="preserve">bọn </w:t>
      </w:r>
      <w:r>
        <w:t xml:space="preserve">lưu </w:t>
      </w:r>
      <w:r>
        <w:rPr>
          <w:i/>
        </w:rPr>
        <w:t xml:space="preserve">manh, </w:t>
      </w:r>
      <w:r>
        <w:t xml:space="preserve">côn </w:t>
      </w:r>
      <w:r>
        <w:rPr>
          <w:i/>
        </w:rPr>
        <w:t xml:space="preserve">đồ. </w:t>
      </w:r>
      <w:r>
        <w:t xml:space="preserve">Cái </w:t>
      </w:r>
      <w:r>
        <w:t xml:space="preserve">thói </w:t>
      </w:r>
      <w:r>
        <w:rPr>
          <w:i/>
        </w:rPr>
        <w:t xml:space="preserve">ấy </w:t>
      </w:r>
      <w:r>
        <w:rPr>
          <w:i/>
        </w:rPr>
        <w:t xml:space="preserve">mà </w:t>
      </w:r>
      <w:r>
        <w:t xml:space="preserve">không </w:t>
      </w:r>
      <w:r>
        <w:rPr>
          <w:i/>
        </w:rPr>
        <w:t xml:space="preserve">trị </w:t>
      </w:r>
      <w:r>
        <w:t xml:space="preserve">thì </w:t>
      </w:r>
      <w:r>
        <w:t xml:space="preserve">hỏng. </w:t>
      </w:r>
      <w:r>
        <w:rPr>
          <w:i/>
        </w:rPr>
        <w:t xml:space="preserve">Trị </w:t>
      </w:r>
      <w:r>
        <w:rPr>
          <w:i/>
        </w:rPr>
        <w:t xml:space="preserve">tội*. </w:t>
      </w:r>
      <w:r>
        <w:rPr>
          <w:b/>
        </w:rPr>
        <w:t xml:space="preserve">4 </w:t>
      </w:r>
      <w:r>
        <w:t xml:space="preserve">Cai </w:t>
      </w:r>
      <w:r>
        <w:t xml:space="preserve">trị </w:t>
      </w:r>
      <w:r>
        <w:t xml:space="preserve">(nói </w:t>
      </w:r>
      <w:r>
        <w:t xml:space="preserve">tắ0. </w:t>
      </w:r>
      <w:r>
        <w:t xml:space="preserve">Trị </w:t>
      </w:r>
      <w:r>
        <w:t xml:space="preserve">dân. </w:t>
      </w:r>
      <w:r>
        <w:t xml:space="preserve">(Chính </w:t>
      </w:r>
      <w:r>
        <w:t xml:space="preserve">sách) </w:t>
      </w:r>
      <w:r>
        <w:t xml:space="preserve">chia </w:t>
      </w:r>
      <w:r>
        <w:t xml:space="preserve">để </w:t>
      </w:r>
      <w:r>
        <w:rPr>
          <w:i/>
        </w:rPr>
        <w:t xml:space="preserve">trị*. </w:t>
      </w:r>
      <w:r>
        <w:t xml:space="preserve">II </w:t>
      </w:r>
      <w:r>
        <w:t xml:space="preserve">t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Yên </w:t>
      </w:r>
      <w:r>
        <w:t xml:space="preserve">ổn, </w:t>
      </w:r>
      <w:r>
        <w:t xml:space="preserve">thái </w:t>
      </w:r>
      <w:r>
        <w:t xml:space="preserve">bình. </w:t>
      </w:r>
      <w:r>
        <w:t xml:space="preserve">Nước </w:t>
      </w:r>
      <w:r>
        <w:t xml:space="preserve">trị </w:t>
      </w:r>
      <w:r>
        <w:rPr>
          <w:i/>
        </w:rPr>
        <w:t xml:space="preserve">nhà </w:t>
      </w:r>
      <w:r>
        <w:t xml:space="preserve">yên. </w:t>
      </w:r>
      <w:r>
        <w:rPr>
          <w:i/>
        </w:rPr>
        <w:t xml:space="preserve">Loạn </w:t>
      </w:r>
      <w:r>
        <w:t xml:space="preserve">rồi </w:t>
      </w:r>
      <w:r>
        <w:t xml:space="preserve">lại </w:t>
      </w:r>
      <w:r>
        <w:t xml:space="preserve">trị. </w:t>
      </w:r>
      <w:r>
        <w:br/>
      </w:r>
      <w:r>
        <w:rPr>
          <w:b/>
        </w:rPr>
        <w:t xml:space="preserve">trị </w:t>
      </w:r>
      <w:r>
        <w:rPr>
          <w:b/>
        </w:rPr>
        <w:t xml:space="preserve">an </w:t>
      </w:r>
      <w:r>
        <w:rPr>
          <w:i/>
        </w:rPr>
        <w:t xml:space="preserve">động từ </w:t>
      </w:r>
      <w:r>
        <w:t xml:space="preserve">Giữ </w:t>
      </w:r>
      <w:r>
        <w:t xml:space="preserve">gìn </w:t>
      </w:r>
      <w:r>
        <w:t xml:space="preserve">an </w:t>
      </w:r>
      <w:r>
        <w:t xml:space="preserve">ninh </w:t>
      </w:r>
      <w:r>
        <w:t xml:space="preserve">và </w:t>
      </w:r>
      <w:r>
        <w:t xml:space="preserve">trật </w:t>
      </w:r>
      <w:r>
        <w:t xml:space="preserve">tự </w:t>
      </w:r>
      <w:r>
        <w:t xml:space="preserve">xã </w:t>
      </w:r>
      <w:r>
        <w:t xml:space="preserve">hội. </w:t>
      </w:r>
      <w:r>
        <w:t xml:space="preserve">Công </w:t>
      </w:r>
      <w:r>
        <w:rPr>
          <w:i/>
        </w:rPr>
        <w:t xml:space="preserve">tác </w:t>
      </w:r>
      <w:r>
        <w:t xml:space="preserve">trị </w:t>
      </w:r>
      <w:r>
        <w:rPr>
          <w:i/>
        </w:rPr>
        <w:t xml:space="preserve">an. </w:t>
      </w:r>
      <w:r>
        <w:t xml:space="preserve">Bảo </w:t>
      </w:r>
      <w:r>
        <w:rPr>
          <w:i/>
        </w:rPr>
        <w:t xml:space="preserve">uệ </w:t>
      </w:r>
      <w:r>
        <w:t xml:space="preserve">trị </w:t>
      </w:r>
      <w:r>
        <w:t xml:space="preserve">an. </w:t>
      </w:r>
      <w:r>
        <w:br/>
      </w:r>
      <w:r>
        <w:rPr>
          <w:b/>
        </w:rPr>
        <w:t xml:space="preserve">trị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Được </w:t>
      </w:r>
      <w:r>
        <w:t xml:space="preserve">tính </w:t>
      </w:r>
      <w:r>
        <w:t xml:space="preserve">thành </w:t>
      </w:r>
      <w:r>
        <w:t xml:space="preserve">giá </w:t>
      </w:r>
      <w:r>
        <w:t xml:space="preserve">tiền </w:t>
      </w:r>
      <w:r>
        <w:t xml:space="preserve">bao </w:t>
      </w:r>
      <w:r>
        <w:t xml:space="preserve">nhiêu </w:t>
      </w:r>
      <w:r>
        <w:t xml:space="preserve">đó. </w:t>
      </w:r>
      <w: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trị </w:t>
      </w:r>
      <w:r>
        <w:t xml:space="preserve">giá </w:t>
      </w:r>
      <w:r>
        <w:rPr>
          <w:i/>
        </w:rPr>
        <w:t xml:space="preserve">một </w:t>
      </w:r>
      <w:r>
        <w:rPr>
          <w:i/>
        </w:rPr>
        <w:t xml:space="preserve">trăm </w:t>
      </w:r>
      <w:r>
        <w:t xml:space="preserve">triệu </w:t>
      </w:r>
      <w:r>
        <w:rPr>
          <w:i/>
        </w:rPr>
        <w:t xml:space="preserve">đồng. </w:t>
      </w:r>
      <w:r>
        <w:t xml:space="preserve">Số </w:t>
      </w:r>
      <w:r>
        <w:t xml:space="preserve">ngày </w:t>
      </w:r>
      <w:r>
        <w:t xml:space="preserve">công </w:t>
      </w:r>
      <w:r>
        <w:rPr>
          <w:i/>
        </w:rPr>
        <w:t xml:space="preserve">trị </w:t>
      </w:r>
      <w:r>
        <w:t xml:space="preserve">giá </w:t>
      </w:r>
      <w:r>
        <w:t xml:space="preserve">bằng </w:t>
      </w:r>
      <w:r>
        <w:rPr>
          <w:i/>
        </w:rPr>
        <w:t xml:space="preserve">hai </w:t>
      </w:r>
      <w:r>
        <w:t xml:space="preserve">tạ </w:t>
      </w:r>
      <w:r>
        <w:t xml:space="preserve">gạo. </w:t>
      </w:r>
      <w:r>
        <w:t xml:space="preserve">trị </w:t>
      </w:r>
      <w:r>
        <w:t xml:space="preserve">liệu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Chữa </w:t>
      </w:r>
      <w:r>
        <w:rPr>
          <w:i/>
        </w:rPr>
        <w:t xml:space="preserve">bệnh. </w:t>
      </w:r>
      <w:r>
        <w:rPr>
          <w:i/>
        </w:rP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trị </w:t>
      </w:r>
      <w:r>
        <w:t xml:space="preserve">liệu. </w:t>
      </w:r>
      <w: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trị </w:t>
      </w:r>
      <w:r>
        <w:rPr>
          <w:i/>
        </w:rPr>
        <w:t xml:space="preserve">Sệu. </w:t>
      </w:r>
      <w:r>
        <w:br/>
      </w:r>
      <w:r>
        <w:rPr>
          <w:b/>
        </w:rPr>
        <w:t xml:space="preserve">trị </w:t>
      </w:r>
      <w:r>
        <w:rPr>
          <w:b/>
        </w:rPr>
        <w:t xml:space="preserve">ngoại </w:t>
      </w:r>
      <w:r>
        <w:rPr>
          <w:b/>
        </w:rPr>
        <w:t xml:space="preserve">pháp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quy </w:t>
      </w:r>
      <w:r>
        <w:t xml:space="preserve">định </w:t>
      </w:r>
      <w:r>
        <w:t xml:space="preserve">người </w:t>
      </w:r>
      <w:r>
        <w:t xml:space="preserve">ngoại </w:t>
      </w:r>
      <w:r>
        <w:t xml:space="preserve">quốc </w:t>
      </w:r>
      <w:r>
        <w:t xml:space="preserve">ở </w:t>
      </w:r>
      <w:r>
        <w:t xml:space="preserve">một </w:t>
      </w:r>
      <w:r>
        <w:t xml:space="preserve">nước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bị </w:t>
      </w:r>
      <w:r>
        <w:t xml:space="preserve">pháp </w:t>
      </w:r>
      <w:r>
        <w:t xml:space="preserve">luật </w:t>
      </w:r>
      <w:r>
        <w:t xml:space="preserve">của </w:t>
      </w:r>
      <w:r>
        <w:t xml:space="preserve">nước </w:t>
      </w:r>
      <w:r>
        <w:t xml:space="preserve">này </w:t>
      </w:r>
      <w:r>
        <w:t xml:space="preserve">ràng </w:t>
      </w:r>
      <w:r>
        <w:t xml:space="preserve">buộc, </w:t>
      </w:r>
      <w:r>
        <w:t xml:space="preserve">mà </w:t>
      </w:r>
      <w:r>
        <w:t xml:space="preserve">chỉ </w:t>
      </w:r>
      <w:r>
        <w:t xml:space="preserve">lệ </w:t>
      </w:r>
      <w:r>
        <w:t xml:space="preserve">thuộc </w:t>
      </w:r>
      <w:r>
        <w:t xml:space="preserve">vào </w:t>
      </w:r>
      <w:r>
        <w:t xml:space="preserve">pháp </w:t>
      </w:r>
      <w:r>
        <w:t xml:space="preserve">luật </w:t>
      </w:r>
      <w:r>
        <w:t xml:space="preserve">của </w:t>
      </w:r>
      <w:r>
        <w:t xml:space="preserve">nước </w:t>
      </w:r>
      <w:r>
        <w:t xml:space="preserve">mình. </w:t>
      </w:r>
      <w:r>
        <w:br/>
      </w:r>
      <w:r>
        <w:rPr>
          <w:b/>
        </w:rPr>
        <w:t xml:space="preserve">trị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Giá </w:t>
      </w:r>
      <w:r>
        <w:t xml:space="preserve">trị </w:t>
      </w:r>
      <w:r>
        <w:t xml:space="preserve">cho </w:t>
      </w:r>
      <w:r>
        <w:t xml:space="preserve">bằng </w:t>
      </w:r>
      <w:r>
        <w:rPr>
          <w:i/>
        </w:rPr>
        <w:t xml:space="preserve">số. </w:t>
      </w:r>
      <w:r>
        <w:t xml:space="preserve">Cho </w:t>
      </w:r>
      <w:r>
        <w:t xml:space="preserve">biến </w:t>
      </w:r>
      <w:r>
        <w:t xml:space="preserve">số </w:t>
      </w:r>
      <w:r>
        <w:t xml:space="preserve">x </w:t>
      </w:r>
      <w:r>
        <w:rPr>
          <w:i/>
        </w:rPr>
        <w:t xml:space="preserve">trị </w:t>
      </w:r>
      <w:r>
        <w:t xml:space="preserve">số </w:t>
      </w:r>
      <w:r>
        <w:rPr>
          <w:b/>
        </w:rPr>
        <w:t xml:space="preserve">5 </w:t>
      </w:r>
      <w:r>
        <w:rPr>
          <w:i/>
        </w:rPr>
        <w:t xml:space="preserve">thì </w:t>
      </w:r>
      <w:r>
        <w:t xml:space="preserve">hàm </w:t>
      </w:r>
      <w:r>
        <w:t xml:space="preserve">y </w:t>
      </w:r>
      <w:r>
        <w:rPr>
          <w:i/>
        </w:rPr>
        <w:t xml:space="preserve">= </w:t>
      </w:r>
      <w:r>
        <w:t xml:space="preserve">x2 </w:t>
      </w:r>
      <w:r>
        <w:t xml:space="preserve">có </w:t>
      </w:r>
      <w:r>
        <w:t xml:space="preserve">trị </w:t>
      </w:r>
      <w:r>
        <w:t xml:space="preserve">số </w:t>
      </w:r>
      <w:r>
        <w:rPr>
          <w:i/>
        </w:rPr>
        <w:t xml:space="preserve">bằng </w:t>
      </w:r>
      <w:r>
        <w:t xml:space="preserve">25. </w:t>
      </w:r>
      <w:r>
        <w:br/>
      </w:r>
      <w:r>
        <w:rPr>
          <w:b/>
        </w:rPr>
        <w:t xml:space="preserve">trị </w:t>
      </w:r>
      <w:r>
        <w:rPr>
          <w:b/>
        </w:rPr>
        <w:t xml:space="preserve">sở </w:t>
      </w:r>
      <w:r>
        <w:rPr>
          <w:i/>
        </w:rPr>
        <w:t xml:space="preserve">danh từ </w:t>
      </w:r>
      <w:r>
        <w:t xml:space="preserve">Nơi </w:t>
      </w:r>
      <w:r>
        <w:t xml:space="preserve">cơ </w:t>
      </w:r>
      <w:r>
        <w:t xml:space="preserve">quan </w:t>
      </w:r>
      <w:r>
        <w:t xml:space="preserve">chính </w:t>
      </w:r>
      <w:r>
        <w:t xml:space="preserve">quyền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đóng </w:t>
      </w:r>
      <w:r>
        <w:t xml:space="preserve">để </w:t>
      </w:r>
      <w:r>
        <w:t xml:space="preserve">cai </w:t>
      </w:r>
      <w:r>
        <w:t xml:space="preserve">trị. </w:t>
      </w:r>
      <w:r>
        <w:br w:type="page"/>
      </w:r>
      <w:r>
        <w:rPr>
          <w:b/>
        </w:rPr>
        <w:t xml:space="preserve">trị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việc </w:t>
      </w:r>
      <w:r>
        <w:t xml:space="preserve">quản </w:t>
      </w:r>
      <w:r>
        <w:t xml:space="preserve">lí </w:t>
      </w:r>
      <w:r>
        <w:t xml:space="preserve">của </w:t>
      </w:r>
      <w:r>
        <w:t xml:space="preserve">một </w:t>
      </w:r>
      <w:r>
        <w:rPr>
          <w:i/>
        </w:rPr>
        <w:t xml:space="preserve">tờ </w:t>
      </w:r>
      <w:r>
        <w:rPr>
          <w:i/>
        </w:rPr>
        <w:t xml:space="preserve">báo. </w:t>
      </w:r>
      <w:r>
        <w:rPr>
          <w:i/>
        </w:rPr>
        <w:t xml:space="preserve">Ban </w:t>
      </w:r>
      <w:r>
        <w:t xml:space="preserve">trị </w:t>
      </w:r>
      <w:r>
        <w:t xml:space="preserve">sự. </w:t>
      </w:r>
      <w:r>
        <w:br/>
      </w:r>
      <w:r>
        <w:rPr>
          <w:b/>
        </w:rPr>
        <w:t xml:space="preserve">trị </w:t>
      </w:r>
      <w:r>
        <w:rPr>
          <w:b/>
        </w:rPr>
        <w:t xml:space="preserve">thuỷ </w:t>
      </w:r>
      <w:r>
        <w:rPr>
          <w:i/>
        </w:rPr>
        <w:t xml:space="preserve">động từ </w:t>
      </w:r>
      <w:r>
        <w:t xml:space="preserve">Cải </w:t>
      </w:r>
      <w:r>
        <w:t xml:space="preserve">tạo </w:t>
      </w:r>
      <w:r>
        <w:t xml:space="preserve">sông </w:t>
      </w:r>
      <w:r>
        <w:t xml:space="preserve">ngòi, </w:t>
      </w:r>
      <w:r>
        <w:t xml:space="preserve">điều </w:t>
      </w:r>
      <w:r>
        <w:t xml:space="preserve">tiết </w:t>
      </w:r>
      <w:r>
        <w:t xml:space="preserve">dòng </w:t>
      </w:r>
      <w:r>
        <w:t xml:space="preserve">chảy </w:t>
      </w:r>
      <w:r>
        <w:t xml:space="preserve">để </w:t>
      </w:r>
      <w:r>
        <w:t xml:space="preserve">ngăn </w:t>
      </w:r>
      <w:r>
        <w:t xml:space="preserve">ngừa </w:t>
      </w:r>
      <w:r>
        <w:t xml:space="preserve">nạn </w:t>
      </w:r>
      <w:r>
        <w:t xml:space="preserve">lũ </w:t>
      </w:r>
      <w:r>
        <w:t xml:space="preserve">lụt, </w:t>
      </w:r>
      <w:r>
        <w:t xml:space="preserve">đồng </w:t>
      </w:r>
      <w:r>
        <w:t xml:space="preserve">thời </w:t>
      </w:r>
      <w:r>
        <w:t xml:space="preserve">sử </w:t>
      </w:r>
      <w:r>
        <w:t xml:space="preserve">dụng </w:t>
      </w:r>
      <w:r>
        <w:t xml:space="preserve">được </w:t>
      </w:r>
      <w:r>
        <w:t xml:space="preserve">sức </w:t>
      </w:r>
      <w:r>
        <w:t xml:space="preserve">nước.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trị </w:t>
      </w:r>
      <w:r>
        <w:t xml:space="preserve">thuỷ. </w:t>
      </w:r>
      <w:r>
        <w:t xml:space="preserve">Trị </w:t>
      </w:r>
      <w:r>
        <w:t xml:space="preserve">thuỷ </w:t>
      </w:r>
      <w:r>
        <w:t xml:space="preserve">sông </w:t>
      </w:r>
      <w:r>
        <w:t xml:space="preserve">Hồng. </w:t>
      </w:r>
      <w:r>
        <w:br/>
      </w:r>
      <w:r>
        <w:rPr>
          <w:b/>
        </w:rPr>
        <w:t xml:space="preserve">trị </w:t>
      </w:r>
      <w:r>
        <w:rPr>
          <w:b/>
        </w:rPr>
        <w:t xml:space="preserve">tội </w:t>
      </w:r>
      <w:r>
        <w:rPr>
          <w:i/>
        </w:rPr>
        <w:t xml:space="preserve">động từ </w:t>
      </w:r>
      <w:r>
        <w:t xml:space="preserve">Trừng </w:t>
      </w:r>
      <w:r>
        <w:t xml:space="preserve">trị </w:t>
      </w:r>
      <w:r>
        <w:t xml:space="preserve">kẻ </w:t>
      </w:r>
      <w:r>
        <w:t xml:space="preserve">có </w:t>
      </w:r>
      <w:r>
        <w:t xml:space="preserve">tội. </w:t>
      </w:r>
      <w:r>
        <w:br/>
      </w:r>
      <w:r>
        <w:rPr>
          <w:b/>
        </w:rPr>
        <w:t xml:space="preserve">trị </w:t>
      </w:r>
      <w:r>
        <w:rPr>
          <w:b/>
        </w:rPr>
        <w:t xml:space="preserve">vì </w:t>
      </w:r>
      <w:r>
        <w:rPr>
          <w:i/>
        </w:rPr>
        <w:t xml:space="preserve">động từ </w:t>
      </w:r>
      <w:r>
        <w:t xml:space="preserve">Ở </w:t>
      </w:r>
      <w:r>
        <w:t xml:space="preserve">ngôi </w:t>
      </w:r>
      <w:r>
        <w:t xml:space="preserve">vua </w:t>
      </w:r>
      <w:r>
        <w:t xml:space="preserve">cai </w:t>
      </w:r>
      <w:r>
        <w:t xml:space="preserve">trị </w:t>
      </w:r>
      <w:r>
        <w:t xml:space="preserve">đất </w:t>
      </w:r>
      <w:r>
        <w:t xml:space="preserve">nước. </w:t>
      </w:r>
      <w:r>
        <w:br/>
      </w:r>
      <w:r>
        <w:rPr>
          <w:b/>
        </w:rPr>
        <w:t xml:space="preserve">trỉa </w:t>
      </w:r>
      <w:r>
        <w:rPr>
          <w:i/>
        </w:rPr>
        <w:t xml:space="preserve">động từ </w:t>
      </w:r>
      <w:r>
        <w:t xml:space="preserve">Gieo </w:t>
      </w:r>
      <w:r>
        <w:t xml:space="preserve">trồng </w:t>
      </w:r>
      <w:r>
        <w:t xml:space="preserve">bằng </w:t>
      </w:r>
      <w:r>
        <w:t xml:space="preserve">cách </w:t>
      </w:r>
      <w:r>
        <w:t xml:space="preserve">tra </w:t>
      </w:r>
      <w:r>
        <w:t xml:space="preserve">hạt </w:t>
      </w:r>
      <w:r>
        <w:t xml:space="preserve">giống </w:t>
      </w:r>
      <w:r>
        <w:t xml:space="preserve">vào </w:t>
      </w:r>
      <w:r>
        <w:t xml:space="preserve">từng </w:t>
      </w:r>
      <w:r>
        <w:rPr>
          <w:i/>
        </w:rPr>
        <w:t xml:space="preserve">hốc </w:t>
      </w:r>
      <w:r>
        <w:t xml:space="preserve">và </w:t>
      </w:r>
      <w:r>
        <w:t xml:space="preserve">lấp </w:t>
      </w:r>
      <w:r>
        <w:t xml:space="preserve">đất </w:t>
      </w:r>
      <w:r>
        <w:t xml:space="preserve">lên. </w:t>
      </w:r>
      <w:r>
        <w:rPr>
          <w:i/>
        </w:rPr>
        <w:t xml:space="preserve">Triz </w:t>
      </w:r>
      <w:r>
        <w:rPr>
          <w:i/>
        </w:rPr>
        <w:t xml:space="preserve">đậu. </w:t>
      </w:r>
      <w:r>
        <w:rPr>
          <w:i/>
        </w:rPr>
        <w:t xml:space="preserve">Đốt </w:t>
      </w:r>
      <w:r>
        <w:rPr>
          <w:i/>
        </w:rPr>
        <w:t xml:space="preserve">rẫy </w:t>
      </w:r>
      <w:r>
        <w:rPr>
          <w:i/>
        </w:rPr>
        <w:t xml:space="preserve">trưa </w:t>
      </w:r>
      <w:r>
        <w:t xml:space="preserve">ngô. </w:t>
      </w:r>
      <w:r>
        <w:br/>
      </w:r>
      <w:r>
        <w:rPr>
          <w:b/>
        </w:rPr>
        <w:t xml:space="preserve">trích, </w:t>
      </w:r>
      <w:r>
        <w:rPr>
          <w:i/>
        </w:rPr>
        <w:t xml:space="preserve">danh từ </w:t>
      </w:r>
      <w:r>
        <w:t xml:space="preserve">Chim </w:t>
      </w:r>
      <w:r>
        <w:t xml:space="preserve">lông </w:t>
      </w:r>
      <w:r>
        <w:t xml:space="preserve">xanh </w:t>
      </w:r>
      <w:r>
        <w:t xml:space="preserve">biếc, </w:t>
      </w:r>
      <w:r>
        <w:t xml:space="preserve">mỏ </w:t>
      </w:r>
      <w:r>
        <w:t xml:space="preserve">đỏ, </w:t>
      </w:r>
      <w:r>
        <w:t xml:space="preserve">hay </w:t>
      </w:r>
      <w:r>
        <w:t xml:space="preserve">ăn </w:t>
      </w:r>
      <w:r>
        <w:t xml:space="preserve">ở </w:t>
      </w:r>
      <w:r>
        <w:t xml:space="preserve">đồng </w:t>
      </w:r>
      <w:r>
        <w:t xml:space="preserve">ruộng. </w:t>
      </w:r>
      <w:r>
        <w:br/>
      </w:r>
      <w:r>
        <w:rPr>
          <w:b/>
        </w:rPr>
        <w:t xml:space="preserve">trích, </w:t>
      </w:r>
      <w:r>
        <w:rPr>
          <w:i/>
        </w:rPr>
        <w:t xml:space="preserve">động từ </w:t>
      </w:r>
      <w:r>
        <w:t xml:space="preserve">Lấy </w:t>
      </w:r>
      <w:r>
        <w:t xml:space="preserve">ra, </w:t>
      </w:r>
      <w:r>
        <w:t xml:space="preserve">rút </w:t>
      </w:r>
      <w:r>
        <w:t xml:space="preserve">ra </w:t>
      </w:r>
      <w:r>
        <w:t xml:space="preserve">một </w:t>
      </w:r>
      <w:r>
        <w:t xml:space="preserve">phần </w:t>
      </w:r>
      <w:r>
        <w:t xml:space="preserve">của </w:t>
      </w:r>
      <w:r>
        <w:t xml:space="preserve">toàn </w:t>
      </w:r>
      <w:r>
        <w:t xml:space="preserve">bộ. </w:t>
      </w:r>
      <w:r>
        <w:rPr>
          <w:i/>
        </w:rPr>
        <w:t xml:space="preserve">Trích </w:t>
      </w:r>
      <w:r>
        <w:t xml:space="preserve">tiền </w:t>
      </w:r>
      <w:r>
        <w:t xml:space="preserve">quỹ. </w:t>
      </w:r>
      <w:r>
        <w:rPr>
          <w:i/>
        </w:rPr>
        <w:t xml:space="preserve">Trích </w:t>
      </w:r>
      <w:r>
        <w:rPr>
          <w:i/>
        </w:rPr>
        <w:t xml:space="preserve">một </w:t>
      </w:r>
      <w:r>
        <w:rPr>
          <w:i/>
        </w:rPr>
        <w:t xml:space="preserve">đoạn </w:t>
      </w:r>
      <w:r>
        <w:t xml:space="preserve">uăn. </w:t>
      </w:r>
      <w:r>
        <w:rPr>
          <w:i/>
        </w:rPr>
        <w:t xml:space="preserve">Trích </w:t>
      </w:r>
      <w:r>
        <w:t xml:space="preserve">nguyên </w:t>
      </w:r>
      <w:r>
        <w:t xml:space="preserve">uăn. </w:t>
      </w:r>
      <w:r>
        <w:br/>
      </w:r>
      <w:r>
        <w:rPr>
          <w:b/>
        </w:rPr>
        <w:t xml:space="preserve">trích, </w:t>
      </w:r>
      <w:r>
        <w:rPr>
          <w:i/>
        </w:rPr>
        <w:t xml:space="preserve">động từ </w:t>
      </w:r>
      <w:r>
        <w:t xml:space="preserve">Phạt </w:t>
      </w:r>
      <w:r>
        <w:t xml:space="preserve">tội </w:t>
      </w:r>
      <w:r>
        <w:t xml:space="preserve">quan </w:t>
      </w:r>
      <w:r>
        <w:t xml:space="preserve">lại </w:t>
      </w:r>
      <w:r>
        <w:t xml:space="preserve">bằng </w:t>
      </w:r>
      <w:r>
        <w:t xml:space="preserve">giáng </w:t>
      </w:r>
      <w:r>
        <w:t xml:space="preserve">chức </w:t>
      </w:r>
      <w:r>
        <w:t xml:space="preserve">và </w:t>
      </w:r>
      <w:r>
        <w:t xml:space="preserve">đày </w:t>
      </w:r>
      <w:r>
        <w:t xml:space="preserve">đi </w:t>
      </w:r>
      <w:r>
        <w:t xml:space="preserve">xa. </w:t>
      </w:r>
      <w:r>
        <w:t xml:space="preserve">Viên </w:t>
      </w:r>
      <w:r>
        <w:rPr>
          <w:i/>
        </w:rPr>
        <w:t xml:space="preserve">quan </w:t>
      </w:r>
      <w:r>
        <w:t xml:space="preserve">bị </w:t>
      </w:r>
      <w:r>
        <w:t xml:space="preserve">trích. </w:t>
      </w:r>
      <w:r>
        <w:br/>
      </w:r>
      <w:r>
        <w:rPr>
          <w:b/>
        </w:rPr>
        <w:t xml:space="preserve">trích </w:t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t xml:space="preserve">Dẫn </w:t>
      </w:r>
      <w:r>
        <w:t xml:space="preserve">nguyên </w:t>
      </w:r>
      <w:r>
        <w:t xml:space="preserve">văn </w:t>
      </w:r>
      <w:r>
        <w:t xml:space="preserve">một </w:t>
      </w:r>
      <w:r>
        <w:t xml:space="preserve">câu </w:t>
      </w:r>
      <w:r>
        <w:t xml:space="preserve">hay </w:t>
      </w:r>
      <w:r>
        <w:t xml:space="preserve">một </w:t>
      </w:r>
      <w:r>
        <w:t xml:space="preserve">đoạn </w:t>
      </w:r>
      <w:r>
        <w:t xml:space="preserve">văn </w:t>
      </w:r>
      <w:r>
        <w:t xml:space="preserve">nào </w:t>
      </w:r>
      <w:r>
        <w:t xml:space="preserve">đó. </w:t>
      </w:r>
      <w:r>
        <w:rPr>
          <w:i/>
        </w:rPr>
        <w:t xml:space="preserve">Trích </w:t>
      </w:r>
      <w:r>
        <w:rPr>
          <w:i/>
        </w:rPr>
        <w:t xml:space="preserve">dẫn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kinh </w:t>
      </w:r>
      <w:r>
        <w:rPr>
          <w:i/>
        </w:rPr>
        <w:t xml:space="preserve">điển. </w:t>
      </w:r>
      <w:r>
        <w:t xml:space="preserve">Trích </w:t>
      </w:r>
      <w:r>
        <w:t xml:space="preserve">dẫn </w:t>
      </w:r>
      <w:r>
        <w:t xml:space="preserve">thơ. </w:t>
      </w:r>
      <w:r>
        <w:br/>
      </w:r>
      <w:r>
        <w:rPr>
          <w:b/>
        </w:rPr>
        <w:t xml:space="preserve">trích </w:t>
      </w:r>
      <w:r>
        <w:rPr>
          <w:b/>
        </w:rPr>
        <w:t xml:space="preserve">đoạn </w:t>
      </w:r>
      <w:r>
        <w:rPr>
          <w:i/>
        </w:rPr>
        <w:t xml:space="preserve">danh từ </w:t>
      </w:r>
      <w:r>
        <w:t xml:space="preserve">Đoạn </w:t>
      </w:r>
      <w:r>
        <w:t xml:space="preserve">trích </w:t>
      </w:r>
      <w:r>
        <w:t xml:space="preserve">ra </w:t>
      </w:r>
      <w:r>
        <w:t xml:space="preserve">từ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học, </w:t>
      </w:r>
      <w:r>
        <w:t xml:space="preserve">một </w:t>
      </w:r>
      <w:r>
        <w:t xml:space="preserve">vở </w:t>
      </w:r>
      <w:r>
        <w:t xml:space="preserve">kịch, </w:t>
      </w:r>
      <w:r>
        <w:t xml:space="preserve">v.v. </w:t>
      </w:r>
      <w:r>
        <w:t xml:space="preserve">Trích </w:t>
      </w:r>
      <w:r>
        <w:rPr>
          <w:i/>
        </w:rPr>
        <w:t xml:space="preserve">đoạn </w:t>
      </w:r>
      <w:r>
        <w:rPr>
          <w:i/>
        </w:rPr>
        <w:t xml:space="preserve">tiểu </w:t>
      </w:r>
      <w:r>
        <w:t xml:space="preserve">thuyết. </w:t>
      </w:r>
      <w:r>
        <w:rPr>
          <w:i/>
        </w:rPr>
        <w:t xml:space="preserve">Trích </w:t>
      </w:r>
      <w:r>
        <w:rPr>
          <w:i/>
        </w:rPr>
        <w:t xml:space="preserve">đoạn </w:t>
      </w:r>
      <w:r>
        <w:rPr>
          <w:i/>
        </w:rPr>
        <w:t xml:space="preserve">tuông. </w:t>
      </w:r>
      <w:r>
        <w:br/>
      </w:r>
      <w:r>
        <w:rPr>
          <w:b/>
        </w:rPr>
        <w:t xml:space="preserve">trích </w:t>
      </w:r>
      <w:r>
        <w:rPr>
          <w:b/>
        </w:rPr>
        <w:t xml:space="preserve">lục </w:t>
      </w:r>
      <w:r>
        <w:rPr>
          <w:i/>
        </w:rPr>
        <w:t xml:space="preserve">động từ </w:t>
      </w:r>
      <w:r>
        <w:t xml:space="preserve">(cũ). </w:t>
      </w:r>
      <w:r>
        <w:t xml:space="preserve">Rút </w:t>
      </w:r>
      <w:r>
        <w:t xml:space="preserve">ra </w:t>
      </w:r>
      <w:r>
        <w:t xml:space="preserve">từng </w:t>
      </w:r>
      <w:r>
        <w:t xml:space="preserve">phần </w:t>
      </w:r>
      <w:r>
        <w:t xml:space="preserve">và </w:t>
      </w:r>
      <w:r>
        <w:t xml:space="preserve">sao </w:t>
      </w:r>
      <w:r>
        <w:rPr>
          <w:i/>
        </w:rPr>
        <w:t xml:space="preserve">lại. </w:t>
      </w:r>
      <w:r>
        <w:rPr>
          <w:i/>
        </w:rPr>
        <w:t xml:space="preserve">Trích </w:t>
      </w:r>
      <w:r>
        <w:t xml:space="preserve">lục </w:t>
      </w:r>
      <w:r>
        <w:t xml:space="preserve">uăn </w:t>
      </w:r>
      <w:r>
        <w:t xml:space="preserve">thơ </w:t>
      </w:r>
      <w:r>
        <w:t xml:space="preserve">trào </w:t>
      </w:r>
      <w:r>
        <w:rPr>
          <w:i/>
        </w:rPr>
        <w:t xml:space="preserve">phúng. </w:t>
      </w:r>
      <w:r>
        <w:br/>
      </w:r>
      <w:r>
        <w:rPr>
          <w:b/>
        </w:rPr>
        <w:t xml:space="preserve">trích </w:t>
      </w:r>
      <w:r>
        <w:rPr>
          <w:b/>
        </w:rPr>
        <w:t xml:space="preserve">ngang </w:t>
      </w:r>
      <w:r>
        <w:rPr>
          <w:i/>
        </w:rPr>
        <w:t xml:space="preserve">động từ </w:t>
      </w:r>
      <w:r>
        <w:t xml:space="preserve">Chọn </w:t>
      </w:r>
      <w:r>
        <w:t xml:space="preserve">ghi </w:t>
      </w:r>
      <w:r>
        <w:t xml:space="preserve">một </w:t>
      </w:r>
      <w:r>
        <w:t xml:space="preserve">số </w:t>
      </w:r>
      <w:r>
        <w:t xml:space="preserve">điểm </w:t>
      </w:r>
      <w:r>
        <w:t xml:space="preserve">quan </w:t>
      </w:r>
      <w:r>
        <w:t xml:space="preserve">trọng </w:t>
      </w:r>
      <w:r>
        <w:t xml:space="preserve">(trong! </w:t>
      </w:r>
      <w:r>
        <w:t xml:space="preserve">lịch). </w:t>
      </w:r>
      <w:r>
        <w:t xml:space="preserve">Lí </w:t>
      </w:r>
      <w:r>
        <w:rPr>
          <w:i/>
        </w:rPr>
        <w:t xml:space="preserve">lịch </w:t>
      </w:r>
      <w:r>
        <w:rPr>
          <w:i/>
        </w:rPr>
        <w:t xml:space="preserve">trích </w:t>
      </w:r>
      <w:r>
        <w:t xml:space="preserve">ngang. </w:t>
      </w:r>
      <w:r>
        <w:br/>
      </w:r>
      <w:r>
        <w:rPr>
          <w:b/>
        </w:rPr>
        <w:t xml:space="preserve">trích </w:t>
      </w:r>
      <w:r>
        <w:rPr>
          <w:b/>
        </w:rPr>
        <w:t xml:space="preserve">yếu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(cũ). </w:t>
      </w:r>
      <w:r>
        <w:t xml:space="preserve">Trích </w:t>
      </w:r>
      <w:r>
        <w:t xml:space="preserve">những </w:t>
      </w:r>
      <w:r>
        <w:t xml:space="preserve">phần </w:t>
      </w:r>
      <w:r>
        <w:t xml:space="preserve">cốt </w:t>
      </w:r>
      <w:r>
        <w:t xml:space="preserve">yếu. </w:t>
      </w:r>
      <w:r>
        <w:br/>
      </w:r>
      <w:r>
        <w:rPr>
          <w:b/>
        </w:rPr>
        <w:t xml:space="preserve">trịch </w:t>
      </w:r>
      <w:r>
        <w:rPr>
          <w:b/>
        </w:rPr>
        <w:t xml:space="preserve">thượng </w:t>
      </w:r>
      <w:r>
        <w:rPr>
          <w:i/>
        </w:rPr>
        <w:t xml:space="preserve">tính từ </w:t>
      </w:r>
      <w:r>
        <w:t xml:space="preserve">Ra </w:t>
      </w:r>
      <w:r>
        <w:t xml:space="preserve">vẻ </w:t>
      </w:r>
      <w:r>
        <w:t xml:space="preserve">như </w:t>
      </w:r>
      <w:r>
        <w:t xml:space="preserve">kẻ </w:t>
      </w:r>
      <w:r>
        <w:t xml:space="preserve">bề </w:t>
      </w:r>
      <w:r>
        <w:t xml:space="preserve">trên, </w:t>
      </w:r>
      <w:r>
        <w:t xml:space="preserve">tự </w:t>
      </w:r>
      <w:r>
        <w:t xml:space="preserve">cho </w:t>
      </w:r>
      <w:r>
        <w:t xml:space="preserve">mình </w:t>
      </w:r>
      <w:r>
        <w:t xml:space="preserve">là </w:t>
      </w:r>
      <w:r>
        <w:t xml:space="preserve">hơn </w:t>
      </w:r>
      <w:r>
        <w:t xml:space="preserve">và </w:t>
      </w:r>
      <w:r>
        <w:t xml:space="preserve">tỏ </w:t>
      </w:r>
      <w:r>
        <w:t xml:space="preserve">ra </w:t>
      </w:r>
      <w:r>
        <w:t xml:space="preserve">khinh </w:t>
      </w:r>
      <w:r>
        <w:t xml:space="preserve">thường </w:t>
      </w:r>
      <w:r>
        <w:t xml:space="preserve">người </w:t>
      </w:r>
      <w:r>
        <w:t xml:space="preserve">khác </w:t>
      </w:r>
      <w:r>
        <w:t xml:space="preserve">trong </w:t>
      </w:r>
      <w:r>
        <w:t xml:space="preserve">đối </w:t>
      </w:r>
      <w:r>
        <w:t xml:space="preserve">xử. </w:t>
      </w:r>
      <w:r>
        <w:t xml:space="preserve">Nói </w:t>
      </w:r>
      <w:r>
        <w:t xml:space="preserve">giọng </w:t>
      </w:r>
      <w:r>
        <w:t xml:space="preserve">trịch </w:t>
      </w:r>
      <w:r>
        <w:rPr>
          <w:i/>
        </w:rPr>
        <w:t xml:space="preserve">thượng. </w:t>
      </w:r>
      <w:r>
        <w:t xml:space="preserve">Nhìn </w:t>
      </w:r>
      <w:r>
        <w:t xml:space="preserve">bằng </w:t>
      </w:r>
      <w:r>
        <w:rPr>
          <w:i/>
        </w:rPr>
        <w:t xml:space="preserve">con </w:t>
      </w:r>
      <w:r>
        <w:rPr>
          <w:i/>
        </w:rPr>
        <w:t xml:space="preserve">mắt </w:t>
      </w:r>
      <w:r>
        <w:t xml:space="preserve">trịch </w:t>
      </w:r>
      <w:r>
        <w:t xml:space="preserve">thượng.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trịch </w:t>
      </w:r>
      <w:r>
        <w:rPr>
          <w:i/>
        </w:rPr>
        <w:t xml:space="preserve">thượng, </w:t>
      </w:r>
      <w:r>
        <w:rPr>
          <w:i/>
        </w:rPr>
        <w:t xml:space="preserve">hách </w:t>
      </w:r>
      <w:r>
        <w:rPr>
          <w:i/>
        </w:rPr>
        <w:t xml:space="preserve">dịch. </w:t>
      </w:r>
      <w:r>
        <w:br/>
      </w:r>
      <w:r>
        <w:rPr>
          <w:b/>
        </w:rPr>
        <w:t xml:space="preserve">triển </w:t>
      </w:r>
      <w:r>
        <w:rPr>
          <w:i/>
        </w:rPr>
        <w:t xml:space="preserve">danh từ </w:t>
      </w:r>
      <w:r>
        <w:t xml:space="preserve">Dải </w:t>
      </w:r>
      <w:r>
        <w:t xml:space="preserve">đất </w:t>
      </w:r>
      <w:r>
        <w:t xml:space="preserve">thoai </w:t>
      </w:r>
      <w:r>
        <w:t xml:space="preserve">thoải </w:t>
      </w:r>
      <w:r>
        <w:t xml:space="preserve">ở </w:t>
      </w:r>
      <w:r>
        <w:t xml:space="preserve">hai </w:t>
      </w:r>
      <w:r>
        <w:t xml:space="preserve">bên </w:t>
      </w:r>
      <w:r>
        <w:t xml:space="preserve">bờ </w:t>
      </w:r>
      <w:r>
        <w:t xml:space="preserve">sông </w:t>
      </w:r>
      <w:r>
        <w:t xml:space="preserve">hoặc </w:t>
      </w:r>
      <w:r>
        <w:t xml:space="preserve">hai </w:t>
      </w:r>
      <w:r>
        <w:t xml:space="preserve">bên </w:t>
      </w:r>
      <w:r>
        <w:t xml:space="preserve">sườn </w:t>
      </w:r>
      <w:r>
        <w:t xml:space="preserve">núi. </w:t>
      </w:r>
      <w:r>
        <w:rPr>
          <w:i/>
        </w:rPr>
        <w:t xml:space="preserve">Triền </w:t>
      </w:r>
      <w:r>
        <w:t xml:space="preserve">sông. </w:t>
      </w:r>
      <w:r>
        <w:t xml:space="preserve">Triển </w:t>
      </w:r>
      <w:r>
        <w:t xml:space="preserve">núi. </w:t>
      </w:r>
      <w:r>
        <w:br/>
      </w:r>
      <w:r>
        <w:rPr>
          <w:b/>
        </w:rPr>
        <w:t xml:space="preserve">triển </w:t>
      </w:r>
      <w:r>
        <w:rPr>
          <w:b/>
        </w:rPr>
        <w:t xml:space="preserve">miên </w:t>
      </w:r>
      <w:r>
        <w:rPr>
          <w:i/>
        </w:rPr>
        <w:t xml:space="preserve">tính từ </w:t>
      </w:r>
      <w:r>
        <w:t xml:space="preserve">Ở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nào </w:t>
      </w:r>
      <w:r>
        <w:t xml:space="preserve">đó </w:t>
      </w:r>
      <w:r>
        <w:t xml:space="preserve">kéo </w:t>
      </w:r>
      <w:r>
        <w:t xml:space="preserve">dài, </w:t>
      </w:r>
      <w:r>
        <w:t xml:space="preserve">dai </w:t>
      </w:r>
      <w:r>
        <w:t xml:space="preserve">dẳng, </w:t>
      </w:r>
      <w:r>
        <w:t xml:space="preserve">khó </w:t>
      </w:r>
      <w:r>
        <w:t xml:space="preserve">chấm </w:t>
      </w:r>
      <w:r>
        <w:t xml:space="preserve">dứt. </w:t>
      </w:r>
      <w:r>
        <w:t xml:space="preserve">Suy </w:t>
      </w:r>
      <w:r>
        <w:t xml:space="preserve">nghĩ </w:t>
      </w:r>
      <w:r>
        <w:t xml:space="preserve">triền </w:t>
      </w:r>
      <w:r>
        <w:rPr>
          <w:i/>
        </w:rPr>
        <w:t xml:space="preserve">miên. </w:t>
      </w:r>
      <w:r>
        <w:t xml:space="preserve">Khúng </w:t>
      </w:r>
      <w:r>
        <w:t xml:space="preserve">hoảng </w:t>
      </w:r>
      <w:r>
        <w:t xml:space="preserve">triền </w:t>
      </w:r>
      <w:r>
        <w:t xml:space="preserve">miên. </w:t>
      </w:r>
      <w:r>
        <w:br/>
      </w:r>
      <w:r>
        <w:rPr>
          <w:b/>
        </w:rPr>
        <w:t xml:space="preserve">triển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Lên </w:t>
      </w:r>
      <w:r>
        <w:t xml:space="preserve">(gân). </w:t>
      </w:r>
      <w:r>
        <w:rPr>
          <w:i/>
        </w:rPr>
        <w:t xml:space="preserve">Triển </w:t>
      </w:r>
      <w:r>
        <w:rPr>
          <w:i/>
        </w:rPr>
        <w:t xml:space="preserve">gân </w:t>
      </w:r>
      <w:r>
        <w:t xml:space="preserve">lên. </w:t>
      </w:r>
      <w:r>
        <w:br/>
      </w:r>
      <w:r>
        <w:rPr>
          <w:b/>
        </w:rPr>
        <w:t xml:space="preserve">triển </w:t>
      </w:r>
      <w:r>
        <w:rPr>
          <w:b/>
        </w:rPr>
        <w:t xml:space="preserve">khai </w:t>
      </w:r>
      <w:r>
        <w:rPr>
          <w:i/>
        </w:rPr>
        <w:t xml:space="preserve">động từ </w:t>
      </w:r>
      <w:r>
        <w:t xml:space="preserve">Mở </w:t>
      </w:r>
      <w:r>
        <w:t xml:space="preserve">rộng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phạm </w:t>
      </w:r>
      <w:r>
        <w:t xml:space="preserve">vi, </w:t>
      </w:r>
      <w:r>
        <w:t xml:space="preserve">quy </w:t>
      </w:r>
      <w:r>
        <w:t xml:space="preserve">mô </w:t>
      </w:r>
      <w:r>
        <w:t xml:space="preserve">lớn. </w:t>
      </w:r>
      <w:r>
        <w:rPr>
          <w:i/>
        </w:rPr>
        <w:t xml:space="preserve">Triển </w:t>
      </w:r>
      <w:r>
        <w:rPr>
          <w:i/>
        </w:rPr>
        <w:t xml:space="preserve">khai </w:t>
      </w:r>
      <w:r>
        <w:t xml:space="preserve">công </w:t>
      </w:r>
      <w:r>
        <w:t xml:space="preserve">uiệc. </w:t>
      </w:r>
      <w:r>
        <w:rPr>
          <w:i/>
        </w:rPr>
        <w:t xml:space="preserve">Triển </w:t>
      </w:r>
      <w:r>
        <w:rPr>
          <w:i/>
        </w:rPr>
        <w:t xml:space="preserve">khai </w:t>
      </w:r>
      <w:r>
        <w:t xml:space="preserve">đội </w:t>
      </w:r>
      <w:r>
        <w:t xml:space="preserve">hình. </w:t>
      </w:r>
      <w:r>
        <w:br/>
      </w:r>
      <w:r>
        <w:rPr>
          <w:b/>
        </w:rPr>
        <w:t xml:space="preserve">triển </w:t>
      </w:r>
      <w:r>
        <w:rPr>
          <w:b/>
        </w:rPr>
        <w:t xml:space="preserve">lãm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Trưng </w:t>
      </w:r>
      <w:r>
        <w:t xml:space="preserve">bày </w:t>
      </w:r>
      <w:r>
        <w:t xml:space="preserve">vật </w:t>
      </w:r>
      <w:r>
        <w:t xml:space="preserve">phẩm, </w:t>
      </w:r>
      <w:r>
        <w:t xml:space="preserve">tranh </w:t>
      </w:r>
      <w:r>
        <w:t xml:space="preserve">ảnh </w:t>
      </w:r>
      <w:r>
        <w:t xml:space="preserve">để </w:t>
      </w:r>
      <w:r>
        <w:t xml:space="preserve">mọi </w:t>
      </w:r>
      <w:r>
        <w:t xml:space="preserve">người </w:t>
      </w:r>
      <w:r>
        <w:t xml:space="preserve">đến </w:t>
      </w:r>
      <w:r>
        <w:t xml:space="preserve">xem. </w:t>
      </w:r>
      <w:r>
        <w:rPr>
          <w:i/>
        </w:rPr>
        <w:t xml:space="preserve">Triển </w:t>
      </w:r>
      <w:r>
        <w:rPr>
          <w:i/>
        </w:rPr>
        <w:t xml:space="preserve">lãm </w:t>
      </w:r>
      <w:r>
        <w:t xml:space="preserve">thành </w:t>
      </w:r>
      <w:r>
        <w:t xml:space="preserve">tựu </w:t>
      </w:r>
      <w:r>
        <w:t xml:space="preserve">kinh </w:t>
      </w:r>
      <w:r>
        <w:t xml:space="preserve">tế </w:t>
      </w:r>
      <w:r>
        <w:t xml:space="preserve">quốc </w:t>
      </w:r>
      <w:r>
        <w:rPr>
          <w:i/>
        </w:rPr>
        <w:t xml:space="preserve">dân. </w:t>
      </w:r>
      <w:r>
        <w:t xml:space="preserve">Phòng </w:t>
      </w:r>
      <w:r>
        <w:t xml:space="preserve">triển </w:t>
      </w:r>
      <w:r>
        <w:rPr>
          <w:i/>
        </w:rPr>
        <w:t xml:space="preserve">lãm. </w:t>
      </w:r>
      <w:r>
        <w:t xml:space="preserve">Xem </w:t>
      </w:r>
      <w:r>
        <w:t xml:space="preserve">triển </w:t>
      </w:r>
      <w:r>
        <w:rPr>
          <w:i/>
        </w:rPr>
        <w:t xml:space="preserve">lãm </w:t>
      </w:r>
      <w:r>
        <w:t xml:space="preserve">tranh </w:t>
      </w:r>
      <w:r>
        <w:t xml:space="preserve">sơn </w:t>
      </w:r>
      <w:r>
        <w:rPr>
          <w:i/>
        </w:rPr>
        <w:t xml:space="preserve">mài. </w:t>
      </w:r>
      <w:r>
        <w:br/>
      </w:r>
      <w:r>
        <w:rPr>
          <w:b/>
        </w:rPr>
        <w:t xml:space="preserve">triển </w:t>
      </w:r>
      <w:r>
        <w:rPr>
          <w:b/>
        </w:rPr>
        <w:t xml:space="preserve">vọng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phát </w:t>
      </w:r>
      <w:r>
        <w:t xml:space="preserve">triển </w:t>
      </w:r>
      <w:r>
        <w:t xml:space="preserve">trong </w:t>
      </w:r>
      <w:r>
        <w:t xml:space="preserve">tương </w:t>
      </w:r>
      <w:r>
        <w:t xml:space="preserve">lai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khả </w:t>
      </w:r>
      <w:r>
        <w:t xml:space="preserve">năng </w:t>
      </w:r>
      <w:r>
        <w:t xml:space="preserve">tốt </w:t>
      </w:r>
      <w:r>
        <w:t xml:space="preserve">đẹp). </w:t>
      </w:r>
      <w:r>
        <w:rPr>
          <w:i/>
        </w:rPr>
        <w:t xml:space="preserve">Triển </w:t>
      </w:r>
      <w:r>
        <w:rPr>
          <w:i/>
        </w:rPr>
        <w:t xml:space="preserve">uọng </w:t>
      </w:r>
      <w:r>
        <w:t xml:space="preserve">của </w:t>
      </w:r>
      <w:r>
        <w:t xml:space="preserve">nên </w:t>
      </w:r>
      <w:r>
        <w:rPr>
          <w:i/>
        </w:rPr>
        <w:t xml:space="preserve">kinh </w:t>
      </w:r>
      <w:r>
        <w:rPr>
          <w:i/>
        </w:rPr>
        <w:t xml:space="preserve">tế. </w:t>
      </w:r>
      <w:r>
        <w:t xml:space="preserve">Tình </w:t>
      </w:r>
      <w:r>
        <w:t xml:space="preserve">hình </w:t>
      </w:r>
      <w:r>
        <w:rPr>
          <w:i/>
        </w:rPr>
        <w:t xml:space="preserve">rất </w:t>
      </w:r>
      <w:r>
        <w:rPr>
          <w:i/>
        </w:rPr>
        <w:t xml:space="preserve">có </w:t>
      </w:r>
      <w:r>
        <w:t xml:space="preserve">triển </w:t>
      </w:r>
      <w:r>
        <w:t xml:space="preserve">pọng. </w:t>
      </w:r>
      <w:r>
        <w:t xml:space="preserve">Triển </w:t>
      </w:r>
      <w:r>
        <w:t xml:space="preserve">uọng </w:t>
      </w:r>
      <w:r>
        <w:t xml:space="preserve">sẽ </w:t>
      </w:r>
      <w:r>
        <w:t xml:space="preserve">thế </w:t>
      </w:r>
      <w:r>
        <w:t xml:space="preserve">nào, </w:t>
      </w:r>
      <w:r>
        <w:t xml:space="preserve">còn </w:t>
      </w:r>
      <w:r>
        <w:t xml:space="preserve">phải </w:t>
      </w:r>
      <w:r>
        <w:t xml:space="preserve">chờ </w:t>
      </w:r>
      <w:r>
        <w:t xml:space="preserve">xem. </w:t>
      </w:r>
      <w:r>
        <w:br/>
      </w:r>
      <w:r>
        <w:rPr>
          <w:b/>
        </w:rPr>
        <w:t xml:space="preserve">triện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Lối </w:t>
      </w:r>
      <w:r>
        <w:t xml:space="preserve">viết </w:t>
      </w:r>
      <w:r>
        <w:t xml:space="preserve">chữ </w:t>
      </w:r>
      <w:r>
        <w:t xml:space="preserve">Hán </w:t>
      </w:r>
      <w:r>
        <w:t xml:space="preserve">thời </w:t>
      </w:r>
      <w:r>
        <w:t xml:space="preserve">cổ </w:t>
      </w:r>
      <w:r>
        <w:t xml:space="preserve">có </w:t>
      </w:r>
      <w:r>
        <w:t xml:space="preserve">hình </w:t>
      </w:r>
      <w:r>
        <w:t xml:space="preserve">vuông </w:t>
      </w:r>
      <w:r>
        <w:t xml:space="preserve">vức, </w:t>
      </w:r>
      <w:r>
        <w:t xml:space="preserve">thường </w:t>
      </w:r>
      <w:r>
        <w:rPr>
          <w:i/>
        </w:rPr>
        <w:t xml:space="preserve">dùng </w:t>
      </w:r>
      <w:r>
        <w:t xml:space="preserve">để </w:t>
      </w:r>
      <w:r>
        <w:t xml:space="preserve">khắc </w:t>
      </w:r>
      <w:r>
        <w:t xml:space="preserve">vào </w:t>
      </w:r>
      <w:r>
        <w:t xml:space="preserve">khuôn </w:t>
      </w:r>
      <w:r>
        <w:t xml:space="preserve">dấu </w:t>
      </w:r>
      <w:r>
        <w:t xml:space="preserve">hay </w:t>
      </w:r>
      <w:r>
        <w:t xml:space="preserve">để </w:t>
      </w:r>
      <w:r>
        <w:t xml:space="preserve">trang </w:t>
      </w:r>
      <w:r>
        <w:t xml:space="preserve">trí. </w:t>
      </w:r>
      <w:r>
        <w:t xml:space="preserve">Mâm </w:t>
      </w:r>
      <w:r>
        <w:t xml:space="preserve">chữ </w:t>
      </w:r>
      <w:r>
        <w:rPr>
          <w:i/>
        </w:rPr>
        <w:t xml:space="preserve">triện. </w:t>
      </w:r>
      <w:r>
        <w:rPr>
          <w:b/>
        </w:rPr>
        <w:t xml:space="preserve">2 </w:t>
      </w:r>
      <w:r>
        <w:t xml:space="preserve">(cũ). </w:t>
      </w:r>
      <w:r>
        <w:t xml:space="preserve">Con </w:t>
      </w:r>
      <w:r>
        <w:t xml:space="preserve">dấu </w:t>
      </w:r>
      <w:r>
        <w:t xml:space="preserve">(thường </w:t>
      </w:r>
      <w:r>
        <w:t xml:space="preserve">khắc </w:t>
      </w:r>
      <w:r>
        <w:t xml:space="preserve">chữ </w:t>
      </w:r>
      <w:r>
        <w:t xml:space="preserve">triện). </w:t>
      </w:r>
      <w:r>
        <w:t xml:space="preserve">Triện </w:t>
      </w:r>
      <w:r>
        <w:rPr>
          <w:i/>
        </w:rPr>
        <w:t xml:space="preserve">đồng. </w:t>
      </w:r>
      <w:r>
        <w:t xml:space="preserve">Triện </w:t>
      </w:r>
      <w:r>
        <w:rPr>
          <w:i/>
        </w:rPr>
        <w:t xml:space="preserve">lí </w:t>
      </w:r>
      <w:r>
        <w:t xml:space="preserve">trưởng. </w:t>
      </w:r>
      <w:r>
        <w:t xml:space="preserve">Áp </w:t>
      </w:r>
      <w:r>
        <w:t xml:space="preserve">triện. </w:t>
      </w:r>
      <w:r>
        <w:br/>
      </w:r>
      <w:r>
        <w:rPr>
          <w:b/>
        </w:rPr>
        <w:t xml:space="preserve">triêng </w:t>
      </w:r>
      <w:r>
        <w:rPr>
          <w:i/>
        </w:rPr>
        <w:t xml:space="preserve">danh từ </w:t>
      </w:r>
      <w:r>
        <w:t xml:space="preserve">(phương ngữ). </w:t>
      </w:r>
      <w:r>
        <w:t xml:space="preserve">Quang, </w:t>
      </w:r>
      <w:r>
        <w:t xml:space="preserve">gióng. </w:t>
      </w:r>
      <w:r>
        <w:t xml:space="preserve">Gánh </w:t>
      </w:r>
      <w:r>
        <w:t xml:space="preserve">đôi </w:t>
      </w:r>
      <w:r>
        <w:t xml:space="preserve">triêng </w:t>
      </w:r>
      <w:r>
        <w:rPr>
          <w:i/>
        </w:rPr>
        <w:t xml:space="preserve">đi </w:t>
      </w:r>
      <w:r>
        <w:t xml:space="preserve">chợ. </w:t>
      </w:r>
      <w:r>
        <w:t xml:space="preserve">Đòn </w:t>
      </w:r>
      <w:r>
        <w:t xml:space="preserve">triêng. </w:t>
      </w:r>
      <w:r>
        <w:br/>
      </w:r>
      <w:r>
        <w:rPr>
          <w:b/>
        </w:rPr>
        <w:t xml:space="preserve">triểng </w:t>
      </w:r>
      <w:r>
        <w:t xml:space="preserve">(ph.).x. </w:t>
      </w:r>
      <w:r>
        <w:t xml:space="preserve">trành„ </w:t>
      </w:r>
      <w:r>
        <w:br/>
      </w:r>
      <w:r>
        <w:rPr>
          <w:b/>
        </w:rPr>
        <w:t xml:space="preserve">triết </w:t>
      </w:r>
      <w:r>
        <w:rPr>
          <w:i/>
        </w:rPr>
        <w:t xml:space="preserve">danh từ </w:t>
      </w:r>
      <w:r>
        <w:t xml:space="preserve">(khẩu ngữ). </w:t>
      </w:r>
      <w:r>
        <w:t xml:space="preserve">Triết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Học </w:t>
      </w:r>
      <w:r>
        <w:t xml:space="preserve">triết. </w:t>
      </w:r>
      <w:r>
        <w:t xml:space="preserve">triết </w:t>
      </w:r>
      <w:r>
        <w:t xml:space="preserve">gia </w:t>
      </w:r>
      <w:r>
        <w:t xml:space="preserve">danh từ </w:t>
      </w:r>
      <w:r>
        <w:t xml:space="preserve">Nhà </w:t>
      </w:r>
      <w:r>
        <w:t xml:space="preserve">triết </w:t>
      </w:r>
      <w:r>
        <w:t xml:space="preserve">học. </w:t>
      </w:r>
      <w:r>
        <w:br/>
      </w:r>
      <w:r>
        <w:rPr>
          <w:b/>
        </w:rPr>
        <w:t xml:space="preserve">triết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vẻ </w:t>
      </w:r>
      <w:r>
        <w:t xml:space="preserve">những </w:t>
      </w:r>
      <w:r>
        <w:t xml:space="preserve">quy </w:t>
      </w:r>
      <w:r>
        <w:t xml:space="preserve">luật </w:t>
      </w:r>
      <w:r>
        <w:t xml:space="preserve">chung </w:t>
      </w:r>
      <w:r>
        <w:t xml:space="preserve">nhất </w:t>
      </w:r>
      <w:r>
        <w:t xml:space="preserve">của </w:t>
      </w:r>
      <w:r>
        <w:t xml:space="preserve">thế </w:t>
      </w:r>
      <w:r>
        <w:t xml:space="preserve">giới </w:t>
      </w:r>
      <w:r>
        <w:t xml:space="preserve">và </w:t>
      </w:r>
      <w:r>
        <w:t xml:space="preserve">sự </w:t>
      </w:r>
      <w:r>
        <w:t xml:space="preserve">nhận </w:t>
      </w:r>
      <w:r>
        <w:t xml:space="preserve">thức </w:t>
      </w:r>
      <w:r>
        <w:t xml:space="preserve">thế </w:t>
      </w:r>
      <w:r>
        <w:t xml:space="preserve">giới. </w:t>
      </w:r>
      <w:r>
        <w:br/>
      </w:r>
      <w:r>
        <w:rPr>
          <w:b/>
        </w:rPr>
        <w:t xml:space="preserve">triết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triết </w:t>
      </w:r>
      <w:r>
        <w:rPr>
          <w:i/>
        </w:rPr>
        <w:t xml:space="preserve">lý </w:t>
      </w:r>
      <w:r>
        <w:t xml:space="preserve">ì </w:t>
      </w:r>
      <w:r>
        <w:t xml:space="preserve">danh từ </w:t>
      </w:r>
      <w:r>
        <w:rPr>
          <w:b/>
        </w:rPr>
        <w:t xml:space="preserve">1 </w:t>
      </w:r>
      <w:r>
        <w:t xml:space="preserve">Lí </w:t>
      </w:r>
      <w:r>
        <w:t xml:space="preserve">luận </w:t>
      </w:r>
      <w:r>
        <w:t xml:space="preserve">triết </w:t>
      </w:r>
      <w:r>
        <w:t xml:space="preserve">học. </w:t>
      </w:r>
      <w:r>
        <w:t xml:space="preserve">Triết </w:t>
      </w:r>
      <w:r>
        <w:t xml:space="preserve">lí </w:t>
      </w:r>
      <w:r>
        <w:rPr>
          <w:i/>
        </w:rPr>
        <w:t xml:space="preserve">đạo </w:t>
      </w:r>
      <w:r>
        <w:t xml:space="preserve">nho. </w:t>
      </w:r>
      <w:r>
        <w:rPr>
          <w:b/>
        </w:rPr>
        <w:t xml:space="preserve">2 </w:t>
      </w:r>
      <w:r>
        <w:t xml:space="preserve">Quan </w:t>
      </w:r>
      <w:r>
        <w:t xml:space="preserve">niệm </w:t>
      </w:r>
      <w:r>
        <w:t xml:space="preserve">chung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về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nhân </w:t>
      </w:r>
      <w:r>
        <w:t xml:space="preserve">sinh </w:t>
      </w:r>
      <w:r>
        <w:t xml:space="preserve">và </w:t>
      </w:r>
      <w:r>
        <w:t xml:space="preserve">xã </w:t>
      </w:r>
      <w:r>
        <w:t xml:space="preserve">hội. </w:t>
      </w:r>
      <w:r>
        <w:t xml:space="preserve">Bài </w:t>
      </w:r>
      <w:r>
        <w:t xml:space="preserve">thơ </w:t>
      </w:r>
      <w:r>
        <w:rPr>
          <w:i/>
        </w:rPr>
        <w:t xml:space="preserve">chứa </w:t>
      </w:r>
      <w:r>
        <w:t xml:space="preserve">đựng </w:t>
      </w:r>
      <w:r>
        <w:t xml:space="preserve">một </w:t>
      </w:r>
      <w:r>
        <w:t xml:space="preserve">thứ </w:t>
      </w:r>
      <w:r>
        <w:t xml:space="preserve">triết </w:t>
      </w:r>
      <w:r>
        <w:t xml:space="preserve">lí </w:t>
      </w:r>
      <w:r>
        <w:t xml:space="preserve">bi </w:t>
      </w:r>
      <w:r>
        <w:t xml:space="preserve">quan, </w:t>
      </w:r>
      <w:r>
        <w:t xml:space="preserve">yếm </w:t>
      </w:r>
      <w:r>
        <w:t xml:space="preserve">thế. </w:t>
      </w:r>
      <w:r>
        <w:t xml:space="preserve">Anh </w:t>
      </w:r>
      <w:r>
        <w:rPr>
          <w:i/>
        </w:rPr>
        <w:t xml:space="preserve">ta </w:t>
      </w:r>
      <w:r>
        <w:t xml:space="preserve">có </w:t>
      </w:r>
      <w:r>
        <w:rPr>
          <w:i/>
        </w:rPr>
        <w:t xml:space="preserve">một </w:t>
      </w:r>
      <w:r>
        <w:t xml:space="preserve">triết </w:t>
      </w:r>
      <w:r>
        <w:t xml:space="preserve">lí </w:t>
      </w:r>
      <w:r>
        <w:t xml:space="preserve">riêng </w:t>
      </w:r>
      <w:r>
        <w:t xml:space="preserve">uề </w:t>
      </w:r>
      <w:r>
        <w:t xml:space="preserve">cuộc </w:t>
      </w:r>
      <w:r>
        <w:t xml:space="preserve">sống.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Thuyết </w:t>
      </w:r>
      <w:r>
        <w:t xml:space="preserve">lí </w:t>
      </w:r>
      <w:r>
        <w:t xml:space="preserve">về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nhân </w:t>
      </w:r>
      <w:r>
        <w:t xml:space="preserve">sinh </w:t>
      </w:r>
      <w:r>
        <w:t xml:space="preserve">và </w:t>
      </w:r>
      <w:r>
        <w:t xml:space="preserve">xã </w:t>
      </w:r>
      <w:r>
        <w:t xml:space="preserve">hội. </w:t>
      </w:r>
      <w:r>
        <w:rPr>
          <w:i/>
        </w:rPr>
        <w:t xml:space="preserve">Thích </w:t>
      </w:r>
      <w:r>
        <w:rPr>
          <w:i/>
        </w:rPr>
        <w:t xml:space="preserve">triết </w:t>
      </w:r>
      <w:r>
        <w:rPr>
          <w:i/>
        </w:rPr>
        <w:t xml:space="preserve">lí. </w:t>
      </w:r>
      <w:r>
        <w:t xml:space="preserve">Đừng </w:t>
      </w:r>
      <w:r>
        <w:t xml:space="preserve">triết </w:t>
      </w:r>
      <w:r>
        <w:rPr>
          <w:i/>
        </w:rPr>
        <w:t xml:space="preserve">lí </w:t>
      </w:r>
      <w:r>
        <w:t xml:space="preserve">dài </w:t>
      </w:r>
      <w:r>
        <w:rPr>
          <w:i/>
        </w:rPr>
        <w:t xml:space="preserve">dòng </w:t>
      </w:r>
      <w:r>
        <w:t xml:space="preserve">nữa! </w:t>
      </w:r>
      <w:r>
        <w:br/>
      </w:r>
      <w:r>
        <w:rPr>
          <w:b/>
        </w:rPr>
        <w:t xml:space="preserve">triết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triết </w:t>
      </w:r>
      <w:r>
        <w:t xml:space="preserve">gia. </w:t>
      </w:r>
      <w:r>
        <w:br/>
      </w:r>
      <w:r>
        <w:rPr>
          <w:b/>
        </w:rPr>
        <w:t xml:space="preserve">triệt </w:t>
      </w:r>
      <w:r>
        <w:rPr>
          <w:i/>
        </w:rPr>
        <w:t xml:space="preserve">động từ </w:t>
      </w:r>
      <w:r>
        <w:t xml:space="preserve">Trừ </w:t>
      </w:r>
      <w:r>
        <w:t xml:space="preserve">bỏ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tiếp </w:t>
      </w:r>
      <w:r>
        <w:t xml:space="preserve">tục </w:t>
      </w:r>
      <w:r>
        <w:t xml:space="preserve">tồn </w:t>
      </w:r>
      <w:r>
        <w:t xml:space="preserve">tại. </w:t>
      </w:r>
      <w:r>
        <w:rPr>
          <w:i/>
        </w:rPr>
        <w:t xml:space="preserve">Triệt </w:t>
      </w:r>
      <w:r>
        <w:rPr>
          <w:i/>
        </w:rPr>
        <w:t xml:space="preserve">ổ </w:t>
      </w:r>
      <w:r>
        <w:rPr>
          <w:i/>
        </w:rPr>
        <w:t xml:space="preserve">dịch. </w:t>
      </w:r>
      <w:r>
        <w:t xml:space="preserve">Triệt </w:t>
      </w:r>
      <w:r>
        <w:t xml:space="preserve">đường </w:t>
      </w:r>
      <w:r>
        <w:rPr>
          <w:i/>
        </w:rPr>
        <w:t xml:space="preserve">tiếp </w:t>
      </w:r>
      <w:r>
        <w:rPr>
          <w:i/>
        </w:rPr>
        <w:t xml:space="preserve">tế. </w:t>
      </w:r>
      <w:r>
        <w:t xml:space="preserve">Triệt </w:t>
      </w:r>
      <w:r>
        <w:t xml:space="preserve">tận </w:t>
      </w:r>
      <w:r>
        <w:rPr>
          <w:i/>
        </w:rPr>
        <w:t xml:space="preserve">gốc </w:t>
      </w:r>
      <w:r>
        <w:rPr>
          <w:i/>
        </w:rPr>
        <w:t xml:space="preserve">nạn </w:t>
      </w:r>
      <w:r>
        <w:rPr>
          <w:i/>
        </w:rPr>
        <w:t xml:space="preserve">cờ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triệt </w:t>
      </w:r>
      <w:r>
        <w:rPr>
          <w:b/>
        </w:rPr>
        <w:t xml:space="preserve">để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nhất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hơn, </w:t>
      </w:r>
      <w:r>
        <w:t xml:space="preserve">và </w:t>
      </w:r>
      <w:r>
        <w:t xml:space="preserve">về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mặt. </w:t>
      </w:r>
      <w:r>
        <w:rPr>
          <w:i/>
        </w:rPr>
        <w:t xml:space="preserve">Lợi </w:t>
      </w:r>
      <w:r>
        <w:rPr>
          <w:i/>
        </w:rPr>
        <w:t xml:space="preserve">dụng </w:t>
      </w:r>
      <w:r>
        <w:t xml:space="preserve">triệt </w:t>
      </w:r>
      <w:r>
        <w:rPr>
          <w:i/>
        </w:rPr>
        <w:t xml:space="preserve">để. </w:t>
      </w:r>
      <w:r>
        <w:rPr>
          <w:i/>
        </w:rPr>
        <w:t xml:space="preserve">Tĩn </w:t>
      </w:r>
      <w:r>
        <w:rPr>
          <w:i/>
        </w:rPr>
        <w:t xml:space="preserve">tưởng </w:t>
      </w:r>
      <w:r>
        <w:t xml:space="preserve">triệt </w:t>
      </w:r>
      <w:r>
        <w:rPr>
          <w:i/>
        </w:rPr>
        <w:t xml:space="preserve">để </w:t>
      </w:r>
      <w:r>
        <w:t xml:space="preserve">Triệt </w:t>
      </w:r>
      <w:r>
        <w:t xml:space="preserve">để </w:t>
      </w:r>
      <w:r>
        <w:t xml:space="preserve">chấp </w:t>
      </w:r>
      <w:r>
        <w:rPr>
          <w:i/>
        </w:rPr>
        <w:t xml:space="preserve">hành </w:t>
      </w:r>
      <w:r>
        <w:t xml:space="preserve">mệnh </w:t>
      </w:r>
      <w:r>
        <w:rPr>
          <w:i/>
        </w:rPr>
        <w:t xml:space="preserve">lệnh. </w:t>
      </w:r>
      <w:r>
        <w:br/>
      </w:r>
      <w:r>
        <w:rPr>
          <w:b/>
        </w:rPr>
        <w:t xml:space="preserve">triệt </w:t>
      </w:r>
      <w:r>
        <w:rPr>
          <w:b/>
        </w:rPr>
        <w:t xml:space="preserve">hạ </w:t>
      </w:r>
      <w:r>
        <w:rPr>
          <w:i/>
        </w:rPr>
        <w:t xml:space="preserve">động từ </w:t>
      </w:r>
      <w:r>
        <w:t xml:space="preserve">Phá </w:t>
      </w:r>
      <w:r>
        <w:t xml:space="preserve">huỷ </w:t>
      </w:r>
      <w:r>
        <w:t xml:space="preserve">hoàn </w:t>
      </w:r>
      <w:r>
        <w:t xml:space="preserve">toàn </w:t>
      </w:r>
      <w:r>
        <w:t xml:space="preserve">trên </w:t>
      </w:r>
      <w:r>
        <w:t xml:space="preserve">cả </w:t>
      </w:r>
      <w:r>
        <w:t xml:space="preserve">một </w:t>
      </w:r>
      <w:r>
        <w:t xml:space="preserve">vùng. </w:t>
      </w:r>
      <w:r>
        <w:rPr>
          <w:i/>
        </w:rPr>
        <w:t xml:space="preserve">Bị </w:t>
      </w:r>
      <w:r>
        <w:t xml:space="preserve">giặc </w:t>
      </w:r>
      <w:r>
        <w:t xml:space="preserve">triệt </w:t>
      </w:r>
      <w:r>
        <w:rPr>
          <w:i/>
        </w:rPr>
        <w:t xml:space="preserve">hạ </w:t>
      </w:r>
      <w:r>
        <w:t xml:space="preserve">cả </w:t>
      </w:r>
      <w:r>
        <w:t xml:space="preserve">làng.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