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thủ </w:t>
      </w:r>
      <w:r>
        <w:rPr>
          <w:b/>
        </w:rPr>
        <w:t xml:space="preserve">hạ </w:t>
      </w:r>
      <w:r>
        <w:rPr>
          <w:i/>
        </w:rPr>
        <w:t xml:space="preserve">danh từ </w:t>
      </w:r>
      <w:r>
        <w:t xml:space="preserve">(cũ). </w:t>
      </w:r>
      <w:r>
        <w:t xml:space="preserve">Kẻ </w:t>
      </w:r>
      <w:r>
        <w:t xml:space="preserve">làm </w:t>
      </w:r>
      <w:r>
        <w:t xml:space="preserve">tay </w:t>
      </w:r>
      <w:r>
        <w:t xml:space="preserve">chân </w:t>
      </w:r>
      <w:r>
        <w:t xml:space="preserve">giúp </w:t>
      </w:r>
      <w:r>
        <w:t xml:space="preserve">việc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thế </w:t>
      </w:r>
      <w:r>
        <w:t xml:space="preserve">lực.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hiểm </w:t>
      </w:r>
      <w:r>
        <w:rPr>
          <w:i/>
        </w:rPr>
        <w:t xml:space="preserve">động từ </w:t>
      </w:r>
      <w:r>
        <w:t xml:space="preserve">(¡d.). </w:t>
      </w:r>
      <w:r>
        <w:t xml:space="preserve">Chiếm </w:t>
      </w:r>
      <w:r>
        <w:t xml:space="preserve">giữ </w:t>
      </w:r>
      <w:r>
        <w:t xml:space="preserve">nơi </w:t>
      </w:r>
      <w:r>
        <w:t xml:space="preserve">hiểm </w:t>
      </w:r>
      <w:r>
        <w:t xml:space="preserve">trở </w:t>
      </w:r>
      <w:r>
        <w:t xml:space="preserve">để </w:t>
      </w:r>
      <w:r>
        <w:t xml:space="preserve">bảo </w:t>
      </w:r>
      <w:r>
        <w:t xml:space="preserve">toàn </w:t>
      </w:r>
      <w:r>
        <w:t xml:space="preserve">lực </w:t>
      </w:r>
      <w:r>
        <w:t xml:space="preserve">lượng. </w:t>
      </w:r>
      <w:r>
        <w:t xml:space="preserve">Nghĩa </w:t>
      </w:r>
      <w:r>
        <w:rPr>
          <w:i/>
        </w:rPr>
        <w:t xml:space="preserve">quân </w:t>
      </w:r>
      <w:r>
        <w:rPr>
          <w:i/>
        </w:rPr>
        <w:t xml:space="preserve">rút </w:t>
      </w:r>
      <w:r>
        <w:t xml:space="preserve">uề </w:t>
      </w:r>
      <w:r>
        <w:t xml:space="preserve">thủ </w:t>
      </w:r>
      <w:r>
        <w:t xml:space="preserve">hiểm </w:t>
      </w:r>
      <w:r>
        <w:t xml:space="preserve">nơi </w:t>
      </w:r>
      <w:r>
        <w:rPr>
          <w:i/>
        </w:rPr>
        <w:t xml:space="preserve">rừng </w:t>
      </w:r>
      <w:r>
        <w:rPr>
          <w:i/>
        </w:rPr>
        <w:t xml:space="preserve">núi.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hiến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xứ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Thú </w:t>
      </w:r>
      <w:r>
        <w:t xml:space="preserve">hiến </w:t>
      </w:r>
      <w:r>
        <w:rPr>
          <w:i/>
        </w:rPr>
        <w:t xml:space="preserve">Bắc </w:t>
      </w:r>
      <w:r>
        <w:t xml:space="preserve">Kì.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kho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giữ </w:t>
      </w:r>
      <w:r>
        <w:t xml:space="preserve">kho.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đỗ </w:t>
      </w:r>
      <w:r>
        <w:t xml:space="preserve">đầu </w:t>
      </w:r>
      <w:r>
        <w:t xml:space="preserve">khoa </w:t>
      </w:r>
      <w:r>
        <w:t xml:space="preserve">thi </w:t>
      </w:r>
      <w:r>
        <w:t xml:space="preserve">hương. </w:t>
      </w:r>
      <w:r>
        <w:rPr>
          <w:b/>
        </w:rPr>
        <w:t xml:space="preserve">2 </w:t>
      </w:r>
      <w:r>
        <w:t xml:space="preserve">(khẩu ngữ). </w:t>
      </w:r>
      <w:r>
        <w:t xml:space="preserve">Người </w:t>
      </w:r>
      <w:r>
        <w:t xml:space="preserve">thi </w:t>
      </w:r>
      <w:r>
        <w:t xml:space="preserve">tốt </w:t>
      </w:r>
      <w:r>
        <w:t xml:space="preserve">nghiệp </w:t>
      </w:r>
      <w:r>
        <w:t xml:space="preserve">đỗ </w:t>
      </w:r>
      <w:r>
        <w:t xml:space="preserve">đầu.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lãnh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thủ </w:t>
      </w:r>
      <w:r>
        <w:t xml:space="preserve">lĩnh.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lĩnh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tập </w:t>
      </w:r>
      <w:r>
        <w:t xml:space="preserve">đoàn </w:t>
      </w:r>
      <w:r>
        <w:t xml:space="preserve">người </w:t>
      </w:r>
      <w:r>
        <w:t xml:space="preserve">tương </w:t>
      </w:r>
      <w:r>
        <w:t xml:space="preserve">đối </w:t>
      </w:r>
      <w:r>
        <w:t xml:space="preserve">lớn, </w:t>
      </w:r>
      <w:r>
        <w:t xml:space="preserve">một </w:t>
      </w:r>
      <w:r>
        <w:t xml:space="preserve">đoàn </w:t>
      </w:r>
      <w:r>
        <w:t xml:space="preserve">thể </w:t>
      </w:r>
      <w:r>
        <w:t xml:space="preserve">chính </w:t>
      </w:r>
      <w:r>
        <w:t xml:space="preserve">trị, </w:t>
      </w:r>
      <w:r>
        <w:t xml:space="preserve">v.v. </w:t>
      </w:r>
      <w:r>
        <w:t xml:space="preserve">Thủ </w:t>
      </w:r>
      <w:r>
        <w:rPr>
          <w:i/>
        </w:rPr>
        <w:t xml:space="preserve">lĩnh </w:t>
      </w:r>
      <w:r>
        <w:rPr>
          <w:i/>
        </w:rPr>
        <w:t xml:space="preserve">của </w:t>
      </w:r>
      <w:r>
        <w:t xml:space="preserve">bộ </w:t>
      </w:r>
      <w:r>
        <w:t xml:space="preserve">lạc.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cũng nói </w:t>
      </w:r>
      <w:r>
        <w:t xml:space="preserve">thủ </w:t>
      </w:r>
      <w:r>
        <w:t xml:space="preserve">thành. </w:t>
      </w:r>
      <w:r>
        <w:t xml:space="preserve">Cầu </w:t>
      </w:r>
      <w:r>
        <w:t xml:space="preserve">thủ </w:t>
      </w:r>
      <w:r>
        <w:t xml:space="preserve">đứng </w:t>
      </w:r>
      <w:r>
        <w:t xml:space="preserve">ở </w:t>
      </w:r>
      <w:r>
        <w:t xml:space="preserve">khung </w:t>
      </w:r>
      <w:r>
        <w:t xml:space="preserve">thành, </w:t>
      </w:r>
      <w:r>
        <w:t xml:space="preserve">trực </w:t>
      </w:r>
      <w:r>
        <w:t xml:space="preserve">tiếp </w:t>
      </w:r>
      <w:r>
        <w:t xml:space="preserve">bảo </w:t>
      </w:r>
      <w:r>
        <w:t xml:space="preserve">vệ </w:t>
      </w:r>
      <w:r>
        <w:t xml:space="preserve">khung </w:t>
      </w:r>
      <w:r>
        <w:t xml:space="preserve">thành.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mưu </w:t>
      </w:r>
      <w:r>
        <w:rPr>
          <w:i/>
        </w:rPr>
        <w:t xml:space="preserve">danh từ </w:t>
      </w:r>
      <w:r>
        <w:t xml:space="preserve">Người </w:t>
      </w:r>
      <w:r>
        <w:t xml:space="preserve">cầm </w:t>
      </w:r>
      <w:r>
        <w:t xml:space="preserve">đầu </w:t>
      </w:r>
      <w:r>
        <w:t xml:space="preserve">lập </w:t>
      </w:r>
      <w:r>
        <w:t xml:space="preserve">mưu </w:t>
      </w:r>
      <w:r>
        <w:t xml:space="preserve">kế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hành </w:t>
      </w:r>
      <w:r>
        <w:t xml:space="preserve">động </w:t>
      </w:r>
      <w:r>
        <w:t xml:space="preserve">xấu </w:t>
      </w:r>
      <w:r>
        <w:t xml:space="preserve">xa). </w:t>
      </w:r>
      <w:r>
        <w:t xml:space="preserve">Kẻ </w:t>
      </w:r>
      <w:r>
        <w:t xml:space="preserve">thủ </w:t>
      </w:r>
      <w:r>
        <w:rPr>
          <w:i/>
        </w:rPr>
        <w:t xml:space="preserve">mưu </w:t>
      </w:r>
      <w:r>
        <w:t xml:space="preserve">uụ </w:t>
      </w:r>
      <w:r>
        <w:rPr>
          <w:i/>
        </w:rPr>
        <w:t xml:space="preserve">ám </w:t>
      </w:r>
      <w:r>
        <w:t xml:space="preserve">sát.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Kẻ </w:t>
      </w:r>
      <w:r>
        <w:t xml:space="preserve">trực </w:t>
      </w:r>
      <w:r>
        <w:t xml:space="preserve">tiếp </w:t>
      </w:r>
      <w:r>
        <w:t xml:space="preserve">gây </w:t>
      </w:r>
      <w:r>
        <w:t xml:space="preserve">ra </w:t>
      </w:r>
      <w:r>
        <w:t xml:space="preserve">vụ </w:t>
      </w:r>
      <w:r>
        <w:t xml:space="preserve">phạm </w:t>
      </w:r>
      <w:r>
        <w:t xml:space="preserve">pháp.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pháo </w:t>
      </w:r>
      <w:r>
        <w:rPr>
          <w:i/>
        </w:rPr>
        <w:t xml:space="preserve">danh từ </w:t>
      </w:r>
      <w:r>
        <w:t xml:space="preserve">Lượng </w:t>
      </w:r>
      <w:r>
        <w:t xml:space="preserve">thuốc </w:t>
      </w:r>
      <w:r>
        <w:t xml:space="preserve">nổ </w:t>
      </w:r>
      <w:r>
        <w:t xml:space="preserve">ném </w:t>
      </w:r>
      <w:r>
        <w:t xml:space="preserve">tay </w:t>
      </w:r>
      <w:r>
        <w:t xml:space="preserve">dùng </w:t>
      </w:r>
      <w:r>
        <w:t xml:space="preserve">khi </w:t>
      </w:r>
      <w:r>
        <w:t xml:space="preserve">đánh </w:t>
      </w:r>
      <w:r>
        <w:t xml:space="preserve">gần, </w:t>
      </w:r>
      <w:r>
        <w:t xml:space="preserve">chủ </w:t>
      </w:r>
      <w:r>
        <w:t xml:space="preserve">yếu </w:t>
      </w:r>
      <w:r>
        <w:t xml:space="preserve">để </w:t>
      </w:r>
      <w:r>
        <w:t xml:space="preserve">sát </w:t>
      </w:r>
      <w:r>
        <w:t xml:space="preserve">thương </w:t>
      </w:r>
      <w:r>
        <w:t xml:space="preserve">bằng </w:t>
      </w:r>
      <w:r>
        <w:t xml:space="preserve">sức </w:t>
      </w:r>
      <w:r>
        <w:t xml:space="preserve">ép </w:t>
      </w:r>
      <w:r>
        <w:t xml:space="preserve">tạo </w:t>
      </w:r>
      <w:r>
        <w:t xml:space="preserve">ra. </w:t>
      </w:r>
      <w:r>
        <w:t xml:space="preserve">Ném </w:t>
      </w:r>
      <w:r>
        <w:t xml:space="preserve">thủ </w:t>
      </w:r>
      <w:r>
        <w:rPr>
          <w:i/>
        </w:rPr>
        <w:t xml:space="preserve">pháo </w:t>
      </w:r>
      <w:r>
        <w:t xml:space="preserve">uào </w:t>
      </w:r>
      <w:r>
        <w:t xml:space="preserve">xe </w:t>
      </w:r>
      <w:r>
        <w:rPr>
          <w:i/>
        </w:rPr>
        <w:t xml:space="preserve">tăng.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Cách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ý </w:t>
      </w:r>
      <w:r>
        <w:t xml:space="preserve">định,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rPr>
          <w:i/>
        </w:rPr>
        <w:t xml:space="preserve">Tác </w:t>
      </w:r>
      <w:r>
        <w:rPr>
          <w:i/>
        </w:rPr>
        <w:t xml:space="preserve">giá </w:t>
      </w:r>
      <w:r>
        <w:t xml:space="preserve">dùng </w:t>
      </w:r>
      <w:r>
        <w:t xml:space="preserve">thủ </w:t>
      </w:r>
      <w:r>
        <w:rPr>
          <w:i/>
        </w:rPr>
        <w:t xml:space="preserve">pháp </w:t>
      </w:r>
      <w:r>
        <w:rPr>
          <w:i/>
        </w:rPr>
        <w:t xml:space="preserve">miêu </w:t>
      </w:r>
      <w:r>
        <w:t xml:space="preserve">tả. </w:t>
      </w:r>
      <w:r>
        <w:rPr>
          <w:i/>
        </w:rPr>
        <w:t xml:space="preserve">Thủ </w:t>
      </w:r>
      <w:r>
        <w:rPr>
          <w:i/>
        </w:rPr>
        <w:t xml:space="preserve">pháp </w:t>
      </w:r>
      <w:r>
        <w:rPr>
          <w:i/>
        </w:rPr>
        <w:t xml:space="preserve">phóng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phận </w:t>
      </w:r>
      <w:r>
        <w:rPr>
          <w:i/>
        </w:rPr>
        <w:t xml:space="preserve">động từ </w:t>
      </w:r>
      <w:r>
        <w:t xml:space="preserve">Cam </w:t>
      </w:r>
      <w:r>
        <w:t xml:space="preserve">chịu </w:t>
      </w:r>
      <w:r>
        <w:t xml:space="preserve">cái </w:t>
      </w:r>
      <w:r>
        <w:t xml:space="preserve">phận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dám </w:t>
      </w:r>
      <w:r>
        <w:t xml:space="preserve">đòi </w:t>
      </w:r>
      <w:r>
        <w:t xml:space="preserve">hỏi </w:t>
      </w:r>
      <w:r>
        <w:t xml:space="preserve">gì </w:t>
      </w:r>
      <w:r>
        <w:t xml:space="preserve">khác.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(ít dùng). </w:t>
      </w:r>
      <w:r>
        <w:t xml:space="preserve">Thành </w:t>
      </w:r>
      <w:r>
        <w:t xml:space="preserve">phố </w:t>
      </w:r>
      <w:r>
        <w:t xml:space="preserve">quan </w:t>
      </w:r>
      <w:r>
        <w:t xml:space="preserve">trọng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khu </w:t>
      </w:r>
      <w:r>
        <w:t xml:space="preserve">vực, </w:t>
      </w:r>
      <w:r>
        <w:t xml:space="preserve">một </w:t>
      </w:r>
      <w:r>
        <w:t xml:space="preserve">vùng.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đội </w:t>
      </w:r>
      <w:r>
        <w:t xml:space="preserve">bóng.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quĩ </w:t>
      </w:r>
      <w:r>
        <w:rPr>
          <w:i/>
        </w:rPr>
        <w:t xml:space="preserve">xem </w:t>
      </w:r>
      <w:r>
        <w:t xml:space="preserve">thủ </w:t>
      </w:r>
      <w:r>
        <w:rPr>
          <w:i/>
        </w:rPr>
        <w:t xml:space="preserve">quỹ.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quỹ </w:t>
      </w:r>
      <w:r>
        <w:rPr>
          <w:i/>
        </w:rPr>
        <w:t xml:space="preserve">danh từ </w:t>
      </w:r>
      <w:r>
        <w:t xml:space="preserve">Người </w:t>
      </w:r>
      <w:r>
        <w:t xml:space="preserve">giữ </w:t>
      </w:r>
      <w:r>
        <w:t xml:space="preserve">quỹ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một </w:t>
      </w:r>
      <w:r>
        <w:t xml:space="preserve">tổ </w:t>
      </w:r>
      <w:r>
        <w:t xml:space="preserve">chức.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hủ </w:t>
      </w:r>
      <w:r>
        <w:t xml:space="preserve">môn.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(ít dùng). </w:t>
      </w:r>
      <w:r>
        <w:t xml:space="preserve">Giữ </w:t>
      </w:r>
      <w:r>
        <w:t xml:space="preserve">mình </w:t>
      </w:r>
      <w:r>
        <w:t xml:space="preserve">nhằm </w:t>
      </w:r>
      <w:r>
        <w:t xml:space="preserve">tránh </w:t>
      </w:r>
      <w:r>
        <w:t xml:space="preserve">những </w:t>
      </w:r>
      <w:r>
        <w:t xml:space="preserve">nguy </w:t>
      </w:r>
      <w:r>
        <w:t xml:space="preserve">hiểm, </w:t>
      </w:r>
      <w:r>
        <w:t xml:space="preserve">bất </w:t>
      </w:r>
      <w:r>
        <w:t xml:space="preserve">lợi.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Giữ </w:t>
      </w:r>
      <w:r>
        <w:t xml:space="preserve">mình </w:t>
      </w:r>
      <w:r>
        <w:t xml:space="preserve">ở </w:t>
      </w:r>
      <w:r>
        <w:t xml:space="preserve">thế </w:t>
      </w:r>
      <w:r>
        <w:t xml:space="preserve">thủ. </w:t>
      </w:r>
      <w:r>
        <w:t xml:space="preserve">Đứng </w:t>
      </w:r>
      <w:r>
        <w:t xml:space="preserve">thủ </w:t>
      </w:r>
      <w:r>
        <w:t xml:space="preserve">thế.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thỉ </w:t>
      </w:r>
      <w:r>
        <w:rPr>
          <w:i/>
        </w:rPr>
        <w:t xml:space="preserve">động từ </w:t>
      </w:r>
      <w:r>
        <w:t xml:space="preserve">Nói </w:t>
      </w:r>
      <w:r>
        <w:t xml:space="preserve">nhỏ </w:t>
      </w:r>
      <w:r>
        <w:t xml:space="preserve">nhẹ, </w:t>
      </w:r>
      <w:r>
        <w:t xml:space="preserve">thong </w:t>
      </w:r>
      <w:r>
        <w:t xml:space="preserve">thả, </w:t>
      </w:r>
      <w:r>
        <w:t xml:space="preserve">vừa </w:t>
      </w:r>
      <w:r>
        <w:t xml:space="preserve">đủ </w:t>
      </w:r>
      <w:r>
        <w:t xml:space="preserve">để </w:t>
      </w:r>
      <w:r>
        <w:t xml:space="preserve">cho </w:t>
      </w:r>
      <w:r>
        <w:t xml:space="preserve">nhau </w:t>
      </w:r>
      <w:r>
        <w:t xml:space="preserve">nghe, </w:t>
      </w:r>
      <w:r>
        <w:t xml:space="preserve">thường </w:t>
      </w:r>
      <w:r>
        <w:t xml:space="preserve">là </w:t>
      </w:r>
      <w:r>
        <w:t xml:space="preserve">để </w:t>
      </w:r>
      <w:r>
        <w:t xml:space="preserve">thổ </w:t>
      </w:r>
      <w:r>
        <w:t xml:space="preserve">lộ </w:t>
      </w:r>
      <w:r>
        <w:t xml:space="preserve">tình </w:t>
      </w:r>
      <w:r>
        <w:t xml:space="preserve">cảm, </w:t>
      </w:r>
      <w:r>
        <w:t xml:space="preserve">tâm </w:t>
      </w:r>
      <w:r>
        <w:t xml:space="preserve">tình. </w:t>
      </w:r>
      <w:r>
        <w:t xml:space="preserve">Cô </w:t>
      </w:r>
      <w:r>
        <w:t xml:space="preserve">gái </w:t>
      </w:r>
      <w:r>
        <w:rPr>
          <w:i/>
        </w:rPr>
        <w:t xml:space="preserve">thủ </w:t>
      </w:r>
      <w:r>
        <w:t xml:space="preserve">thí </w:t>
      </w:r>
      <w:r>
        <w:rPr>
          <w:i/>
        </w:rPr>
        <w:t xml:space="preserve">với </w:t>
      </w:r>
      <w:r>
        <w:t xml:space="preserve">mẹ </w:t>
      </w:r>
      <w:r>
        <w:t xml:space="preserve">chuyện </w:t>
      </w:r>
      <w:r>
        <w:rPr>
          <w:i/>
        </w:rPr>
        <w:t xml:space="preserve">riêng </w:t>
      </w:r>
      <w:r>
        <w:rPr>
          <w:i/>
        </w:rPr>
        <w:t xml:space="preserve">tây.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Phép </w:t>
      </w:r>
      <w:r>
        <w:t xml:space="preserve">dùng </w:t>
      </w:r>
      <w:r>
        <w:t xml:space="preserve">tay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có </w:t>
      </w:r>
      <w:r>
        <w:t xml:space="preserve">kĩ </w:t>
      </w:r>
      <w:r>
        <w:t xml:space="preserve">thuật </w:t>
      </w:r>
      <w:r>
        <w:t xml:space="preserve">hoặc </w:t>
      </w:r>
      <w:r>
        <w:t xml:space="preserve">kinh </w:t>
      </w:r>
      <w:r>
        <w:t xml:space="preserve">nghiệm, </w:t>
      </w:r>
      <w:r>
        <w:t xml:space="preserve">thực </w:t>
      </w:r>
      <w:r>
        <w:t xml:space="preserve">hiện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chỉ </w:t>
      </w:r>
      <w:r>
        <w:t xml:space="preserve">tiết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có </w:t>
      </w:r>
      <w:r>
        <w:t xml:space="preserve">hiệu </w:t>
      </w:r>
      <w:r>
        <w:t xml:space="preserve">quả. </w:t>
      </w:r>
      <w:r>
        <w:t xml:space="preserve">Thủ </w:t>
      </w:r>
      <w:r>
        <w:rPr>
          <w:i/>
        </w:rPr>
        <w:t xml:space="preserve">thuật </w:t>
      </w:r>
      <w:r>
        <w:rPr>
          <w:i/>
        </w:rPr>
        <w:t xml:space="preserve">nhà </w:t>
      </w:r>
      <w:r>
        <w:t xml:space="preserve">nghề. </w:t>
      </w:r>
      <w:r>
        <w:rPr>
          <w:b/>
        </w:rPr>
        <w:t xml:space="preserve">2 </w:t>
      </w:r>
      <w:r>
        <w:t xml:space="preserve">(khẩu ngữ). </w:t>
      </w:r>
      <w:r>
        <w:t xml:space="preserve">Thủ </w:t>
      </w:r>
      <w:r>
        <w:t xml:space="preserve">thuật </w:t>
      </w:r>
      <w:r>
        <w:t xml:space="preserve">mổ </w:t>
      </w:r>
      <w:r>
        <w:t xml:space="preserve">xẻ </w:t>
      </w:r>
      <w:r>
        <w:t xml:space="preserve">để </w:t>
      </w:r>
      <w:r>
        <w:t xml:space="preserve">chữa </w:t>
      </w:r>
      <w:r>
        <w:t xml:space="preserve">bệnh. </w:t>
      </w:r>
      <w: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bằng </w:t>
      </w:r>
      <w:r>
        <w:rPr>
          <w:i/>
        </w:rPr>
        <w:t xml:space="preserve">thủ </w:t>
      </w:r>
      <w:r>
        <w:t xml:space="preserve">thuật.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Người </w:t>
      </w:r>
      <w:r>
        <w:t xml:space="preserve">quản </w:t>
      </w:r>
      <w:r>
        <w:t xml:space="preserve">lí </w:t>
      </w:r>
      <w:r>
        <w:t xml:space="preserve">sách </w:t>
      </w:r>
      <w:r>
        <w:t xml:space="preserve">của </w:t>
      </w:r>
      <w:r>
        <w:t xml:space="preserve">thư </w:t>
      </w:r>
      <w:r>
        <w:t xml:space="preserve">viện.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(Người </w:t>
      </w:r>
      <w:r>
        <w:t xml:space="preserve">đàn </w:t>
      </w:r>
      <w:r>
        <w:t xml:space="preserve">bà </w:t>
      </w:r>
      <w:r>
        <w:t xml:space="preserve">goá) </w:t>
      </w:r>
      <w:r>
        <w:t xml:space="preserve">giữ </w:t>
      </w:r>
      <w:r>
        <w:t xml:space="preserve">tiết </w:t>
      </w:r>
      <w:r>
        <w:t xml:space="preserve">hạnh </w:t>
      </w:r>
      <w:r>
        <w:t xml:space="preserve">với </w:t>
      </w:r>
      <w:r>
        <w:t xml:space="preserve">người </w:t>
      </w:r>
      <w:r>
        <w:t xml:space="preserve">chồng </w:t>
      </w:r>
      <w:r>
        <w:t xml:space="preserve">đã </w:t>
      </w:r>
      <w:r>
        <w:t xml:space="preserve">chết, </w:t>
      </w:r>
      <w:r>
        <w:t xml:space="preserve">không </w:t>
      </w:r>
      <w:r>
        <w:t xml:space="preserve">tái </w:t>
      </w:r>
      <w:r>
        <w:t xml:space="preserve">giá,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đạo </w:t>
      </w:r>
      <w:r>
        <w:t xml:space="preserve">đức </w:t>
      </w:r>
      <w:r>
        <w:t xml:space="preserve">phong </w:t>
      </w:r>
      <w:r>
        <w:t xml:space="preserve">kiến. </w:t>
      </w:r>
      <w:r>
        <w:rPr>
          <w:i/>
        </w:rPr>
        <w:t xml:space="preserve">Thủ </w:t>
      </w:r>
      <w:r>
        <w:t xml:space="preserve">tiết </w:t>
      </w:r>
      <w:r>
        <w:t xml:space="preserve">thờ </w:t>
      </w:r>
      <w:r>
        <w:t xml:space="preserve">chồng.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tiêu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hẳn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tồn </w:t>
      </w:r>
      <w:r>
        <w:rPr>
          <w:i/>
        </w:rPr>
        <w:t xml:space="preserve">tại. </w:t>
      </w:r>
      <w:r>
        <w:rPr>
          <w:i/>
        </w:rPr>
        <w:t xml:space="preserve">Thủ </w:t>
      </w:r>
      <w:r>
        <w:rPr>
          <w:i/>
        </w:rPr>
        <w:t xml:space="preserve">tiêu </w:t>
      </w:r>
      <w:r>
        <w:rPr>
          <w:i/>
        </w:rPr>
        <w:t xml:space="preserve">tang </w:t>
      </w:r>
      <w:r>
        <w:t xml:space="preserve">uật. </w:t>
      </w:r>
      <w:r>
        <w:t xml:space="preserve">Thủ </w:t>
      </w:r>
      <w:r>
        <w:t xml:space="preserve">tiêu </w:t>
      </w:r>
      <w:r>
        <w:t xml:space="preserve">giấy </w:t>
      </w:r>
      <w:r>
        <w:t xml:space="preserve">tờ. </w:t>
      </w:r>
      <w:r>
        <w:rPr>
          <w:b/>
        </w:rPr>
        <w:t xml:space="preserve">2 </w:t>
      </w:r>
      <w:r>
        <w:rPr>
          <w:i/>
        </w:rPr>
        <w:t xml:space="preserve">Giết </w:t>
      </w:r>
      <w:r>
        <w:t xml:space="preserve">chết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lén </w:t>
      </w:r>
      <w:r>
        <w:t xml:space="preserve">lút. </w:t>
      </w:r>
      <w:r>
        <w:t xml:space="preserve">Thủ </w:t>
      </w:r>
      <w:r>
        <w:t xml:space="preserve">tiêu </w:t>
      </w:r>
      <w:r>
        <w:rPr>
          <w:i/>
        </w:rPr>
        <w:t xml:space="preserve">một </w:t>
      </w:r>
      <w:r>
        <w:rPr>
          <w:i/>
        </w:rPr>
        <w:t xml:space="preserve">nhân </w:t>
      </w:r>
      <w:r>
        <w:rPr>
          <w:i/>
        </w:rPr>
        <w:t xml:space="preserve">chứng </w:t>
      </w:r>
      <w:r>
        <w:rPr>
          <w:i/>
        </w:rPr>
        <w:t xml:space="preserve">để </w:t>
      </w:r>
      <w:r>
        <w:rPr>
          <w:i/>
        </w:rPr>
        <w:t xml:space="preserve">bịt </w:t>
      </w:r>
      <w:r>
        <w:rPr>
          <w:i/>
        </w:rPr>
        <w:t xml:space="preserve">đầu </w:t>
      </w:r>
      <w:r>
        <w:rPr>
          <w:i/>
        </w:rPr>
        <w:t xml:space="preserve">mối.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bỏ </w:t>
      </w:r>
      <w:r>
        <w:t xml:space="preserve">hoàn </w:t>
      </w:r>
      <w:r>
        <w:t xml:space="preserve">toàn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rPr>
          <w:i/>
        </w:rPr>
        <w:t xml:space="preserve">Thủ </w:t>
      </w:r>
      <w:r>
        <w:t xml:space="preserve">tiêu </w:t>
      </w:r>
      <w:r>
        <w:t xml:space="preserve">đấu </w:t>
      </w:r>
      <w:r>
        <w:rPr>
          <w:i/>
        </w:rPr>
        <w:t xml:space="preserve">tranh. </w:t>
      </w:r>
      <w:r>
        <w:t xml:space="preserve">Thủ </w:t>
      </w:r>
      <w:r>
        <w:t xml:space="preserve">tiêu </w:t>
      </w:r>
      <w:r>
        <w:t xml:space="preserve">phê </w:t>
      </w:r>
      <w:r>
        <w:t xml:space="preserve">bình. </w:t>
      </w:r>
      <w:r>
        <w:br/>
      </w:r>
      <w:r>
        <w:rPr>
          <w:b/>
        </w:rPr>
        <w:t xml:space="preserve">“thủ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công </w:t>
      </w:r>
      <w:r>
        <w:t xml:space="preserve">tác.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túc </w:t>
      </w:r>
      <w:r>
        <w:rPr>
          <w:i/>
        </w:rPr>
        <w:t xml:space="preserve">danh từ </w:t>
      </w:r>
      <w:r>
        <w:t xml:space="preserve">(cũ). </w:t>
      </w:r>
      <w:r>
        <w:t xml:space="preserve">Tay </w:t>
      </w:r>
      <w:r>
        <w:t xml:space="preserve">chân.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tục </w:t>
      </w:r>
      <w:r>
        <w:rPr>
          <w:i/>
        </w:rPr>
        <w:t xml:space="preserve">danh từ </w:t>
      </w:r>
      <w:r>
        <w:t xml:space="preserve">Những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phải </w:t>
      </w:r>
      <w:r>
        <w:t xml:space="preserve">làm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quy </w:t>
      </w:r>
      <w:r>
        <w:t xml:space="preserve">định,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chính </w:t>
      </w:r>
      <w:r>
        <w:t xml:space="preserve">thức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Làm </w:t>
      </w:r>
      <w:r>
        <w:t xml:space="preserve">thủ </w:t>
      </w:r>
      <w:r>
        <w:t xml:space="preserve">tục </w:t>
      </w:r>
      <w:r>
        <w:rPr>
          <w:i/>
        </w:rPr>
        <w:t xml:space="preserve">đăng </w:t>
      </w:r>
      <w:r>
        <w:rPr>
          <w:i/>
        </w:rPr>
        <w:t xml:space="preserve">kí </w:t>
      </w:r>
      <w:r>
        <w:rPr>
          <w:i/>
        </w:rPr>
        <w:t xml:space="preserve">kết </w:t>
      </w:r>
      <w:r>
        <w:rPr>
          <w:i/>
        </w:rPr>
        <w:t xml:space="preserve">hôn. </w:t>
      </w:r>
      <w:r>
        <w:t xml:space="preserve">Hội </w:t>
      </w:r>
      <w:r>
        <w:t xml:space="preserve">nghị </w:t>
      </w:r>
      <w:r>
        <w:t xml:space="preserve">khai </w:t>
      </w:r>
      <w:r>
        <w:rPr>
          <w:i/>
        </w:rPr>
        <w:t xml:space="preserve">mạc </w:t>
      </w:r>
      <w:r>
        <w:rPr>
          <w:i/>
        </w:rPr>
        <w:t xml:space="preserve">đúng </w:t>
      </w:r>
      <w:r>
        <w:t xml:space="preserve">thủ </w:t>
      </w:r>
      <w:r>
        <w:rPr>
          <w:i/>
        </w:rPr>
        <w:t xml:space="preserve">tục. </w:t>
      </w:r>
      <w:r>
        <w:t xml:space="preserve">Bỏ </w:t>
      </w:r>
      <w:r>
        <w:t xml:space="preserve">những </w:t>
      </w:r>
      <w:r>
        <w:t xml:space="preserve">thủ </w:t>
      </w:r>
      <w:r>
        <w:t xml:space="preserve">tục </w:t>
      </w:r>
      <w:r>
        <w:t xml:space="preserve">giấy </w:t>
      </w:r>
      <w:r>
        <w:t xml:space="preserve">tờ </w:t>
      </w:r>
      <w:r>
        <w:t xml:space="preserve">phiên </w:t>
      </w:r>
      <w:r>
        <w:rPr>
          <w:i/>
        </w:rPr>
        <w:t xml:space="preserve">hà.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Người </w:t>
      </w:r>
      <w:r>
        <w:t xml:space="preserve">trông </w:t>
      </w:r>
      <w:r>
        <w:t xml:space="preserve">nom </w:t>
      </w:r>
      <w:r>
        <w:t xml:space="preserve">việc </w:t>
      </w:r>
      <w:r>
        <w:t xml:space="preserve">hương </w:t>
      </w:r>
      <w:r>
        <w:t xml:space="preserve">khói </w:t>
      </w:r>
      <w:r>
        <w:t xml:space="preserve">và </w:t>
      </w:r>
      <w:r>
        <w:t xml:space="preserve">coi </w:t>
      </w:r>
      <w:r>
        <w:t xml:space="preserve">giữ </w:t>
      </w:r>
      <w:r>
        <w:t xml:space="preserve">đình, </w:t>
      </w:r>
      <w:r>
        <w:t xml:space="preserve">đền.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tự </w:t>
      </w:r>
      <w:r>
        <w:rPr>
          <w:i/>
        </w:rPr>
        <w:t xml:space="preserve">danh từ </w:t>
      </w:r>
      <w:r>
        <w:t xml:space="preserve">Người </w:t>
      </w:r>
      <w:r>
        <w:t xml:space="preserve">trông </w:t>
      </w:r>
      <w:r>
        <w:t xml:space="preserve">nom </w:t>
      </w:r>
      <w:r>
        <w:t xml:space="preserve">việc </w:t>
      </w:r>
      <w:r>
        <w:t xml:space="preserve">hương </w:t>
      </w:r>
      <w:r>
        <w:rPr>
          <w:i/>
        </w:rPr>
        <w:t xml:space="preserve">khói </w:t>
      </w:r>
      <w:r>
        <w:t xml:space="preserve">và </w:t>
      </w:r>
      <w:r>
        <w:t xml:space="preserve">coi </w:t>
      </w:r>
      <w:r>
        <w:t xml:space="preserve">giữ </w:t>
      </w:r>
      <w:r>
        <w:t xml:space="preserve">chùa.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chính </w:t>
      </w:r>
      <w:r>
        <w:t xml:space="preserve">phủ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tướng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(cũ). </w:t>
      </w:r>
      <w:r>
        <w:t xml:space="preserve">Phủ </w:t>
      </w:r>
      <w:r>
        <w:t xml:space="preserve">thủ </w:t>
      </w:r>
      <w:r>
        <w:t xml:space="preserve">tướng.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vĩ </w:t>
      </w:r>
      <w:r>
        <w:rPr>
          <w:b/>
        </w:rPr>
        <w:t xml:space="preserve">ngâm </w:t>
      </w:r>
      <w:r>
        <w:rPr>
          <w:i/>
        </w:rPr>
        <w:t xml:space="preserve">danh từ </w:t>
      </w:r>
      <w:r>
        <w:t xml:space="preserve">Thể </w:t>
      </w:r>
      <w:r>
        <w:t xml:space="preserve">thơ </w:t>
      </w:r>
      <w:r>
        <w:t xml:space="preserve">thất </w:t>
      </w:r>
      <w:r>
        <w:t xml:space="preserve">ngôn </w:t>
      </w:r>
      <w:r>
        <w:t xml:space="preserve">có </w:t>
      </w:r>
      <w:r>
        <w:t xml:space="preserve">câu </w:t>
      </w:r>
      <w:r>
        <w:t xml:space="preserve">cuối </w:t>
      </w:r>
      <w:r>
        <w:t xml:space="preserve">bài </w:t>
      </w:r>
      <w:r>
        <w:t xml:space="preserve">lặp </w:t>
      </w:r>
      <w:r>
        <w:t xml:space="preserve">lại </w:t>
      </w:r>
      <w:r>
        <w:t xml:space="preserve">câu </w:t>
      </w:r>
      <w:r>
        <w:t xml:space="preserve">đầu.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xướng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khởi </w:t>
      </w:r>
      <w:r>
        <w:t xml:space="preserve">xướng. </w:t>
      </w:r>
      <w:r>
        <w:br/>
      </w:r>
      <w:r>
        <w:rPr>
          <w:b/>
        </w:rPr>
        <w:t xml:space="preserve">thú,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 </w:t>
      </w:r>
      <w:r>
        <w:t xml:space="preserve">bậc </w:t>
      </w:r>
      <w:r>
        <w:t xml:space="preserve">cao, </w:t>
      </w:r>
      <w:r>
        <w:t xml:space="preserve">có </w:t>
      </w:r>
      <w:r>
        <w:t xml:space="preserve">lông </w:t>
      </w:r>
      <w:r>
        <w:t xml:space="preserve">mao, </w:t>
      </w:r>
      <w:r>
        <w:t xml:space="preserve">tuyến </w:t>
      </w:r>
      <w:r>
        <w:t xml:space="preserve">vú, </w:t>
      </w:r>
      <w:r>
        <w:t xml:space="preserve">nuôi </w:t>
      </w:r>
      <w:r>
        <w:t xml:space="preserve">con </w:t>
      </w:r>
      <w:r>
        <w:t xml:space="preserve">bằng </w:t>
      </w:r>
      <w:r>
        <w:t xml:space="preserve">sữa. </w:t>
      </w:r>
      <w:r>
        <w:t xml:space="preserve">Thú </w:t>
      </w:r>
      <w:r>
        <w:t xml:space="preserve">rừng. </w:t>
      </w:r>
      <w:r>
        <w:t xml:space="preserve">Mặt </w:t>
      </w:r>
      <w:r>
        <w:t xml:space="preserve">người </w:t>
      </w:r>
      <w:r>
        <w:rPr>
          <w:i/>
        </w:rPr>
        <w:t xml:space="preserve">dạ </w:t>
      </w:r>
      <w:r>
        <w:rPr>
          <w:i/>
        </w:rPr>
        <w:t xml:space="preserve">thú*. </w:t>
      </w:r>
      <w:r>
        <w:br/>
      </w:r>
      <w:r>
        <w:rPr>
          <w:b/>
        </w:rPr>
        <w:t xml:space="preserve">thú,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Điều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vui </w:t>
      </w:r>
      <w:r>
        <w:t xml:space="preserve">thích. </w:t>
      </w:r>
      <w:r>
        <w:rPr>
          <w:i/>
        </w:rPr>
        <w:t xml:space="preserve">Thú </w:t>
      </w:r>
      <w:r>
        <w:rPr>
          <w:i/>
        </w:rPr>
        <w:t xml:space="preserve">đọc </w:t>
      </w:r>
      <w:r>
        <w:t xml:space="preserve">sách. </w:t>
      </w:r>
      <w:r>
        <w:t xml:space="preserve">Thú </w:t>
      </w:r>
      <w:r>
        <w:rPr>
          <w:i/>
        </w:rPr>
        <w:t xml:space="preserve">riêng. </w:t>
      </w:r>
      <w:r>
        <w:t xml:space="preserve">Vui </w:t>
      </w:r>
      <w:r>
        <w:t xml:space="preserve">thú </w:t>
      </w:r>
      <w:r>
        <w:t xml:space="preserve">điền </w:t>
      </w:r>
      <w:r>
        <w:t xml:space="preserve">uiên. </w:t>
      </w:r>
      <w:r>
        <w:t xml:space="preserve">II </w:t>
      </w:r>
      <w:r>
        <w:t xml:space="preserve">tính từ </w:t>
      </w:r>
      <w:r>
        <w:t xml:space="preserve">(hay </w:t>
      </w:r>
      <w:r>
        <w:t xml:space="preserve">động từ).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 </w:t>
      </w:r>
      <w:r>
        <w:t xml:space="preserve">đó) </w:t>
      </w:r>
      <w:r>
        <w:t xml:space="preserve">cảm </w:t>
      </w:r>
      <w:r>
        <w:t xml:space="preserve">thấy </w:t>
      </w:r>
      <w:r>
        <w:t xml:space="preserve">vui </w:t>
      </w:r>
      <w:r>
        <w:t xml:space="preserve">thích. </w:t>
      </w:r>
      <w:r>
        <w:t xml:space="preserve">Cuốn </w:t>
      </w:r>
      <w:r>
        <w:rPr>
          <w:i/>
        </w:rPr>
        <w:t xml:space="preserve">sách </w:t>
      </w:r>
      <w:r>
        <w:rPr>
          <w:i/>
        </w:rPr>
        <w:t xml:space="preserve">có </w:t>
      </w:r>
      <w:r>
        <w:t xml:space="preserve">nhiều </w:t>
      </w:r>
      <w:r>
        <w:rPr>
          <w:i/>
        </w:rPr>
        <w:t xml:space="preserve">đoạn </w:t>
      </w:r>
      <w:r>
        <w:rPr>
          <w:i/>
        </w:rPr>
        <w:t xml:space="preserve">đọc </w:t>
      </w:r>
      <w:r>
        <w:t xml:space="preserve">rất </w:t>
      </w:r>
      <w:r>
        <w:t xml:space="preserve">thú. </w:t>
      </w:r>
      <w:r>
        <w:rPr>
          <w:i/>
        </w:rPr>
        <w:t xml:space="preserve">Đi </w:t>
      </w:r>
      <w:r>
        <w:rPr>
          <w:i/>
        </w:rPr>
        <w:t xml:space="preserve">dạo </w:t>
      </w:r>
      <w:r>
        <w:rPr>
          <w:i/>
        </w:rPr>
        <w:t xml:space="preserve">phố </w:t>
      </w:r>
      <w:r>
        <w:rPr>
          <w:i/>
        </w:rPr>
        <w:t xml:space="preserve">thú </w:t>
      </w:r>
      <w:r>
        <w:rPr>
          <w:i/>
        </w:rPr>
        <w:t xml:space="preserve">hơn </w:t>
      </w:r>
      <w:r>
        <w:rPr>
          <w:i/>
        </w:rPr>
        <w:t xml:space="preserve">là </w:t>
      </w:r>
      <w:r>
        <w:t xml:space="preserve">ngôi </w:t>
      </w:r>
      <w:r>
        <w:t xml:space="preserve">ở </w:t>
      </w:r>
      <w:r>
        <w:t xml:space="preserve">thú. </w:t>
      </w:r>
      <w: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ra </w:t>
      </w:r>
      <w:r>
        <w:t xml:space="preserve">việc </w:t>
      </w:r>
      <w:r>
        <w:t xml:space="preserve">đã </w:t>
      </w:r>
      <w:r>
        <w:t xml:space="preserve">làm </w:t>
      </w:r>
      <w:r>
        <w:t xml:space="preserve">không </w:t>
      </w:r>
      <w:r>
        <w:t xml:space="preserve">tốt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mình </w:t>
      </w:r>
      <w:r>
        <w:t xml:space="preserve">mà </w:t>
      </w:r>
      <w:r>
        <w:t xml:space="preserve">thâm </w:t>
      </w:r>
      <w:r>
        <w:t xml:space="preserve">tâm </w:t>
      </w:r>
      <w:r>
        <w:t xml:space="preserve">muốn </w:t>
      </w:r>
      <w:r>
        <w:t xml:space="preserve">giấu,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ai </w:t>
      </w:r>
      <w:r>
        <w:t xml:space="preserve">biết. </w:t>
      </w:r>
      <w:r>
        <w:t xml:space="preserve">Nó </w:t>
      </w:r>
      <w:r>
        <w:t xml:space="preserve">tự </w:t>
      </w:r>
      <w:r>
        <w:t xml:space="preserve">thú </w:t>
      </w:r>
      <w:r>
        <w:t xml:space="preserve">hết </w:t>
      </w:r>
      <w:r>
        <w:t xml:space="preserve">tội </w:t>
      </w:r>
      <w:r>
        <w:t xml:space="preserve">lỗi. </w:t>
      </w:r>
      <w:r>
        <w:rPr>
          <w:b/>
        </w:rPr>
        <w:t xml:space="preserve">2 </w:t>
      </w:r>
      <w:r>
        <w:t xml:space="preserve">(khẩu ngữ). </w:t>
      </w:r>
      <w:r>
        <w:t xml:space="preserve">Đầu </w:t>
      </w:r>
      <w:r>
        <w:t xml:space="preserve">thú </w:t>
      </w:r>
      <w:r>
        <w:t xml:space="preserve">(nói </w:t>
      </w:r>
      <w:r>
        <w:t xml:space="preserve">tắt). </w:t>
      </w:r>
      <w:r>
        <w:t xml:space="preserve">Kêu </w:t>
      </w:r>
      <w:r>
        <w:t xml:space="preserve">gọi </w:t>
      </w:r>
      <w:r>
        <w:t xml:space="preserve">toán </w:t>
      </w:r>
      <w:r>
        <w:rPr>
          <w:i/>
        </w:rPr>
        <w:t xml:space="preserve">phi </w:t>
      </w:r>
      <w:r>
        <w:rPr>
          <w:i/>
        </w:rPr>
        <w:t xml:space="preserve">ra </w:t>
      </w:r>
      <w:r>
        <w:rPr>
          <w:i/>
        </w:rPr>
        <w:t xml:space="preserve">thú. </w:t>
      </w:r>
      <w:r>
        <w:br w:type="page"/>
      </w:r>
      <w:r>
        <w:rPr>
          <w:b/>
        </w:rPr>
        <w:t xml:space="preserve">thú,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Đóng </w:t>
      </w:r>
      <w:r>
        <w:t xml:space="preserve">đồn </w:t>
      </w:r>
      <w:r>
        <w:t xml:space="preserve">phòng </w:t>
      </w:r>
      <w:r>
        <w:t xml:space="preserve">giữ </w:t>
      </w:r>
      <w:r>
        <w:t xml:space="preserve">vùng </w:t>
      </w:r>
      <w:r>
        <w:t xml:space="preserve">biên </w:t>
      </w:r>
      <w:r>
        <w:t xml:space="preserve">giới. </w:t>
      </w:r>
      <w:r>
        <w:rPr>
          <w:i/>
        </w:rPr>
        <w:t xml:space="preserve">Ði </w:t>
      </w:r>
      <w:r>
        <w:t xml:space="preserve">thú </w:t>
      </w:r>
      <w:r>
        <w:rPr>
          <w:i/>
        </w:rPr>
        <w:t xml:space="preserve">biên </w:t>
      </w:r>
      <w:r>
        <w:t xml:space="preserve">thuỷ. </w:t>
      </w:r>
      <w:r>
        <w:br/>
      </w:r>
      <w:r>
        <w:rPr>
          <w:b/>
        </w:rPr>
        <w:t xml:space="preserve">thú </w:t>
      </w:r>
      <w:r>
        <w:rPr>
          <w:b/>
        </w:rPr>
        <w:t xml:space="preserve">dữ </w:t>
      </w:r>
      <w:r>
        <w:rPr>
          <w:i/>
        </w:rPr>
        <w:t xml:space="preserve">danh từ </w:t>
      </w:r>
      <w:r>
        <w:t xml:space="preserve">Loài </w:t>
      </w:r>
      <w:r>
        <w:t xml:space="preserve">thú </w:t>
      </w:r>
      <w:r>
        <w:t xml:space="preserve">lớn, </w:t>
      </w:r>
      <w:r>
        <w:t xml:space="preserve">rất </w:t>
      </w:r>
      <w:r>
        <w:t xml:space="preserve">dữ,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hại </w:t>
      </w:r>
      <w:r>
        <w:t xml:space="preserve">người;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kẻ </w:t>
      </w:r>
      <w:r>
        <w:t xml:space="preserve">hung </w:t>
      </w:r>
      <w:r>
        <w:t xml:space="preserve">dữ, </w:t>
      </w:r>
      <w:r>
        <w:t xml:space="preserve">độc </w:t>
      </w:r>
      <w:r>
        <w:t xml:space="preserve">ác. </w:t>
      </w:r>
      <w:r>
        <w:br/>
      </w:r>
      <w:r>
        <w:rPr>
          <w:b/>
        </w:rPr>
        <w:t xml:space="preserve">thú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Nói </w:t>
      </w:r>
      <w:r>
        <w:t xml:space="preserve">ra </w:t>
      </w:r>
      <w:r>
        <w:t xml:space="preserve">và </w:t>
      </w:r>
      <w:r>
        <w:t xml:space="preserve">nhận </w:t>
      </w:r>
      <w:r>
        <w:t xml:space="preserve">là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mình. </w:t>
      </w:r>
      <w:r>
        <w:t xml:space="preserve">Thú </w:t>
      </w:r>
      <w:r>
        <w:t xml:space="preserve">nhận </w:t>
      </w:r>
      <w:r>
        <w:t xml:space="preserve">tội </w:t>
      </w:r>
      <w:r>
        <w:t xml:space="preserve">lỗi. </w:t>
      </w:r>
      <w:r>
        <w:t xml:space="preserve">Thú </w:t>
      </w:r>
      <w:r>
        <w:t xml:space="preserve">nhận </w:t>
      </w:r>
      <w:r>
        <w:t xml:space="preserve">sự </w:t>
      </w:r>
      <w:r>
        <w:t xml:space="preserve">thất </w:t>
      </w:r>
      <w:r>
        <w:t xml:space="preserve">bại. </w:t>
      </w:r>
      <w:r>
        <w:rPr>
          <w:i/>
        </w:rPr>
        <w:t xml:space="preserve">Lời </w:t>
      </w:r>
      <w:r>
        <w:t xml:space="preserve">thú </w:t>
      </w:r>
      <w:r>
        <w:rPr>
          <w:i/>
        </w:rPr>
        <w:t xml:space="preserve">nhận. </w:t>
      </w:r>
      <w:r>
        <w:br/>
      </w:r>
      <w:r>
        <w:rPr>
          <w:b/>
        </w:rPr>
        <w:t xml:space="preserve">thú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Thú </w:t>
      </w:r>
      <w:r>
        <w:t xml:space="preserve">nhận </w:t>
      </w:r>
      <w:r>
        <w:t xml:space="preserve">và </w:t>
      </w:r>
      <w:r>
        <w:t xml:space="preserve">xin </w:t>
      </w:r>
      <w:r>
        <w:t xml:space="preserve">chịu </w:t>
      </w:r>
      <w:r>
        <w:t xml:space="preserve">tội. </w:t>
      </w:r>
      <w:r>
        <w:br/>
      </w:r>
      <w:r>
        <w:rPr>
          <w:b/>
        </w:rPr>
        <w:t xml:space="preserve">thú </w:t>
      </w:r>
      <w:r>
        <w:rPr>
          <w:b/>
        </w:rPr>
        <w:t xml:space="preserve">thật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ra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khuyết </w:t>
      </w:r>
      <w:r>
        <w:t xml:space="preserve">điểm, </w:t>
      </w:r>
      <w:r>
        <w:t xml:space="preserve">tội </w:t>
      </w:r>
      <w:r>
        <w:t xml:space="preserve">lỗi </w:t>
      </w:r>
      <w:r>
        <w:t xml:space="preserve">của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thành </w:t>
      </w:r>
      <w:r>
        <w:t xml:space="preserve">thật, </w:t>
      </w:r>
      <w:r>
        <w:t xml:space="preserve">không </w:t>
      </w:r>
      <w:r>
        <w:t xml:space="preserve">chút </w:t>
      </w:r>
      <w:r>
        <w:t xml:space="preserve">giấu </w:t>
      </w:r>
      <w:r>
        <w:t xml:space="preserve">giếm. </w:t>
      </w:r>
      <w:r>
        <w:rPr>
          <w:i/>
        </w:rPr>
        <w:t xml:space="preserve">Cháu </w:t>
      </w:r>
      <w:r>
        <w:rPr>
          <w:i/>
        </w:rPr>
        <w:t xml:space="preserve">đã </w:t>
      </w:r>
      <w:r>
        <w:t xml:space="preserve">thú </w:t>
      </w:r>
      <w:r>
        <w:rPr>
          <w:i/>
        </w:rPr>
        <w:t xml:space="preserve">thật </w:t>
      </w:r>
      <w:r>
        <w:t xml:space="preserve">hết </w:t>
      </w:r>
      <w:r>
        <w:rPr>
          <w:i/>
        </w:rPr>
        <w:t xml:space="preserve">với </w:t>
      </w:r>
      <w:r>
        <w:t xml:space="preserve">mẹ. </w:t>
      </w:r>
      <w:r>
        <w:t xml:space="preserve">Thú </w:t>
      </w:r>
      <w:r>
        <w:t xml:space="preserve">thật </w:t>
      </w:r>
      <w:r>
        <w:t xml:space="preserve">với </w:t>
      </w:r>
      <w:r>
        <w:t xml:space="preserve">anh, </w:t>
      </w:r>
      <w:r>
        <w:t xml:space="preserve">tôi </w:t>
      </w:r>
      <w:r>
        <w:t xml:space="preserve">đã </w:t>
      </w:r>
      <w:r>
        <w:rPr>
          <w:i/>
        </w:rPr>
        <w:t xml:space="preserve">nhỡ </w:t>
      </w:r>
      <w:r>
        <w:t xml:space="preserve">làm </w:t>
      </w:r>
      <w:r>
        <w:rPr>
          <w:i/>
        </w:rPr>
        <w:t xml:space="preserve">uiệc </w:t>
      </w:r>
      <w:r>
        <w:t xml:space="preserve">đó. </w:t>
      </w:r>
      <w:r>
        <w:rPr>
          <w:b/>
        </w:rPr>
        <w:t xml:space="preserve">2 </w:t>
      </w:r>
      <w:r>
        <w:t xml:space="preserve">(thường </w:t>
      </w:r>
      <w:r>
        <w:t xml:space="preserve">nói </w:t>
      </w:r>
      <w:r>
        <w:t xml:space="preserve">thú </w:t>
      </w:r>
      <w:r>
        <w:t xml:space="preserve">thật </w:t>
      </w:r>
      <w:r>
        <w:t xml:space="preserve">là; </w:t>
      </w:r>
      <w:r>
        <w:t xml:space="preserve">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ngữ,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phân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ý </w:t>
      </w:r>
      <w:r>
        <w:t xml:space="preserve">nghĩ, </w:t>
      </w:r>
      <w:r>
        <w:t xml:space="preserve">tình </w:t>
      </w:r>
      <w:r>
        <w:t xml:space="preserve">cảm </w:t>
      </w:r>
      <w:r>
        <w:t xml:space="preserve">có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hay, </w:t>
      </w:r>
      <w:r>
        <w:t xml:space="preserve">khó </w:t>
      </w:r>
      <w:r>
        <w:t xml:space="preserve">nói, </w:t>
      </w:r>
      <w:r>
        <w:t xml:space="preserve">mình </w:t>
      </w:r>
      <w:r>
        <w:t xml:space="preserve">nói </w:t>
      </w:r>
      <w:r>
        <w:t xml:space="preserve">ra </w:t>
      </w:r>
      <w:r>
        <w:t xml:space="preserve">và </w:t>
      </w:r>
      <w:r>
        <w:t xml:space="preserve">muốn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tin </w:t>
      </w:r>
      <w:r>
        <w:t xml:space="preserve">rằng </w:t>
      </w:r>
      <w:r>
        <w:t xml:space="preserve">đó </w:t>
      </w:r>
      <w:r>
        <w:t xml:space="preserve">là </w:t>
      </w:r>
      <w:r>
        <w:t xml:space="preserve">sự </w:t>
      </w:r>
      <w:r>
        <w:t xml:space="preserve">thật. </w:t>
      </w:r>
      <w:r>
        <w:rPr>
          <w:i/>
        </w:rPr>
        <w:t xml:space="preserve">Thú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t xml:space="preserve">lúc </w:t>
      </w:r>
      <w:r>
        <w:rPr>
          <w:i/>
        </w:rPr>
        <w:t xml:space="preserve">ấy </w:t>
      </w:r>
      <w:r>
        <w:t xml:space="preserve">tôi </w:t>
      </w:r>
      <w:r>
        <w:rPr>
          <w:i/>
        </w:rPr>
        <w:t xml:space="preserve">rất </w:t>
      </w:r>
      <w:r>
        <w:rPr>
          <w:i/>
        </w:rPr>
        <w:t xml:space="preserve">lo. </w:t>
      </w:r>
      <w: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thì </w:t>
      </w:r>
      <w:r>
        <w:t xml:space="preserve">thú </w:t>
      </w:r>
      <w:r>
        <w:t xml:space="preserve">thật </w:t>
      </w:r>
      <w:r>
        <w:t xml:space="preserve">tôi </w:t>
      </w:r>
      <w:r>
        <w:rPr>
          <w:i/>
        </w:rPr>
        <w:t xml:space="preserve">xin </w:t>
      </w:r>
      <w:r>
        <w:t xml:space="preserve">chịu. </w:t>
      </w:r>
      <w:r>
        <w:br/>
      </w:r>
      <w:r>
        <w:rPr>
          <w:b/>
        </w:rPr>
        <w:t xml:space="preserve">thú </w:t>
      </w:r>
      <w:r>
        <w:rPr>
          <w:b/>
        </w:rPr>
        <w:t xml:space="preserve">thực </w:t>
      </w:r>
      <w:r>
        <w:t xml:space="preserve">(ph.).x. </w:t>
      </w:r>
      <w:r>
        <w:t xml:space="preserve">thú </w:t>
      </w:r>
      <w:r>
        <w:t xml:space="preserve">thật. </w:t>
      </w:r>
      <w:r>
        <w:br/>
      </w:r>
      <w:r>
        <w:rPr>
          <w:b/>
        </w:rPr>
        <w:t xml:space="preserve">thú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của </w:t>
      </w:r>
      <w:r>
        <w:t xml:space="preserve">thú </w:t>
      </w:r>
      <w:r>
        <w:t xml:space="preserve">vật;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khái </w:t>
      </w:r>
      <w:r>
        <w:t xml:space="preserve">quát </w:t>
      </w:r>
      <w:r>
        <w:t xml:space="preserve">những </w:t>
      </w:r>
      <w:r>
        <w:t xml:space="preserve">ham </w:t>
      </w:r>
      <w:r>
        <w:t xml:space="preserve">muốn </w:t>
      </w:r>
      <w:r>
        <w:t xml:space="preserve">xác </w:t>
      </w:r>
      <w:r>
        <w:t xml:space="preserve">thịt </w:t>
      </w:r>
      <w:r>
        <w:t xml:space="preserve">bẩn </w:t>
      </w:r>
      <w:r>
        <w:t xml:space="preserve">thỉu, </w:t>
      </w:r>
      <w:r>
        <w:t xml:space="preserve">hoàn </w:t>
      </w:r>
      <w:r>
        <w:t xml:space="preserve">toàn </w:t>
      </w:r>
      <w:r>
        <w:t xml:space="preserve">buông </w:t>
      </w:r>
      <w:r>
        <w:t xml:space="preserve">thả, </w:t>
      </w:r>
      <w:r>
        <w:t xml:space="preserve">hoặc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cực </w:t>
      </w:r>
      <w:r>
        <w:t xml:space="preserve">kì </w:t>
      </w:r>
      <w:r>
        <w:t xml:space="preserve">man </w:t>
      </w:r>
      <w:r>
        <w:t xml:space="preserve">rợ, </w:t>
      </w:r>
      <w:r>
        <w:t xml:space="preserve">độc </w:t>
      </w:r>
      <w:r>
        <w:t xml:space="preserve">ác, </w:t>
      </w:r>
      <w:r>
        <w:t xml:space="preserve">mất </w:t>
      </w:r>
      <w:r>
        <w:t xml:space="preserve">hết </w:t>
      </w:r>
      <w:r>
        <w:t xml:space="preserve">tính </w:t>
      </w:r>
      <w:r>
        <w:t xml:space="preserve">người. </w:t>
      </w:r>
      <w:r>
        <w:t xml:space="preserve">Phim </w:t>
      </w:r>
      <w:r>
        <w:t xml:space="preserve">ảnh </w:t>
      </w:r>
      <w:r>
        <w:rPr>
          <w:i/>
        </w:rPr>
        <w:t xml:space="preserve">khiêu </w:t>
      </w:r>
      <w:r>
        <w:t xml:space="preserve">dâm, </w:t>
      </w:r>
      <w:r>
        <w:rPr>
          <w:i/>
        </w:rPr>
        <w:t xml:space="preserve">khêu </w:t>
      </w:r>
      <w:r>
        <w:t xml:space="preserve">gợi </w:t>
      </w:r>
      <w:r>
        <w:rPr>
          <w:i/>
        </w:rPr>
        <w:t xml:space="preserve">thú </w:t>
      </w:r>
      <w:r>
        <w:rPr>
          <w:i/>
        </w:rPr>
        <w:t xml:space="preserve">tính. </w:t>
      </w:r>
      <w:r>
        <w:t xml:space="preserve">Hành </w:t>
      </w:r>
      <w:r>
        <w:rPr>
          <w:i/>
        </w:rPr>
        <w:t xml:space="preserve">động </w:t>
      </w:r>
      <w:r>
        <w:t xml:space="preserve">giết </w:t>
      </w:r>
      <w:r>
        <w:t xml:space="preserve">người </w:t>
      </w:r>
      <w:r>
        <w:t xml:space="preserve">thú </w:t>
      </w:r>
      <w:r>
        <w:t xml:space="preserve">tính. </w:t>
      </w:r>
      <w:r>
        <w:br/>
      </w:r>
      <w:r>
        <w:rPr>
          <w:b/>
        </w:rPr>
        <w:t xml:space="preserve">thú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Tự </w:t>
      </w:r>
      <w:r>
        <w:t xml:space="preserve">nhận </w:t>
      </w:r>
      <w:r>
        <w:t xml:space="preserve">tội </w:t>
      </w:r>
      <w:r>
        <w:t xml:space="preserve">lỗi </w:t>
      </w:r>
      <w:r>
        <w:t xml:space="preserve">đã </w:t>
      </w:r>
      <w:r>
        <w:t xml:space="preserve">gây </w:t>
      </w:r>
      <w:r>
        <w:t xml:space="preserve">ra. </w:t>
      </w:r>
      <w:r>
        <w:t xml:space="preserve">Lời </w:t>
      </w:r>
      <w:r>
        <w:t xml:space="preserve">thú </w:t>
      </w:r>
      <w:r>
        <w:t xml:space="preserve">tội </w:t>
      </w:r>
      <w:r>
        <w:rPr>
          <w:i/>
        </w:rPr>
        <w:t xml:space="preserve">của </w:t>
      </w:r>
      <w:r>
        <w:t xml:space="preserve">thủ </w:t>
      </w:r>
      <w:r>
        <w:t xml:space="preserve">phạm. </w:t>
      </w:r>
      <w:r>
        <w:br/>
      </w:r>
      <w:r>
        <w:rPr>
          <w:b/>
        </w:rPr>
        <w:t xml:space="preserve">thú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Loài </w:t>
      </w:r>
      <w:r>
        <w:t xml:space="preserve">thú </w:t>
      </w:r>
      <w:r>
        <w:t xml:space="preserve">nói </w:t>
      </w:r>
      <w:r>
        <w:t xml:space="preserve">chung;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kẻ </w:t>
      </w:r>
      <w:r>
        <w:t xml:space="preserve">có </w:t>
      </w:r>
      <w:r>
        <w:t xml:space="preserve">hành </w:t>
      </w:r>
      <w:r>
        <w:t xml:space="preserve">động </w:t>
      </w:r>
      <w:r>
        <w:t xml:space="preserve">dã </w:t>
      </w:r>
      <w:r>
        <w:t xml:space="preserve">man, </w:t>
      </w:r>
      <w:r>
        <w:t xml:space="preserve">độc </w:t>
      </w:r>
      <w:r>
        <w:t xml:space="preserve">ác, </w:t>
      </w:r>
      <w:r>
        <w:t xml:space="preserve">mất </w:t>
      </w:r>
      <w:r>
        <w:t xml:space="preserve">hết </w:t>
      </w:r>
      <w:r>
        <w:t xml:space="preserve">tính </w:t>
      </w:r>
      <w:r>
        <w:t xml:space="preserve">người. </w:t>
      </w:r>
      <w:r>
        <w:t xml:space="preserve">Bộ </w:t>
      </w:r>
      <w:r>
        <w:t xml:space="preserve">mặt </w:t>
      </w:r>
      <w:r>
        <w:t xml:space="preserve">thú </w:t>
      </w:r>
      <w:r>
        <w:rPr>
          <w:i/>
        </w:rPr>
        <w:t xml:space="preserve">vật. </w:t>
      </w:r>
      <w:r>
        <w:rPr>
          <w:i/>
        </w:rPr>
        <w:t xml:space="preserve">Đồ </w:t>
      </w:r>
      <w:r>
        <w:t xml:space="preserve">thú </w:t>
      </w:r>
      <w:r>
        <w:rPr>
          <w:i/>
        </w:rPr>
        <w:t xml:space="preserve">uật! </w:t>
      </w:r>
      <w:r>
        <w:t xml:space="preserve">(tiếng </w:t>
      </w:r>
      <w:r>
        <w:t xml:space="preserve">mắng). </w:t>
      </w:r>
      <w:r>
        <w:br/>
      </w:r>
      <w:r>
        <w:rPr>
          <w:b/>
        </w:rPr>
        <w:t xml:space="preserve">thú </w:t>
      </w:r>
      <w:r>
        <w:rPr>
          <w:b/>
        </w:rPr>
        <w:t xml:space="preserve">vị </w:t>
      </w:r>
      <w:r>
        <w:rPr>
          <w:i/>
        </w:rPr>
        <w:t xml:space="preserve">tính từ </w:t>
      </w:r>
      <w:r>
        <w:rPr>
          <w:i/>
        </w:rPr>
        <w:t xml:space="preserve">(hoặc </w:t>
      </w:r>
      <w:r>
        <w:t xml:space="preserve">động từ).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hào </w:t>
      </w:r>
      <w:r>
        <w:t xml:space="preserve">hứng, </w:t>
      </w:r>
      <w:r>
        <w:t xml:space="preserve">vui </w:t>
      </w:r>
      <w:r>
        <w:t xml:space="preserve">thích. </w:t>
      </w:r>
      <w:r>
        <w:t xml:space="preserve">Một </w:t>
      </w:r>
      <w:r>
        <w:rPr>
          <w:i/>
        </w:rPr>
        <w:t xml:space="preserve">trò </w:t>
      </w:r>
      <w:r>
        <w:t xml:space="preserve">chơi </w:t>
      </w:r>
      <w:r>
        <w:t xml:space="preserve">thú </w:t>
      </w:r>
      <w:r>
        <w:t xml:space="preserve">uịị </w:t>
      </w:r>
      <w:r>
        <w:t xml:space="preserve">Câu </w:t>
      </w:r>
      <w:r>
        <w:rPr>
          <w:i/>
        </w:rPr>
        <w:t xml:space="preserve">chuyện </w:t>
      </w:r>
      <w:r>
        <w:t xml:space="preserve">nghe </w:t>
      </w:r>
      <w:r>
        <w:t xml:space="preserve">thật </w:t>
      </w:r>
      <w:r>
        <w:t xml:space="preserve">thú </w:t>
      </w:r>
      <w:r>
        <w:t xml:space="preserve">uị.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thú </w:t>
      </w:r>
      <w:r>
        <w:t xml:space="preserve">uị </w:t>
      </w:r>
      <w:r>
        <w:rPr>
          <w:i/>
        </w:rPr>
        <w:t xml:space="preserve">bằng. </w:t>
      </w:r>
      <w:r>
        <w:br/>
      </w:r>
      <w:r>
        <w:rPr>
          <w:b/>
        </w:rPr>
        <w:t xml:space="preserve">thú </w:t>
      </w:r>
      <w:r>
        <w:rPr>
          <w:b/>
        </w:rPr>
        <w:t xml:space="preserve">vui </w:t>
      </w:r>
      <w:r>
        <w:rPr>
          <w:i/>
        </w:rPr>
        <w:t xml:space="preserve">danh từ </w:t>
      </w:r>
      <w:r>
        <w:t xml:space="preserve">Điều </w:t>
      </w:r>
      <w:r>
        <w:t xml:space="preserve">gây </w:t>
      </w:r>
      <w:r>
        <w:t xml:space="preserve">được </w:t>
      </w:r>
      <w:r>
        <w:t xml:space="preserve">hứng </w:t>
      </w:r>
      <w:r>
        <w:t xml:space="preserve">thú, </w:t>
      </w:r>
      <w:r>
        <w:t xml:space="preserve">làm </w:t>
      </w:r>
      <w:r>
        <w:t xml:space="preserve">cho </w:t>
      </w:r>
      <w:r>
        <w:t xml:space="preserve">vui </w:t>
      </w:r>
      <w:r>
        <w:t xml:space="preserve">thích. </w:t>
      </w:r>
      <w:r>
        <w:rPr>
          <w:i/>
        </w:rPr>
        <w:t xml:space="preserve">Tìm </w:t>
      </w:r>
      <w:r>
        <w:t xml:space="preserve">thú </w:t>
      </w:r>
      <w:r>
        <w:t xml:space="preserve">vui </w:t>
      </w:r>
      <w:r>
        <w:t xml:space="preserve">trong </w:t>
      </w:r>
      <w:r>
        <w:t xml:space="preserve">công </w:t>
      </w:r>
      <w:r>
        <w:t xml:space="preserve">uiệc. </w:t>
      </w:r>
      <w:r>
        <w:t xml:space="preserve">Thú </w:t>
      </w:r>
      <w:r>
        <w:rPr>
          <w:i/>
        </w:rPr>
        <w:t xml:space="preserve">uui </w:t>
      </w:r>
      <w:r>
        <w:t xml:space="preserve">tỉnh </w:t>
      </w:r>
      <w:r>
        <w:t xml:space="preserve">thần. </w:t>
      </w:r>
      <w:r>
        <w:br/>
      </w:r>
      <w:r>
        <w:rPr>
          <w:b/>
        </w:rPr>
        <w:t xml:space="preserve">thú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Môn </w:t>
      </w:r>
      <w:r>
        <w:t xml:space="preserve">phòng </w:t>
      </w:r>
      <w:r>
        <w:t xml:space="preserve">bệnh </w:t>
      </w:r>
      <w:r>
        <w:t xml:space="preserve">và </w:t>
      </w:r>
      <w:r>
        <w:t xml:space="preserve">trị </w:t>
      </w:r>
      <w:r>
        <w:t xml:space="preserve">bệnh </w:t>
      </w:r>
      <w:r>
        <w:t xml:space="preserve">cho </w:t>
      </w:r>
      <w:r>
        <w:t xml:space="preserve">gia </w:t>
      </w:r>
      <w:r>
        <w:t xml:space="preserve">súc, </w:t>
      </w:r>
      <w:r>
        <w:t xml:space="preserve">gia </w:t>
      </w:r>
      <w:r>
        <w:t xml:space="preserve">cằm </w:t>
      </w:r>
      <w:r>
        <w:t xml:space="preserve">và </w:t>
      </w:r>
      <w:r>
        <w:t xml:space="preserve">kiểm </w:t>
      </w:r>
      <w:r>
        <w:t xml:space="preserve">nghiệm </w:t>
      </w:r>
      <w:r>
        <w:t xml:space="preserve">sản </w:t>
      </w:r>
      <w:r>
        <w:t xml:space="preserve">phẩm </w:t>
      </w:r>
      <w:r>
        <w:t xml:space="preserve">chăn </w:t>
      </w:r>
      <w:r>
        <w:t xml:space="preserve">nuôi. </w:t>
      </w:r>
      <w:r>
        <w:t xml:space="preserve">Bác </w:t>
      </w:r>
      <w:r>
        <w:rPr>
          <w:i/>
        </w:rPr>
        <w:t xml:space="preserve">sĩ </w:t>
      </w:r>
      <w:r>
        <w:rPr>
          <w:i/>
        </w:rPr>
        <w:t xml:space="preserve">thú </w:t>
      </w:r>
      <w:r>
        <w:t xml:space="preserve">y. </w:t>
      </w:r>
      <w:r>
        <w:t xml:space="preserve">Công </w:t>
      </w:r>
      <w:r>
        <w:rPr>
          <w:i/>
        </w:rPr>
        <w:t xml:space="preserve">tác </w:t>
      </w:r>
      <w:r>
        <w:t xml:space="preserve">thú </w:t>
      </w:r>
      <w:r>
        <w:t xml:space="preserve">y.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án </w:t>
      </w:r>
      <w:r>
        <w:rPr>
          <w:i/>
        </w:rPr>
        <w:t xml:space="preserve">động từ </w:t>
      </w:r>
      <w:r>
        <w:t xml:space="preserve">(Đương </w:t>
      </w:r>
      <w:r>
        <w:t xml:space="preserve">sự, </w:t>
      </w:r>
      <w:r>
        <w:t xml:space="preserve">thường </w:t>
      </w:r>
      <w:r>
        <w:t xml:space="preserve">là </w:t>
      </w:r>
      <w:r>
        <w:t xml:space="preserve">người </w:t>
      </w:r>
      <w:r>
        <w:t xml:space="preserve">phạm </w:t>
      </w:r>
      <w:r>
        <w:t xml:space="preserve">tội) </w:t>
      </w:r>
      <w:r>
        <w:t xml:space="preserve">chấp </w:t>
      </w:r>
      <w:r>
        <w:t xml:space="preserve">hành </w:t>
      </w:r>
      <w:r>
        <w:t xml:space="preserve">bản </w:t>
      </w:r>
      <w:r>
        <w:t xml:space="preserve">án </w:t>
      </w:r>
      <w:r>
        <w:t xml:space="preserve">mà </w:t>
      </w:r>
      <w:r>
        <w:t xml:space="preserve">toà </w:t>
      </w:r>
      <w:r>
        <w:t xml:space="preserve">đã </w:t>
      </w:r>
      <w:r>
        <w:t xml:space="preserve">tuyên.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bệnh </w:t>
      </w:r>
      <w:r>
        <w:rPr>
          <w:i/>
        </w:rPr>
        <w:t xml:space="preserve">động từ </w:t>
      </w:r>
      <w:r>
        <w:t xml:space="preserve">(cũ; </w:t>
      </w:r>
      <w:r>
        <w:t xml:space="preserve">kiểu cách). </w:t>
      </w:r>
      <w:r>
        <w:t xml:space="preserve">Mắc </w:t>
      </w:r>
      <w:r>
        <w:t xml:space="preserve">bệnh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Tụ </w:t>
      </w:r>
      <w:r>
        <w:t xml:space="preserve">bệnh </w:t>
      </w:r>
      <w:r>
        <w:t xml:space="preserve">không </w:t>
      </w:r>
      <w:r>
        <w:t xml:space="preserve">bao </w:t>
      </w:r>
      <w:r>
        <w:t xml:space="preserve">lâu </w:t>
      </w:r>
      <w:r>
        <w:t xml:space="preserve">thì </w:t>
      </w:r>
      <w:r>
        <w:t xml:space="preserve">mất.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Như </w:t>
      </w:r>
      <w:r>
        <w:t xml:space="preserve">cảm </w:t>
      </w:r>
      <w:r>
        <w:rPr>
          <w:i/>
        </w:rPr>
        <w:t xml:space="preserve">thụ. </w:t>
      </w:r>
      <w:r>
        <w:t xml:space="preserve">Cơ </w:t>
      </w:r>
      <w:r>
        <w:t xml:space="preserve">quan </w:t>
      </w:r>
      <w:r>
        <w:t xml:space="preserve">thụ </w:t>
      </w:r>
      <w:r>
        <w:rPr>
          <w:i/>
        </w:rPr>
        <w:t xml:space="preserve">cảm. </w:t>
      </w:r>
      <w:r>
        <w:rPr>
          <w:i/>
        </w:rPr>
        <w:t xml:space="preserve">Thụ </w:t>
      </w:r>
      <w:r>
        <w:t xml:space="preserve">cảm </w:t>
      </w:r>
      <w:r>
        <w:rPr>
          <w:i/>
        </w:rPr>
        <w:t xml:space="preserve">nghệ </w:t>
      </w:r>
      <w:r>
        <w:t xml:space="preserve">thuật.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chỉ </w:t>
      </w:r>
      <w:r>
        <w:t xml:space="preserve">chịu </w:t>
      </w:r>
      <w:r>
        <w:t xml:space="preserve">sự </w:t>
      </w:r>
      <w:r>
        <w:t xml:space="preserve">chỉ </w:t>
      </w:r>
      <w:r>
        <w:t xml:space="preserve">phối,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bên </w:t>
      </w:r>
      <w:r>
        <w:t xml:space="preserve">ngoài,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phản </w:t>
      </w:r>
      <w:r>
        <w:t xml:space="preserve">ứng </w:t>
      </w:r>
      <w:r>
        <w:t xml:space="preserve">tích </w:t>
      </w:r>
      <w:r>
        <w:t xml:space="preserve">cực </w:t>
      </w:r>
      <w:r>
        <w:t xml:space="preserve">trở </w:t>
      </w:r>
      <w:r>
        <w:t xml:space="preserve">lại. </w:t>
      </w:r>
      <w:r>
        <w:t xml:space="preserve">7hái </w:t>
      </w:r>
      <w:r>
        <w:t xml:space="preserve">độ </w:t>
      </w:r>
      <w:r>
        <w:t xml:space="preserve">thụ </w:t>
      </w:r>
      <w:r>
        <w:rPr>
          <w:i/>
        </w:rPr>
        <w:t xml:space="preserve">động. </w:t>
      </w:r>
      <w:r>
        <w:rPr>
          <w:i/>
        </w:rPr>
        <w:t xml:space="preserve">Tiếp </w:t>
      </w:r>
      <w:r>
        <w:t xml:space="preserve">thu </w:t>
      </w:r>
      <w:r>
        <w:t xml:space="preserve">bài </w:t>
      </w:r>
      <w:r>
        <w:rPr>
          <w:i/>
        </w:rPr>
        <w:t xml:space="preserve">học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thụ </w:t>
      </w:r>
      <w:r>
        <w:t xml:space="preserve">động. </w:t>
      </w:r>
      <w:r>
        <w:t xml:space="preserve">thụ </w:t>
      </w:r>
      <w:r>
        <w:t xml:space="preserve">giáo </w:t>
      </w:r>
      <w:r>
        <w:t xml:space="preserve">động từ </w:t>
      </w:r>
      <w:r>
        <w:t xml:space="preserve">(cũ; </w:t>
      </w:r>
      <w:r>
        <w:t xml:space="preserve">kiểu cách). </w:t>
      </w:r>
      <w:r>
        <w:t xml:space="preserve">Chịu </w:t>
      </w:r>
      <w:r>
        <w:t xml:space="preserve">sự </w:t>
      </w:r>
      <w:r>
        <w:t xml:space="preserve">dạy </w:t>
      </w:r>
      <w:r>
        <w:t xml:space="preserve">bảo.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giới </w:t>
      </w:r>
      <w:r>
        <w:rPr>
          <w:i/>
        </w:rPr>
        <w:t xml:space="preserve">động từ </w:t>
      </w:r>
      <w:r>
        <w:t xml:space="preserve">Chịu </w:t>
      </w:r>
      <w:r>
        <w:t xml:space="preserve">theo </w:t>
      </w:r>
      <w:r>
        <w:t xml:space="preserve">những </w:t>
      </w:r>
      <w:r>
        <w:t xml:space="preserve">điều </w:t>
      </w:r>
      <w:r>
        <w:t xml:space="preserve">ngăn </w:t>
      </w:r>
      <w:r>
        <w:t xml:space="preserve">cấm </w:t>
      </w:r>
      <w:r>
        <w:t xml:space="preserve">của </w:t>
      </w:r>
      <w:r>
        <w:t xml:space="preserve">đạo </w:t>
      </w:r>
      <w:r>
        <w:t xml:space="preserve">Phật </w:t>
      </w:r>
      <w:r>
        <w:t xml:space="preserve">để </w:t>
      </w:r>
      <w:r>
        <w:t xml:space="preserve">tu </w:t>
      </w:r>
      <w:r>
        <w:t xml:space="preserve">hành.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t xml:space="preserve">(cũ). </w:t>
      </w:r>
      <w:r>
        <w:t xml:space="preserve">Chịu </w:t>
      </w:r>
      <w:r>
        <w:t xml:space="preserve">hình </w:t>
      </w:r>
      <w:r>
        <w:t xml:space="preserve">phạt.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hưởng </w:t>
      </w:r>
      <w:r>
        <w:rPr>
          <w:i/>
        </w:rPr>
        <w:t xml:space="preserve">động từ </w:t>
      </w:r>
      <w:r>
        <w:t xml:space="preserve">Được </w:t>
      </w:r>
      <w:r>
        <w:t xml:space="preserve">hưởng </w:t>
      </w:r>
      <w:r>
        <w:t xml:space="preserve">(nói </w:t>
      </w:r>
      <w:r>
        <w:t xml:space="preserve">về </w:t>
      </w:r>
      <w:r>
        <w:t xml:space="preserve">những </w:t>
      </w:r>
      <w:r>
        <w:t xml:space="preserve">gì </w:t>
      </w:r>
      <w:r>
        <w:t xml:space="preserve">không </w:t>
      </w:r>
      <w:r>
        <w:t xml:space="preserve">phải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làm </w:t>
      </w:r>
      <w:r>
        <w:t xml:space="preserve">ra). </w:t>
      </w:r>
      <w:r>
        <w:t xml:space="preserve">Được </w:t>
      </w:r>
      <w:r>
        <w:t xml:space="preserve">thụ </w:t>
      </w:r>
      <w:r>
        <w:t xml:space="preserve">hưởng </w:t>
      </w:r>
      <w:r>
        <w:rPr>
          <w:i/>
        </w:rPr>
        <w:t xml:space="preserve">thành </w:t>
      </w:r>
      <w:r>
        <w:t xml:space="preserve">quả </w:t>
      </w:r>
      <w:r>
        <w:t xml:space="preserve">của </w:t>
      </w:r>
      <w:r>
        <w:t xml:space="preserve">công </w:t>
      </w:r>
      <w:r>
        <w:t xml:space="preserve">cuộc </w:t>
      </w:r>
      <w:r>
        <w:rPr>
          <w:i/>
        </w:rPr>
        <w:t xml:space="preserve">đổi </w:t>
      </w:r>
      <w:r>
        <w:t xml:space="preserve">mới. </w:t>
      </w:r>
      <w:r>
        <w:rPr>
          <w:i/>
        </w:rPr>
        <w:t xml:space="preserve">Thụ </w:t>
      </w:r>
      <w:r>
        <w:t xml:space="preserve">hướng </w:t>
      </w:r>
      <w:r>
        <w:t xml:space="preserve">các </w:t>
      </w:r>
      <w:r>
        <w:t xml:space="preserve">ưu </w:t>
      </w:r>
      <w:r>
        <w:t xml:space="preserve">đãi. </w:t>
      </w:r>
      <w:r>
        <w:t xml:space="preserve">Các </w:t>
      </w:r>
      <w:r>
        <w:t xml:space="preserve">đơn </w:t>
      </w:r>
      <w:r>
        <w:t xml:space="preserve">uị </w:t>
      </w:r>
      <w:r>
        <w:t xml:space="preserve">thụ </w:t>
      </w:r>
      <w:r>
        <w:t xml:space="preserve">hướng </w:t>
      </w:r>
      <w:r>
        <w:t xml:space="preserve">ngân </w:t>
      </w:r>
      <w:r>
        <w:rPr>
          <w:i/>
        </w:rPr>
        <w:t xml:space="preserve">sách </w:t>
      </w:r>
      <w:r>
        <w:t xml:space="preserve">nhà </w:t>
      </w:r>
      <w:r>
        <w:rPr>
          <w:i/>
        </w:rPr>
        <w:t xml:space="preserve">nước </w:t>
      </w:r>
      <w:r>
        <w:t xml:space="preserve">(đơn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sự </w:t>
      </w:r>
      <w:r>
        <w:t xml:space="preserve">nghiệp).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mệnh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Vâng </w:t>
      </w:r>
      <w:r>
        <w:t xml:space="preserve">theo </w:t>
      </w:r>
      <w:r>
        <w:t xml:space="preserve">mệnh </w:t>
      </w:r>
      <w:r>
        <w:t xml:space="preserve">lệnh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mệnh </w:t>
      </w:r>
      <w:r>
        <w:t xml:space="preserve">lệnh </w:t>
      </w:r>
      <w:r>
        <w:t xml:space="preserve">của </w:t>
      </w:r>
      <w:r>
        <w:t xml:space="preserve">vua).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phấn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đầu </w:t>
      </w:r>
      <w:r>
        <w:t xml:space="preserve">nhuy </w:t>
      </w:r>
      <w:r>
        <w:t xml:space="preserve">hoa) </w:t>
      </w:r>
      <w:r>
        <w:t xml:space="preserve">tiếp </w:t>
      </w:r>
      <w:r>
        <w:t xml:space="preserve">nhận </w:t>
      </w:r>
      <w:r>
        <w:t xml:space="preserve">hạt </w:t>
      </w:r>
      <w:r>
        <w:t xml:space="preserve">phấn. </w:t>
      </w:r>
      <w:r>
        <w:rPr>
          <w:i/>
        </w:rPr>
        <w:t xml:space="preserve">Hoa </w:t>
      </w:r>
      <w:r>
        <w:t xml:space="preserve">thụ </w:t>
      </w:r>
      <w:r>
        <w:t xml:space="preserve">phấn. </w:t>
      </w:r>
      <w:r>
        <w:t xml:space="preserve">Thụ </w:t>
      </w:r>
      <w:r>
        <w:rPr>
          <w:i/>
        </w:rPr>
        <w:t xml:space="preserve">phấn </w:t>
      </w:r>
      <w:r>
        <w:rPr>
          <w:i/>
        </w:rPr>
        <w:t xml:space="preserve">cho </w:t>
      </w:r>
      <w:r>
        <w:t xml:space="preserve">ngô </w:t>
      </w:r>
      <w:r>
        <w:t xml:space="preserve">(làm </w:t>
      </w:r>
      <w:r>
        <w:t xml:space="preserve">cho </w:t>
      </w:r>
      <w:r>
        <w:t xml:space="preserve">ngô </w:t>
      </w:r>
      <w:r>
        <w:t xml:space="preserve">thụ </w:t>
      </w:r>
      <w:r>
        <w:t xml:space="preserve">phấn).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phấn </w:t>
      </w:r>
      <w:r>
        <w:rPr>
          <w:b/>
        </w:rPr>
        <w:t xml:space="preserve">nhân </w:t>
      </w:r>
      <w:r>
        <w:rPr>
          <w:b/>
        </w:rPr>
        <w:t xml:space="preserve">tạo </w:t>
      </w:r>
      <w:r>
        <w:rPr>
          <w:i/>
        </w:rPr>
        <w:t xml:space="preserve">danh từ </w:t>
      </w:r>
      <w:r>
        <w:t xml:space="preserve">Sự </w:t>
      </w:r>
      <w:r>
        <w:t xml:space="preserve">thụ </w:t>
      </w:r>
      <w:r>
        <w:t xml:space="preserve">phấn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thực </w:t>
      </w:r>
      <w:r>
        <w:t xml:space="preserve">hiện, </w:t>
      </w:r>
      <w:r>
        <w:t xml:space="preserve">bổ </w:t>
      </w:r>
      <w:r>
        <w:t xml:space="preserve">sung </w:t>
      </w:r>
      <w:r>
        <w:t xml:space="preserve">cho </w:t>
      </w:r>
      <w:r>
        <w:t xml:space="preserve">sự </w:t>
      </w:r>
      <w:r>
        <w:t xml:space="preserve">thụ </w:t>
      </w:r>
      <w:r>
        <w:t xml:space="preserve">phấn </w:t>
      </w:r>
      <w:r>
        <w:t xml:space="preserve">tự </w:t>
      </w:r>
      <w:r>
        <w:t xml:space="preserve">nhiên, </w:t>
      </w:r>
      <w:r>
        <w:t xml:space="preserve">nhằm </w:t>
      </w:r>
      <w:r>
        <w:t xml:space="preserve">đạt </w:t>
      </w:r>
      <w:r>
        <w:t xml:space="preserve">sản </w:t>
      </w:r>
      <w:r>
        <w:t xml:space="preserve">lượng </w:t>
      </w:r>
      <w:r>
        <w:t xml:space="preserve">cao </w:t>
      </w:r>
      <w:r>
        <w:t xml:space="preserve">về </w:t>
      </w:r>
      <w:r>
        <w:t xml:space="preserve">quả, </w:t>
      </w:r>
      <w:r>
        <w:t xml:space="preserve">hạt </w:t>
      </w:r>
      <w:r>
        <w:t xml:space="preserve">ở </w:t>
      </w:r>
      <w:r>
        <w:t xml:space="preserve">cây </w:t>
      </w:r>
      <w:r>
        <w:t xml:space="preserve">trồng.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phong </w:t>
      </w:r>
      <w:r>
        <w:rPr>
          <w:i/>
        </w:rPr>
        <w:t xml:space="preserve">động từ </w:t>
      </w:r>
      <w:r>
        <w:t xml:space="preserve">(cũ). </w:t>
      </w:r>
      <w:r>
        <w:t xml:space="preserve">Nhận </w:t>
      </w:r>
      <w:r>
        <w:t xml:space="preserve">tước </w:t>
      </w:r>
      <w:r>
        <w:t xml:space="preserve">vị </w:t>
      </w:r>
      <w:r>
        <w:t xml:space="preserve">được </w:t>
      </w:r>
      <w:r>
        <w:t xml:space="preserve">phong. </w:t>
      </w:r>
      <w:r>
        <w:t xml:space="preserve">Làm </w:t>
      </w:r>
      <w:r>
        <w:rPr>
          <w:i/>
        </w:rPr>
        <w:t xml:space="preserve">lễ </w:t>
      </w:r>
      <w:r>
        <w:t xml:space="preserve">thụ </w:t>
      </w:r>
      <w:r>
        <w:rPr>
          <w:i/>
        </w:rPr>
        <w:t xml:space="preserve">phong.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thai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thai.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