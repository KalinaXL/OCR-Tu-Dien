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phong </w:t>
      </w:r>
      <w:r>
        <w:rPr>
          <w:b/>
        </w:rPr>
        <w:t xml:space="preserve">hàn </w:t>
      </w:r>
      <w:r>
        <w:rPr>
          <w:i/>
        </w:rPr>
        <w:t xml:space="preserve">danh từ </w:t>
      </w:r>
      <w:r>
        <w:t xml:space="preserve">Bệnh </w:t>
      </w:r>
      <w:r>
        <w:t xml:space="preserve">cảm </w:t>
      </w:r>
      <w:r>
        <w:t xml:space="preserve">nhiễm </w:t>
      </w:r>
      <w:r>
        <w:t xml:space="preserve">do </w:t>
      </w:r>
      <w:r>
        <w:t xml:space="preserve">gió </w:t>
      </w:r>
      <w:r>
        <w:t xml:space="preserve">và </w:t>
      </w:r>
      <w:r>
        <w:t xml:space="preserve">khí </w:t>
      </w:r>
      <w:r>
        <w:t xml:space="preserve">lạnh.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hoá, </w:t>
      </w:r>
      <w:r>
        <w:rPr>
          <w:i/>
        </w:rPr>
        <w:t xml:space="preserve">danh từ </w:t>
      </w:r>
      <w:r>
        <w:t xml:space="preserve">Phong </w:t>
      </w:r>
      <w:r>
        <w:t xml:space="preserve">tục, </w:t>
      </w:r>
      <w:r>
        <w:t xml:space="preserve">tập </w:t>
      </w:r>
      <w:r>
        <w:t xml:space="preserve">quán </w:t>
      </w:r>
      <w:r>
        <w:t xml:space="preserve">và </w:t>
      </w:r>
      <w:r>
        <w:t xml:space="preserve">nếp </w:t>
      </w:r>
      <w:r>
        <w:t xml:space="preserve">sống </w:t>
      </w:r>
      <w:r>
        <w:t xml:space="preserve">của </w:t>
      </w:r>
      <w:r>
        <w:t xml:space="preserve">một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Phong </w:t>
      </w:r>
      <w:r>
        <w:rPr>
          <w:i/>
        </w:rPr>
        <w:t xml:space="preserve">hoá </w:t>
      </w:r>
      <w:r>
        <w:rPr>
          <w:i/>
        </w:rPr>
        <w:t xml:space="preserve">suy </w:t>
      </w:r>
      <w:r>
        <w:rPr>
          <w:i/>
        </w:rPr>
        <w:t xml:space="preserve">đôi.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hoá,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huỷ </w:t>
      </w:r>
      <w:r>
        <w:t xml:space="preserve">hoại </w:t>
      </w:r>
      <w:r>
        <w:t xml:space="preserve">các </w:t>
      </w:r>
      <w:r>
        <w:t xml:space="preserve">loại </w:t>
      </w:r>
      <w:r>
        <w:rPr>
          <w:i/>
        </w:rPr>
        <w:t xml:space="preserve">đá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khí </w:t>
      </w:r>
      <w:r>
        <w:t xml:space="preserve">quyển, </w:t>
      </w:r>
      <w:r>
        <w:t xml:space="preserve">nước </w:t>
      </w:r>
      <w:r>
        <w:t xml:space="preserve">và </w:t>
      </w:r>
      <w:r>
        <w:t xml:space="preserve">sinh </w:t>
      </w:r>
      <w:r>
        <w:t xml:space="preserve">vật. </w:t>
      </w:r>
      <w:r>
        <w:rPr>
          <w:i/>
        </w:rPr>
        <w:t xml:space="preserve">đá </w:t>
      </w:r>
      <w:r>
        <w:rPr>
          <w:i/>
        </w:rPr>
        <w:t xml:space="preserve">bị </w:t>
      </w:r>
      <w:r>
        <w:rPr>
          <w:i/>
        </w:rPr>
        <w:t xml:space="preserve">phong </w:t>
      </w:r>
      <w:r>
        <w:rPr>
          <w:i/>
        </w:rPr>
        <w:t xml:space="preserve">hoá </w:t>
      </w:r>
      <w:r>
        <w:rPr>
          <w:i/>
        </w:rPr>
        <w:t xml:space="preserve">vỡ </w:t>
      </w:r>
      <w:r>
        <w:rPr>
          <w:i/>
        </w:rPr>
        <w:t xml:space="preserve">vụn </w:t>
      </w:r>
      <w:r>
        <w:rPr>
          <w:i/>
        </w:rPr>
        <w:t xml:space="preserve">ra.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tốc </w:t>
      </w:r>
      <w:r>
        <w:t xml:space="preserve">độ </w:t>
      </w:r>
      <w:r>
        <w:t xml:space="preserve">gió </w:t>
      </w:r>
      <w:r>
        <w:t xml:space="preserve">và </w:t>
      </w:r>
      <w:r>
        <w:t xml:space="preserve">xác </w:t>
      </w:r>
      <w:r>
        <w:t xml:space="preserve">định </w:t>
      </w:r>
      <w:r>
        <w:t xml:space="preserve">hướng </w:t>
      </w:r>
      <w:r>
        <w:t xml:space="preserve">gió. </w:t>
      </w:r>
      <w:r>
        <w:t xml:space="preserve">|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kiến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(danh từ).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tắt). </w:t>
      </w:r>
      <w:r>
        <w:t xml:space="preserve">Tư </w:t>
      </w:r>
      <w:r>
        <w:t xml:space="preserve">tưởng </w:t>
      </w:r>
      <w:r>
        <w:rPr>
          <w:i/>
        </w:rPr>
        <w:t xml:space="preserve">chống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rPr>
          <w:b/>
        </w:rPr>
        <w:t xml:space="preserve">2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giai </w:t>
      </w:r>
      <w:r>
        <w:t xml:space="preserve">cấp </w:t>
      </w:r>
      <w:r>
        <w:t xml:space="preserve">thống </w:t>
      </w:r>
      <w:r>
        <w:t xml:space="preserve">trị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câu </w:t>
      </w:r>
      <w:r>
        <w:rPr>
          <w:i/>
        </w:rPr>
        <w:t xml:space="preserve">kết </w:t>
      </w:r>
      <w:r>
        <w:t xml:space="preserve">uới </w:t>
      </w:r>
      <w:r>
        <w:rPr>
          <w:i/>
        </w:rPr>
        <w:t xml:space="preserve">đế </w:t>
      </w:r>
      <w:r>
        <w:rPr>
          <w:i/>
        </w:rPr>
        <w:t xml:space="preserve">quốc. </w:t>
      </w:r>
      <w:r>
        <w:t xml:space="preserve">ll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chế </w:t>
      </w:r>
      <w:r>
        <w:t xml:space="preserve">độ </w:t>
      </w:r>
      <w:r>
        <w:t xml:space="preserve">hoặc </w:t>
      </w:r>
      <w:r>
        <w:t xml:space="preserve">giai </w:t>
      </w:r>
      <w:r>
        <w:t xml:space="preserve">cấp </w:t>
      </w:r>
      <w:r>
        <w:t xml:space="preserve">phong </w:t>
      </w:r>
      <w:r>
        <w:t xml:space="preserve">kiến,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phong </w:t>
      </w:r>
      <w:r>
        <w:t xml:space="preserve">kiến. </w:t>
      </w:r>
      <w:r>
        <w:t xml:space="preserve">Tư </w:t>
      </w:r>
      <w:r>
        <w:rPr>
          <w:i/>
        </w:rPr>
        <w:t xml:space="preserve">tướng </w:t>
      </w:r>
      <w:r>
        <w:t xml:space="preserve">phong </w:t>
      </w:r>
      <w:r>
        <w:rPr>
          <w:i/>
        </w:rPr>
        <w:t xml:space="preserve">kiến. </w:t>
      </w:r>
      <w:r>
        <w:t xml:space="preserve">Lối </w:t>
      </w:r>
      <w:r>
        <w:rPr>
          <w:i/>
        </w:rPr>
        <w:t xml:space="preserve">bóc </w:t>
      </w:r>
      <w:r>
        <w:rPr>
          <w:i/>
        </w:rPr>
        <w:t xml:space="preserve">lột </w:t>
      </w:r>
      <w:r>
        <w:t xml:space="preserve">phong </w:t>
      </w:r>
      <w:r>
        <w:rPr>
          <w:i/>
        </w:rPr>
        <w:t xml:space="preserve">kiến. </w:t>
      </w:r>
      <w:r>
        <w:rPr>
          <w:i/>
        </w:rPr>
        <w:t xml:space="preserve">Anh </w:t>
      </w:r>
      <w:r>
        <w:t xml:space="preserve">ấy </w:t>
      </w:r>
      <w:r>
        <w:rPr>
          <w:i/>
        </w:rPr>
        <w:t xml:space="preserve">còn </w:t>
      </w:r>
      <w:r>
        <w:t xml:space="preserve">phong </w:t>
      </w:r>
      <w:r>
        <w:rPr>
          <w:i/>
        </w:rPr>
        <w:t xml:space="preserve">kiến </w:t>
      </w:r>
      <w:r>
        <w:t xml:space="preserve">răng </w:t>
      </w:r>
      <w:r>
        <w:t xml:space="preserve">(kng.; </w:t>
      </w:r>
      <w:r>
        <w:t xml:space="preserve">còn </w:t>
      </w:r>
      <w:r>
        <w:t xml:space="preserve">nặng </w:t>
      </w:r>
      <w:r>
        <w:t xml:space="preserve">tư </w:t>
      </w:r>
      <w:r>
        <w:t xml:space="preserve">tưởng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lan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loài </w:t>
      </w:r>
      <w:r>
        <w:t xml:space="preserve">lan </w:t>
      </w:r>
      <w:r>
        <w:t xml:space="preserve">mọc </w:t>
      </w:r>
      <w:r>
        <w:t xml:space="preserve">bám </w:t>
      </w:r>
      <w:r>
        <w:t xml:space="preserve">trên </w:t>
      </w:r>
      <w:r>
        <w:t xml:space="preserve">các </w:t>
      </w:r>
      <w:r>
        <w:t xml:space="preserve">thân </w:t>
      </w:r>
      <w:r>
        <w:t xml:space="preserve">hay </w:t>
      </w:r>
      <w:r>
        <w:t xml:space="preserve">cành </w:t>
      </w:r>
      <w:r>
        <w:t xml:space="preserve">cây, </w:t>
      </w:r>
      <w:r>
        <w:t xml:space="preserve">thường </w:t>
      </w:r>
      <w:r>
        <w:t xml:space="preserve">có </w:t>
      </w:r>
      <w:r>
        <w:t xml:space="preserve">hoa </w:t>
      </w:r>
      <w:r>
        <w:t xml:space="preserve">đẹp </w:t>
      </w:r>
      <w:r>
        <w:t xml:space="preserve">và </w:t>
      </w:r>
      <w:r>
        <w:t xml:space="preserve">thơm.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lưu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đáng </w:t>
      </w:r>
      <w:r>
        <w:t xml:space="preserve">vẻ, </w:t>
      </w:r>
      <w:r>
        <w:t xml:space="preserve">cử </w:t>
      </w:r>
      <w:r>
        <w:t xml:space="preserve">chỉ </w:t>
      </w:r>
      <w:r>
        <w:t xml:space="preserve">lịch </w:t>
      </w:r>
      <w:r>
        <w:t xml:space="preserve">sự, </w:t>
      </w:r>
      <w:r>
        <w:t xml:space="preserve">trang </w:t>
      </w:r>
      <w:r>
        <w:t xml:space="preserve">nhã.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phong </w:t>
      </w:r>
      <w:r>
        <w:rPr>
          <w:i/>
        </w:rPr>
        <w:t xml:space="preserve">lưu.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rPr>
          <w:i/>
        </w:rPr>
        <w:t xml:space="preserve">dáng </w:t>
      </w:r>
      <w:r>
        <w:rPr>
          <w:i/>
        </w:rPr>
        <w:t xml:space="preserve">phong </w:t>
      </w:r>
      <w:r>
        <w:rPr>
          <w:i/>
        </w:rPr>
        <w:t xml:space="preserve">lưu. </w:t>
      </w:r>
      <w:r>
        <w:rPr>
          <w:b/>
        </w:rPr>
        <w:t xml:space="preserve">2 </w:t>
      </w:r>
      <w:r>
        <w:t xml:space="preserve">Có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 </w:t>
      </w:r>
      <w:r>
        <w:t xml:space="preserve">khá </w:t>
      </w:r>
      <w:r>
        <w:t xml:space="preserve">giả, </w:t>
      </w:r>
      <w:r>
        <w:t xml:space="preserve">dễ </w:t>
      </w:r>
      <w:r>
        <w:t xml:space="preserve">chịu. </w:t>
      </w:r>
      <w:r>
        <w:rPr>
          <w:i/>
        </w:rPr>
        <w:t xml:space="preserve">Sống </w:t>
      </w:r>
      <w:r>
        <w:rPr>
          <w:i/>
        </w:rPr>
        <w:t xml:space="preserve">phong </w:t>
      </w:r>
      <w:r>
        <w:rPr>
          <w:i/>
        </w:rPr>
        <w:t xml:space="preserve">lưu. </w:t>
      </w:r>
      <w:r>
        <w:t xml:space="preserve">Rủ </w:t>
      </w:r>
      <w:r>
        <w:rPr>
          <w:i/>
        </w:rPr>
        <w:t xml:space="preserve">nhau </w:t>
      </w:r>
      <w:r>
        <w:rPr>
          <w:i/>
        </w:rPr>
        <w:t xml:space="preserve">đi </w:t>
      </w:r>
      <w:r>
        <w:rPr>
          <w:i/>
        </w:rPr>
        <w:t xml:space="preserve">cấy, </w:t>
      </w:r>
      <w:r>
        <w:rPr>
          <w:i/>
        </w:rPr>
        <w:t xml:space="preserve">đi </w:t>
      </w:r>
      <w:r>
        <w:rPr>
          <w:i/>
        </w:rPr>
        <w:t xml:space="preserve">cày, </w:t>
      </w:r>
      <w:r>
        <w:rPr>
          <w:i/>
        </w:rPr>
        <w:t xml:space="preserve">Bây </w:t>
      </w:r>
      <w:r>
        <w:t xml:space="preserve">giờ </w:t>
      </w:r>
      <w:r>
        <w:rPr>
          <w:i/>
        </w:rPr>
        <w:t xml:space="preserve">khó </w:t>
      </w:r>
      <w:r>
        <w:rPr>
          <w:i/>
        </w:rPr>
        <w:t xml:space="preserve">nhọc </w:t>
      </w:r>
      <w:r>
        <w:t xml:space="preserve">có </w:t>
      </w:r>
      <w:r>
        <w:t xml:space="preserve">ngày </w:t>
      </w:r>
      <w:r>
        <w:t xml:space="preserve">phong </w:t>
      </w:r>
      <w:r>
        <w:t xml:space="preserve">lưu </w:t>
      </w:r>
      <w:r>
        <w:t xml:space="preserve">(ca dao).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Gió </w:t>
      </w:r>
      <w:r>
        <w:t xml:space="preserve">và </w:t>
      </w:r>
      <w:r>
        <w:t xml:space="preserve">trăng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thú </w:t>
      </w:r>
      <w:r>
        <w:t xml:space="preserve">vui </w:t>
      </w:r>
      <w:r>
        <w:t xml:space="preserve">du </w:t>
      </w:r>
      <w:r>
        <w:t xml:space="preserve">ngoạn </w:t>
      </w:r>
      <w:r>
        <w:t xml:space="preserve">hoặc </w:t>
      </w:r>
      <w:r>
        <w:t xml:space="preserve">chuyện </w:t>
      </w:r>
      <w:r>
        <w:t xml:space="preserve">trai </w:t>
      </w:r>
      <w:r>
        <w:t xml:space="preserve">gái </w:t>
      </w:r>
      <w:r>
        <w:t xml:space="preserve">yêu </w:t>
      </w:r>
      <w:r>
        <w:t xml:space="preserve">đương.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nhã </w:t>
      </w:r>
      <w:r>
        <w:rPr>
          <w:i/>
        </w:rPr>
        <w:t xml:space="preserve">tính từ </w:t>
      </w:r>
      <w:r>
        <w:t xml:space="preserve">Lịch </w:t>
      </w:r>
      <w:r>
        <w:t xml:space="preserve">sự, </w:t>
      </w:r>
      <w:r>
        <w:t xml:space="preserve">tao </w:t>
      </w:r>
      <w:r>
        <w:rPr>
          <w:i/>
        </w:rPr>
        <w:t xml:space="preserve">nhã.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hào </w:t>
      </w:r>
      <w:r>
        <w:rPr>
          <w:i/>
        </w:rPr>
        <w:t xml:space="preserve">hoa, </w:t>
      </w:r>
      <w:r>
        <w:t xml:space="preserve">phong </w:t>
      </w:r>
      <w:r>
        <w:rPr>
          <w:i/>
        </w:rPr>
        <w:t xml:space="preserve">nhã.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phanh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(Quần </w:t>
      </w:r>
      <w:r>
        <w:t xml:space="preserve">áo </w:t>
      </w:r>
      <w:r>
        <w:t xml:space="preserve">mặc) </w:t>
      </w:r>
      <w:r>
        <w:t xml:space="preserve">mỏng </w:t>
      </w:r>
      <w:r>
        <w:t xml:space="preserve">manh </w:t>
      </w:r>
      <w:r>
        <w:t xml:space="preserve">và </w:t>
      </w:r>
      <w:r>
        <w:t xml:space="preserve">ít, </w:t>
      </w:r>
      <w:r>
        <w:t xml:space="preserve">không </w:t>
      </w:r>
      <w:r>
        <w:t xml:space="preserve">đủ </w:t>
      </w:r>
      <w:r>
        <w:t xml:space="preserve">ấm. </w:t>
      </w:r>
      <w:r>
        <w:t xml:space="preserve">Rét </w:t>
      </w:r>
      <w:r>
        <w:t xml:space="preserve">thế </w:t>
      </w:r>
      <w:r>
        <w:rPr>
          <w:i/>
        </w:rPr>
        <w:t xml:space="preserve">mà </w:t>
      </w:r>
      <w:r>
        <w:t xml:space="preserve">chỉ </w:t>
      </w:r>
      <w:r>
        <w:rPr>
          <w:i/>
        </w:rPr>
        <w:t xml:space="preserve">mặc </w:t>
      </w:r>
      <w:r>
        <w:t xml:space="preserve">phong </w:t>
      </w:r>
      <w:r>
        <w:rPr>
          <w:i/>
        </w:rPr>
        <w:t xml:space="preserve">phanh </w:t>
      </w:r>
      <w:r>
        <w:rPr>
          <w:i/>
        </w:rPr>
        <w:t xml:space="preserve">một </w:t>
      </w:r>
      <w:r>
        <w:t xml:space="preserve">chiếc </w:t>
      </w:r>
      <w:r>
        <w:t xml:space="preserve">sơmi.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rPr>
          <w:i/>
        </w:rPr>
        <w:t xml:space="preserve">phong </w:t>
      </w:r>
      <w:r>
        <w:rPr>
          <w:i/>
        </w:rPr>
        <w:t xml:space="preserve">thanh. </w:t>
      </w:r>
      <w:r>
        <w:rPr>
          <w:i/>
        </w:rPr>
        <w:t xml:space="preserve">Nghe </w:t>
      </w:r>
      <w:r>
        <w:rPr>
          <w:i/>
        </w:rPr>
        <w:t xml:space="preserve">phong </w:t>
      </w:r>
      <w:r>
        <w:t xml:space="preserve">phanh.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phú </w:t>
      </w:r>
      <w:r>
        <w:rPr>
          <w:i/>
        </w:rPr>
        <w:t xml:space="preserve">tính từ </w:t>
      </w:r>
      <w:r>
        <w:t xml:space="preserve">Nhiều </w:t>
      </w:r>
      <w:r>
        <w:t xml:space="preserve">và </w:t>
      </w:r>
      <w:r>
        <w:t xml:space="preserve">lắm </w:t>
      </w:r>
      <w:r>
        <w:t xml:space="preserve">màu </w:t>
      </w:r>
      <w:r>
        <w:t xml:space="preserve">vẻ. </w:t>
      </w:r>
      <w:r>
        <w:rPr>
          <w:i/>
        </w:rPr>
        <w:t xml:space="preserve">Sản </w:t>
      </w:r>
      <w:r>
        <w:rPr>
          <w:i/>
        </w:rPr>
        <w:t xml:space="preserve">vật </w:t>
      </w:r>
      <w:r>
        <w:rPr>
          <w:i/>
        </w:rPr>
        <w:t xml:space="preserve">phong </w:t>
      </w:r>
      <w:r>
        <w:rPr>
          <w:i/>
        </w:rPr>
        <w:t xml:space="preserve">phú. </w:t>
      </w:r>
      <w:r>
        <w:rPr>
          <w:i/>
        </w:rPr>
        <w:t xml:space="preserve">Kinh </w:t>
      </w:r>
      <w:r>
        <w:rPr>
          <w:i/>
        </w:rPr>
        <w:t xml:space="preserve">nghiệm </w:t>
      </w:r>
      <w:r>
        <w:rPr>
          <w:i/>
        </w:rPr>
        <w:t xml:space="preserve">phong </w:t>
      </w:r>
      <w:r>
        <w:rPr>
          <w:i/>
        </w:rPr>
        <w:t xml:space="preserve">phú. </w:t>
      </w:r>
      <w:r>
        <w:t xml:space="preserve">Trí </w:t>
      </w:r>
      <w:r>
        <w:rPr>
          <w:i/>
        </w:rPr>
        <w:t xml:space="preserve">tướng </w:t>
      </w:r>
      <w:r>
        <w:rPr>
          <w:i/>
        </w:rPr>
        <w:t xml:space="preserve">tượng </w:t>
      </w:r>
      <w:r>
        <w:rPr>
          <w:i/>
        </w:rPr>
        <w:t xml:space="preserve">phong </w:t>
      </w:r>
      <w:r>
        <w:t xml:space="preserve">phú.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quang </w:t>
      </w:r>
      <w:r>
        <w:rPr>
          <w:i/>
        </w:rPr>
        <w:t xml:space="preserve">tính từ </w:t>
      </w:r>
      <w:r>
        <w:t xml:space="preserve">Quang </w:t>
      </w:r>
      <w:r>
        <w:t xml:space="preserve">đãng </w:t>
      </w:r>
      <w:r>
        <w:t xml:space="preserve">và </w:t>
      </w:r>
      <w:r>
        <w:t xml:space="preserve">sáng </w:t>
      </w:r>
      <w:r>
        <w:t xml:space="preserve">sủa. </w:t>
      </w:r>
      <w:r>
        <w:t xml:space="preserve">Nhà </w:t>
      </w:r>
      <w:r>
        <w:t xml:space="preserve">của </w:t>
      </w:r>
      <w:r>
        <w:rPr>
          <w:i/>
        </w:rPr>
        <w:t xml:space="preserve">ở </w:t>
      </w:r>
      <w:r>
        <w:rPr>
          <w:i/>
        </w:rPr>
        <w:t xml:space="preserve">nơi </w:t>
      </w:r>
      <w:r>
        <w:rPr>
          <w:i/>
        </w:rPr>
        <w:t xml:space="preserve">cao </w:t>
      </w:r>
      <w:r>
        <w:rPr>
          <w:i/>
        </w:rPr>
        <w:t xml:space="preserve">ráo, </w:t>
      </w:r>
      <w:r>
        <w:t xml:space="preserve">phong </w:t>
      </w:r>
      <w:r>
        <w:t xml:space="preserve">quang. </w:t>
      </w:r>
      <w:r>
        <w:t xml:space="preserve">Đường </w:t>
      </w:r>
      <w:r>
        <w:rPr>
          <w:i/>
        </w:rPr>
        <w:t xml:space="preserve">đi </w:t>
      </w:r>
      <w:r>
        <w:rPr>
          <w:i/>
        </w:rPr>
        <w:t xml:space="preserve">lối </w:t>
      </w:r>
      <w:r>
        <w:rPr>
          <w:i/>
        </w:rPr>
        <w:t xml:space="preserve">lại </w:t>
      </w:r>
      <w:r>
        <w:rPr>
          <w:i/>
        </w:rPr>
        <w:t xml:space="preserve">phong </w:t>
      </w:r>
      <w:r>
        <w:rPr>
          <w:i/>
        </w:rPr>
        <w:t xml:space="preserve">quang.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sương </w:t>
      </w:r>
      <w:r>
        <w:rPr>
          <w:i/>
        </w:rPr>
        <w:t xml:space="preserve">danh từ </w:t>
      </w:r>
      <w:r>
        <w:t xml:space="preserve">(cũ). </w:t>
      </w:r>
      <w:r>
        <w:t xml:space="preserve">Gió </w:t>
      </w:r>
      <w:r>
        <w:t xml:space="preserve">và </w:t>
      </w:r>
      <w:r>
        <w:t xml:space="preserve">sương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nỗi </w:t>
      </w:r>
      <w:r>
        <w:t xml:space="preserve">gian </w:t>
      </w:r>
      <w:r>
        <w:t xml:space="preserve">nan, </w:t>
      </w:r>
      <w:r>
        <w:t xml:space="preserve">vất </w:t>
      </w:r>
      <w:r>
        <w:t xml:space="preserve">vả </w:t>
      </w:r>
      <w:r>
        <w:t xml:space="preserve">trong </w:t>
      </w:r>
      <w:r>
        <w:t xml:space="preserve">cuộc </w:t>
      </w:r>
      <w:r>
        <w:t xml:space="preserve">đời </w:t>
      </w:r>
      <w:r>
        <w:t xml:space="preserve">phiêu </w:t>
      </w:r>
      <w:r>
        <w:t xml:space="preserve">bạt. </w:t>
      </w:r>
      <w:r>
        <w:rPr>
          <w:i/>
        </w:rPr>
        <w:t xml:space="preserve">Dầu </w:t>
      </w:r>
      <w:r>
        <w:rPr>
          <w:i/>
        </w:rPr>
        <w:t xml:space="preserve">dãi </w:t>
      </w:r>
      <w:r>
        <w:rPr>
          <w:i/>
        </w:rPr>
        <w:t xml:space="preserve">phong </w:t>
      </w:r>
      <w:r>
        <w:rPr>
          <w:i/>
        </w:rPr>
        <w:t xml:space="preserve">sương.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đầy </w:t>
      </w:r>
      <w:r>
        <w:rPr>
          <w:i/>
        </w:rPr>
        <w:t xml:space="preserve">phong </w:t>
      </w:r>
      <w:r>
        <w:rPr>
          <w:i/>
        </w:rPr>
        <w:t xml:space="preserve">sương.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tặng </w:t>
      </w:r>
      <w:r>
        <w:rPr>
          <w:i/>
        </w:rPr>
        <w:t xml:space="preserve">động từ </w:t>
      </w:r>
      <w:r>
        <w:t xml:space="preserve">(tru.). </w:t>
      </w:r>
      <w:r>
        <w:t xml:space="preserve">(Nhà </w:t>
      </w:r>
      <w:r>
        <w:t xml:space="preserve">nước) </w:t>
      </w:r>
      <w:r>
        <w:t xml:space="preserve">tặng </w:t>
      </w:r>
      <w:r>
        <w:t xml:space="preserve">danh </w:t>
      </w:r>
      <w:r>
        <w:t xml:space="preserve">hiệu </w:t>
      </w:r>
      <w:r>
        <w:t xml:space="preserve">cao </w:t>
      </w:r>
      <w:r>
        <w:t xml:space="preserve">quý. </w:t>
      </w:r>
      <w:r>
        <w:rPr>
          <w:i/>
        </w:rPr>
        <w:t xml:space="preserve">Được </w:t>
      </w:r>
      <w:r>
        <w:rPr>
          <w:i/>
        </w:rPr>
        <w:t xml:space="preserve">phong </w:t>
      </w:r>
      <w:r>
        <w:rPr>
          <w:i/>
        </w:rPr>
        <w:t xml:space="preserve">tặng </w:t>
      </w:r>
      <w:r>
        <w:rPr>
          <w:i/>
        </w:rPr>
        <w:t xml:space="preserve">danh </w:t>
      </w:r>
      <w:r>
        <w:rPr>
          <w:i/>
        </w:rPr>
        <w:t xml:space="preserve">hiệu </w:t>
      </w:r>
      <w:r>
        <w:t xml:space="preserve">Bà </w:t>
      </w:r>
      <w:r>
        <w:rPr>
          <w:i/>
        </w:rPr>
        <w:t xml:space="preserve">mẹ </w:t>
      </w:r>
      <w:r>
        <w:t xml:space="preserve">Việt </w:t>
      </w:r>
      <w:r>
        <w:rPr>
          <w:i/>
        </w:rPr>
        <w:t xml:space="preserve">Nam </w:t>
      </w:r>
      <w:r>
        <w:rPr>
          <w:i/>
        </w:rPr>
        <w:t xml:space="preserve">anh </w:t>
      </w:r>
      <w:r>
        <w:t xml:space="preserve">hùng.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t xml:space="preserve">Những </w:t>
      </w:r>
      <w:r>
        <w:t xml:space="preserve">nét </w:t>
      </w:r>
      <w:r>
        <w:t xml:space="preserve">đặc </w:t>
      </w:r>
      <w:r>
        <w:t xml:space="preserve">trưng </w:t>
      </w:r>
      <w:r>
        <w:t xml:space="preserve">(thường </w:t>
      </w:r>
      <w:r>
        <w:t xml:space="preserve">là </w:t>
      </w:r>
      <w:r>
        <w:t xml:space="preserve">tốt </w:t>
      </w:r>
      <w:r>
        <w:t xml:space="preserve">đẹp)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nhìn </w:t>
      </w:r>
      <w:r>
        <w:t xml:space="preserve">qua </w:t>
      </w:r>
      <w:r>
        <w:t xml:space="preserve">dáng </w:t>
      </w:r>
      <w:r>
        <w:t xml:space="preserve">đi, </w:t>
      </w:r>
      <w:r>
        <w:t xml:space="preserve">cử </w:t>
      </w:r>
      <w:r>
        <w:t xml:space="preserve">chỉ, </w:t>
      </w:r>
      <w:r>
        <w:t xml:space="preserve">điệu </w:t>
      </w:r>
      <w:r>
        <w:t xml:space="preserve">bộ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Phong </w:t>
      </w:r>
      <w:r>
        <w:rPr>
          <w:i/>
        </w:rPr>
        <w:t xml:space="preserve">thái </w:t>
      </w:r>
      <w:r>
        <w:rPr>
          <w:i/>
        </w:rPr>
        <w:t xml:space="preserve">ung </w:t>
      </w:r>
      <w:r>
        <w:t xml:space="preserve">dung. </w:t>
      </w:r>
      <w:r>
        <w:t xml:space="preserve">Phong </w:t>
      </w:r>
      <w:r>
        <w:rPr>
          <w:i/>
        </w:rPr>
        <w:t xml:space="preserve">thái </w:t>
      </w:r>
      <w:r>
        <w:rPr>
          <w:i/>
        </w:rPr>
        <w:t xml:space="preserve">nhà </w:t>
      </w:r>
      <w:r>
        <w:t xml:space="preserve">nho.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thanh </w:t>
      </w:r>
      <w:r>
        <w:rPr>
          <w:i/>
        </w:rPr>
        <w:t xml:space="preserve">tính từ </w:t>
      </w:r>
      <w:r>
        <w:t xml:space="preserve">(Tin </w:t>
      </w:r>
      <w:r>
        <w:t xml:space="preserve">tức) </w:t>
      </w:r>
      <w:r>
        <w:t xml:space="preserve">thoáng </w:t>
      </w:r>
      <w:r>
        <w:t xml:space="preserve">nghe </w:t>
      </w:r>
      <w:r>
        <w:t xml:space="preserve">được, </w:t>
      </w:r>
      <w:r>
        <w:t xml:space="preserve">thoáng </w:t>
      </w:r>
      <w:r>
        <w:t xml:space="preserve">biết </w:t>
      </w:r>
      <w:r>
        <w:t xml:space="preserve">được, </w:t>
      </w:r>
      <w:r>
        <w:t xml:space="preserve">chưa </w:t>
      </w:r>
      <w:r>
        <w:t xml:space="preserve">lấy </w:t>
      </w:r>
      <w:r>
        <w:t xml:space="preserve">gì </w:t>
      </w:r>
      <w:r>
        <w:t xml:space="preserve">làm </w:t>
      </w:r>
      <w:r>
        <w:t xml:space="preserve">chắc </w:t>
      </w:r>
      <w:r>
        <w:t xml:space="preserve">lắm. </w:t>
      </w:r>
      <w:r>
        <w:t xml:space="preserve">Mới </w:t>
      </w:r>
      <w:r>
        <w:rPr>
          <w:i/>
        </w:rPr>
        <w:t xml:space="preserve">nghe </w:t>
      </w:r>
      <w:r>
        <w:rPr>
          <w:i/>
        </w:rPr>
        <w:t xml:space="preserve">phong </w:t>
      </w:r>
      <w:r>
        <w:rPr>
          <w:i/>
        </w:rPr>
        <w:t xml:space="preserve">thanh, </w:t>
      </w:r>
      <w:r>
        <w:rPr>
          <w:i/>
        </w:rPr>
        <w:t xml:space="preserve">còn </w:t>
      </w:r>
      <w:r>
        <w:rPr>
          <w:i/>
        </w:rPr>
        <w:t xml:space="preserve">chưa </w:t>
      </w:r>
      <w:r>
        <w:rPr>
          <w:i/>
        </w:rPr>
        <w:t xml:space="preserve">rõ </w:t>
      </w:r>
      <w:r>
        <w:t xml:space="preserve">lắm.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thấp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thấp </w:t>
      </w:r>
      <w:r>
        <w:rPr>
          <w:i/>
        </w:rPr>
        <w:t xml:space="preserve">khớp.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về </w:t>
      </w:r>
      <w:r>
        <w:t xml:space="preserve">khí </w:t>
      </w:r>
      <w:r>
        <w:t xml:space="preserve">hậu </w:t>
      </w:r>
      <w:r>
        <w:t xml:space="preserve">của </w:t>
      </w:r>
      <w:r>
        <w:t xml:space="preserve">một </w:t>
      </w:r>
      <w:r>
        <w:t xml:space="preserve">vùng </w:t>
      </w:r>
      <w:r>
        <w:t xml:space="preserve">đối </w:t>
      </w:r>
      <w:r>
        <w:t xml:space="preserve">với </w:t>
      </w:r>
      <w:r>
        <w:t xml:space="preserve">sinh </w:t>
      </w:r>
      <w:r>
        <w:t xml:space="preserve">hoạt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quát. </w:t>
      </w:r>
      <w:r>
        <w:rPr>
          <w:i/>
        </w:rPr>
        <w:t xml:space="preserve">Hợp </w:t>
      </w:r>
      <w:r>
        <w:rPr>
          <w:i/>
        </w:rPr>
        <w:t xml:space="preserve">phong </w:t>
      </w:r>
      <w:r>
        <w:t xml:space="preserve">thổ. </w:t>
      </w:r>
      <w:r>
        <w:t xml:space="preserve">Chưa </w:t>
      </w:r>
      <w:r>
        <w:rPr>
          <w:i/>
        </w:rPr>
        <w:t xml:space="preserve">quen </w:t>
      </w:r>
      <w:r>
        <w:rPr>
          <w:i/>
        </w:rPr>
        <w:t xml:space="preserve">phong </w:t>
      </w:r>
      <w:r>
        <w:rPr>
          <w:i/>
        </w:rPr>
        <w:t xml:space="preserve">thổ.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(cũ). </w:t>
      </w:r>
      <w:r>
        <w:t xml:space="preserve">Thuật </w:t>
      </w:r>
      <w:r>
        <w:t xml:space="preserve">xem </w:t>
      </w:r>
      <w:r>
        <w:t xml:space="preserve">đất </w:t>
      </w:r>
      <w:r>
        <w:t xml:space="preserve">để </w:t>
      </w:r>
      <w:r>
        <w:t xml:space="preserve">chọn </w:t>
      </w:r>
      <w:r>
        <w:t xml:space="preserve">nơi </w:t>
      </w:r>
      <w:r>
        <w:t xml:space="preserve">dựng </w:t>
      </w:r>
      <w:r>
        <w:t xml:space="preserve">nhà </w:t>
      </w:r>
      <w:r>
        <w:t xml:space="preserve">cửa </w:t>
      </w:r>
      <w:r>
        <w:t xml:space="preserve">hay </w:t>
      </w:r>
      <w:r>
        <w:t xml:space="preserve">đặt </w:t>
      </w:r>
      <w:r>
        <w:t xml:space="preserve">mồ </w:t>
      </w:r>
      <w:r>
        <w:t xml:space="preserve">má,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địa </w:t>
      </w:r>
      <w:r>
        <w:t xml:space="preserve">lí.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Lẳng </w:t>
      </w:r>
      <w:r>
        <w:t xml:space="preserve">lơ, </w:t>
      </w:r>
      <w:r>
        <w:t xml:space="preserve">tình </w:t>
      </w:r>
      <w:r>
        <w:t xml:space="preserve">tứ. </w:t>
      </w:r>
      <w:r>
        <w:rPr>
          <w:i/>
        </w:rPr>
        <w:t xml:space="preserve">Đôi </w:t>
      </w:r>
      <w:r>
        <w:t xml:space="preserve">mắt </w:t>
      </w:r>
      <w:r>
        <w:rPr>
          <w:i/>
        </w:rPr>
        <w:t xml:space="preserve">phong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toả </w:t>
      </w:r>
      <w:r>
        <w:rPr>
          <w:i/>
        </w:rPr>
        <w:t xml:space="preserve">động từ </w:t>
      </w:r>
      <w:r>
        <w:t xml:space="preserve">Bao </w:t>
      </w:r>
      <w:r>
        <w:t xml:space="preserve">vây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hay </w:t>
      </w:r>
      <w:r>
        <w:t xml:space="preserve">một </w:t>
      </w:r>
      <w:r>
        <w:t xml:space="preserve">nước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cô </w:t>
      </w:r>
      <w:r>
        <w:t xml:space="preserve">lập, </w:t>
      </w:r>
      <w:r>
        <w:t xml:space="preserve">cắt </w:t>
      </w:r>
      <w:r>
        <w:t xml:space="preserve">đứt </w:t>
      </w:r>
      <w:r>
        <w:t xml:space="preserve">giao </w:t>
      </w:r>
      <w:r>
        <w:t xml:space="preserve">thông </w:t>
      </w:r>
      <w:r>
        <w:t xml:space="preserve">liên </w:t>
      </w:r>
      <w:r>
        <w:t xml:space="preserve">lạc </w:t>
      </w:r>
      <w:r>
        <w:t xml:space="preserve">với </w:t>
      </w:r>
      <w:r>
        <w:t xml:space="preserve">bên </w:t>
      </w:r>
      <w:r>
        <w:t xml:space="preserve">ngoài. </w:t>
      </w:r>
      <w:r>
        <w:rPr>
          <w:i/>
        </w:rPr>
        <w:t xml:space="preserve">Phong </w:t>
      </w:r>
      <w:r>
        <w:rPr>
          <w:i/>
        </w:rPr>
        <w:t xml:space="preserve">toả </w:t>
      </w:r>
      <w:r>
        <w:rPr>
          <w:i/>
        </w:rPr>
        <w:t xml:space="preserve">đường </w:t>
      </w:r>
      <w:r>
        <w:rPr>
          <w:i/>
        </w:rPr>
        <w:t xml:space="preserve">biển. </w:t>
      </w:r>
      <w:r>
        <w:t xml:space="preserve">Kinh </w:t>
      </w:r>
      <w:r>
        <w:rPr>
          <w:i/>
        </w:rPr>
        <w:t xml:space="preserve">tế </w:t>
      </w:r>
      <w:r>
        <w:rPr>
          <w:i/>
        </w:rPr>
        <w:t xml:space="preserve">bị </w:t>
      </w:r>
      <w:r>
        <w:rPr>
          <w:i/>
        </w:rPr>
        <w:t xml:space="preserve">phong </w:t>
      </w:r>
      <w:r>
        <w:rPr>
          <w:i/>
        </w:rPr>
        <w:t xml:space="preserve">toả.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trào </w:t>
      </w:r>
      <w:r>
        <w:rPr>
          <w:i/>
        </w:rPr>
        <w:t xml:space="preserve">danh từ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trị, </w:t>
      </w:r>
      <w:r>
        <w:t xml:space="preserve">văn </w:t>
      </w:r>
      <w:r>
        <w:t xml:space="preserve">hoá, </w:t>
      </w:r>
      <w:r>
        <w:t xml:space="preserve">xã </w:t>
      </w:r>
      <w:r>
        <w:t xml:space="preserve">hội </w:t>
      </w:r>
      <w:r>
        <w:t xml:space="preserve">lôi </w:t>
      </w:r>
      <w:r>
        <w:t xml:space="preserve">cuốn </w:t>
      </w:r>
      <w:r>
        <w:t xml:space="preserve">được </w:t>
      </w:r>
      <w:r>
        <w:t xml:space="preserve">đông </w:t>
      </w:r>
      <w:r>
        <w:t xml:space="preserve">đảo </w:t>
      </w:r>
      <w:r>
        <w:t xml:space="preserve">quản </w:t>
      </w:r>
      <w:r>
        <w:t xml:space="preserve">chúng </w:t>
      </w:r>
      <w:r>
        <w:t xml:space="preserve">tham </w:t>
      </w:r>
      <w:r>
        <w:t xml:space="preserve">gia.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cách </w:t>
      </w:r>
      <w:r>
        <w:rPr>
          <w:i/>
        </w:rPr>
        <w:t xml:space="preserve">mạng.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thể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rPr>
          <w:i/>
        </w:rPr>
        <w:t xml:space="preserve">Gió </w:t>
      </w:r>
      <w:r>
        <w:t xml:space="preserve">và </w:t>
      </w:r>
      <w:r>
        <w:t xml:space="preserve">bụi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gian </w:t>
      </w:r>
      <w:r>
        <w:t xml:space="preserve">nan, </w:t>
      </w:r>
      <w:r>
        <w:t xml:space="preserve">vất </w:t>
      </w:r>
      <w:r>
        <w:t xml:space="preserve">vả </w:t>
      </w:r>
      <w:r>
        <w:t xml:space="preserve">phải </w:t>
      </w:r>
      <w:r>
        <w:t xml:space="preserve">trải </w:t>
      </w:r>
      <w:r>
        <w:t xml:space="preserve">qua </w:t>
      </w:r>
      <w:r>
        <w:t xml:space="preserve">trong </w:t>
      </w:r>
      <w:r>
        <w:t xml:space="preserve">cuộc </w:t>
      </w:r>
      <w:r>
        <w:t xml:space="preserve">sống. </w:t>
      </w:r>
      <w:r>
        <w:rPr>
          <w:i/>
        </w:rPr>
        <w:t xml:space="preserve">Dày </w:t>
      </w:r>
      <w:r>
        <w:rPr>
          <w:i/>
        </w:rPr>
        <w:t xml:space="preserve">dạn </w:t>
      </w:r>
      <w:r>
        <w:rPr>
          <w:i/>
        </w:rPr>
        <w:t xml:space="preserve">phong </w:t>
      </w:r>
      <w:r>
        <w:rPr>
          <w:i/>
        </w:rPr>
        <w:t xml:space="preserve">trần. </w:t>
      </w:r>
      <w:r>
        <w:t xml:space="preserve">Chịu </w:t>
      </w:r>
      <w:r>
        <w:rPr>
          <w:i/>
        </w:rPr>
        <w:t xml:space="preserve">cảnh </w:t>
      </w:r>
      <w:r>
        <w:rPr>
          <w:i/>
        </w:rPr>
        <w:t xml:space="preserve">phong </w:t>
      </w:r>
      <w:r>
        <w:rPr>
          <w:i/>
        </w:rPr>
        <w:t xml:space="preserve">trần.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Thói </w:t>
      </w:r>
      <w:r>
        <w:t xml:space="preserve">quen </w:t>
      </w:r>
      <w:r>
        <w:t xml:space="preserve">đã </w:t>
      </w:r>
      <w:r>
        <w:t xml:space="preserve">ăn </w:t>
      </w:r>
      <w:r>
        <w:t xml:space="preserve">sâu </w:t>
      </w:r>
      <w:r>
        <w:t xml:space="preserve">vào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hội, </w:t>
      </w:r>
      <w:r>
        <w:t xml:space="preserve">được </w:t>
      </w:r>
      <w:r>
        <w:t xml:space="preserve">mọi </w:t>
      </w:r>
      <w:r>
        <w:t xml:space="preserve">người </w:t>
      </w:r>
      <w:r>
        <w:t xml:space="preserve">công </w:t>
      </w:r>
      <w:r>
        <w:t xml:space="preserve">nhận </w:t>
      </w:r>
      <w:r>
        <w:t xml:space="preserve">và </w:t>
      </w:r>
      <w:r>
        <w:t xml:space="preserve">làm </w:t>
      </w:r>
      <w:r>
        <w:t xml:space="preserve">theo. </w:t>
      </w:r>
      <w:r>
        <w:t xml:space="preserve">Phong </w:t>
      </w:r>
      <w:r>
        <w:rPr>
          <w:i/>
        </w:rPr>
        <w:t xml:space="preserve">tục </w:t>
      </w:r>
      <w:r>
        <w:rPr>
          <w:i/>
        </w:rPr>
        <w:t xml:space="preserve">nấu </w:t>
      </w:r>
      <w:r>
        <w:rPr>
          <w:i/>
        </w:rPr>
        <w:t xml:space="preserve">bánh </w:t>
      </w:r>
      <w:r>
        <w:t xml:space="preserve">chưng </w:t>
      </w:r>
      <w:r>
        <w:t xml:space="preserve">ngày </w:t>
      </w:r>
      <w:r>
        <w:t xml:space="preserve">Tết. </w:t>
      </w:r>
      <w:r>
        <w:br w:type="page"/>
      </w:r>
      <w:r>
        <w:rPr>
          <w:b/>
        </w:rPr>
        <w:t xml:space="preserve">phong </w:t>
      </w:r>
      <w:r>
        <w:rPr>
          <w:b/>
        </w:rPr>
        <w:t xml:space="preserve">tư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Dáng </w:t>
      </w:r>
      <w:r>
        <w:t xml:space="preserve">người </w:t>
      </w:r>
      <w:r>
        <w:t xml:space="preserve">đẹp.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vân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Gió </w:t>
      </w:r>
      <w:r>
        <w:t xml:space="preserve">và </w:t>
      </w:r>
      <w:r>
        <w:t xml:space="preserve">mây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dịp </w:t>
      </w:r>
      <w:r>
        <w:t xml:space="preserve">tốt </w:t>
      </w:r>
      <w:r>
        <w:t xml:space="preserve">để </w:t>
      </w:r>
      <w:r>
        <w:t xml:space="preserve">lập </w:t>
      </w:r>
      <w:r>
        <w:t xml:space="preserve">công </w:t>
      </w:r>
      <w:r>
        <w:t xml:space="preserve">danh, </w:t>
      </w:r>
      <w:r>
        <w:t xml:space="preserve">sự </w:t>
      </w:r>
      <w:r>
        <w:t xml:space="preserve">nghiệp. </w:t>
      </w:r>
      <w:r>
        <w:t xml:space="preserve">Gặp </w:t>
      </w:r>
      <w:r>
        <w:t xml:space="preserve">hội </w:t>
      </w:r>
      <w:r>
        <w:rPr>
          <w:i/>
        </w:rPr>
        <w:t xml:space="preserve">phong </w:t>
      </w:r>
      <w:r>
        <w:rPr>
          <w:i/>
        </w:rPr>
        <w:t xml:space="preserve">bân.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Đặc </w:t>
      </w:r>
      <w:r>
        <w:t xml:space="preserve">tính </w:t>
      </w:r>
      <w:r>
        <w:t xml:space="preserve">gây </w:t>
      </w:r>
      <w:r>
        <w:t xml:space="preserve">hứng </w:t>
      </w:r>
      <w:r>
        <w:t xml:space="preserve">thú </w:t>
      </w:r>
      <w:r>
        <w:t xml:space="preserve">đặc </w:t>
      </w:r>
      <w:r>
        <w:t xml:space="preserve">sắc. </w:t>
      </w:r>
      <w:r>
        <w:rPr>
          <w:i/>
        </w:rPr>
        <w:t xml:space="preserve">Phong </w:t>
      </w:r>
      <w:r>
        <w:t xml:space="preserve">uị </w:t>
      </w:r>
      <w:r>
        <w:rPr>
          <w:i/>
        </w:rPr>
        <w:t xml:space="preserve">đậm </w:t>
      </w:r>
      <w:r>
        <w:rPr>
          <w:i/>
        </w:rPr>
        <w:t xml:space="preserve">đà </w:t>
      </w:r>
      <w:r>
        <w:rPr>
          <w:i/>
        </w:rPr>
        <w:t xml:space="preserve">của </w:t>
      </w:r>
      <w:r>
        <w:t xml:space="preserve">đồng </w:t>
      </w:r>
      <w:r>
        <w:rPr>
          <w:i/>
        </w:rPr>
        <w:t xml:space="preserve">quê. </w:t>
      </w:r>
      <w:r>
        <w:rPr>
          <w:i/>
        </w:rPr>
        <w:t xml:space="preserve">Phong </w:t>
      </w:r>
      <w:r>
        <w:rPr>
          <w:i/>
        </w:rPr>
        <w:t xml:space="preserve">Uị </w:t>
      </w:r>
      <w:r>
        <w:rPr>
          <w:i/>
        </w:rPr>
        <w:t xml:space="preserve">ca </w:t>
      </w:r>
      <w:r>
        <w:rPr>
          <w:i/>
        </w:rPr>
        <w:t xml:space="preserve">đaO.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vũ </w:t>
      </w:r>
      <w:r>
        <w:rPr>
          <w:b/>
        </w:rPr>
        <w:t xml:space="preserve">biểu </w:t>
      </w:r>
      <w:r>
        <w:rPr>
          <w:i/>
        </w:rPr>
        <w:t xml:space="preserve">danh từ </w:t>
      </w:r>
      <w:r>
        <w:t xml:space="preserve">(cũ). </w:t>
      </w:r>
      <w:r>
        <w:t xml:space="preserve">Khí </w:t>
      </w:r>
      <w:r>
        <w:t xml:space="preserve">áp </w:t>
      </w:r>
      <w:r>
        <w:t xml:space="preserve">kế. </w:t>
      </w:r>
      <w:r>
        <w:br/>
      </w:r>
      <w:r>
        <w:rPr>
          <w:b/>
        </w:rPr>
        <w:t xml:space="preserve">phòng,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của </w:t>
      </w:r>
      <w:r>
        <w:t xml:space="preserve">nhà </w:t>
      </w:r>
      <w:r>
        <w:t xml:space="preserve">được </w:t>
      </w:r>
      <w:r>
        <w:t xml:space="preserve">ngăn </w:t>
      </w:r>
      <w:r>
        <w:t xml:space="preserve">riêng </w:t>
      </w:r>
      <w:r>
        <w:t xml:space="preserve">bằng </w:t>
      </w:r>
      <w:r>
        <w:rPr>
          <w:i/>
        </w:rPr>
        <w:t xml:space="preserve">tường, </w:t>
      </w:r>
      <w:r>
        <w:t xml:space="preserve">vách, </w:t>
      </w:r>
      <w:r>
        <w:t xml:space="preserve">có </w:t>
      </w:r>
      <w:r>
        <w:t xml:space="preserve">một </w:t>
      </w:r>
      <w:r>
        <w:t xml:space="preserve">công </w:t>
      </w:r>
      <w:r>
        <w:t xml:space="preserve">dụng </w:t>
      </w:r>
      <w:r>
        <w:t xml:space="preserve">riêng </w:t>
      </w:r>
      <w:r>
        <w:t xml:space="preserve">nào </w:t>
      </w:r>
      <w:r>
        <w:t xml:space="preserve">đó; </w:t>
      </w:r>
      <w:r>
        <w:t xml:space="preserve">buồng. </w:t>
      </w:r>
      <w:r>
        <w:rPr>
          <w:i/>
        </w:rPr>
        <w:t xml:space="preserve">Nhà </w:t>
      </w:r>
      <w:r>
        <w:t xml:space="preserve">có </w:t>
      </w:r>
      <w:r>
        <w:t xml:space="preserve">ba </w:t>
      </w:r>
      <w:r>
        <w:t xml:space="preserve">phòng. </w:t>
      </w:r>
      <w:r>
        <w:rPr>
          <w:i/>
        </w:rPr>
        <w:t xml:space="preserve">Phòng </w:t>
      </w:r>
      <w:r>
        <w:rPr>
          <w:i/>
        </w:rPr>
        <w:t xml:space="preserve">(tiếp) </w:t>
      </w:r>
      <w:r>
        <w:t xml:space="preserve">khách. </w:t>
      </w:r>
      <w:r>
        <w:t xml:space="preserve">Phòng </w:t>
      </w:r>
      <w:r>
        <w:rPr>
          <w:i/>
        </w:rPr>
        <w:t xml:space="preserve">họp.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công </w:t>
      </w:r>
      <w:r>
        <w:t xml:space="preserve">tác </w:t>
      </w:r>
      <w:r>
        <w:t xml:space="preserve">chuyên </w:t>
      </w:r>
      <w:r>
        <w:t xml:space="preserve">môn, </w:t>
      </w:r>
      <w:r>
        <w:t xml:space="preserve">hành </w:t>
      </w:r>
      <w:r>
        <w:t xml:space="preserve">chính, </w:t>
      </w:r>
      <w:r>
        <w:t xml:space="preserve">` </w:t>
      </w:r>
      <w:r>
        <w:t xml:space="preserve">sự </w:t>
      </w:r>
      <w:r>
        <w:t xml:space="preserve">nghiệp </w:t>
      </w:r>
      <w:r>
        <w:t xml:space="preserve">trong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hoặc </w:t>
      </w:r>
      <w:r>
        <w:t xml:space="preserve">một </w:t>
      </w:r>
      <w:r>
        <w:t xml:space="preserve">huyện, </w:t>
      </w:r>
      <w:r>
        <w:t xml:space="preserve">quận. </w:t>
      </w:r>
      <w:r>
        <w:t xml:space="preserve">Phòng </w:t>
      </w:r>
      <w:r>
        <w:rPr>
          <w:i/>
        </w:rPr>
        <w:t xml:space="preserve">hành </w:t>
      </w:r>
      <w:r>
        <w:t xml:space="preserve">chính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sở. </w:t>
      </w:r>
      <w:r>
        <w:rPr>
          <w:i/>
        </w:rPr>
        <w:t xml:space="preserve">Phòng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t xml:space="preserve">huyện. </w:t>
      </w:r>
      <w:r>
        <w:br/>
      </w:r>
      <w:r>
        <w:rPr>
          <w:b/>
        </w:rPr>
        <w:t xml:space="preserve">phòng; </w:t>
      </w:r>
      <w:r>
        <w:rPr>
          <w:i/>
        </w:rPr>
        <w:t xml:space="preserve">động từ </w:t>
      </w:r>
      <w:r>
        <w:t xml:space="preserve">Liệu </w:t>
      </w:r>
      <w:r>
        <w:t xml:space="preserve">để </w:t>
      </w:r>
      <w:r>
        <w:t xml:space="preserve">có </w:t>
      </w:r>
      <w:r>
        <w:t xml:space="preserve">biện </w:t>
      </w:r>
      <w:r>
        <w:t xml:space="preserve">pháp </w:t>
      </w:r>
      <w:r>
        <w:t xml:space="preserve">tránh, </w:t>
      </w:r>
      <w:r>
        <w:t xml:space="preserve">ngăn </w:t>
      </w:r>
      <w:r>
        <w:t xml:space="preserve">ngừa </w:t>
      </w:r>
      <w:r>
        <w:t xml:space="preserve">hoặc </w:t>
      </w:r>
      <w:r>
        <w:t xml:space="preserve">lâm </w:t>
      </w:r>
      <w:r>
        <w:t xml:space="preserve">thời </w:t>
      </w:r>
      <w:r>
        <w:t xml:space="preserve">đối </w:t>
      </w:r>
      <w:r>
        <w:t xml:space="preserve">phó </w:t>
      </w:r>
      <w:r>
        <w:t xml:space="preserve">với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rPr>
          <w:i/>
        </w:rPr>
        <w:t xml:space="preserve">Tiêm </w:t>
      </w:r>
      <w:r>
        <w:rPr>
          <w:i/>
        </w:rPr>
        <w:t xml:space="preserve">phòng </w:t>
      </w:r>
      <w:r>
        <w:rPr>
          <w:i/>
        </w:rPr>
        <w:t xml:space="preserve">dịch. </w:t>
      </w:r>
      <w:r>
        <w:rPr>
          <w:i/>
        </w:rPr>
        <w:t xml:space="preserve">Phòng </w:t>
      </w:r>
      <w:r>
        <w:t xml:space="preserve">chống </w:t>
      </w:r>
      <w:r>
        <w:rPr>
          <w:i/>
        </w:rPr>
        <w:t xml:space="preserve">bão </w:t>
      </w:r>
      <w:r>
        <w:t xml:space="preserve">lụt. </w:t>
      </w:r>
      <w:r>
        <w:t xml:space="preserve">Phòng </w:t>
      </w:r>
      <w:r>
        <w:rPr>
          <w:i/>
        </w:rPr>
        <w:t xml:space="preserve">sự </w:t>
      </w:r>
      <w:r>
        <w:t xml:space="preserve">bất </w:t>
      </w:r>
      <w:r>
        <w:rPr>
          <w:i/>
        </w:rPr>
        <w:t xml:space="preserve">trắc. </w:t>
      </w:r>
      <w:r>
        <w:rPr>
          <w:i/>
        </w:rPr>
        <w:t xml:space="preserve">Dặn </w:t>
      </w:r>
      <w:r>
        <w:t xml:space="preserve">phòng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bệnh </w:t>
      </w:r>
      <w:r>
        <w:rPr>
          <w:i/>
        </w:rPr>
        <w:t xml:space="preserve">động từ </w:t>
      </w:r>
      <w:r>
        <w:t xml:space="preserve">Ngăn </w:t>
      </w:r>
      <w:r>
        <w:t xml:space="preserve">ngừa </w:t>
      </w:r>
      <w:r>
        <w:t xml:space="preserve">bệnh </w:t>
      </w:r>
      <w:r>
        <w:t xml:space="preserve">tật, </w:t>
      </w:r>
      <w:r>
        <w:t xml:space="preserve">giữ </w:t>
      </w:r>
      <w:r>
        <w:rPr>
          <w:i/>
        </w:rPr>
        <w:t xml:space="preserve">gìn </w:t>
      </w:r>
      <w:r>
        <w:t xml:space="preserve">và </w:t>
      </w:r>
      <w:r>
        <w:t xml:space="preserve">tăng </w:t>
      </w:r>
      <w:r>
        <w:t xml:space="preserve">cường </w:t>
      </w:r>
      <w:r>
        <w:t xml:space="preserve">sức </w:t>
      </w:r>
      <w:r>
        <w:t xml:space="preserve">khoẻ. </w:t>
      </w:r>
      <w:r>
        <w:t xml:space="preserve">Vệ </w:t>
      </w:r>
      <w:r>
        <w:rPr>
          <w:i/>
        </w:rPr>
        <w:t xml:space="preserve">sinh </w:t>
      </w:r>
      <w:r>
        <w:rPr>
          <w:i/>
        </w:rPr>
        <w:t xml:space="preserve">phòng </w:t>
      </w:r>
      <w:r>
        <w:t xml:space="preserve">phòng </w:t>
      </w:r>
      <w:r>
        <w:t xml:space="preserve">bị </w:t>
      </w:r>
      <w:r>
        <w:t xml:space="preserve">động từ </w:t>
      </w:r>
      <w:r>
        <w:t xml:space="preserve">Đề </w:t>
      </w:r>
      <w:r>
        <w:t xml:space="preserve">phòng </w:t>
      </w:r>
      <w:r>
        <w:t xml:space="preserve">sẵn. </w:t>
      </w:r>
      <w:r>
        <w:rPr>
          <w:i/>
        </w:rPr>
        <w:t xml:space="preserve">Đánh </w:t>
      </w:r>
      <w:r>
        <w:rPr>
          <w:i/>
        </w:rPr>
        <w:t xml:space="preserve">bất </w:t>
      </w:r>
      <w:r>
        <w:rPr>
          <w:i/>
        </w:rPr>
        <w:t xml:space="preserve">ngờ </w:t>
      </w:r>
      <w:r>
        <w:rPr>
          <w:i/>
        </w:rPr>
        <w:t xml:space="preserve">khi </w:t>
      </w:r>
      <w:r>
        <w:rPr>
          <w:i/>
        </w:rPr>
        <w:t xml:space="preserve">địch </w:t>
      </w:r>
      <w:r>
        <w:rPr>
          <w:i/>
        </w:rPr>
        <w:t xml:space="preserve">không </w:t>
      </w:r>
      <w:r>
        <w:rPr>
          <w:i/>
        </w:rPr>
        <w:t xml:space="preserve">phòng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chống </w:t>
      </w:r>
      <w:r>
        <w:rPr>
          <w:i/>
        </w:rPr>
        <w:t xml:space="preserve">động từ </w:t>
      </w:r>
      <w:r>
        <w:t xml:space="preserve">Phòng </w:t>
      </w:r>
      <w:r>
        <w:t xml:space="preserve">trước </w:t>
      </w:r>
      <w:r>
        <w:t xml:space="preserve">và </w:t>
      </w:r>
      <w:r>
        <w:t xml:space="preserve">sẵn </w:t>
      </w:r>
      <w:r>
        <w:t xml:space="preserve">sàng </w:t>
      </w:r>
      <w:r>
        <w:t xml:space="preserve">chống </w:t>
      </w:r>
      <w:r>
        <w:t xml:space="preserve">lại. </w:t>
      </w:r>
      <w:r>
        <w:t xml:space="preserve">Phòng </w:t>
      </w:r>
      <w:r>
        <w:rPr>
          <w:i/>
        </w:rPr>
        <w:t xml:space="preserve">chống </w:t>
      </w:r>
      <w:r>
        <w:rPr>
          <w:i/>
        </w:rPr>
        <w:t xml:space="preserve">bão </w:t>
      </w:r>
      <w:r>
        <w:rPr>
          <w:i/>
        </w:rPr>
        <w:t xml:space="preserve">lụt. </w:t>
      </w:r>
      <w:r>
        <w:br/>
      </w:r>
      <w:r>
        <w:rPr>
          <w:b/>
        </w:rPr>
        <w:t xml:space="preserve">phỏng </w:t>
      </w:r>
      <w:r>
        <w:rPr>
          <w:b/>
        </w:rPr>
        <w:t xml:space="preserve">gian </w:t>
      </w:r>
      <w:r>
        <w:rPr>
          <w:i/>
        </w:rPr>
        <w:t xml:space="preserve">động từ </w:t>
      </w:r>
      <w:r>
        <w:t xml:space="preserve">Đề </w:t>
      </w:r>
      <w:r>
        <w:rPr>
          <w:i/>
        </w:rPr>
        <w:t xml:space="preserve">phòng, </w:t>
      </w:r>
      <w:r>
        <w:t xml:space="preserve">ngăn </w:t>
      </w:r>
      <w:r>
        <w:t xml:space="preserve">chặn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kẻ </w:t>
      </w:r>
      <w:r>
        <w:t xml:space="preserve">gian. </w:t>
      </w:r>
      <w:r>
        <w:t xml:space="preserve">Công </w:t>
      </w:r>
      <w:r>
        <w:rPr>
          <w:i/>
        </w:rPr>
        <w:t xml:space="preserve">tác </w:t>
      </w:r>
      <w:r>
        <w:t xml:space="preserve">phòng </w:t>
      </w:r>
      <w:r>
        <w:rPr>
          <w:i/>
        </w:rPr>
        <w:t xml:space="preserve">gian, </w:t>
      </w:r>
      <w:r>
        <w:rPr>
          <w:i/>
        </w:rPr>
        <w:t xml:space="preserve">bảo </w:t>
      </w:r>
      <w:r>
        <w:t xml:space="preserve">phòng </w:t>
      </w:r>
      <w:r>
        <w:t xml:space="preserve">hoả </w:t>
      </w:r>
      <w:r>
        <w:t xml:space="preserve">động từ </w:t>
      </w:r>
      <w:r>
        <w:t xml:space="preserve">Để </w:t>
      </w:r>
      <w:r>
        <w:t xml:space="preserve">phòng </w:t>
      </w:r>
      <w:r>
        <w:t xml:space="preserve">hoả </w:t>
      </w:r>
      <w:r>
        <w:t xml:space="preserve">hoạn.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hộ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Che </w:t>
      </w:r>
      <w:r>
        <w:t xml:space="preserve">chắn </w:t>
      </w:r>
      <w:r>
        <w:t xml:space="preserve">để </w:t>
      </w:r>
      <w:r>
        <w:t xml:space="preserve">bảo </w:t>
      </w:r>
      <w:r>
        <w:t xml:space="preserve">vệ. </w:t>
      </w:r>
      <w:r>
        <w:rPr>
          <w:i/>
        </w:rPr>
        <w:t xml:space="preserve">Tác </w:t>
      </w:r>
      <w:r>
        <w:rPr>
          <w:i/>
        </w:rPr>
        <w:t xml:space="preserve">dụng </w:t>
      </w:r>
      <w:r>
        <w:rPr>
          <w:i/>
        </w:rPr>
        <w:t xml:space="preserve">phòng </w:t>
      </w:r>
      <w:r>
        <w:rPr>
          <w:i/>
        </w:rPr>
        <w:t xml:space="preserve">hộ </w:t>
      </w:r>
      <w:r>
        <w:t xml:space="preserve">của </w:t>
      </w:r>
      <w:r>
        <w:rPr>
          <w:i/>
        </w:rPr>
        <w:t xml:space="preserve">rừng </w:t>
      </w:r>
      <w:r>
        <w:rPr>
          <w:i/>
        </w:rPr>
        <w:t xml:space="preserve">phi </w:t>
      </w:r>
      <w:r>
        <w:rPr>
          <w:i/>
        </w:rPr>
        <w:t xml:space="preserve">lao. </w:t>
      </w:r>
      <w:r>
        <w:rPr>
          <w:b/>
        </w:rPr>
        <w:t xml:space="preserve">2 </w:t>
      </w:r>
      <w:r>
        <w:t xml:space="preserve">(khẩu ngữ). </w:t>
      </w:r>
      <w:r>
        <w:t xml:space="preserve">Bảo </w:t>
      </w:r>
      <w:r>
        <w:t xml:space="preserve">hộ </w:t>
      </w:r>
      <w:r>
        <w:t xml:space="preserve">lao </w:t>
      </w:r>
      <w:r>
        <w:t xml:space="preserve">động. </w:t>
      </w:r>
      <w:r>
        <w:t xml:space="preserve">Trang </w:t>
      </w:r>
      <w:r>
        <w:rPr>
          <w:i/>
        </w:rPr>
        <w:t xml:space="preserve">bị </w:t>
      </w:r>
      <w:r>
        <w:rPr>
          <w:i/>
        </w:rPr>
        <w:t xml:space="preserve">phòng </w:t>
      </w:r>
      <w:r>
        <w:t xml:space="preserve">hộ.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phòng </w:t>
      </w:r>
      <w:r>
        <w:rPr>
          <w:i/>
        </w:rPr>
        <w:t xml:space="preserve">hộ. </w:t>
      </w:r>
      <w:r>
        <w:br/>
      </w:r>
      <w:r>
        <w:rPr>
          <w:b/>
        </w:rPr>
        <w:t xml:space="preserve">phỏng </w:t>
      </w:r>
      <w:r>
        <w:rPr>
          <w:b/>
        </w:rPr>
        <w:t xml:space="preserve">khám </w:t>
      </w:r>
      <w:r>
        <w:rPr>
          <w:i/>
        </w:rPr>
        <w:t xml:space="preserve">danh từ </w:t>
      </w:r>
      <w:r>
        <w:t xml:space="preserve">Phòng </w:t>
      </w:r>
      <w:r>
        <w:t xml:space="preserve">khám </w:t>
      </w:r>
      <w:r>
        <w:t xml:space="preserve">và </w:t>
      </w:r>
      <w:r>
        <w:t xml:space="preserve">chữa </w:t>
      </w:r>
      <w:r>
        <w:t xml:space="preserve">bệnh </w:t>
      </w:r>
      <w:r>
        <w:t xml:space="preserve">ngoại </w:t>
      </w:r>
      <w:r>
        <w:t xml:space="preserve">trú. </w:t>
      </w:r>
      <w:r>
        <w:rPr>
          <w:i/>
        </w:rPr>
        <w:t xml:space="preserve">Phòng </w:t>
      </w:r>
      <w:r>
        <w:rPr>
          <w:i/>
        </w:rPr>
        <w:t xml:space="preserve">khám </w:t>
      </w:r>
      <w:r>
        <w:t xml:space="preserve">răng. </w:t>
      </w:r>
      <w:r>
        <w:rPr>
          <w:i/>
        </w:rPr>
        <w:t xml:space="preserve">Mở </w:t>
      </w:r>
      <w:r>
        <w:rPr>
          <w:i/>
        </w:rPr>
        <w:t xml:space="preserve">phòng </w:t>
      </w:r>
      <w:r>
        <w:rPr>
          <w:i/>
        </w:rPr>
        <w:t xml:space="preserve">khám </w:t>
      </w:r>
      <w:r>
        <w:t xml:space="preserve">tư.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khánh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Phòng </w:t>
      </w:r>
      <w:r>
        <w:t xml:space="preserve">dành </w:t>
      </w:r>
      <w:r>
        <w:t xml:space="preserve">cho </w:t>
      </w:r>
      <w:r>
        <w:t xml:space="preserve">việc </w:t>
      </w:r>
      <w:r>
        <w:t xml:space="preserve">tiếp </w:t>
      </w:r>
      <w:r>
        <w:t xml:space="preserve">khách </w:t>
      </w:r>
      <w:r>
        <w:t xml:space="preserve">long </w:t>
      </w:r>
      <w:r>
        <w:t xml:space="preserve">trọng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các </w:t>
      </w:r>
      <w:r>
        <w:t xml:space="preserve">cuộc </w:t>
      </w:r>
      <w:r>
        <w:t xml:space="preserve">lê </w:t>
      </w:r>
      <w:r>
        <w:t xml:space="preserve">lớn.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không </w:t>
      </w:r>
      <w:r>
        <w:rPr>
          <w:i/>
        </w:rPr>
        <w:t xml:space="preserve">động từ </w:t>
      </w:r>
      <w:r>
        <w:t xml:space="preserve">Phòng </w:t>
      </w:r>
      <w:r>
        <w:t xml:space="preserve">chống </w:t>
      </w:r>
      <w:r>
        <w:t xml:space="preserve">và </w:t>
      </w:r>
      <w:r>
        <w:t xml:space="preserve">đánh </w:t>
      </w:r>
      <w:r>
        <w:t xml:space="preserve">trả, </w:t>
      </w:r>
      <w:r>
        <w:t xml:space="preserve">đẩy </w:t>
      </w:r>
      <w:r>
        <w:t xml:space="preserve">lui </w:t>
      </w:r>
      <w:r>
        <w:t xml:space="preserve">các </w:t>
      </w:r>
      <w:r>
        <w:t xml:space="preserve">cuộc </w:t>
      </w:r>
      <w:r>
        <w:t xml:space="preserve">tiến </w:t>
      </w:r>
      <w:r>
        <w:t xml:space="preserve">công </w:t>
      </w:r>
      <w:r>
        <w:t xml:space="preserve">bằng </w:t>
      </w:r>
      <w:r>
        <w:t xml:space="preserve">đường </w:t>
      </w:r>
      <w:r>
        <w:t xml:space="preserve">không </w:t>
      </w:r>
      <w:r>
        <w:t xml:space="preserve">của </w:t>
      </w:r>
      <w:r>
        <w:t xml:space="preserve">đối </w:t>
      </w:r>
      <w:r>
        <w:t xml:space="preserve">phương. </w:t>
      </w:r>
      <w:r>
        <w:rPr>
          <w:i/>
        </w:rPr>
        <w:t xml:space="preserve">Binh </w:t>
      </w:r>
      <w:r>
        <w:t xml:space="preserve">chủng </w:t>
      </w:r>
      <w:r>
        <w:rPr>
          <w:i/>
        </w:rPr>
        <w:t xml:space="preserve">phòng </w:t>
      </w:r>
      <w:r>
        <w:rPr>
          <w:i/>
        </w:rPr>
        <w:t xml:space="preserve">không.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phòng </w:t>
      </w:r>
      <w:r>
        <w:rPr>
          <w:i/>
        </w:rPr>
        <w:t xml:space="preserve">không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t xml:space="preserve">phòng </w:t>
      </w:r>
      <w:r>
        <w:t xml:space="preserve">khuê </w:t>
      </w:r>
      <w:r>
        <w:t xml:space="preserve">danh từ </w:t>
      </w:r>
      <w:r>
        <w:t xml:space="preserve">xem </w:t>
      </w:r>
      <w:r>
        <w:rPr>
          <w:i/>
        </w:rPr>
        <w:t xml:space="preserve">buồng </w:t>
      </w:r>
      <w:r>
        <w:rPr>
          <w:i/>
        </w:rPr>
        <w:t xml:space="preserve">khuê.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ngự </w:t>
      </w:r>
      <w:r>
        <w:rPr>
          <w:i/>
        </w:rPr>
        <w:t xml:space="preserve">động từ </w:t>
      </w:r>
      <w:r>
        <w:t xml:space="preserve">Phòng </w:t>
      </w:r>
      <w:r>
        <w:t xml:space="preserve">chống </w:t>
      </w:r>
      <w:r>
        <w:t xml:space="preserve">và </w:t>
      </w:r>
      <w:r>
        <w:t xml:space="preserve">đánh </w:t>
      </w:r>
      <w:r>
        <w:t xml:space="preserve">trả, </w:t>
      </w:r>
      <w:r>
        <w:t xml:space="preserve">đấy </w:t>
      </w:r>
      <w:r>
        <w:t xml:space="preserve">lui </w:t>
      </w:r>
      <w:r>
        <w:t xml:space="preserve">các </w:t>
      </w:r>
      <w:r>
        <w:t xml:space="preserve">cuộc </w:t>
      </w:r>
      <w:r>
        <w:t xml:space="preserve">tiến </w:t>
      </w:r>
      <w:r>
        <w:t xml:space="preserve">công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ngừa </w:t>
      </w:r>
      <w:r>
        <w:rPr>
          <w:i/>
        </w:rPr>
        <w:t xml:space="preserve">động từ </w:t>
      </w:r>
      <w:r>
        <w:t xml:space="preserve">Phòng </w:t>
      </w:r>
      <w:r>
        <w:t xml:space="preserve">trước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 </w:t>
      </w:r>
      <w:r>
        <w:t xml:space="preserve">xảy </w:t>
      </w:r>
      <w:r>
        <w:t xml:space="preserve">ra. </w:t>
      </w:r>
      <w:r>
        <w:rPr>
          <w:i/>
        </w:rPr>
        <w:t xml:space="preserve">Phòng </w:t>
      </w:r>
      <w:r>
        <w:rPr>
          <w:i/>
        </w:rPr>
        <w:t xml:space="preserve">ngừa </w:t>
      </w:r>
      <w:r>
        <w:rPr>
          <w:i/>
        </w:rPr>
        <w:t xml:space="preserve">bệnh.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phòng </w:t>
      </w:r>
      <w:r>
        <w:rPr>
          <w:i/>
        </w:rPr>
        <w:t xml:space="preserve">ngừa </w:t>
      </w:r>
      <w:r>
        <w:rPr>
          <w:i/>
        </w:rPr>
        <w:t xml:space="preserve">có </w:t>
      </w:r>
      <w:r>
        <w:rPr>
          <w:i/>
        </w:rPr>
        <w:t xml:space="preserve">hiệu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nhì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tình </w:t>
      </w:r>
      <w:r>
        <w:t xml:space="preserve">báo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Nhân </w:t>
      </w:r>
      <w:r>
        <w:t xml:space="preserve">uiên </w:t>
      </w:r>
      <w:r>
        <w:rPr>
          <w:i/>
        </w:rPr>
        <w:t xml:space="preserve">phòng </w:t>
      </w:r>
      <w:r>
        <w:t xml:space="preserve">nhì.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Phòng, </w:t>
      </w:r>
      <w:r>
        <w:t xml:space="preserve">buồng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Sửa </w:t>
      </w:r>
      <w:r>
        <w:rPr>
          <w:i/>
        </w:rPr>
        <w:t xml:space="preserve">sang </w:t>
      </w:r>
      <w:r>
        <w:rPr>
          <w:i/>
        </w:rPr>
        <w:t xml:space="preserve">phòng </w:t>
      </w:r>
      <w:r>
        <w:rPr>
          <w:i/>
        </w:rPr>
        <w:t xml:space="preserve">ốc. </w:t>
      </w:r>
      <w:r>
        <w:t xml:space="preserve">Dọn </w:t>
      </w:r>
      <w:r>
        <w:rPr>
          <w:i/>
        </w:rPr>
        <w:t xml:space="preserve">dẹp </w:t>
      </w:r>
      <w:r>
        <w:rPr>
          <w:i/>
        </w:rPr>
        <w:t xml:space="preserve">uườn </w:t>
      </w:r>
      <w:r>
        <w:rPr>
          <w:i/>
        </w:rPr>
        <w:t xml:space="preserve">tược, </w:t>
      </w:r>
      <w:r>
        <w:rPr>
          <w:i/>
        </w:rPr>
        <w:t xml:space="preserve">phòng </w:t>
      </w:r>
      <w:r>
        <w:rPr>
          <w:i/>
        </w:rPr>
        <w:t xml:space="preserve">ốc.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Để </w:t>
      </w:r>
      <w:r>
        <w:t xml:space="preserve">phòng </w:t>
      </w:r>
      <w:r>
        <w:t xml:space="preserve">sự </w:t>
      </w:r>
      <w:r>
        <w:t xml:space="preserve">bất </w:t>
      </w:r>
      <w:r>
        <w:t xml:space="preserve">trắc </w:t>
      </w:r>
      <w:r>
        <w:t xml:space="preserve">xảy </w:t>
      </w:r>
      <w:r>
        <w:t xml:space="preserve">ra </w:t>
      </w:r>
      <w:r>
        <w:t xml:space="preserve">đối </w:t>
      </w:r>
      <w:r>
        <w:t xml:space="preserve">với </w:t>
      </w:r>
      <w:r>
        <w:t xml:space="preserve">bản </w:t>
      </w:r>
      <w:r>
        <w:t xml:space="preserve">thân. </w:t>
      </w:r>
      <w:r>
        <w:t xml:space="preserve">Đi </w:t>
      </w:r>
      <w:r>
        <w:rPr>
          <w:i/>
        </w:rPr>
        <w:t xml:space="preserve">rừng, </w:t>
      </w:r>
      <w:r>
        <w:rPr>
          <w:i/>
        </w:rPr>
        <w:t xml:space="preserve">mang </w:t>
      </w:r>
      <w:r>
        <w:rPr>
          <w:i/>
        </w:rPr>
        <w:t xml:space="preserve">khí </w:t>
      </w:r>
      <w:r>
        <w:rPr>
          <w:i/>
        </w:rPr>
        <w:t xml:space="preserve">giới </w:t>
      </w:r>
      <w:r>
        <w:rPr>
          <w:i/>
        </w:rPr>
        <w:t xml:space="preserve">phòng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the </w:t>
      </w:r>
      <w:r>
        <w:rPr>
          <w:i/>
        </w:rPr>
        <w:t xml:space="preserve">danh từ </w:t>
      </w:r>
      <w:r>
        <w:t xml:space="preserve">xem </w:t>
      </w:r>
      <w:r>
        <w:t xml:space="preserve">buồng </w:t>
      </w:r>
      <w:r>
        <w:rPr>
          <w:i/>
        </w:rPr>
        <w:t xml:space="preserve">the.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Tự </w:t>
      </w:r>
      <w:r>
        <w:t xml:space="preserve">bảo </w:t>
      </w:r>
      <w:r>
        <w:t xml:space="preserve">vệ </w:t>
      </w:r>
      <w:r>
        <w:t xml:space="preserve">chống </w:t>
      </w:r>
      <w:r>
        <w:t xml:space="preserve">lại </w:t>
      </w:r>
      <w:r>
        <w:t xml:space="preserve">sự </w:t>
      </w:r>
      <w:r>
        <w:t xml:space="preserve">tiến </w:t>
      </w:r>
      <w:r>
        <w:t xml:space="preserve">'công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giữ </w:t>
      </w:r>
      <w:r>
        <w:t xml:space="preserve">vững </w:t>
      </w:r>
      <w:r>
        <w:t xml:space="preserve">vị </w:t>
      </w:r>
      <w:r>
        <w:t xml:space="preserve">trí, </w:t>
      </w:r>
      <w:r>
        <w:t xml:space="preserve">trận </w:t>
      </w:r>
      <w:r>
        <w:t xml:space="preserve">địa </w:t>
      </w:r>
      <w:r>
        <w:t xml:space="preserve">của </w:t>
      </w:r>
      <w:r>
        <w:t xml:space="preserve">mình. </w:t>
      </w:r>
      <w:r>
        <w:t xml:space="preserve">Phòng </w:t>
      </w:r>
      <w:r>
        <w:rPr>
          <w:i/>
        </w:rPr>
        <w:t xml:space="preserve">thú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rPr>
          <w:i/>
        </w:rPr>
        <w:t xml:space="preserve">Tuyến </w:t>
      </w:r>
      <w:r>
        <w:rPr>
          <w:i/>
        </w:rPr>
        <w:t xml:space="preserve">phòng </w:t>
      </w:r>
      <w:r>
        <w:t xml:space="preserve">thủ. </w:t>
      </w:r>
      <w:r>
        <w:t xml:space="preserve">Chiến </w:t>
      </w:r>
      <w:r>
        <w:t xml:space="preserve">thuật </w:t>
      </w:r>
      <w:r>
        <w:t xml:space="preserve">phòng </w:t>
      </w:r>
      <w:r>
        <w:rPr>
          <w:i/>
        </w:rPr>
        <w:t xml:space="preserve">thủ </w:t>
      </w:r>
      <w:r>
        <w:rPr>
          <w:i/>
        </w:rPr>
        <w:t xml:space="preserve">và </w:t>
      </w:r>
      <w:r>
        <w:rPr>
          <w:i/>
        </w:rPr>
        <w:t xml:space="preserve">tiến </w:t>
      </w:r>
      <w:r>
        <w:t xml:space="preserve">công </w:t>
      </w:r>
      <w:r>
        <w:t xml:space="preserve">trong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thương </w:t>
      </w:r>
      <w:r>
        <w:rPr>
          <w:b/>
        </w:rPr>
        <w:t xml:space="preserve">mại </w:t>
      </w:r>
      <w:r>
        <w:rPr>
          <w:i/>
        </w:rPr>
        <w:t xml:space="preserve">danh từ </w:t>
      </w:r>
      <w:r>
        <w:t xml:space="preserve">Hiệp </w:t>
      </w:r>
      <w:r>
        <w:t xml:space="preserve">hội </w:t>
      </w:r>
      <w:r>
        <w:t xml:space="preserve">của </w:t>
      </w:r>
      <w:r>
        <w:t xml:space="preserve">các </w:t>
      </w:r>
      <w:r>
        <w:t xml:space="preserve">nhà </w:t>
      </w:r>
      <w:r>
        <w:t xml:space="preserve">doanh </w:t>
      </w:r>
      <w:r>
        <w:t xml:space="preserve">nghiệp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nước, </w:t>
      </w:r>
      <w:r>
        <w:t xml:space="preserve">thành </w:t>
      </w:r>
      <w:r>
        <w:t xml:space="preserve">lập </w:t>
      </w:r>
      <w:r>
        <w:t xml:space="preserve">nhằm </w:t>
      </w:r>
      <w:r>
        <w:t xml:space="preserve">giúp </w:t>
      </w:r>
      <w:r>
        <w:t xml:space="preserve">đỡ </w:t>
      </w:r>
      <w:r>
        <w:t xml:space="preserve">họ </w:t>
      </w:r>
      <w:r>
        <w:t xml:space="preserve">phát </w:t>
      </w:r>
      <w:r>
        <w:t xml:space="preserve">triển </w:t>
      </w:r>
      <w:r>
        <w:t xml:space="preserve">kinh </w:t>
      </w:r>
      <w:r>
        <w:t xml:space="preserve">doanh, </w:t>
      </w:r>
      <w:r>
        <w:t xml:space="preserve">mở </w:t>
      </w:r>
      <w:r>
        <w:t xml:space="preserve">rộng </w:t>
      </w:r>
      <w:r>
        <w:t xml:space="preserve">thị </w:t>
      </w:r>
      <w:r>
        <w:t xml:space="preserve">trường </w:t>
      </w:r>
      <w:r>
        <w:t xml:space="preserve">trong </w:t>
      </w:r>
      <w:r>
        <w:t xml:space="preserve">nước </w:t>
      </w:r>
      <w:r>
        <w:t xml:space="preserve">và </w:t>
      </w:r>
      <w:r>
        <w:t xml:space="preserve">ở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thường </w:t>
      </w:r>
      <w:r>
        <w:rPr>
          <w:b/>
        </w:rPr>
        <w:t xml:space="preserve">trực </w:t>
      </w:r>
      <w:r>
        <w:rPr>
          <w:i/>
        </w:rPr>
        <w:t xml:space="preserve">danh từ </w:t>
      </w:r>
      <w:r>
        <w:t xml:space="preserve">Nơi </w:t>
      </w:r>
      <w:r>
        <w:t xml:space="preserve">xem </w:t>
      </w:r>
      <w:r>
        <w:t xml:space="preserve">giấy </w:t>
      </w:r>
      <w:r>
        <w:t xml:space="preserve">tờ, </w:t>
      </w:r>
      <w:r>
        <w:t xml:space="preserve">È </w:t>
      </w:r>
      <w:r>
        <w:t xml:space="preserve">theo </w:t>
      </w:r>
      <w:r>
        <w:t xml:space="preserve">dõi </w:t>
      </w:r>
      <w:r>
        <w:t xml:space="preserve">việc </w:t>
      </w:r>
      <w:r>
        <w:t xml:space="preserve">vào </w:t>
      </w:r>
      <w:r>
        <w:t xml:space="preserve">ra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một </w:t>
      </w:r>
      <w:r>
        <w:t xml:space="preserve">xí </w:t>
      </w:r>
      <w:r>
        <w:t xml:space="preserve">Ẽ </w:t>
      </w:r>
      <w:r>
        <w:t xml:space="preserve">nghiệp. </w:t>
      </w:r>
      <w:r>
        <w:br/>
      </w:r>
      <w:r>
        <w:rPr>
          <w:b/>
        </w:rPr>
        <w:t xml:space="preserve">phòng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phòng </w:t>
      </w:r>
      <w:r>
        <w:t xml:space="preserve">thủ. </w:t>
      </w:r>
      <w:r>
        <w:t xml:space="preserve">Chọc </w:t>
      </w:r>
      <w:r>
        <w:t xml:space="preserve">thủng </w:t>
      </w:r>
      <w:r>
        <w:rPr>
          <w:i/>
        </w:rPr>
        <w:t xml:space="preserve">phòng </w:t>
      </w:r>
      <w:r>
        <w:rPr>
          <w:i/>
        </w:rPr>
        <w:t xml:space="preserve">tuyến.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phòng </w:t>
      </w:r>
      <w:r>
        <w:rPr>
          <w:i/>
        </w:rPr>
        <w:t xml:space="preserve">tuyến </w:t>
      </w:r>
      <w:r>
        <w:rPr>
          <w:i/>
        </w:rPr>
        <w:t xml:space="preserve">dọc </w:t>
      </w:r>
      <w:r>
        <w:rPr>
          <w:i/>
        </w:rPr>
        <w:t xml:space="preserve">biên </w:t>
      </w:r>
      <w:r>
        <w:rPr>
          <w:i/>
        </w:rPr>
        <w:t xml:space="preserve">giới. </w:t>
      </w:r>
      <w:r>
        <w:t xml:space="preserve">. </w:t>
      </w:r>
      <w:r>
        <w:t xml:space="preserve">phòng </w:t>
      </w:r>
      <w:r>
        <w:t xml:space="preserve">vệ </w:t>
      </w:r>
      <w:r>
        <w:t xml:space="preserve">động từ </w:t>
      </w:r>
      <w:r>
        <w:t xml:space="preserve">Phòng </w:t>
      </w:r>
      <w:r>
        <w:t xml:space="preserve">giữ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chống </w:t>
      </w:r>
      <w:r>
        <w:t xml:space="preserve">lại </w:t>
      </w:r>
      <w:r>
        <w:t xml:space="preserve">sự </w:t>
      </w:r>
      <w:r>
        <w:t xml:space="preserve">tiến </w:t>
      </w:r>
      <w:r>
        <w:t xml:space="preserve">công </w:t>
      </w:r>
      <w:r>
        <w:t xml:space="preserve">đánh </w:t>
      </w:r>
      <w:r>
        <w:t xml:space="preserve">chiếm.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phòng </w:t>
      </w:r>
      <w:r>
        <w:rPr>
          <w:i/>
        </w:rPr>
        <w:t xml:space="preserve">uệ. </w:t>
      </w:r>
      <w:r>
        <w:t xml:space="preserve">Nơi </w:t>
      </w:r>
      <w:r>
        <w:rPr>
          <w:i/>
        </w:rPr>
        <w:t xml:space="preserve">phòng </w:t>
      </w:r>
      <w:r>
        <w:rPr>
          <w:i/>
        </w:rPr>
        <w:t xml:space="preserve">uệ </w:t>
      </w:r>
      <w:r>
        <w:rPr>
          <w:i/>
        </w:rPr>
        <w:t xml:space="preserve">nghiêm </w:t>
      </w:r>
      <w:r>
        <w:t xml:space="preserve">ngột. </w:t>
      </w:r>
      <w:r>
        <w:t xml:space="preserve">. </w:t>
      </w:r>
      <w:r>
        <w:t xml:space="preserve">phòng </w:t>
      </w:r>
      <w:r>
        <w:t xml:space="preserve">vệ </w:t>
      </w:r>
      <w:r>
        <w:t xml:space="preserve">dân </w:t>
      </w:r>
      <w:r>
        <w:t xml:space="preserve">sự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nửa </w:t>
      </w:r>
      <w:r>
        <w:t xml:space="preserve">vũ </w:t>
      </w:r>
      <w:r>
        <w:t xml:space="preserve">trang </w:t>
      </w:r>
      <w:r>
        <w:t xml:space="preserve">do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 </w:t>
      </w:r>
      <w:r>
        <w:t xml:space="preserve">lập </w:t>
      </w:r>
      <w:r>
        <w:t xml:space="preserve">ra,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gác </w:t>
      </w:r>
      <w:r>
        <w:t xml:space="preserve">trong </w:t>
      </w:r>
      <w:r>
        <w:t xml:space="preserve">ấp </w:t>
      </w:r>
      <w:r>
        <w:t xml:space="preserve">xã, </w:t>
      </w:r>
      <w:r>
        <w:t xml:space="preserve">đường </w:t>
      </w:r>
      <w:r>
        <w:t xml:space="preserve">phòng </w:t>
      </w:r>
      <w:r>
        <w:t xml:space="preserve">xa </w:t>
      </w:r>
      <w:r>
        <w:t xml:space="preserve">động từ </w:t>
      </w:r>
      <w:r>
        <w:t xml:space="preserve">Có </w:t>
      </w:r>
      <w:r>
        <w:t xml:space="preserve">biện </w:t>
      </w:r>
      <w:r>
        <w:t xml:space="preserve">pháp </w:t>
      </w:r>
      <w:r>
        <w:t xml:space="preserve">để </w:t>
      </w:r>
      <w:r>
        <w:t xml:space="preserve">phòng </w:t>
      </w:r>
      <w:r>
        <w:t xml:space="preserve">trước </w:t>
      </w:r>
      <w:r>
        <w:t xml:space="preserve">điều </w:t>
      </w:r>
      <w:r>
        <w:t xml:space="preserve">không </w:t>
      </w:r>
      <w:r>
        <w:t xml:space="preserve">hay. </w:t>
      </w:r>
      <w:r>
        <w:rPr>
          <w:i/>
        </w:rPr>
        <w:t xml:space="preserve">Mang </w:t>
      </w:r>
      <w:r>
        <w:rPr>
          <w:i/>
        </w:rPr>
        <w:t xml:space="preserve">theo </w:t>
      </w:r>
      <w:r>
        <w:rPr>
          <w:i/>
        </w:rPr>
        <w:t xml:space="preserve">thuốc </w:t>
      </w:r>
      <w:r>
        <w:rPr>
          <w:i/>
        </w:rPr>
        <w:t xml:space="preserve">men </w:t>
      </w:r>
      <w:r>
        <w:rPr>
          <w:i/>
        </w:rPr>
        <w:t xml:space="preserve">để </w:t>
      </w:r>
      <w:r>
        <w:rPr>
          <w:i/>
        </w:rPr>
        <w:t xml:space="preserve">phòng </w:t>
      </w:r>
      <w:r>
        <w:rPr>
          <w:i/>
        </w:rPr>
        <w:t xml:space="preserve">xa.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