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đưa </w:t>
      </w:r>
      <w:r>
        <w:rPr>
          <w:b/>
        </w:rPr>
        <w:t xml:space="preserve">cay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Nhắm </w:t>
      </w:r>
      <w:r>
        <w:t xml:space="preserve">thức </w:t>
      </w:r>
      <w:r>
        <w:t xml:space="preserve">ăn </w:t>
      </w:r>
      <w:r>
        <w:t xml:space="preserve">trong </w:t>
      </w:r>
      <w:r>
        <w:t xml:space="preserve">khi </w:t>
      </w:r>
      <w:r>
        <w:t xml:space="preserve">uống </w:t>
      </w:r>
      <w:r>
        <w:t xml:space="preserve">rượu. </w:t>
      </w:r>
      <w:r>
        <w:t xml:space="preserve">Có </w:t>
      </w:r>
      <w:r>
        <w:rPr>
          <w:i/>
        </w:rPr>
        <w:t xml:space="preserve">rượu </w:t>
      </w:r>
      <w:r>
        <w:rPr>
          <w:i/>
        </w:rPr>
        <w:t xml:space="preserve">thì </w:t>
      </w:r>
      <w:r>
        <w:rPr>
          <w:i/>
        </w:rPr>
        <w:t xml:space="preserve">phải </w:t>
      </w:r>
      <w:r>
        <w:t xml:space="preserve">có </w:t>
      </w:r>
      <w:r>
        <w:rPr>
          <w:i/>
        </w:rPr>
        <w:t xml:space="preserve">món </w:t>
      </w:r>
      <w:r>
        <w:rPr>
          <w:i/>
        </w:rPr>
        <w:t xml:space="preserve">gì </w:t>
      </w:r>
      <w:r>
        <w:rPr>
          <w:i/>
        </w:rPr>
        <w:t xml:space="preserve">để </w:t>
      </w:r>
      <w:r>
        <w:rPr>
          <w:i/>
        </w:rPr>
        <w:t xml:space="preserve">đưa </w:t>
      </w:r>
      <w:r>
        <w:rPr>
          <w:i/>
        </w:rPr>
        <w:t xml:space="preserve">cay. </w:t>
      </w:r>
      <w:r>
        <w:br/>
      </w:r>
      <w:r>
        <w:rPr>
          <w:b/>
        </w:rPr>
        <w:t xml:space="preserve">đưa </w:t>
      </w:r>
      <w:r>
        <w:rPr>
          <w:b/>
        </w:rPr>
        <w:t xml:space="preserve">đà </w:t>
      </w:r>
      <w:r>
        <w:rPr>
          <w:i/>
        </w:rPr>
        <w:t xml:space="preserve">động từ </w:t>
      </w:r>
      <w:r>
        <w:t xml:space="preserve">(ít dùng). </w:t>
      </w:r>
      <w:r>
        <w:t xml:space="preserve">Nói </w:t>
      </w:r>
      <w:r>
        <w:t xml:space="preserve">những </w:t>
      </w:r>
      <w:r>
        <w:t xml:space="preserve">lời </w:t>
      </w:r>
      <w:r>
        <w:t xml:space="preserve">để </w:t>
      </w:r>
      <w:r>
        <w:t xml:space="preserve">vào </w:t>
      </w:r>
      <w:r>
        <w:t xml:space="preserve">chuyện, </w:t>
      </w:r>
      <w:r>
        <w:t xml:space="preserve">để </w:t>
      </w:r>
      <w:r>
        <w:t xml:space="preserve">cho </w:t>
      </w:r>
      <w:r>
        <w:t xml:space="preserve">câu </w:t>
      </w:r>
      <w:r>
        <w:t xml:space="preserve">chuyện </w:t>
      </w:r>
      <w:r>
        <w:t xml:space="preserve">được </w:t>
      </w:r>
      <w:r>
        <w:t xml:space="preserve">tiếp </w:t>
      </w:r>
      <w:r>
        <w:t xml:space="preserve">nhận </w:t>
      </w:r>
      <w:r>
        <w:t xml:space="preserve">thuận </w:t>
      </w:r>
      <w:r>
        <w:t xml:space="preserve">lợi. </w:t>
      </w:r>
      <w:r>
        <w:t xml:space="preserve">Nói </w:t>
      </w:r>
      <w:r>
        <w:rPr>
          <w:i/>
        </w:rPr>
        <w:t xml:space="preserve">đưa </w:t>
      </w:r>
      <w:r>
        <w:rPr>
          <w:i/>
        </w:rPr>
        <w:t xml:space="preserve">đà </w:t>
      </w:r>
      <w:r>
        <w:t xml:space="preserve">uài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đưa </w:t>
      </w:r>
      <w:r>
        <w:rPr>
          <w:b/>
        </w:rPr>
        <w:t xml:space="preserve">đám </w:t>
      </w:r>
      <w:r>
        <w:rPr>
          <w:i/>
        </w:rPr>
        <w:t xml:space="preserve">động từ </w:t>
      </w:r>
      <w:r>
        <w:t xml:space="preserve">Dự </w:t>
      </w:r>
      <w:r>
        <w:t xml:space="preserve">đám </w:t>
      </w:r>
      <w:r>
        <w:t xml:space="preserve">tang, </w:t>
      </w:r>
      <w:r>
        <w:t xml:space="preserve">tiễn </w:t>
      </w:r>
      <w:r>
        <w:t xml:space="preserve">đưa </w:t>
      </w:r>
      <w:r>
        <w:t xml:space="preserve">người </w:t>
      </w:r>
      <w:r>
        <w:t xml:space="preserve">chết </w:t>
      </w:r>
      <w:r>
        <w:t xml:space="preserve">đến </w:t>
      </w:r>
      <w:r>
        <w:t xml:space="preserve">nơi </w:t>
      </w:r>
      <w:r>
        <w:t xml:space="preserve">chôn. </w:t>
      </w:r>
      <w:r>
        <w:br/>
      </w:r>
      <w:r>
        <w:rPr>
          <w:b/>
        </w:rPr>
        <w:t xml:space="preserve">đưa </w:t>
      </w:r>
      <w:r>
        <w:rPr>
          <w:b/>
        </w:rPr>
        <w:t xml:space="preserve">đẩy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nhẹ </w:t>
      </w:r>
      <w:r>
        <w:t xml:space="preserve">nhàng. </w:t>
      </w:r>
      <w:r>
        <w:t xml:space="preserve">Ngọn </w:t>
      </w:r>
      <w:r>
        <w:t xml:space="preserve">tre </w:t>
      </w:r>
      <w:r>
        <w:rPr>
          <w:i/>
        </w:rPr>
        <w:t xml:space="preserve">đưa </w:t>
      </w:r>
      <w:r>
        <w:rPr>
          <w:i/>
        </w:rPr>
        <w:t xml:space="preserve">đẩy </w:t>
      </w:r>
      <w:r>
        <w:t xml:space="preserve">theo </w:t>
      </w:r>
      <w:r>
        <w:t xml:space="preserve">làn </w:t>
      </w:r>
      <w:r>
        <w:t xml:space="preserve">gió. </w:t>
      </w:r>
      <w:r>
        <w:rPr>
          <w:b/>
        </w:rPr>
        <w:t xml:space="preserve">2 </w:t>
      </w:r>
      <w:r>
        <w:t xml:space="preserve">Nói </w:t>
      </w:r>
      <w:r>
        <w:t xml:space="preserve">những </w:t>
      </w:r>
      <w:r>
        <w:t xml:space="preserve">lời </w:t>
      </w:r>
      <w:r>
        <w:t xml:space="preserve">chỉ </w:t>
      </w:r>
      <w:r>
        <w:t xml:space="preserve">nhằm </w:t>
      </w:r>
      <w:r>
        <w:t xml:space="preserve">để </w:t>
      </w:r>
      <w:r>
        <w:t xml:space="preserve">cho </w:t>
      </w:r>
      <w:r>
        <w:t xml:space="preserve">câu </w:t>
      </w:r>
      <w:r>
        <w:t xml:space="preserve">chuyện </w:t>
      </w:r>
      <w:r>
        <w:t xml:space="preserve">diễn </w:t>
      </w:r>
      <w:r>
        <w:t xml:space="preserve">ra </w:t>
      </w:r>
      <w:r>
        <w:t xml:space="preserve">dễ </w:t>
      </w:r>
      <w:r>
        <w:t xml:space="preserve">dàng, </w:t>
      </w:r>
      <w:r>
        <w:t xml:space="preserve">tự </w:t>
      </w:r>
      <w:r>
        <w:t xml:space="preserve">nhiên, </w:t>
      </w:r>
      <w:r>
        <w:t xml:space="preserve">chứ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có </w:t>
      </w:r>
      <w:r>
        <w:t xml:space="preserve">ý </w:t>
      </w:r>
      <w:r>
        <w:t xml:space="preserve">nghĩa </w:t>
      </w:r>
      <w:r>
        <w:t xml:space="preserve">gì </w:t>
      </w:r>
      <w:r>
        <w:t xml:space="preserve">về </w:t>
      </w:r>
      <w:r>
        <w:t xml:space="preserve">nội </w:t>
      </w:r>
      <w:r>
        <w:t xml:space="preserve">dung. </w:t>
      </w:r>
      <w:r>
        <w:t xml:space="preserve">Nói </w:t>
      </w:r>
      <w:r>
        <w:rPr>
          <w:i/>
        </w:rPr>
        <w:t xml:space="preserve">đưa </w:t>
      </w:r>
      <w:r>
        <w:rPr>
          <w:i/>
        </w:rPr>
        <w:t xml:space="preserve">đấy </w:t>
      </w:r>
      <w:r>
        <w:rPr>
          <w:i/>
        </w:rPr>
        <w:t xml:space="preserve">mấy </w:t>
      </w:r>
      <w:r>
        <w:rPr>
          <w:i/>
        </w:rPr>
        <w:t xml:space="preserve">câu </w:t>
      </w:r>
      <w:r>
        <w:rPr>
          <w:i/>
        </w:rPr>
        <w:t xml:space="preserve">theo </w:t>
      </w:r>
      <w:r>
        <w:t xml:space="preserve">phép </w:t>
      </w:r>
      <w:r>
        <w:t xml:space="preserve">lịch </w:t>
      </w:r>
      <w:r>
        <w:t xml:space="preserve">sự. </w:t>
      </w:r>
      <w:r>
        <w:br/>
      </w:r>
      <w:r>
        <w:rPr>
          <w:b/>
        </w:rPr>
        <w:t xml:space="preserve">đưa </w:t>
      </w:r>
      <w:r>
        <w:rPr>
          <w:b/>
        </w:rPr>
        <w:t xml:space="preserve">đón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và </w:t>
      </w:r>
      <w:r>
        <w:t xml:space="preserve">đón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tiếp </w:t>
      </w:r>
      <w:r>
        <w:t xml:space="preserve">đãi. </w:t>
      </w:r>
      <w:r>
        <w:t xml:space="preserve">Đi </w:t>
      </w:r>
      <w:r>
        <w:rPr>
          <w:i/>
        </w:rPr>
        <w:t xml:space="preserve">đến </w:t>
      </w:r>
      <w:r>
        <w:rPr>
          <w:i/>
        </w:rPr>
        <w:t xml:space="preserve">đâu </w:t>
      </w:r>
      <w:r>
        <w:t xml:space="preserve">cũng </w:t>
      </w:r>
      <w:r>
        <w:rPr>
          <w:i/>
        </w:rPr>
        <w:t xml:space="preserve">được </w:t>
      </w:r>
      <w:r>
        <w:rPr>
          <w:i/>
        </w:rPr>
        <w:t xml:space="preserve">đưa </w:t>
      </w:r>
      <w:r>
        <w:rPr>
          <w:i/>
        </w:rPr>
        <w:t xml:space="preserve">đón </w:t>
      </w:r>
      <w:r>
        <w:t xml:space="preserve">chu </w:t>
      </w:r>
      <w:r>
        <w:rPr>
          <w:i/>
        </w:rPr>
        <w:t xml:space="preserve">đáo. </w:t>
      </w:r>
      <w:r>
        <w:rPr>
          <w:b/>
        </w:rPr>
        <w:t xml:space="preserve">2 </w:t>
      </w:r>
      <w:r>
        <w:t xml:space="preserve">Nói </w:t>
      </w:r>
      <w:r>
        <w:t xml:space="preserve">khéo </w:t>
      </w:r>
      <w:r>
        <w:t xml:space="preserve">để </w:t>
      </w:r>
      <w:r>
        <w:t xml:space="preserve">lấy </w:t>
      </w:r>
      <w:r>
        <w:t xml:space="preserve">lòng, </w:t>
      </w:r>
      <w:r>
        <w:t xml:space="preserve">không </w:t>
      </w:r>
      <w:r>
        <w:t xml:space="preserve">thật.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đưa </w:t>
      </w:r>
      <w:r>
        <w:rPr>
          <w:i/>
        </w:rPr>
        <w:t xml:space="preserve">đón, </w:t>
      </w:r>
      <w:r>
        <w:rPr>
          <w:i/>
        </w:rPr>
        <w:t xml:space="preserve">lựa </w:t>
      </w:r>
      <w:r>
        <w:t xml:space="preserve">chiều. </w:t>
      </w:r>
      <w:r>
        <w:br/>
      </w:r>
      <w:r>
        <w:rPr>
          <w:b/>
        </w:rPr>
        <w:t xml:space="preserve">đưa </w:t>
      </w:r>
      <w:r>
        <w:rPr>
          <w:b/>
        </w:rPr>
        <w:t xml:space="preserve">ma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Đưa </w:t>
      </w:r>
      <w:r>
        <w:t xml:space="preserve">đám. </w:t>
      </w:r>
      <w:r>
        <w:br/>
      </w:r>
      <w:r>
        <w:rPr>
          <w:b/>
        </w:rPr>
        <w:t xml:space="preserve">đưa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Liếc </w:t>
      </w:r>
      <w:r>
        <w:t xml:space="preserve">mắt </w:t>
      </w:r>
      <w:r>
        <w:t xml:space="preserve">ra </w:t>
      </w:r>
      <w:r>
        <w:t xml:space="preserve">hiệu </w:t>
      </w:r>
      <w:r>
        <w:t xml:space="preserve">hoặc </w:t>
      </w:r>
      <w:r>
        <w:t xml:space="preserve">chuyển </w:t>
      </w:r>
      <w:r>
        <w:t xml:space="preserve">cái </w:t>
      </w:r>
      <w:r>
        <w:t xml:space="preserve">nhìn </w:t>
      </w:r>
      <w:r>
        <w:t xml:space="preserve">về </w:t>
      </w:r>
      <w:r>
        <w:t xml:space="preserve">phía </w:t>
      </w:r>
      <w:r>
        <w:t xml:space="preserve">khác. </w:t>
      </w:r>
      <w:r>
        <w:rPr>
          <w:i/>
        </w:rPr>
        <w:t xml:space="preserve">Ðưa </w:t>
      </w:r>
      <w:r>
        <w:rPr>
          <w:i/>
        </w:rPr>
        <w:t xml:space="preserve">mắt </w:t>
      </w:r>
      <w:r>
        <w:t xml:space="preserve">bảo </w:t>
      </w:r>
      <w:r>
        <w:t xml:space="preserve">thôi. </w:t>
      </w:r>
      <w:r>
        <w:t xml:space="preserve">Đưa </w:t>
      </w:r>
      <w:r>
        <w:t xml:space="preserve">mắt </w:t>
      </w:r>
      <w:r>
        <w:t xml:space="preserve">nhìn </w:t>
      </w:r>
      <w:r>
        <w:rPr>
          <w:i/>
        </w:rPr>
        <w:t xml:space="preserve">chỗ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đưa </w:t>
      </w:r>
      <w:r>
        <w:rPr>
          <w:b/>
        </w:rPr>
        <w:t xml:space="preserve">tiễn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tiễn </w:t>
      </w:r>
      <w:r>
        <w:rPr>
          <w:i/>
        </w:rPr>
        <w:t xml:space="preserve">đưa. </w:t>
      </w:r>
      <w:r>
        <w:br/>
      </w:r>
      <w:r>
        <w:rPr>
          <w:b/>
        </w:rPr>
        <w:t xml:space="preserve">đứa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nhân </w:t>
      </w:r>
      <w:r>
        <w:t xml:space="preserve">trẻ </w:t>
      </w:r>
      <w:r>
        <w:t xml:space="preserve">em,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mới </w:t>
      </w:r>
      <w:r>
        <w:t xml:space="preserve">lọt </w:t>
      </w:r>
      <w:r>
        <w:rPr>
          <w:i/>
        </w:rPr>
        <w:t xml:space="preserve">lòng. </w:t>
      </w:r>
      <w:r>
        <w:rPr>
          <w:i/>
        </w:rPr>
        <w:t xml:space="preserve">Đứa </w:t>
      </w:r>
      <w:r>
        <w:t xml:space="preserve">con </w:t>
      </w:r>
      <w:r>
        <w:t xml:space="preserve">út.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nhân </w:t>
      </w:r>
      <w:r>
        <w:t xml:space="preserve">người </w:t>
      </w:r>
      <w:r>
        <w:t xml:space="preserve">còn </w:t>
      </w:r>
      <w:r>
        <w:t xml:space="preserve">trẻ, </w:t>
      </w:r>
      <w:r>
        <w:t xml:space="preserve">thuộc </w:t>
      </w:r>
      <w:r>
        <w:t xml:space="preserve">hàng </w:t>
      </w:r>
      <w:r>
        <w:t xml:space="preserve">dưới </w:t>
      </w:r>
      <w:r>
        <w:t xml:space="preserve">hoặc </w:t>
      </w:r>
      <w:r>
        <w:t xml:space="preserve">ngang </w:t>
      </w:r>
      <w:r>
        <w:t xml:space="preserve">hàng, </w:t>
      </w:r>
      <w:r>
        <w:t xml:space="preserve">với </w:t>
      </w:r>
      <w:r>
        <w:t xml:space="preserve">ý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coi </w:t>
      </w:r>
      <w:r>
        <w:t xml:space="preserve">thường. </w:t>
      </w:r>
      <w:r>
        <w:rPr>
          <w:i/>
        </w:rPr>
        <w:t xml:space="preserve">Đứa </w:t>
      </w:r>
      <w:r>
        <w:t xml:space="preserve">em </w:t>
      </w:r>
      <w:r>
        <w:rPr>
          <w:i/>
        </w:rPr>
        <w:t xml:space="preserve">trai. </w:t>
      </w:r>
      <w:r>
        <w:rPr>
          <w:i/>
        </w:rPr>
        <w:t xml:space="preserve">Mấy </w:t>
      </w:r>
      <w:r>
        <w:rPr>
          <w:i/>
        </w:rPr>
        <w:t xml:space="preserve">đứa </w:t>
      </w:r>
      <w:r>
        <w:rPr>
          <w:i/>
        </w:rPr>
        <w:t xml:space="preserve">bạn </w:t>
      </w:r>
      <w:r>
        <w:t xml:space="preserve">cùng </w:t>
      </w:r>
      <w:r>
        <w:rPr>
          <w:i/>
        </w:rPr>
        <w:t xml:space="preserve">lớp. </w:t>
      </w:r>
      <w:r>
        <w:t xml:space="preserve">Thà </w:t>
      </w:r>
      <w:r>
        <w:t xml:space="preserve">rằng </w:t>
      </w:r>
      <w:r>
        <w:t xml:space="preserve">chẳng </w:t>
      </w:r>
      <w:r>
        <w:rPr>
          <w:i/>
        </w:rPr>
        <w:t xml:space="preserve">biết </w:t>
      </w:r>
      <w:r>
        <w:t xml:space="preserve">thì </w:t>
      </w:r>
      <w:r>
        <w:rPr>
          <w:i/>
        </w:rPr>
        <w:t xml:space="preserve">thôi, </w:t>
      </w:r>
      <w:r>
        <w:rPr>
          <w:i/>
        </w:rPr>
        <w:t xml:space="preserve">Biết </w:t>
      </w:r>
      <w:r>
        <w:rPr>
          <w:i/>
        </w:rPr>
        <w:t xml:space="preserve">ra </w:t>
      </w:r>
      <w:r>
        <w:rPr>
          <w:i/>
        </w:rPr>
        <w:t xml:space="preserve">mỗi </w:t>
      </w:r>
      <w:r>
        <w:rPr>
          <w:i/>
        </w:rPr>
        <w:t xml:space="preserve">đứa </w:t>
      </w:r>
      <w:r>
        <w:rPr>
          <w:i/>
        </w:rPr>
        <w:t xml:space="preserve">mỗi </w:t>
      </w:r>
      <w:r>
        <w:t xml:space="preserve">nơi </w:t>
      </w:r>
      <w:r>
        <w:rPr>
          <w:i/>
        </w:rPr>
        <w:t xml:space="preserve">thêm </w:t>
      </w:r>
      <w:r>
        <w:rPr>
          <w:i/>
        </w:rPr>
        <w:t xml:space="preserve">buồn </w:t>
      </w:r>
      <w:r>
        <w:t xml:space="preserve">(cd.)).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nhân </w:t>
      </w:r>
      <w:r>
        <w:t xml:space="preserve">người </w:t>
      </w:r>
      <w:r>
        <w:t xml:space="preserve">thuộc </w:t>
      </w:r>
      <w:r>
        <w:t xml:space="preserve">hạng </w:t>
      </w:r>
      <w:r>
        <w:t xml:space="preserve">bị </w:t>
      </w:r>
      <w:r>
        <w:t xml:space="preserve">coi </w:t>
      </w:r>
      <w:r>
        <w:t xml:space="preserve">khinh. </w:t>
      </w:r>
      <w:r>
        <w:rPr>
          <w:i/>
        </w:rPr>
        <w:t xml:space="preserve">Đứa </w:t>
      </w:r>
      <w:r>
        <w:t xml:space="preserve">tiểu </w:t>
      </w:r>
      <w:r>
        <w:rPr>
          <w:i/>
        </w:rPr>
        <w:t xml:space="preserve">nhân. </w:t>
      </w:r>
      <w:r>
        <w:rPr>
          <w:i/>
        </w:rPr>
        <w:t xml:space="preserve">Đứa </w:t>
      </w:r>
      <w:r>
        <w:t xml:space="preserve">nào </w:t>
      </w:r>
      <w:r>
        <w:rPr>
          <w:i/>
        </w:rPr>
        <w:t xml:space="preserve">dám </w:t>
      </w:r>
      <w:r>
        <w:rPr>
          <w:i/>
        </w:rPr>
        <w:t xml:space="preserve">nói </w:t>
      </w:r>
      <w:r>
        <w:rPr>
          <w:i/>
        </w:rPr>
        <w:t xml:space="preserve">thế? </w:t>
      </w:r>
      <w:r>
        <w:br/>
      </w:r>
      <w:r>
        <w:rPr>
          <w:b/>
        </w:rPr>
        <w:t xml:space="preserve">đứa </w:t>
      </w:r>
      <w:r>
        <w:rPr>
          <w:b/>
        </w:rPr>
        <w:t xml:space="preserve">ở </w:t>
      </w:r>
      <w:r>
        <w:rPr>
          <w:i/>
        </w:rPr>
        <w:t xml:space="preserve">danh từ </w:t>
      </w:r>
      <w:r>
        <w:t xml:space="preserve">(cũ). </w:t>
      </w:r>
      <w:r>
        <w:t xml:space="preserve">Đầy </w:t>
      </w:r>
      <w:r>
        <w:t xml:space="preserve">tớ </w:t>
      </w:r>
      <w:r>
        <w:t xml:space="preserve">trong </w:t>
      </w:r>
      <w:r>
        <w:t xml:space="preserve">gia </w:t>
      </w:r>
      <w:r>
        <w:t xml:space="preserve">đình; </w:t>
      </w:r>
      <w:r>
        <w:t xml:space="preserve">người </w:t>
      </w:r>
      <w:r>
        <w:t xml:space="preserve">ở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đức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biểu </w:t>
      </w:r>
      <w:r>
        <w:t xml:space="preserve">hiện </w:t>
      </w:r>
      <w:r>
        <w:t xml:space="preserve">tốt </w:t>
      </w:r>
      <w:r>
        <w:t xml:space="preserve">đẹp </w:t>
      </w:r>
      <w:r>
        <w:t xml:space="preserve">của </w:t>
      </w:r>
      <w:r>
        <w:t xml:space="preserve">đạo </w:t>
      </w:r>
      <w:r>
        <w:t xml:space="preserve">lí </w:t>
      </w:r>
      <w:r>
        <w:t xml:space="preserve">trong </w:t>
      </w:r>
      <w:r>
        <w:t xml:space="preserve">tính </w:t>
      </w:r>
      <w:r>
        <w:t xml:space="preserve">nết, </w:t>
      </w:r>
      <w:r>
        <w:t xml:space="preserve">tư </w:t>
      </w:r>
      <w:r>
        <w:t xml:space="preserve">cách,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Vừa </w:t>
      </w:r>
      <w:r>
        <w:rPr>
          <w:i/>
        </w:rPr>
        <w:t xml:space="preserve">có </w:t>
      </w:r>
      <w:r>
        <w:t xml:space="preserve">tài, </w:t>
      </w:r>
      <w:r>
        <w:rPr>
          <w:i/>
        </w:rPr>
        <w:t xml:space="preserve">uừa </w:t>
      </w:r>
      <w:r>
        <w:rPr>
          <w:i/>
        </w:rPr>
        <w:t xml:space="preserve">có </w:t>
      </w:r>
      <w:r>
        <w:rPr>
          <w:i/>
        </w:rPr>
        <w:t xml:space="preserve">đức. </w:t>
      </w:r>
      <w:r>
        <w:rPr>
          <w:b/>
        </w:rPr>
        <w:t xml:space="preserve">2 </w:t>
      </w:r>
      <w:r>
        <w:t xml:space="preserve">Tính </w:t>
      </w:r>
      <w:r>
        <w:t xml:space="preserve">tốt, </w:t>
      </w:r>
      <w:r>
        <w:t xml:space="preserve">hợp </w:t>
      </w:r>
      <w:r>
        <w:t xml:space="preserve">với </w:t>
      </w:r>
      <w:r>
        <w:t xml:space="preserve">đạo </w:t>
      </w:r>
      <w:r>
        <w:t xml:space="preserve">1í; </w:t>
      </w:r>
      <w:r>
        <w:t xml:space="preserve">đức </w:t>
      </w:r>
      <w:r>
        <w:t xml:space="preserve">tính </w:t>
      </w:r>
      <w:r>
        <w:t xml:space="preserve">(nói </w:t>
      </w:r>
      <w:r>
        <w:t xml:space="preserve">tắt). </w:t>
      </w:r>
      <w:r>
        <w:t xml:space="preserve">Đức </w:t>
      </w:r>
      <w:r>
        <w:rPr>
          <w:i/>
        </w:rPr>
        <w:t xml:space="preserve">khiêm </w:t>
      </w:r>
      <w:r>
        <w:t xml:space="preserve">tốn, </w:t>
      </w:r>
      <w:r>
        <w:rPr>
          <w:i/>
        </w:rPr>
        <w:t xml:space="preserve">gián </w:t>
      </w:r>
      <w:r>
        <w:rPr>
          <w:i/>
        </w:rPr>
        <w:t xml:space="preserve">dị. </w:t>
      </w:r>
      <w:r>
        <w:t xml:space="preserve">Cái </w:t>
      </w:r>
      <w:r>
        <w:rPr>
          <w:i/>
        </w:rPr>
        <w:t xml:space="preserve">đức </w:t>
      </w:r>
      <w:r>
        <w:t xml:space="preserve">chịu </w:t>
      </w:r>
      <w:r>
        <w:rPr>
          <w:i/>
        </w:rPr>
        <w:t xml:space="preserve">thương </w:t>
      </w:r>
      <w:r>
        <w:t xml:space="preserve">chịu </w:t>
      </w:r>
      <w:r>
        <w:rPr>
          <w:i/>
        </w:rPr>
        <w:t xml:space="preserve">khó. </w:t>
      </w:r>
      <w:r>
        <w:rPr>
          <w:b/>
        </w:rPr>
        <w:t xml:space="preserve">3 </w:t>
      </w:r>
      <w:r>
        <w:t xml:space="preserve">Điều </w:t>
      </w:r>
      <w:r>
        <w:t xml:space="preserve">tốt </w:t>
      </w:r>
      <w:r>
        <w:t xml:space="preserve">lành </w:t>
      </w:r>
      <w:r>
        <w:t xml:space="preserve">do </w:t>
      </w:r>
      <w:r>
        <w:t xml:space="preserve">ăn </w:t>
      </w:r>
      <w:r>
        <w:t xml:space="preserve">ở </w:t>
      </w:r>
      <w:r>
        <w:t xml:space="preserve">có </w:t>
      </w:r>
      <w:r>
        <w:t xml:space="preserve">đạo </w:t>
      </w:r>
      <w:r>
        <w:t xml:space="preserve">: </w:t>
      </w:r>
      <w:r>
        <w:t xml:space="preserve">. </w:t>
      </w:r>
      <w:r>
        <w:t xml:space="preserve">đức </w:t>
      </w:r>
      <w:r>
        <w:t xml:space="preserve">để </w:t>
      </w:r>
      <w:r>
        <w:t xml:space="preserve">lại </w:t>
      </w:r>
      <w:r>
        <w:t xml:space="preserve">cho </w:t>
      </w:r>
      <w:r>
        <w:t xml:space="preserve">con </w:t>
      </w:r>
      <w:r>
        <w:t xml:space="preserve">cháu </w:t>
      </w:r>
      <w:r>
        <w:t xml:space="preserve">đời </w:t>
      </w:r>
      <w:r>
        <w:t xml:space="preserve">sau, </w:t>
      </w:r>
      <w:r>
        <w:t xml:space="preserve">theo </w:t>
      </w:r>
      <w:r>
        <w:t xml:space="preserve">một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Nhờ </w:t>
      </w:r>
      <w:r>
        <w:t xml:space="preserve">đức </w:t>
      </w:r>
      <w:r>
        <w:t xml:space="preserve">ông </w:t>
      </w:r>
      <w:r>
        <w:rPr>
          <w:i/>
        </w:rPr>
        <w:t xml:space="preserve">bà </w:t>
      </w:r>
      <w:r>
        <w:rPr>
          <w:i/>
        </w:rPr>
        <w:t xml:space="preserve">để </w:t>
      </w:r>
      <w:r>
        <w:t xml:space="preserve">lại. </w:t>
      </w:r>
      <w:r>
        <w:t xml:space="preserve">Cây </w:t>
      </w:r>
      <w:r>
        <w:rPr>
          <w:i/>
        </w:rPr>
        <w:t xml:space="preserve">xanh </w:t>
      </w:r>
      <w:r>
        <w:rPr>
          <w:i/>
        </w:rPr>
        <w:t xml:space="preserve">thì </w:t>
      </w:r>
      <w:r>
        <w:rPr>
          <w:i/>
        </w:rPr>
        <w:t xml:space="preserve">lá </w:t>
      </w:r>
      <w:r>
        <w:rPr>
          <w:i/>
        </w:rPr>
        <w:t xml:space="preserve">cũng </w:t>
      </w:r>
      <w:r>
        <w:rPr>
          <w:i/>
        </w:rPr>
        <w:t xml:space="preserve">xanh, </w:t>
      </w:r>
      <w:r>
        <w:t xml:space="preserve">Cha </w:t>
      </w:r>
      <w:r>
        <w:t xml:space="preserve">mẹ </w:t>
      </w:r>
      <w:r>
        <w:rPr>
          <w:i/>
        </w:rPr>
        <w:t xml:space="preserve">hiển </w:t>
      </w:r>
      <w:r>
        <w:rPr>
          <w:i/>
        </w:rPr>
        <w:t xml:space="preserve">lành </w:t>
      </w:r>
      <w:r>
        <w:rPr>
          <w:i/>
        </w:rPr>
        <w:t xml:space="preserve">để </w:t>
      </w:r>
      <w:r>
        <w:rPr>
          <w:i/>
        </w:rPr>
        <w:t xml:space="preserve">đức </w:t>
      </w:r>
      <w:r>
        <w:rPr>
          <w:i/>
        </w:rPr>
        <w:t xml:space="preserve">cho </w:t>
      </w:r>
      <w:r>
        <w:rPr>
          <w:i/>
        </w:rPr>
        <w:t xml:space="preserve">con. </w:t>
      </w:r>
      <w:r>
        <w:t xml:space="preserve">(ca dao). </w:t>
      </w:r>
      <w:r>
        <w:rPr>
          <w:b/>
        </w:rPr>
        <w:t xml:space="preserve">4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Ân </w:t>
      </w:r>
      <w:r>
        <w:t xml:space="preserve">huệ </w:t>
      </w:r>
      <w:r>
        <w:t xml:space="preserve">của </w:t>
      </w:r>
      <w:r>
        <w:t xml:space="preserve">người </w:t>
      </w:r>
      <w:r>
        <w:rPr>
          <w:i/>
        </w:rPr>
        <w:t xml:space="preserve">trên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dưới. </w:t>
      </w:r>
      <w:r>
        <w:t xml:space="preserve">Đức </w:t>
      </w:r>
      <w:r>
        <w:t xml:space="preserve">cù </w:t>
      </w:r>
      <w:r>
        <w:rPr>
          <w:i/>
        </w:rPr>
        <w:t xml:space="preserve">lao </w:t>
      </w:r>
      <w:r>
        <w:t xml:space="preserve">(công </w:t>
      </w:r>
      <w:r>
        <w:t xml:space="preserve">ơn </w:t>
      </w:r>
      <w:r>
        <w:t xml:space="preserve">nuôi </w:t>
      </w:r>
      <w:r>
        <w:t xml:space="preserve">dạy </w:t>
      </w:r>
      <w:r>
        <w:t xml:space="preserve">khó </w:t>
      </w:r>
      <w:r>
        <w:t xml:space="preserve">nhọc </w:t>
      </w:r>
      <w:r>
        <w:t xml:space="preserve">của </w:t>
      </w:r>
      <w:r>
        <w:t xml:space="preserve">cha </w:t>
      </w:r>
      <w:r>
        <w:t xml:space="preserve">mẹ). </w:t>
      </w:r>
      <w:r>
        <w:t xml:space="preserve">II </w:t>
      </w:r>
      <w:r>
        <w:t xml:space="preserve">danh từ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đặt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thân </w:t>
      </w:r>
      <w:r>
        <w:t xml:space="preserve">thánh </w:t>
      </w:r>
      <w:r>
        <w:t xml:space="preserve">hoặc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cao </w:t>
      </w:r>
      <w:r>
        <w:t xml:space="preserve">quý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 </w:t>
      </w:r>
      <w:r>
        <w:t xml:space="preserve">để </w:t>
      </w:r>
      <w:r>
        <w:t xml:space="preserve">tỏ </w:t>
      </w:r>
      <w:r>
        <w:t xml:space="preserve">ý </w:t>
      </w:r>
      <w:r>
        <w:t xml:space="preserve">tôn </w:t>
      </w:r>
      <w:r>
        <w:t xml:space="preserve">kính </w:t>
      </w:r>
      <w:r>
        <w:t xml:space="preserve">khi </w:t>
      </w:r>
      <w:r>
        <w:t xml:space="preserve">nói </w:t>
      </w:r>
      <w:r>
        <w:t xml:space="preserve">đến. </w:t>
      </w:r>
      <w:r>
        <w:rPr>
          <w:i/>
        </w:rPr>
        <w:t xml:space="preserve">Đức </w:t>
      </w:r>
      <w:r>
        <w:rPr>
          <w:i/>
        </w:rPr>
        <w:t xml:space="preserve">Thánh </w:t>
      </w:r>
      <w:r>
        <w:t xml:space="preserve">Trân </w:t>
      </w:r>
      <w:r>
        <w:t xml:space="preserve">(Trần </w:t>
      </w:r>
      <w:r>
        <w:t xml:space="preserve">Hưng </w:t>
      </w:r>
      <w:r>
        <w:t xml:space="preserve">Đạo). </w:t>
      </w:r>
      <w:r>
        <w:t xml:space="preserve">Đức </w:t>
      </w:r>
      <w:r>
        <w:rPr>
          <w:i/>
        </w:rPr>
        <w:t xml:space="preserve">Phật </w:t>
      </w:r>
      <w:r>
        <w:rPr>
          <w:i/>
        </w:rPr>
        <w:t xml:space="preserve">Như </w:t>
      </w:r>
      <w:r>
        <w:t xml:space="preserve">Lai. </w:t>
      </w:r>
      <w:r>
        <w:rPr>
          <w:i/>
        </w:rPr>
        <w:t xml:space="preserve">Đức </w:t>
      </w:r>
      <w:r>
        <w:t xml:space="preserve">Chúa </w:t>
      </w:r>
      <w:r>
        <w:rPr>
          <w:i/>
        </w:rPr>
        <w:t xml:space="preserve">Trời. </w:t>
      </w:r>
      <w:r>
        <w:rPr>
          <w:i/>
        </w:rPr>
        <w:t xml:space="preserve">Đức </w:t>
      </w:r>
      <w:r>
        <w:rPr>
          <w:i/>
        </w:rPr>
        <w:t xml:space="preserve">vua. </w:t>
      </w:r>
      <w:r>
        <w:rPr>
          <w:i/>
        </w:rPr>
        <w:t xml:space="preserve">Đức </w:t>
      </w:r>
      <w:r>
        <w:rPr>
          <w:i/>
        </w:rPr>
        <w:t xml:space="preserve">ông </w:t>
      </w:r>
      <w:r>
        <w:t xml:space="preserve">(hoàng </w:t>
      </w:r>
      <w:r>
        <w:t xml:space="preserve">tử). </w:t>
      </w:r>
      <w:r>
        <w:br/>
      </w:r>
      <w:r>
        <w:rPr>
          <w:b/>
        </w:rPr>
        <w:t xml:space="preserve">đức </w:t>
      </w:r>
      <w:r>
        <w:rPr>
          <w:b/>
        </w:rPr>
        <w:t xml:space="preserve">cha </w:t>
      </w:r>
      <w:r>
        <w:rPr>
          <w:i/>
        </w:rPr>
        <w:t xml:space="preserve">danh từ </w:t>
      </w:r>
      <w:r>
        <w:rPr>
          <w:i/>
        </w:rPr>
        <w:t xml:space="preserve">Giám </w:t>
      </w:r>
      <w:r>
        <w:t xml:space="preserve">mục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tôn </w:t>
      </w:r>
      <w:r>
        <w:t xml:space="preserve">kính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Chúa). </w:t>
      </w:r>
      <w:r>
        <w:br/>
      </w:r>
      <w:r>
        <w:rPr>
          <w:b/>
        </w:rPr>
        <w:t xml:space="preserve">đức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t xml:space="preserve">Sự </w:t>
      </w:r>
      <w:r>
        <w:t xml:space="preserve">giáo </w:t>
      </w:r>
      <w:r>
        <w:t xml:space="preserve">dục </w:t>
      </w:r>
      <w:r>
        <w:t xml:space="preserve">về </w:t>
      </w:r>
      <w:r>
        <w:t xml:space="preserve">mặt </w:t>
      </w:r>
      <w:r>
        <w:t xml:space="preserve">đạo </w:t>
      </w:r>
      <w:r>
        <w:t xml:space="preserve">đức. </w:t>
      </w:r>
      <w:r>
        <w:t xml:space="preserve">Coi </w:t>
      </w:r>
      <w:r>
        <w:rPr>
          <w:i/>
        </w:rPr>
        <w:t xml:space="preserve">trọng </w:t>
      </w:r>
      <w:r>
        <w:rPr>
          <w:i/>
        </w:rPr>
        <w:t xml:space="preserve">đức </w:t>
      </w:r>
      <w:r>
        <w:rPr>
          <w:i/>
        </w:rPr>
        <w:t xml:space="preserve">dục. </w:t>
      </w:r>
      <w:r>
        <w:t xml:space="preserve">. </w:t>
      </w:r>
      <w:r>
        <w:br/>
      </w:r>
      <w:r>
        <w:rPr>
          <w:b/>
        </w:rPr>
        <w:t xml:space="preserve">đức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Đạo </w:t>
      </w:r>
      <w:r>
        <w:t xml:space="preserve">đức </w:t>
      </w:r>
      <w:r>
        <w:t xml:space="preserve">và </w:t>
      </w:r>
      <w:r>
        <w:t xml:space="preserve">lòng </w:t>
      </w:r>
      <w:r>
        <w:t xml:space="preserve">độ </w:t>
      </w:r>
      <w:r>
        <w:t xml:space="preserve">lượng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mến </w:t>
      </w:r>
      <w:r>
        <w:t xml:space="preserve">phục. </w:t>
      </w:r>
      <w:r>
        <w:t xml:space="preserve">c </w:t>
      </w:r>
      <w:r>
        <w:br/>
      </w:r>
      <w:r>
        <w:rPr>
          <w:b/>
        </w:rPr>
        <w:t xml:space="preserve">đức </w:t>
      </w:r>
      <w:r>
        <w:rPr>
          <w:b/>
        </w:rPr>
        <w:t xml:space="preserve">giám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đức </w:t>
      </w:r>
      <w:r>
        <w:rPr>
          <w:i/>
        </w:rPr>
        <w:t xml:space="preserve">cha. </w:t>
      </w:r>
      <w:r>
        <w:br/>
      </w:r>
      <w:r>
        <w:rPr>
          <w:b/>
        </w:rPr>
        <w:t xml:space="preserve">đức </w:t>
      </w:r>
      <w:r>
        <w:rPr>
          <w:b/>
        </w:rPr>
        <w:t xml:space="preserve">hạnh </w:t>
      </w:r>
      <w:r>
        <w:rPr>
          <w:i/>
        </w:rPr>
        <w:t xml:space="preserve">danh từ </w:t>
      </w:r>
      <w:r>
        <w:t xml:space="preserve">Đạo </w:t>
      </w:r>
      <w:r>
        <w:t xml:space="preserve">đức </w:t>
      </w:r>
      <w:r>
        <w:t xml:space="preserve">và </w:t>
      </w:r>
      <w:r>
        <w:t xml:space="preserve">tính </w:t>
      </w:r>
      <w:r>
        <w:t xml:space="preserve">nết </w:t>
      </w:r>
      <w:r>
        <w:t xml:space="preserve">tốt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t xml:space="preserve">Người </w:t>
      </w:r>
      <w:r>
        <w:t xml:space="preserve">đàn </w:t>
      </w:r>
      <w:r>
        <w:t xml:space="preserve">bà </w:t>
      </w:r>
      <w:r>
        <w:rPr>
          <w:i/>
        </w:rPr>
        <w:t xml:space="preserve">đức </w:t>
      </w:r>
      <w:r>
        <w:rPr>
          <w:i/>
        </w:rPr>
        <w:t xml:space="preserve">hạnh. </w:t>
      </w:r>
      <w:r>
        <w:br/>
      </w:r>
      <w:r>
        <w:rPr>
          <w:b/>
        </w:rPr>
        <w:t xml:space="preserve">đức </w:t>
      </w:r>
      <w:r>
        <w:rPr>
          <w:b/>
        </w:rPr>
        <w:t xml:space="preserve">ông </w:t>
      </w:r>
      <w:r>
        <w:rPr>
          <w:b/>
        </w:rPr>
        <w:t xml:space="preserve">chồng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chồng, </w:t>
      </w:r>
      <w:r>
        <w:t xml:space="preserve">8ọÍ </w:t>
      </w:r>
      <w:r>
        <w:t xml:space="preserve">với </w:t>
      </w:r>
      <w:r>
        <w:t xml:space="preserve">ý </w:t>
      </w:r>
      <w:r>
        <w:t xml:space="preserve">mỉa </w:t>
      </w:r>
      <w:r>
        <w:t xml:space="preserve">mai </w:t>
      </w:r>
      <w:r>
        <w:t xml:space="preserve">hoặc </w:t>
      </w:r>
      <w:r>
        <w:t xml:space="preserve">đùa </w:t>
      </w:r>
      <w:r>
        <w:t xml:space="preserve">cợt. </w:t>
      </w:r>
      <w:r>
        <w:t xml:space="preserve">c </w:t>
      </w:r>
      <w:r>
        <w:br/>
      </w:r>
      <w:r>
        <w:rPr>
          <w:b/>
        </w:rPr>
        <w:t xml:space="preserve">đức </w:t>
      </w:r>
      <w:r>
        <w:rPr>
          <w:b/>
        </w:rPr>
        <w:t xml:space="preserve">tin </w:t>
      </w:r>
      <w:r>
        <w:rPr>
          <w:i/>
        </w:rPr>
        <w:t xml:space="preserve">danh từ </w:t>
      </w:r>
      <w:r>
        <w:t xml:space="preserve">Niềm </w:t>
      </w:r>
      <w:r>
        <w:t xml:space="preserve">tin </w:t>
      </w:r>
      <w:r>
        <w:t xml:space="preserve">thiêng </w:t>
      </w:r>
      <w:r>
        <w:t xml:space="preserve">liêng </w:t>
      </w:r>
      <w:r>
        <w:t xml:space="preserve">của </w:t>
      </w:r>
      <w:r>
        <w:t xml:space="preserve">người </w:t>
      </w:r>
      <w:r>
        <w:t xml:space="preserve">có </w:t>
      </w:r>
      <w:r>
        <w:t xml:space="preserve">tôn </w:t>
      </w:r>
      <w:r>
        <w:t xml:space="preserve">giáo </w:t>
      </w:r>
      <w:r>
        <w:t xml:space="preserve">vào </w:t>
      </w:r>
      <w:r>
        <w:t xml:space="preserve">Chúa, </w:t>
      </w:r>
      <w:r>
        <w:t xml:space="preserve">vào </w:t>
      </w:r>
      <w:r>
        <w:t xml:space="preserve">thánh </w:t>
      </w:r>
      <w:r>
        <w:t xml:space="preserve">thần. </w:t>
      </w:r>
      <w:r>
        <w:br/>
      </w:r>
      <w:r>
        <w:rPr>
          <w:b/>
        </w:rPr>
        <w:t xml:space="preserve">đức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tốt, </w:t>
      </w:r>
      <w:r>
        <w:t xml:space="preserve">hợp </w:t>
      </w:r>
      <w:r>
        <w:t xml:space="preserve">với </w:t>
      </w:r>
      <w:r>
        <w:t xml:space="preserve">đạo </w:t>
      </w:r>
      <w:r>
        <w:t xml:space="preserve">lí </w:t>
      </w:r>
      <w:r>
        <w:t xml:space="preserve">làm </w:t>
      </w:r>
      <w:r>
        <w:t xml:space="preserve">người. </w:t>
      </w:r>
      <w:r>
        <w:t xml:space="preserve">đức </w:t>
      </w:r>
      <w:r>
        <w:t xml:space="preserve">trị </w:t>
      </w:r>
      <w:r>
        <w:t xml:space="preserve">động từ </w:t>
      </w:r>
      <w:r>
        <w:t xml:space="preserve">(cũ). </w:t>
      </w:r>
      <w:r>
        <w:t xml:space="preserve">Dùng </w:t>
      </w:r>
      <w:r>
        <w:t xml:space="preserve">đạo </w:t>
      </w:r>
      <w:r>
        <w:t xml:space="preserve">đức </w:t>
      </w:r>
      <w:r>
        <w:t xml:space="preserve">mà </w:t>
      </w:r>
      <w:r>
        <w:t xml:space="preserve">cai </w:t>
      </w:r>
      <w:r>
        <w:t xml:space="preserve">trị </w:t>
      </w:r>
      <w:r>
        <w:t xml:space="preserve">dân. </w:t>
      </w:r>
      <w:r>
        <w:br/>
      </w:r>
      <w:r>
        <w:rPr>
          <w:b/>
        </w:rPr>
        <w:t xml:space="preserve">đực, </w:t>
      </w:r>
      <w:r>
        <w:rPr>
          <w:i/>
        </w:rPr>
        <w:t xml:space="preserve">tính từ </w:t>
      </w:r>
      <w:r>
        <w:t xml:space="preserve">(Động </w:t>
      </w:r>
      <w:r>
        <w:t xml:space="preserve">vật) </w:t>
      </w:r>
      <w:r>
        <w:t xml:space="preserve">thuộc </w:t>
      </w:r>
      <w:r>
        <w:t xml:space="preserve">về </w:t>
      </w:r>
      <w:r>
        <w:t xml:space="preserve">giống </w:t>
      </w:r>
      <w:r>
        <w:t xml:space="preserve">có </w:t>
      </w:r>
      <w:r>
        <w:t xml:space="preserve">cơ </w:t>
      </w:r>
      <w:r>
        <w:t xml:space="preserve">quan </w:t>
      </w:r>
      <w:r>
        <w:t xml:space="preserve">sinh </w:t>
      </w:r>
      <w:r>
        <w:t xml:space="preserve">ra </w:t>
      </w:r>
      <w:r>
        <w:t xml:space="preserve">tỉnh </w:t>
      </w:r>
      <w:r>
        <w:t xml:space="preserve">trùng. </w:t>
      </w:r>
      <w:r>
        <w:rPr>
          <w:i/>
        </w:rPr>
        <w:t xml:space="preserve">Lợn </w:t>
      </w:r>
      <w:r>
        <w:rPr>
          <w:i/>
        </w:rPr>
        <w:t xml:space="preserve">đực. </w:t>
      </w:r>
      <w:r>
        <w:t xml:space="preserve">Ong </w:t>
      </w:r>
      <w:r>
        <w:rPr>
          <w:i/>
        </w:rPr>
        <w:t xml:space="preserve">đực. </w:t>
      </w:r>
      <w:r>
        <w:rPr>
          <w:b/>
        </w:rPr>
        <w:t xml:space="preserve">2 </w:t>
      </w:r>
      <w:r>
        <w:t xml:space="preserve">(Hoa) </w:t>
      </w:r>
      <w:r>
        <w:t xml:space="preserve">chỉ </w:t>
      </w:r>
      <w:r>
        <w:t xml:space="preserve">có </w:t>
      </w:r>
      <w:r>
        <w:t xml:space="preserve">nhị </w:t>
      </w:r>
      <w:r>
        <w:t xml:space="preserve">đực, </w:t>
      </w:r>
      <w:r>
        <w:t xml:space="preserve">không </w:t>
      </w:r>
      <w:r>
        <w:t xml:space="preserve">có </w:t>
      </w:r>
      <w:r>
        <w:t xml:space="preserve">nhị </w:t>
      </w:r>
      <w:r>
        <w:t xml:space="preserve">cái; </w:t>
      </w:r>
      <w:r>
        <w:t xml:space="preserve">hoặc </w:t>
      </w:r>
      <w:r>
        <w:t xml:space="preserve">(cây) </w:t>
      </w:r>
      <w:r>
        <w:t xml:space="preserve">chỉ </w:t>
      </w:r>
      <w:r>
        <w:t xml:space="preserve">có </w:t>
      </w:r>
      <w:r>
        <w:t xml:space="preserve">hoa </w:t>
      </w:r>
      <w:r>
        <w:t xml:space="preserve">như </w:t>
      </w:r>
      <w:r>
        <w:t xml:space="preserve">thế. </w:t>
      </w:r>
      <w:r>
        <w:rPr>
          <w:i/>
        </w:rPr>
        <w:t xml:space="preserve">Hoa </w:t>
      </w:r>
      <w:r>
        <w:rPr>
          <w:i/>
        </w:rPr>
        <w:t xml:space="preserve">mướp </w:t>
      </w:r>
      <w:r>
        <w:rPr>
          <w:i/>
        </w:rPr>
        <w:t xml:space="preserve">đực. </w:t>
      </w:r>
      <w:r>
        <w:t xml:space="preserve">Đu </w:t>
      </w:r>
      <w:r>
        <w:t xml:space="preserve">đủ </w:t>
      </w:r>
      <w:r>
        <w:rPr>
          <w:i/>
        </w:rPr>
        <w:t xml:space="preserve">đực. </w:t>
      </w:r>
      <w:r>
        <w:br/>
      </w:r>
      <w:r>
        <w:rPr>
          <w:b/>
        </w:rPr>
        <w:t xml:space="preserve">đực; </w:t>
      </w:r>
      <w:r>
        <w:rPr>
          <w:i/>
        </w:rPr>
        <w:t xml:space="preserve">tính từ </w:t>
      </w:r>
      <w:r>
        <w:t xml:space="preserve">(thạt.;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Ngây, </w:t>
      </w:r>
      <w:r>
        <w:t xml:space="preserve">đờ,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mình </w:t>
      </w:r>
      <w:r>
        <w:t xml:space="preserve">phải </w:t>
      </w:r>
      <w:r>
        <w:t xml:space="preserve">làm </w:t>
      </w:r>
      <w:r>
        <w:t xml:space="preserve">gì. </w:t>
      </w:r>
      <w:r>
        <w:t xml:space="preserve">Chẳng </w:t>
      </w:r>
      <w:r>
        <w:t xml:space="preserve">biết </w:t>
      </w:r>
      <w:r>
        <w:t xml:space="preserve">nói </w:t>
      </w:r>
      <w:r>
        <w:t xml:space="preserve">sao, </w:t>
      </w:r>
      <w:r>
        <w:t xml:space="preserve">cứ </w:t>
      </w:r>
      <w:r>
        <w:t xml:space="preserve">đứng </w:t>
      </w:r>
      <w:r>
        <w:t xml:space="preserve">đực </w:t>
      </w:r>
      <w:r>
        <w:t xml:space="preserve">ra </w:t>
      </w:r>
      <w:r>
        <w:t xml:space="preserve">như </w:t>
      </w:r>
      <w:r>
        <w:t xml:space="preserve">phỗng. </w:t>
      </w:r>
      <w:r>
        <w:t xml:space="preserve">Ngồi </w:t>
      </w:r>
      <w:r>
        <w:rPr>
          <w:i/>
        </w:rPr>
        <w:t xml:space="preserve">đực </w:t>
      </w:r>
      <w:r>
        <w:rPr>
          <w:i/>
        </w:rPr>
        <w:t xml:space="preserve">mặt. </w:t>
      </w:r>
      <w:r>
        <w:t xml:space="preserve">. </w:t>
      </w:r>
      <w:r>
        <w:t xml:space="preserve">sms </w:t>
      </w:r>
      <w:r>
        <w:br/>
      </w:r>
      <w:r>
        <w:rPr>
          <w:b/>
        </w:rPr>
        <w:t xml:space="preserve">đực </w:t>
      </w:r>
      <w:r>
        <w:rPr>
          <w:b/>
        </w:rPr>
        <w:t xml:space="preserve">rựa </w:t>
      </w:r>
      <w:r>
        <w:rPr>
          <w:i/>
        </w:rPr>
        <w:t xml:space="preserve">tính từ </w:t>
      </w:r>
      <w:r>
        <w:t xml:space="preserve">(ph.; </w:t>
      </w:r>
      <w:r>
        <w:t xml:space="preserve">thông tục). </w:t>
      </w:r>
      <w:r>
        <w:t xml:space="preserve">Đàn </w:t>
      </w:r>
      <w:r>
        <w:t xml:space="preserve">ông, </w:t>
      </w:r>
      <w:r>
        <w:t xml:space="preserve">con </w:t>
      </w:r>
      <w:r>
        <w:t xml:space="preserve">trai </w:t>
      </w:r>
      <w:r>
        <w:t xml:space="preserve">(hàm </w:t>
      </w:r>
      <w:r>
        <w:t xml:space="preserve">ý </w:t>
      </w:r>
      <w:r>
        <w:t xml:space="preserve">đùa). </w:t>
      </w:r>
      <w:r>
        <w:rPr>
          <w:i/>
        </w:rPr>
        <w:t xml:space="preserve">Ởđây </w:t>
      </w:r>
      <w:r>
        <w:rPr>
          <w:i/>
        </w:rPr>
        <w:t xml:space="preserve">toàn </w:t>
      </w:r>
      <w:r>
        <w:rPr>
          <w:i/>
        </w:rPr>
        <w:t xml:space="preserve">là </w:t>
      </w:r>
      <w:r>
        <w:rPr>
          <w:i/>
        </w:rPr>
        <w:t xml:space="preserve">dân </w:t>
      </w:r>
      <w:r>
        <w:rPr>
          <w:i/>
        </w:rPr>
        <w:t xml:space="preserve">đực </w:t>
      </w:r>
      <w:r>
        <w:t xml:space="preserve">rựa. </w:t>
      </w:r>
      <w:r>
        <w:br/>
      </w:r>
      <w:r>
        <w:rPr>
          <w:b/>
        </w:rPr>
        <w:t xml:space="preserve">đưng </w:t>
      </w:r>
      <w:r>
        <w:rPr>
          <w:i/>
        </w:rPr>
        <w:t xml:space="preserve">danh từ </w:t>
      </w:r>
      <w:r>
        <w:t xml:space="preserve">Cói </w:t>
      </w:r>
      <w:r>
        <w:t xml:space="preserve">mọc </w:t>
      </w:r>
      <w:r>
        <w:t xml:space="preserve">ở </w:t>
      </w:r>
      <w:r>
        <w:t xml:space="preserve">vùng </w:t>
      </w:r>
      <w:r>
        <w:t xml:space="preserve">lầy,lá </w:t>
      </w:r>
      <w:r>
        <w:rPr>
          <w:i/>
        </w:rPr>
        <w:t xml:space="preserve">dùng </w:t>
      </w:r>
      <w:r>
        <w:t xml:space="preserve">lợp </w:t>
      </w:r>
      <w:r>
        <w:t xml:space="preserve">nhà. </w:t>
      </w:r>
      <w:r>
        <w:rPr>
          <w:i/>
        </w:rPr>
        <w:t xml:space="preserve">Mái </w:t>
      </w:r>
      <w:r>
        <w:rPr>
          <w:i/>
        </w:rPr>
        <w:t xml:space="preserve">đựng. </w:t>
      </w:r>
      <w:r>
        <w:t xml:space="preserve">S~m </w:t>
      </w:r>
      <w:r>
        <w:t xml:space="preserve">_m </w:t>
      </w:r>
      <w:r>
        <w:br w:type="page"/>
      </w:r>
      <w:r>
        <w:rPr>
          <w:b/>
        </w:rPr>
        <w:t xml:space="preserve">đừng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Tự </w:t>
      </w:r>
      <w:r>
        <w:t xml:space="preserve">ngăn </w:t>
      </w:r>
      <w:r>
        <w:t xml:space="preserve">mình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diễn </w:t>
      </w:r>
      <w:r>
        <w:t xml:space="preserve">ra. </w:t>
      </w:r>
      <w:r>
        <w:t xml:space="preserve">Cây </w:t>
      </w:r>
      <w:r>
        <w:t xml:space="preserve">muốn </w:t>
      </w:r>
      <w:r>
        <w:t xml:space="preserve">lặng, </w:t>
      </w:r>
      <w:r>
        <w:t xml:space="preserve">gió </w:t>
      </w:r>
      <w:r>
        <w:t xml:space="preserve">chẳng </w:t>
      </w:r>
      <w:r>
        <w:rPr>
          <w:i/>
        </w:rPr>
        <w:t xml:space="preserve">đừng </w:t>
      </w:r>
      <w:r>
        <w:t xml:space="preserve">(tục ngữ). </w:t>
      </w:r>
      <w:r>
        <w:t xml:space="preserve">Không </w:t>
      </w:r>
      <w:r>
        <w:t xml:space="preserve">đừng </w:t>
      </w:r>
      <w:r>
        <w:t xml:space="preserve">được, </w:t>
      </w:r>
      <w:r>
        <w:t xml:space="preserve">nên </w:t>
      </w:r>
      <w:r>
        <w:rPr>
          <w:i/>
        </w:rPr>
        <w:t xml:space="preserve">phải </w:t>
      </w:r>
      <w:r>
        <w:t xml:space="preserve">nói. </w:t>
      </w:r>
      <w:r>
        <w:t xml:space="preserve">ll </w:t>
      </w:r>
      <w: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khuyên </w:t>
      </w:r>
      <w:r>
        <w:t xml:space="preserve">ngăn, </w:t>
      </w:r>
      <w:r>
        <w:t xml:space="preserve">bảo </w:t>
      </w:r>
      <w:r>
        <w:t xml:space="preserve">không </w:t>
      </w:r>
      <w:r>
        <w:t xml:space="preserve">nên. </w:t>
      </w:r>
      <w:r>
        <w:rPr>
          <w:i/>
        </w:rPr>
        <w:t xml:space="preserve">Đừng </w:t>
      </w:r>
      <w:r>
        <w:rPr>
          <w:i/>
        </w:rPr>
        <w:t xml:space="preserve">kết </w:t>
      </w:r>
      <w:r>
        <w:rPr>
          <w:i/>
        </w:rPr>
        <w:t xml:space="preserve">luận </w:t>
      </w:r>
      <w:r>
        <w:t xml:space="preserve">uội </w:t>
      </w:r>
      <w:r>
        <w:rPr>
          <w:i/>
        </w:rPr>
        <w:t xml:space="preserve">uàng. </w:t>
      </w:r>
      <w:r>
        <w:t xml:space="preserve">Đừng </w:t>
      </w:r>
      <w:r>
        <w:rPr>
          <w:i/>
        </w:rPr>
        <w:t xml:space="preserve">ai </w:t>
      </w:r>
      <w:r>
        <w:t xml:space="preserve">nghĩ </w:t>
      </w:r>
      <w:r>
        <w:rPr>
          <w:i/>
        </w:rPr>
        <w:t xml:space="preserve">oan </w:t>
      </w:r>
      <w:r>
        <w:t xml:space="preserve">cho </w:t>
      </w:r>
      <w:r>
        <w:t xml:space="preserve">nó. </w:t>
      </w:r>
      <w:r>
        <w:rPr>
          <w:b/>
        </w:rPr>
        <w:t xml:space="preserve">2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đối </w:t>
      </w:r>
      <w:r>
        <w:t xml:space="preserve">với </w:t>
      </w:r>
      <w:r>
        <w:t xml:space="preserve">điều </w:t>
      </w:r>
      <w:r>
        <w:t xml:space="preserve">người </w:t>
      </w:r>
      <w:r>
        <w:t xml:space="preserve">nói </w:t>
      </w:r>
      <w:r>
        <w:t xml:space="preserve">mong </w:t>
      </w:r>
      <w:r>
        <w:t xml:space="preserve">không </w:t>
      </w:r>
      <w:r>
        <w:t xml:space="preserve">xảy </w:t>
      </w:r>
      <w:r>
        <w:t xml:space="preserve">ra. </w:t>
      </w:r>
      <w:r>
        <w:t xml:space="preserve">Mong </w:t>
      </w:r>
      <w:r>
        <w:t xml:space="preserve">trời </w:t>
      </w:r>
      <w:r>
        <w:rPr>
          <w:i/>
        </w:rPr>
        <w:t xml:space="preserve">đừng </w:t>
      </w:r>
      <w:r>
        <w:rPr>
          <w:i/>
        </w:rPr>
        <w:t xml:space="preserve">mua. </w:t>
      </w:r>
      <w:r>
        <w:t xml:space="preserve">Xin </w:t>
      </w:r>
      <w:r>
        <w:rPr>
          <w:i/>
        </w:rPr>
        <w:t xml:space="preserve">đừng </w:t>
      </w:r>
      <w:r>
        <w:t xml:space="preserve">ai </w:t>
      </w:r>
      <w:r>
        <w:t xml:space="preserve">hiểu </w:t>
      </w:r>
      <w:r>
        <w:rPr>
          <w:i/>
        </w:rPr>
        <w:t xml:space="preserve">lầm </w:t>
      </w:r>
      <w:r>
        <w:t xml:space="preserve">tôi. </w:t>
      </w:r>
      <w:r>
        <w:rPr>
          <w:i/>
        </w:rPr>
        <w:t xml:space="preserve">Đừng </w:t>
      </w:r>
      <w:r>
        <w:t xml:space="preserve">có </w:t>
      </w:r>
      <w:r>
        <w:t xml:space="preserve">gì </w:t>
      </w:r>
      <w:r>
        <w:rPr>
          <w:i/>
        </w:rPr>
        <w:t xml:space="preserve">bất </w:t>
      </w:r>
      <w:r>
        <w:t xml:space="preserve">thường, </w:t>
      </w:r>
      <w:r>
        <w:rPr>
          <w:i/>
        </w:rPr>
        <w:t xml:space="preserve">thì </w:t>
      </w:r>
      <w:r>
        <w:t xml:space="preserve">uài </w:t>
      </w:r>
      <w:r>
        <w:rPr>
          <w:i/>
        </w:rPr>
        <w:t xml:space="preserve">hôm </w:t>
      </w:r>
      <w:r>
        <w:rPr>
          <w:i/>
        </w:rPr>
        <w:t xml:space="preserve">nữa </w:t>
      </w:r>
      <w:r>
        <w:rPr>
          <w:i/>
        </w:rPr>
        <w:t xml:space="preserve">sẽ </w:t>
      </w:r>
      <w:r>
        <w:t xml:space="preserve">xong. </w:t>
      </w:r>
      <w:r>
        <w:br/>
      </w:r>
      <w:r>
        <w:rPr>
          <w:b/>
        </w:rPr>
        <w:t xml:space="preserve">đừng </w:t>
      </w:r>
      <w:r>
        <w:rPr>
          <w:b/>
        </w:rPr>
        <w:t xml:space="preserve">có </w:t>
      </w:r>
      <w:r>
        <w:rPr>
          <w:b/>
        </w:rPr>
        <w:t xml:space="preserve">trách </w:t>
      </w:r>
      <w:r>
        <w:t xml:space="preserve">(thường </w:t>
      </w:r>
      <w:r>
        <w:t xml:space="preserve">nói </w:t>
      </w:r>
      <w:r>
        <w:t xml:space="preserve">thì </w:t>
      </w:r>
      <w:r>
        <w:t xml:space="preserve">đừng </w:t>
      </w:r>
      <w:r>
        <w:t xml:space="preserve">có </w:t>
      </w:r>
      <w:r>
        <w:t xml:space="preserve">trách).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cảnh </w:t>
      </w:r>
      <w:r>
        <w:t xml:space="preserve">cáo </w:t>
      </w:r>
      <w:r>
        <w:t xml:space="preserve">sẽ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hay, </w:t>
      </w:r>
      <w:r>
        <w:t xml:space="preserve">nếu </w:t>
      </w:r>
      <w:r>
        <w:t xml:space="preserve">như </w:t>
      </w:r>
      <w:r>
        <w:t xml:space="preserve">dám </w:t>
      </w:r>
      <w:r>
        <w:t xml:space="preserve">làm </w:t>
      </w:r>
      <w:r>
        <w:t xml:space="preserve">hoặc </w:t>
      </w:r>
      <w:r>
        <w:t xml:space="preserve">cứ </w:t>
      </w:r>
      <w:r>
        <w:t xml:space="preserve">làm </w:t>
      </w:r>
      <w:r>
        <w:t xml:space="preserve">điều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Dằm </w:t>
      </w:r>
      <w:r>
        <w:rPr>
          <w:i/>
        </w:rPr>
        <w:t xml:space="preserve">mưa </w:t>
      </w:r>
      <w:r>
        <w:t xml:space="preserve">như </w:t>
      </w:r>
      <w:r>
        <w:t xml:space="preserve">thế, </w:t>
      </w:r>
      <w:r>
        <w:t xml:space="preserve">ốm </w:t>
      </w:r>
      <w:r>
        <w:t xml:space="preserve">đừng </w:t>
      </w:r>
      <w:r>
        <w:rPr>
          <w:i/>
        </w:rPr>
        <w:t xml:space="preserve">có </w:t>
      </w:r>
      <w:r>
        <w:rPr>
          <w:i/>
        </w:rPr>
        <w:t xml:space="preserve">trách. </w:t>
      </w:r>
      <w:r>
        <w:t xml:space="preserve">Mày </w:t>
      </w:r>
      <w:r>
        <w:t xml:space="preserve">mà </w:t>
      </w:r>
      <w:r>
        <w:t xml:space="preserve">còn </w:t>
      </w:r>
      <w:r>
        <w:t xml:space="preserve">trốn </w:t>
      </w:r>
      <w:r>
        <w:t xml:space="preserve">học </w:t>
      </w:r>
      <w:r>
        <w:rPr>
          <w:i/>
        </w:rPr>
        <w:t xml:space="preserve">nữa </w:t>
      </w:r>
      <w:r>
        <w:t xml:space="preserve">thì </w:t>
      </w:r>
      <w:r>
        <w:t xml:space="preserve">đừng </w:t>
      </w:r>
      <w:r>
        <w:rPr>
          <w:i/>
        </w:rPr>
        <w:t xml:space="preserve">có </w:t>
      </w:r>
      <w:r>
        <w:t xml:space="preserve">trách. </w:t>
      </w:r>
      <w:r>
        <w:br/>
      </w:r>
      <w:r>
        <w:rPr>
          <w:b/>
        </w:rPr>
        <w:t xml:space="preserve">đứng,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đấng. </w:t>
      </w:r>
      <w:r>
        <w:br/>
      </w:r>
      <w:r>
        <w:rPr>
          <w:b/>
        </w:rPr>
        <w:t xml:space="preserve">đứng,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tư </w:t>
      </w:r>
      <w:r>
        <w:t xml:space="preserve">thế </w:t>
      </w:r>
      <w:r>
        <w:t xml:space="preserve">thân </w:t>
      </w:r>
      <w:r>
        <w:t xml:space="preserve">thẳng, </w:t>
      </w:r>
      <w:r>
        <w:t xml:space="preserve">chỉ </w:t>
      </w:r>
      <w:r>
        <w:t xml:space="preserve">có </w:t>
      </w:r>
      <w:r>
        <w:t xml:space="preserve">chân </w:t>
      </w:r>
      <w:r>
        <w:t xml:space="preserve">đặt </w:t>
      </w:r>
      <w:r>
        <w:t xml:space="preserve">trên </w:t>
      </w:r>
      <w:r>
        <w:t xml:space="preserve">mặt </w:t>
      </w:r>
      <w:r>
        <w:t xml:space="preserve">nền, </w:t>
      </w:r>
      <w:r>
        <w:t xml:space="preserve">chống </w:t>
      </w:r>
      <w:r>
        <w:t xml:space="preserve">đỡ </w:t>
      </w:r>
      <w:r>
        <w:t xml:space="preserve">cả </w:t>
      </w:r>
      <w:r>
        <w:t xml:space="preserve">toàn </w:t>
      </w:r>
      <w:r>
        <w:t xml:space="preserve">thân;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nằm, </w:t>
      </w:r>
      <w:r>
        <w:t xml:space="preserve">ngồi. </w:t>
      </w:r>
      <w:r>
        <w:rPr>
          <w:i/>
        </w:rPr>
        <w:t xml:space="preserve">Đứng </w:t>
      </w:r>
      <w:r>
        <w:rPr>
          <w:i/>
        </w:rPr>
        <w:t xml:space="preserve">lên, </w:t>
      </w:r>
      <w:r>
        <w:t xml:space="preserve">ngồi </w:t>
      </w:r>
      <w:r>
        <w:t xml:space="preserve">xuống.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nào </w:t>
      </w:r>
      <w:r>
        <w:t xml:space="preserve">đó. </w:t>
      </w:r>
      <w:r>
        <w:t xml:space="preserve">Người </w:t>
      </w:r>
      <w:r>
        <w:t xml:space="preserve">đứng </w:t>
      </w:r>
      <w:r>
        <w:rPr>
          <w:i/>
        </w:rPr>
        <w:t xml:space="preserve">đầu </w:t>
      </w:r>
      <w:r>
        <w:rPr>
          <w:i/>
        </w:rPr>
        <w:t xml:space="preserve">nhà </w:t>
      </w:r>
      <w:r>
        <w:rPr>
          <w:i/>
        </w:rPr>
        <w:t xml:space="preserve">nước. </w:t>
      </w:r>
      <w:r>
        <w:rPr>
          <w:i/>
        </w:rPr>
        <w:t xml:space="preserve">Đứng </w:t>
      </w:r>
      <w:r>
        <w:t xml:space="preserve">uề </w:t>
      </w:r>
      <w:r>
        <w:t xml:space="preserve">một </w:t>
      </w:r>
      <w:r>
        <w:t xml:space="preserve">phe.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đứng </w:t>
      </w:r>
      <w:r>
        <w:t xml:space="preserve">trước </w:t>
      </w:r>
      <w:r>
        <w:t xml:space="preserve">cái </w:t>
      </w:r>
      <w:r>
        <w:t xml:space="preserve">sống, </w:t>
      </w:r>
      <w:r>
        <w:rPr>
          <w:i/>
        </w:rPr>
        <w:t xml:space="preserve">cái </w:t>
      </w:r>
      <w:r>
        <w:t xml:space="preserve">chết.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ra). </w:t>
      </w:r>
      <w:r>
        <w:t xml:space="preserve">Tự </w:t>
      </w:r>
      <w:r>
        <w:t xml:space="preserve">đặt </w:t>
      </w:r>
      <w:r>
        <w:t xml:space="preserve">mình </w:t>
      </w:r>
      <w:r>
        <w:t xml:space="preserve">vào </w:t>
      </w:r>
      <w:r>
        <w:t xml:space="preserve">một </w:t>
      </w:r>
      <w:r>
        <w:t xml:space="preserve">vị </w:t>
      </w:r>
      <w:r>
        <w:t xml:space="preserve">trí, </w:t>
      </w:r>
      <w:r>
        <w:t xml:space="preserve">nhận </w:t>
      </w:r>
      <w:r>
        <w:t xml:space="preserve">lấy </w:t>
      </w:r>
      <w:r>
        <w:t xml:space="preserve">một </w:t>
      </w:r>
      <w:r>
        <w:t xml:space="preserve">trách </w:t>
      </w:r>
      <w:r>
        <w:t xml:space="preserve">nhiệm </w:t>
      </w:r>
      <w:r>
        <w:t xml:space="preserve">nào </w:t>
      </w:r>
      <w:r>
        <w:t xml:space="preserve">đó. </w:t>
      </w:r>
      <w:r>
        <w:rPr>
          <w:i/>
        </w:rPr>
        <w:t xml:space="preserve">Đứng </w:t>
      </w:r>
      <w:r>
        <w:rPr>
          <w:i/>
        </w:rPr>
        <w:t xml:space="preserve">ra </w:t>
      </w:r>
      <w:r>
        <w:t xml:space="preserve">dàn </w:t>
      </w:r>
      <w:r>
        <w:t xml:space="preserve">xếp </w:t>
      </w:r>
      <w:r>
        <w:t xml:space="preserve">vụ </w:t>
      </w:r>
      <w:r>
        <w:t xml:space="preserve">xung </w:t>
      </w:r>
      <w:r>
        <w:rPr>
          <w:i/>
        </w:rPr>
        <w:t xml:space="preserve">đột. </w:t>
      </w:r>
      <w:r>
        <w:rPr>
          <w:i/>
        </w:rPr>
        <w:t xml:space="preserve">Đứng </w:t>
      </w:r>
      <w:r>
        <w:rPr>
          <w:i/>
        </w:rPr>
        <w:t xml:space="preserve">ra </w:t>
      </w:r>
      <w:r>
        <w:rPr>
          <w:i/>
        </w:rPr>
        <w:t xml:space="preserve">bảo </w:t>
      </w:r>
      <w:r>
        <w:t xml:space="preserve">lĩnh </w:t>
      </w:r>
      <w:r>
        <w:t xml:space="preserve">cho </w:t>
      </w:r>
      <w:r>
        <w:rPr>
          <w:i/>
        </w:rPr>
        <w:t xml:space="preserve">được </w:t>
      </w:r>
      <w:r>
        <w:rPr>
          <w:i/>
        </w:rPr>
        <w:t xml:space="preserve">tạm </w:t>
      </w:r>
      <w:r>
        <w:t xml:space="preserve">tha. </w:t>
      </w:r>
      <w:r>
        <w:rPr>
          <w:b/>
        </w:rPr>
        <w:t xml:space="preserve">4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ngừng </w:t>
      </w:r>
      <w:r>
        <w:t xml:space="preserve">chuyển </w:t>
      </w:r>
      <w:r>
        <w:t xml:space="preserve">động, </w:t>
      </w:r>
      <w:r>
        <w:t xml:space="preserve">phát </w:t>
      </w:r>
      <w:r>
        <w:t xml:space="preserve">triển. </w:t>
      </w:r>
      <w:r>
        <w:t xml:space="preserve">Đang </w:t>
      </w:r>
      <w:r>
        <w:rPr>
          <w:i/>
        </w:rPr>
        <w:t xml:space="preserve">đi, </w:t>
      </w:r>
      <w:r>
        <w:t xml:space="preserve">đứng </w:t>
      </w:r>
      <w:r>
        <w:rPr>
          <w:i/>
        </w:rPr>
        <w:t xml:space="preserve">lại. </w:t>
      </w:r>
      <w:r>
        <w:t xml:space="preserve">Đồng </w:t>
      </w:r>
      <w:r>
        <w:rPr>
          <w:i/>
        </w:rPr>
        <w:t xml:space="preserve">hồ </w:t>
      </w:r>
      <w:r>
        <w:t xml:space="preserve">đứng. </w:t>
      </w:r>
      <w:r>
        <w:rPr>
          <w:i/>
        </w:rPr>
        <w:t xml:space="preserve">Trời </w:t>
      </w:r>
      <w:r>
        <w:rPr>
          <w:i/>
        </w:rPr>
        <w:t xml:space="preserve">đứng </w:t>
      </w:r>
      <w:r>
        <w:t xml:space="preserve">gió. </w:t>
      </w:r>
      <w:r>
        <w:t xml:space="preserve">Chặn </w:t>
      </w:r>
      <w:r>
        <w:rPr>
          <w:i/>
        </w:rPr>
        <w:t xml:space="preserve">đứng </w:t>
      </w:r>
      <w:r>
        <w:t xml:space="preserve">bàn </w:t>
      </w:r>
      <w:r>
        <w:rPr>
          <w:i/>
        </w:rPr>
        <w:t xml:space="preserve">tay </w:t>
      </w:r>
      <w:r>
        <w:rPr>
          <w:i/>
        </w:rPr>
        <w:t xml:space="preserve">tội </w:t>
      </w:r>
      <w:r>
        <w:rPr>
          <w:i/>
        </w:rPr>
        <w:t xml:space="preserve">ác. </w:t>
      </w:r>
      <w:r>
        <w:rPr>
          <w:b/>
        </w:rPr>
        <w:t xml:space="preserve">5 </w:t>
      </w:r>
      <w:r>
        <w:t xml:space="preserve">Tôn </w:t>
      </w:r>
      <w:r>
        <w:t xml:space="preserve">tại, </w:t>
      </w:r>
      <w:r>
        <w:t xml:space="preserve">không </w:t>
      </w:r>
      <w:r>
        <w:t xml:space="preserve">bị </w:t>
      </w:r>
      <w:r>
        <w:t xml:space="preserve">đổ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bóng). </w:t>
      </w:r>
      <w:r>
        <w:rPr>
          <w:i/>
        </w:rPr>
        <w:t xml:space="preserve">Chính </w:t>
      </w:r>
      <w:r>
        <w:t xml:space="preserve">phủ </w:t>
      </w:r>
      <w:r>
        <w:rPr>
          <w:i/>
        </w:rPr>
        <w:t xml:space="preserve">lập </w:t>
      </w:r>
      <w:r>
        <w:t xml:space="preserve">sau </w:t>
      </w:r>
      <w:r>
        <w:t xml:space="preserve">đảo </w:t>
      </w:r>
      <w:r>
        <w:t xml:space="preserve">chính </w:t>
      </w:r>
      <w:r>
        <w:t xml:space="preserve">chỉ </w:t>
      </w:r>
      <w:r>
        <w:t xml:space="preserve">đứng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t xml:space="preserve">ngày. </w:t>
      </w:r>
      <w:r>
        <w:rPr>
          <w:i/>
        </w:rPr>
        <w:t xml:space="preserve">Quan </w:t>
      </w:r>
      <w:r>
        <w:rPr>
          <w:i/>
        </w:rPr>
        <w:t xml:space="preserve">điểm </w:t>
      </w:r>
      <w:r>
        <w:t xml:space="preserve">đó </w:t>
      </w:r>
      <w:r>
        <w:t xml:space="preserve">đứng </w:t>
      </w:r>
      <w:r>
        <w:t xml:space="preserve">vững </w:t>
      </w:r>
      <w:r>
        <w:t xml:space="preserve">được. </w:t>
      </w:r>
      <w:r>
        <w:rPr>
          <w:b/>
        </w:rPr>
        <w:t xml:space="preserve">6 </w:t>
      </w:r>
      <w:r>
        <w:t xml:space="preserve">(dùng </w:t>
      </w:r>
      <w:r>
        <w:t xml:space="preserve">trước </w:t>
      </w:r>
      <w:r>
        <w:t xml:space="preserve">máy). </w:t>
      </w:r>
      <w:r>
        <w:t xml:space="preserve">Điều </w:t>
      </w:r>
      <w:r>
        <w:t xml:space="preserve">khiển </w:t>
      </w:r>
      <w:r>
        <w:t xml:space="preserve">ở </w:t>
      </w:r>
      <w:r>
        <w:t xml:space="preserve">tư </w:t>
      </w:r>
      <w:r>
        <w:t xml:space="preserve">thế </w:t>
      </w:r>
      <w:r>
        <w:t xml:space="preserve">đứng. </w:t>
      </w:r>
      <w:r>
        <w:rPr>
          <w:i/>
        </w:rPr>
        <w:t xml:space="preserve">Công </w:t>
      </w:r>
      <w:r>
        <w:t xml:space="preserve">nhân </w:t>
      </w:r>
      <w:r>
        <w:t xml:space="preserve">đứng </w:t>
      </w:r>
      <w:r>
        <w:rPr>
          <w:i/>
        </w:rPr>
        <w:t xml:space="preserve">máy. </w:t>
      </w:r>
      <w:r>
        <w:t xml:space="preserve">Đứng </w:t>
      </w:r>
      <w:r>
        <w:t xml:space="preserve">một </w:t>
      </w:r>
      <w:r>
        <w:rPr>
          <w:i/>
        </w:rPr>
        <w:t xml:space="preserve">lúc </w:t>
      </w:r>
      <w:r>
        <w:t xml:space="preserve">năm </w:t>
      </w:r>
      <w:r>
        <w:rPr>
          <w:i/>
        </w:rPr>
        <w:t xml:space="preserve">máy. </w:t>
      </w:r>
      <w:r>
        <w:rPr>
          <w:b/>
        </w:rPr>
        <w:t xml:space="preserve">7 </w:t>
      </w:r>
      <w:r>
        <w:t xml:space="preserve">(hay </w:t>
      </w:r>
      <w:r>
        <w:t xml:space="preserve">tính từ).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sau </w:t>
      </w:r>
      <w:r>
        <w:t xml:space="preserve">một </w:t>
      </w:r>
      <w:r>
        <w:t xml:space="preserve">từ </w:t>
      </w:r>
      <w:r>
        <w:t xml:space="preserve">khác). </w:t>
      </w:r>
      <w:r>
        <w:t xml:space="preserve">Có </w:t>
      </w:r>
      <w:r>
        <w:t xml:space="preserve">vị </w:t>
      </w:r>
      <w:r>
        <w:t xml:space="preserve">trí </w:t>
      </w:r>
      <w:r>
        <w:t xml:space="preserve">thẳng </w:t>
      </w:r>
      <w:r>
        <w:t xml:space="preserve">góc </w:t>
      </w:r>
      <w:r>
        <w:t xml:space="preserve">với </w:t>
      </w:r>
      <w:r>
        <w:t xml:space="preserve">mặt </w:t>
      </w:r>
      <w:r>
        <w:t xml:space="preserve">đất. </w:t>
      </w:r>
      <w:r>
        <w:t xml:space="preserve">Vách </w:t>
      </w:r>
      <w:r>
        <w:t xml:space="preserve">núi </w:t>
      </w:r>
      <w:r>
        <w:t xml:space="preserve">thẳng </w:t>
      </w:r>
      <w:r>
        <w:rPr>
          <w:i/>
        </w:rPr>
        <w:t xml:space="preserve">đứng </w:t>
      </w:r>
      <w:r>
        <w:t xml:space="preserve">như </w:t>
      </w:r>
      <w:r>
        <w:rPr>
          <w:i/>
        </w:rPr>
        <w:t xml:space="preserve">bức </w:t>
      </w:r>
      <w:r>
        <w:t xml:space="preserve">tường. </w:t>
      </w:r>
      <w:r>
        <w:rPr>
          <w:i/>
        </w:rPr>
        <w:t xml:space="preserve">Dốc </w:t>
      </w:r>
      <w:r>
        <w:rPr>
          <w:i/>
        </w:rPr>
        <w:t xml:space="preserve">dựng </w:t>
      </w:r>
      <w:r>
        <w:t xml:space="preserve">đứng. </w:t>
      </w:r>
      <w:r>
        <w:t xml:space="preserve">Tủ </w:t>
      </w:r>
      <w:r>
        <w:t xml:space="preserve">đứng".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bóng </w:t>
      </w:r>
      <w:r>
        <w:rPr>
          <w:i/>
        </w:rPr>
        <w:t xml:space="preserve">tính từ </w:t>
      </w:r>
      <w:r>
        <w:t xml:space="preserve">(Mặt </w:t>
      </w:r>
      <w:r>
        <w:t xml:space="preserve">trời) </w:t>
      </w:r>
      <w:r>
        <w:t xml:space="preserve">ở </w:t>
      </w:r>
      <w:r>
        <w:t xml:space="preserve">ngay </w:t>
      </w:r>
      <w:r>
        <w:t xml:space="preserve">đỉnh </w:t>
      </w:r>
      <w:r>
        <w:t xml:space="preserve">đầu, </w:t>
      </w:r>
      <w:r>
        <w:t xml:space="preserve">bóng </w:t>
      </w:r>
      <w:r>
        <w:t xml:space="preserve">in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thu </w:t>
      </w:r>
      <w:r>
        <w:t xml:space="preserve">lại </w:t>
      </w:r>
      <w:r>
        <w:t xml:space="preserve">nhỏ </w:t>
      </w:r>
      <w:r>
        <w:t xml:space="preserve">nhất, </w:t>
      </w:r>
      <w:r>
        <w:t xml:space="preserve">ngắn </w:t>
      </w:r>
      <w:r>
        <w:t xml:space="preserve">nhất; </w:t>
      </w:r>
      <w:r>
        <w:t xml:space="preserve">thường </w:t>
      </w:r>
      <w:r>
        <w:t xml:space="preserve">chỉ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giữa </w:t>
      </w:r>
      <w:r>
        <w:t xml:space="preserve">trưa. </w:t>
      </w:r>
      <w:r>
        <w:t xml:space="preserve">Trời </w:t>
      </w:r>
      <w:r>
        <w:rPr>
          <w:i/>
        </w:rPr>
        <w:t xml:space="preserve">gần </w:t>
      </w:r>
      <w:r>
        <w:rPr>
          <w:i/>
        </w:rPr>
        <w:t xml:space="preserve">đứng </w:t>
      </w:r>
      <w:r>
        <w:rPr>
          <w:i/>
        </w:rPr>
        <w:t xml:space="preserve">bóng </w:t>
      </w:r>
      <w:r>
        <w:t xml:space="preserve">rồi. </w:t>
      </w:r>
      <w:r>
        <w:t xml:space="preserve">Anh </w:t>
      </w:r>
      <w:r>
        <w:t xml:space="preserve">ấy </w:t>
      </w:r>
      <w:r>
        <w:t xml:space="preserve">cũng </w:t>
      </w:r>
      <w:r>
        <w:rPr>
          <w:i/>
        </w:rPr>
        <w:t xml:space="preserve">đã </w:t>
      </w:r>
      <w:r>
        <w:rPr>
          <w:i/>
        </w:rPr>
        <w:t xml:space="preserve">đứng </w:t>
      </w:r>
      <w:r>
        <w:rPr>
          <w:i/>
        </w:rPr>
        <w:t xml:space="preserve">bóng </w:t>
      </w:r>
      <w:r>
        <w:t xml:space="preserve">rồi </w:t>
      </w:r>
      <w:r>
        <w:t xml:space="preserve">(b.; </w:t>
      </w:r>
      <w:r>
        <w:t xml:space="preserve">đứng </w:t>
      </w:r>
      <w:r>
        <w:t xml:space="preserve">tuổi).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cái </w:t>
      </w:r>
      <w:r>
        <w:rPr>
          <w:i/>
        </w:rPr>
        <w:t xml:space="preserve">tính từ </w:t>
      </w:r>
      <w:r>
        <w:t xml:space="preserve">(Lúa) </w:t>
      </w:r>
      <w:r>
        <w:t xml:space="preserve">ở </w:t>
      </w:r>
      <w:r>
        <w:t xml:space="preserve">vào </w:t>
      </w:r>
      <w:r>
        <w:t xml:space="preserve">giai </w:t>
      </w:r>
      <w:r>
        <w:t xml:space="preserve">đoạn </w:t>
      </w:r>
      <w:r>
        <w:t xml:space="preserve">đã </w:t>
      </w:r>
      <w:r>
        <w:t xml:space="preserve">ngừng </w:t>
      </w:r>
      <w:r>
        <w:t xml:space="preserve">đẻ </w:t>
      </w:r>
      <w:r>
        <w:t xml:space="preserve">nhánh, </w:t>
      </w:r>
      <w:r>
        <w:t xml:space="preserve">thân </w:t>
      </w:r>
      <w:r>
        <w:t xml:space="preserve">lá </w:t>
      </w:r>
      <w:r>
        <w:t xml:space="preserve">đứng </w:t>
      </w:r>
      <w:r>
        <w:t xml:space="preserve">thẳng </w:t>
      </w:r>
      <w:r>
        <w:t xml:space="preserve">và </w:t>
      </w:r>
      <w:r>
        <w:t xml:space="preserve">đang </w:t>
      </w:r>
      <w:r>
        <w:t xml:space="preserve">chuẩn </w:t>
      </w:r>
      <w:r>
        <w:t xml:space="preserve">bị </w:t>
      </w:r>
      <w:r>
        <w:t xml:space="preserve">làm </w:t>
      </w:r>
      <w:r>
        <w:t xml:space="preserve">đòng.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Đặt </w:t>
      </w:r>
      <w:r>
        <w:t xml:space="preserve">cơ </w:t>
      </w:r>
      <w:r>
        <w:t xml:space="preserve">sở </w:t>
      </w:r>
      <w:r>
        <w:t xml:space="preserve">hoạt </w:t>
      </w:r>
      <w:r>
        <w:t xml:space="preserve">động </w:t>
      </w:r>
      <w:r>
        <w:t xml:space="preserve">ổn </w:t>
      </w:r>
      <w:r>
        <w:t xml:space="preserve">định </w:t>
      </w:r>
      <w:r>
        <w:t xml:space="preserve">tại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người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đến). </w:t>
      </w:r>
      <w:r>
        <w:t xml:space="preserve">Lấy </w:t>
      </w:r>
      <w:r>
        <w:t xml:space="preserve">vùng </w:t>
      </w:r>
      <w:r>
        <w:t xml:space="preserve">nông </w:t>
      </w:r>
      <w:r>
        <w:t xml:space="preserve">thôn </w:t>
      </w:r>
      <w:r>
        <w:t xml:space="preserve">này </w:t>
      </w:r>
      <w:r>
        <w:rPr>
          <w:i/>
        </w:rPr>
        <w:t xml:space="preserve">làm </w:t>
      </w:r>
      <w:r>
        <w:t xml:space="preserve">chỗ </w:t>
      </w:r>
      <w:r>
        <w:t xml:space="preserve">đứng </w:t>
      </w:r>
      <w:r>
        <w:t xml:space="preserve">chân. </w:t>
      </w:r>
      <w:r>
        <w:t xml:space="preserve">Đơn </w:t>
      </w:r>
      <w:r>
        <w:t xml:space="preserve">uị </w:t>
      </w:r>
      <w:r>
        <w:rPr>
          <w:i/>
        </w:rPr>
        <w:t xml:space="preserve">kinh </w:t>
      </w:r>
      <w:r>
        <w:rPr>
          <w:i/>
        </w:rPr>
        <w:t xml:space="preserve">doanh </w:t>
      </w:r>
      <w:r>
        <w:rPr>
          <w:i/>
        </w:rPr>
        <w:t xml:space="preserve">đã </w:t>
      </w:r>
      <w:r>
        <w:rPr>
          <w:i/>
        </w:rPr>
        <w:t xml:space="preserve">đứng </w:t>
      </w:r>
      <w:r>
        <w:t xml:space="preserve">uững </w:t>
      </w:r>
      <w:r>
        <w:t xml:space="preserve">chân </w:t>
      </w:r>
      <w:r>
        <w:t xml:space="preserve">trên </w:t>
      </w:r>
      <w:r>
        <w:rPr>
          <w:i/>
        </w:rPr>
        <w:t xml:space="preserve">địa </w:t>
      </w:r>
      <w:r>
        <w:t xml:space="preserve">bàn </w:t>
      </w:r>
      <w:r>
        <w:t xml:space="preserve">huyện.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đắn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chú </w:t>
      </w:r>
      <w:r>
        <w:t xml:space="preserve">ý </w:t>
      </w:r>
      <w:r>
        <w:t xml:space="preserve">đúng </w:t>
      </w:r>
      <w:r>
        <w:t xml:space="preserve">mức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được </w:t>
      </w:r>
      <w:r>
        <w:t xml:space="preserve">coi </w:t>
      </w:r>
      <w:r>
        <w:t xml:space="preserve">trọng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t xml:space="preserve">và </w:t>
      </w:r>
      <w:r>
        <w:t xml:space="preserve">có </w:t>
      </w:r>
      <w:r>
        <w:t xml:space="preserve">ý </w:t>
      </w:r>
      <w:r>
        <w:t xml:space="preserve">thức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vi </w:t>
      </w:r>
      <w:r>
        <w:t xml:space="preserve">| </w:t>
      </w:r>
      <w:r>
        <w:t xml:space="preserve">của </w:t>
      </w:r>
      <w:r>
        <w:t xml:space="preserve">mình. </w:t>
      </w:r>
      <w:r>
        <w:rPr>
          <w:i/>
        </w:rPr>
        <w:t xml:space="preserve">LÀ/z </w:t>
      </w:r>
      <w:r>
        <w:rPr>
          <w:i/>
        </w:rPr>
        <w:t xml:space="preserve">ăn </w:t>
      </w:r>
      <w:r>
        <w:rPr>
          <w:i/>
        </w:rPr>
        <w:t xml:space="preserve">đứng </w:t>
      </w:r>
      <w:r>
        <w:rPr>
          <w:i/>
        </w:rPr>
        <w:t xml:space="preserve">đắn, </w:t>
      </w:r>
      <w:r>
        <w:rPr>
          <w:i/>
        </w:rPr>
        <w:t xml:space="preserve">không </w:t>
      </w:r>
      <w:r>
        <w:rPr>
          <w:i/>
        </w:rPr>
        <w:t xml:space="preserve">đối </w:t>
      </w:r>
      <w:r>
        <w:rPr>
          <w:i/>
        </w:rPr>
        <w:t xml:space="preserve">trá.. </w:t>
      </w:r>
      <w:r>
        <w:rPr>
          <w:i/>
        </w:rPr>
        <w:t xml:space="preserve">Tư </w:t>
      </w:r>
      <w:r>
        <w:t xml:space="preserve">cách </w:t>
      </w:r>
      <w:r>
        <w:rPr>
          <w:i/>
        </w:rPr>
        <w:t xml:space="preserve">đứng </w:t>
      </w:r>
      <w:r>
        <w:t xml:space="preserve">đắn.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đứng </w:t>
      </w:r>
      <w:r>
        <w:rPr>
          <w:i/>
        </w:rPr>
        <w:t xml:space="preserve">đắn, </w:t>
      </w:r>
      <w:r>
        <w:rPr>
          <w:i/>
        </w:rPr>
        <w:t xml:space="preserve">tin </w:t>
      </w:r>
      <w:r>
        <w:t xml:space="preserve">cậy </w:t>
      </w:r>
      <w:r>
        <w:t xml:space="preserve">được.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đúng </w:t>
      </w:r>
      <w:r>
        <w:t xml:space="preserve">mực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nữ, </w:t>
      </w:r>
      <w:r>
        <w:t xml:space="preserve">không </w:t>
      </w:r>
      <w:r>
        <w:t xml:space="preserve">có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vi </w:t>
      </w:r>
      <w:r>
        <w:t xml:space="preserve">suông </w:t>
      </w:r>
      <w:r>
        <w:t xml:space="preserve">sã </w:t>
      </w:r>
      <w:r>
        <w:t xml:space="preserve">hay </w:t>
      </w:r>
      <w:r>
        <w:t xml:space="preserve">mờ </w:t>
      </w:r>
      <w:r>
        <w:t xml:space="preserve">ám. </w:t>
      </w:r>
      <w:r>
        <w:t xml:space="preserve">Đứng </w:t>
      </w:r>
      <w:r>
        <w:rPr>
          <w:i/>
        </w:rPr>
        <w:t xml:space="preserve">đắn </w:t>
      </w:r>
      <w:r>
        <w:rPr>
          <w:i/>
        </w:rPr>
        <w:t xml:space="preserve">với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lớp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Giảng </w:t>
      </w:r>
      <w:r>
        <w:t xml:space="preserve">dạy </w:t>
      </w:r>
      <w:r>
        <w:t xml:space="preserve">trên </w:t>
      </w:r>
      <w:r>
        <w:rPr>
          <w:i/>
        </w:rPr>
        <w:t xml:space="preserve">lớp. </w:t>
      </w:r>
      <w:r>
        <w:t xml:space="preserve">Nâng </w:t>
      </w:r>
      <w:r>
        <w:rPr>
          <w:i/>
        </w:rPr>
        <w:t xml:space="preserve">cao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đứng </w:t>
      </w:r>
      <w:r>
        <w:rPr>
          <w:i/>
        </w:rPr>
        <w:t xml:space="preserve">lớp </w:t>
      </w:r>
      <w:r>
        <w:t xml:space="preserve">của </w:t>
      </w:r>
      <w:r>
        <w:rPr>
          <w:i/>
        </w:rPr>
        <w:t xml:space="preserve">giáo </w:t>
      </w:r>
      <w:r>
        <w:t xml:space="preserve">uiên. </w:t>
      </w:r>
      <w:r>
        <w:rPr>
          <w:i/>
        </w:rPr>
        <w:t xml:space="preserve">Đảm </w:t>
      </w:r>
      <w:r>
        <w:rPr>
          <w:i/>
        </w:rPr>
        <w:t xml:space="preserve">bảo </w:t>
      </w:r>
      <w:r>
        <w:t xml:space="preserve">thời </w:t>
      </w:r>
      <w:r>
        <w:t xml:space="preserve">gian </w:t>
      </w:r>
      <w:r>
        <w:rPr>
          <w:i/>
        </w:rPr>
        <w:t xml:space="preserve">đứng </w:t>
      </w:r>
      <w:r>
        <w:t xml:space="preserve">lớp.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mũi </w:t>
      </w:r>
      <w:r>
        <w:rPr>
          <w:b/>
        </w:rPr>
        <w:t xml:space="preserve">chịu </w:t>
      </w:r>
      <w:r>
        <w:rPr>
          <w:b/>
        </w:rPr>
        <w:t xml:space="preserve">sào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phải </w:t>
      </w:r>
      <w:r>
        <w:t xml:space="preserve">gánh </w:t>
      </w:r>
      <w:r>
        <w:t xml:space="preserve">vác </w:t>
      </w:r>
      <w:r>
        <w:t xml:space="preserve">trách </w:t>
      </w:r>
      <w:r>
        <w:t xml:space="preserve">nhiệm </w:t>
      </w:r>
      <w:r>
        <w:t xml:space="preserve">nặng </w:t>
      </w:r>
      <w:r>
        <w:t xml:space="preserve">nề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chung.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núi </w:t>
      </w:r>
      <w:r>
        <w:rPr>
          <w:b/>
        </w:rPr>
        <w:t xml:space="preserve">này </w:t>
      </w:r>
      <w:r>
        <w:rPr>
          <w:b/>
        </w:rPr>
        <w:t xml:space="preserve">trông </w:t>
      </w:r>
      <w:r>
        <w:rPr>
          <w:b/>
        </w:rPr>
        <w:t xml:space="preserve">núi </w:t>
      </w:r>
      <w:r>
        <w:rPr>
          <w:b/>
        </w:rPr>
        <w:t xml:space="preserve">nọ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bằng </w:t>
      </w:r>
      <w:r>
        <w:t xml:space="preserve">lòng, </w:t>
      </w:r>
      <w:r>
        <w:t xml:space="preserve">không </w:t>
      </w:r>
      <w:r>
        <w:t xml:space="preserve">an </w:t>
      </w:r>
      <w:r>
        <w:t xml:space="preserve">tâm </w:t>
      </w:r>
      <w:r>
        <w:t xml:space="preserve">với </w:t>
      </w:r>
      <w:r>
        <w:t xml:space="preserve">công </w:t>
      </w:r>
      <w:r>
        <w:t xml:space="preserve">việc, </w:t>
      </w:r>
      <w:r>
        <w:t xml:space="preserve">hoàn </w:t>
      </w:r>
      <w:r>
        <w:t xml:space="preserve">cảnh </w:t>
      </w:r>
      <w:r>
        <w:t xml:space="preserve">hiện </w:t>
      </w:r>
      <w:r>
        <w:t xml:space="preserve">có, </w:t>
      </w:r>
      <w:r>
        <w:t xml:space="preserve">mà </w:t>
      </w:r>
      <w:r>
        <w:t xml:space="preserve">mơ </w:t>
      </w:r>
      <w:r>
        <w:t xml:space="preserve">tưởng </w:t>
      </w:r>
      <w:r>
        <w:t xml:space="preserve">đến </w:t>
      </w:r>
      <w:r>
        <w:t xml:space="preserve">cái </w:t>
      </w:r>
      <w:r>
        <w:t xml:space="preserve">khác </w:t>
      </w:r>
      <w:r>
        <w:t xml:space="preserve">tốt </w:t>
      </w:r>
      <w:r>
        <w:t xml:space="preserve">hơn </w:t>
      </w:r>
      <w:r>
        <w:t xml:space="preserve">(hàm </w:t>
      </w:r>
      <w:r>
        <w:t xml:space="preserve">ý </w:t>
      </w:r>
      <w:r>
        <w:t xml:space="preserve">phê </w:t>
      </w:r>
      <w:r>
        <w:t xml:space="preserve">phán).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số </w:t>
      </w:r>
      <w:r>
        <w:rPr>
          <w:i/>
        </w:rPr>
        <w:t xml:space="preserve">tính từ </w:t>
      </w:r>
      <w:r>
        <w:t xml:space="preserve">Ổn </w:t>
      </w:r>
      <w:r>
        <w:t xml:space="preserve">định </w:t>
      </w:r>
      <w:r>
        <w:t xml:space="preserve">về </w:t>
      </w:r>
      <w:r>
        <w:t xml:space="preserve">số </w:t>
      </w:r>
      <w:r>
        <w:t xml:space="preserve">phận, </w:t>
      </w:r>
      <w:r>
        <w:t xml:space="preserve">không </w:t>
      </w:r>
      <w:r>
        <w:t xml:space="preserve">còn </w:t>
      </w:r>
      <w:r>
        <w:t xml:space="preserve">long </w:t>
      </w:r>
      <w:r>
        <w:t xml:space="preserve">đong, </w:t>
      </w:r>
      <w:r>
        <w:t xml:space="preserve">vất </w:t>
      </w:r>
      <w:r>
        <w:t xml:space="preserve">vả </w:t>
      </w:r>
      <w:r>
        <w:t xml:space="preserve">nữa,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br/>
      </w:r>
      <w:r>
        <w:rPr>
          <w:b/>
        </w:rPr>
        <w:t xml:space="preserve">đứng </w:t>
      </w:r>
      <w:r>
        <w:t xml:space="preserve">(sững) </w:t>
      </w:r>
      <w:r>
        <w:t xml:space="preserve">như </w:t>
      </w:r>
      <w:r>
        <w:t xml:space="preserve">trời </w:t>
      </w:r>
      <w:r>
        <w:t xml:space="preserve">trồng </w:t>
      </w:r>
      <w:r>
        <w:t xml:space="preserve">Đứng </w:t>
      </w:r>
      <w:r>
        <w:t xml:space="preserve">ngây </w:t>
      </w:r>
      <w:r>
        <w:t xml:space="preserve">ra </w:t>
      </w:r>
      <w:r>
        <w:t xml:space="preserve">bất </w:t>
      </w:r>
      <w:r>
        <w:t xml:space="preserve">động, </w:t>
      </w:r>
      <w:r>
        <w:t xml:space="preserve">vì </w:t>
      </w:r>
      <w:r>
        <w:t xml:space="preserve">bất </w:t>
      </w:r>
      <w:r>
        <w:t xml:space="preserve">ngờ </w:t>
      </w:r>
      <w:r>
        <w:t xml:space="preserve">bị </w:t>
      </w:r>
      <w:r>
        <w:t xml:space="preserve">chấn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về </w:t>
      </w:r>
      <w:r>
        <w:t xml:space="preserve">tinh </w:t>
      </w:r>
      <w:r>
        <w:t xml:space="preserve">thần.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tên </w:t>
      </w:r>
      <w:r>
        <w:rPr>
          <w:i/>
        </w:rPr>
        <w:t xml:space="preserve">động từ </w:t>
      </w:r>
      <w:r>
        <w:t xml:space="preserve">Có </w:t>
      </w:r>
      <w:r>
        <w:t xml:space="preserve">danh </w:t>
      </w:r>
      <w:r>
        <w:t xml:space="preserve">nghĩa </w:t>
      </w:r>
      <w:r>
        <w:t xml:space="preserve">và </w:t>
      </w:r>
      <w:r>
        <w:t xml:space="preserve">tư </w:t>
      </w:r>
      <w:r>
        <w:t xml:space="preserve">cách </w:t>
      </w:r>
      <w:r>
        <w:t xml:space="preserve">chính </w:t>
      </w:r>
      <w:r>
        <w:t xml:space="preserve">thức </w:t>
      </w:r>
      <w:r>
        <w:t xml:space="preserve">để </w:t>
      </w:r>
      <w:r>
        <w:t xml:space="preserve">là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về </w:t>
      </w:r>
      <w:r>
        <w:t xml:space="preserve">cái </w:t>
      </w:r>
      <w:r>
        <w:t xml:space="preserve">gì </w:t>
      </w:r>
      <w:r>
        <w:t xml:space="preserve">đó </w:t>
      </w:r>
      <w:r>
        <w:t xml:space="preserve">hoặc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việc </w:t>
      </w:r>
      <w:r>
        <w:t xml:space="preserve">làm </w:t>
      </w:r>
      <w:r>
        <w:t xml:space="preserve">gì </w:t>
      </w:r>
      <w:r>
        <w:t xml:space="preserve">đó </w:t>
      </w:r>
      <w:r>
        <w:t xml:space="preserve">trước </w:t>
      </w:r>
      <w:r>
        <w:t xml:space="preserve">pháp </w:t>
      </w:r>
      <w:r>
        <w:t xml:space="preserve">luật. </w:t>
      </w:r>
      <w:r>
        <w:t xml:space="preserve">Cửa </w:t>
      </w:r>
      <w:r>
        <w:t xml:space="preserve">hiệu </w:t>
      </w:r>
      <w:r>
        <w:t xml:space="preserve">đứng </w:t>
      </w:r>
      <w:r>
        <w:t xml:space="preserve">tên </w:t>
      </w:r>
      <w:r>
        <w:t xml:space="preserve">ông </w:t>
      </w:r>
      <w:r>
        <w:t xml:space="preserve">A </w:t>
      </w:r>
      <w:r>
        <w:t xml:space="preserve">(do </w:t>
      </w:r>
      <w:r>
        <w:t xml:space="preserve">ông </w:t>
      </w:r>
      <w:r>
        <w:t xml:space="preserve">A </w:t>
      </w:r>
      <w:r>
        <w:t xml:space="preserve">đứng </w:t>
      </w:r>
      <w:r>
        <w:t xml:space="preserve">tên). </w:t>
      </w:r>
      <w:r>
        <w:t xml:space="preserve">Đứng </w:t>
      </w:r>
      <w:r>
        <w:rPr>
          <w:i/>
        </w:rPr>
        <w:t xml:space="preserve">tên </w:t>
      </w:r>
      <w:r>
        <w:rPr>
          <w:i/>
        </w:rPr>
        <w:t xml:space="preserve">kiện </w:t>
      </w:r>
      <w:r>
        <w:t xml:space="preserve">trước </w:t>
      </w:r>
      <w:r>
        <w:rPr>
          <w:i/>
        </w:rPr>
        <w:t xml:space="preserve">toa. </w:t>
      </w:r>
      <w:r>
        <w:t xml:space="preserve">. </w:t>
      </w:r>
      <w:r>
        <w:br/>
      </w:r>
      <w:r>
        <w:rPr>
          <w:b/>
        </w:rPr>
        <w:t xml:space="preserve">đứng </w:t>
      </w:r>
      <w:r>
        <w:rPr>
          <w:b/>
        </w:rPr>
        <w:t xml:space="preserve">tuổi </w:t>
      </w:r>
      <w:r>
        <w:rPr>
          <w:i/>
        </w:rPr>
        <w:t xml:space="preserve">tính từ </w:t>
      </w:r>
      <w:r>
        <w:t xml:space="preserve">Ở </w:t>
      </w:r>
      <w:r>
        <w:t xml:space="preserve">tuổi </w:t>
      </w:r>
      <w:r>
        <w:t xml:space="preserve">không </w:t>
      </w:r>
      <w:r>
        <w:t xml:space="preserve">còn </w:t>
      </w:r>
      <w:r>
        <w:t xml:space="preserve">là </w:t>
      </w:r>
      <w:r>
        <w:t xml:space="preserve">trẻ </w:t>
      </w:r>
      <w:r>
        <w:t xml:space="preserve">nữa, </w:t>
      </w:r>
      <w:r>
        <w:t xml:space="preserve">nhưng </w:t>
      </w:r>
      <w:r>
        <w:t xml:space="preserve">chưa </w:t>
      </w:r>
      <w:r>
        <w:t xml:space="preserve">phải </w:t>
      </w:r>
      <w:r>
        <w:t xml:space="preserve">đã </w:t>
      </w:r>
      <w:r>
        <w:t xml:space="preserve">là </w:t>
      </w:r>
      <w:r>
        <w:t xml:space="preserve">nhiều </w:t>
      </w:r>
      <w:r>
        <w:t xml:space="preserve">tuổi, </w:t>
      </w:r>
      <w:r>
        <w:t xml:space="preserve">chưa </w:t>
      </w:r>
      <w:r>
        <w:t xml:space="preserve">già. </w:t>
      </w:r>
      <w:r>
        <w:t xml:space="preserve">Một </w:t>
      </w:r>
      <w:r>
        <w:t xml:space="preserve">người </w:t>
      </w:r>
      <w:r>
        <w:rPr>
          <w:i/>
        </w:rPr>
        <w:t xml:space="preserve">đứng </w:t>
      </w:r>
      <w:r>
        <w:rPr>
          <w:i/>
        </w:rPr>
        <w:t xml:space="preserve">tuổi. </w:t>
      </w:r>
      <w:r>
        <w:rPr>
          <w:i/>
        </w:rPr>
        <w:t xml:space="preserve">Tuy </w:t>
      </w:r>
      <w:r>
        <w:rPr>
          <w:i/>
        </w:rPr>
        <w:t xml:space="preserve">đứng </w:t>
      </w:r>
      <w:r>
        <w:t xml:space="preserve">tuổi </w:t>
      </w:r>
      <w:r>
        <w:t xml:space="preserve">nhưng </w:t>
      </w:r>
      <w:r>
        <w:t xml:space="preserve">tính </w:t>
      </w:r>
      <w:r>
        <w:t xml:space="preserve">tình </w:t>
      </w:r>
      <w:r>
        <w:rPr>
          <w:i/>
        </w:rPr>
        <w:t xml:space="preserve">còn </w:t>
      </w:r>
      <w:r>
        <w:t xml:space="preserve">trẻ.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