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khản </w:t>
      </w:r>
      <w:r>
        <w:rPr>
          <w:i/>
        </w:rPr>
        <w:t xml:space="preserve">tính từ </w:t>
      </w:r>
      <w:r>
        <w:rPr>
          <w:i/>
        </w:rPr>
        <w:t xml:space="preserve">(Giọng) </w:t>
      </w:r>
      <w:r>
        <w:t xml:space="preserve">bị </w:t>
      </w:r>
      <w:r>
        <w:t xml:space="preserve">lạc </w:t>
      </w:r>
      <w:r>
        <w:t xml:space="preserve">đi </w:t>
      </w:r>
      <w:r>
        <w:t xml:space="preserve">không </w:t>
      </w:r>
      <w:r>
        <w:t xml:space="preserve">rõ </w:t>
      </w:r>
      <w:r>
        <w:t xml:space="preserve">âm, </w:t>
      </w:r>
      <w:r>
        <w:t xml:space="preserve">rõ </w:t>
      </w:r>
      <w:r>
        <w:t xml:space="preserve">tiếng, </w:t>
      </w:r>
      <w:r>
        <w:t xml:space="preserve">vì </w:t>
      </w:r>
      <w:r>
        <w:t xml:space="preserve">khô </w:t>
      </w:r>
      <w:r>
        <w:t xml:space="preserve">cổ. </w:t>
      </w:r>
      <w:r>
        <w:rPr>
          <w:i/>
        </w:rPr>
        <w:t xml:space="preserve">Nói </w:t>
      </w:r>
      <w:r>
        <w:t xml:space="preserve">nhiều, </w:t>
      </w:r>
      <w:r>
        <w:rPr>
          <w:i/>
        </w:rPr>
        <w:t xml:space="preserve">bị </w:t>
      </w:r>
      <w:r>
        <w:rPr>
          <w:i/>
        </w:rPr>
        <w:t xml:space="preserve">khản </w:t>
      </w:r>
      <w:r>
        <w:rPr>
          <w:i/>
        </w:rPr>
        <w:t xml:space="preserve">tiếng. </w:t>
      </w:r>
      <w:r>
        <w:rPr>
          <w:i/>
        </w:rPr>
        <w:t xml:space="preserve">Gào </w:t>
      </w:r>
      <w:r>
        <w:rPr>
          <w:i/>
        </w:rPr>
        <w:t xml:space="preserve">khản </w:t>
      </w:r>
      <w:r>
        <w:rPr>
          <w:i/>
        </w:rPr>
        <w:t xml:space="preserve">cả </w:t>
      </w:r>
      <w:r>
        <w:t xml:space="preserve">cổ. </w:t>
      </w:r>
      <w:r>
        <w:br/>
      </w:r>
      <w:r>
        <w:rPr>
          <w:b/>
        </w:rPr>
        <w:t xml:space="preserve">khản </w:t>
      </w:r>
      <w:r>
        <w:rPr>
          <w:b/>
        </w:rPr>
        <w:t xml:space="preserve">đặc </w:t>
      </w:r>
      <w:r>
        <w:rPr>
          <w:i/>
        </w:rPr>
        <w:t xml:space="preserve">tính từ </w:t>
      </w:r>
      <w:r>
        <w:t xml:space="preserve">Bị </w:t>
      </w:r>
      <w:r>
        <w:t xml:space="preserve">khản </w:t>
      </w:r>
      <w:r>
        <w:t xml:space="preserve">nặng, </w:t>
      </w:r>
      <w:r>
        <w:t xml:space="preserve">nói </w:t>
      </w:r>
      <w:r>
        <w:t xml:space="preserve">gần </w:t>
      </w:r>
      <w:r>
        <w:t xml:space="preserve">như </w:t>
      </w:r>
      <w:r>
        <w:t xml:space="preserve">không </w:t>
      </w:r>
      <w:r>
        <w:t xml:space="preserve">ra </w:t>
      </w:r>
      <w:r>
        <w:t xml:space="preserve">tiếng. </w:t>
      </w:r>
      <w:r>
        <w:rPr>
          <w:i/>
        </w:rPr>
        <w:t xml:space="preserve">Giọng </w:t>
      </w:r>
      <w:r>
        <w:rPr>
          <w:i/>
        </w:rPr>
        <w:t xml:space="preserve">khản </w:t>
      </w:r>
      <w:r>
        <w:rPr>
          <w:i/>
        </w:rPr>
        <w:t xml:space="preserve">đặc. </w:t>
      </w:r>
      <w:r>
        <w:rPr>
          <w:i/>
        </w:rPr>
        <w:t xml:space="preserve">Hô </w:t>
      </w:r>
      <w:r>
        <w:t xml:space="preserve">khán </w:t>
      </w:r>
      <w:r>
        <w:rPr>
          <w:i/>
        </w:rPr>
        <w:t xml:space="preserve">đặc </w:t>
      </w:r>
      <w:r>
        <w:rPr>
          <w:i/>
        </w:rPr>
        <w:t xml:space="preserve">cá </w:t>
      </w:r>
      <w:r>
        <w:rPr>
          <w:i/>
        </w:rPr>
        <w:t xml:space="preserve">tiếng. </w:t>
      </w:r>
      <w:r>
        <w:br/>
      </w:r>
      <w:r>
        <w:rPr>
          <w:b/>
        </w:rPr>
        <w:t xml:space="preserve">khán </w:t>
      </w:r>
      <w:r>
        <w:rPr>
          <w:i/>
        </w:rPr>
        <w:t xml:space="preserve">danh từ </w:t>
      </w:r>
      <w:r>
        <w:t xml:space="preserve">Khán </w:t>
      </w:r>
      <w:r>
        <w:t xml:space="preserve">thủ </w:t>
      </w:r>
      <w:r>
        <w:t xml:space="preserve">(gọi </w:t>
      </w:r>
      <w:r>
        <w:t xml:space="preserve">tắt). </w:t>
      </w:r>
      <w:r>
        <w:br/>
      </w:r>
      <w:r>
        <w:rPr>
          <w:b/>
        </w:rPr>
        <w:t xml:space="preserve">khán </w:t>
      </w:r>
      <w:r>
        <w:rPr>
          <w:b/>
        </w:rPr>
        <w:t xml:space="preserve">đài </w:t>
      </w:r>
      <w:r>
        <w:rPr>
          <w:i/>
        </w:rPr>
        <w:t xml:space="preserve">danh từ </w:t>
      </w:r>
      <w:r>
        <w:t xml:space="preserve">Nơi </w:t>
      </w:r>
      <w:r>
        <w:t xml:space="preserve">có </w:t>
      </w:r>
      <w:r>
        <w:t xml:space="preserve">bệ </w:t>
      </w:r>
      <w:r>
        <w:t xml:space="preserve">cao </w:t>
      </w:r>
      <w:r>
        <w:t xml:space="preserve">để </w:t>
      </w:r>
      <w:r>
        <w:t xml:space="preserve">xem </w:t>
      </w:r>
      <w:r>
        <w:t xml:space="preserve">biểu </w:t>
      </w:r>
      <w:r>
        <w:t xml:space="preserve">diễn </w:t>
      </w:r>
      <w:r>
        <w:t xml:space="preserve">thi </w:t>
      </w:r>
      <w:r>
        <w:t xml:space="preserve">đấu. </w:t>
      </w:r>
      <w:r>
        <w:t xml:space="preserve">Khán </w:t>
      </w:r>
      <w:r>
        <w:t xml:space="preserve">đài </w:t>
      </w:r>
      <w:r>
        <w:rPr>
          <w:i/>
        </w:rPr>
        <w:t xml:space="preserve">của </w:t>
      </w:r>
      <w:r>
        <w:rPr>
          <w:i/>
        </w:rPr>
        <w:t xml:space="preserve">sân </w:t>
      </w:r>
      <w:r>
        <w:rPr>
          <w:i/>
        </w:rPr>
        <w:t xml:space="preserve">uận </w:t>
      </w:r>
      <w:r>
        <w:rPr>
          <w:i/>
        </w:rPr>
        <w:t xml:space="preserve">động. </w:t>
      </w:r>
      <w:r>
        <w:br/>
      </w:r>
      <w:r>
        <w:rPr>
          <w:b/>
        </w:rPr>
        <w:t xml:space="preserve">khán </w:t>
      </w:r>
      <w:r>
        <w:rPr>
          <w:b/>
        </w:rPr>
        <w:t xml:space="preserve">giả </w:t>
      </w:r>
      <w:r>
        <w:rPr>
          <w:i/>
        </w:rPr>
        <w:t xml:space="preserve">danh từ </w:t>
      </w:r>
      <w:r>
        <w:t xml:space="preserve">Người </w:t>
      </w:r>
      <w:r>
        <w:t xml:space="preserve">xem </w:t>
      </w:r>
      <w:r>
        <w:t xml:space="preserve">biểu </w:t>
      </w:r>
      <w:r>
        <w:t xml:space="preserve">diễn. </w:t>
      </w:r>
      <w:r>
        <w:t xml:space="preserve">Khán </w:t>
      </w:r>
      <w:r>
        <w:rPr>
          <w:i/>
        </w:rPr>
        <w:t xml:space="preserve">giả </w:t>
      </w:r>
      <w:r>
        <w:t xml:space="preserve">uỗ </w:t>
      </w:r>
      <w:r>
        <w:rPr>
          <w:i/>
        </w:rPr>
        <w:t xml:space="preserve">tay. </w:t>
      </w:r>
      <w:r>
        <w:rPr>
          <w:i/>
        </w:rPr>
        <w:t xml:space="preserve">Sự </w:t>
      </w:r>
      <w:r>
        <w:t xml:space="preserve">thưởng </w:t>
      </w:r>
      <w:r>
        <w:t xml:space="preserve">thức </w:t>
      </w:r>
      <w:r>
        <w:rPr>
          <w:i/>
        </w:rPr>
        <w:t xml:space="preserve">của </w:t>
      </w:r>
      <w:r>
        <w:rPr>
          <w:i/>
        </w:rPr>
        <w:t xml:space="preserve">khán </w:t>
      </w:r>
      <w:r>
        <w:t xml:space="preserve">giá. </w:t>
      </w:r>
      <w:r>
        <w:br/>
      </w:r>
      <w:r>
        <w:rPr>
          <w:b/>
        </w:rPr>
        <w:t xml:space="preserve">khán </w:t>
      </w:r>
      <w:r>
        <w:rPr>
          <w:b/>
        </w:rPr>
        <w:t xml:space="preserve">hộ </w:t>
      </w:r>
      <w:r>
        <w:rPr>
          <w:i/>
        </w:rPr>
        <w:t xml:space="preserve">danh từ </w:t>
      </w:r>
      <w:r>
        <w:t xml:space="preserve">(cũ). </w:t>
      </w:r>
      <w:r>
        <w:t xml:space="preserve">Y </w:t>
      </w:r>
      <w:r>
        <w:t xml:space="preserve">tá. </w:t>
      </w:r>
      <w:r>
        <w:br/>
      </w:r>
      <w:r>
        <w:rPr>
          <w:b/>
        </w:rPr>
        <w:t xml:space="preserve">khán </w:t>
      </w:r>
      <w:r>
        <w:rPr>
          <w:b/>
        </w:rPr>
        <w:t xml:space="preserve">phòng </w:t>
      </w:r>
      <w:r>
        <w:rPr>
          <w:i/>
        </w:rPr>
        <w:t xml:space="preserve">danh từ </w:t>
      </w:r>
      <w:r>
        <w:t xml:space="preserve">Phòng </w:t>
      </w:r>
      <w:r>
        <w:t xml:space="preserve">cho </w:t>
      </w:r>
      <w:r>
        <w:t xml:space="preserve">khán </w:t>
      </w:r>
      <w:r>
        <w:t xml:space="preserve">giả, </w:t>
      </w:r>
      <w:r>
        <w:t xml:space="preserve">thính </w:t>
      </w:r>
      <w:r>
        <w:t xml:space="preserve">giả </w:t>
      </w:r>
      <w:r>
        <w:t xml:space="preserve">âm </w:t>
      </w:r>
      <w:r>
        <w:t xml:space="preserve">nhạc, </w:t>
      </w:r>
      <w:r>
        <w:t xml:space="preserve">nghệ </w:t>
      </w:r>
      <w:r>
        <w:t xml:space="preserve">thuật. </w:t>
      </w:r>
      <w:r>
        <w:br/>
      </w:r>
      <w:r>
        <w:rPr>
          <w:b/>
        </w:rPr>
        <w:t xml:space="preserve">khán </w:t>
      </w:r>
      <w:r>
        <w:rPr>
          <w:b/>
        </w:rPr>
        <w:t xml:space="preserve">thủ </w:t>
      </w:r>
      <w:r>
        <w:rPr>
          <w:i/>
        </w:rPr>
        <w:t xml:space="preserve">danh từ </w:t>
      </w:r>
      <w:r>
        <w:t xml:space="preserve">Chức </w:t>
      </w:r>
      <w:r>
        <w:t xml:space="preserve">dịch </w:t>
      </w:r>
      <w:r>
        <w:t xml:space="preserve">trông </w:t>
      </w:r>
      <w:r>
        <w:t xml:space="preserve">coi </w:t>
      </w:r>
      <w:r>
        <w:t xml:space="preserve">việc </w:t>
      </w:r>
      <w:r>
        <w:t xml:space="preserve">tuần </w:t>
      </w:r>
      <w:r>
        <w:t xml:space="preserve">phòng </w:t>
      </w:r>
      <w:r>
        <w:t xml:space="preserve">và </w:t>
      </w:r>
      <w:r>
        <w:t xml:space="preserve">sửa </w:t>
      </w:r>
      <w:r>
        <w:t xml:space="preserve">sang </w:t>
      </w:r>
      <w:r>
        <w:t xml:space="preserve">đường </w:t>
      </w:r>
      <w:r>
        <w:t xml:space="preserve">sá </w:t>
      </w:r>
      <w:r>
        <w:t xml:space="preserve">trong </w:t>
      </w:r>
      <w:r>
        <w:t xml:space="preserve">thôn </w:t>
      </w:r>
      <w:r>
        <w:t xml:space="preserve">xóm,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khang </w:t>
      </w:r>
      <w:r>
        <w:rPr>
          <w:b/>
        </w:rPr>
        <w:t xml:space="preserve">cường </w:t>
      </w:r>
      <w:r>
        <w:rPr>
          <w:i/>
        </w:rPr>
        <w:t xml:space="preserve">tính từ </w:t>
      </w:r>
      <w:r>
        <w:t xml:space="preserve">(cũ). </w:t>
      </w:r>
      <w:r>
        <w:t xml:space="preserve">Mạnh </w:t>
      </w:r>
      <w:r>
        <w:t xml:space="preserve">khoẻ. </w:t>
      </w:r>
      <w:r>
        <w:br/>
      </w:r>
      <w:r>
        <w:rPr>
          <w:b/>
        </w:rPr>
        <w:t xml:space="preserve">khang </w:t>
      </w:r>
      <w:r>
        <w:rPr>
          <w:b/>
        </w:rPr>
        <w:t xml:space="preserve">khác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khác </w:t>
      </w:r>
      <w:r>
        <w:t xml:space="preserve">(láy). </w:t>
      </w:r>
      <w:r>
        <w:br/>
      </w:r>
      <w:r>
        <w:rPr>
          <w:b/>
        </w:rPr>
        <w:t xml:space="preserve">khang </w:t>
      </w:r>
      <w:r>
        <w:rPr>
          <w:b/>
        </w:rPr>
        <w:t xml:space="preserve">kháng </w:t>
      </w:r>
      <w:r>
        <w:rPr>
          <w:i/>
        </w:rPr>
        <w:t xml:space="preserve">tính từ </w:t>
      </w:r>
      <w:r>
        <w:rPr>
          <w:i/>
        </w:rPr>
        <w:t xml:space="preserve">xem </w:t>
      </w:r>
      <w:r>
        <w:rPr>
          <w:i/>
        </w:rPr>
        <w:t xml:space="preserve">kháng </w:t>
      </w:r>
      <w:r>
        <w:t xml:space="preserve">(láy). </w:t>
      </w:r>
      <w:r>
        <w:br/>
      </w:r>
      <w:r>
        <w:rPr>
          <w:b/>
        </w:rPr>
        <w:t xml:space="preserve">khang </w:t>
      </w:r>
      <w:r>
        <w:rPr>
          <w:b/>
        </w:rPr>
        <w:t xml:space="preserve">kiện </w:t>
      </w:r>
      <w:r>
        <w:rPr>
          <w:i/>
        </w:rPr>
        <w:t xml:space="preserve">tính từ </w:t>
      </w:r>
      <w:r>
        <w:t xml:space="preserve">(cũ). </w:t>
      </w:r>
      <w:r>
        <w:t xml:space="preserve">Mạnh </w:t>
      </w:r>
      <w:r>
        <w:t xml:space="preserve">khoẻ. </w:t>
      </w:r>
      <w:r>
        <w:br/>
      </w:r>
      <w:r>
        <w:rPr>
          <w:b/>
        </w:rPr>
        <w:t xml:space="preserve">khang </w:t>
      </w:r>
      <w:r>
        <w:rPr>
          <w:b/>
        </w:rPr>
        <w:t xml:space="preserve">ninh </w:t>
      </w:r>
      <w:r>
        <w:rPr>
          <w:i/>
        </w:rPr>
        <w:t xml:space="preserve">tính từ </w:t>
      </w:r>
      <w:r>
        <w:t xml:space="preserve">(cũ; </w:t>
      </w:r>
      <w:r>
        <w:t xml:space="preserve">kiểu cách). </w:t>
      </w:r>
      <w:r>
        <w:t xml:space="preserve">Mạnh </w:t>
      </w:r>
      <w:r>
        <w:t xml:space="preserve">khoẻ </w:t>
      </w:r>
      <w:r>
        <w:t xml:space="preserve">và </w:t>
      </w:r>
      <w:r>
        <w:t xml:space="preserve">bình </w:t>
      </w:r>
      <w:r>
        <w:t xml:space="preserve">yên. </w:t>
      </w:r>
      <w:r>
        <w:br/>
      </w:r>
      <w:r>
        <w:rPr>
          <w:b/>
        </w:rPr>
        <w:t xml:space="preserve">khang </w:t>
      </w:r>
      <w:r>
        <w:rPr>
          <w:b/>
        </w:rPr>
        <w:t xml:space="preserve">trang </w:t>
      </w:r>
      <w:r>
        <w:rPr>
          <w:i/>
        </w:rPr>
        <w:t xml:space="preserve">tính từ </w:t>
      </w:r>
      <w:r>
        <w:t xml:space="preserve">Rộng </w:t>
      </w:r>
      <w:r>
        <w:t xml:space="preserve">rãi </w:t>
      </w:r>
      <w:r>
        <w:t xml:space="preserve">và </w:t>
      </w:r>
      <w:r>
        <w:t xml:space="preserve">đẹp </w:t>
      </w:r>
      <w:r>
        <w:t xml:space="preserve">đẽ. </w:t>
      </w:r>
      <w:r>
        <w:t xml:space="preserve">Nhà </w:t>
      </w:r>
      <w:r>
        <w:t xml:space="preserve">cửa </w:t>
      </w:r>
      <w:r>
        <w:rPr>
          <w:i/>
        </w:rPr>
        <w:t xml:space="preserve">khang </w:t>
      </w:r>
      <w:r>
        <w:t xml:space="preserve">trang. </w:t>
      </w:r>
      <w:r>
        <w:br/>
      </w:r>
      <w:r>
        <w:rPr>
          <w:b/>
        </w:rPr>
        <w:t xml:space="preserve">khẳng </w:t>
      </w:r>
      <w:r>
        <w:rPr>
          <w:b/>
        </w:rPr>
        <w:t xml:space="preserve">khái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khí </w:t>
      </w:r>
      <w:r>
        <w:t xml:space="preserve">phách </w:t>
      </w:r>
      <w:r>
        <w:t xml:space="preserve">cứng </w:t>
      </w:r>
      <w:r>
        <w:t xml:space="preserve">cỏi </w:t>
      </w:r>
      <w:r>
        <w:t xml:space="preserve">và </w:t>
      </w:r>
      <w:r>
        <w:t xml:space="preserve">kiên </w:t>
      </w:r>
      <w:r>
        <w:t xml:space="preserve">cường, </w:t>
      </w:r>
      <w:r>
        <w:t xml:space="preserve">không </w:t>
      </w:r>
      <w:r>
        <w:t xml:space="preserve">chịu </w:t>
      </w:r>
      <w:r>
        <w:t xml:space="preserve">khuất </w:t>
      </w:r>
      <w:r>
        <w:t xml:space="preserve">phục. </w:t>
      </w:r>
      <w:r>
        <w:t xml:space="preserve">Một </w:t>
      </w:r>
      <w:r>
        <w:t xml:space="preserve">nhà </w:t>
      </w:r>
      <w:r>
        <w:rPr>
          <w:i/>
        </w:rPr>
        <w:t xml:space="preserve">nho </w:t>
      </w:r>
      <w:r>
        <w:rPr>
          <w:i/>
        </w:rPr>
        <w:t xml:space="preserve">kháng </w:t>
      </w:r>
      <w:r>
        <w:rPr>
          <w:i/>
        </w:rPr>
        <w:t xml:space="preserve">khái. </w:t>
      </w:r>
      <w:r>
        <w:t xml:space="preserve">Những </w:t>
      </w:r>
      <w:r>
        <w:rPr>
          <w:i/>
        </w:rPr>
        <w:t xml:space="preserve">lời </w:t>
      </w:r>
      <w:r>
        <w:rPr>
          <w:i/>
        </w:rPr>
        <w:t xml:space="preserve">nói </w:t>
      </w:r>
      <w:r>
        <w:t xml:space="preserve">kháng </w:t>
      </w:r>
      <w:r>
        <w:rPr>
          <w:i/>
        </w:rPr>
        <w:t xml:space="preserve">khái. </w:t>
      </w:r>
      <w:r>
        <w:rPr>
          <w:b/>
        </w:rPr>
        <w:t xml:space="preserve">2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cao </w:t>
      </w:r>
      <w:r>
        <w:t xml:space="preserve">thượng, </w:t>
      </w:r>
      <w:r>
        <w:rPr>
          <w:i/>
        </w:rPr>
        <w:t xml:space="preserve">vì </w:t>
      </w:r>
      <w:r>
        <w:t xml:space="preserve">nghĩa </w:t>
      </w:r>
      <w:r>
        <w:t xml:space="preserve">lớn. </w:t>
      </w:r>
      <w:r>
        <w:t xml:space="preserve">Sự </w:t>
      </w:r>
      <w:r>
        <w:t xml:space="preserve">giúp </w:t>
      </w:r>
      <w:r>
        <w:rPr>
          <w:i/>
        </w:rPr>
        <w:t xml:space="preserve">đỡ </w:t>
      </w:r>
      <w:r>
        <w:rPr>
          <w:i/>
        </w:rPr>
        <w:t xml:space="preserve">kháng </w:t>
      </w:r>
      <w:r>
        <w:rPr>
          <w:i/>
        </w:rPr>
        <w:t xml:space="preserve">khái. </w:t>
      </w:r>
      <w:r>
        <w:br/>
      </w:r>
      <w:r>
        <w:rPr>
          <w:b/>
        </w:rPr>
        <w:t xml:space="preserve">khẳng </w:t>
      </w:r>
      <w:r>
        <w:rPr>
          <w:b/>
        </w:rPr>
        <w:t xml:space="preserve">tảng </w:t>
      </w:r>
      <w:r>
        <w:rPr>
          <w:i/>
        </w:rPr>
        <w:t xml:space="preserve">tính từ </w:t>
      </w:r>
      <w:r>
        <w:t xml:space="preserve">Uế </w:t>
      </w:r>
      <w:r>
        <w:t xml:space="preserve">oải </w:t>
      </w:r>
      <w:r>
        <w:t xml:space="preserve">và </w:t>
      </w:r>
      <w:r>
        <w:t xml:space="preserve">rời </w:t>
      </w:r>
      <w:r>
        <w:t xml:space="preserve">rạc </w:t>
      </w:r>
      <w:r>
        <w:t xml:space="preserve">(nói </w:t>
      </w:r>
      <w:r>
        <w:t xml:space="preserve">về </w:t>
      </w:r>
      <w:r>
        <w:t xml:space="preserve">số </w:t>
      </w:r>
      <w:r>
        <w:t xml:space="preserve">đông). </w:t>
      </w:r>
      <w:r>
        <w:t xml:space="preserve">Các </w:t>
      </w:r>
      <w:r>
        <w:t xml:space="preserve">hội </w:t>
      </w:r>
      <w:r>
        <w:t xml:space="preserve">viên </w:t>
      </w:r>
      <w:r>
        <w:t xml:space="preserve">đều </w:t>
      </w:r>
      <w:r>
        <w:t xml:space="preserve">khảng </w:t>
      </w:r>
      <w:r>
        <w:t xml:space="preserve">tảng, </w:t>
      </w:r>
      <w:r>
        <w:t xml:space="preserve">không </w:t>
      </w:r>
      <w:r>
        <w:t xml:space="preserve">thiết </w:t>
      </w:r>
      <w:r>
        <w:t xml:space="preserve">hoạt </w:t>
      </w:r>
      <w:r>
        <w:t xml:space="preserve">động. </w:t>
      </w:r>
      <w:r>
        <w:br/>
      </w:r>
      <w:r>
        <w:rPr>
          <w:b/>
        </w:rPr>
        <w:t xml:space="preserve">kháng,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hợp, </w:t>
      </w:r>
      <w:r>
        <w:t xml:space="preserve">trước </w:t>
      </w:r>
      <w:r>
        <w:t xml:space="preserve">danh từ). </w:t>
      </w:r>
      <w:r>
        <w:t xml:space="preserve">Chống </w:t>
      </w:r>
      <w:r>
        <w:t xml:space="preserve">lại. </w:t>
      </w:r>
      <w:r>
        <w:t xml:space="preserve">Tội </w:t>
      </w:r>
      <w:r>
        <w:rPr>
          <w:i/>
        </w:rPr>
        <w:t xml:space="preserve">kháng </w:t>
      </w:r>
      <w:r>
        <w:t xml:space="preserve">lệnh. </w:t>
      </w:r>
      <w:r>
        <w:t xml:space="preserve">V </w:t>
      </w:r>
      <w:r>
        <w:t xml:space="preserve">trùng </w:t>
      </w:r>
      <w:r>
        <w:rPr>
          <w:i/>
        </w:rPr>
        <w:t xml:space="preserve">có </w:t>
      </w:r>
      <w:r>
        <w:t xml:space="preserve">thể </w:t>
      </w:r>
      <w:r>
        <w:t xml:space="preserve">kháng </w:t>
      </w:r>
      <w:r>
        <w:t xml:space="preserve">thuốc, </w:t>
      </w:r>
      <w:r>
        <w:rPr>
          <w:i/>
        </w:rPr>
        <w:t xml:space="preserve">làm </w:t>
      </w:r>
      <w:r>
        <w:t xml:space="preserve">cho </w:t>
      </w:r>
      <w:r>
        <w:t xml:space="preserve">thuốc </w:t>
      </w:r>
      <w:r>
        <w:rPr>
          <w:i/>
        </w:rPr>
        <w:t xml:space="preserve">mất </w:t>
      </w:r>
      <w:r>
        <w:t xml:space="preserve">tác </w:t>
      </w:r>
      <w:r>
        <w:rPr>
          <w:i/>
        </w:rPr>
        <w:t xml:space="preserve">dụng. </w:t>
      </w:r>
      <w:r>
        <w:br/>
      </w:r>
      <w:r>
        <w:rPr>
          <w:b/>
        </w:rPr>
        <w:t xml:space="preserve">kháng, </w:t>
      </w:r>
      <w:r>
        <w:rPr>
          <w:i/>
        </w:rPr>
        <w:t xml:space="preserve">tính từ </w:t>
      </w:r>
      <w:r>
        <w:t xml:space="preserve">(Dưa </w:t>
      </w:r>
      <w:r>
        <w:t xml:space="preserve">hoặc </w:t>
      </w:r>
      <w:r>
        <w:t xml:space="preserve">cà </w:t>
      </w:r>
      <w:r>
        <w:t xml:space="preserve">muối) </w:t>
      </w:r>
      <w:r>
        <w:t xml:space="preserve">bị </w:t>
      </w:r>
      <w:r>
        <w:t xml:space="preserve">hỏng, </w:t>
      </w:r>
      <w:r>
        <w:t xml:space="preserve">có </w:t>
      </w:r>
      <w:r>
        <w:t xml:space="preserve">mùi </w:t>
      </w:r>
      <w:r>
        <w:t xml:space="preserve">hơi </w:t>
      </w:r>
      <w:r>
        <w:t xml:space="preserve">nồng. </w:t>
      </w:r>
      <w:r>
        <w:t xml:space="preserve">// </w:t>
      </w:r>
      <w:r>
        <w:t xml:space="preserve">Láy: </w:t>
      </w:r>
      <w:r>
        <w:t xml:space="preserve">khang </w:t>
      </w:r>
      <w:r>
        <w:rPr>
          <w:i/>
        </w:rPr>
        <w:t xml:space="preserve">kháng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kháng </w:t>
      </w:r>
      <w:r>
        <w:rPr>
          <w:b/>
        </w:rPr>
        <w:t xml:space="preserve">án </w:t>
      </w:r>
      <w:r>
        <w:rPr>
          <w:i/>
        </w:rPr>
        <w:t xml:space="preserve">động từ </w:t>
      </w:r>
      <w:r>
        <w:t xml:space="preserve">Chống </w:t>
      </w:r>
      <w:r>
        <w:t xml:space="preserve">lại </w:t>
      </w:r>
      <w:r>
        <w:t xml:space="preserve">bản </w:t>
      </w:r>
      <w:r>
        <w:t xml:space="preserve">án </w:t>
      </w:r>
      <w:r>
        <w:t xml:space="preserve">của </w:t>
      </w:r>
      <w:r>
        <w:t xml:space="preserve">toà </w:t>
      </w:r>
      <w:r>
        <w:t xml:space="preserve">án </w:t>
      </w:r>
      <w:r>
        <w:t xml:space="preserve">để </w:t>
      </w:r>
      <w:r>
        <w:t xml:space="preserve">yêu </w:t>
      </w:r>
      <w:r>
        <w:t xml:space="preserve">cầu </w:t>
      </w:r>
      <w:r>
        <w:t xml:space="preserve">được </w:t>
      </w:r>
      <w:r>
        <w:t xml:space="preserve">xét </w:t>
      </w:r>
      <w:r>
        <w:t xml:space="preserve">xử </w:t>
      </w:r>
      <w:r>
        <w:t xml:space="preserve">lại. </w:t>
      </w:r>
      <w:r>
        <w:rPr>
          <w:i/>
        </w:rPr>
        <w:t xml:space="preserve">Quyền </w:t>
      </w:r>
      <w:r>
        <w:rPr>
          <w:i/>
        </w:rPr>
        <w:t xml:space="preserve">kháng </w:t>
      </w:r>
      <w:r>
        <w:rPr>
          <w:i/>
        </w:rPr>
        <w:t xml:space="preserve">dán </w:t>
      </w:r>
      <w:r>
        <w:rPr>
          <w:i/>
        </w:rPr>
        <w:t xml:space="preserve">của </w:t>
      </w:r>
      <w:r>
        <w:rPr>
          <w:i/>
        </w:rPr>
        <w:t xml:space="preserve">bị </w:t>
      </w:r>
      <w:r>
        <w:t xml:space="preserve">can. </w:t>
      </w:r>
      <w:r>
        <w:br/>
      </w:r>
      <w:r>
        <w:rPr>
          <w:b/>
        </w:rPr>
        <w:t xml:space="preserve">kháng </w:t>
      </w:r>
      <w:r>
        <w:rPr>
          <w:b/>
        </w:rPr>
        <w:t xml:space="preserve">cáo </w:t>
      </w:r>
      <w:r>
        <w:rPr>
          <w:i/>
        </w:rPr>
        <w:t xml:space="preserve">động từ </w:t>
      </w:r>
      <w:r>
        <w:t xml:space="preserve">Chống </w:t>
      </w:r>
      <w:r>
        <w:t xml:space="preserve">án </w:t>
      </w:r>
      <w:r>
        <w:t xml:space="preserve">lên </w:t>
      </w:r>
      <w:r>
        <w:t xml:space="preserve">toà </w:t>
      </w:r>
      <w:r>
        <w:t xml:space="preserve">án </w:t>
      </w:r>
      <w:r>
        <w:t xml:space="preserve">cấp </w:t>
      </w:r>
      <w:r>
        <w:t xml:space="preserve">trên, </w:t>
      </w:r>
      <w:r>
        <w:t xml:space="preserve">yêu </w:t>
      </w:r>
      <w:r>
        <w:t xml:space="preserve">cầu </w:t>
      </w:r>
      <w:r>
        <w:t xml:space="preserve">xét </w:t>
      </w:r>
      <w:r>
        <w:t xml:space="preserve">xử </w:t>
      </w:r>
      <w:r>
        <w:rPr>
          <w:i/>
        </w:rPr>
        <w:t xml:space="preserve">lại. </w:t>
      </w:r>
      <w:r>
        <w:rPr>
          <w:i/>
        </w:rPr>
        <w:t xml:space="preserve">Bị </w:t>
      </w:r>
      <w:r>
        <w:t xml:space="preserve">can </w:t>
      </w:r>
      <w:r>
        <w:t xml:space="preserve">không </w:t>
      </w:r>
      <w:r>
        <w:t xml:space="preserve">kháng </w:t>
      </w:r>
      <w:r>
        <w:t xml:space="preserve">cáo. </w:t>
      </w:r>
      <w:r>
        <w:br/>
      </w:r>
      <w:r>
        <w:rPr>
          <w:b/>
        </w:rPr>
        <w:t xml:space="preserve">kháng </w:t>
      </w:r>
      <w:r>
        <w:rPr>
          <w:b/>
        </w:rPr>
        <w:t xml:space="preserve">chiến </w:t>
      </w:r>
      <w:r>
        <w:rPr>
          <w:i/>
        </w:rPr>
        <w:t xml:space="preserve">động từ </w:t>
      </w:r>
      <w:r>
        <w:t xml:space="preserve">(hoặc </w:t>
      </w:r>
      <w:r>
        <w:t xml:space="preserve">d). </w:t>
      </w:r>
      <w:r>
        <w:t xml:space="preserve">Chiến </w:t>
      </w:r>
      <w:r>
        <w:t xml:space="preserve">đấu </w:t>
      </w:r>
      <w:r>
        <w:t xml:space="preserve">chống </w:t>
      </w:r>
      <w:r>
        <w:t xml:space="preserve">xâm </w:t>
      </w:r>
      <w:r>
        <w:t xml:space="preserve">lược. </w:t>
      </w:r>
      <w:r>
        <w:t xml:space="preserve">Toàn </w:t>
      </w:r>
      <w:r>
        <w:rPr>
          <w:i/>
        </w:rPr>
        <w:t xml:space="preserve">dân </w:t>
      </w:r>
      <w:r>
        <w:rPr>
          <w:i/>
        </w:rPr>
        <w:t xml:space="preserve">kháng </w:t>
      </w:r>
      <w:r>
        <w:rPr>
          <w:i/>
        </w:rPr>
        <w:t xml:space="preserve">chiến. </w:t>
      </w:r>
      <w:r>
        <w:br/>
      </w:r>
      <w:r>
        <w:rPr>
          <w:b/>
        </w:rPr>
        <w:t xml:space="preserve">kháng </w:t>
      </w:r>
      <w:r>
        <w:rPr>
          <w:b/>
        </w:rPr>
        <w:t xml:space="preserve">cự </w:t>
      </w:r>
      <w:r>
        <w:rPr>
          <w:i/>
        </w:rPr>
        <w:t xml:space="preserve">động từ </w:t>
      </w:r>
      <w:r>
        <w:t xml:space="preserve">Chống </w:t>
      </w:r>
      <w:r>
        <w:t xml:space="preserve">lại </w:t>
      </w:r>
      <w:r>
        <w:t xml:space="preserve">để </w:t>
      </w:r>
      <w:r>
        <w:t xml:space="preserve">tự </w:t>
      </w:r>
      <w:r>
        <w:t xml:space="preserve">vệ; </w:t>
      </w:r>
      <w:r>
        <w:t xml:space="preserve">chống </w:t>
      </w:r>
      <w:r>
        <w:t xml:space="preserve">cự. </w:t>
      </w:r>
      <w:r>
        <w:t xml:space="preserve">Kẻ </w:t>
      </w:r>
      <w:r>
        <w:t xml:space="preserve">gian </w:t>
      </w:r>
      <w:r>
        <w:t xml:space="preserve">kháng </w:t>
      </w:r>
      <w:r>
        <w:t xml:space="preserve">cự, </w:t>
      </w:r>
      <w:r>
        <w:t xml:space="preserve">toan </w:t>
      </w:r>
      <w:r>
        <w:t xml:space="preserve">chạy </w:t>
      </w:r>
      <w:r>
        <w:t xml:space="preserve">trốn. </w:t>
      </w:r>
      <w:r>
        <w:rPr>
          <w:i/>
        </w:rPr>
        <w:t xml:space="preserve">Bị </w:t>
      </w:r>
      <w:r>
        <w:t xml:space="preserve">thất </w:t>
      </w:r>
      <w:r>
        <w:t xml:space="preserve">thế, </w:t>
      </w:r>
      <w:r>
        <w:t xml:space="preserve">không </w:t>
      </w:r>
      <w:r>
        <w:t xml:space="preserve">kháng </w:t>
      </w:r>
      <w:r>
        <w:t xml:space="preserve">cự </w:t>
      </w:r>
      <w:r>
        <w:t xml:space="preserve">được. </w:t>
      </w:r>
      <w:r>
        <w:br/>
      </w:r>
      <w:r>
        <w:rPr>
          <w:b/>
        </w:rPr>
        <w:t xml:space="preserve">kháng </w:t>
      </w:r>
      <w:r>
        <w:rPr>
          <w:b/>
        </w:rPr>
        <w:t xml:space="preserve">nghị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(trang trọng). </w:t>
      </w:r>
      <w:r>
        <w:t xml:space="preserve">Bày </w:t>
      </w:r>
      <w:r>
        <w:t xml:space="preserve">tỏ, </w:t>
      </w:r>
      <w:r>
        <w:t xml:space="preserve">bằng </w:t>
      </w:r>
      <w:r>
        <w:t xml:space="preserve">văn </w:t>
      </w:r>
      <w:r>
        <w:t xml:space="preserve">bản </w:t>
      </w:r>
      <w:r>
        <w:t xml:space="preserve">chính </w:t>
      </w:r>
      <w:r>
        <w:t xml:space="preserve">thức, </w:t>
      </w:r>
      <w:r>
        <w:t xml:space="preserve">ý </w:t>
      </w:r>
      <w:r>
        <w:t xml:space="preserve">kiến </w:t>
      </w:r>
      <w:r>
        <w:t xml:space="preserve">phản </w:t>
      </w:r>
      <w:r>
        <w:t xml:space="preserve">đối. </w:t>
      </w:r>
      <w:r>
        <w:t xml:space="preserve">Kháng </w:t>
      </w:r>
      <w:r>
        <w:t xml:space="preserve">nghị </w:t>
      </w:r>
      <w:r>
        <w:t xml:space="preserve">uỀ </w:t>
      </w:r>
      <w:r>
        <w:t xml:space="preserve">sự </w:t>
      </w:r>
      <w:r>
        <w:rPr>
          <w:i/>
        </w:rPr>
        <w:t xml:space="preserve">ui </w:t>
      </w:r>
      <w:r>
        <w:rPr>
          <w:i/>
        </w:rPr>
        <w:t xml:space="preserve">phạm </w:t>
      </w:r>
      <w:r>
        <w:rPr>
          <w:i/>
        </w:rPr>
        <w:t xml:space="preserve">lãnh </w:t>
      </w:r>
      <w:r>
        <w:t xml:space="preserve">thổ. </w:t>
      </w:r>
      <w:r>
        <w:t xml:space="preserve">Gửi </w:t>
      </w:r>
      <w:r>
        <w:rPr>
          <w:i/>
        </w:rPr>
        <w:t xml:space="preserve">kháng </w:t>
      </w:r>
      <w:r>
        <w:t xml:space="preserve">nghị. </w:t>
      </w:r>
      <w:r>
        <w:br/>
      </w:r>
      <w:r>
        <w:rPr>
          <w:b/>
        </w:rPr>
        <w:t xml:space="preserve">kháng </w:t>
      </w:r>
      <w:r>
        <w:rPr>
          <w:b/>
        </w:rPr>
        <w:t xml:space="preserve">nguyên </w:t>
      </w:r>
      <w:r>
        <w:rPr>
          <w:i/>
        </w:rPr>
        <w:t xml:space="preserve">danh từ </w:t>
      </w:r>
      <w:r>
        <w:t xml:space="preserve">Chất </w:t>
      </w:r>
      <w:r>
        <w:t xml:space="preserve">lạ </w:t>
      </w:r>
      <w:r>
        <w:t xml:space="preserve">xâm </w:t>
      </w:r>
      <w:r>
        <w:t xml:space="preserve">nhập </w:t>
      </w:r>
      <w:r>
        <w:t xml:space="preserve">vào </w:t>
      </w:r>
      <w:r>
        <w:t xml:space="preserve">cơthể </w:t>
      </w:r>
      <w:r>
        <w:t xml:space="preserve">(nhu </w:t>
      </w:r>
      <w:r>
        <w:t xml:space="preserve">vi </w:t>
      </w:r>
      <w:r>
        <w:t xml:space="preserve">khuẩn, </w:t>
      </w:r>
      <w:r>
        <w:t xml:space="preserve">chất </w:t>
      </w:r>
      <w:r>
        <w:t xml:space="preserve">độc </w:t>
      </w:r>
      <w:r>
        <w:t xml:space="preserve">hoá </w:t>
      </w:r>
      <w:r>
        <w:t xml:space="preserve">học, </w:t>
      </w:r>
      <w:r>
        <w:t xml:space="preserve">v.v.). </w:t>
      </w:r>
      <w:r>
        <w:br/>
      </w:r>
      <w:r>
        <w:rPr>
          <w:b/>
        </w:rPr>
        <w:t xml:space="preserve">kháng </w:t>
      </w:r>
      <w:r>
        <w:rPr>
          <w:b/>
        </w:rPr>
        <w:t xml:space="preserve">sinh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(ít dùng). </w:t>
      </w:r>
      <w:r>
        <w:t xml:space="preserve">Tiêu </w:t>
      </w:r>
      <w:r>
        <w:t xml:space="preserve">điệt </w:t>
      </w:r>
      <w:r>
        <w:t xml:space="preserve">hoặc </w:t>
      </w:r>
      <w:r>
        <w:t xml:space="preserve">làm </w:t>
      </w:r>
      <w:r>
        <w:t xml:space="preserve">suy </w:t>
      </w:r>
      <w:r>
        <w:t xml:space="preserve">yếu </w:t>
      </w:r>
      <w:r>
        <w:t xml:space="preserve">các </w:t>
      </w:r>
      <w:r>
        <w:t xml:space="preserve">vi </w:t>
      </w:r>
      <w:r>
        <w:t xml:space="preserve">khuẩn </w:t>
      </w:r>
      <w:r>
        <w:t xml:space="preserve">(nói </w:t>
      </w:r>
      <w:r>
        <w:t xml:space="preserve">về </w:t>
      </w:r>
      <w:r>
        <w:t xml:space="preserve">tác </w:t>
      </w:r>
      <w:r>
        <w:t xml:space="preserve">dụng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chất, </w:t>
      </w:r>
      <w:r>
        <w:t xml:space="preserve">một </w:t>
      </w:r>
      <w:r>
        <w:t xml:space="preserve">số </w:t>
      </w:r>
      <w:r>
        <w:t xml:space="preserve">loại </w:t>
      </w:r>
      <w:r>
        <w:t xml:space="preserve">thuốc). </w:t>
      </w:r>
      <w:r>
        <w:t xml:space="preserve">II </w:t>
      </w:r>
      <w:r>
        <w:t xml:space="preserve">danh từ </w:t>
      </w:r>
      <w:r>
        <w:t xml:space="preserve">Chất </w:t>
      </w:r>
      <w:r>
        <w:t xml:space="preserve">lấy </w:t>
      </w:r>
      <w:r>
        <w:t xml:space="preserve">từ </w:t>
      </w:r>
      <w:r>
        <w:t xml:space="preserve">nấm </w:t>
      </w:r>
      <w:r>
        <w:t xml:space="preserve">mốc, </w:t>
      </w:r>
      <w:r>
        <w:t xml:space="preserve">vi </w:t>
      </w:r>
      <w:r>
        <w:t xml:space="preserve">khuẩn </w:t>
      </w:r>
      <w:r>
        <w:t xml:space="preserve">thực </w:t>
      </w:r>
      <w:r>
        <w:t xml:space="preserve">vật,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kháng </w:t>
      </w:r>
      <w:r>
        <w:t xml:space="preserve">sinh. </w:t>
      </w:r>
      <w:r>
        <w:t xml:space="preserve">Penicillin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t xml:space="preserve">chất </w:t>
      </w:r>
      <w:r>
        <w:rPr>
          <w:i/>
        </w:rPr>
        <w:t xml:space="preserve">kháng </w:t>
      </w:r>
      <w:r>
        <w:rPr>
          <w:i/>
        </w:rPr>
        <w:t xml:space="preserve">sinh. </w:t>
      </w:r>
      <w:r>
        <w:rPr>
          <w:i/>
        </w:rPr>
        <w:t xml:space="preserve">Tiêm </w:t>
      </w:r>
      <w:r>
        <w:rPr>
          <w:i/>
        </w:rPr>
        <w:t xml:space="preserve">kháng </w:t>
      </w:r>
      <w:r>
        <w:rPr>
          <w:i/>
        </w:rPr>
        <w:t xml:space="preserve">sinh. </w:t>
      </w:r>
      <w:r>
        <w:br/>
      </w:r>
      <w:r>
        <w:rPr>
          <w:b/>
        </w:rPr>
        <w:t xml:space="preserve">kháng </w:t>
      </w:r>
      <w:r>
        <w:rPr>
          <w:b/>
        </w:rPr>
        <w:t xml:space="preserve">thể </w:t>
      </w:r>
      <w:r>
        <w:rPr>
          <w:i/>
        </w:rPr>
        <w:t xml:space="preserve">danh từ </w:t>
      </w:r>
      <w:r>
        <w:t xml:space="preserve">Chất </w:t>
      </w:r>
      <w:r>
        <w:t xml:space="preserve">do </w:t>
      </w:r>
      <w:r>
        <w:t xml:space="preserve">các </w:t>
      </w:r>
      <w:r>
        <w:t xml:space="preserve">tế </w:t>
      </w:r>
      <w:r>
        <w:t xml:space="preserve">bào </w:t>
      </w:r>
      <w:r>
        <w:t xml:space="preserve">của </w:t>
      </w:r>
      <w:r>
        <w:t xml:space="preserve">cơ </w:t>
      </w:r>
      <w:r>
        <w:t xml:space="preserve">thể </w:t>
      </w:r>
      <w:r>
        <w:t xml:space="preserve">sản </w:t>
      </w:r>
      <w:r>
        <w:t xml:space="preserve">xuất </w:t>
      </w:r>
      <w:r>
        <w:t xml:space="preserve">ra </w:t>
      </w:r>
      <w:r>
        <w:t xml:space="preserve">để </w:t>
      </w:r>
      <w:r>
        <w:t xml:space="preserve">chống </w:t>
      </w:r>
      <w:r>
        <w:t xml:space="preserve">lại </w:t>
      </w:r>
      <w:r>
        <w:t xml:space="preserve">sự </w:t>
      </w:r>
      <w:r>
        <w:t xml:space="preserve">xâm </w:t>
      </w:r>
      <w:r>
        <w:t xml:space="preserve">nhập </w:t>
      </w:r>
      <w:r>
        <w:t xml:space="preserve">của </w:t>
      </w:r>
      <w:r>
        <w:t xml:space="preserve">một </w:t>
      </w:r>
      <w:r>
        <w:t xml:space="preserve">chất </w:t>
      </w:r>
      <w:r>
        <w:t xml:space="preserve">lạ </w:t>
      </w:r>
      <w:r>
        <w:t xml:space="preserve">(gọi </w:t>
      </w:r>
      <w:r>
        <w:t xml:space="preserve">là </w:t>
      </w:r>
      <w:r>
        <w:t xml:space="preserve">kháng </w:t>
      </w:r>
      <w:r>
        <w:t xml:space="preserve">nguyên). </w:t>
      </w:r>
      <w:r>
        <w:br/>
      </w:r>
      <w:r>
        <w:rPr>
          <w:b/>
        </w:rPr>
        <w:t xml:space="preserve">khán </w:t>
      </w:r>
      <w:r>
        <w:rPr>
          <w:b/>
        </w:rPr>
        <w:t xml:space="preserve">viêm </w:t>
      </w:r>
      <w:r>
        <w:rPr>
          <w:i/>
        </w:rPr>
        <w:t xml:space="preserve">động từ </w:t>
      </w:r>
      <w:r>
        <w:t xml:space="preserve">chống </w:t>
      </w:r>
      <w:r>
        <w:t xml:space="preserve">viêm </w:t>
      </w:r>
      <w:r>
        <w:t xml:space="preserve">nhiễm </w:t>
      </w:r>
      <w:r>
        <w:t xml:space="preserve">(nói </w:t>
      </w:r>
      <w:r>
        <w:t xml:space="preserve">về </w:t>
      </w:r>
      <w:r>
        <w:t xml:space="preserve">tác </w:t>
      </w:r>
      <w:r>
        <w:t xml:space="preserve">dụng </w:t>
      </w:r>
      <w:r>
        <w:t xml:space="preserve">của </w:t>
      </w:r>
      <w:r>
        <w:t xml:space="preserve">thuốc). </w:t>
      </w:r>
      <w:r>
        <w:t xml:space="preserve">Thuốc </w:t>
      </w:r>
      <w:r>
        <w:rPr>
          <w:i/>
        </w:rPr>
        <w:t xml:space="preserve">kháng </w:t>
      </w:r>
      <w:r>
        <w:t xml:space="preserve">uiêm </w:t>
      </w:r>
      <w:r>
        <w:rPr>
          <w:i/>
        </w:rPr>
        <w:t xml:space="preserve">đường </w:t>
      </w:r>
      <w:r>
        <w:rPr>
          <w:i/>
        </w:rPr>
        <w:t xml:space="preserve">ruột. </w:t>
      </w:r>
      <w:r>
        <w:br/>
      </w:r>
      <w:r>
        <w:rPr>
          <w:b/>
        </w:rPr>
        <w:t xml:space="preserve">khang </w:t>
      </w:r>
      <w:r>
        <w:rPr>
          <w:b/>
        </w:rPr>
        <w:t xml:space="preserve">nạng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đi </w:t>
      </w:r>
      <w:r>
        <w:t xml:space="preserve">giạng </w:t>
      </w:r>
      <w:r>
        <w:t xml:space="preserve">rộng </w:t>
      </w:r>
      <w:r>
        <w:t xml:space="preserve">hai </w:t>
      </w:r>
      <w:r>
        <w:t xml:space="preserve">chân, </w:t>
      </w:r>
      <w:r>
        <w:t xml:space="preserve">vẻ </w:t>
      </w:r>
      <w:r>
        <w:t xml:space="preserve">khó </w:t>
      </w:r>
      <w:r>
        <w:t xml:space="preserve">khăn, </w:t>
      </w:r>
      <w:r>
        <w:t xml:space="preserve">vì </w:t>
      </w:r>
      <w:r>
        <w:t xml:space="preserve">bị </w:t>
      </w:r>
      <w:r>
        <w:t xml:space="preserve">vướng </w:t>
      </w:r>
      <w:r>
        <w:t xml:space="preserve">đau </w:t>
      </w:r>
      <w:r>
        <w:t xml:space="preserve">hay </w:t>
      </w:r>
      <w:r>
        <w:t xml:space="preserve">bị </w:t>
      </w:r>
      <w:r>
        <w:t xml:space="preserve">tật. </w:t>
      </w:r>
      <w:r>
        <w:rPr>
          <w:i/>
        </w:rPr>
        <w:t xml:space="preserve">Ð¡ </w:t>
      </w:r>
      <w:r>
        <w:rPr>
          <w:i/>
        </w:rPr>
        <w:t xml:space="preserve">khạng </w:t>
      </w:r>
      <w:r>
        <w:t xml:space="preserve">nạng. </w:t>
      </w:r>
      <w:r>
        <w:br/>
      </w:r>
      <w:r>
        <w:rPr>
          <w:b/>
        </w:rPr>
        <w:t xml:space="preserve">khanh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(d.; </w:t>
      </w:r>
      <w:r>
        <w:t xml:space="preserve">thường </w:t>
      </w:r>
      <w:r>
        <w:t xml:space="preserve">dùng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tướng). </w:t>
      </w:r>
      <w:r>
        <w:t xml:space="preserve">Chức </w:t>
      </w:r>
      <w:r>
        <w:t xml:space="preserve">quan </w:t>
      </w:r>
      <w:r>
        <w:t xml:space="preserve">to </w:t>
      </w:r>
      <w:r>
        <w:t xml:space="preserve">thời </w:t>
      </w:r>
      <w:r>
        <w:t xml:space="preserve">phong </w:t>
      </w:r>
      <w:r>
        <w:t xml:space="preserve">kiến. </w:t>
      </w:r>
      <w:r>
        <w:rPr>
          <w:i/>
        </w:rPr>
        <w:t xml:space="preserve">Làm </w:t>
      </w:r>
      <w:r>
        <w:rPr>
          <w:i/>
        </w:rPr>
        <w:t xml:space="preserve">nên </w:t>
      </w:r>
      <w:r>
        <w:rPr>
          <w:i/>
        </w:rPr>
        <w:t xml:space="preserve">khanh, </w:t>
      </w:r>
      <w:r>
        <w:t xml:space="preserve">tướng. </w:t>
      </w:r>
      <w:r>
        <w:rPr>
          <w:b/>
        </w:rPr>
        <w:t xml:space="preserve">2 </w:t>
      </w:r>
      <w:r>
        <w:t xml:space="preserve">Từ </w:t>
      </w:r>
      <w:r>
        <w:t xml:space="preserve">vua, </w:t>
      </w:r>
      <w:r>
        <w:t xml:space="preserve">hoàng </w:t>
      </w:r>
      <w:r>
        <w:t xml:space="preserve">hậu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bề </w:t>
      </w:r>
      <w:r>
        <w:t xml:space="preserve">tôi </w:t>
      </w:r>
      <w:r>
        <w:t xml:space="preserve">thân </w:t>
      </w:r>
      <w:r>
        <w:t xml:space="preserve">cận. </w:t>
      </w:r>
      <w:r>
        <w:br/>
      </w:r>
      <w:r>
        <w:rPr>
          <w:b/>
        </w:rPr>
        <w:t xml:space="preserve">khanh </w:t>
      </w:r>
      <w:r>
        <w:rPr>
          <w:b/>
        </w:rPr>
        <w:t xml:space="preserve">khách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tiếng </w:t>
      </w:r>
      <w:r>
        <w:t xml:space="preserve">cười </w:t>
      </w:r>
      <w:r>
        <w:t xml:space="preserve">to </w:t>
      </w:r>
      <w:r>
        <w:t xml:space="preserve">và </w:t>
      </w:r>
      <w:r>
        <w:t xml:space="preserve">giòn </w:t>
      </w:r>
      <w:r>
        <w:t xml:space="preserve">phát </w:t>
      </w:r>
      <w:r>
        <w:t xml:space="preserve">ra </w:t>
      </w:r>
      <w:r>
        <w:t xml:space="preserve">liên </w:t>
      </w:r>
      <w:r>
        <w:t xml:space="preserve">tiếp, </w:t>
      </w:r>
      <w:r>
        <w:t xml:space="preserve">với </w:t>
      </w:r>
      <w:r>
        <w:t xml:space="preserve">vẻ </w:t>
      </w:r>
      <w:r>
        <w:t xml:space="preserve">khoái </w:t>
      </w:r>
      <w:r>
        <w:t xml:space="preserve">trá, </w:t>
      </w:r>
      <w:r>
        <w:t xml:space="preserve">thích </w:t>
      </w:r>
      <w:r>
        <w:t xml:space="preserve">thú. </w:t>
      </w:r>
      <w:r>
        <w:t xml:space="preserve">Cười </w:t>
      </w:r>
      <w:r>
        <w:rPr>
          <w:i/>
        </w:rPr>
        <w:t xml:space="preserve">khanh </w:t>
      </w:r>
      <w:r>
        <w:rPr>
          <w:i/>
        </w:rPr>
        <w:t xml:space="preserve">khách. </w:t>
      </w:r>
      <w:r>
        <w:br/>
      </w:r>
      <w:r>
        <w:rPr>
          <w:b/>
        </w:rPr>
        <w:t xml:space="preserve">khanh </w:t>
      </w:r>
      <w:r>
        <w:rPr>
          <w:b/>
        </w:rPr>
        <w:t xml:space="preserve">tướng </w:t>
      </w:r>
      <w:r>
        <w:rPr>
          <w:i/>
        </w:rPr>
        <w:t xml:space="preserve">danh từ </w:t>
      </w:r>
      <w:r>
        <w:t xml:space="preserve">Quan </w:t>
      </w:r>
      <w:r>
        <w:t xml:space="preserve">văn, </w:t>
      </w:r>
      <w:r>
        <w:t xml:space="preserve">quan </w:t>
      </w:r>
      <w:r>
        <w:t xml:space="preserve">võ </w:t>
      </w:r>
      <w:r>
        <w:t xml:space="preserve">có </w:t>
      </w:r>
      <w:r>
        <w:t xml:space="preserve">chức </w:t>
      </w:r>
      <w:r>
        <w:t xml:space="preserve">quyền </w:t>
      </w:r>
      <w:r>
        <w:t xml:space="preserve">cao, </w:t>
      </w:r>
      <w:r>
        <w:t xml:space="preserve">như </w:t>
      </w:r>
      <w:r>
        <w:t xml:space="preserve">hàng </w:t>
      </w:r>
      <w:r>
        <w:t xml:space="preserve">khanh, </w:t>
      </w:r>
      <w:r>
        <w:t xml:space="preserve">tướng </w:t>
      </w:r>
      <w:r>
        <w:t xml:space="preserve">trong </w:t>
      </w:r>
      <w:r>
        <w:t xml:space="preserve">triều </w:t>
      </w:r>
      <w:r>
        <w:t xml:space="preserve">đình </w:t>
      </w:r>
      <w:r>
        <w:t xml:space="preserve">phong </w:t>
      </w:r>
      <w:r>
        <w:t xml:space="preserve">kiến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khảnh </w:t>
      </w:r>
      <w:r>
        <w:rPr>
          <w:i/>
        </w:rPr>
        <w:t xml:space="preserve">tính từ </w:t>
      </w:r>
      <w:r>
        <w:t xml:space="preserve">Ăn </w:t>
      </w:r>
      <w:r>
        <w:t xml:space="preserve">ít </w:t>
      </w:r>
      <w:r>
        <w:t xml:space="preserve">và </w:t>
      </w:r>
      <w:r>
        <w:t xml:space="preserve">hay </w:t>
      </w:r>
      <w:r>
        <w:t xml:space="preserve">kén </w:t>
      </w:r>
      <w:r>
        <w:t xml:space="preserve">chọn </w:t>
      </w:r>
      <w:r>
        <w:t xml:space="preserve">một </w:t>
      </w:r>
      <w:r>
        <w:t xml:space="preserve">cách </w:t>
      </w:r>
      <w:r>
        <w:t xml:space="preserve">khó </w:t>
      </w:r>
      <w:r>
        <w:t xml:space="preserve">tính. </w:t>
      </w:r>
      <w:r>
        <w:t xml:space="preserve">Món </w:t>
      </w:r>
      <w:r>
        <w:rPr>
          <w:i/>
        </w:rPr>
        <w:t xml:space="preserve">ăn </w:t>
      </w:r>
      <w:r>
        <w:rPr>
          <w:i/>
        </w:rPr>
        <w:t xml:space="preserve">này </w:t>
      </w:r>
      <w:r>
        <w:t xml:space="preserve">thì </w:t>
      </w:r>
      <w:r>
        <w:t xml:space="preserve">người </w:t>
      </w:r>
      <w:r>
        <w:rPr>
          <w:i/>
        </w:rPr>
        <w:t xml:space="preserve">khánh </w:t>
      </w:r>
      <w:r>
        <w:t xml:space="preserve">mấy </w:t>
      </w:r>
      <w:r>
        <w:rPr>
          <w:i/>
        </w:rPr>
        <w:t xml:space="preserve">cũng </w:t>
      </w:r>
      <w:r>
        <w:rPr>
          <w:i/>
        </w:rPr>
        <w:t xml:space="preserve">khen </w:t>
      </w:r>
      <w:r>
        <w:rPr>
          <w:i/>
        </w:rPr>
        <w:t xml:space="preserve">ngon. </w:t>
      </w:r>
      <w:r>
        <w:rPr>
          <w:i/>
        </w:rPr>
        <w:t xml:space="preserve">Con </w:t>
      </w:r>
      <w:r>
        <w:rPr>
          <w:i/>
        </w:rPr>
        <w:t xml:space="preserve">lợn </w:t>
      </w:r>
      <w:r>
        <w:t xml:space="preserve">này </w:t>
      </w:r>
      <w:r>
        <w:t xml:space="preserve">khánh </w:t>
      </w:r>
      <w:r>
        <w:rPr>
          <w:i/>
        </w:rPr>
        <w:t xml:space="preserve">ăn. </w:t>
      </w:r>
      <w:r>
        <w:br/>
      </w:r>
      <w:r>
        <w:rPr>
          <w:b/>
        </w:rPr>
        <w:t xml:space="preserve">khánh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t xml:space="preserve">Nhạc </w:t>
      </w:r>
      <w:r>
        <w:t xml:space="preserve">khí </w:t>
      </w:r>
      <w:r>
        <w:t xml:space="preserve">gõ </w:t>
      </w:r>
      <w:r>
        <w:t xml:space="preserve">làm </w:t>
      </w:r>
      <w:r>
        <w:t xml:space="preserve">bằng </w:t>
      </w:r>
      <w:r>
        <w:t xml:space="preserve">đá </w:t>
      </w:r>
      <w:r>
        <w:t xml:space="preserve">phiến. </w:t>
      </w:r>
      <w:r>
        <w:t xml:space="preserve">II </w:t>
      </w:r>
      <w:r>
        <w:t xml:space="preserve">danh từ </w:t>
      </w:r>
      <w:r>
        <w:t xml:space="preserve">Đồ </w:t>
      </w:r>
      <w:r>
        <w:t xml:space="preserve">trang </w:t>
      </w:r>
      <w:r>
        <w:t xml:space="preserve">sức, </w:t>
      </w:r>
      <w:r>
        <w:t xml:space="preserve">thường </w:t>
      </w:r>
      <w:r>
        <w:t xml:space="preserve">bằng </w:t>
      </w:r>
      <w:r>
        <w:t xml:space="preserve">kim </w:t>
      </w:r>
      <w:r>
        <w:t xml:space="preserve">loại </w:t>
      </w:r>
      <w:r>
        <w:t xml:space="preserve">quý, </w:t>
      </w:r>
      <w:r>
        <w:t xml:space="preserve">hình </w:t>
      </w:r>
      <w:r>
        <w:t xml:space="preserve">cái </w:t>
      </w:r>
      <w:r>
        <w:t xml:space="preserve">khánh </w:t>
      </w:r>
      <w:r>
        <w:t xml:space="preserve">nhỏ, </w:t>
      </w:r>
      <w:r>
        <w:t xml:space="preserve">có </w:t>
      </w:r>
      <w:r>
        <w:t xml:space="preserve">dây </w:t>
      </w:r>
      <w:r>
        <w:t xml:space="preserve">để </w:t>
      </w:r>
      <w:r>
        <w:t xml:space="preserve">đeo </w:t>
      </w:r>
      <w:r>
        <w:t xml:space="preserve">ở </w:t>
      </w:r>
      <w:r>
        <w:t xml:space="preserve">cổ. </w:t>
      </w:r>
      <w:r>
        <w:br w:type="page"/>
      </w:r>
      <w:r>
        <w:rPr>
          <w:b/>
        </w:rPr>
        <w:t xml:space="preserve">khánh </w:t>
      </w:r>
      <w:r>
        <w:rPr>
          <w:b/>
        </w:rPr>
        <w:t xml:space="preserve">chúc </w:t>
      </w:r>
      <w:r>
        <w:rPr>
          <w:i/>
        </w:rPr>
        <w:t xml:space="preserve">động từ </w:t>
      </w:r>
      <w:r>
        <w:t xml:space="preserve">(cũ; </w:t>
      </w:r>
      <w:r>
        <w:t xml:space="preserve">trữ.). </w:t>
      </w:r>
      <w:r>
        <w:rPr>
          <w:i/>
        </w:rPr>
        <w:t xml:space="preserve">Chúc </w:t>
      </w:r>
      <w:r>
        <w:t xml:space="preserve">mừng. </w:t>
      </w:r>
      <w:r>
        <w:rPr>
          <w:i/>
        </w:rPr>
        <w:t xml:space="preserve">Khánh </w:t>
      </w:r>
      <w:r>
        <w:rPr>
          <w:i/>
        </w:rPr>
        <w:t xml:space="preserve">chúc </w:t>
      </w:r>
      <w:r>
        <w:rPr>
          <w:i/>
        </w:rPr>
        <w:t xml:space="preserve">thắng </w:t>
      </w:r>
      <w:r>
        <w:t xml:space="preserve">lợi. </w:t>
      </w:r>
      <w:r>
        <w:br/>
      </w:r>
      <w:r>
        <w:rPr>
          <w:b/>
        </w:rPr>
        <w:t xml:space="preserve">khánh </w:t>
      </w:r>
      <w:r>
        <w:rPr>
          <w:b/>
        </w:rPr>
        <w:t xml:space="preserve">hạ </w:t>
      </w:r>
      <w:r>
        <w:rPr>
          <w:i/>
        </w:rPr>
        <w:t xml:space="preserve">động từ </w:t>
      </w:r>
      <w:r>
        <w:t xml:space="preserve">(cũ; </w:t>
      </w:r>
      <w:r>
        <w:t xml:space="preserve">trang trọng). </w:t>
      </w:r>
      <w:r>
        <w:t xml:space="preserve">(Lễ) </w:t>
      </w:r>
      <w:r>
        <w:t xml:space="preserve">ăn </w:t>
      </w:r>
      <w:r>
        <w:t xml:space="preserve">mừng. </w:t>
      </w:r>
      <w:r>
        <w:rPr>
          <w:i/>
        </w:rPr>
        <w:t xml:space="preserve">Lễ </w:t>
      </w:r>
      <w:r>
        <w:rPr>
          <w:i/>
        </w:rPr>
        <w:t xml:space="preserve">khánh </w:t>
      </w:r>
      <w:r>
        <w:t xml:space="preserve">hạ </w:t>
      </w:r>
      <w:r>
        <w:t xml:space="preserve">nhà </w:t>
      </w:r>
      <w:r>
        <w:rPr>
          <w:i/>
        </w:rPr>
        <w:t xml:space="preserve">mới. </w:t>
      </w:r>
      <w:r>
        <w:br/>
      </w:r>
      <w:r>
        <w:rPr>
          <w:b/>
        </w:rPr>
        <w:t xml:space="preserve">khánh </w:t>
      </w:r>
      <w:r>
        <w:rPr>
          <w:b/>
        </w:rPr>
        <w:t xml:space="preserve">kiệt </w:t>
      </w:r>
      <w:r>
        <w:rPr>
          <w:i/>
        </w:rPr>
        <w:t xml:space="preserve">động từ </w:t>
      </w:r>
      <w:r>
        <w:t xml:space="preserve">Bị </w:t>
      </w:r>
      <w:r>
        <w:t xml:space="preserve">mất </w:t>
      </w:r>
      <w:r>
        <w:t xml:space="preserve">hết </w:t>
      </w:r>
      <w:r>
        <w:t xml:space="preserve">không </w:t>
      </w:r>
      <w:r>
        <w:t xml:space="preserve">còn </w:t>
      </w:r>
      <w:r>
        <w:t xml:space="preserve">gì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tài </w:t>
      </w:r>
      <w:r>
        <w:t xml:space="preserve">sản). </w:t>
      </w:r>
      <w:r>
        <w:rPr>
          <w:i/>
        </w:rPr>
        <w:t xml:space="preserve">Gia </w:t>
      </w:r>
      <w:r>
        <w:t xml:space="preserve">tài </w:t>
      </w:r>
      <w:r>
        <w:rPr>
          <w:i/>
        </w:rPr>
        <w:t xml:space="preserve">khánh </w:t>
      </w:r>
      <w:r>
        <w:rPr>
          <w:i/>
        </w:rPr>
        <w:t xml:space="preserve">kiệt. </w:t>
      </w:r>
      <w:r>
        <w:br/>
      </w:r>
      <w:r>
        <w:rPr>
          <w:b/>
        </w:rPr>
        <w:t xml:space="preserve">khánh </w:t>
      </w:r>
      <w:r>
        <w:rPr>
          <w:b/>
        </w:rPr>
        <w:t xml:space="preserve">tận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khánh </w:t>
      </w:r>
      <w:r>
        <w:rPr>
          <w:i/>
        </w:rPr>
        <w:t xml:space="preserve">kiệt. </w:t>
      </w:r>
      <w:r>
        <w:br/>
      </w:r>
      <w:r>
        <w:rPr>
          <w:b/>
        </w:rPr>
        <w:t xml:space="preserve">khánh </w:t>
      </w:r>
      <w:r>
        <w:rPr>
          <w:b/>
        </w:rPr>
        <w:t xml:space="preserve">thành </w:t>
      </w:r>
      <w:r>
        <w:rPr>
          <w:i/>
        </w:rPr>
        <w:t xml:space="preserve">động từ </w:t>
      </w:r>
      <w:r>
        <w:t xml:space="preserve">Mừng </w:t>
      </w:r>
      <w:r>
        <w:t xml:space="preserve">việc </w:t>
      </w:r>
      <w:r>
        <w:t xml:space="preserve">hoàn </w:t>
      </w:r>
      <w:r>
        <w:t xml:space="preserve">thành </w:t>
      </w:r>
      <w:r>
        <w:t xml:space="preserve">một </w:t>
      </w:r>
      <w:r>
        <w:t xml:space="preserve">công </w:t>
      </w:r>
      <w:r>
        <w:t xml:space="preserve">trình </w:t>
      </w:r>
      <w:r>
        <w:t xml:space="preserve">xây </w:t>
      </w:r>
      <w:r>
        <w:t xml:space="preserve">dựng </w:t>
      </w:r>
      <w:r>
        <w:t xml:space="preserve">lớn. </w:t>
      </w:r>
      <w:r>
        <w:rPr>
          <w:i/>
        </w:rPr>
        <w:t xml:space="preserve">Lễ </w:t>
      </w:r>
      <w:r>
        <w:rPr>
          <w:i/>
        </w:rPr>
        <w:t xml:space="preserve">khánh </w:t>
      </w:r>
      <w:r>
        <w:t xml:space="preserve">thành </w:t>
      </w:r>
      <w:r>
        <w:t xml:space="preserve">nhà </w:t>
      </w:r>
      <w:r>
        <w:t xml:space="preserve">máy. </w:t>
      </w:r>
      <w:r>
        <w:br/>
      </w:r>
      <w:r>
        <w:rPr>
          <w:b/>
        </w:rPr>
        <w:t xml:space="preserve">khánh </w:t>
      </w:r>
      <w:r>
        <w:rPr>
          <w:b/>
        </w:rPr>
        <w:t xml:space="preserve">tiết </w:t>
      </w:r>
      <w:r>
        <w:rPr>
          <w:i/>
        </w:rPr>
        <w:t xml:space="preserve">danh từ </w:t>
      </w:r>
      <w:r>
        <w:t xml:space="preserve">(trang trọng). </w:t>
      </w:r>
      <w:r>
        <w:t xml:space="preserve">Lễ </w:t>
      </w:r>
      <w:r>
        <w:t xml:space="preserve">mừng, </w:t>
      </w:r>
      <w:r>
        <w:t xml:space="preserve">lễ </w:t>
      </w:r>
      <w:r>
        <w:t xml:space="preserve">tiết </w:t>
      </w:r>
      <w:r>
        <w:t xml:space="preserve">lớn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Ngày </w:t>
      </w:r>
      <w:r>
        <w:t xml:space="preserve">khánh </w:t>
      </w:r>
      <w:r>
        <w:rPr>
          <w:i/>
        </w:rPr>
        <w:t xml:space="preserve">tiết. </w:t>
      </w:r>
      <w:r>
        <w:br/>
      </w:r>
      <w:r>
        <w:rPr>
          <w:b/>
        </w:rPr>
        <w:t xml:space="preserve">khao,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cũng nói </w:t>
      </w:r>
      <w:r>
        <w:t xml:space="preserve">Ăn </w:t>
      </w:r>
      <w:r>
        <w:t xml:space="preserve">khao. </w:t>
      </w:r>
      <w:r>
        <w:t xml:space="preserve">Mở </w:t>
      </w:r>
      <w:r>
        <w:t xml:space="preserve">tiệc </w:t>
      </w:r>
      <w:r>
        <w:t xml:space="preserve">ăn </w:t>
      </w:r>
      <w:r>
        <w:t xml:space="preserve">uống </w:t>
      </w:r>
      <w:r>
        <w:t xml:space="preserve">linh </w:t>
      </w:r>
      <w:r>
        <w:t xml:space="preserve">đình, </w:t>
      </w:r>
      <w:r>
        <w:t xml:space="preserve">thết </w:t>
      </w:r>
      <w:r>
        <w:t xml:space="preserve">đãi </w:t>
      </w:r>
      <w:r>
        <w:t xml:space="preserve">đông </w:t>
      </w:r>
      <w:r>
        <w:t xml:space="preserve">người </w:t>
      </w:r>
      <w:r>
        <w:t xml:space="preserve">nhân </w:t>
      </w:r>
      <w:r>
        <w:t xml:space="preserve">dịp </w:t>
      </w:r>
      <w:r>
        <w:t xml:space="preserve">có </w:t>
      </w:r>
      <w:r>
        <w:t xml:space="preserve">việc </w:t>
      </w:r>
      <w:r>
        <w:t xml:space="preserve">vui </w:t>
      </w:r>
      <w:r>
        <w:t xml:space="preserve">mừng. </w:t>
      </w:r>
      <w:r>
        <w:t xml:space="preserve">Khao </w:t>
      </w:r>
      <w:r>
        <w:t xml:space="preserve">bạn </w:t>
      </w:r>
      <w:r>
        <w:rPr>
          <w:i/>
        </w:rPr>
        <w:t xml:space="preserve">bè </w:t>
      </w:r>
      <w:r>
        <w:rPr>
          <w:i/>
        </w:rPr>
        <w:t xml:space="preserve">nhân </w:t>
      </w:r>
      <w:r>
        <w:rPr>
          <w:i/>
        </w:rPr>
        <w:t xml:space="preserve">dịp </w:t>
      </w:r>
      <w:r>
        <w:t xml:space="preserve">được </w:t>
      </w:r>
      <w:r>
        <w:rPr>
          <w:i/>
        </w:rPr>
        <w:t xml:space="preserve">khen </w:t>
      </w:r>
      <w:r>
        <w:t xml:space="preserve">thưởng. </w:t>
      </w:r>
      <w:r>
        <w:t xml:space="preserve">Mổ </w:t>
      </w:r>
      <w:r>
        <w:rPr>
          <w:i/>
        </w:rPr>
        <w:t xml:space="preserve">bò </w:t>
      </w:r>
      <w:r>
        <w:rPr>
          <w:i/>
        </w:rPr>
        <w:t xml:space="preserve">ăn </w:t>
      </w:r>
      <w:r>
        <w:rPr>
          <w:i/>
        </w:rPr>
        <w:t xml:space="preserve">khao. </w:t>
      </w:r>
      <w:r>
        <w:rPr>
          <w:b/>
        </w:rPr>
        <w:t xml:space="preserve">2 </w:t>
      </w:r>
      <w:r>
        <w:t xml:space="preserve">Thết </w:t>
      </w:r>
      <w:r>
        <w:t xml:space="preserve">đãi </w:t>
      </w:r>
      <w:r>
        <w:t xml:space="preserve">để </w:t>
      </w:r>
      <w:r>
        <w:t xml:space="preserve">khen </w:t>
      </w:r>
      <w:r>
        <w:t xml:space="preserve">ngợi, </w:t>
      </w:r>
      <w:r>
        <w:t xml:space="preserve">động </w:t>
      </w:r>
      <w:r>
        <w:t xml:space="preserve">viên </w:t>
      </w:r>
      <w:r>
        <w:t xml:space="preserve">những </w:t>
      </w:r>
      <w:r>
        <w:t xml:space="preserve">người </w:t>
      </w:r>
      <w:r>
        <w:t xml:space="preserve">vừa </w:t>
      </w:r>
      <w:r>
        <w:t xml:space="preserve">lập </w:t>
      </w:r>
      <w:r>
        <w:t xml:space="preserve">công </w:t>
      </w:r>
      <w:r>
        <w:t xml:space="preserve">lao, </w:t>
      </w:r>
      <w:r>
        <w:t xml:space="preserve">thành </w:t>
      </w:r>
      <w:r>
        <w:t xml:space="preserve">tích. </w:t>
      </w:r>
      <w:r>
        <w:t xml:space="preserve">Nhân </w:t>
      </w:r>
      <w:r>
        <w:t xml:space="preserve">dân </w:t>
      </w:r>
      <w:r>
        <w:t xml:space="preserve">mang </w:t>
      </w:r>
      <w:r>
        <w:t xml:space="preserve">quà </w:t>
      </w:r>
      <w:r>
        <w:t xml:space="preserve">đến </w:t>
      </w:r>
      <w:r>
        <w:rPr>
          <w:i/>
        </w:rPr>
        <w:t xml:space="preserve">khao </w:t>
      </w:r>
      <w:r>
        <w:t xml:space="preserve">các </w:t>
      </w:r>
      <w:r>
        <w:t xml:space="preserve">chiến </w:t>
      </w:r>
      <w:r>
        <w:t xml:space="preserve">sĩ. </w:t>
      </w:r>
      <w:r>
        <w:rPr>
          <w:b/>
        </w:rPr>
        <w:t xml:space="preserve">3 </w:t>
      </w:r>
      <w:r>
        <w:t xml:space="preserve">(khẩu ngữ). </w:t>
      </w:r>
      <w:r>
        <w:t xml:space="preserve">Đãi, </w:t>
      </w:r>
      <w:r>
        <w:t xml:space="preserve">nhân </w:t>
      </w:r>
      <w:r>
        <w:t xml:space="preserve">lúc </w:t>
      </w:r>
      <w:r>
        <w:t xml:space="preserve">vui </w:t>
      </w:r>
      <w:r>
        <w:t xml:space="preserve">vẻ. </w:t>
      </w:r>
      <w:r>
        <w:t xml:space="preserve">Kh;ao </w:t>
      </w:r>
      <w:r>
        <w:rPr>
          <w:i/>
        </w:rPr>
        <w:t xml:space="preserve">các </w:t>
      </w:r>
      <w:r>
        <w:rPr>
          <w:i/>
        </w:rPr>
        <w:t xml:space="preserve">bạn </w:t>
      </w:r>
      <w:r>
        <w:rPr>
          <w:i/>
        </w:rPr>
        <w:t xml:space="preserve">một </w:t>
      </w:r>
      <w:r>
        <w:t xml:space="preserve">tối </w:t>
      </w:r>
      <w:r>
        <w:t xml:space="preserve">xem </w:t>
      </w:r>
      <w:r>
        <w:rPr>
          <w:i/>
        </w:rPr>
        <w:t xml:space="preserve">hái. </w:t>
      </w:r>
      <w:r>
        <w:br/>
      </w:r>
      <w:r>
        <w:rPr>
          <w:b/>
        </w:rPr>
        <w:t xml:space="preserve">khao, </w:t>
      </w:r>
      <w:r>
        <w:rPr>
          <w:i/>
        </w:rPr>
        <w:t xml:space="preserve">động từ </w:t>
      </w:r>
      <w:r>
        <w:t xml:space="preserve">Bẩy, </w:t>
      </w:r>
      <w:r>
        <w:t xml:space="preserve">cuốc </w:t>
      </w:r>
      <w:r>
        <w:t xml:space="preserve">cho </w:t>
      </w:r>
      <w:r>
        <w:t xml:space="preserve">than, </w:t>
      </w:r>
      <w:r>
        <w:t xml:space="preserve">đá </w:t>
      </w:r>
      <w:r>
        <w:t xml:space="preserve">rơi </w:t>
      </w:r>
      <w:r>
        <w:t xml:space="preserve">từ </w:t>
      </w:r>
      <w:r>
        <w:t xml:space="preserve">trên </w:t>
      </w:r>
      <w:r>
        <w:t xml:space="preserve">cao </w:t>
      </w:r>
      <w:r>
        <w:t xml:space="preserve">xuống. </w:t>
      </w:r>
      <w:r>
        <w:t xml:space="preserve">Đứng </w:t>
      </w:r>
      <w:r>
        <w:rPr>
          <w:i/>
        </w:rPr>
        <w:t xml:space="preserve">khao </w:t>
      </w:r>
      <w:r>
        <w:t xml:space="preserve">than </w:t>
      </w:r>
      <w:r>
        <w:t xml:space="preserve">trên </w:t>
      </w:r>
      <w:r>
        <w:rPr>
          <w:i/>
        </w:rPr>
        <w:t xml:space="preserve">tầng </w:t>
      </w:r>
      <w:r>
        <w:rPr>
          <w:i/>
        </w:rPr>
        <w:t xml:space="preserve">cao. </w:t>
      </w:r>
      <w:r>
        <w:t xml:space="preserve">khao, </w:t>
      </w:r>
      <w:r>
        <w:t xml:space="preserve">tính từ </w:t>
      </w:r>
      <w:r>
        <w:t xml:space="preserve">(thường </w:t>
      </w:r>
      <w:r>
        <w:t xml:space="preserve">dùng </w:t>
      </w:r>
      <w:r>
        <w:rPr>
          <w:i/>
        </w:rPr>
        <w:t xml:space="preserve">ở </w:t>
      </w:r>
      <w:r>
        <w:t xml:space="preserve">dạng </w:t>
      </w:r>
      <w:r>
        <w:t xml:space="preserve">láy). </w:t>
      </w:r>
      <w:r>
        <w:t xml:space="preserve">(Giọng </w:t>
      </w:r>
      <w:r>
        <w:t xml:space="preserve">nói) </w:t>
      </w:r>
      <w:r>
        <w:t xml:space="preserve">không </w:t>
      </w:r>
      <w:r>
        <w:t xml:space="preserve">trong, </w:t>
      </w:r>
      <w:r>
        <w:t xml:space="preserve">không </w:t>
      </w:r>
      <w:r>
        <w:t xml:space="preserve">thật </w:t>
      </w:r>
      <w:r>
        <w:t xml:space="preserve">rõ </w:t>
      </w:r>
      <w:r>
        <w:t xml:space="preserve">âm </w:t>
      </w:r>
      <w:r>
        <w:t xml:space="preserve">thanh, </w:t>
      </w:r>
      <w:r>
        <w:t xml:space="preserve">thường </w:t>
      </w:r>
      <w:r>
        <w:t xml:space="preserve">là </w:t>
      </w:r>
      <w:r>
        <w:t xml:space="preserve">do </w:t>
      </w:r>
      <w:r>
        <w:t xml:space="preserve">cổ </w:t>
      </w:r>
      <w:r>
        <w:t xml:space="preserve">bị </w:t>
      </w:r>
      <w:r>
        <w:t xml:space="preserve">khô, </w:t>
      </w:r>
      <w:r>
        <w:t xml:space="preserve">hoặc </w:t>
      </w:r>
      <w:r>
        <w:t xml:space="preserve">do </w:t>
      </w:r>
      <w:r>
        <w:t xml:space="preserve">quá </w:t>
      </w:r>
      <w:r>
        <w:t xml:space="preserve">yếu </w:t>
      </w:r>
      <w:r>
        <w:t xml:space="preserve">mệt. </w:t>
      </w:r>
      <w:r>
        <w:t xml:space="preserve">Nói </w:t>
      </w:r>
      <w:r>
        <w:rPr>
          <w:i/>
        </w:rPr>
        <w:t xml:space="preserve">khao </w:t>
      </w:r>
      <w:r>
        <w:rPr>
          <w:i/>
        </w:rPr>
        <w:t xml:space="preserve">khao </w:t>
      </w:r>
      <w:r>
        <w:rPr>
          <w:i/>
        </w:rPr>
        <w:t xml:space="preserve">trong </w:t>
      </w:r>
      <w:r>
        <w:rPr>
          <w:i/>
        </w:rPr>
        <w:t xml:space="preserve">cổ </w:t>
      </w:r>
      <w:r>
        <w:t xml:space="preserve">họng. </w:t>
      </w:r>
      <w:r>
        <w:t xml:space="preserve">Nhấp </w:t>
      </w:r>
      <w:r>
        <w:t xml:space="preserve">ngụm </w:t>
      </w:r>
      <w:r>
        <w:rPr>
          <w:i/>
        </w:rPr>
        <w:t xml:space="preserve">nước </w:t>
      </w:r>
      <w:r>
        <w:rPr>
          <w:i/>
        </w:rPr>
        <w:t xml:space="preserve">cho </w:t>
      </w:r>
      <w:r>
        <w:t xml:space="preserve">giọng </w:t>
      </w:r>
      <w:r>
        <w:rPr>
          <w:i/>
        </w:rPr>
        <w:t xml:space="preserve">đỡ </w:t>
      </w:r>
      <w:r>
        <w:rPr>
          <w:i/>
        </w:rPr>
        <w:t xml:space="preserve">khao. </w:t>
      </w:r>
      <w:r>
        <w:br/>
      </w:r>
      <w:r>
        <w:rPr>
          <w:b/>
        </w:rPr>
        <w:t xml:space="preserve">khao </w:t>
      </w:r>
      <w:r>
        <w:rPr>
          <w:b/>
        </w:rPr>
        <w:t xml:space="preserve">khát </w:t>
      </w:r>
      <w:r>
        <w:rPr>
          <w:i/>
        </w:rPr>
        <w:t xml:space="preserve">động từ </w:t>
      </w:r>
      <w:r>
        <w:t xml:space="preserve">Mong </w:t>
      </w:r>
      <w:r>
        <w:t xml:space="preserve">muốn </w:t>
      </w:r>
      <w:r>
        <w:t xml:space="preserve">một </w:t>
      </w:r>
      <w:r>
        <w:t xml:space="preserve">cách </w:t>
      </w:r>
      <w:r>
        <w:t xml:space="preserve">đặc </w:t>
      </w:r>
      <w:r>
        <w:t xml:space="preserve">biệt </w:t>
      </w:r>
      <w:r>
        <w:t xml:space="preserve">tha </w:t>
      </w:r>
      <w:r>
        <w:t xml:space="preserve">thiết. </w:t>
      </w:r>
      <w:r>
        <w:t xml:space="preserve">Khao </w:t>
      </w:r>
      <w:r>
        <w:rPr>
          <w:i/>
        </w:rPr>
        <w:t xml:space="preserve">khát </w:t>
      </w:r>
      <w:r>
        <w:t xml:space="preserve">tình </w:t>
      </w:r>
      <w:r>
        <w:t xml:space="preserve">cảm. </w:t>
      </w:r>
      <w:r>
        <w:t xml:space="preserve">Khao </w:t>
      </w:r>
      <w:r>
        <w:rPr>
          <w:i/>
        </w:rPr>
        <w:t xml:space="preserve">khát </w:t>
      </w:r>
      <w:r>
        <w:t xml:space="preserve">tìm </w:t>
      </w:r>
      <w:r>
        <w:t xml:space="preserve">tòi, </w:t>
      </w:r>
      <w:r>
        <w:t xml:space="preserve">học </w:t>
      </w:r>
      <w:r>
        <w:t xml:space="preserve">hỏi. </w:t>
      </w:r>
      <w:r>
        <w:t xml:space="preserve">Niềm </w:t>
      </w:r>
      <w:r>
        <w:rPr>
          <w:i/>
        </w:rPr>
        <w:t xml:space="preserve">khao </w:t>
      </w:r>
      <w:r>
        <w:rPr>
          <w:i/>
        </w:rPr>
        <w:t xml:space="preserve">khát. </w:t>
      </w:r>
      <w:r>
        <w:br/>
      </w:r>
      <w:r>
        <w:rPr>
          <w:b/>
        </w:rPr>
        <w:t xml:space="preserve">khao </w:t>
      </w:r>
      <w:r>
        <w:rPr>
          <w:b/>
        </w:rPr>
        <w:t xml:space="preserve">quân </w:t>
      </w:r>
      <w:r>
        <w:rPr>
          <w:i/>
        </w:rPr>
        <w:t xml:space="preserve">động từ </w:t>
      </w:r>
      <w:r>
        <w:t xml:space="preserve">Cho </w:t>
      </w:r>
      <w:r>
        <w:t xml:space="preserve">quân </w:t>
      </w:r>
      <w:r>
        <w:t xml:space="preserve">sĩ </w:t>
      </w:r>
      <w:r>
        <w:t xml:space="preserve">ăn </w:t>
      </w:r>
      <w:r>
        <w:t xml:space="preserve">uống </w:t>
      </w:r>
      <w:r>
        <w:t xml:space="preserve">đặc </w:t>
      </w:r>
      <w:r>
        <w:t xml:space="preserve">biệt </w:t>
      </w:r>
      <w:r>
        <w:t xml:space="preserve">để </w:t>
      </w:r>
      <w:r>
        <w:t xml:space="preserve">thưởng </w:t>
      </w:r>
      <w:r>
        <w:t xml:space="preserve">công. </w:t>
      </w:r>
      <w:r>
        <w:br/>
      </w:r>
      <w:r>
        <w:rPr>
          <w:b/>
        </w:rPr>
        <w:t xml:space="preserve">khao </w:t>
      </w:r>
      <w:r>
        <w:rPr>
          <w:b/>
        </w:rPr>
        <w:t xml:space="preserve">thưởng </w:t>
      </w:r>
      <w:r>
        <w:rPr>
          <w:i/>
        </w:rPr>
        <w:t xml:space="preserve">động từ </w:t>
      </w:r>
      <w:r>
        <w:t xml:space="preserve">(cũ). </w:t>
      </w:r>
      <w:r>
        <w:t xml:space="preserve">Cho </w:t>
      </w:r>
      <w:r>
        <w:t xml:space="preserve">ăn </w:t>
      </w:r>
      <w:r>
        <w:t xml:space="preserve">uống </w:t>
      </w:r>
      <w:r>
        <w:t xml:space="preserve">đặc </w:t>
      </w:r>
      <w:r>
        <w:t xml:space="preserve">biệt </w:t>
      </w:r>
      <w:r>
        <w:t xml:space="preserve">để </w:t>
      </w:r>
      <w:r>
        <w:t xml:space="preserve">thưởng </w:t>
      </w:r>
      <w:r>
        <w:t xml:space="preserve">công. </w:t>
      </w:r>
      <w:r>
        <w:rPr>
          <w:i/>
        </w:rPr>
        <w:t xml:space="preserve">Mở </w:t>
      </w:r>
      <w:r>
        <w:rPr>
          <w:i/>
        </w:rPr>
        <w:t xml:space="preserve">tiệc </w:t>
      </w:r>
      <w:r>
        <w:rPr>
          <w:i/>
        </w:rPr>
        <w:t xml:space="preserve">khao </w:t>
      </w:r>
      <w:r>
        <w:rPr>
          <w:i/>
        </w:rPr>
        <w:t xml:space="preserve">thướng </w:t>
      </w:r>
      <w:r>
        <w:rPr>
          <w:i/>
        </w:rPr>
        <w:t xml:space="preserve">binh </w:t>
      </w:r>
      <w:r>
        <w:t xml:space="preserve">sĩ </w:t>
      </w:r>
      <w:r>
        <w:t xml:space="preserve">khao </w:t>
      </w:r>
      <w:r>
        <w:t xml:space="preserve">vọng </w:t>
      </w:r>
      <w:r>
        <w:t xml:space="preserve">động từ </w:t>
      </w:r>
      <w:r>
        <w:t xml:space="preserve">Nộp </w:t>
      </w:r>
      <w:r>
        <w:t xml:space="preserve">tiền </w:t>
      </w:r>
      <w:r>
        <w:t xml:space="preserve">và </w:t>
      </w:r>
      <w:r>
        <w:t xml:space="preserve">làm </w:t>
      </w:r>
      <w:r>
        <w:t xml:space="preserve">cỗ </w:t>
      </w:r>
      <w:r>
        <w:t xml:space="preserve">mời </w:t>
      </w:r>
      <w:r>
        <w:t xml:space="preserve">dân </w:t>
      </w:r>
      <w:r>
        <w:t xml:space="preserve">làng </w:t>
      </w:r>
      <w:r>
        <w:t xml:space="preserve">nhân </w:t>
      </w:r>
      <w:r>
        <w:t xml:space="preserve">dịp </w:t>
      </w:r>
      <w:r>
        <w:t xml:space="preserve">đỗ </w:t>
      </w:r>
      <w:r>
        <w:t xml:space="preserve">đạt </w:t>
      </w:r>
      <w:r>
        <w:t xml:space="preserve">hoặc </w:t>
      </w:r>
      <w:r>
        <w:t xml:space="preserve">thăng </w:t>
      </w:r>
      <w:r>
        <w:t xml:space="preserve">chức, </w:t>
      </w:r>
      <w:r>
        <w:t xml:space="preserve">theo </w:t>
      </w:r>
      <w:r>
        <w:t xml:space="preserve">tục </w:t>
      </w:r>
      <w:r>
        <w:t xml:space="preserve">lệ </w:t>
      </w:r>
      <w:r>
        <w:t xml:space="preserve">thời </w:t>
      </w:r>
      <w:r>
        <w:t xml:space="preserve">trước. </w:t>
      </w:r>
      <w:r>
        <w:t xml:space="preserve">Được </w:t>
      </w:r>
      <w:r>
        <w:t xml:space="preserve">phẩm </w:t>
      </w:r>
      <w:r>
        <w:t xml:space="preserve">hàm, </w:t>
      </w:r>
      <w:r>
        <w:rPr>
          <w:i/>
        </w:rPr>
        <w:t xml:space="preserve">phải </w:t>
      </w:r>
      <w:r>
        <w:rPr>
          <w:i/>
        </w:rPr>
        <w:t xml:space="preserve">khao </w:t>
      </w:r>
      <w:r>
        <w:t xml:space="preserve">uọng. </w:t>
      </w:r>
      <w:r>
        <w:br/>
      </w:r>
      <w:r>
        <w:rPr>
          <w:b/>
        </w:rPr>
        <w:t xml:space="preserve">khảo, </w:t>
      </w:r>
      <w:r>
        <w:rPr>
          <w:i/>
        </w:rPr>
        <w:t xml:space="preserve">động từ </w:t>
      </w:r>
      <w:r>
        <w:t xml:space="preserve">(khẩu ngữ). </w:t>
      </w:r>
      <w:r>
        <w:rPr>
          <w:b/>
        </w:rPr>
        <w:t xml:space="preserve">1 </w:t>
      </w:r>
      <w:r>
        <w:t xml:space="preserve">Truy </w:t>
      </w:r>
      <w:r>
        <w:t xml:space="preserve">hỏi </w:t>
      </w:r>
      <w:r>
        <w:t xml:space="preserve">gắt </w:t>
      </w:r>
      <w:r>
        <w:t xml:space="preserve">gao </w:t>
      </w:r>
      <w:r>
        <w:t xml:space="preserve">hoặc </w:t>
      </w:r>
      <w:r>
        <w:t xml:space="preserve">đe </w:t>
      </w:r>
      <w:r>
        <w:t xml:space="preserve">doạ, </w:t>
      </w:r>
      <w:r>
        <w:t xml:space="preserve">tra </w:t>
      </w:r>
      <w:r>
        <w:t xml:space="preserve">tấn </w:t>
      </w:r>
      <w:r>
        <w:t xml:space="preserve">để </w:t>
      </w:r>
      <w:r>
        <w:t xml:space="preserve">tìm </w:t>
      </w:r>
      <w:r>
        <w:t xml:space="preserve">biết </w:t>
      </w:r>
      <w:r>
        <w:t xml:space="preserve">hay </w:t>
      </w:r>
      <w:r>
        <w:t xml:space="preserve">nhằm </w:t>
      </w:r>
      <w:r>
        <w:t xml:space="preserve">đạt </w:t>
      </w:r>
      <w:r>
        <w:t xml:space="preserve">cho </w:t>
      </w:r>
      <w:r>
        <w:t xml:space="preserve">kì </w:t>
      </w:r>
      <w:r>
        <w:t xml:space="preserve">được. </w:t>
      </w:r>
      <w:r>
        <w:t xml:space="preserve">Kháo </w:t>
      </w:r>
      <w:r>
        <w:t xml:space="preserve">mấy </w:t>
      </w:r>
      <w:r>
        <w:t xml:space="preserve">cũng </w:t>
      </w:r>
      <w:r>
        <w:rPr>
          <w:i/>
        </w:rPr>
        <w:t xml:space="preserve">không </w:t>
      </w:r>
      <w:r>
        <w:rPr>
          <w:i/>
        </w:rPr>
        <w:t xml:space="preserve">khai. </w:t>
      </w:r>
      <w:r>
        <w:t xml:space="preserve">Không </w:t>
      </w:r>
      <w:r>
        <w:rPr>
          <w:i/>
        </w:rPr>
        <w:t xml:space="preserve">khảo </w:t>
      </w:r>
      <w:r>
        <w:rPr>
          <w:i/>
        </w:rPr>
        <w:t xml:space="preserve">mà </w:t>
      </w:r>
      <w:r>
        <w:t xml:space="preserve">xưng. </w:t>
      </w:r>
      <w:r>
        <w:t xml:space="preserve">Kẻ </w:t>
      </w:r>
      <w:r>
        <w:t xml:space="preserve">cướp </w:t>
      </w:r>
      <w:r>
        <w:rPr>
          <w:i/>
        </w:rPr>
        <w:t xml:space="preserve">khảo </w:t>
      </w:r>
      <w:r>
        <w:rPr>
          <w:i/>
        </w:rPr>
        <w:t xml:space="preserve">của. </w:t>
      </w:r>
      <w:r>
        <w:rPr>
          <w:b/>
        </w:rPr>
        <w:t xml:space="preserve">2 </w:t>
      </w:r>
      <w:r>
        <w:t xml:space="preserve">Đánh, </w:t>
      </w:r>
      <w:r>
        <w:t xml:space="preserve">gõ </w:t>
      </w:r>
      <w:r>
        <w:t xml:space="preserve">cho </w:t>
      </w:r>
      <w:r>
        <w:t xml:space="preserve">đau. </w:t>
      </w:r>
      <w:r>
        <w:t xml:space="preserve">Khảo </w:t>
      </w:r>
      <w:r>
        <w:rPr>
          <w:i/>
        </w:rPr>
        <w:t xml:space="preserve">cho </w:t>
      </w:r>
      <w:r>
        <w:t xml:space="preserve">mấy </w:t>
      </w:r>
      <w:r>
        <w:rPr>
          <w:i/>
        </w:rPr>
        <w:t xml:space="preserve">cái </w:t>
      </w:r>
      <w:r>
        <w:rPr>
          <w:i/>
        </w:rPr>
        <w:t xml:space="preserve">vào </w:t>
      </w:r>
      <w:r>
        <w:rPr>
          <w:i/>
        </w:rPr>
        <w:t xml:space="preserve">đâu. </w:t>
      </w:r>
      <w:r>
        <w:br/>
      </w:r>
      <w:r>
        <w:rPr>
          <w:b/>
        </w:rPr>
        <w:t xml:space="preserve">khảo, </w:t>
      </w:r>
      <w:r>
        <w:rPr>
          <w:i/>
        </w:rPr>
        <w:t xml:space="preserve">động từ </w:t>
      </w:r>
      <w:r>
        <w:t xml:space="preserve">Tìm </w:t>
      </w:r>
      <w:r>
        <w:t xml:space="preserve">biết </w:t>
      </w:r>
      <w:r>
        <w:t xml:space="preserve">bằng </w:t>
      </w:r>
      <w:r>
        <w:t xml:space="preserve">cách </w:t>
      </w:r>
      <w:r>
        <w:t xml:space="preserve">so </w:t>
      </w:r>
      <w:r>
        <w:t xml:space="preserve">sánh, </w:t>
      </w:r>
      <w:r>
        <w:t xml:space="preserve">đối </w:t>
      </w:r>
      <w:r>
        <w:t xml:space="preserve">chiếu </w:t>
      </w:r>
      <w:r>
        <w:t xml:space="preserve">kĩ </w:t>
      </w:r>
      <w:r>
        <w:t xml:space="preserve">các </w:t>
      </w:r>
      <w:r>
        <w:t xml:space="preserve">tài </w:t>
      </w:r>
      <w:r>
        <w:t xml:space="preserve">liệu, </w:t>
      </w:r>
      <w:r>
        <w:t xml:space="preserve">bằng </w:t>
      </w:r>
      <w:r>
        <w:t xml:space="preserve">chứng. </w:t>
      </w:r>
      <w:r>
        <w:t xml:space="preserve">Khảo </w:t>
      </w:r>
      <w:r>
        <w:t xml:space="preserve">lại </w:t>
      </w:r>
      <w:r>
        <w:rPr>
          <w:i/>
        </w:rPr>
        <w:t xml:space="preserve">một </w:t>
      </w:r>
      <w:r>
        <w:t xml:space="preserve">uăn </w:t>
      </w:r>
      <w:r>
        <w:rPr>
          <w:i/>
        </w:rPr>
        <w:t xml:space="preserve">bản. </w:t>
      </w:r>
      <w:r>
        <w:t xml:space="preserve">Khảo </w:t>
      </w:r>
      <w:r>
        <w:rPr>
          <w:i/>
        </w:rPr>
        <w:t xml:space="preserve">giá </w:t>
      </w:r>
      <w:r>
        <w:t xml:space="preserve">hàng. </w:t>
      </w:r>
      <w:r>
        <w:br/>
      </w:r>
      <w:r>
        <w:rPr>
          <w:b/>
        </w:rPr>
        <w:t xml:space="preserve">khảo </w:t>
      </w:r>
      <w:r>
        <w:rPr>
          <w:b/>
        </w:rPr>
        <w:t xml:space="preserve">chứng </w:t>
      </w:r>
      <w:r>
        <w:rPr>
          <w:i/>
        </w:rPr>
        <w:t xml:space="preserve">động từ </w:t>
      </w:r>
      <w:r>
        <w:t xml:space="preserve">(ít dùng). </w:t>
      </w:r>
      <w:r>
        <w:t xml:space="preserve">Dựa </w:t>
      </w:r>
      <w:r>
        <w:t xml:space="preserve">vào </w:t>
      </w:r>
      <w:r>
        <w:t xml:space="preserve">tư </w:t>
      </w:r>
      <w:r>
        <w:t xml:space="preserve">liệu </w:t>
      </w:r>
      <w:r>
        <w:t xml:space="preserve">để </w:t>
      </w:r>
      <w:r>
        <w:t xml:space="preserve">khảo </w:t>
      </w:r>
      <w:r>
        <w:t xml:space="preserve">cứu, </w:t>
      </w:r>
      <w:r>
        <w:t xml:space="preserve">chứng </w:t>
      </w:r>
      <w:r>
        <w:t xml:space="preserve">thực </w:t>
      </w:r>
      <w:r>
        <w:t xml:space="preserve">và </w:t>
      </w:r>
      <w:r>
        <w:t xml:space="preserve">thuyết </w:t>
      </w:r>
      <w:r>
        <w:t xml:space="preserve">minh </w:t>
      </w:r>
      <w:r>
        <w:t xml:space="preserve">khi </w:t>
      </w:r>
      <w:r>
        <w:t xml:space="preserve">nghiên </w:t>
      </w:r>
      <w:r>
        <w:t xml:space="preserve">cứu </w:t>
      </w:r>
      <w:r>
        <w:t xml:space="preserve">các </w:t>
      </w:r>
      <w:r>
        <w:t xml:space="preserve">vấn </w:t>
      </w:r>
      <w:r>
        <w:t xml:space="preserve">đề </w:t>
      </w:r>
      <w:r>
        <w:t xml:space="preserve">lịch </w:t>
      </w:r>
      <w:r>
        <w:t xml:space="preserve">sử </w:t>
      </w:r>
      <w:r>
        <w:t xml:space="preserve">- </w:t>
      </w:r>
      <w:r>
        <w:t xml:space="preserve">văn </w:t>
      </w:r>
      <w:r>
        <w:t xml:space="preserve">hoá. </w:t>
      </w:r>
      <w:r>
        <w:br/>
      </w:r>
      <w:r>
        <w:rPr>
          <w:b/>
        </w:rPr>
        <w:t xml:space="preserve">khảo </w:t>
      </w:r>
      <w:r>
        <w:rPr>
          <w:b/>
        </w:rPr>
        <w:t xml:space="preserve">cổ </w:t>
      </w:r>
      <w:r>
        <w:rPr>
          <w:i/>
        </w:rPr>
        <w:t xml:space="preserve">danh từ </w:t>
      </w:r>
      <w:r>
        <w:t xml:space="preserve">(khẩu ngữ). </w:t>
      </w:r>
      <w:r>
        <w:t xml:space="preserve">Khảo </w:t>
      </w:r>
      <w:r>
        <w:t xml:space="preserve">cổ </w:t>
      </w:r>
      <w:r>
        <w:t xml:space="preserve">học </w:t>
      </w:r>
      <w:r>
        <w:t xml:space="preserve">(nói </w:t>
      </w:r>
      <w:r>
        <w:t xml:space="preserve">tắt). </w:t>
      </w:r>
      <w:r>
        <w:rPr>
          <w:i/>
        </w:rPr>
        <w:t xml:space="preserve">Tài </w:t>
      </w:r>
      <w:r>
        <w:t xml:space="preserve">liệu </w:t>
      </w:r>
      <w:r>
        <w:rPr>
          <w:i/>
        </w:rPr>
        <w:t xml:space="preserve">khảo </w:t>
      </w:r>
      <w:r>
        <w:t xml:space="preserve">cổ. </w:t>
      </w:r>
      <w:r>
        <w:br/>
      </w:r>
      <w:r>
        <w:rPr>
          <w:b/>
        </w:rPr>
        <w:t xml:space="preserve">khảo </w:t>
      </w:r>
      <w:r>
        <w:rPr>
          <w:b/>
        </w:rPr>
        <w:t xml:space="preserve">cổ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lịch </w:t>
      </w:r>
      <w:r>
        <w:t xml:space="preserve">sử </w:t>
      </w:r>
      <w:r>
        <w:t xml:space="preserve">của </w:t>
      </w:r>
      <w:r>
        <w:t xml:space="preserve">xã </w:t>
      </w:r>
      <w:r>
        <w:t xml:space="preserve">hội </w:t>
      </w:r>
      <w:r>
        <w:t xml:space="preserve">qua </w:t>
      </w:r>
      <w:r>
        <w:t xml:space="preserve">những </w:t>
      </w:r>
      <w:r>
        <w:t xml:space="preserve">di </w:t>
      </w:r>
      <w:r>
        <w:t xml:space="preserve">tích </w:t>
      </w:r>
      <w:r>
        <w:t xml:space="preserve">vật </w:t>
      </w:r>
      <w:r>
        <w:t xml:space="preserve">chất </w:t>
      </w:r>
      <w:r>
        <w:t xml:space="preserve">của </w:t>
      </w:r>
      <w:r>
        <w:t xml:space="preserve">đời </w:t>
      </w:r>
      <w:r>
        <w:t xml:space="preserve">sống </w:t>
      </w:r>
      <w:r>
        <w:t xml:space="preserve">và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thời </w:t>
      </w:r>
      <w:r>
        <w:t xml:space="preserve">cổ. </w:t>
      </w:r>
      <w:r>
        <w:br/>
      </w:r>
      <w:r>
        <w:rPr>
          <w:b/>
        </w:rPr>
        <w:t xml:space="preserve">khảo </w:t>
      </w:r>
      <w:r>
        <w:rPr>
          <w:b/>
        </w:rPr>
        <w:t xml:space="preserve">cứu </w:t>
      </w:r>
      <w:r>
        <w:rPr>
          <w:i/>
        </w:rPr>
        <w:t xml:space="preserve">động từ </w:t>
      </w:r>
      <w:r>
        <w:t xml:space="preserve">Tìm </w:t>
      </w:r>
      <w:r>
        <w:t xml:space="preserve">hiểu </w:t>
      </w:r>
      <w:r>
        <w:t xml:space="preserve">bằng </w:t>
      </w:r>
      <w:r>
        <w:t xml:space="preserve">cách </w:t>
      </w:r>
      <w:r>
        <w:t xml:space="preserve">nghiên </w:t>
      </w:r>
      <w:r>
        <w:t xml:space="preserve">cứu, </w:t>
      </w:r>
      <w:r>
        <w:t xml:space="preserve">đối </w:t>
      </w:r>
      <w:r>
        <w:t xml:space="preserve">chiếu </w:t>
      </w:r>
      <w:r>
        <w:t xml:space="preserve">các </w:t>
      </w:r>
      <w:r>
        <w:t xml:space="preserve">sách </w:t>
      </w:r>
      <w:r>
        <w:t xml:space="preserve">vở, </w:t>
      </w:r>
      <w:r>
        <w:t xml:space="preserve">tài </w:t>
      </w:r>
      <w:r>
        <w:t xml:space="preserve">liệu </w:t>
      </w:r>
      <w:r>
        <w:t xml:space="preserve">cũ. </w:t>
      </w:r>
      <w:r>
        <w:t xml:space="preserve">Khảo </w:t>
      </w:r>
      <w:r>
        <w:t xml:space="preserve">cứu </w:t>
      </w:r>
      <w:r>
        <w:rPr>
          <w:i/>
        </w:rPr>
        <w:t xml:space="preserve">uề </w:t>
      </w:r>
      <w:r>
        <w:t xml:space="preserve">lai </w:t>
      </w:r>
      <w:r>
        <w:rPr>
          <w:i/>
        </w:rPr>
        <w:t xml:space="preserve">lịch </w:t>
      </w:r>
      <w:r>
        <w:rPr>
          <w:i/>
        </w:rPr>
        <w:t xml:space="preserve">truyện </w:t>
      </w:r>
      <w:r>
        <w:t xml:space="preserve">Tấm </w:t>
      </w:r>
      <w:r>
        <w:rPr>
          <w:i/>
        </w:rPr>
        <w:t xml:space="preserve">Cám. </w:t>
      </w:r>
      <w:r>
        <w:br/>
      </w:r>
      <w:r>
        <w:rPr>
          <w:b/>
        </w:rPr>
        <w:t xml:space="preserve">khảo </w:t>
      </w:r>
      <w:r>
        <w:rPr>
          <w:b/>
        </w:rPr>
        <w:t xml:space="preserve">dị </w:t>
      </w:r>
      <w:r>
        <w:rPr>
          <w:i/>
        </w:rPr>
        <w:t xml:space="preserve">động từ </w:t>
      </w:r>
      <w:r>
        <w:t xml:space="preserve">Nghiên </w:t>
      </w:r>
      <w:r>
        <w:t xml:space="preserve">cứu </w:t>
      </w:r>
      <w:r>
        <w:t xml:space="preserve">đối </w:t>
      </w:r>
      <w:r>
        <w:t xml:space="preserve">chiếu </w:t>
      </w:r>
      <w:r>
        <w:t xml:space="preserve">những </w:t>
      </w:r>
      <w:r>
        <w:t xml:space="preserve">chỗ </w:t>
      </w:r>
      <w:r>
        <w:t xml:space="preserve">khác </w:t>
      </w:r>
      <w:r>
        <w:t xml:space="preserve">nhau </w:t>
      </w:r>
      <w:r>
        <w:t xml:space="preserve">trong </w:t>
      </w:r>
      <w:r>
        <w:t xml:space="preserve">các </w:t>
      </w:r>
      <w:r>
        <w:t xml:space="preserve">văn </w:t>
      </w:r>
      <w:r>
        <w:t xml:space="preserve">bản </w:t>
      </w:r>
      <w:r>
        <w:t xml:space="preserve">khác </w:t>
      </w:r>
      <w:r>
        <w:t xml:space="preserve">nhau </w:t>
      </w:r>
      <w:r>
        <w:t xml:space="preserve">của </w:t>
      </w:r>
      <w:r>
        <w:t xml:space="preserve">cùng </w:t>
      </w:r>
      <w:r>
        <w:t xml:space="preserve">một </w:t>
      </w:r>
      <w:r>
        <w:t xml:space="preserve">tác </w:t>
      </w:r>
      <w:r>
        <w:t xml:space="preserve">phẩm </w:t>
      </w:r>
      <w:r>
        <w:t xml:space="preserve">cổ. </w:t>
      </w:r>
      <w:r>
        <w:t xml:space="preserve">Khảo </w:t>
      </w:r>
      <w:r>
        <w:t xml:space="preserve">dị </w:t>
      </w:r>
      <w:r>
        <w:rPr>
          <w:i/>
        </w:rPr>
        <w:t xml:space="preserve">các </w:t>
      </w:r>
      <w:r>
        <w:t xml:space="preserve">uăn </w:t>
      </w:r>
      <w:r>
        <w:rPr>
          <w:i/>
        </w:rPr>
        <w:t xml:space="preserve">bản </w:t>
      </w:r>
      <w:r>
        <w:t xml:space="preserve">nôm </w:t>
      </w:r>
      <w:r>
        <w:rPr>
          <w:i/>
        </w:rPr>
        <w:t xml:space="preserve">của </w:t>
      </w:r>
      <w:r>
        <w:t xml:space="preserve">Truyện </w:t>
      </w:r>
      <w:r>
        <w:t xml:space="preserve">Kiều. </w:t>
      </w:r>
      <w:r>
        <w:t xml:space="preserve">khảo </w:t>
      </w:r>
      <w:r>
        <w:t xml:space="preserve">đính </w:t>
      </w:r>
      <w:r>
        <w:t xml:space="preserve">động từ </w:t>
      </w:r>
      <w:r>
        <w:t xml:space="preserve">Tra </w:t>
      </w:r>
      <w:r>
        <w:t xml:space="preserve">cứu </w:t>
      </w:r>
      <w:r>
        <w:t xml:space="preserve">để </w:t>
      </w:r>
      <w:r>
        <w:rPr>
          <w:i/>
        </w:rPr>
        <w:t xml:space="preserve">chữa </w:t>
      </w:r>
      <w:r>
        <w:t xml:space="preserve">lại </w:t>
      </w:r>
      <w:r>
        <w:t xml:space="preserve">cho </w:t>
      </w:r>
      <w:r>
        <w:t xml:space="preserve">đúng. </w:t>
      </w:r>
      <w:r>
        <w:t xml:space="preserve">Khảo </w:t>
      </w:r>
      <w:r>
        <w:t xml:space="preserve">đính </w:t>
      </w:r>
      <w:r>
        <w:rPr>
          <w:i/>
        </w:rPr>
        <w:t xml:space="preserve">tác </w:t>
      </w:r>
      <w:r>
        <w:rPr>
          <w:i/>
        </w:rPr>
        <w:t xml:space="preserve">phẩm </w:t>
      </w:r>
      <w:r>
        <w:t xml:space="preserve">uăn </w:t>
      </w:r>
      <w:r>
        <w:t xml:space="preserve">học </w:t>
      </w:r>
      <w:r>
        <w:rPr>
          <w:i/>
        </w:rPr>
        <w:t xml:space="preserve">cổ. </w:t>
      </w:r>
      <w:r>
        <w:br/>
      </w:r>
      <w:r>
        <w:rPr>
          <w:b/>
        </w:rPr>
        <w:t xml:space="preserve">khảo </w:t>
      </w:r>
      <w:r>
        <w:rPr>
          <w:b/>
        </w:rPr>
        <w:t xml:space="preserve">hạch </w:t>
      </w:r>
      <w:r>
        <w:rPr>
          <w:i/>
        </w:rPr>
        <w:t xml:space="preserve">động từ </w:t>
      </w:r>
      <w:r>
        <w:t xml:space="preserve">Cho </w:t>
      </w:r>
      <w:r>
        <w:t xml:space="preserve">thi </w:t>
      </w:r>
      <w:r>
        <w:t xml:space="preserve">để </w:t>
      </w:r>
      <w:r>
        <w:t xml:space="preserve">xét </w:t>
      </w:r>
      <w:r>
        <w:t xml:space="preserve">sức </w:t>
      </w:r>
      <w:r>
        <w:t xml:space="preserve">học. </w:t>
      </w:r>
      <w:r>
        <w:t xml:space="preserve">Khảo </w:t>
      </w:r>
      <w:r>
        <w:t xml:space="preserve">hạch </w:t>
      </w:r>
      <w:r>
        <w:rPr>
          <w:i/>
        </w:rPr>
        <w:t xml:space="preserve">để </w:t>
      </w:r>
      <w:r>
        <w:rPr>
          <w:i/>
        </w:rPr>
        <w:t xml:space="preserve">tuyển </w:t>
      </w:r>
      <w:r>
        <w:rPr>
          <w:i/>
        </w:rPr>
        <w:t xml:space="preserve">cán </w:t>
      </w:r>
      <w:r>
        <w:rPr>
          <w:i/>
        </w:rPr>
        <w:t xml:space="preserve">bộ. </w:t>
      </w:r>
      <w:r>
        <w:br/>
      </w:r>
      <w:r>
        <w:rPr>
          <w:b/>
        </w:rPr>
        <w:t xml:space="preserve">khảo </w:t>
      </w:r>
      <w:r>
        <w:rPr>
          <w:b/>
        </w:rPr>
        <w:t xml:space="preserve">luận </w:t>
      </w:r>
      <w:r>
        <w:rPr>
          <w:i/>
        </w:rPr>
        <w:t xml:space="preserve">động từ </w:t>
      </w:r>
      <w:r>
        <w:t xml:space="preserve">Nghiên </w:t>
      </w:r>
      <w:r>
        <w:t xml:space="preserve">cứu </w:t>
      </w:r>
      <w:r>
        <w:t xml:space="preserve">và </w:t>
      </w:r>
      <w:r>
        <w:t xml:space="preserve">bàn </w:t>
      </w:r>
      <w:r>
        <w:t xml:space="preserve">luận </w:t>
      </w:r>
      <w:r>
        <w:t xml:space="preserve">chuyên </w:t>
      </w:r>
      <w:r>
        <w:t xml:space="preserve">về </w:t>
      </w:r>
      <w:r>
        <w:t xml:space="preserve">một </w:t>
      </w:r>
      <w:r>
        <w:t xml:space="preserve">vấn </w:t>
      </w:r>
      <w:r>
        <w:t xml:space="preserve">đề </w:t>
      </w:r>
      <w:r>
        <w:t xml:space="preserve">gì </w:t>
      </w:r>
      <w:r>
        <w:t xml:space="preserve">(thường </w:t>
      </w:r>
      <w:r>
        <w:t xml:space="preserve">viết </w:t>
      </w:r>
      <w:r>
        <w:t xml:space="preserve">thành </w:t>
      </w:r>
      <w:r>
        <w:t xml:space="preserve">sách). </w:t>
      </w:r>
      <w:r>
        <w:t xml:space="preserve">Khảo </w:t>
      </w:r>
      <w:r>
        <w:rPr>
          <w:i/>
        </w:rPr>
        <w:t xml:space="preserve">luận </w:t>
      </w:r>
      <w:r>
        <w:rPr>
          <w:i/>
        </w:rPr>
        <w:t xml:space="preserve">uễ </w:t>
      </w:r>
      <w:r>
        <w:t xml:space="preserve">văn </w:t>
      </w:r>
      <w:r>
        <w:t xml:space="preserve">học. </w:t>
      </w:r>
      <w:r>
        <w:br/>
      </w:r>
      <w:r>
        <w:rPr>
          <w:b/>
        </w:rPr>
        <w:t xml:space="preserve">khảo </w:t>
      </w:r>
      <w:r>
        <w:rPr>
          <w:b/>
        </w:rPr>
        <w:t xml:space="preserve">nghiệm </w:t>
      </w:r>
      <w:r>
        <w:rPr>
          <w:i/>
        </w:rPr>
        <w:t xml:space="preserve">động từ </w:t>
      </w:r>
      <w:r>
        <w:t xml:space="preserve">Xem </w:t>
      </w:r>
      <w:r>
        <w:t xml:space="preserve">xét </w:t>
      </w:r>
      <w:r>
        <w:t xml:space="preserve">và </w:t>
      </w:r>
      <w:r>
        <w:t xml:space="preserve">đánh </w:t>
      </w:r>
      <w:r>
        <w:t xml:space="preserve">giá </w:t>
      </w:r>
      <w:r>
        <w:t xml:space="preserve">qua </w:t>
      </w:r>
      <w:r>
        <w:t xml:space="preserve">ứng </w:t>
      </w:r>
      <w:r>
        <w:rPr>
          <w:i/>
        </w:rPr>
        <w:t xml:space="preserve">dụng, </w:t>
      </w:r>
      <w:r>
        <w:t xml:space="preserve">thử </w:t>
      </w:r>
      <w:r>
        <w:t xml:space="preserve">thách </w:t>
      </w:r>
      <w:r>
        <w:t xml:space="preserve">trong </w:t>
      </w:r>
      <w:r>
        <w:t xml:space="preserve">thực </w:t>
      </w:r>
      <w:r>
        <w:t xml:space="preserve">tế. </w:t>
      </w:r>
      <w:r>
        <w:t xml:space="preserve">Khảo </w:t>
      </w:r>
      <w:r>
        <w:t xml:space="preserve">nghiệm </w:t>
      </w:r>
      <w:r>
        <w:t xml:space="preserve">một </w:t>
      </w:r>
      <w:r>
        <w:rPr>
          <w:i/>
        </w:rPr>
        <w:t xml:space="preserve">phát </w:t>
      </w:r>
      <w:r>
        <w:rPr>
          <w:i/>
        </w:rPr>
        <w:t xml:space="preserve">minh. </w:t>
      </w:r>
      <w:r>
        <w:rPr>
          <w:i/>
        </w:rPr>
        <w:t xml:space="preserve">Qua </w:t>
      </w:r>
      <w:r>
        <w:t xml:space="preserve">thực </w:t>
      </w:r>
      <w:r>
        <w:t xml:space="preserve">tiễn </w:t>
      </w:r>
      <w:r>
        <w:rPr>
          <w:i/>
        </w:rPr>
        <w:t xml:space="preserve">khảo </w:t>
      </w:r>
      <w:r>
        <w:t xml:space="preserve">nghiệm </w:t>
      </w:r>
      <w:r>
        <w:rPr>
          <w:i/>
        </w:rPr>
        <w:t xml:space="preserve">lí </w:t>
      </w:r>
      <w:r>
        <w:rPr>
          <w:i/>
        </w:rPr>
        <w:t xml:space="preserve">luận. </w:t>
      </w:r>
      <w:r>
        <w:br/>
      </w:r>
      <w:r>
        <w:rPr>
          <w:b/>
        </w:rPr>
        <w:t xml:space="preserve">khảo </w:t>
      </w:r>
      <w:r>
        <w:rPr>
          <w:b/>
        </w:rPr>
        <w:t xml:space="preserve">quan </w:t>
      </w:r>
      <w:r>
        <w:rPr>
          <w:i/>
        </w:rPr>
        <w:t xml:space="preserve">danh từ </w:t>
      </w:r>
      <w:r>
        <w:t xml:space="preserve">Quan </w:t>
      </w:r>
      <w:r>
        <w:t xml:space="preserve">chấm </w:t>
      </w:r>
      <w:r>
        <w:t xml:space="preserve">thi, </w:t>
      </w:r>
      <w:r>
        <w:t xml:space="preserve">thời </w:t>
      </w:r>
      <w:r>
        <w:t xml:space="preserve">phong </w:t>
      </w:r>
      <w:r>
        <w:t xml:space="preserve">kiến. </w:t>
      </w:r>
      <w:r>
        <w:t xml:space="preserve">khảo </w:t>
      </w:r>
      <w:r>
        <w:t xml:space="preserve">sát </w:t>
      </w:r>
      <w:r>
        <w:t xml:space="preserve">đgợ. </w:t>
      </w:r>
      <w:r>
        <w:t xml:space="preserve">Xem </w:t>
      </w:r>
      <w:r>
        <w:t xml:space="preserve">xét </w:t>
      </w:r>
      <w:r>
        <w:t xml:space="preserve">cụ </w:t>
      </w:r>
      <w:r>
        <w:t xml:space="preserve">thể </w:t>
      </w:r>
      <w:r>
        <w:t xml:space="preserve">để </w:t>
      </w:r>
      <w:r>
        <w:t xml:space="preserve">tìm </w:t>
      </w:r>
      <w:r>
        <w:t xml:space="preserve">hiểu. </w:t>
      </w:r>
      <w:r>
        <w:t xml:space="preserve">Khảo </w:t>
      </w:r>
      <w:r>
        <w:t xml:space="preserve">sát </w:t>
      </w:r>
      <w:r>
        <w:rPr>
          <w:i/>
        </w:rPr>
        <w:t xml:space="preserve">đất </w:t>
      </w:r>
      <w:r>
        <w:t xml:space="preserve">đai </w:t>
      </w:r>
      <w:r>
        <w:rPr>
          <w:i/>
        </w:rPr>
        <w:t xml:space="preserve">upùng </w:t>
      </w:r>
      <w:r>
        <w:t xml:space="preserve">lúa. </w:t>
      </w:r>
      <w:r>
        <w:t xml:space="preserve">Khảo </w:t>
      </w:r>
      <w:r>
        <w:t xml:space="preserve">sát </w:t>
      </w:r>
      <w:r>
        <w:t xml:space="preserve">thị </w:t>
      </w:r>
      <w:r>
        <w:t xml:space="preserve">trường </w:t>
      </w:r>
      <w:r>
        <w:t xml:space="preserve">dâu </w:t>
      </w:r>
      <w:r>
        <w:t xml:space="preserve">hoá. </w:t>
      </w:r>
      <w:r>
        <w:br/>
      </w:r>
      <w:r>
        <w:rPr>
          <w:b/>
        </w:rPr>
        <w:t xml:space="preserve">khảo </w:t>
      </w:r>
      <w:r>
        <w:rPr>
          <w:b/>
        </w:rPr>
        <w:t xml:space="preserve">thí </w:t>
      </w:r>
      <w:r>
        <w:rPr>
          <w:i/>
        </w:rPr>
        <w:t xml:space="preserve">động từ </w:t>
      </w:r>
      <w:r>
        <w:t xml:space="preserve">(cũ). </w:t>
      </w:r>
      <w:r>
        <w:t xml:space="preserve">Thi </w:t>
      </w:r>
      <w:r>
        <w:t xml:space="preserve">cử. </w:t>
      </w:r>
      <w:r>
        <w:br/>
      </w:r>
      <w:r>
        <w:rPr>
          <w:b/>
        </w:rPr>
        <w:t xml:space="preserve">khảo </w:t>
      </w:r>
      <w:r>
        <w:rPr>
          <w:b/>
        </w:rPr>
        <w:t xml:space="preserve">thích </w:t>
      </w:r>
      <w:r>
        <w:rPr>
          <w:i/>
        </w:rPr>
        <w:t xml:space="preserve">động từ </w:t>
      </w:r>
      <w:r>
        <w:t xml:space="preserve">(danh từ). </w:t>
      </w:r>
      <w:r>
        <w:t xml:space="preserve">Khảo </w:t>
      </w:r>
      <w:r>
        <w:t xml:space="preserve">cứu </w:t>
      </w:r>
      <w:r>
        <w:t xml:space="preserve">và </w:t>
      </w:r>
      <w:r>
        <w:t xml:space="preserve">giải </w:t>
      </w:r>
      <w:r>
        <w:t xml:space="preserve">thích. </w:t>
      </w:r>
      <w:r>
        <w:t xml:space="preserve">Khảo </w:t>
      </w:r>
      <w:r>
        <w:t xml:space="preserve">thích </w:t>
      </w:r>
      <w:r>
        <w:t xml:space="preserve">cổ </w:t>
      </w:r>
      <w:r>
        <w:t xml:space="preserve">uăn. </w:t>
      </w:r>
      <w:r>
        <w:br/>
      </w:r>
      <w:r>
        <w:rPr>
          <w:b/>
        </w:rPr>
        <w:t xml:space="preserve">khảo </w:t>
      </w:r>
      <w:r>
        <w:rPr>
          <w:b/>
        </w:rPr>
        <w:t xml:space="preserve">tra </w:t>
      </w:r>
      <w:r>
        <w:rPr>
          <w:i/>
        </w:rPr>
        <w:t xml:space="preserve">động từ </w:t>
      </w:r>
      <w:r>
        <w:t xml:space="preserve">Như </w:t>
      </w:r>
      <w:r>
        <w:t xml:space="preserve">tra </w:t>
      </w:r>
      <w:r>
        <w:rPr>
          <w:i/>
        </w:rPr>
        <w:t xml:space="preserve">khảo. </w:t>
      </w:r>
      <w:r>
        <w:br/>
      </w:r>
      <w:r>
        <w:rPr>
          <w:b/>
        </w:rPr>
        <w:t xml:space="preserve">kháo, </w:t>
      </w:r>
      <w:r>
        <w:rPr>
          <w:i/>
        </w:rPr>
        <w:t xml:space="preserve">danh từ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quế, </w:t>
      </w:r>
      <w:r>
        <w:t xml:space="preserve">thân </w:t>
      </w:r>
      <w:r>
        <w:t xml:space="preserve">thẳng </w:t>
      </w:r>
      <w:r>
        <w:t xml:space="preserve">cao </w:t>
      </w:r>
      <w:r>
        <w:t xml:space="preserve">hàng </w:t>
      </w:r>
      <w:r>
        <w:t xml:space="preserve">mấy </w:t>
      </w:r>
      <w:r>
        <w:t xml:space="preserve">chục </w:t>
      </w:r>
      <w:r>
        <w:t xml:space="preserve">mét, </w:t>
      </w:r>
      <w:r>
        <w:t xml:space="preserve">lá </w:t>
      </w:r>
      <w:r>
        <w:t xml:space="preserve">mặt </w:t>
      </w:r>
      <w:r>
        <w:t xml:space="preserve">dưới </w:t>
      </w:r>
      <w:r>
        <w:t xml:space="preserve">màu </w:t>
      </w:r>
      <w:r>
        <w:t xml:space="preserve">vàng, </w:t>
      </w:r>
      <w:r>
        <w:t xml:space="preserve">gỗ </w:t>
      </w:r>
      <w:r>
        <w:t xml:space="preserve">trắng, </w:t>
      </w:r>
      <w:r>
        <w:t xml:space="preserve">rắn,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cột </w:t>
      </w:r>
      <w:r>
        <w:t xml:space="preserve">nhà.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