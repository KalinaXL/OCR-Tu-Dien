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lợn </w:t>
      </w:r>
      <w:r>
        <w:rPr>
          <w:b/>
        </w:rPr>
        <w:t xml:space="preserve">lòi </w:t>
      </w:r>
      <w:r>
        <w:rPr>
          <w:i/>
        </w:rPr>
        <w:t xml:space="preserve">danh từ </w:t>
      </w:r>
      <w:r>
        <w:t xml:space="preserve">Lợn </w:t>
      </w:r>
      <w:r>
        <w:t xml:space="preserve">rừng </w:t>
      </w:r>
      <w:r>
        <w:t xml:space="preserve">to, </w:t>
      </w:r>
      <w:r>
        <w:t xml:space="preserve">nanh </w:t>
      </w:r>
      <w:r>
        <w:t xml:space="preserve">lớn </w:t>
      </w:r>
      <w:r>
        <w:t xml:space="preserve">chìa </w:t>
      </w:r>
      <w:r>
        <w:t xml:space="preserve">ra </w:t>
      </w:r>
      <w:r>
        <w:rPr>
          <w:i/>
        </w:rPr>
        <w:t xml:space="preserve">khỏi </w:t>
      </w:r>
      <w:r>
        <w:t xml:space="preserve">mép. </w:t>
      </w:r>
      <w:r>
        <w:br/>
      </w:r>
      <w:r>
        <w:rPr>
          <w:b/>
        </w:rPr>
        <w:t xml:space="preserve">lợn </w:t>
      </w:r>
      <w:r>
        <w:rPr>
          <w:b/>
        </w:rPr>
        <w:t xml:space="preserve">nái </w:t>
      </w:r>
      <w:r>
        <w:rPr>
          <w:i/>
        </w:rPr>
        <w:t xml:space="preserve">danh từ </w:t>
      </w:r>
      <w:r>
        <w:t xml:space="preserve">Lợn </w:t>
      </w:r>
      <w:r>
        <w:t xml:space="preserve">cái </w:t>
      </w:r>
      <w:r>
        <w:t xml:space="preserve">nuôi </w:t>
      </w:r>
      <w:r>
        <w:t xml:space="preserve">để </w:t>
      </w:r>
      <w:r>
        <w:t xml:space="preserve">cho </w:t>
      </w:r>
      <w:r>
        <w:t xml:space="preserve">đẻ </w:t>
      </w:r>
      <w:r>
        <w:t xml:space="preserve">con. </w:t>
      </w:r>
      <w:r>
        <w:br/>
      </w:r>
      <w:r>
        <w:rPr>
          <w:b/>
        </w:rPr>
        <w:t xml:space="preserve">lợn </w:t>
      </w:r>
      <w:r>
        <w:rPr>
          <w:b/>
        </w:rPr>
        <w:t xml:space="preserve">rừng </w:t>
      </w:r>
      <w:r>
        <w:rPr>
          <w:i/>
        </w:rPr>
        <w:t xml:space="preserve">danh từ </w:t>
      </w:r>
      <w:r>
        <w:t xml:space="preserve">Lợn </w:t>
      </w:r>
      <w:r>
        <w:t xml:space="preserve">hoang </w:t>
      </w:r>
      <w:r>
        <w:t xml:space="preserve">sống </w:t>
      </w:r>
      <w:r>
        <w:t xml:space="preserve">trong </w:t>
      </w:r>
      <w:r>
        <w:t xml:space="preserve">rừng, </w:t>
      </w:r>
      <w:r>
        <w:t xml:space="preserve">đầu </w:t>
      </w:r>
      <w:r>
        <w:t xml:space="preserve">to, </w:t>
      </w:r>
      <w:r>
        <w:t xml:space="preserve">mõm </w:t>
      </w:r>
      <w:r>
        <w:t xml:space="preserve">dài, </w:t>
      </w:r>
      <w:r>
        <w:t xml:space="preserve">chân </w:t>
      </w:r>
      <w:r>
        <w:t xml:space="preserve">cao, </w:t>
      </w:r>
      <w:r>
        <w:t xml:space="preserve">lông </w:t>
      </w:r>
      <w:r>
        <w:t xml:space="preserve">dài </w:t>
      </w:r>
      <w:r>
        <w:t xml:space="preserve">và </w:t>
      </w:r>
      <w:r>
        <w:t xml:space="preserve">cứng. </w:t>
      </w:r>
      <w:r>
        <w:br/>
      </w:r>
      <w:r>
        <w:rPr>
          <w:b/>
        </w:rPr>
        <w:t xml:space="preserve">lợn </w:t>
      </w:r>
      <w:r>
        <w:rPr>
          <w:b/>
        </w:rPr>
        <w:t xml:space="preserve">sề </w:t>
      </w:r>
      <w:r>
        <w:rPr>
          <w:i/>
        </w:rPr>
        <w:t xml:space="preserve">danh từ </w:t>
      </w:r>
      <w:r>
        <w:t xml:space="preserve">Lợn </w:t>
      </w:r>
      <w:r>
        <w:t xml:space="preserve">cái </w:t>
      </w:r>
      <w:r>
        <w:t xml:space="preserve">đã </w:t>
      </w:r>
      <w:r>
        <w:t xml:space="preserve">đẻ </w:t>
      </w:r>
      <w:r>
        <w:t xml:space="preserve">nhiều </w:t>
      </w:r>
      <w:r>
        <w:t xml:space="preserve">lứa. </w:t>
      </w:r>
      <w:r>
        <w:br/>
      </w:r>
      <w:r>
        <w:rPr>
          <w:b/>
        </w:rPr>
        <w:t xml:space="preserve">lợn </w:t>
      </w:r>
      <w:r>
        <w:rPr>
          <w:b/>
        </w:rPr>
        <w:t xml:space="preserve">sữa </w:t>
      </w:r>
      <w:r>
        <w:rPr>
          <w:i/>
        </w:rPr>
        <w:t xml:space="preserve">danh từ </w:t>
      </w:r>
      <w:r>
        <w:t xml:space="preserve">Lợn </w:t>
      </w:r>
      <w:r>
        <w:t xml:space="preserve">con </w:t>
      </w:r>
      <w:r>
        <w:t xml:space="preserve">đang </w:t>
      </w:r>
      <w:r>
        <w:t xml:space="preserve">còn </w:t>
      </w:r>
      <w:r>
        <w:t xml:space="preserve">bú. </w:t>
      </w:r>
      <w:r>
        <w:br/>
      </w:r>
      <w:r>
        <w:rPr>
          <w:b/>
        </w:rPr>
        <w:t xml:space="preserve">lợn </w:t>
      </w:r>
      <w:r>
        <w:rPr>
          <w:b/>
        </w:rPr>
        <w:t xml:space="preserve">thịt </w:t>
      </w:r>
      <w:r>
        <w:rPr>
          <w:i/>
        </w:rPr>
        <w:t xml:space="preserve">danh từ </w:t>
      </w:r>
      <w:r>
        <w:t xml:space="preserve">Lợn </w:t>
      </w:r>
      <w:r>
        <w:t xml:space="preserve">nuôi </w:t>
      </w:r>
      <w:r>
        <w:t xml:space="preserve">cốt </w:t>
      </w:r>
      <w:r>
        <w:t xml:space="preserve">để </w:t>
      </w:r>
      <w:r>
        <w:t xml:space="preserve">lấy </w:t>
      </w:r>
      <w:r>
        <w:t xml:space="preserve">thịt </w:t>
      </w:r>
      <w:r>
        <w:t xml:space="preserve">(phân </w:t>
      </w:r>
      <w:r>
        <w:t xml:space="preserve">biệt </w:t>
      </w:r>
      <w:r>
        <w:t xml:space="preserve">với </w:t>
      </w:r>
      <w:r>
        <w:t xml:space="preserve">lợn </w:t>
      </w:r>
      <w:r>
        <w:t xml:space="preserve">nái, </w:t>
      </w:r>
      <w:r>
        <w:t xml:space="preserve">lợn </w:t>
      </w:r>
      <w:r>
        <w:t xml:space="preserve">cà, </w:t>
      </w:r>
      <w:r>
        <w:t xml:space="preserve">v.v.). </w:t>
      </w:r>
      <w:r>
        <w:br/>
      </w:r>
      <w:r>
        <w:rPr>
          <w:b/>
        </w:rPr>
        <w:t xml:space="preserve">lợnyx.lơn </w:t>
      </w:r>
      <w:r>
        <w:rPr>
          <w:b/>
        </w:rPr>
        <w:t xml:space="preserve">L </w:t>
      </w:r>
      <w:r>
        <w:br/>
      </w:r>
      <w:r>
        <w:rPr>
          <w:b/>
        </w:rPr>
        <w:t xml:space="preserve">lớp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vật </w:t>
      </w:r>
      <w:r>
        <w:t xml:space="preserve">chất </w:t>
      </w:r>
      <w:r>
        <w:t xml:space="preserve">phủ </w:t>
      </w:r>
      <w:r>
        <w:t xml:space="preserve">đều </w:t>
      </w:r>
      <w:r>
        <w:t xml:space="preserve">bên </w:t>
      </w:r>
      <w:r>
        <w:t xml:space="preserve">ngoài </w:t>
      </w:r>
      <w:r>
        <w:t xml:space="preserve">một </w:t>
      </w:r>
      <w:r>
        <w:t xml:space="preserve">vật </w:t>
      </w:r>
      <w:r>
        <w:t xml:space="preserve">thể. </w:t>
      </w:r>
      <w:r>
        <w:t xml:space="preserve">Quét </w:t>
      </w:r>
      <w:r>
        <w:rPr>
          <w:i/>
        </w:rPr>
        <w:t xml:space="preserve">một </w:t>
      </w:r>
      <w:r>
        <w:t xml:space="preserve">lớp </w:t>
      </w:r>
      <w:r>
        <w:t xml:space="preserve">sơn. </w:t>
      </w:r>
      <w:r>
        <w:rPr>
          <w:i/>
        </w:rPr>
        <w:t xml:space="preserve">Bóc </w:t>
      </w:r>
      <w:r>
        <w:rPr>
          <w:i/>
        </w:rPr>
        <w:t xml:space="preserve">lớp </w:t>
      </w:r>
      <w:r>
        <w:t xml:space="preserve">giấy </w:t>
      </w:r>
      <w:r>
        <w:t xml:space="preserve">bọc </w:t>
      </w:r>
      <w:r>
        <w:rPr>
          <w:i/>
        </w:rPr>
        <w:t xml:space="preserve">ngoài. </w:t>
      </w:r>
      <w:r>
        <w:rPr>
          <w:i/>
        </w:rPr>
        <w:t xml:space="preserve">Lớp </w:t>
      </w:r>
      <w:r>
        <w:rPr>
          <w:i/>
        </w:rPr>
        <w:t xml:space="preserve">khí </w:t>
      </w:r>
      <w:r>
        <w:t xml:space="preserve">quyến </w:t>
      </w:r>
      <w:r>
        <w:rPr>
          <w:i/>
        </w:rPr>
        <w:t xml:space="preserve">xung </w:t>
      </w:r>
      <w:r>
        <w:t xml:space="preserve">quanh </w:t>
      </w:r>
      <w:r>
        <w:t xml:space="preserve">Trái </w:t>
      </w:r>
      <w:r>
        <w:t xml:space="preserve">Đất. </w:t>
      </w:r>
      <w:r>
        <w:rPr>
          <w:b/>
        </w:rPr>
        <w:t xml:space="preserve">2 </w:t>
      </w:r>
      <w:r>
        <w:t xml:space="preserve">Phần </w:t>
      </w:r>
      <w:r>
        <w:t xml:space="preserve">của </w:t>
      </w:r>
      <w:r>
        <w:t xml:space="preserve">vật </w:t>
      </w:r>
      <w:r>
        <w:t xml:space="preserve">thể </w:t>
      </w:r>
      <w:r>
        <w:t xml:space="preserve">được </w:t>
      </w:r>
      <w:r>
        <w:t xml:space="preserve">cấu </w:t>
      </w:r>
      <w:r>
        <w:t xml:space="preserve">tạo </w:t>
      </w:r>
      <w:r>
        <w:t xml:space="preserve">theo </w:t>
      </w:r>
      <w:r>
        <w:t xml:space="preserve">kiểu </w:t>
      </w:r>
      <w:r>
        <w:t xml:space="preserve">phần </w:t>
      </w:r>
      <w:r>
        <w:t xml:space="preserve">này </w:t>
      </w:r>
      <w:r>
        <w:t xml:space="preserve">tiếp </w:t>
      </w:r>
      <w:r>
        <w:t xml:space="preserve">theo </w:t>
      </w:r>
      <w:r>
        <w:t xml:space="preserve">phần </w:t>
      </w:r>
      <w:r>
        <w:t xml:space="preserve">kia </w:t>
      </w:r>
      <w:r>
        <w:t xml:space="preserve">từ </w:t>
      </w:r>
      <w:r>
        <w:t xml:space="preserve">trên </w:t>
      </w:r>
      <w:r>
        <w:t xml:space="preserve">xuống </w:t>
      </w:r>
      <w:r>
        <w:t xml:space="preserve">dưới </w:t>
      </w:r>
      <w:r>
        <w:t xml:space="preserve">hay </w:t>
      </w:r>
      <w:r>
        <w:t xml:space="preserve">từ </w:t>
      </w:r>
      <w:r>
        <w:t xml:space="preserve">trong </w:t>
      </w:r>
      <w:r>
        <w:t xml:space="preserve">ra </w:t>
      </w:r>
      <w:r>
        <w:t xml:space="preserve">ngoài. </w:t>
      </w:r>
      <w:r>
        <w:t xml:space="preserve">Các </w:t>
      </w:r>
      <w:r>
        <w:rPr>
          <w:i/>
        </w:rPr>
        <w:t xml:space="preserve">lớp </w:t>
      </w:r>
      <w:r>
        <w:rPr>
          <w:i/>
        </w:rPr>
        <w:t xml:space="preserve">đất. </w:t>
      </w:r>
      <w:r>
        <w:t xml:space="preserve">Gỗ </w:t>
      </w:r>
      <w:r>
        <w:t xml:space="preserve">dán </w:t>
      </w:r>
      <w:r>
        <w:t xml:space="preserve">có </w:t>
      </w:r>
      <w:r>
        <w:t xml:space="preserve">nhiều </w:t>
      </w:r>
      <w:r>
        <w:rPr>
          <w:i/>
        </w:rPr>
        <w:t xml:space="preserve">lớp. </w:t>
      </w:r>
      <w:r>
        <w:t xml:space="preserve">Ngói </w:t>
      </w:r>
      <w:r>
        <w:t xml:space="preserve">xếp </w:t>
      </w:r>
      <w:r>
        <w:t xml:space="preserve">thành </w:t>
      </w:r>
      <w:r>
        <w:rPr>
          <w:i/>
        </w:rPr>
        <w:t xml:space="preserve">từng </w:t>
      </w:r>
      <w:r>
        <w:rPr>
          <w:i/>
        </w:rPr>
        <w:t xml:space="preserve">lớp. </w:t>
      </w:r>
      <w:r>
        <w:t xml:space="preserve">Các </w:t>
      </w:r>
      <w:r>
        <w:rPr>
          <w:i/>
        </w:rPr>
        <w:t xml:space="preserve">lớp </w:t>
      </w:r>
      <w:r>
        <w:t xml:space="preserve">hàng </w:t>
      </w:r>
      <w:r>
        <w:rPr>
          <w:i/>
        </w:rPr>
        <w:t xml:space="preserve">rào </w:t>
      </w:r>
      <w:r>
        <w:t xml:space="preserve">dây </w:t>
      </w:r>
      <w:r>
        <w:rPr>
          <w:i/>
        </w:rPr>
        <w:t xml:space="preserve">thép </w:t>
      </w:r>
      <w:r>
        <w:t xml:space="preserve">gai. </w:t>
      </w:r>
      <w:r>
        <w:rPr>
          <w:b/>
        </w:rPr>
        <w:t xml:space="preserve">3 </w:t>
      </w:r>
      <w:r>
        <w:t xml:space="preserve">Tập </w:t>
      </w:r>
      <w:r>
        <w:t xml:space="preserve">hợp </w:t>
      </w:r>
      <w:r>
        <w:t xml:space="preserve">người </w:t>
      </w:r>
      <w:r>
        <w:t xml:space="preserve">cùng </w:t>
      </w:r>
      <w:r>
        <w:t xml:space="preserve">một </w:t>
      </w:r>
      <w:r>
        <w:t xml:space="preserve">lứa </w:t>
      </w:r>
      <w:r>
        <w:t xml:space="preserve">tuổi </w:t>
      </w:r>
      <w:r>
        <w:t xml:space="preserve">hay </w:t>
      </w:r>
      <w:r>
        <w:t xml:space="preserve">cùng </w:t>
      </w:r>
      <w:r>
        <w:t xml:space="preserve">có </w:t>
      </w:r>
      <w:r>
        <w:t xml:space="preserve">chung </w:t>
      </w:r>
      <w:r>
        <w:t xml:space="preserve">những </w:t>
      </w:r>
      <w:r>
        <w:t xml:space="preserve">đặc </w:t>
      </w:r>
      <w:r>
        <w:t xml:space="preserve">trưng </w:t>
      </w:r>
      <w:r>
        <w:t xml:space="preserve">xã </w:t>
      </w:r>
      <w:r>
        <w:t xml:space="preserve">hội </w:t>
      </w:r>
      <w:r>
        <w:t xml:space="preserve">nào </w:t>
      </w:r>
      <w:r>
        <w:t xml:space="preserve">đó. </w:t>
      </w:r>
      <w:r>
        <w:rPr>
          <w:i/>
        </w:rPr>
        <w:t xml:space="preserve">Lớp </w:t>
      </w:r>
      <w:r>
        <w:rPr>
          <w:i/>
        </w:rPr>
        <w:t xml:space="preserve">người </w:t>
      </w:r>
      <w:r>
        <w:rPr>
          <w:i/>
        </w:rPr>
        <w:t xml:space="preserve">già </w:t>
      </w:r>
      <w:r>
        <w:t xml:space="preserve">Thuộc </w:t>
      </w:r>
      <w:r>
        <w:rPr>
          <w:i/>
        </w:rPr>
        <w:t xml:space="preserve">lớp </w:t>
      </w:r>
      <w:r>
        <w:t xml:space="preserve">đàn </w:t>
      </w:r>
      <w:r>
        <w:t xml:space="preserve">em. </w:t>
      </w:r>
      <w:r>
        <w:t xml:space="preserve">Trung </w:t>
      </w:r>
      <w:r>
        <w:rPr>
          <w:i/>
        </w:rPr>
        <w:t xml:space="preserve">nông </w:t>
      </w:r>
      <w:r>
        <w:rPr>
          <w:i/>
        </w:rPr>
        <w:t xml:space="preserve">lớp </w:t>
      </w:r>
      <w:r>
        <w:rPr>
          <w:i/>
        </w:rPr>
        <w:t xml:space="preserve">dưới. </w:t>
      </w:r>
      <w:r>
        <w:rPr>
          <w:b/>
        </w:rPr>
        <w:t xml:space="preserve">4 </w:t>
      </w:r>
      <w:r>
        <w:t xml:space="preserve">Tập </w:t>
      </w:r>
      <w:r>
        <w:t xml:space="preserve">hợp </w:t>
      </w:r>
      <w:r>
        <w:t xml:space="preserve">người </w:t>
      </w:r>
      <w:r>
        <w:t xml:space="preserve">cùng </w:t>
      </w:r>
      <w:r>
        <w:t xml:space="preserve">học </w:t>
      </w:r>
      <w:r>
        <w:t xml:space="preserve">một </w:t>
      </w:r>
      <w:r>
        <w:t xml:space="preserve">năm </w:t>
      </w:r>
      <w:r>
        <w:t xml:space="preserve">học </w:t>
      </w:r>
      <w:r>
        <w:t xml:space="preserve">ở </w:t>
      </w:r>
      <w:r>
        <w:t xml:space="preserve">nhà </w:t>
      </w:r>
      <w:r>
        <w:t xml:space="preserve">trường </w:t>
      </w:r>
      <w:r>
        <w:t xml:space="preserve">hay </w:t>
      </w:r>
      <w:r>
        <w:t xml:space="preserve">cùng </w:t>
      </w:r>
      <w:r>
        <w:t xml:space="preserve">theo </w:t>
      </w:r>
      <w:r>
        <w:t xml:space="preserve">chung </w:t>
      </w:r>
      <w:r>
        <w:t xml:space="preserve">một </w:t>
      </w:r>
      <w:r>
        <w:t xml:space="preserve">khoá </w:t>
      </w:r>
      <w:r>
        <w:t xml:space="preserve">huấn </w:t>
      </w:r>
      <w:r>
        <w:t xml:space="preserve">luyện, </w:t>
      </w:r>
      <w:r>
        <w:t xml:space="preserve">đào </w:t>
      </w:r>
      <w:r>
        <w:t xml:space="preserve">tạo. </w:t>
      </w:r>
      <w:r>
        <w:t xml:space="preserve">Bạn </w:t>
      </w:r>
      <w:r>
        <w:t xml:space="preserve">học </w:t>
      </w:r>
      <w:r>
        <w:t xml:space="preserve">cùng </w:t>
      </w:r>
      <w:r>
        <w:rPr>
          <w:i/>
        </w:rPr>
        <w:t xml:space="preserve">lớp. </w:t>
      </w:r>
      <w:r>
        <w:rPr>
          <w:b/>
        </w:rPr>
        <w:t xml:space="preserve">5 </w:t>
      </w:r>
      <w:r>
        <w:t xml:space="preserve">Chương </w:t>
      </w:r>
      <w:r>
        <w:t xml:space="preserve">trình </w:t>
      </w:r>
      <w:r>
        <w:t xml:space="preserve">học </w:t>
      </w:r>
      <w:r>
        <w:t xml:space="preserve">từng </w:t>
      </w:r>
      <w:r>
        <w:t xml:space="preserve">năm </w:t>
      </w:r>
      <w:r>
        <w:t xml:space="preserve">học </w:t>
      </w:r>
      <w:r>
        <w:t xml:space="preserve">hay </w:t>
      </w:r>
      <w:r>
        <w:t xml:space="preserve">từng </w:t>
      </w:r>
      <w:r>
        <w:t xml:space="preserve">khoá </w:t>
      </w:r>
      <w:r>
        <w:t xml:space="preserve">huấn </w:t>
      </w:r>
      <w:r>
        <w:t xml:space="preserve">luyện, </w:t>
      </w:r>
      <w:r>
        <w:t xml:space="preserve">đào </w:t>
      </w:r>
      <w:r>
        <w:t xml:space="preserve">tạo. </w:t>
      </w:r>
      <w:r>
        <w:t xml:space="preserve">Học </w:t>
      </w:r>
      <w:r>
        <w:t xml:space="preserve">hết </w:t>
      </w:r>
      <w:r>
        <w:rPr>
          <w:i/>
        </w:rPr>
        <w:t xml:space="preserve">lớp </w:t>
      </w:r>
      <w:r>
        <w:rPr>
          <w:i/>
        </w:rPr>
        <w:t xml:space="preserve">10. </w:t>
      </w:r>
      <w:r>
        <w:rPr>
          <w:i/>
        </w:rPr>
        <w:t xml:space="preserve">Đã </w:t>
      </w:r>
      <w:r>
        <w:rPr>
          <w:i/>
        </w:rPr>
        <w:t xml:space="preserve">qua </w:t>
      </w:r>
      <w:r>
        <w:rPr>
          <w:i/>
        </w:rPr>
        <w:t xml:space="preserve">hai </w:t>
      </w:r>
      <w:r>
        <w:rPr>
          <w:i/>
        </w:rPr>
        <w:t xml:space="preserve">lớp </w:t>
      </w:r>
      <w:r>
        <w:rPr>
          <w:i/>
        </w:rPr>
        <w:t xml:space="preserve">huấn </w:t>
      </w:r>
      <w:r>
        <w:rPr>
          <w:i/>
        </w:rPr>
        <w:t xml:space="preserve">luyện. </w:t>
      </w:r>
      <w:r>
        <w:rPr>
          <w:b/>
        </w:rPr>
        <w:t xml:space="preserve">6 </w:t>
      </w:r>
      <w:r>
        <w:t xml:space="preserve">Lớp </w:t>
      </w:r>
      <w:r>
        <w:t xml:space="preserve">học </w:t>
      </w:r>
      <w:r>
        <w:t xml:space="preserve">(nói </w:t>
      </w:r>
      <w:r>
        <w:t xml:space="preserve">tắt). </w:t>
      </w:r>
      <w:r>
        <w:t xml:space="preserve">Vào </w:t>
      </w:r>
      <w:r>
        <w:rPr>
          <w:i/>
        </w:rPr>
        <w:t xml:space="preserve">lớp. </w:t>
      </w:r>
      <w:r>
        <w:t xml:space="preserve">Trật </w:t>
      </w:r>
      <w:r>
        <w:t xml:space="preserve">tự </w:t>
      </w:r>
      <w:r>
        <w:rPr>
          <w:i/>
        </w:rPr>
        <w:t xml:space="preserve">trong </w:t>
      </w:r>
      <w:r>
        <w:rPr>
          <w:i/>
        </w:rPr>
        <w:t xml:space="preserve">lớp. </w:t>
      </w:r>
      <w:r>
        <w:rPr>
          <w:i/>
        </w:rPr>
        <w:t xml:space="preserve">ï </w:t>
      </w:r>
      <w:r>
        <w:t xml:space="preserve">(chm)). </w:t>
      </w:r>
      <w:r>
        <w:t xml:space="preserve">Đơn </w:t>
      </w:r>
      <w:r>
        <w:t xml:space="preserve">vị </w:t>
      </w:r>
      <w:r>
        <w:t xml:space="preserve">phân </w:t>
      </w:r>
      <w:r>
        <w:t xml:space="preserve">loại </w:t>
      </w:r>
      <w:r>
        <w:t xml:space="preserve">sinh </w:t>
      </w:r>
      <w:r>
        <w:t xml:space="preserve">học, </w:t>
      </w:r>
      <w:r>
        <w:t xml:space="preserve">dưới </w:t>
      </w:r>
      <w:r>
        <w:t xml:space="preserve">ngành, </w:t>
      </w:r>
      <w:r>
        <w:t xml:space="preserve">trên </w:t>
      </w:r>
      <w:r>
        <w:t xml:space="preserve">bộ. </w:t>
      </w:r>
      <w:r>
        <w:rPr>
          <w:i/>
        </w:rPr>
        <w:t xml:space="preserve">Lớp </w:t>
      </w:r>
      <w:r>
        <w:t xml:space="preserve">bò </w:t>
      </w:r>
      <w:r>
        <w:rPr>
          <w:i/>
        </w:rPr>
        <w:t xml:space="preserve">sát </w:t>
      </w:r>
      <w:r>
        <w:t xml:space="preserve">thuộc </w:t>
      </w:r>
      <w:r>
        <w:t xml:space="preserve">ngành </w:t>
      </w:r>
      <w:r>
        <w:t xml:space="preserve">động </w:t>
      </w:r>
      <w:r>
        <w:t xml:space="preserve">uật </w:t>
      </w:r>
      <w:r>
        <w:t xml:space="preserve">có </w:t>
      </w:r>
      <w:r>
        <w:t xml:space="preserve">xương </w:t>
      </w:r>
      <w:r>
        <w:t xml:space="preserve">sống. </w:t>
      </w:r>
      <w:r>
        <w:rPr>
          <w:b/>
        </w:rPr>
        <w:t xml:space="preserve">8 </w:t>
      </w:r>
      <w:r>
        <w:t xml:space="preserve">Đoạn </w:t>
      </w:r>
      <w:r>
        <w:t xml:space="preserve">ngắn </w:t>
      </w:r>
      <w:r>
        <w:t xml:space="preserve">trong </w:t>
      </w:r>
      <w:r>
        <w:t xml:space="preserve">kịch </w:t>
      </w:r>
      <w:r>
        <w:t xml:space="preserve">nói, </w:t>
      </w:r>
      <w:r>
        <w:t xml:space="preserve">lấy </w:t>
      </w:r>
      <w:r>
        <w:t xml:space="preserve">việc </w:t>
      </w:r>
      <w:r>
        <w:t xml:space="preserve">ra </w:t>
      </w:r>
      <w:r>
        <w:t xml:space="preserve">hay </w:t>
      </w:r>
      <w:r>
        <w:t xml:space="preserve">vào </w:t>
      </w:r>
      <w:r>
        <w:t xml:space="preserve">của </w:t>
      </w:r>
      <w:r>
        <w:t xml:space="preserve">nhân </w:t>
      </w:r>
      <w:r>
        <w:t xml:space="preserve">vật </w:t>
      </w:r>
      <w:r>
        <w:t xml:space="preserve">làm </w:t>
      </w:r>
      <w:r>
        <w:t xml:space="preserve">chuẩn. </w:t>
      </w:r>
      <w:r>
        <w:rPr>
          <w:b/>
        </w:rPr>
        <w:t xml:space="preserve">9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không </w:t>
      </w:r>
      <w:r>
        <w:t xml:space="preserve">xác </w:t>
      </w:r>
      <w:r>
        <w:t xml:space="preserve">định </w:t>
      </w:r>
      <w:r>
        <w:t xml:space="preserve">trong </w:t>
      </w:r>
      <w:r>
        <w:t xml:space="preserve">quá </w:t>
      </w:r>
      <w:r>
        <w:t xml:space="preserve">khứ </w:t>
      </w:r>
      <w:r>
        <w:t xml:space="preserve">hay </w:t>
      </w:r>
      <w:r>
        <w:t xml:space="preserve">hiện </w:t>
      </w:r>
      <w:r>
        <w:t xml:space="preserve">tại,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những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khác; </w:t>
      </w:r>
      <w:r>
        <w:t xml:space="preserve">dạo. </w:t>
      </w:r>
      <w:r>
        <w:rPr>
          <w:i/>
        </w:rPr>
        <w:t xml:space="preserve">Lớp </w:t>
      </w:r>
      <w:r>
        <w:t xml:space="preserve">trước </w:t>
      </w:r>
      <w:r>
        <w:t xml:space="preserve">tôi </w:t>
      </w:r>
      <w:r>
        <w:rPr>
          <w:i/>
        </w:rPr>
        <w:t xml:space="preserve">đã </w:t>
      </w:r>
      <w:r>
        <w:t xml:space="preserve">nói </w:t>
      </w:r>
      <w:r>
        <w:t xml:space="preserve">chuyện </w:t>
      </w:r>
      <w:r>
        <w:t xml:space="preserve">với </w:t>
      </w:r>
      <w:r>
        <w:rPr>
          <w:i/>
        </w:rPr>
        <w:t xml:space="preserve">anh </w:t>
      </w:r>
      <w:r>
        <w:t xml:space="preserve">rồi. </w:t>
      </w:r>
      <w:r>
        <w:rPr>
          <w:i/>
        </w:rPr>
        <w:t xml:space="preserve">Lớp </w:t>
      </w:r>
      <w:r>
        <w:rPr>
          <w:i/>
        </w:rPr>
        <w:t xml:space="preserve">này </w:t>
      </w:r>
      <w:r>
        <w:rPr>
          <w:i/>
        </w:rPr>
        <w:t xml:space="preserve">còn </w:t>
      </w:r>
      <w:r>
        <w:t xml:space="preserve">mưa </w:t>
      </w:r>
      <w:r>
        <w:t xml:space="preserve">nhiều. </w:t>
      </w:r>
      <w:r>
        <w:br/>
      </w:r>
      <w:r>
        <w:rPr>
          <w:b/>
        </w:rPr>
        <w:t xml:space="preserve">lớp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Phòng </w:t>
      </w:r>
      <w:r>
        <w:t xml:space="preserve">dùng </w:t>
      </w:r>
      <w:r>
        <w:t xml:space="preserve">làm </w:t>
      </w:r>
      <w:r>
        <w:t xml:space="preserve">nơi </w:t>
      </w:r>
      <w:r>
        <w:t xml:space="preserve">học </w:t>
      </w:r>
      <w:r>
        <w:t xml:space="preserve">tập </w:t>
      </w:r>
      <w:r>
        <w:t xml:space="preserve">và </w:t>
      </w:r>
      <w:r>
        <w:t xml:space="preserve">giảng </w:t>
      </w:r>
      <w:r>
        <w:t xml:space="preserve">dạy. </w:t>
      </w:r>
      <w:r>
        <w:t xml:space="preserve">Trang </w:t>
      </w:r>
      <w:r>
        <w:rPr>
          <w:i/>
        </w:rPr>
        <w:t xml:space="preserve">trí </w:t>
      </w:r>
      <w:r>
        <w:rPr>
          <w:i/>
        </w:rPr>
        <w:t xml:space="preserve">lớp </w:t>
      </w:r>
      <w:r>
        <w:rPr>
          <w:i/>
        </w:rPr>
        <w:t xml:space="preserve">học. </w:t>
      </w:r>
      <w:r>
        <w:rPr>
          <w:b/>
        </w:rPr>
        <w:t xml:space="preserve">2 </w:t>
      </w:r>
      <w:r>
        <w:t xml:space="preserve">(ít dùng). </w:t>
      </w:r>
      <w:r>
        <w:t xml:space="preserve">Chương </w:t>
      </w:r>
      <w:r>
        <w:t xml:space="preserve">trình </w:t>
      </w:r>
      <w:r>
        <w:t xml:space="preserve">học </w:t>
      </w:r>
      <w:r>
        <w:t xml:space="preserve">từng </w:t>
      </w:r>
      <w:r>
        <w:t xml:space="preserve">khoá; </w:t>
      </w:r>
      <w:r>
        <w:t xml:space="preserve">lớp. </w:t>
      </w:r>
      <w:r>
        <w:rPr>
          <w:i/>
        </w:rPr>
        <w:t xml:space="preserve">Lớp </w:t>
      </w:r>
      <w:r>
        <w:t xml:space="preserve">học </w:t>
      </w:r>
      <w:r>
        <w:t xml:space="preserve">ngắn </w:t>
      </w:r>
      <w:r>
        <w:t xml:space="preserve">ngày. </w:t>
      </w:r>
      <w:r>
        <w:br/>
      </w:r>
      <w:r>
        <w:rPr>
          <w:b/>
        </w:rPr>
        <w:t xml:space="preserve">lớp </w:t>
      </w:r>
      <w:r>
        <w:rPr>
          <w:b/>
        </w:rPr>
        <w:t xml:space="preserve">lang </w:t>
      </w:r>
      <w:r>
        <w:rPr>
          <w:i/>
        </w:rPr>
        <w:t xml:space="preserve">danh từ </w:t>
      </w:r>
      <w:r>
        <w:t xml:space="preserve">Thứ </w:t>
      </w:r>
      <w:r>
        <w:t xml:space="preserve">tự </w:t>
      </w:r>
      <w:r>
        <w:t xml:space="preserve">trước </w:t>
      </w:r>
      <w:r>
        <w:t xml:space="preserve">sau </w:t>
      </w:r>
      <w:r>
        <w:t xml:space="preserve">giữa </w:t>
      </w:r>
      <w:r>
        <w:t xml:space="preserve">các </w:t>
      </w:r>
      <w:r>
        <w:t xml:space="preserve">phần; </w:t>
      </w:r>
      <w:r>
        <w:t xml:space="preserve">trình </w:t>
      </w:r>
      <w:r>
        <w:t xml:space="preserve">tự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Trình </w:t>
      </w:r>
      <w:r>
        <w:t xml:space="preserve">bày </w:t>
      </w:r>
      <w:r>
        <w:t xml:space="preserve">có </w:t>
      </w:r>
      <w:r>
        <w:t xml:space="preserve">lớp </w:t>
      </w:r>
      <w:r>
        <w:t xml:space="preserve">lang. </w:t>
      </w:r>
      <w:r>
        <w:br/>
      </w:r>
      <w:r>
        <w:rPr>
          <w:b/>
        </w:rPr>
        <w:t xml:space="preserve">lớp </w:t>
      </w:r>
      <w:r>
        <w:rPr>
          <w:b/>
        </w:rPr>
        <w:t xml:space="preserve">nhớp </w:t>
      </w:r>
      <w:r>
        <w:rPr>
          <w:i/>
        </w:rPr>
        <w:t xml:space="preserve">tính từ </w:t>
      </w:r>
      <w:r>
        <w:t xml:space="preserve">Dinh </w:t>
      </w:r>
      <w:r>
        <w:t xml:space="preserve">dính </w:t>
      </w:r>
      <w:r>
        <w:t xml:space="preserve">và </w:t>
      </w:r>
      <w:r>
        <w:t xml:space="preserve">hơi </w:t>
      </w:r>
      <w:r>
        <w:t xml:space="preserve">bẩn,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khó </w:t>
      </w:r>
      <w:r>
        <w:t xml:space="preserve">chịu. </w:t>
      </w:r>
      <w:r>
        <w:t xml:space="preserve">Đường </w:t>
      </w:r>
      <w:r>
        <w:rPr>
          <w:i/>
        </w:rPr>
        <w:t xml:space="preserve">lớp </w:t>
      </w:r>
      <w:r>
        <w:rPr>
          <w:i/>
        </w:rPr>
        <w:t xml:space="preserve">nhớp </w:t>
      </w:r>
      <w:r>
        <w:t xml:space="preserve">bùn. </w:t>
      </w:r>
      <w:r>
        <w:t xml:space="preserve">Tay </w:t>
      </w:r>
      <w:r>
        <w:t xml:space="preserve">lớp </w:t>
      </w:r>
      <w:r>
        <w:rPr>
          <w:i/>
        </w:rPr>
        <w:t xml:space="preserve">nhớp </w:t>
      </w:r>
      <w:r>
        <w:rPr>
          <w:i/>
        </w:rPr>
        <w:t xml:space="preserve">mô </w:t>
      </w:r>
      <w:r>
        <w:rPr>
          <w:i/>
        </w:rPr>
        <w:t xml:space="preserve">hôi. </w:t>
      </w:r>
      <w:r>
        <w:br/>
      </w:r>
      <w:r>
        <w:rPr>
          <w:b/>
        </w:rPr>
        <w:t xml:space="preserve">lợp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được </w:t>
      </w:r>
      <w:r>
        <w:t xml:space="preserve">phủ </w:t>
      </w:r>
      <w:r>
        <w:t xml:space="preserve">kín </w:t>
      </w:r>
      <w:r>
        <w:t xml:space="preserve">bên </w:t>
      </w:r>
      <w:r>
        <w:t xml:space="preserve">trên </w:t>
      </w:r>
      <w:r>
        <w:t xml:space="preserve">bằng </w:t>
      </w:r>
      <w:r>
        <w:t xml:space="preserve">một </w:t>
      </w:r>
      <w:r>
        <w:t xml:space="preserve">lớp </w:t>
      </w:r>
      <w:r>
        <w:t xml:space="preserve">vật </w:t>
      </w:r>
      <w:r>
        <w:t xml:space="preserve">liệu </w:t>
      </w:r>
      <w:r>
        <w:t xml:space="preserve">thích </w:t>
      </w:r>
      <w:r>
        <w:t xml:space="preserve">hợp. </w:t>
      </w:r>
      <w:r>
        <w:t xml:space="preserve">Nhà </w:t>
      </w:r>
      <w:r>
        <w:rPr>
          <w:i/>
        </w:rPr>
        <w:t xml:space="preserve">lợp </w:t>
      </w:r>
      <w:r>
        <w:t xml:space="preserve">ngói. </w:t>
      </w:r>
      <w:r>
        <w:t xml:space="preserve">Mù </w:t>
      </w:r>
      <w:r>
        <w:rPr>
          <w:i/>
        </w:rPr>
        <w:t xml:space="preserve">lợp </w:t>
      </w:r>
      <w:r>
        <w:t xml:space="preserve">uải. </w:t>
      </w:r>
      <w:r>
        <w:br/>
      </w:r>
      <w:r>
        <w:rPr>
          <w:b/>
        </w:rPr>
        <w:t xml:space="preserve">lớt </w:t>
      </w:r>
      <w:r>
        <w:rPr>
          <w:b/>
        </w:rPr>
        <w:t xml:space="preserve">phớt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làm </w:t>
      </w:r>
      <w:r>
        <w:t xml:space="preserve">thành </w:t>
      </w:r>
      <w:r>
        <w:t xml:space="preserve">một </w:t>
      </w:r>
      <w:r>
        <w:t xml:space="preserve">lớp </w:t>
      </w:r>
      <w:r>
        <w:t xml:space="preserve">phủ </w:t>
      </w:r>
      <w:r>
        <w:t xml:space="preserve">rất </w:t>
      </w:r>
      <w:r>
        <w:rPr>
          <w:i/>
        </w:rPr>
        <w:t xml:space="preserve">thưa, </w:t>
      </w:r>
      <w:r>
        <w:t xml:space="preserve">rất </w:t>
      </w:r>
      <w:r>
        <w:t xml:space="preserve">mỏng. </w:t>
      </w:r>
      <w:r>
        <w:t xml:space="preserve">Mưa </w:t>
      </w:r>
      <w:r>
        <w:rPr>
          <w:i/>
        </w:rPr>
        <w:t xml:space="preserve">bụi </w:t>
      </w:r>
      <w:r>
        <w:t xml:space="preserve">lớt </w:t>
      </w:r>
      <w:r>
        <w:t xml:space="preserve">phớt. </w:t>
      </w:r>
      <w:r>
        <w:rPr>
          <w:i/>
        </w:rPr>
        <w:t xml:space="preserve">Má </w:t>
      </w:r>
      <w:r>
        <w:rPr>
          <w:i/>
        </w:rPr>
        <w:t xml:space="preserve">lớt </w:t>
      </w:r>
      <w:r>
        <w:rPr>
          <w:i/>
        </w:rPr>
        <w:t xml:space="preserve">phớt </w:t>
      </w:r>
      <w:r>
        <w:t xml:space="preserve">những </w:t>
      </w:r>
      <w:r>
        <w:t xml:space="preserve">lông </w:t>
      </w:r>
      <w:r>
        <w:rPr>
          <w:i/>
        </w:rPr>
        <w:t xml:space="preserve">tơ. </w:t>
      </w:r>
      <w:r>
        <w:rPr>
          <w:b/>
        </w:rPr>
        <w:t xml:space="preserve">2 </w:t>
      </w:r>
      <w:r>
        <w:t xml:space="preserve">(khẩu ngữ). </w:t>
      </w:r>
      <w:r>
        <w:t xml:space="preserve">Hời </w:t>
      </w:r>
      <w:r>
        <w:t xml:space="preserve">hợt </w:t>
      </w:r>
      <w:r>
        <w:t xml:space="preserve">bề </w:t>
      </w:r>
      <w:r>
        <w:t xml:space="preserve">ngoài, </w:t>
      </w:r>
      <w:r>
        <w:t xml:space="preserve">không </w:t>
      </w:r>
      <w:r>
        <w:t xml:space="preserve">đi </w:t>
      </w:r>
      <w:r>
        <w:t xml:space="preserve">vào </w:t>
      </w:r>
      <w:r>
        <w:t xml:space="preserve">thực </w:t>
      </w:r>
      <w:r>
        <w:t xml:space="preserve">chất, </w:t>
      </w:r>
      <w:r>
        <w:t xml:space="preserve">vào </w:t>
      </w:r>
      <w:r>
        <w:t xml:space="preserve">chiều </w:t>
      </w:r>
      <w:r>
        <w:t xml:space="preserve">sâu. </w:t>
      </w:r>
      <w:r>
        <w:rPr>
          <w:i/>
        </w:rPr>
        <w:t xml:space="preserve">Làm </w:t>
      </w:r>
      <w:r>
        <w:rPr>
          <w:i/>
        </w:rPr>
        <w:t xml:space="preserve">ăn </w:t>
      </w:r>
      <w:r>
        <w:t xml:space="preserve">lớt </w:t>
      </w:r>
      <w:r>
        <w:t xml:space="preserve">phớt. </w:t>
      </w:r>
      <w:r>
        <w:t xml:space="preserve">Đọc </w:t>
      </w:r>
      <w:r>
        <w:t xml:space="preserve">lớt </w:t>
      </w:r>
      <w:r>
        <w:rPr>
          <w:i/>
        </w:rPr>
        <w:t xml:space="preserve">phớt, </w:t>
      </w:r>
      <w:r>
        <w:rPr>
          <w:i/>
        </w:rPr>
        <w:t xml:space="preserve">không </w:t>
      </w:r>
      <w:r>
        <w:t xml:space="preserve">chịu </w:t>
      </w:r>
      <w:r>
        <w:t xml:space="preserve">nghiên </w:t>
      </w:r>
      <w:r>
        <w:t xml:space="preserve">ngẫm </w:t>
      </w:r>
      <w:r>
        <w:t xml:space="preserve">suy </w:t>
      </w:r>
      <w:r>
        <w:t xml:space="preserve">nghĩ. </w:t>
      </w:r>
      <w:r>
        <w:br/>
      </w:r>
      <w:r>
        <w:rPr>
          <w:b/>
        </w:rPr>
        <w:t xml:space="preserve">lợt </w:t>
      </w:r>
      <w:r>
        <w:t xml:space="preserve">(ph.).x. </w:t>
      </w:r>
      <w:r>
        <w:t xml:space="preserve">nhợt. </w:t>
      </w:r>
      <w:r>
        <w:br/>
      </w:r>
      <w:r>
        <w:rPr>
          <w:b/>
        </w:rPr>
        <w:t xml:space="preserve">lợt </w:t>
      </w:r>
      <w:r>
        <w:rPr>
          <w:b/>
        </w:rPr>
        <w:t xml:space="preserve">lạt </w:t>
      </w:r>
      <w:r>
        <w:t xml:space="preserve">(ph.).x. </w:t>
      </w:r>
      <w:r>
        <w:t xml:space="preserve">nhợt </w:t>
      </w:r>
      <w:r>
        <w:t xml:space="preserve">nhạt. </w:t>
      </w:r>
      <w:r>
        <w:br/>
      </w:r>
      <w:r>
        <w:rPr>
          <w:b/>
        </w:rPr>
        <w:t xml:space="preserve">lu </w:t>
      </w:r>
      <w:r>
        <w:rPr>
          <w:i/>
        </w:rPr>
        <w:t xml:space="preserve">danh từ </w:t>
      </w:r>
      <w:r>
        <w:t xml:space="preserve">Đồ </w:t>
      </w:r>
      <w:r>
        <w:t xml:space="preserve">gốm, </w:t>
      </w:r>
      <w:r>
        <w:t xml:space="preserve">hình </w:t>
      </w:r>
      <w:r>
        <w:t xml:space="preserve">dáng </w:t>
      </w:r>
      <w:r>
        <w:t xml:space="preserve">giống </w:t>
      </w:r>
      <w:r>
        <w:t xml:space="preserve">chum </w:t>
      </w:r>
      <w:r>
        <w:t xml:space="preserve">nhưng </w:t>
      </w:r>
      <w:r>
        <w:t xml:space="preserve">nhỏ </w:t>
      </w:r>
      <w:r>
        <w:t xml:space="preserve">hơn, </w:t>
      </w:r>
      <w:r>
        <w:t xml:space="preserve">dùng </w:t>
      </w:r>
      <w:r>
        <w:t xml:space="preserve">để </w:t>
      </w:r>
      <w:r>
        <w:t xml:space="preserve">chứa </w:t>
      </w:r>
      <w:r>
        <w:t xml:space="preserve">đựng. </w:t>
      </w:r>
      <w:r>
        <w:rPr>
          <w:i/>
        </w:rPr>
        <w:t xml:space="preserve">Lu </w:t>
      </w:r>
      <w:r>
        <w:t xml:space="preserve">nước. </w:t>
      </w:r>
      <w:r>
        <w:rPr>
          <w:i/>
        </w:rPr>
        <w:t xml:space="preserve">Lu </w:t>
      </w:r>
      <w:r>
        <w:t xml:space="preserve">gạo. </w:t>
      </w:r>
      <w:r>
        <w:br/>
      </w:r>
      <w:r>
        <w:rPr>
          <w:b/>
        </w:rPr>
        <w:t xml:space="preserve">lu, </w:t>
      </w:r>
      <w:r>
        <w:rPr>
          <w:i/>
        </w:rPr>
        <w:t xml:space="preserve">danh từ </w:t>
      </w:r>
      <w:r>
        <w:t xml:space="preserve">Quả </w:t>
      </w:r>
      <w:r>
        <w:t xml:space="preserve">lăn </w:t>
      </w:r>
      <w:r>
        <w:t xml:space="preserve">bằng </w:t>
      </w:r>
      <w:r>
        <w:t xml:space="preserve">gang </w:t>
      </w:r>
      <w:r>
        <w:t xml:space="preserve">rất </w:t>
      </w:r>
      <w:r>
        <w:t xml:space="preserve">nặng, </w:t>
      </w:r>
      <w:r>
        <w:t xml:space="preserve">dùng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đất </w:t>
      </w:r>
      <w:r>
        <w:t xml:space="preserve">đá </w:t>
      </w:r>
      <w:r>
        <w:t xml:space="preserve">trên </w:t>
      </w:r>
      <w:r>
        <w:t xml:space="preserve">mặt </w:t>
      </w:r>
      <w:r>
        <w:t xml:space="preserve">nền </w:t>
      </w:r>
      <w:r>
        <w:t xml:space="preserve">được </w:t>
      </w:r>
      <w:r>
        <w:t xml:space="preserve">nén </w:t>
      </w:r>
      <w:r>
        <w:t xml:space="preserve">chặt </w:t>
      </w:r>
      <w:r>
        <w:t xml:space="preserve">và </w:t>
      </w:r>
      <w:r>
        <w:t xml:space="preserve">bằng </w:t>
      </w:r>
      <w:r>
        <w:t xml:space="preserve">phẳng. </w:t>
      </w:r>
      <w:r>
        <w:br/>
      </w:r>
      <w:r>
        <w:rPr>
          <w:b/>
        </w:rPr>
        <w:t xml:space="preserve">lu; </w:t>
      </w:r>
      <w:r>
        <w:rPr>
          <w:i/>
        </w:rPr>
        <w:t xml:space="preserve">tính từ </w:t>
      </w:r>
      <w:r>
        <w:t xml:space="preserve">(phương ngữ). </w:t>
      </w:r>
      <w:r>
        <w:t xml:space="preserve">Mờ, </w:t>
      </w:r>
      <w:r>
        <w:t xml:space="preserve">không </w:t>
      </w:r>
      <w:r>
        <w:t xml:space="preserve">sáng </w:t>
      </w:r>
      <w:r>
        <w:rPr>
          <w:i/>
        </w:rPr>
        <w:t xml:space="preserve">rõ. </w:t>
      </w:r>
      <w:r>
        <w:t xml:space="preserve">Trăng </w:t>
      </w:r>
      <w:r>
        <w:t xml:space="preserve">lu. </w:t>
      </w:r>
      <w:r>
        <w:t xml:space="preserve">Ngọn </w:t>
      </w:r>
      <w:r>
        <w:t xml:space="preserve">đền </w:t>
      </w:r>
      <w:r>
        <w:t xml:space="preserve">bu. </w:t>
      </w:r>
      <w:r>
        <w:br/>
      </w:r>
      <w:r>
        <w:rPr>
          <w:b/>
        </w:rPr>
        <w:t xml:space="preserve">lu </w:t>
      </w:r>
      <w:r>
        <w:rPr>
          <w:b/>
        </w:rPr>
        <w:t xml:space="preserve">bù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Ở </w:t>
      </w:r>
      <w:r>
        <w:t xml:space="preserve">mức </w:t>
      </w:r>
      <w:r>
        <w:t xml:space="preserve">độ </w:t>
      </w:r>
      <w:r>
        <w:t xml:space="preserve">không </w:t>
      </w:r>
      <w:r>
        <w:t xml:space="preserve">thấy </w:t>
      </w:r>
      <w:r>
        <w:t xml:space="preserve">có </w:t>
      </w:r>
      <w:r>
        <w:t xml:space="preserve">bất </w:t>
      </w:r>
      <w:r>
        <w:t xml:space="preserve">cứ </w:t>
      </w:r>
      <w:r>
        <w:t xml:space="preserve">một </w:t>
      </w:r>
      <w:r>
        <w:t xml:space="preserve">cái </w:t>
      </w:r>
      <w:r>
        <w:t xml:space="preserve">gì </w:t>
      </w:r>
      <w:r>
        <w:t xml:space="preserve">làm </w:t>
      </w:r>
      <w:r>
        <w:t xml:space="preserve">giới </w:t>
      </w:r>
      <w:r>
        <w:t xml:space="preserve">hạn </w:t>
      </w:r>
      <w:r>
        <w:t xml:space="preserve">cả. </w:t>
      </w:r>
      <w:r>
        <w:t xml:space="preserve">Ăn </w:t>
      </w:r>
      <w:r>
        <w:t xml:space="preserve">uống </w:t>
      </w:r>
      <w:r>
        <w:t xml:space="preserve">lu </w:t>
      </w:r>
      <w:r>
        <w:rPr>
          <w:i/>
        </w:rPr>
        <w:t xml:space="preserve">bù </w:t>
      </w:r>
      <w:r>
        <w:rPr>
          <w:i/>
        </w:rPr>
        <w:t xml:space="preserve">mấy </w:t>
      </w:r>
      <w:r>
        <w:t xml:space="preserve">ngày </w:t>
      </w:r>
      <w:r>
        <w:t xml:space="preserve">liền. </w:t>
      </w:r>
      <w:r>
        <w:t xml:space="preserve">Bận </w:t>
      </w:r>
      <w:r>
        <w:rPr>
          <w:i/>
        </w:rPr>
        <w:t xml:space="preserve">lu </w:t>
      </w:r>
      <w:r>
        <w:t xml:space="preserve">bù. </w:t>
      </w:r>
      <w:r>
        <w:rPr>
          <w:b/>
        </w:rPr>
        <w:t xml:space="preserve">2 </w:t>
      </w:r>
      <w:r>
        <w:t xml:space="preserve">(phương ngữ). </w:t>
      </w:r>
      <w:r>
        <w:t xml:space="preserve">Nhiều </w:t>
      </w:r>
      <w:r>
        <w:t xml:space="preserve">vô </w:t>
      </w:r>
      <w:r>
        <w:t xml:space="preserve">kể. </w:t>
      </w:r>
      <w:r>
        <w:rPr>
          <w:i/>
        </w:rPr>
        <w:t xml:space="preserve">Có </w:t>
      </w:r>
      <w:r>
        <w:t xml:space="preserve">lu </w:t>
      </w:r>
      <w:r>
        <w:rPr>
          <w:i/>
        </w:rPr>
        <w:t xml:space="preserve">bù </w:t>
      </w:r>
      <w:r>
        <w:t xml:space="preserve">chuyện </w:t>
      </w:r>
      <w:r>
        <w:rPr>
          <w:i/>
        </w:rPr>
        <w:t xml:space="preserve">để </w:t>
      </w:r>
      <w:r>
        <w:rPr>
          <w:i/>
        </w:rPr>
        <w:t xml:space="preserve">kể. </w:t>
      </w:r>
      <w:r>
        <w:br/>
      </w:r>
      <w:r>
        <w:rPr>
          <w:b/>
        </w:rPr>
        <w:t xml:space="preserve">lu </w:t>
      </w:r>
      <w:r>
        <w:rPr>
          <w:b/>
        </w:rPr>
        <w:t xml:space="preserve">loa </w:t>
      </w:r>
      <w:r>
        <w:rPr>
          <w:i/>
        </w:rPr>
        <w:t xml:space="preserve">động từ </w:t>
      </w:r>
      <w:r>
        <w:t xml:space="preserve">Cố </w:t>
      </w:r>
      <w:r>
        <w:t xml:space="preserve">tình </w:t>
      </w:r>
      <w:r>
        <w:t xml:space="preserve">làm </w:t>
      </w:r>
      <w:r>
        <w:t xml:space="preserve">ầm </w:t>
      </w:r>
      <w:r>
        <w:t xml:space="preserve">ĩ </w:t>
      </w:r>
      <w:r>
        <w:t xml:space="preserve">việc </w:t>
      </w:r>
      <w:r>
        <w:t xml:space="preserve">riêng </w:t>
      </w:r>
      <w:r>
        <w:t xml:space="preserve">của </w:t>
      </w:r>
      <w:r>
        <w:t xml:space="preserve">mình </w:t>
      </w:r>
      <w:r>
        <w:t xml:space="preserve">cho </w:t>
      </w:r>
      <w:r>
        <w:t xml:space="preserve">ai </w:t>
      </w:r>
      <w:r>
        <w:t xml:space="preserve">cũng </w:t>
      </w:r>
      <w:r>
        <w:t xml:space="preserve">biết. </w:t>
      </w:r>
      <w:r>
        <w:t xml:space="preserve">Khóc </w:t>
      </w:r>
      <w:r>
        <w:rPr>
          <w:i/>
        </w:rPr>
        <w:t xml:space="preserve">lu </w:t>
      </w:r>
      <w:r>
        <w:rPr>
          <w:i/>
        </w:rPr>
        <w:t xml:space="preserve">loa. </w:t>
      </w:r>
      <w:r>
        <w:rPr>
          <w:i/>
        </w:rPr>
        <w:t xml:space="preserve">!/ </w:t>
      </w:r>
      <w:r>
        <w:t xml:space="preserve">Láy: </w:t>
      </w:r>
      <w:r>
        <w:rPr>
          <w:i/>
        </w:rPr>
        <w:t xml:space="preserve">bù </w:t>
      </w:r>
      <w:r>
        <w:t xml:space="preserve">lu </w:t>
      </w:r>
      <w:r>
        <w:rPr>
          <w:i/>
        </w:rPr>
        <w:t xml:space="preserve">bù </w:t>
      </w:r>
      <w:r>
        <w:rPr>
          <w:i/>
        </w:rPr>
        <w:t xml:space="preserve">loa </w:t>
      </w:r>
      <w:r>
        <w:t xml:space="preserve">(xem </w:t>
      </w:r>
      <w:r>
        <w:t xml:space="preserve">mục </w:t>
      </w:r>
      <w:r>
        <w:t xml:space="preserve">riêng). </w:t>
      </w:r>
      <w:r>
        <w:br/>
      </w:r>
      <w:r>
        <w:rPr>
          <w:b/>
        </w:rPr>
        <w:t xml:space="preserve">lu </w:t>
      </w:r>
      <w:r>
        <w:rPr>
          <w:b/>
        </w:rPr>
        <w:t xml:space="preserve">mờ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Mờ </w:t>
      </w:r>
      <w:r>
        <w:t xml:space="preserve">đi, </w:t>
      </w:r>
      <w:r>
        <w:t xml:space="preserve">ánh </w:t>
      </w:r>
      <w:r>
        <w:t xml:space="preserve">sáng </w:t>
      </w:r>
      <w:r>
        <w:t xml:space="preserve">chỉ </w:t>
      </w:r>
      <w:r>
        <w:t xml:space="preserve">còn </w:t>
      </w:r>
      <w:r>
        <w:t xml:space="preserve">yếu </w:t>
      </w:r>
      <w:r>
        <w:t xml:space="preserve">ớt,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thấy </w:t>
      </w:r>
      <w:r>
        <w:t xml:space="preserve">rõ </w:t>
      </w:r>
      <w:r>
        <w:t xml:space="preserve">nữa. </w:t>
      </w:r>
      <w:r>
        <w:t xml:space="preserve">Ngôi </w:t>
      </w:r>
      <w:r>
        <w:t xml:space="preserve">sao </w:t>
      </w:r>
      <w:r>
        <w:t xml:space="preserve">lu </w:t>
      </w:r>
      <w:r>
        <w:t xml:space="preserve">mờ. </w:t>
      </w:r>
      <w:r>
        <w:t xml:space="preserve">Vai </w:t>
      </w:r>
      <w:r>
        <w:t xml:space="preserve">trò </w:t>
      </w:r>
      <w:r>
        <w:t xml:space="preserve">anh </w:t>
      </w:r>
      <w:r>
        <w:rPr>
          <w:i/>
        </w:rPr>
        <w:t xml:space="preserve">ta </w:t>
      </w:r>
      <w:r>
        <w:t xml:space="preserve">đã </w:t>
      </w:r>
      <w:r>
        <w:rPr>
          <w:i/>
        </w:rPr>
        <w:t xml:space="preserve">lu </w:t>
      </w:r>
      <w:r>
        <w:t xml:space="preserve">mờ </w:t>
      </w:r>
      <w:r>
        <w:t xml:space="preserve">(bóng (nghĩa bóng)). </w:t>
      </w:r>
      <w:r>
        <w:br/>
      </w:r>
      <w:r>
        <w:rPr>
          <w:b/>
        </w:rPr>
        <w:t xml:space="preserve">lù </w:t>
      </w:r>
      <w:r>
        <w:rPr>
          <w:b/>
        </w:rPr>
        <w:t xml:space="preserve">đù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vẻ </w:t>
      </w:r>
      <w:r>
        <w:t xml:space="preserve">chậm </w:t>
      </w:r>
      <w:r>
        <w:t xml:space="preserve">chạp, </w:t>
      </w:r>
      <w:r>
        <w:t xml:space="preserve">không </w:t>
      </w:r>
      <w:r>
        <w:t xml:space="preserve">lanh </w:t>
      </w:r>
      <w:r>
        <w:t xml:space="preserve">lợi. </w:t>
      </w:r>
      <w:r>
        <w:rPr>
          <w:i/>
        </w:rPr>
        <w:t xml:space="preserve">Người </w:t>
      </w:r>
      <w:r>
        <w:t xml:space="preserve">trông </w:t>
      </w:r>
      <w:r>
        <w:rPr>
          <w:i/>
        </w:rPr>
        <w:t xml:space="preserve">có </w:t>
      </w:r>
      <w:r>
        <w:t xml:space="preserve">uẻ </w:t>
      </w:r>
      <w:r>
        <w:t xml:space="preserve">lù </w:t>
      </w:r>
      <w:r>
        <w:t xml:space="preserve">đù, </w:t>
      </w:r>
      <w:r>
        <w:t xml:space="preserve">nhưng </w:t>
      </w:r>
      <w:r>
        <w:t xml:space="preserve">rất </w:t>
      </w:r>
      <w:r>
        <w:rPr>
          <w:i/>
        </w:rPr>
        <w:t xml:space="preserve">hóm </w:t>
      </w:r>
      <w:r>
        <w:t xml:space="preserve">hinh. </w:t>
      </w:r>
      <w:r>
        <w:br/>
      </w:r>
      <w:r>
        <w:rPr>
          <w:b/>
        </w:rPr>
        <w:t xml:space="preserve">lù </w:t>
      </w:r>
      <w:r>
        <w:rPr>
          <w:b/>
        </w:rPr>
        <w:t xml:space="preserve">khù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lừ </w:t>
      </w:r>
      <w:r>
        <w:rPr>
          <w:i/>
        </w:rPr>
        <w:t xml:space="preserve">đù. </w:t>
      </w:r>
      <w:r>
        <w:t xml:space="preserve">Trông </w:t>
      </w:r>
      <w:r>
        <w:t xml:space="preserve">lù </w:t>
      </w:r>
      <w:r>
        <w:t xml:space="preserve">khù </w:t>
      </w:r>
      <w:r>
        <w:t xml:space="preserve">thế </w:t>
      </w:r>
      <w:r>
        <w:t xml:space="preserve">mà </w:t>
      </w:r>
      <w:r>
        <w:t xml:space="preserve">rất </w:t>
      </w:r>
      <w:r>
        <w:t xml:space="preserve">dí </w:t>
      </w:r>
      <w:r>
        <w:t xml:space="preserve">dỏm. </w:t>
      </w:r>
      <w:r>
        <w:rPr>
          <w:i/>
        </w:rPr>
        <w:t xml:space="preserve">// </w:t>
      </w:r>
      <w:r>
        <w:rPr>
          <w:i/>
        </w:rPr>
        <w:t xml:space="preserve">Láy: </w:t>
      </w:r>
      <w:r>
        <w:t xml:space="preserve">hủ </w:t>
      </w:r>
      <w:r>
        <w:t xml:space="preserve">khủ </w:t>
      </w:r>
      <w:r>
        <w:rPr>
          <w:i/>
        </w:rPr>
        <w:t xml:space="preserve">lù </w:t>
      </w:r>
      <w:r>
        <w:t xml:space="preserve">khù </w:t>
      </w:r>
      <w:r>
        <w:t xml:space="preserve">(kng.; </w:t>
      </w:r>
      <w:r>
        <w:t xml:space="preserve">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lù </w:t>
      </w:r>
      <w:r>
        <w:rPr>
          <w:b/>
        </w:rPr>
        <w:t xml:space="preserve">lù </w:t>
      </w:r>
      <w:r>
        <w:rPr>
          <w:i/>
        </w:rPr>
        <w:t xml:space="preserve">tính từ </w:t>
      </w:r>
      <w:r>
        <w:t xml:space="preserve">Ở </w:t>
      </w:r>
      <w:r>
        <w:t xml:space="preserve">ngay </w:t>
      </w:r>
      <w:r>
        <w:t xml:space="preserve">trước </w:t>
      </w:r>
      <w:r>
        <w:t xml:space="preserve">mặt </w:t>
      </w:r>
      <w:r>
        <w:t xml:space="preserve">và </w:t>
      </w:r>
      <w:r>
        <w:t xml:space="preserve">chiếm </w:t>
      </w:r>
      <w:r>
        <w:t xml:space="preserve">mất </w:t>
      </w:r>
      <w:r>
        <w:t xml:space="preserve">một </w:t>
      </w:r>
      <w:r>
        <w:t xml:space="preserve">chỗ </w:t>
      </w:r>
      <w:r>
        <w:t xml:space="preserve">lớn </w:t>
      </w:r>
      <w:r>
        <w:t xml:space="preserve">trong </w:t>
      </w:r>
      <w:r>
        <w:t xml:space="preserve">tầm </w:t>
      </w:r>
      <w:r>
        <w:t xml:space="preserve">nhìn, </w:t>
      </w:r>
      <w:r>
        <w:t xml:space="preserve">làm </w:t>
      </w:r>
      <w:r>
        <w:t xml:space="preserve">vướng </w:t>
      </w:r>
      <w:r>
        <w:t xml:space="preserve">mắt </w:t>
      </w:r>
      <w:r>
        <w:t xml:space="preserve">tựa </w:t>
      </w:r>
      <w:r>
        <w:t xml:space="preserve">như </w:t>
      </w:r>
      <w:r>
        <w:t xml:space="preserve">không </w:t>
      </w:r>
      <w:r>
        <w:t xml:space="preserve">nhìn </w:t>
      </w:r>
      <w:r>
        <w:t xml:space="preserve">cũng </w:t>
      </w:r>
      <w:r>
        <w:t xml:space="preserve">cứ </w:t>
      </w:r>
      <w:r>
        <w:t xml:space="preserve">phải </w:t>
      </w:r>
      <w:r>
        <w:t xml:space="preserve">thấy. </w:t>
      </w:r>
      <w:r>
        <w:t xml:space="preserve">Quả </w:t>
      </w:r>
      <w:r>
        <w:t xml:space="preserve">núi </w:t>
      </w:r>
      <w:r>
        <w:rPr>
          <w:i/>
        </w:rPr>
        <w:t xml:space="preserve">lù </w:t>
      </w:r>
      <w:r>
        <w:t xml:space="preserve">lù </w:t>
      </w:r>
      <w:r>
        <w:rPr>
          <w:i/>
        </w:rPr>
        <w:t xml:space="preserve">giữa </w:t>
      </w:r>
      <w:r>
        <w:t xml:space="preserve">cánh </w:t>
      </w:r>
      <w:r>
        <w:rPr>
          <w:i/>
        </w:rPr>
        <w:t xml:space="preserve">đồng. </w:t>
      </w:r>
      <w:r>
        <w:t xml:space="preserve">To </w:t>
      </w:r>
      <w:r>
        <w:rPr>
          <w:i/>
        </w:rPr>
        <w:t xml:space="preserve">lù </w:t>
      </w:r>
      <w:r>
        <w:rPr>
          <w:i/>
        </w:rPr>
        <w:t xml:space="preserve">lù. </w:t>
      </w:r>
      <w:r>
        <w:t xml:space="preserve">Để </w:t>
      </w:r>
      <w:r>
        <w:t xml:space="preserve">lù </w:t>
      </w:r>
      <w:r>
        <w:t xml:space="preserve">lù </w:t>
      </w:r>
      <w:r>
        <w:t xml:space="preserve">ngay </w:t>
      </w:r>
      <w:r>
        <w:t xml:space="preserve">giữa </w:t>
      </w:r>
      <w:r>
        <w:t xml:space="preserve">bàn </w:t>
      </w:r>
      <w:r>
        <w:rPr>
          <w:i/>
        </w:rPr>
        <w:t xml:space="preserve">mà </w:t>
      </w:r>
      <w:r>
        <w:t xml:space="preserve">không </w:t>
      </w:r>
      <w:r>
        <w:t xml:space="preserve">thấy. </w:t>
      </w:r>
      <w:r>
        <w:t xml:space="preserve">lù </w:t>
      </w:r>
      <w:r>
        <w:t xml:space="preserve">mù </w:t>
      </w:r>
      <w:r>
        <w:t xml:space="preserve">tính từ </w:t>
      </w:r>
      <w:r>
        <w:t xml:space="preserve">Có </w:t>
      </w:r>
      <w:r>
        <w:t xml:space="preserve">ánh </w:t>
      </w:r>
      <w:r>
        <w:t xml:space="preserve">sáng </w:t>
      </w:r>
      <w:r>
        <w:t xml:space="preserve">yếu </w:t>
      </w:r>
      <w:r>
        <w:t xml:space="preserve">ớt </w:t>
      </w:r>
      <w:r>
        <w:t xml:space="preserve">đến </w:t>
      </w:r>
      <w:r>
        <w:t xml:space="preserve">mức </w:t>
      </w:r>
      <w:r>
        <w:t xml:space="preserve">dở </w:t>
      </w:r>
      <w:r>
        <w:t xml:space="preserve">sáng </w:t>
      </w:r>
      <w:r>
        <w:t xml:space="preserve">đở </w:t>
      </w:r>
      <w:r>
        <w:t xml:space="preserve">tối. </w:t>
      </w:r>
      <w:r>
        <w:t xml:space="preserve">Ngọn </w:t>
      </w:r>
      <w:r>
        <w:rPr>
          <w:i/>
        </w:rPr>
        <w:t xml:space="preserve">đèn </w:t>
      </w:r>
      <w:r>
        <w:rPr>
          <w:i/>
        </w:rPr>
        <w:t xml:space="preserve">dâu </w:t>
      </w:r>
      <w:r>
        <w:rPr>
          <w:i/>
        </w:rPr>
        <w:t xml:space="preserve">hoả </w:t>
      </w:r>
      <w:r>
        <w:t xml:space="preserve">lù </w:t>
      </w:r>
      <w:r>
        <w:t xml:space="preserve">mù. </w:t>
      </w:r>
      <w:r>
        <w:br w:type="page"/>
      </w:r>
      <w:r>
        <w:rPr>
          <w:b/>
        </w:rPr>
        <w:t xml:space="preserve">lù </w:t>
      </w:r>
      <w:r>
        <w:rPr>
          <w:b/>
        </w:rPr>
        <w:t xml:space="preserve">rù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vẻ </w:t>
      </w:r>
      <w:r>
        <w:t xml:space="preserve">chậm </w:t>
      </w:r>
      <w:r>
        <w:t xml:space="preserve">chạp </w:t>
      </w:r>
      <w:r>
        <w:t xml:space="preserve">như </w:t>
      </w:r>
      <w:r>
        <w:t xml:space="preserve">người </w:t>
      </w:r>
      <w:r>
        <w:t xml:space="preserve">đau </w:t>
      </w:r>
      <w:r>
        <w:t xml:space="preserve">yếu. </w:t>
      </w:r>
      <w:r>
        <w:rPr>
          <w:i/>
        </w:rPr>
        <w:t xml:space="preserve">Trông </w:t>
      </w:r>
      <w:r>
        <w:rPr>
          <w:i/>
        </w:rPr>
        <w:t xml:space="preserve">người </w:t>
      </w:r>
      <w:r>
        <w:t xml:space="preserve">lù </w:t>
      </w:r>
      <w:r>
        <w:t xml:space="preserve">rù </w:t>
      </w:r>
      <w:r>
        <w:rPr>
          <w:i/>
        </w:rPr>
        <w:t xml:space="preserve">mà </w:t>
      </w:r>
      <w:r>
        <w:t xml:space="preserve">rất </w:t>
      </w:r>
      <w:r>
        <w:t xml:space="preserve">gan </w:t>
      </w:r>
      <w:r>
        <w:rPr>
          <w:i/>
        </w:rPr>
        <w:t xml:space="preserve">đạ. </w:t>
      </w:r>
      <w:r>
        <w:br/>
      </w:r>
      <w:r>
        <w:rPr>
          <w:b/>
        </w:rPr>
        <w:t xml:space="preserve">lù </w:t>
      </w:r>
      <w:r>
        <w:rPr>
          <w:b/>
        </w:rPr>
        <w:t xml:space="preserve">xù </w:t>
      </w:r>
      <w:r>
        <w:rPr>
          <w:i/>
        </w:rPr>
        <w:t xml:space="preserve">tính từ </w:t>
      </w:r>
      <w:r>
        <w:t xml:space="preserve">(g.). </w:t>
      </w:r>
      <w:r>
        <w:t xml:space="preserve">Có </w:t>
      </w:r>
      <w:r>
        <w:t xml:space="preserve">nhiều </w:t>
      </w:r>
      <w:r>
        <w:t xml:space="preserve">sợi </w:t>
      </w:r>
      <w:r>
        <w:t xml:space="preserve">lông, </w:t>
      </w:r>
      <w:r>
        <w:t xml:space="preserve">tóc </w:t>
      </w:r>
      <w:r>
        <w:t xml:space="preserve">dựng </w:t>
      </w:r>
      <w:r>
        <w:t xml:space="preserve">lên </w:t>
      </w:r>
      <w:r>
        <w:t xml:space="preserve">và </w:t>
      </w:r>
      <w:r>
        <w:t xml:space="preserve">rối </w:t>
      </w:r>
      <w:r>
        <w:t xml:space="preserve">vào </w:t>
      </w:r>
      <w:r>
        <w:t xml:space="preserve">nhau. </w:t>
      </w:r>
      <w:r>
        <w:t xml:space="preserve">Đầu </w:t>
      </w:r>
      <w:r>
        <w:rPr>
          <w:i/>
        </w:rPr>
        <w:t xml:space="preserve">tóc </w:t>
      </w:r>
      <w:r>
        <w:t xml:space="preserve">lù </w:t>
      </w:r>
      <w:r>
        <w:rPr>
          <w:i/>
        </w:rPr>
        <w:t xml:space="preserve">xù. </w:t>
      </w:r>
      <w:r>
        <w:br/>
      </w:r>
      <w:r>
        <w:rPr>
          <w:b/>
        </w:rPr>
        <w:t xml:space="preserve">lủ </w:t>
      </w:r>
      <w:r>
        <w:rPr>
          <w:b/>
        </w:rPr>
        <w:t xml:space="preserve">khủ </w:t>
      </w:r>
      <w:r>
        <w:rPr>
          <w:b/>
        </w:rPr>
        <w:t xml:space="preserve">lù </w:t>
      </w:r>
      <w:r>
        <w:rPr>
          <w:b/>
        </w:rPr>
        <w:t xml:space="preserve">khù </w:t>
      </w:r>
      <w:r>
        <w:rPr>
          <w:i/>
        </w:rPr>
        <w:t xml:space="preserve">tính từ </w:t>
      </w:r>
      <w:r>
        <w:t xml:space="preserve">xem </w:t>
      </w:r>
      <w:r>
        <w:t xml:space="preserve">Jù </w:t>
      </w:r>
      <w:r>
        <w:rPr>
          <w:i/>
        </w:rPr>
        <w:t xml:space="preserve">khù </w:t>
      </w:r>
      <w:r>
        <w:t xml:space="preserve">(láy). </w:t>
      </w:r>
      <w:r>
        <w:br/>
      </w:r>
      <w:r>
        <w:rPr>
          <w:b/>
        </w:rPr>
        <w:t xml:space="preserve">lũ, </w:t>
      </w:r>
      <w:r>
        <w:rPr>
          <w:i/>
        </w:rPr>
        <w:t xml:space="preserve">danh từ </w:t>
      </w:r>
      <w:r>
        <w:t xml:space="preserve">Nước </w:t>
      </w:r>
      <w:r>
        <w:t xml:space="preserve">dâng </w:t>
      </w:r>
      <w:r>
        <w:t xml:space="preserve">cao </w:t>
      </w:r>
      <w:r>
        <w:t xml:space="preserve">ở </w:t>
      </w:r>
      <w:r>
        <w:t xml:space="preserve">vùng </w:t>
      </w:r>
      <w:r>
        <w:t xml:space="preserve">nguồn, </w:t>
      </w:r>
      <w:r>
        <w:t xml:space="preserve">dồn </w:t>
      </w:r>
      <w:r>
        <w:t xml:space="preserve">vào </w:t>
      </w:r>
      <w:r>
        <w:t xml:space="preserve">dòng </w:t>
      </w:r>
      <w:r>
        <w:t xml:space="preserve">sông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tương </w:t>
      </w:r>
      <w:r>
        <w:t xml:space="preserve">đối </w:t>
      </w:r>
      <w:r>
        <w:t xml:space="preserve">ngắn, </w:t>
      </w:r>
      <w:r>
        <w:t xml:space="preserve">do </w:t>
      </w:r>
      <w:r>
        <w:t xml:space="preserve">mưa </w:t>
      </w:r>
      <w:r>
        <w:t xml:space="preserve">hoặc </w:t>
      </w:r>
      <w:r>
        <w:t xml:space="preserve">tuyết </w:t>
      </w:r>
      <w:r>
        <w:t xml:space="preserve">tan </w:t>
      </w:r>
      <w:r>
        <w:t xml:space="preserve">gây </w:t>
      </w:r>
      <w:r>
        <w:t xml:space="preserve">ra. </w:t>
      </w:r>
      <w:r>
        <w:t xml:space="preserve">Mùa </w:t>
      </w:r>
      <w:r>
        <w:rPr>
          <w:i/>
        </w:rPr>
        <w:t xml:space="preserve">nước </w:t>
      </w:r>
      <w:r>
        <w:t xml:space="preserve">lũ. </w:t>
      </w:r>
      <w:r>
        <w:t xml:space="preserve">Dòng </w:t>
      </w:r>
      <w:r>
        <w:rPr>
          <w:i/>
        </w:rPr>
        <w:t xml:space="preserve">nước </w:t>
      </w:r>
      <w:r>
        <w:t xml:space="preserve">lũ. </w:t>
      </w:r>
      <w:r>
        <w:br/>
      </w:r>
      <w:r>
        <w:rPr>
          <w:b/>
        </w:rPr>
        <w:t xml:space="preserve">tũ, </w:t>
      </w:r>
      <w:r>
        <w:rPr>
          <w:i/>
        </w:rPr>
        <w:t xml:space="preserve">danh từ </w:t>
      </w:r>
      <w:r>
        <w:t xml:space="preserve">(khẩu ngữ). </w:t>
      </w:r>
      <w:r>
        <w:rPr>
          <w:b/>
        </w:rPr>
        <w:t xml:space="preserve">1 </w:t>
      </w:r>
      <w:r>
        <w:t xml:space="preserve">Tập </w:t>
      </w:r>
      <w:r>
        <w:t xml:space="preserve">hợp </w:t>
      </w:r>
      <w:r>
        <w:t xml:space="preserve">người </w:t>
      </w:r>
      <w:r>
        <w:t xml:space="preserve">hoặc </w:t>
      </w:r>
      <w:r>
        <w:t xml:space="preserve">động </w:t>
      </w:r>
      <w:r>
        <w:t xml:space="preserve">vật </w:t>
      </w:r>
      <w:r>
        <w:t xml:space="preserve">cùng </w:t>
      </w:r>
      <w:r>
        <w:t xml:space="preserve">loài </w:t>
      </w:r>
      <w:r>
        <w:t xml:space="preserve">lâm </w:t>
      </w:r>
      <w:r>
        <w:t xml:space="preserve">thời </w:t>
      </w:r>
      <w:r>
        <w:t xml:space="preserve">tụ </w:t>
      </w:r>
      <w:r>
        <w:t xml:space="preserve">họp </w:t>
      </w:r>
      <w:r>
        <w:t xml:space="preserve">lại </w:t>
      </w:r>
      <w:r>
        <w:t xml:space="preserve">tương </w:t>
      </w:r>
      <w:r>
        <w:t xml:space="preserve">đối </w:t>
      </w:r>
      <w:r>
        <w:t xml:space="preserve">đông, </w:t>
      </w:r>
      <w:r>
        <w:t xml:space="preserve">không </w:t>
      </w:r>
      <w:r>
        <w:t xml:space="preserve">thành </w:t>
      </w:r>
      <w:r>
        <w:t xml:space="preserve">tổ </w:t>
      </w:r>
      <w:r>
        <w:t xml:space="preserve">chức. </w:t>
      </w:r>
      <w:r>
        <w:rPr>
          <w:i/>
        </w:rPr>
        <w:t xml:space="preserve">Lũ </w:t>
      </w:r>
      <w:r>
        <w:t xml:space="preserve">trẻ. </w:t>
      </w:r>
      <w:r>
        <w:t xml:space="preserve">Cả </w:t>
      </w:r>
      <w:r>
        <w:rPr>
          <w:i/>
        </w:rPr>
        <w:t xml:space="preserve">lũ </w:t>
      </w:r>
      <w:r>
        <w:rPr>
          <w:i/>
        </w:rPr>
        <w:t xml:space="preserve">kéo </w:t>
      </w:r>
      <w:r>
        <w:t xml:space="preserve">nhau </w:t>
      </w:r>
      <w:r>
        <w:rPr>
          <w:i/>
        </w:rPr>
        <w:t xml:space="preserve">đi </w:t>
      </w:r>
      <w:r>
        <w:rPr>
          <w:i/>
        </w:rPr>
        <w:t xml:space="preserve">chơi. </w:t>
      </w:r>
      <w:r>
        <w:t xml:space="preserve">Chim </w:t>
      </w:r>
      <w:r>
        <w:rPr>
          <w:i/>
        </w:rPr>
        <w:t xml:space="preserve">đàn </w:t>
      </w:r>
      <w:r>
        <w:rPr>
          <w:i/>
        </w:rPr>
        <w:t xml:space="preserve">cá </w:t>
      </w:r>
      <w:r>
        <w:rPr>
          <w:i/>
        </w:rPr>
        <w:t xml:space="preserve">lũ. </w:t>
      </w:r>
      <w:r>
        <w:rPr>
          <w:i/>
        </w:rPr>
        <w:t xml:space="preserve">Lũ </w:t>
      </w:r>
      <w:r>
        <w:t xml:space="preserve">chuột. </w:t>
      </w:r>
      <w:r>
        <w:rPr>
          <w:b/>
        </w:rPr>
        <w:t xml:space="preserve">2 </w:t>
      </w:r>
      <w:r>
        <w:t xml:space="preserve">Tập </w:t>
      </w:r>
      <w:r>
        <w:t xml:space="preserve">hợp </w:t>
      </w:r>
      <w:r>
        <w:t xml:space="preserve">đông </w:t>
      </w:r>
      <w:r>
        <w:t xml:space="preserve">người </w:t>
      </w:r>
      <w:r>
        <w:t xml:space="preserve">có </w:t>
      </w:r>
      <w:r>
        <w:t xml:space="preserve">đặc </w:t>
      </w:r>
      <w:r>
        <w:t xml:space="preserve">điểm </w:t>
      </w:r>
      <w:r>
        <w:t xml:space="preserve">chung </w:t>
      </w:r>
      <w:r>
        <w:t xml:space="preserve">nào </w:t>
      </w:r>
      <w:r>
        <w:t xml:space="preserve">đó, </w:t>
      </w:r>
      <w:r>
        <w:t xml:space="preserve">như </w:t>
      </w:r>
      <w:r>
        <w:t xml:space="preserve">cùng </w:t>
      </w:r>
      <w:r>
        <w:t xml:space="preserve">có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xấu </w:t>
      </w:r>
      <w:r>
        <w:t xml:space="preserve">xa, </w:t>
      </w:r>
      <w:r>
        <w:t xml:space="preserve">hay </w:t>
      </w:r>
      <w:r>
        <w:t xml:space="preserve">cùng </w:t>
      </w:r>
      <w:r>
        <w:t xml:space="preserve">lứa </w:t>
      </w:r>
      <w:r>
        <w:t xml:space="preserve">tuổi, </w:t>
      </w:r>
      <w:r>
        <w:t xml:space="preserve">v.v.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coi </w:t>
      </w:r>
      <w:r>
        <w:t xml:space="preserve">khinh </w:t>
      </w:r>
      <w:r>
        <w:t xml:space="preserve">hoặc </w:t>
      </w:r>
      <w:r>
        <w:t xml:space="preserve">thân </w:t>
      </w:r>
      <w:r>
        <w:t xml:space="preserve">mật). </w:t>
      </w:r>
      <w:r>
        <w:t xml:space="preserve">Lũ </w:t>
      </w:r>
      <w:r>
        <w:rPr>
          <w:i/>
        </w:rPr>
        <w:t xml:space="preserve">giặc. </w:t>
      </w:r>
      <w:r>
        <w:t xml:space="preserve">Lũ </w:t>
      </w:r>
      <w:r>
        <w:rPr>
          <w:i/>
        </w:rPr>
        <w:t xml:space="preserve">chúng </w:t>
      </w:r>
      <w:r>
        <w:rPr>
          <w:i/>
        </w:rPr>
        <w:t xml:space="preserve">tôi </w:t>
      </w:r>
      <w:r>
        <w:t xml:space="preserve">(khẩu ngữ). </w:t>
      </w:r>
      <w:r>
        <w:t xml:space="preserve">Lũ </w:t>
      </w:r>
      <w:r>
        <w:rPr>
          <w:i/>
        </w:rPr>
        <w:t xml:space="preserve">làng </w:t>
      </w:r>
      <w:r>
        <w:rPr>
          <w:i/>
        </w:rPr>
        <w:t xml:space="preserve">(phương ngữ). </w:t>
      </w:r>
      <w:r>
        <w:br/>
      </w:r>
      <w:r>
        <w:rPr>
          <w:b/>
        </w:rPr>
        <w:t xml:space="preserve">lũ </w:t>
      </w:r>
      <w:r>
        <w:rPr>
          <w:b/>
        </w:rPr>
        <w:t xml:space="preserve">I1 </w:t>
      </w:r>
      <w:r>
        <w:rPr>
          <w:i/>
        </w:rPr>
        <w:t xml:space="preserve">danh từ </w:t>
      </w:r>
      <w:r>
        <w:t xml:space="preserve">(khẩu ngữ). </w:t>
      </w:r>
      <w:r>
        <w:t xml:space="preserve">Lũ </w:t>
      </w:r>
      <w:r>
        <w:t xml:space="preserve">người </w:t>
      </w:r>
      <w:r>
        <w:t xml:space="preserve">tương </w:t>
      </w:r>
      <w:r>
        <w:t xml:space="preserve">đối </w:t>
      </w:r>
      <w:r>
        <w:t xml:space="preserve">đông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Đ¡ </w:t>
      </w:r>
      <w:r>
        <w:rPr>
          <w:i/>
        </w:rPr>
        <w:t xml:space="preserve">đâu </w:t>
      </w:r>
      <w:r>
        <w:rPr>
          <w:i/>
        </w:rPr>
        <w:t xml:space="preserve">cũng </w:t>
      </w:r>
      <w:r>
        <w:rPr>
          <w:i/>
        </w:rPr>
        <w:t xml:space="preserve">dắt </w:t>
      </w:r>
      <w:r>
        <w:rPr>
          <w:i/>
        </w:rPr>
        <w:t xml:space="preserve">cả </w:t>
      </w:r>
      <w:r>
        <w:rPr>
          <w:i/>
        </w:rPr>
        <w:t xml:space="preserve">lũ </w:t>
      </w:r>
      <w:r>
        <w:t xml:space="preserve">l </w:t>
      </w:r>
      <w:r>
        <w:rPr>
          <w:i/>
        </w:rPr>
        <w:t xml:space="preserve">theo </w:t>
      </w:r>
      <w:r>
        <w:rPr>
          <w:i/>
        </w:rPr>
        <w:t xml:space="preserve">sau. </w:t>
      </w:r>
      <w:r>
        <w:t xml:space="preserve">II </w:t>
      </w:r>
      <w:r>
        <w:t xml:space="preserve">phụ từ </w:t>
      </w:r>
      <w:r>
        <w:t xml:space="preserve">(khẩu ngữ). </w:t>
      </w:r>
      <w:r>
        <w:t xml:space="preserve">Với </w:t>
      </w:r>
      <w:r>
        <w:t xml:space="preserve">số </w:t>
      </w:r>
      <w:r>
        <w:t xml:space="preserve">lượng </w:t>
      </w:r>
      <w:r>
        <w:t xml:space="preserve">người </w:t>
      </w:r>
      <w:r>
        <w:t xml:space="preserve">rất </w:t>
      </w:r>
      <w:r>
        <w:t xml:space="preserve">đông, </w:t>
      </w:r>
      <w:r>
        <w:t xml:space="preserve">như </w:t>
      </w:r>
      <w:r>
        <w:t xml:space="preserve">thành </w:t>
      </w:r>
      <w:r>
        <w:t xml:space="preserve">cả </w:t>
      </w:r>
      <w:r>
        <w:t xml:space="preserve">một </w:t>
      </w:r>
      <w:r>
        <w:t xml:space="preserve">đoàn. </w:t>
      </w:r>
      <w:r>
        <w:rPr>
          <w:i/>
        </w:rPr>
        <w:t xml:space="preserve">Từng </w:t>
      </w:r>
      <w:r>
        <w:rPr>
          <w:i/>
        </w:rPr>
        <w:t xml:space="preserve">đoàn </w:t>
      </w:r>
      <w:r>
        <w:rPr>
          <w:i/>
        </w:rPr>
        <w:t xml:space="preserve">người </w:t>
      </w:r>
      <w:r>
        <w:t xml:space="preserve">lũ </w:t>
      </w:r>
      <w:r>
        <w:rPr>
          <w:i/>
        </w:rPr>
        <w:t xml:space="preserve">l </w:t>
      </w:r>
      <w:r>
        <w:rPr>
          <w:i/>
        </w:rPr>
        <w:t xml:space="preserve">kéo </w:t>
      </w:r>
      <w:r>
        <w:rPr>
          <w:i/>
        </w:rPr>
        <w:t xml:space="preserve">nhau </w:t>
      </w:r>
      <w:r>
        <w:rPr>
          <w:i/>
        </w:rPr>
        <w:t xml:space="preserve">đi. </w:t>
      </w:r>
      <w:r>
        <w:t xml:space="preserve">Người </w:t>
      </w:r>
      <w:r>
        <w:rPr>
          <w:i/>
        </w:rPr>
        <w:t xml:space="preserve">đông </w:t>
      </w:r>
      <w:r>
        <w:t xml:space="preserve">lũ </w:t>
      </w:r>
      <w:r>
        <w:t xml:space="preserve">lụt </w:t>
      </w:r>
      <w:r>
        <w:t xml:space="preserve">danh từ </w:t>
      </w:r>
      <w:r>
        <w:t xml:space="preserve">Lũ </w:t>
      </w:r>
      <w:r>
        <w:t xml:space="preserve">và </w:t>
      </w:r>
      <w:r>
        <w:t xml:space="preserve">lụt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Khắc </w:t>
      </w:r>
      <w:r>
        <w:rPr>
          <w:i/>
        </w:rPr>
        <w:t xml:space="preserve">phục </w:t>
      </w:r>
      <w:r>
        <w:rPr>
          <w:i/>
        </w:rPr>
        <w:t xml:space="preserve">hệu </w:t>
      </w:r>
      <w:r>
        <w:rPr>
          <w:i/>
        </w:rPr>
        <w:t xml:space="preserve">quả </w:t>
      </w:r>
      <w:r>
        <w:t xml:space="preserve">lũ </w:t>
      </w:r>
      <w:r>
        <w:t xml:space="preserve">lụt. </w:t>
      </w:r>
      <w:r>
        <w:br/>
      </w:r>
      <w:r>
        <w:rPr>
          <w:b/>
        </w:rPr>
        <w:t xml:space="preserve">lũ </w:t>
      </w:r>
      <w:r>
        <w:rPr>
          <w:b/>
        </w:rPr>
        <w:t xml:space="preserve">lượt </w:t>
      </w:r>
      <w:r>
        <w:rPr>
          <w:i/>
        </w:rPr>
        <w:t xml:space="preserve">phụ từ </w:t>
      </w:r>
      <w:r>
        <w:t xml:space="preserve">Thành </w:t>
      </w:r>
      <w:r>
        <w:t xml:space="preserve">từng </w:t>
      </w:r>
      <w:r>
        <w:t xml:space="preserve">đoàn </w:t>
      </w:r>
      <w:r>
        <w:t xml:space="preserve">nối </w:t>
      </w:r>
      <w:r>
        <w:t xml:space="preserve">tiếp </w:t>
      </w:r>
      <w:r>
        <w:t xml:space="preserve">nhau </w:t>
      </w:r>
      <w:r>
        <w:t xml:space="preserve">không </w:t>
      </w:r>
      <w:r>
        <w:t xml:space="preserve">ngớt </w:t>
      </w:r>
      <w:r>
        <w:t xml:space="preserve">Người </w:t>
      </w:r>
      <w:r>
        <w:rPr>
          <w:i/>
        </w:rPr>
        <w:t xml:space="preserve">các </w:t>
      </w:r>
      <w:r>
        <w:rPr>
          <w:i/>
        </w:rPr>
        <w:t xml:space="preserve">nơi </w:t>
      </w:r>
      <w:r>
        <w:t xml:space="preserve">lũ </w:t>
      </w:r>
      <w:r>
        <w:rPr>
          <w:i/>
        </w:rPr>
        <w:t xml:space="preserve">lượt </w:t>
      </w:r>
      <w:r>
        <w:rPr>
          <w:i/>
        </w:rPr>
        <w:t xml:space="preserve">kéo </w:t>
      </w:r>
      <w:r>
        <w:rPr>
          <w:i/>
        </w:rPr>
        <w:t xml:space="preserve">nhau </w:t>
      </w:r>
      <w:r>
        <w:rPr>
          <w:i/>
        </w:rPr>
        <w:t xml:space="preserve">uề </w:t>
      </w:r>
      <w:r>
        <w:rPr>
          <w:i/>
        </w:rPr>
        <w:t xml:space="preserve">xem </w:t>
      </w:r>
      <w:r>
        <w:t xml:space="preserve">hội. </w:t>
      </w:r>
      <w:r>
        <w:br/>
      </w:r>
      <w:r>
        <w:rPr>
          <w:b/>
        </w:rPr>
        <w:t xml:space="preserve">lũ </w:t>
      </w:r>
      <w:r>
        <w:rPr>
          <w:b/>
        </w:rPr>
        <w:t xml:space="preserve">ống </w:t>
      </w:r>
      <w:r>
        <w:rPr>
          <w:i/>
        </w:rPr>
        <w:t xml:space="preserve">danh từ </w:t>
      </w:r>
      <w:r>
        <w:t xml:space="preserve">Lũ </w:t>
      </w:r>
      <w:r>
        <w:t xml:space="preserve">rất </w:t>
      </w:r>
      <w:r>
        <w:t xml:space="preserve">mạnh, </w:t>
      </w:r>
      <w:r>
        <w:t xml:space="preserve">ví </w:t>
      </w:r>
      <w:r>
        <w:t xml:space="preserve">như </w:t>
      </w:r>
      <w:r>
        <w:t xml:space="preserve">dòng </w:t>
      </w:r>
      <w:r>
        <w:t xml:space="preserve">nước </w:t>
      </w:r>
      <w:r>
        <w:t xml:space="preserve">ào </w:t>
      </w:r>
      <w:r>
        <w:t xml:space="preserve">ào </w:t>
      </w:r>
      <w:r>
        <w:t xml:space="preserve">tuôn </w:t>
      </w:r>
      <w:r>
        <w:t xml:space="preserve">ra </w:t>
      </w:r>
      <w:r>
        <w:t xml:space="preserve">như </w:t>
      </w:r>
      <w:r>
        <w:t xml:space="preserve">thác </w:t>
      </w:r>
      <w:r>
        <w:t xml:space="preserve">đổ </w:t>
      </w:r>
      <w:r>
        <w:t xml:space="preserve">từ </w:t>
      </w:r>
      <w:r>
        <w:t xml:space="preserve">một </w:t>
      </w:r>
      <w:r>
        <w:t xml:space="preserve">cái </w:t>
      </w:r>
      <w:r>
        <w:t xml:space="preserve">ống </w:t>
      </w:r>
      <w:r>
        <w:t xml:space="preserve">không </w:t>
      </w:r>
      <w:r>
        <w:t xml:space="preserve">lô. </w:t>
      </w:r>
      <w:r>
        <w:br/>
      </w:r>
      <w:r>
        <w:rPr>
          <w:b/>
        </w:rPr>
        <w:t xml:space="preserve">lú, </w:t>
      </w:r>
      <w:r>
        <w:rPr>
          <w:i/>
        </w:rPr>
        <w:t xml:space="preserve">danh từ </w:t>
      </w:r>
      <w:r>
        <w:t xml:space="preserve">Lối </w:t>
      </w:r>
      <w:r>
        <w:t xml:space="preserve">chơi </w:t>
      </w:r>
      <w:r>
        <w:t xml:space="preserve">cờ </w:t>
      </w:r>
      <w:r>
        <w:t xml:space="preserve">bạc </w:t>
      </w:r>
      <w:r>
        <w:t xml:space="preserve">thời </w:t>
      </w:r>
      <w:r>
        <w:t xml:space="preserve">trước, </w:t>
      </w:r>
      <w:r>
        <w:t xml:space="preserve">đặt </w:t>
      </w:r>
      <w:r>
        <w:t xml:space="preserve">tiền </w:t>
      </w:r>
      <w:r>
        <w:t xml:space="preserve">vào </w:t>
      </w:r>
      <w:r>
        <w:t xml:space="preserve">bốn </w:t>
      </w:r>
      <w:r>
        <w:t xml:space="preserve">cửa. </w:t>
      </w:r>
      <w:r>
        <w:rPr>
          <w:i/>
        </w:rPr>
        <w:t xml:space="preserve">Đánh </w:t>
      </w:r>
      <w:r>
        <w:rPr>
          <w:i/>
        </w:rPr>
        <w:t xml:space="preserve">lú. </w:t>
      </w:r>
      <w:r>
        <w:br/>
      </w:r>
      <w:r>
        <w:rPr>
          <w:b/>
        </w:rPr>
        <w:t xml:space="preserve">lú,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Nhú </w:t>
      </w:r>
      <w:r>
        <w:t xml:space="preserve">lên </w:t>
      </w:r>
      <w:r>
        <w:t xml:space="preserve">hoặc </w:t>
      </w:r>
      <w:r>
        <w:t xml:space="preserve">ló </w:t>
      </w:r>
      <w:r>
        <w:t xml:space="preserve">ra. </w:t>
      </w:r>
      <w:r>
        <w:rPr>
          <w:i/>
        </w:rPr>
        <w:t xml:space="preserve">Lú </w:t>
      </w:r>
      <w:r>
        <w:rPr>
          <w:i/>
        </w:rPr>
        <w:t xml:space="preserve">mầm </w:t>
      </w:r>
      <w:r>
        <w:rPr>
          <w:i/>
        </w:rPr>
        <w:t xml:space="preserve">non. </w:t>
      </w:r>
      <w:r>
        <w:rPr>
          <w:i/>
        </w:rPr>
        <w:t xml:space="preserve">Trăng </w:t>
      </w:r>
      <w:r>
        <w:rPr>
          <w:i/>
        </w:rPr>
        <w:t xml:space="preserve">mới </w:t>
      </w:r>
      <w:r>
        <w:t xml:space="preserve">hú. </w:t>
      </w:r>
      <w:r>
        <w:br/>
      </w:r>
      <w:r>
        <w:rPr>
          <w:b/>
        </w:rPr>
        <w:t xml:space="preserve">lú,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(khẩu ngữ). </w:t>
      </w:r>
      <w:r>
        <w:rPr>
          <w:i/>
        </w:rPr>
        <w:t xml:space="preserve">Ở </w:t>
      </w:r>
      <w:r>
        <w:t xml:space="preserve">trạng </w:t>
      </w:r>
      <w:r>
        <w:t xml:space="preserve">thái </w:t>
      </w:r>
      <w:r>
        <w:t xml:space="preserve">trí </w:t>
      </w:r>
      <w:r>
        <w:t xml:space="preserve">tuệ </w:t>
      </w:r>
      <w:r>
        <w:t xml:space="preserve">kém, </w:t>
      </w:r>
      <w:r>
        <w:t xml:space="preserve">hầu </w:t>
      </w:r>
      <w:r>
        <w:t xml:space="preserve">như </w:t>
      </w:r>
      <w:r>
        <w:t xml:space="preserve">không </w:t>
      </w:r>
      <w:r>
        <w:t xml:space="preserve">có </w:t>
      </w:r>
      <w:r>
        <w:t xml:space="preserve">hoặc </w:t>
      </w:r>
      <w:r>
        <w:t xml:space="preserve">không </w:t>
      </w:r>
      <w:r>
        <w:t xml:space="preserve">còn </w:t>
      </w:r>
      <w:r>
        <w:t xml:space="preserve">trí </w:t>
      </w:r>
      <w:r>
        <w:t xml:space="preserve">nhớ, </w:t>
      </w:r>
      <w:r>
        <w:t xml:space="preserve">trí </w:t>
      </w:r>
      <w:r>
        <w:t xml:space="preserve">khôn. </w:t>
      </w:r>
      <w:r>
        <w:t xml:space="preserve">Nó </w:t>
      </w:r>
      <w:r>
        <w:t xml:space="preserve">lú </w:t>
      </w:r>
      <w:r>
        <w:rPr>
          <w:i/>
        </w:rPr>
        <w:t xml:space="preserve">nhưng </w:t>
      </w:r>
      <w:r>
        <w:t xml:space="preserve">chú </w:t>
      </w:r>
      <w:r>
        <w:rPr>
          <w:i/>
        </w:rPr>
        <w:t xml:space="preserve">nó </w:t>
      </w:r>
      <w:r>
        <w:t xml:space="preserve">khôn </w:t>
      </w:r>
      <w:r>
        <w:t xml:space="preserve">(tục ngữ). </w:t>
      </w:r>
      <w:r>
        <w:t xml:space="preserve">Quên </w:t>
      </w:r>
      <w:r>
        <w:rPr>
          <w:i/>
        </w:rPr>
        <w:t xml:space="preserve">lú </w:t>
      </w:r>
      <w:r>
        <w:rPr>
          <w:i/>
        </w:rPr>
        <w:t xml:space="preserve">đi </w:t>
      </w:r>
      <w:r>
        <w:rPr>
          <w:i/>
        </w:rPr>
        <w:t xml:space="preserve">(quên </w:t>
      </w:r>
      <w:r>
        <w:t xml:space="preserve">mất </w:t>
      </w:r>
      <w:r>
        <w:t xml:space="preserve">đi). </w:t>
      </w:r>
      <w:r>
        <w:br/>
      </w:r>
      <w:r>
        <w:rPr>
          <w:b/>
        </w:rPr>
        <w:t xml:space="preserve">lú </w:t>
      </w:r>
      <w:r>
        <w:rPr>
          <w:b/>
        </w:rPr>
        <w:t xml:space="preserve">lẫn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trí </w:t>
      </w:r>
      <w:r>
        <w:t xml:space="preserve">tuệ </w:t>
      </w:r>
      <w:r>
        <w:t xml:space="preserve">suy </w:t>
      </w:r>
      <w:r>
        <w:t xml:space="preserve">kém, </w:t>
      </w:r>
      <w:r>
        <w:t xml:space="preserve">hay </w:t>
      </w:r>
      <w:r>
        <w:t xml:space="preserve">quên, </w:t>
      </w:r>
      <w:r>
        <w:t xml:space="preserve">hay </w:t>
      </w:r>
      <w:r>
        <w:t xml:space="preserve">lẫn. </w:t>
      </w:r>
      <w:r>
        <w:t xml:space="preserve">Đầu </w:t>
      </w:r>
      <w:r>
        <w:rPr>
          <w:i/>
        </w:rPr>
        <w:t xml:space="preserve">óc </w:t>
      </w:r>
      <w:r>
        <w:rPr>
          <w:i/>
        </w:rPr>
        <w:t xml:space="preserve">lú </w:t>
      </w:r>
      <w:r>
        <w:rPr>
          <w:i/>
        </w:rPr>
        <w:t xml:space="preserve">lẫn </w:t>
      </w:r>
      <w:r>
        <w:t xml:space="preserve">nên </w:t>
      </w:r>
      <w:r>
        <w:rPr>
          <w:i/>
        </w:rPr>
        <w:t xml:space="preserve">chẳng </w:t>
      </w:r>
      <w:r>
        <w:t xml:space="preserve">nghĩ </w:t>
      </w:r>
      <w:r>
        <w:rPr>
          <w:i/>
        </w:rPr>
        <w:t xml:space="preserve">ra. </w:t>
      </w:r>
      <w:r>
        <w:rPr>
          <w:i/>
        </w:rPr>
        <w:t xml:space="preserve">Già </w:t>
      </w:r>
      <w:r>
        <w:rPr>
          <w:i/>
        </w:rPr>
        <w:t xml:space="preserve">quá </w:t>
      </w:r>
      <w:r>
        <w:t xml:space="preserve">sinh </w:t>
      </w:r>
      <w:r>
        <w:t xml:space="preserve">ra </w:t>
      </w:r>
      <w:r>
        <w:t xml:space="preserve">lú </w:t>
      </w:r>
      <w:r>
        <w:t xml:space="preserve">lẫn. </w:t>
      </w:r>
      <w:r>
        <w:br/>
      </w:r>
      <w:r>
        <w:rPr>
          <w:b/>
        </w:rPr>
        <w:t xml:space="preserve">lú </w:t>
      </w:r>
      <w:r>
        <w:rPr>
          <w:b/>
        </w:rPr>
        <w:t xml:space="preserve">lấp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(khẩu ngữ). </w:t>
      </w:r>
      <w:r>
        <w:t xml:space="preserve">Ở </w:t>
      </w:r>
      <w:r>
        <w:t xml:space="preserve">vào </w:t>
      </w:r>
      <w:r>
        <w:t xml:space="preserve">trạng </w:t>
      </w:r>
      <w:r>
        <w:t xml:space="preserve">thái </w:t>
      </w:r>
      <w:r>
        <w:t xml:space="preserve">mất </w:t>
      </w:r>
      <w:r>
        <w:t xml:space="preserve">đi </w:t>
      </w:r>
      <w:r>
        <w:t xml:space="preserve">trí </w:t>
      </w:r>
      <w:r>
        <w:t xml:space="preserve">nhớ, </w:t>
      </w:r>
      <w:r>
        <w:t xml:space="preserve">trí </w:t>
      </w:r>
      <w:r>
        <w:t xml:space="preserve">khôn </w:t>
      </w:r>
      <w:r>
        <w:t xml:space="preserve">trong </w:t>
      </w:r>
      <w:r>
        <w:t xml:space="preserve">một </w:t>
      </w:r>
      <w:r>
        <w:t xml:space="preserve">lúc </w:t>
      </w:r>
      <w:r>
        <w:t xml:space="preserve">nào </w:t>
      </w:r>
      <w:r>
        <w:t xml:space="preserve">đó. </w:t>
      </w:r>
      <w:r>
        <w:rPr>
          <w:i/>
        </w:rPr>
        <w:t xml:space="preserve">Lo </w:t>
      </w:r>
      <w:r>
        <w:rPr>
          <w:i/>
        </w:rPr>
        <w:t xml:space="preserve">quá, </w:t>
      </w:r>
      <w:r>
        <w:rPr>
          <w:i/>
        </w:rPr>
        <w:t xml:space="preserve">nên </w:t>
      </w:r>
      <w:r>
        <w:t xml:space="preserve">lú </w:t>
      </w:r>
      <w:r>
        <w:t xml:space="preserve">lấp </w:t>
      </w:r>
      <w:r>
        <w:rPr>
          <w:i/>
        </w:rPr>
        <w:t xml:space="preserve">đi. </w:t>
      </w:r>
      <w:r>
        <w:br/>
      </w:r>
      <w:r>
        <w:rPr>
          <w:b/>
        </w:rPr>
        <w:t xml:space="preserve">lú </w:t>
      </w:r>
      <w:r>
        <w:rPr>
          <w:b/>
        </w:rPr>
        <w:t xml:space="preserve">nhú </w:t>
      </w:r>
      <w:r>
        <w:rPr>
          <w:i/>
        </w:rPr>
        <w:t xml:space="preserve">động từ </w:t>
      </w:r>
      <w:r>
        <w:t xml:space="preserve">Mới </w:t>
      </w:r>
      <w:r>
        <w:t xml:space="preserve">nhú </w:t>
      </w:r>
      <w:r>
        <w:t xml:space="preserve">ra </w:t>
      </w:r>
      <w:r>
        <w:t xml:space="preserve">hàng </w:t>
      </w:r>
      <w:r>
        <w:t xml:space="preserve">loạt </w:t>
      </w:r>
      <w:r>
        <w:t xml:space="preserve">với </w:t>
      </w:r>
      <w:r>
        <w:t xml:space="preserve">độ </w:t>
      </w:r>
      <w:r>
        <w:t xml:space="preserve">dài </w:t>
      </w:r>
      <w:r>
        <w:t xml:space="preserve">ngắn, </w:t>
      </w:r>
      <w:r>
        <w:t xml:space="preserve">cao </w:t>
      </w:r>
      <w:r>
        <w:t xml:space="preserve">thấp </w:t>
      </w:r>
      <w:r>
        <w:t xml:space="preserve">không </w:t>
      </w:r>
      <w:r>
        <w:t xml:space="preserve">đều </w:t>
      </w:r>
      <w:r>
        <w:t xml:space="preserve">nhau. </w:t>
      </w:r>
      <w:r>
        <w:t xml:space="preserve">Măng </w:t>
      </w:r>
      <w:r>
        <w:rPr>
          <w:i/>
        </w:rPr>
        <w:t xml:space="preserve">lú </w:t>
      </w:r>
      <w:r>
        <w:t xml:space="preserve">nhú </w:t>
      </w:r>
      <w:r>
        <w:rPr>
          <w:i/>
        </w:rPr>
        <w:t xml:space="preserve">bờ </w:t>
      </w:r>
      <w:r>
        <w:rPr>
          <w:i/>
        </w:rPr>
        <w:t xml:space="preserve">tre. </w:t>
      </w:r>
      <w:r>
        <w:br/>
      </w:r>
      <w:r>
        <w:rPr>
          <w:b/>
        </w:rPr>
        <w:t xml:space="preserve">lú </w:t>
      </w:r>
      <w:r>
        <w:rPr>
          <w:b/>
        </w:rPr>
        <w:t xml:space="preserve">ruột </w:t>
      </w:r>
      <w:r>
        <w:rPr>
          <w:b/>
        </w:rPr>
        <w:t xml:space="preserve">lú </w:t>
      </w:r>
      <w:r>
        <w:rPr>
          <w:b/>
        </w:rPr>
        <w:t xml:space="preserve">gan </w:t>
      </w:r>
      <w:r>
        <w:rPr>
          <w:i/>
        </w:rPr>
        <w:t xml:space="preserve">động từ </w:t>
      </w:r>
      <w:r>
        <w:t xml:space="preserve">(khẩu ngữ). </w:t>
      </w:r>
      <w:r>
        <w:t xml:space="preserve">Quên </w:t>
      </w:r>
      <w:r>
        <w:t xml:space="preserve">hẳn </w:t>
      </w:r>
      <w:r>
        <w:t xml:space="preserve">không </w:t>
      </w:r>
      <w:r>
        <w:t xml:space="preserve">còn </w:t>
      </w:r>
      <w:r>
        <w:t xml:space="preserve">nhớ </w:t>
      </w:r>
      <w:r>
        <w:t xml:space="preserve">tí </w:t>
      </w:r>
      <w:r>
        <w:t xml:space="preserve">gì. </w:t>
      </w:r>
      <w:r>
        <w:br/>
      </w:r>
      <w:r>
        <w:rPr>
          <w:b/>
        </w:rPr>
        <w:t xml:space="preserve">lụ </w:t>
      </w:r>
      <w:r>
        <w:rPr>
          <w:b/>
        </w:rPr>
        <w:t xml:space="preserve">khụ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vẻ </w:t>
      </w:r>
      <w:r>
        <w:t xml:space="preserve">người </w:t>
      </w:r>
      <w:r>
        <w:t xml:space="preserve">già, </w:t>
      </w:r>
      <w:r>
        <w:t xml:space="preserve">chậm </w:t>
      </w:r>
      <w:r>
        <w:t xml:space="preserve">chạp </w:t>
      </w:r>
      <w:r>
        <w:t xml:space="preserve">và </w:t>
      </w:r>
      <w:r>
        <w:t xml:space="preserve">yếu </w:t>
      </w:r>
      <w:r>
        <w:t xml:space="preserve">đuối, </w:t>
      </w:r>
      <w:r>
        <w:t xml:space="preserve">biểu </w:t>
      </w:r>
      <w:r>
        <w:t xml:space="preserve">hiện </w:t>
      </w:r>
      <w:r>
        <w:t xml:space="preserve">không </w:t>
      </w:r>
      <w:r>
        <w:t xml:space="preserve">còn </w:t>
      </w:r>
      <w:r>
        <w:t xml:space="preserve">sức </w:t>
      </w:r>
      <w:r>
        <w:t xml:space="preserve">sống </w:t>
      </w:r>
      <w:r>
        <w:t xml:space="preserve">bao </w:t>
      </w:r>
      <w:r>
        <w:t xml:space="preserve">nhiêu. </w:t>
      </w:r>
      <w:r>
        <w:rPr>
          <w:i/>
        </w:rPr>
        <w:t xml:space="preserve">Già </w:t>
      </w:r>
      <w:r>
        <w:t xml:space="preserve">lụ </w:t>
      </w:r>
      <w:r>
        <w:rPr>
          <w:i/>
        </w:rPr>
        <w:t xml:space="preserve">khụ. </w:t>
      </w:r>
      <w:r>
        <w:rPr>
          <w:i/>
        </w:rPr>
        <w:t xml:space="preserve">Lụ </w:t>
      </w:r>
      <w:r>
        <w:rPr>
          <w:i/>
        </w:rPr>
        <w:t xml:space="preserve">khu </w:t>
      </w:r>
      <w:r>
        <w:t xml:space="preserve">như </w:t>
      </w:r>
      <w:r>
        <w:t xml:space="preserve">ông </w:t>
      </w:r>
      <w:r>
        <w:rPr>
          <w:i/>
        </w:rPr>
        <w:t xml:space="preserve">lão </w:t>
      </w:r>
      <w:r>
        <w:rPr>
          <w:i/>
        </w:rPr>
        <w:t xml:space="preserve">chín </w:t>
      </w:r>
      <w:r>
        <w:rPr>
          <w:i/>
        </w:rPr>
        <w:t xml:space="preserve">mươi. </w:t>
      </w:r>
      <w:r>
        <w:br/>
      </w:r>
      <w:r>
        <w:rPr>
          <w:b/>
        </w:rPr>
        <w:t xml:space="preserve">lua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Lùa. </w:t>
      </w:r>
      <w:r>
        <w:rPr>
          <w:i/>
        </w:rPr>
        <w:t xml:space="preserve">Lua </w:t>
      </w:r>
      <w:r>
        <w:t xml:space="preserve">bát </w:t>
      </w:r>
      <w:r>
        <w:rPr>
          <w:i/>
        </w:rPr>
        <w:t xml:space="preserve">cơm. </w:t>
      </w:r>
      <w:r>
        <w:br/>
      </w:r>
      <w:r>
        <w:rPr>
          <w:b/>
        </w:rPr>
        <w:t xml:space="preserve">lùa,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bằng </w:t>
      </w:r>
      <w:r>
        <w:t xml:space="preserve">sắt </w:t>
      </w:r>
      <w:r>
        <w:t xml:space="preserve">có </w:t>
      </w:r>
      <w:r>
        <w:t xml:space="preserve">những </w:t>
      </w:r>
      <w:r>
        <w:t xml:space="preserve">lỗ </w:t>
      </w:r>
      <w:r>
        <w:t xml:space="preserve">tròn </w:t>
      </w:r>
      <w:r>
        <w:t xml:space="preserve">nhỏ </w:t>
      </w:r>
      <w:r>
        <w:t xml:space="preserve">để </w:t>
      </w:r>
      <w:r>
        <w:t xml:space="preserve">kéo </w:t>
      </w:r>
      <w:r>
        <w:rPr>
          <w:i/>
        </w:rPr>
        <w:t xml:space="preserve">sợi </w:t>
      </w:r>
      <w:r>
        <w:t xml:space="preserve">kim </w:t>
      </w:r>
      <w:r>
        <w:t xml:space="preserve">loại </w:t>
      </w:r>
      <w:r>
        <w:t xml:space="preserve">(thường </w:t>
      </w:r>
      <w:r>
        <w:t xml:space="preserve">là </w:t>
      </w:r>
      <w:r>
        <w:t xml:space="preserve">vàng, </w:t>
      </w:r>
      <w:r>
        <w:t xml:space="preserve">bạc). </w:t>
      </w:r>
      <w:r>
        <w:t xml:space="preserve">Bàn </w:t>
      </w:r>
      <w:r>
        <w:rPr>
          <w:i/>
        </w:rPr>
        <w:t xml:space="preserve">lùa. </w:t>
      </w:r>
      <w:r>
        <w:br/>
      </w:r>
      <w:r>
        <w:rPr>
          <w:b/>
        </w:rPr>
        <w:t xml:space="preserve">lùa,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cả </w:t>
      </w:r>
      <w:r>
        <w:t xml:space="preserve">một </w:t>
      </w:r>
      <w:r>
        <w:t xml:space="preserve">đàn </w:t>
      </w:r>
      <w:r>
        <w:t xml:space="preserve">phải </w:t>
      </w:r>
      <w:r>
        <w:t xml:space="preserve">di </w:t>
      </w:r>
      <w:r>
        <w:t xml:space="preserve">chuyển </w:t>
      </w:r>
      <w:r>
        <w:t xml:space="preserve">về </w:t>
      </w:r>
      <w:r>
        <w:t xml:space="preserve">một </w:t>
      </w:r>
      <w:r>
        <w:t xml:space="preserve">hướng, </w:t>
      </w:r>
      <w:r>
        <w:t xml:space="preserve">một </w:t>
      </w:r>
      <w:r>
        <w:t xml:space="preserve">nơi </w:t>
      </w:r>
      <w:r>
        <w:t xml:space="preserve">nhất </w:t>
      </w:r>
      <w:r>
        <w:t xml:space="preserve">định. </w:t>
      </w:r>
      <w:r>
        <w:t xml:space="preserve">Lùa </w:t>
      </w:r>
      <w:r>
        <w:rPr>
          <w:i/>
        </w:rPr>
        <w:t xml:space="preserve">đàn </w:t>
      </w:r>
      <w:r>
        <w:t xml:space="preserve">uịt </w:t>
      </w:r>
      <w:r>
        <w:rPr>
          <w:i/>
        </w:rPr>
        <w:t xml:space="preserve">ra </w:t>
      </w:r>
      <w:r>
        <w:rPr>
          <w:i/>
        </w:rPr>
        <w:t xml:space="preserve">đồng. </w:t>
      </w:r>
      <w:r>
        <w:rPr>
          <w:i/>
        </w:rPr>
        <w:t xml:space="preserve">Lùa </w:t>
      </w:r>
      <w:r>
        <w:t xml:space="preserve">trâu </w:t>
      </w:r>
      <w:r>
        <w:rPr>
          <w:i/>
        </w:rPr>
        <w:t xml:space="preserve">uề </w:t>
      </w:r>
      <w:r>
        <w:t xml:space="preserve">chuồng. </w:t>
      </w:r>
      <w:r>
        <w:rPr>
          <w:b/>
        </w:rPr>
        <w:t xml:space="preserve">2 </w:t>
      </w:r>
      <w:r>
        <w:t xml:space="preserve">Luồn </w:t>
      </w:r>
      <w:r>
        <w:t xml:space="preserve">vào </w:t>
      </w:r>
      <w:r>
        <w:t xml:space="preserve">hay </w:t>
      </w:r>
      <w:r>
        <w:t xml:space="preserve">luồn </w:t>
      </w:r>
      <w:r>
        <w:t xml:space="preserve">qua </w:t>
      </w:r>
      <w:r>
        <w:t xml:space="preserve">nơi </w:t>
      </w:r>
      <w:r>
        <w:t xml:space="preserve">có </w:t>
      </w:r>
      <w:r>
        <w:t xml:space="preserve">chỗ </w:t>
      </w:r>
      <w:r>
        <w:t xml:space="preserve">trống </w:t>
      </w:r>
      <w:r>
        <w:t xml:space="preserve">hẹp. </w:t>
      </w:r>
      <w:r>
        <w:rPr>
          <w:i/>
        </w:rPr>
        <w:t xml:space="preserve">Lùa </w:t>
      </w:r>
      <w:r>
        <w:t xml:space="preserve">chối </w:t>
      </w:r>
      <w:r>
        <w:t xml:space="preserve">uào </w:t>
      </w:r>
      <w:r>
        <w:t xml:space="preserve">gầm </w:t>
      </w:r>
      <w:r>
        <w:t xml:space="preserve">giường </w:t>
      </w:r>
      <w:r>
        <w:rPr>
          <w:i/>
        </w:rPr>
        <w:t xml:space="preserve">mà </w:t>
      </w:r>
      <w:r>
        <w:rPr>
          <w:i/>
        </w:rPr>
        <w:t xml:space="preserve">quét. </w:t>
      </w:r>
      <w:r>
        <w:rPr>
          <w:i/>
        </w:rPr>
        <w:t xml:space="preserve">Gió </w:t>
      </w:r>
      <w:r>
        <w:t xml:space="preserve">lùa </w:t>
      </w:r>
      <w:r>
        <w:rPr>
          <w:i/>
        </w:rPr>
        <w:t xml:space="preserve">qua </w:t>
      </w:r>
      <w:r>
        <w:rPr>
          <w:i/>
        </w:rPr>
        <w:t xml:space="preserve">khe </w:t>
      </w:r>
      <w:r>
        <w:t xml:space="preserve">cửa. </w:t>
      </w:r>
      <w:r>
        <w:rPr>
          <w:b/>
        </w:rPr>
        <w:t xml:space="preserve">3 </w:t>
      </w:r>
      <w:r>
        <w:t xml:space="preserve">Và </w:t>
      </w:r>
      <w:r>
        <w:t xml:space="preserve">nhanh </w:t>
      </w:r>
      <w:r>
        <w:t xml:space="preserve">vào </w:t>
      </w:r>
      <w:r>
        <w:t xml:space="preserve">miệng </w:t>
      </w:r>
      <w:r>
        <w:t xml:space="preserve">(thường </w:t>
      </w:r>
      <w:r>
        <w:t xml:space="preserve">là </w:t>
      </w:r>
      <w:r>
        <w:t xml:space="preserve">món </w:t>
      </w:r>
      <w:r>
        <w:t xml:space="preserve">ăn </w:t>
      </w:r>
      <w:r>
        <w:t xml:space="preserve">có </w:t>
      </w:r>
      <w:r>
        <w:t xml:space="preserve">nước) </w:t>
      </w:r>
      <w:r>
        <w:t xml:space="preserve">và </w:t>
      </w:r>
      <w:r>
        <w:t xml:space="preserve">nuốt </w:t>
      </w:r>
      <w:r>
        <w:t xml:space="preserve">vội, </w:t>
      </w:r>
      <w:r>
        <w:t xml:space="preserve">cốt </w:t>
      </w:r>
      <w:r>
        <w:t xml:space="preserve">ăn </w:t>
      </w:r>
      <w:r>
        <w:t xml:space="preserve">cho </w:t>
      </w:r>
      <w:r>
        <w:t xml:space="preserve">xong </w:t>
      </w:r>
      <w:r>
        <w:t xml:space="preserve">bữa. </w:t>
      </w:r>
      <w:r>
        <w:t xml:space="preserve">Chan </w:t>
      </w:r>
      <w:r>
        <w:t xml:space="preserve">canh </w:t>
      </w:r>
      <w:r>
        <w:rPr>
          <w:i/>
        </w:rPr>
        <w:t xml:space="preserve">lùa </w:t>
      </w:r>
      <w:r>
        <w:t xml:space="preserve">vội </w:t>
      </w:r>
      <w:r>
        <w:t xml:space="preserve">lưng </w:t>
      </w:r>
      <w:r>
        <w:rPr>
          <w:i/>
        </w:rPr>
        <w:t xml:space="preserve">cơm </w:t>
      </w:r>
      <w:r>
        <w:t xml:space="preserve">rồi </w:t>
      </w:r>
      <w:r>
        <w:t xml:space="preserve">đi </w:t>
      </w:r>
      <w:r>
        <w:rPr>
          <w:i/>
        </w:rPr>
        <w:t xml:space="preserve">ngay. </w:t>
      </w:r>
      <w:r>
        <w:rPr>
          <w:b/>
        </w:rPr>
        <w:t xml:space="preserve">4 </w:t>
      </w:r>
      <w:r>
        <w:t xml:space="preserve">Dùng </w:t>
      </w:r>
      <w:r>
        <w:t xml:space="preserve">cào </w:t>
      </w:r>
      <w:r>
        <w:t xml:space="preserve">cỏ </w:t>
      </w:r>
      <w:r>
        <w:t xml:space="preserve">sục </w:t>
      </w:r>
      <w:r>
        <w:t xml:space="preserve">bùn </w:t>
      </w:r>
      <w:r>
        <w:t xml:space="preserve">ở </w:t>
      </w:r>
      <w:r>
        <w:t xml:space="preserve">ruộng </w:t>
      </w:r>
      <w:r>
        <w:t xml:space="preserve">lúa </w:t>
      </w:r>
      <w:r>
        <w:t xml:space="preserve">nước. </w:t>
      </w:r>
      <w:r>
        <w:t xml:space="preserve">Chiêm </w:t>
      </w:r>
      <w:r>
        <w:t xml:space="preserve">lùa </w:t>
      </w:r>
      <w:r>
        <w:t xml:space="preserve">mùa </w:t>
      </w:r>
      <w:r>
        <w:t xml:space="preserve">cuốc </w:t>
      </w:r>
      <w:r>
        <w:t xml:space="preserve">(tục ngữ). </w:t>
      </w:r>
      <w:r>
        <w:br/>
      </w:r>
      <w:r>
        <w:rPr>
          <w:b/>
        </w:rPr>
        <w:t xml:space="preserve">lũa </w:t>
      </w:r>
      <w:r>
        <w:rPr>
          <w:i/>
        </w:rPr>
        <w:t xml:space="preserve">tính từ </w:t>
      </w:r>
      <w:r>
        <w:t xml:space="preserve">(phương ngữ). </w:t>
      </w:r>
      <w:r>
        <w:rPr>
          <w:b/>
        </w:rPr>
        <w:t xml:space="preserve">1 </w:t>
      </w:r>
      <w:r>
        <w:t xml:space="preserve">(ít dùng). </w:t>
      </w:r>
      <w:r>
        <w:t xml:space="preserve">Rữa </w:t>
      </w:r>
      <w:r>
        <w:t xml:space="preserve">nát. </w:t>
      </w:r>
      <w:r>
        <w:t xml:space="preserve">Chín </w:t>
      </w:r>
      <w:r>
        <w:rPr>
          <w:i/>
        </w:rPr>
        <w:t xml:space="preserve">lũa. </w:t>
      </w:r>
      <w:r>
        <w:rPr>
          <w:i/>
        </w:rPr>
        <w:t xml:space="preserve">Xác </w:t>
      </w:r>
      <w:r>
        <w:t xml:space="preserve">chết </w:t>
      </w:r>
      <w:r>
        <w:rPr>
          <w:i/>
        </w:rPr>
        <w:t xml:space="preserve">đã </w:t>
      </w:r>
      <w:r>
        <w:t xml:space="preserve">lũa </w:t>
      </w:r>
      <w:r>
        <w:rPr>
          <w:i/>
        </w:rPr>
        <w:t xml:space="preserve">xương </w:t>
      </w:r>
      <w:r>
        <w:t xml:space="preserve">(chỉ </w:t>
      </w:r>
      <w:r>
        <w:t xml:space="preserve">còn </w:t>
      </w:r>
      <w:r>
        <w:t xml:space="preserve">thấy </w:t>
      </w:r>
      <w:r>
        <w:t xml:space="preserve">xương). </w:t>
      </w:r>
      <w:r>
        <w:rPr>
          <w:b/>
        </w:rPr>
        <w:t xml:space="preserve">2 </w:t>
      </w:r>
      <w:r>
        <w:t xml:space="preserve">Lõi. </w:t>
      </w:r>
      <w:r>
        <w:t xml:space="preserve">Cờ </w:t>
      </w:r>
      <w:r>
        <w:rPr>
          <w:i/>
        </w:rPr>
        <w:t xml:space="preserve">bạc </w:t>
      </w:r>
      <w:r>
        <w:rPr>
          <w:i/>
        </w:rPr>
        <w:t xml:space="preserve">bịp </w:t>
      </w:r>
      <w:r>
        <w:rPr>
          <w:i/>
        </w:rPr>
        <w:t xml:space="preserve">đã </w:t>
      </w:r>
      <w:r>
        <w:t xml:space="preserve">lũa. </w:t>
      </w:r>
      <w:r>
        <w:br/>
      </w:r>
      <w:r>
        <w:rPr>
          <w:b/>
        </w:rPr>
        <w:t xml:space="preserve">lúa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Cây </w:t>
      </w:r>
      <w:r>
        <w:t xml:space="preserve">lương </w:t>
      </w:r>
      <w:r>
        <w:t xml:space="preserve">thực, </w:t>
      </w:r>
      <w:r>
        <w:t xml:space="preserve">thân </w:t>
      </w:r>
      <w:r>
        <w:t xml:space="preserve">cỏ </w:t>
      </w:r>
      <w:r>
        <w:t xml:space="preserve">rỗng, </w:t>
      </w:r>
      <w:r>
        <w:t xml:space="preserve">hoa </w:t>
      </w:r>
      <w:r>
        <w:t xml:space="preserve">lưỡng </w:t>
      </w:r>
      <w:r>
        <w:t xml:space="preserve">tính, </w:t>
      </w:r>
      <w:r>
        <w:t xml:space="preserve">không </w:t>
      </w:r>
      <w:r>
        <w:t xml:space="preserve">có </w:t>
      </w:r>
      <w:r>
        <w:t xml:space="preserve">bao </w:t>
      </w:r>
      <w:r>
        <w:t xml:space="preserve">hoa, </w:t>
      </w:r>
      <w:r>
        <w:t xml:space="preserve">quả </w:t>
      </w:r>
      <w:r>
        <w:t xml:space="preserve">có </w:t>
      </w:r>
      <w:r>
        <w:t xml:space="preserve">vỏ </w:t>
      </w:r>
      <w:r>
        <w:t xml:space="preserve">trấu </w:t>
      </w:r>
      <w:r>
        <w:t xml:space="preserve">bao </w:t>
      </w:r>
      <w:r>
        <w:t xml:space="preserve">ngoài </w:t>
      </w:r>
      <w:r>
        <w:t xml:space="preserve">gọi </w:t>
      </w:r>
      <w:r>
        <w:t xml:space="preserve">là </w:t>
      </w:r>
      <w:r>
        <w:t xml:space="preserve">hạt </w:t>
      </w:r>
      <w:r>
        <w:t xml:space="preserve">thóc. </w:t>
      </w:r>
      <w:r>
        <w:t xml:space="preserve">Ruộng </w:t>
      </w:r>
      <w:r>
        <w:rPr>
          <w:i/>
        </w:rPr>
        <w:t xml:space="preserve">lúa. </w:t>
      </w:r>
      <w:r>
        <w:rPr>
          <w:i/>
        </w:rPr>
        <w:t xml:space="preserve">Lúa </w:t>
      </w:r>
      <w:r>
        <w:rPr>
          <w:i/>
        </w:rPr>
        <w:t xml:space="preserve">mùa. </w:t>
      </w:r>
      <w:r>
        <w:rPr>
          <w:b/>
        </w:rPr>
        <w:t xml:space="preserve">2 </w:t>
      </w:r>
      <w:r>
        <w:t xml:space="preserve">(phương ngữ). </w:t>
      </w:r>
      <w:r>
        <w:t xml:space="preserve">Thóc. </w:t>
      </w:r>
      <w:r>
        <w:t xml:space="preserve">Xay </w:t>
      </w:r>
      <w:r>
        <w:t xml:space="preserve">lúa. </w:t>
      </w:r>
      <w:r>
        <w:br/>
      </w:r>
      <w:r>
        <w:rPr>
          <w:b/>
        </w:rPr>
        <w:t xml:space="preserve">lúa </w:t>
      </w:r>
      <w:r>
        <w:rPr>
          <w:b/>
        </w:rPr>
        <w:t xml:space="preserve">cấy </w:t>
      </w:r>
      <w:r>
        <w:rPr>
          <w:i/>
        </w:rPr>
        <w:t xml:space="preserve">danh từ </w:t>
      </w:r>
      <w:r>
        <w:t xml:space="preserve">Lúa </w:t>
      </w:r>
      <w:r>
        <w:t xml:space="preserve">được </w:t>
      </w:r>
      <w:r>
        <w:t xml:space="preserve">gieo </w:t>
      </w:r>
      <w:r>
        <w:t xml:space="preserve">mạ </w:t>
      </w:r>
      <w:r>
        <w:t xml:space="preserve">rồi </w:t>
      </w:r>
      <w:r>
        <w:t xml:space="preserve">nhổ </w:t>
      </w:r>
      <w:r>
        <w:t xml:space="preserve">đi </w:t>
      </w:r>
      <w:r>
        <w:t xml:space="preserve">Ccaylati. </w:t>
      </w:r>
      <w:r>
        <w:br/>
      </w:r>
      <w:r>
        <w:rPr>
          <w:b/>
        </w:rPr>
        <w:t xml:space="preserve">lúa </w:t>
      </w:r>
      <w:r>
        <w:rPr>
          <w:b/>
        </w:rPr>
        <w:t xml:space="preserve">chét </w:t>
      </w:r>
      <w:r>
        <w:rPr>
          <w:i/>
        </w:rPr>
        <w:t xml:space="preserve">danh từ </w:t>
      </w:r>
      <w:r>
        <w:t xml:space="preserve">Lúa </w:t>
      </w:r>
      <w:r>
        <w:t xml:space="preserve">nảy </w:t>
      </w:r>
      <w:r>
        <w:t xml:space="preserve">lên </w:t>
      </w:r>
      <w:r>
        <w:t xml:space="preserve">từ </w:t>
      </w:r>
      <w:r>
        <w:t xml:space="preserve">các </w:t>
      </w:r>
      <w:r>
        <w:t xml:space="preserve">mầm </w:t>
      </w:r>
      <w:r>
        <w:t xml:space="preserve">của </w:t>
      </w:r>
      <w:r>
        <w:t xml:space="preserve">đốt </w:t>
      </w:r>
      <w:r>
        <w:t xml:space="preserve">gốc </w:t>
      </w:r>
      <w:r>
        <w:t xml:space="preserve">rạ </w:t>
      </w:r>
      <w:r>
        <w:t xml:space="preserve">sau </w:t>
      </w:r>
      <w:r>
        <w:t xml:space="preserve">khi </w:t>
      </w:r>
      <w:r>
        <w:t xml:space="preserve">gặt. </w:t>
      </w:r>
      <w:r>
        <w:br/>
      </w:r>
      <w:r>
        <w:rPr>
          <w:b/>
        </w:rPr>
        <w:t xml:space="preserve">lúa </w:t>
      </w:r>
      <w:r>
        <w:rPr>
          <w:b/>
        </w:rPr>
        <w:t xml:space="preserve">đông-xuân </w:t>
      </w:r>
      <w:r>
        <w:rPr>
          <w:i/>
        </w:rPr>
        <w:t xml:space="preserve">danh từ </w:t>
      </w:r>
      <w:r>
        <w:t xml:space="preserve">Lúa </w:t>
      </w:r>
      <w:r>
        <w:t xml:space="preserve">gieo </w:t>
      </w:r>
      <w:r>
        <w:t xml:space="preserve">cấy </w:t>
      </w:r>
      <w:r>
        <w:t xml:space="preserve">vào </w:t>
      </w:r>
      <w:r>
        <w:t xml:space="preserve">cuối </w:t>
      </w:r>
      <w:r>
        <w:t xml:space="preserve">mùa </w:t>
      </w:r>
      <w:r>
        <w:rPr>
          <w:i/>
        </w:rPr>
        <w:t xml:space="preserve">mưa </w:t>
      </w:r>
      <w:r>
        <w:t xml:space="preserve">và </w:t>
      </w:r>
      <w:r>
        <w:t xml:space="preserve">thu </w:t>
      </w:r>
      <w:r>
        <w:t xml:space="preserve">hoạch </w:t>
      </w:r>
      <w:r>
        <w:t xml:space="preserve">trong </w:t>
      </w:r>
      <w:r>
        <w:t xml:space="preserve">mùa </w:t>
      </w:r>
      <w:r>
        <w:t xml:space="preserve">khô </w:t>
      </w:r>
      <w:r>
        <w:t xml:space="preserve">hay </w:t>
      </w:r>
      <w:r>
        <w:t xml:space="preserve">đâu </w:t>
      </w:r>
      <w:r>
        <w:t xml:space="preserve">mùa </w:t>
      </w:r>
      <w:r>
        <w:t xml:space="preserve">mưa </w:t>
      </w:r>
      <w:r>
        <w:t xml:space="preserve">năm </w:t>
      </w:r>
      <w:r>
        <w:t xml:space="preserve">sau.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