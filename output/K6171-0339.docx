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khủng </w:t>
      </w:r>
      <w:r>
        <w:rPr>
          <w:b/>
        </w:rPr>
        <w:t xml:space="preserve">bố </w:t>
      </w:r>
      <w:r>
        <w:rPr>
          <w:i/>
        </w:rPr>
        <w:t xml:space="preserve">động từ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làm </w:t>
      </w:r>
      <w:r>
        <w:t xml:space="preserve">cho </w:t>
      </w:r>
      <w:r>
        <w:t xml:space="preserve">khiếp </w:t>
      </w:r>
      <w:r>
        <w:t xml:space="preserve">sợ </w:t>
      </w:r>
      <w:r>
        <w:t xml:space="preserve">để </w:t>
      </w:r>
      <w:r>
        <w:t xml:space="preserve">hòng </w:t>
      </w:r>
      <w:r>
        <w:t xml:space="preserve">khuất </w:t>
      </w:r>
      <w:r>
        <w:rPr>
          <w:i/>
        </w:rPr>
        <w:t xml:space="preserve">phục. </w:t>
      </w:r>
      <w:r>
        <w:rPr>
          <w:i/>
        </w:rPr>
        <w:t xml:space="preserve">Khủng </w:t>
      </w:r>
      <w:r>
        <w:rPr>
          <w:i/>
        </w:rPr>
        <w:t xml:space="preserve">bố </w:t>
      </w:r>
      <w:r>
        <w:rPr>
          <w:i/>
        </w:rPr>
        <w:t xml:space="preserve">tỉnh </w:t>
      </w:r>
      <w:r>
        <w:t xml:space="preserve">thần. </w:t>
      </w:r>
      <w:r>
        <w:br/>
      </w:r>
      <w:r>
        <w:rPr>
          <w:b/>
        </w:rPr>
        <w:t xml:space="preserve">khủng </w:t>
      </w:r>
      <w:r>
        <w:rPr>
          <w:b/>
        </w:rPr>
        <w:t xml:space="preserve">bố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Sự </w:t>
      </w:r>
      <w:r>
        <w:t xml:space="preserve">khủng </w:t>
      </w:r>
      <w:r>
        <w:t xml:space="preserve">bố </w:t>
      </w:r>
      <w:r>
        <w:t xml:space="preserve">rất </w:t>
      </w:r>
      <w:r>
        <w:t xml:space="preserve">dã </w:t>
      </w:r>
      <w:r>
        <w:t xml:space="preserve">man </w:t>
      </w:r>
      <w:r>
        <w:t xml:space="preserve">trên </w:t>
      </w:r>
      <w:r>
        <w:t xml:space="preserve">quy </w:t>
      </w:r>
      <w:r>
        <w:t xml:space="preserve">mô </w:t>
      </w:r>
      <w:r>
        <w:t xml:space="preserve">rộng </w:t>
      </w:r>
      <w:r>
        <w:t xml:space="preserve">lớn. </w:t>
      </w:r>
      <w:r>
        <w:br/>
      </w:r>
      <w:r>
        <w:rPr>
          <w:b/>
        </w:rPr>
        <w:t xml:space="preserve">khủng </w:t>
      </w:r>
      <w:r>
        <w:rPr>
          <w:b/>
        </w:rPr>
        <w:t xml:space="preserve">hoảng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† </w:t>
      </w:r>
      <w:r>
        <w:t xml:space="preserve">Tình </w:t>
      </w:r>
      <w:r>
        <w:t xml:space="preserve">trạng </w:t>
      </w:r>
      <w:r>
        <w:t xml:space="preserve">rối </w:t>
      </w:r>
      <w:r>
        <w:t xml:space="preserve">loạn, </w:t>
      </w:r>
      <w:r>
        <w:t xml:space="preserve">mất </w:t>
      </w:r>
      <w:r>
        <w:t xml:space="preserve">thăng </w:t>
      </w:r>
      <w:r>
        <w:t xml:space="preserve">bằng </w:t>
      </w:r>
      <w:r>
        <w:t xml:space="preserve">nghiêm </w:t>
      </w:r>
      <w:r>
        <w:t xml:space="preserve">trọng </w:t>
      </w:r>
      <w:r>
        <w:t xml:space="preserve">do </w:t>
      </w:r>
      <w:r>
        <w:t xml:space="preserve">có </w:t>
      </w:r>
      <w:r>
        <w:t xml:space="preserve">nhiều </w:t>
      </w:r>
      <w:r>
        <w:t xml:space="preserve">mâu </w:t>
      </w:r>
      <w:r>
        <w:t xml:space="preserve">thuẫn </w:t>
      </w:r>
      <w:r>
        <w:t xml:space="preserve">không </w:t>
      </w:r>
      <w:r>
        <w:t xml:space="preserve">được </w:t>
      </w:r>
      <w:r>
        <w:t xml:space="preserve">hoặc </w:t>
      </w:r>
      <w:r>
        <w:t xml:space="preserve">chưa </w:t>
      </w:r>
      <w:r>
        <w:t xml:space="preserve">được </w:t>
      </w:r>
      <w:r>
        <w:t xml:space="preserve">giải </w:t>
      </w:r>
      <w:r>
        <w:t xml:space="preserve">quyết </w:t>
      </w:r>
      <w:r>
        <w:rPr>
          <w:i/>
        </w:rPr>
        <w:t xml:space="preserve">Lâm </w:t>
      </w:r>
      <w:r>
        <w:t xml:space="preserve">vào </w:t>
      </w:r>
      <w:r>
        <w:rPr>
          <w:i/>
        </w:rPr>
        <w:t xml:space="preserve">khủng </w:t>
      </w:r>
      <w:r>
        <w:t xml:space="preserve">hoảng. </w:t>
      </w:r>
      <w:r>
        <w:rPr>
          <w:i/>
        </w:rPr>
        <w:t xml:space="preserve">Khủng </w:t>
      </w:r>
      <w:r>
        <w:rPr>
          <w:i/>
        </w:rPr>
        <w:t xml:space="preserve">hoảng </w:t>
      </w:r>
      <w:r>
        <w:t xml:space="preserve">uễ </w:t>
      </w:r>
      <w:r>
        <w:rPr>
          <w:i/>
        </w:rPr>
        <w:t xml:space="preserve">tư </w:t>
      </w:r>
      <w:r>
        <w:rPr>
          <w:i/>
        </w:rPr>
        <w:t xml:space="preserve">tưởng. </w:t>
      </w:r>
      <w:r>
        <w:rPr>
          <w:i/>
        </w:rPr>
        <w:t xml:space="preserve">Khủng </w:t>
      </w:r>
      <w:r>
        <w:rPr>
          <w:i/>
        </w:rPr>
        <w:t xml:space="preserve">hoảng </w:t>
      </w:r>
      <w:r>
        <w:rPr>
          <w:i/>
        </w:rPr>
        <w:t xml:space="preserve">của </w:t>
      </w:r>
      <w:r>
        <w:rPr>
          <w:i/>
        </w:rPr>
        <w:t xml:space="preserve">sự </w:t>
      </w:r>
      <w:r>
        <w:rPr>
          <w:i/>
        </w:rPr>
        <w:t xml:space="preserve">trưởng </w:t>
      </w:r>
      <w:r>
        <w:rPr>
          <w:i/>
        </w:rPr>
        <w:t xml:space="preserve">thành. </w:t>
      </w:r>
      <w:r>
        <w:rPr>
          <w:b/>
        </w:rPr>
        <w:t xml:space="preserve">2 </w:t>
      </w:r>
      <w:r>
        <w:t xml:space="preserve">Tình </w:t>
      </w:r>
      <w:r>
        <w:t xml:space="preserve">trạng </w:t>
      </w:r>
      <w:r>
        <w:t xml:space="preserve">thiếu </w:t>
      </w:r>
      <w:r>
        <w:t xml:space="preserve">hụt </w:t>
      </w:r>
      <w:r>
        <w:t xml:space="preserve">gây </w:t>
      </w:r>
      <w:r>
        <w:t xml:space="preserve">ra </w:t>
      </w:r>
      <w:r>
        <w:t xml:space="preserve">mất </w:t>
      </w:r>
      <w:r>
        <w:t xml:space="preserve">thăng </w:t>
      </w:r>
      <w:r>
        <w:t xml:space="preserve">bằng </w:t>
      </w:r>
      <w:r>
        <w:t xml:space="preserve">nghiêm </w:t>
      </w:r>
      <w:r>
        <w:t xml:space="preserve">trọng. </w:t>
      </w:r>
      <w:r>
        <w:t xml:space="preserve">Khủng </w:t>
      </w:r>
      <w:r>
        <w:rPr>
          <w:i/>
        </w:rPr>
        <w:t xml:space="preserve">hoảng </w:t>
      </w:r>
      <w:r>
        <w:rPr>
          <w:i/>
        </w:rPr>
        <w:t xml:space="preserve">nhân </w:t>
      </w:r>
      <w:r>
        <w:t xml:space="preserve">công. </w:t>
      </w:r>
      <w:r>
        <w:rPr>
          <w:i/>
        </w:rPr>
        <w:t xml:space="preserve">Khủng </w:t>
      </w:r>
      <w:r>
        <w:rPr>
          <w:i/>
        </w:rPr>
        <w:t xml:space="preserve">hoảng </w:t>
      </w:r>
      <w:r>
        <w:rPr>
          <w:i/>
        </w:rPr>
        <w:t xml:space="preserve">năng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khủng </w:t>
      </w:r>
      <w:r>
        <w:rPr>
          <w:b/>
        </w:rPr>
        <w:t xml:space="preserve">hoảng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những </w:t>
      </w:r>
      <w:r>
        <w:t xml:space="preserve">bất </w:t>
      </w:r>
      <w:r>
        <w:t xml:space="preserve">đồng </w:t>
      </w:r>
      <w:r>
        <w:t xml:space="preserve">nghiêm </w:t>
      </w:r>
      <w:r>
        <w:t xml:space="preserve">trọng </w:t>
      </w:r>
      <w:r>
        <w:t xml:space="preserve">về </w:t>
      </w:r>
      <w:r>
        <w:t xml:space="preserve">chính </w:t>
      </w:r>
      <w:r>
        <w:t xml:space="preserve">trị </w:t>
      </w:r>
      <w:r>
        <w:t xml:space="preserve">làm </w:t>
      </w:r>
      <w:r>
        <w:t xml:space="preserve">cho </w:t>
      </w:r>
      <w:r>
        <w:t xml:space="preserve">có </w:t>
      </w:r>
      <w:r>
        <w:t xml:space="preserve">khó </w:t>
      </w:r>
      <w:r>
        <w:t xml:space="preserve">khăn </w:t>
      </w:r>
      <w:r>
        <w:t xml:space="preserve">không </w:t>
      </w:r>
      <w:r>
        <w:t xml:space="preserve">lập </w:t>
      </w:r>
      <w:r>
        <w:t xml:space="preserve">được </w:t>
      </w:r>
      <w:r>
        <w:t xml:space="preserve">chính </w:t>
      </w:r>
      <w:r>
        <w:t xml:space="preserve">phủ </w:t>
      </w:r>
      <w:r>
        <w:t xml:space="preserve">mới </w:t>
      </w:r>
      <w:r>
        <w:t xml:space="preserve">thay </w:t>
      </w:r>
      <w:r>
        <w:t xml:space="preserve">cho </w:t>
      </w:r>
      <w:r>
        <w:t xml:space="preserve">chính </w:t>
      </w:r>
      <w:r>
        <w:t xml:space="preserve">phủ </w:t>
      </w:r>
      <w:r>
        <w:t xml:space="preserve">cũ </w:t>
      </w:r>
      <w:r>
        <w:t xml:space="preserve">đã </w:t>
      </w:r>
      <w:r>
        <w:t xml:space="preserve">khủng </w:t>
      </w:r>
      <w:r>
        <w:t xml:space="preserve">hoảng </w:t>
      </w:r>
      <w:r>
        <w:t xml:space="preserve">kinh </w:t>
      </w:r>
      <w:r>
        <w:t xml:space="preserve">tế </w:t>
      </w:r>
      <w:r>
        <w:t xml:space="preserve">danh từ </w:t>
      </w:r>
      <w:r>
        <w:t xml:space="preserve">Tình </w:t>
      </w:r>
      <w:r>
        <w:t xml:space="preserve">trạng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hoá </w:t>
      </w:r>
      <w:r>
        <w:t xml:space="preserve">quá </w:t>
      </w:r>
      <w:r>
        <w:t xml:space="preserve">thừa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 </w:t>
      </w:r>
      <w:r>
        <w:t xml:space="preserve">chủ </w:t>
      </w:r>
      <w:r>
        <w:t xml:space="preserve">nghĩa, </w:t>
      </w:r>
      <w:r>
        <w:t xml:space="preserve">dẫn </w:t>
      </w:r>
      <w:r>
        <w:t xml:space="preserve">đến </w:t>
      </w:r>
      <w:r>
        <w:t xml:space="preserve">những </w:t>
      </w:r>
      <w:r>
        <w:t xml:space="preserve">rối </w:t>
      </w:r>
      <w:r>
        <w:t xml:space="preserve">loạn </w:t>
      </w:r>
      <w:r>
        <w:t xml:space="preserve">lớn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kinh </w:t>
      </w:r>
      <w:r>
        <w:t xml:space="preserve">tế, </w:t>
      </w:r>
      <w:r>
        <w:t xml:space="preserve">nạn </w:t>
      </w:r>
      <w:r>
        <w:t xml:space="preserve">thất </w:t>
      </w:r>
      <w:r>
        <w:t xml:space="preserve">nghiệp </w:t>
      </w:r>
      <w:r>
        <w:t xml:space="preserve">và </w:t>
      </w:r>
      <w:r>
        <w:t xml:space="preserve">sự </w:t>
      </w:r>
      <w:r>
        <w:t xml:space="preserve">bần </w:t>
      </w:r>
      <w:r>
        <w:t xml:space="preserve">cùng </w:t>
      </w:r>
      <w:r>
        <w:t xml:space="preserve">trầm </w:t>
      </w:r>
      <w:r>
        <w:t xml:space="preserve">trọng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khủng </w:t>
      </w:r>
      <w:r>
        <w:rPr>
          <w:b/>
        </w:rPr>
        <w:t xml:space="preserve">hoảng </w:t>
      </w:r>
      <w:r>
        <w:rPr>
          <w:b/>
        </w:rPr>
        <w:t xml:space="preserve">nội </w:t>
      </w:r>
      <w:r>
        <w:rPr>
          <w:b/>
        </w:rPr>
        <w:t xml:space="preserve">các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khủng </w:t>
      </w:r>
      <w:r>
        <w:t xml:space="preserve">hoảng </w:t>
      </w:r>
      <w:r>
        <w:rPr>
          <w:i/>
        </w:rPr>
        <w:t xml:space="preserve">chính </w:t>
      </w:r>
      <w:r>
        <w:rPr>
          <w:i/>
        </w:rPr>
        <w:t xml:space="preserve">trị </w:t>
      </w:r>
      <w:r>
        <w:t xml:space="preserve">(nói </w:t>
      </w:r>
      <w:r>
        <w:t xml:space="preserve">về </w:t>
      </w:r>
      <w:r>
        <w:t xml:space="preserve">những </w:t>
      </w:r>
      <w:r>
        <w:t xml:space="preserve">nước </w:t>
      </w:r>
      <w:r>
        <w:t xml:space="preserve">mà </w:t>
      </w:r>
      <w:r>
        <w:t xml:space="preserve">hội </w:t>
      </w:r>
      <w:r>
        <w:t xml:space="preserve">đồng </w:t>
      </w:r>
      <w:r>
        <w:t xml:space="preserve">chính </w:t>
      </w:r>
      <w:r>
        <w:t xml:space="preserve">phủ </w:t>
      </w:r>
      <w:r>
        <w:t xml:space="preserve">gọi </w:t>
      </w:r>
      <w:r>
        <w:t xml:space="preserve">là </w:t>
      </w:r>
      <w:r>
        <w:t xml:space="preserve">nội </w:t>
      </w:r>
      <w:r>
        <w:t xml:space="preserve">các). </w:t>
      </w:r>
      <w:r>
        <w:br/>
      </w:r>
      <w:r>
        <w:rPr>
          <w:b/>
        </w:rPr>
        <w:t xml:space="preserve">khủng </w:t>
      </w:r>
      <w:r>
        <w:rPr>
          <w:b/>
        </w:rPr>
        <w:t xml:space="preserve">khiếp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Hoảng </w:t>
      </w:r>
      <w:r>
        <w:t xml:space="preserve">sợ </w:t>
      </w:r>
      <w:r>
        <w:t xml:space="preserve">hoặc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hoảng </w:t>
      </w:r>
      <w:r>
        <w:t xml:space="preserve">sợ </w:t>
      </w:r>
      <w:r>
        <w:t xml:space="preserve">ở </w:t>
      </w:r>
      <w:r>
        <w:t xml:space="preserve">mức </w:t>
      </w:r>
      <w:r>
        <w:t xml:space="preserve">rất </w:t>
      </w:r>
      <w:r>
        <w:t xml:space="preserve">cao. </w:t>
      </w:r>
      <w:r>
        <w:rPr>
          <w:i/>
        </w:rPr>
        <w:t xml:space="preserve">Tai </w:t>
      </w:r>
      <w:r>
        <w:rPr>
          <w:i/>
        </w:rPr>
        <w:t xml:space="preserve">hoạ </w:t>
      </w:r>
      <w:r>
        <w:rPr>
          <w:i/>
        </w:rPr>
        <w:t xml:space="preserve">khủng </w:t>
      </w:r>
      <w:r>
        <w:rPr>
          <w:i/>
        </w:rPr>
        <w:t xml:space="preserve">khiếp. </w:t>
      </w:r>
      <w:r>
        <w:t xml:space="preserve">Giấc </w:t>
      </w:r>
      <w:r>
        <w:rPr>
          <w:i/>
        </w:rPr>
        <w:t xml:space="preserve">mơ </w:t>
      </w:r>
      <w:r>
        <w:rPr>
          <w:i/>
        </w:rPr>
        <w:t xml:space="preserve">khủng </w:t>
      </w:r>
      <w:r>
        <w:rPr>
          <w:i/>
        </w:rPr>
        <w:t xml:space="preserve">khiếp.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tới </w:t>
      </w:r>
      <w:r>
        <w:t xml:space="preserve">mức </w:t>
      </w:r>
      <w:r>
        <w:t xml:space="preserve">dường </w:t>
      </w:r>
      <w:r>
        <w:t xml:space="preserve">như </w:t>
      </w:r>
      <w:r>
        <w:t xml:space="preserve">không </w:t>
      </w:r>
      <w:r>
        <w:t xml:space="preserve">chịu </w:t>
      </w:r>
      <w:r>
        <w:t xml:space="preserve">đựng </w:t>
      </w:r>
      <w:r>
        <w:t xml:space="preserve">được. </w:t>
      </w:r>
      <w:r>
        <w:t xml:space="preserve">Cái </w:t>
      </w:r>
      <w:r>
        <w:rPr>
          <w:i/>
        </w:rPr>
        <w:t xml:space="preserve">nắng </w:t>
      </w:r>
      <w:r>
        <w:rPr>
          <w:i/>
        </w:rPr>
        <w:t xml:space="preserve">khủng </w:t>
      </w:r>
      <w:r>
        <w:rPr>
          <w:i/>
        </w:rPr>
        <w:t xml:space="preserve">khiếp. </w:t>
      </w:r>
      <w:r>
        <w:t xml:space="preserve">Tốc </w:t>
      </w:r>
      <w:r>
        <w:rPr>
          <w:i/>
        </w:rPr>
        <w:t xml:space="preserve">độ </w:t>
      </w:r>
      <w:r>
        <w:t xml:space="preserve">khủng </w:t>
      </w:r>
      <w:r>
        <w:t xml:space="preserve">khiếp. </w:t>
      </w:r>
      <w:r>
        <w:br/>
      </w:r>
      <w:r>
        <w:rPr>
          <w:b/>
        </w:rPr>
        <w:t xml:space="preserve">khủng </w:t>
      </w:r>
      <w:r>
        <w:rPr>
          <w:b/>
        </w:rPr>
        <w:t xml:space="preserve">khỉnh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ngủng </w:t>
      </w:r>
      <w:r>
        <w:rPr>
          <w:i/>
        </w:rPr>
        <w:t xml:space="preserve">nghỉnh. </w:t>
      </w:r>
      <w:r>
        <w:br/>
      </w:r>
      <w:r>
        <w:rPr>
          <w:b/>
        </w:rPr>
        <w:t xml:space="preserve">khủng </w:t>
      </w:r>
      <w:r>
        <w:rPr>
          <w:b/>
        </w:rPr>
        <w:t xml:space="preserve">long </w:t>
      </w:r>
      <w:r>
        <w:rPr>
          <w:i/>
        </w:rPr>
        <w:t xml:space="preserve">danh từ </w:t>
      </w:r>
      <w:r>
        <w:t xml:space="preserve">Loài </w:t>
      </w:r>
      <w:r>
        <w:t xml:space="preserve">bò </w:t>
      </w:r>
      <w:r>
        <w:t xml:space="preserve">sát </w:t>
      </w:r>
      <w:r>
        <w:t xml:space="preserve">lớn </w:t>
      </w:r>
      <w:r>
        <w:t xml:space="preserve">cổ </w:t>
      </w:r>
      <w:r>
        <w:rPr>
          <w:i/>
        </w:rPr>
        <w:t xml:space="preserve">xưa </w:t>
      </w:r>
      <w:r>
        <w:t xml:space="preserve">đã </w:t>
      </w:r>
      <w:r>
        <w:t xml:space="preserve">bị </w:t>
      </w:r>
      <w:r>
        <w:t xml:space="preserve">tuyệt </w:t>
      </w:r>
      <w:r>
        <w:t xml:space="preserve">diệt. </w:t>
      </w:r>
      <w:r>
        <w:br/>
      </w:r>
      <w:r>
        <w:rPr>
          <w:b/>
        </w:rPr>
        <w:t xml:space="preserve">khúng </w:t>
      </w:r>
      <w:r>
        <w:rPr>
          <w:b/>
        </w:rPr>
        <w:t xml:space="preserve">khắng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ho </w:t>
      </w:r>
      <w:r>
        <w:t xml:space="preserve">khan. </w:t>
      </w:r>
      <w:r>
        <w:rPr>
          <w:i/>
        </w:rPr>
        <w:t xml:space="preserve">Ho </w:t>
      </w:r>
      <w:r>
        <w:rPr>
          <w:i/>
        </w:rPr>
        <w:t xml:space="preserve">khúng </w:t>
      </w:r>
      <w:r>
        <w:rPr>
          <w:i/>
        </w:rPr>
        <w:t xml:space="preserve">khẳng. </w:t>
      </w:r>
      <w:r>
        <w:br/>
      </w:r>
      <w:r>
        <w:rPr>
          <w:b/>
        </w:rPr>
        <w:t xml:space="preserve">khụng </w:t>
      </w:r>
      <w:r>
        <w:rPr>
          <w:b/>
        </w:rPr>
        <w:t xml:space="preserve">khiệng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bộ </w:t>
      </w:r>
      <w:r>
        <w:t xml:space="preserve">cố </w:t>
      </w:r>
      <w:r>
        <w:t xml:space="preserve">làm </w:t>
      </w:r>
      <w:r>
        <w:t xml:space="preserve">ra </w:t>
      </w:r>
      <w:r>
        <w:t xml:space="preserve">vẻ </w:t>
      </w:r>
      <w:r>
        <w:t xml:space="preserve">oai </w:t>
      </w:r>
      <w:r>
        <w:t xml:space="preserve">vệ. </w:t>
      </w:r>
      <w:r>
        <w:rPr>
          <w:i/>
        </w:rPr>
        <w:t xml:space="preserve">Dáng </w:t>
      </w:r>
      <w:r>
        <w:rPr>
          <w:i/>
        </w:rPr>
        <w:t xml:space="preserve">đi </w:t>
      </w:r>
      <w:r>
        <w:rPr>
          <w:i/>
        </w:rPr>
        <w:t xml:space="preserve">khụng </w:t>
      </w:r>
      <w:r>
        <w:rPr>
          <w:i/>
        </w:rPr>
        <w:t xml:space="preserve">khiệng.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tạo </w:t>
      </w:r>
      <w:r>
        <w:t xml:space="preserve">hình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vật </w:t>
      </w:r>
      <w:r>
        <w:t xml:space="preserve">có </w:t>
      </w:r>
      <w:r>
        <w:t xml:space="preserve">một </w:t>
      </w:r>
      <w:r>
        <w:t xml:space="preserve">hình </w:t>
      </w:r>
      <w:r>
        <w:t xml:space="preserve">dạng </w:t>
      </w:r>
      <w:r>
        <w:t xml:space="preserve">nhất </w:t>
      </w:r>
      <w:r>
        <w:t xml:space="preserve">định </w:t>
      </w:r>
      <w:r>
        <w:t xml:space="preserve">giống </w:t>
      </w:r>
      <w:r>
        <w:t xml:space="preserve">hệt </w:t>
      </w:r>
      <w:r>
        <w:t xml:space="preserve">như </w:t>
      </w:r>
      <w:r>
        <w:t xml:space="preserve">nhau. </w:t>
      </w:r>
      <w:r>
        <w:rPr>
          <w:i/>
        </w:rPr>
        <w:t xml:space="preserve">Khuôn </w:t>
      </w:r>
      <w:r>
        <w:t xml:space="preserve">dập. </w:t>
      </w:r>
      <w:r>
        <w:t xml:space="preserve">Khuôn </w:t>
      </w:r>
      <w:r>
        <w:rPr>
          <w:i/>
        </w:rPr>
        <w:t xml:space="preserve">bánh. </w:t>
      </w:r>
      <w:r>
        <w:rPr>
          <w:i/>
        </w:rPr>
        <w:t xml:space="preserve">Giống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rPr>
          <w:i/>
        </w:rPr>
        <w:t xml:space="preserve">đúc </w:t>
      </w:r>
      <w:r>
        <w:rPr>
          <w:i/>
        </w:rPr>
        <w:t xml:space="preserve">một </w:t>
      </w:r>
      <w:r>
        <w:rPr>
          <w:i/>
        </w:rPr>
        <w:t xml:space="preserve">khuôn. </w:t>
      </w:r>
      <w:r>
        <w:rPr>
          <w:i/>
        </w:rPr>
        <w:t xml:space="preserve">Lên </w:t>
      </w:r>
      <w:r>
        <w:t xml:space="preserve">khuôn*.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Hình </w:t>
      </w:r>
      <w:r>
        <w:t xml:space="preserve">dáng </w:t>
      </w:r>
      <w:r>
        <w:t xml:space="preserve">với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một </w:t>
      </w:r>
      <w:r>
        <w:t xml:space="preserve">kiểu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hoặc </w:t>
      </w:r>
      <w:r>
        <w:t xml:space="preserve">một </w:t>
      </w:r>
      <w:r>
        <w:t xml:space="preserve">vài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của </w:t>
      </w:r>
      <w:r>
        <w:t xml:space="preserve">cơ </w:t>
      </w:r>
      <w:r>
        <w:t xml:space="preserve">thể). </w:t>
      </w:r>
      <w:r>
        <w:t xml:space="preserve">Khuôn </w:t>
      </w:r>
      <w:r>
        <w:t xml:space="preserve">mặt?. </w:t>
      </w:r>
      <w:r>
        <w:t xml:space="preserve">Khuôn </w:t>
      </w:r>
      <w:r>
        <w:t xml:space="preserve">ngực </w:t>
      </w:r>
      <w:r>
        <w:t xml:space="preserve">nở </w:t>
      </w:r>
      <w:r>
        <w:t xml:space="preserve">nang. </w:t>
      </w:r>
      <w:r>
        <w:t xml:space="preserve">l\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chế. </w:t>
      </w:r>
      <w:r>
        <w:t xml:space="preserve">Giới </w:t>
      </w:r>
      <w:r>
        <w:t xml:space="preserve">hạn </w:t>
      </w:r>
      <w:r>
        <w:t xml:space="preserve">trong </w:t>
      </w:r>
      <w:r>
        <w:t xml:space="preserve">khuôn </w:t>
      </w:r>
      <w:r>
        <w:t xml:space="preserve">khổ </w:t>
      </w:r>
      <w:r>
        <w:t xml:space="preserve">nhất </w:t>
      </w:r>
      <w:r>
        <w:t xml:space="preserve">định. </w:t>
      </w:r>
      <w:r>
        <w:rPr>
          <w:i/>
        </w:rPr>
        <w:t xml:space="preserve">Mái </w:t>
      </w:r>
      <w:r>
        <w:t xml:space="preserve">tóc </w:t>
      </w:r>
      <w:r>
        <w:rPr>
          <w:i/>
        </w:rPr>
        <w:t xml:space="preserve">khuôn </w:t>
      </w:r>
      <w:r>
        <w:t xml:space="preserve">lấy </w:t>
      </w:r>
      <w:r>
        <w:rPr>
          <w:i/>
        </w:rPr>
        <w:t xml:space="preserve">mặt. </w:t>
      </w:r>
      <w:r>
        <w:t xml:space="preserve">Tự </w:t>
      </w:r>
      <w:r>
        <w:rPr>
          <w:i/>
        </w:rPr>
        <w:t xml:space="preserve">khuôn </w:t>
      </w:r>
      <w:r>
        <w:t xml:space="preserve">mình </w:t>
      </w:r>
      <w:r>
        <w:t xml:space="preserve">theo </w:t>
      </w:r>
      <w:r>
        <w:rPr>
          <w:i/>
        </w:rPr>
        <w:t xml:space="preserve">kỉ </w:t>
      </w:r>
      <w:r>
        <w:t xml:space="preserve">luật.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t xml:space="preserve">Cách </w:t>
      </w:r>
      <w:r>
        <w:t xml:space="preserve">bố </w:t>
      </w:r>
      <w:r>
        <w:t xml:space="preserve">trí </w:t>
      </w:r>
      <w:r>
        <w:t xml:space="preserve">dữ </w:t>
      </w:r>
      <w:r>
        <w:t xml:space="preserve">liệu </w:t>
      </w:r>
      <w:r>
        <w:t xml:space="preserve">trên </w:t>
      </w:r>
      <w:r>
        <w:t xml:space="preserve">một </w:t>
      </w:r>
      <w:r>
        <w:t xml:space="preserve">vật </w:t>
      </w:r>
      <w:r>
        <w:t xml:space="preserve">mang </w:t>
      </w:r>
      <w:r>
        <w:t xml:space="preserve">dữ </w:t>
      </w:r>
      <w:r>
        <w:t xml:space="preserve">liệu.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Chi </w:t>
      </w:r>
      <w:r>
        <w:t xml:space="preserve">tiết </w:t>
      </w:r>
      <w:r>
        <w:t xml:space="preserve">lắp </w:t>
      </w:r>
      <w:r>
        <w:t xml:space="preserve">trong </w:t>
      </w:r>
      <w:r>
        <w:t xml:space="preserve">máy </w:t>
      </w:r>
      <w:r>
        <w:t xml:space="preserve">quay </w:t>
      </w:r>
      <w:r>
        <w:t xml:space="preserve">phim </w:t>
      </w:r>
      <w:r>
        <w:t xml:space="preserve">để </w:t>
      </w:r>
      <w:r>
        <w:t xml:space="preserve">định </w:t>
      </w:r>
      <w:r>
        <w:t xml:space="preserve">kích </w:t>
      </w:r>
      <w:r>
        <w:t xml:space="preserve">thước </w:t>
      </w:r>
      <w:r>
        <w:t xml:space="preserve">khác </w:t>
      </w:r>
      <w:r>
        <w:t xml:space="preserve">nhau </w:t>
      </w:r>
      <w:r>
        <w:t xml:space="preserve">cho </w:t>
      </w:r>
      <w:r>
        <w:t xml:space="preserve">các </w:t>
      </w:r>
      <w:r>
        <w:t xml:space="preserve">loại </w:t>
      </w:r>
      <w:r>
        <w:t xml:space="preserve">phim.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khổ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kích </w:t>
      </w:r>
      <w:r>
        <w:t xml:space="preserve">thước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Tấm </w:t>
      </w:r>
      <w:r>
        <w:rPr>
          <w:i/>
        </w:rPr>
        <w:t xml:space="preserve">kính </w:t>
      </w:r>
      <w:r>
        <w:rPr>
          <w:i/>
        </w:rPr>
        <w:t xml:space="preserve">vừa </w:t>
      </w:r>
      <w:r>
        <w:rPr>
          <w:i/>
        </w:rPr>
        <w:t xml:space="preserve">pặn </w:t>
      </w:r>
      <w:r>
        <w:rPr>
          <w:i/>
        </w:rPr>
        <w:t xml:space="preserve">uới </w:t>
      </w:r>
      <w:r>
        <w:rPr>
          <w:i/>
        </w:rPr>
        <w:t xml:space="preserve">khuôn </w:t>
      </w:r>
      <w:r>
        <w:rPr>
          <w:i/>
        </w:rPr>
        <w:t xml:space="preserve">khổ </w:t>
      </w:r>
      <w:r>
        <w:rPr>
          <w:i/>
        </w:rPr>
        <w:t xml:space="preserve">của </w:t>
      </w:r>
      <w:r>
        <w:rPr>
          <w:i/>
        </w:rPr>
        <w:t xml:space="preserve">bức </w:t>
      </w:r>
      <w:r>
        <w:rPr>
          <w:i/>
        </w:rPr>
        <w:t xml:space="preserve">tranh. </w:t>
      </w:r>
      <w:r>
        <w:rPr>
          <w:b/>
        </w:rPr>
        <w:t xml:space="preserve">2 </w:t>
      </w:r>
      <w:r>
        <w:t xml:space="preserve">Phạm </w:t>
      </w:r>
      <w:r>
        <w:t xml:space="preserve">vì </w:t>
      </w:r>
      <w:r>
        <w:t xml:space="preserve">được </w:t>
      </w:r>
      <w:r>
        <w:t xml:space="preserve">giới </w:t>
      </w:r>
      <w:r>
        <w:t xml:space="preserve">hạn </w:t>
      </w:r>
      <w:r>
        <w:t xml:space="preserve">chặt </w:t>
      </w:r>
      <w:r>
        <w:t xml:space="preserve">chẽ. </w:t>
      </w:r>
      <w:r>
        <w:t xml:space="preserve">Khuôn </w:t>
      </w:r>
      <w:r>
        <w:t xml:space="preserve">khổ. </w:t>
      </w:r>
      <w:r>
        <w:t xml:space="preserve">của </w:t>
      </w:r>
      <w:r>
        <w:t xml:space="preserve">một </w:t>
      </w:r>
      <w:r>
        <w:t xml:space="preserve">bài </w:t>
      </w:r>
      <w:r>
        <w:t xml:space="preserve">báo. </w:t>
      </w:r>
      <w:r>
        <w:t xml:space="preserve">Tự </w:t>
      </w:r>
      <w:r>
        <w:rPr>
          <w:i/>
        </w:rPr>
        <w:t xml:space="preserve">khép </w:t>
      </w:r>
      <w:r>
        <w:t xml:space="preserve">mình </w:t>
      </w:r>
      <w:r>
        <w:t xml:space="preserve">uào </w:t>
      </w:r>
      <w:r>
        <w:t xml:space="preserve">khuôn </w:t>
      </w:r>
      <w:r>
        <w:rPr>
          <w:i/>
        </w:rPr>
        <w:t xml:space="preserve">khổ </w:t>
      </w:r>
      <w:r>
        <w:rPr>
          <w:i/>
        </w:rPr>
        <w:t xml:space="preserve">của </w:t>
      </w:r>
      <w:r>
        <w:rPr>
          <w:i/>
        </w:rPr>
        <w:t xml:space="preserve">kỉ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Hình </w:t>
      </w:r>
      <w:r>
        <w:t xml:space="preserve">dáng </w:t>
      </w:r>
      <w:r>
        <w:t xml:space="preserve">mặt </w:t>
      </w:r>
      <w:r>
        <w:t xml:space="preserve">người. </w:t>
      </w:r>
      <w:r>
        <w:t xml:space="preserve">Khuôn </w:t>
      </w:r>
      <w:r>
        <w:rPr>
          <w:i/>
        </w:rPr>
        <w:t xml:space="preserve">; </w:t>
      </w:r>
      <w:r>
        <w:t xml:space="preserve">mặt </w:t>
      </w:r>
      <w:r>
        <w:t xml:space="preserve">trái </w:t>
      </w:r>
      <w:r>
        <w:t xml:space="preserve">xoan. </w:t>
      </w:r>
      <w:r>
        <w:t xml:space="preserve">Khuôn </w:t>
      </w:r>
      <w:r>
        <w:t xml:space="preserve">mặt </w:t>
      </w:r>
      <w:r>
        <w:t xml:space="preserve">chữ </w:t>
      </w:r>
      <w:r>
        <w:t xml:space="preserve">điện.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Mẫu </w:t>
      </w:r>
      <w:r>
        <w:t xml:space="preserve">(nói </w:t>
      </w:r>
      <w:r>
        <w:t xml:space="preserve">khái </w:t>
      </w:r>
      <w:r>
        <w:t xml:space="preserve">quá). </w:t>
      </w:r>
      <w:r>
        <w:t xml:space="preserve">Khuôn </w:t>
      </w:r>
      <w:r>
        <w:rPr>
          <w:i/>
        </w:rPr>
        <w:t xml:space="preserve">mẫu </w:t>
      </w:r>
      <w:r>
        <w:rPr>
          <w:i/>
        </w:rPr>
        <w:t xml:space="preserve">các </w:t>
      </w:r>
      <w:r>
        <w:t xml:space="preserve">chỉ </w:t>
      </w:r>
      <w:r>
        <w:rPr>
          <w:i/>
        </w:rPr>
        <w:t xml:space="preserve">tiết </w:t>
      </w:r>
      <w:r>
        <w:t xml:space="preserve">máy. </w:t>
      </w:r>
      <w:r>
        <w:rPr>
          <w:i/>
        </w:rPr>
        <w:t xml:space="preserve">Phá </w:t>
      </w:r>
      <w:r>
        <w:rPr>
          <w:i/>
        </w:rPr>
        <w:t xml:space="preserve">vỡ </w:t>
      </w:r>
      <w:r>
        <w:rPr>
          <w:i/>
        </w:rPr>
        <w:t xml:space="preserve">khuôn </w:t>
      </w:r>
      <w:r>
        <w:rPr>
          <w:i/>
        </w:rPr>
        <w:t xml:space="preserve">mâu </w:t>
      </w:r>
      <w:r>
        <w:t xml:space="preserve">có </w:t>
      </w:r>
      <w:r>
        <w:t xml:space="preserve">sản. </w:t>
      </w:r>
      <w:r>
        <w:t xml:space="preserve">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Nét </w:t>
      </w:r>
      <w:r>
        <w:t xml:space="preserve">nhạc </w:t>
      </w:r>
      <w:r>
        <w:t xml:space="preserve">hoàn </w:t>
      </w:r>
      <w:r>
        <w:t xml:space="preserve">chỉnh </w:t>
      </w:r>
      <w:r>
        <w:t xml:space="preserve">về </w:t>
      </w:r>
      <w:r>
        <w:t xml:space="preserve">giai </w:t>
      </w:r>
      <w:r>
        <w:t xml:space="preserve">điệu, </w:t>
      </w:r>
      <w:r>
        <w:t xml:space="preserve">có </w:t>
      </w:r>
      <w:r>
        <w:t xml:space="preserve">vế </w:t>
      </w:r>
      <w:r>
        <w:t xml:space="preserve">cân </w:t>
      </w:r>
      <w:r>
        <w:t xml:space="preserve">đối, </w:t>
      </w:r>
      <w:r>
        <w:t xml:space="preserve">có </w:t>
      </w:r>
      <w:r>
        <w:t xml:space="preserve">thể </w:t>
      </w:r>
      <w:r>
        <w:t xml:space="preserve">được </w:t>
      </w:r>
      <w:r>
        <w:t xml:space="preserve">nhắc </w:t>
      </w:r>
      <w:r>
        <w:t xml:space="preserve">lại </w:t>
      </w:r>
      <w:r>
        <w:t xml:space="preserve">nhiều </w:t>
      </w:r>
      <w:r>
        <w:t xml:space="preserve">lằn </w:t>
      </w:r>
      <w:r>
        <w:t xml:space="preserve">bằng </w:t>
      </w:r>
      <w:r>
        <w:t xml:space="preserve">lời </w:t>
      </w:r>
      <w:r>
        <w:t xml:space="preserve">khác. </w:t>
      </w:r>
      <w:r>
        <w:t xml:space="preserve">Trong </w:t>
      </w:r>
      <w:r>
        <w:t xml:space="preserve">hát </w:t>
      </w:r>
      <w:r>
        <w:t xml:space="preserve">trống </w:t>
      </w:r>
      <w:r>
        <w:rPr>
          <w:i/>
        </w:rPr>
        <w:t xml:space="preserve">quân, </w:t>
      </w:r>
      <w:r>
        <w:rPr>
          <w:i/>
        </w:rPr>
        <w:t xml:space="preserve">câu </w:t>
      </w:r>
      <w:r>
        <w:rPr>
          <w:i/>
        </w:rPr>
        <w:t xml:space="preserve">sáu </w:t>
      </w:r>
      <w:r>
        <w:rPr>
          <w:i/>
        </w:rPr>
        <w:t xml:space="preserve">uà </w:t>
      </w:r>
      <w:r>
        <w:rPr>
          <w:i/>
        </w:rPr>
        <w:t xml:space="preserve">câu </w:t>
      </w:r>
      <w:r>
        <w:rPr>
          <w:i/>
        </w:rPr>
        <w:t xml:space="preserve">tám </w:t>
      </w:r>
      <w:r>
        <w:t xml:space="preserve">hợp </w:t>
      </w:r>
      <w:r>
        <w:t xml:space="preserve">thành </w:t>
      </w:r>
      <w:r>
        <w:t xml:space="preserve">một </w:t>
      </w:r>
      <w:r>
        <w:rPr>
          <w:i/>
        </w:rPr>
        <w:t xml:space="preserve">khuôn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phép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phép </w:t>
      </w:r>
      <w:r>
        <w:t xml:space="preserve">tắc </w:t>
      </w:r>
      <w:r>
        <w:t xml:space="preserve">cần </w:t>
      </w:r>
      <w:r>
        <w:t xml:space="preserve">theo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hội, </w:t>
      </w:r>
      <w:r>
        <w:t xml:space="preserve">gia </w:t>
      </w:r>
      <w:r>
        <w:t xml:space="preserve">đình. </w:t>
      </w:r>
      <w:r>
        <w:rPr>
          <w:i/>
        </w:rPr>
        <w:t xml:space="preserve">Đưa </w:t>
      </w:r>
      <w:r>
        <w:t xml:space="preserve">trẻ </w:t>
      </w:r>
      <w:r>
        <w:rPr>
          <w:i/>
        </w:rPr>
        <w:t xml:space="preserve">uào </w:t>
      </w:r>
      <w:r>
        <w:rPr>
          <w:i/>
        </w:rPr>
        <w:t xml:space="preserve">khuôn </w:t>
      </w:r>
      <w:r>
        <w:rPr>
          <w:i/>
        </w:rPr>
        <w:t xml:space="preserve">phép.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sáo </w:t>
      </w:r>
      <w:r>
        <w:rPr>
          <w:i/>
        </w:rPr>
        <w:t xml:space="preserve">danh từ </w:t>
      </w:r>
      <w:r>
        <w:t xml:space="preserve">Cái </w:t>
      </w:r>
      <w:r>
        <w:t xml:space="preserve">đã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dùng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lại, </w:t>
      </w:r>
      <w:r>
        <w:t xml:space="preserve">trở </w:t>
      </w:r>
      <w:r>
        <w:t xml:space="preserve">thành </w:t>
      </w:r>
      <w:r>
        <w:t xml:space="preserve">máy </w:t>
      </w:r>
      <w:r>
        <w:t xml:space="preserve">móc, </w:t>
      </w:r>
      <w:r>
        <w:t xml:space="preserve">công </w:t>
      </w:r>
      <w:r>
        <w:t xml:space="preserve">thức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lối </w:t>
      </w:r>
      <w:r>
        <w:t xml:space="preserve">diễn </w:t>
      </w:r>
      <w:r>
        <w:t xml:space="preserve">đạt). </w:t>
      </w:r>
      <w:r>
        <w:t xml:space="preserve">Thoát </w:t>
      </w:r>
      <w:r>
        <w:rPr>
          <w:i/>
        </w:rPr>
        <w:t xml:space="preserve">ra </w:t>
      </w:r>
      <w:r>
        <w:t xml:space="preserve">ngoài </w:t>
      </w:r>
      <w:r>
        <w:t xml:space="preserve">khuôn </w:t>
      </w:r>
      <w:r>
        <w:t xml:space="preserve">sáo </w:t>
      </w:r>
      <w:r>
        <w:t xml:space="preserve">cũ. </w:t>
      </w:r>
      <w:r>
        <w:t xml:space="preserve">Câu </w:t>
      </w:r>
      <w:r>
        <w:t xml:space="preserve">uăn </w:t>
      </w:r>
      <w:r>
        <w:t xml:space="preserve">khuôn </w:t>
      </w:r>
      <w:r>
        <w:rPr>
          <w:i/>
        </w:rPr>
        <w:t xml:space="preserve">sáo.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thiêng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Trời, </w:t>
      </w:r>
      <w:r>
        <w:t xml:space="preserve">coi </w:t>
      </w:r>
      <w:r>
        <w:t xml:space="preserve">như </w:t>
      </w:r>
      <w:r>
        <w:t xml:space="preserve">cái </w:t>
      </w:r>
      <w:r>
        <w:t xml:space="preserve">khuôn </w:t>
      </w:r>
      <w:r>
        <w:t xml:space="preserve">lớn </w:t>
      </w:r>
      <w:r>
        <w:t xml:space="preserve">đúc </w:t>
      </w:r>
      <w:r>
        <w:t xml:space="preserve">nên </w:t>
      </w:r>
      <w:r>
        <w:t xml:space="preserve">muôn </w:t>
      </w:r>
      <w:r>
        <w:t xml:space="preserve">vật </w:t>
      </w:r>
      <w:r>
        <w:t xml:space="preserve">trong </w:t>
      </w:r>
      <w:r>
        <w:t xml:space="preserve">vũ </w:t>
      </w:r>
      <w:r>
        <w:t xml:space="preserve">trụ,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vàng </w:t>
      </w:r>
      <w:r>
        <w:rPr>
          <w:b/>
        </w:rPr>
        <w:t xml:space="preserve">thước </w:t>
      </w:r>
      <w:r>
        <w:rPr>
          <w:b/>
        </w:rPr>
        <w:t xml:space="preserve">ngọc </w:t>
      </w:r>
      <w:r>
        <w:rPr>
          <w:i/>
        </w:rPr>
        <w:t xml:space="preserve">danh từ </w:t>
      </w:r>
      <w:r>
        <w:t xml:space="preserve">(cũ; </w:t>
      </w:r>
      <w:r>
        <w:t xml:space="preserve">1d). </w:t>
      </w:r>
      <w:r>
        <w:t xml:space="preserve">Cái </w:t>
      </w:r>
      <w:r>
        <w:t xml:space="preserve">được </w:t>
      </w:r>
      <w:r>
        <w:t xml:space="preserve">gọi </w:t>
      </w:r>
      <w:r>
        <w:t xml:space="preserve">là </w:t>
      </w:r>
      <w:r>
        <w:t xml:space="preserve">mẫu </w:t>
      </w:r>
      <w:r>
        <w:t xml:space="preserve">mực </w:t>
      </w:r>
      <w:r>
        <w:t xml:space="preserve">hoàn </w:t>
      </w:r>
      <w:r>
        <w:t xml:space="preserve">mĩ </w:t>
      </w:r>
      <w:r>
        <w:t xml:space="preserve">nhất. </w:t>
      </w:r>
      <w:r>
        <w:br/>
      </w:r>
      <w:r>
        <w:rPr>
          <w:b/>
        </w:rPr>
        <w:t xml:space="preserve">khuôn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Khu </w:t>
      </w:r>
      <w:r>
        <w:t xml:space="preserve">đất </w:t>
      </w:r>
      <w:r>
        <w:t xml:space="preserve">trống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một </w:t>
      </w:r>
      <w:r>
        <w:t xml:space="preserve">ngôi </w:t>
      </w:r>
      <w:r>
        <w:t xml:space="preserve">nhà </w:t>
      </w:r>
      <w:r>
        <w:t xml:space="preserve">nào </w:t>
      </w:r>
      <w:r>
        <w:t xml:space="preserve">đó. </w:t>
      </w:r>
      <w:r>
        <w:t xml:space="preserve">Khuôn </w:t>
      </w:r>
      <w:r>
        <w:t xml:space="preserve">uiên </w:t>
      </w:r>
      <w:r>
        <w:t xml:space="preserve">của </w:t>
      </w:r>
      <w:r>
        <w:t xml:space="preserve">bệnh </w:t>
      </w:r>
      <w:r>
        <w:t xml:space="preserve">viện. </w:t>
      </w:r>
      <w:r>
        <w:br w:type="page"/>
      </w:r>
      <w:r>
        <w:rPr>
          <w:b/>
        </w:rPr>
        <w:t xml:space="preserve">khuôn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khuôn </w:t>
      </w:r>
      <w:r>
        <w:t xml:space="preserve">thiêng. </w:t>
      </w:r>
      <w:r>
        <w:br/>
      </w:r>
      <w:r>
        <w:rPr>
          <w:b/>
        </w:rPr>
        <w:t xml:space="preserve">khuông,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năm </w:t>
      </w:r>
      <w:r>
        <w:t xml:space="preserve">đường </w:t>
      </w:r>
      <w:r>
        <w:t xml:space="preserve">kẻ </w:t>
      </w:r>
      <w:r>
        <w:t xml:space="preserve">song </w:t>
      </w:r>
      <w:r>
        <w:t xml:space="preserve">song </w:t>
      </w:r>
      <w:r>
        <w:t xml:space="preserve">cách </w:t>
      </w:r>
      <w:r>
        <w:t xml:space="preserve">đều </w:t>
      </w:r>
      <w:r>
        <w:t xml:space="preserve">nhau </w:t>
      </w:r>
      <w:r>
        <w:t xml:space="preserve">để </w:t>
      </w:r>
      <w:r>
        <w:t xml:space="preserve">ghi </w:t>
      </w:r>
      <w:r>
        <w:t xml:space="preserve">nốt </w:t>
      </w:r>
      <w:r>
        <w:t xml:space="preserve">và </w:t>
      </w:r>
      <w:r>
        <w:t xml:space="preserve">dấu </w:t>
      </w:r>
      <w:r>
        <w:t xml:space="preserve">nhạc. </w:t>
      </w:r>
      <w:r>
        <w:rPr>
          <w:i/>
        </w:rPr>
        <w:t xml:space="preserve">Kẻ </w:t>
      </w:r>
      <w:r>
        <w:rPr>
          <w:i/>
        </w:rPr>
        <w:t xml:space="preserve">khuông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khuông,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khung. </w:t>
      </w:r>
      <w:r>
        <w:br/>
      </w:r>
      <w:r>
        <w:rPr>
          <w:b/>
        </w:rPr>
        <w:t xml:space="preserve">khuơ </w:t>
      </w:r>
      <w:r>
        <w:t xml:space="preserve">(phương ngữ). </w:t>
      </w:r>
      <w:r>
        <w:t xml:space="preserve">1x. </w:t>
      </w:r>
      <w:r>
        <w:t xml:space="preserve">hzơ. </w:t>
      </w:r>
      <w:r>
        <w:rPr>
          <w:i/>
        </w:rPr>
        <w:t xml:space="preserve">2x </w:t>
      </w:r>
      <w:r>
        <w:t xml:space="preserve">khua, </w:t>
      </w:r>
      <w:r>
        <w:br/>
      </w:r>
      <w:r>
        <w:rPr>
          <w:b/>
        </w:rPr>
        <w:t xml:space="preserve">khụt </w:t>
      </w:r>
      <w:r>
        <w:rPr>
          <w:b/>
        </w:rPr>
        <w:t xml:space="preserve">khịt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thở </w:t>
      </w:r>
      <w:r>
        <w:t xml:space="preserve">ra </w:t>
      </w:r>
      <w:r>
        <w:t xml:space="preserve">hít </w:t>
      </w:r>
      <w:r>
        <w:t xml:space="preserve">vào </w:t>
      </w:r>
      <w:r>
        <w:t xml:space="preserve">qua </w:t>
      </w:r>
      <w:r>
        <w:t xml:space="preserve">đường </w:t>
      </w:r>
      <w:r>
        <w:t xml:space="preserve">mũi </w:t>
      </w:r>
      <w:r>
        <w:t xml:space="preserve">khi </w:t>
      </w:r>
      <w:r>
        <w:t xml:space="preserve">bị </w:t>
      </w:r>
      <w:r>
        <w:t xml:space="preserve">tắc </w:t>
      </w:r>
      <w:r>
        <w:t xml:space="preserve">hay </w:t>
      </w:r>
      <w:r>
        <w:t xml:space="preserve">bị </w:t>
      </w:r>
      <w:r>
        <w:t xml:space="preserve">ngạt. </w:t>
      </w:r>
      <w:r>
        <w:t xml:space="preserve">Thớ </w:t>
      </w:r>
      <w:r>
        <w:rPr>
          <w:i/>
        </w:rPr>
        <w:t xml:space="preserve">khụt </w:t>
      </w:r>
      <w:r>
        <w:rPr>
          <w:i/>
        </w:rPr>
        <w:t xml:space="preserve">khịt. </w:t>
      </w:r>
      <w:r>
        <w:br/>
      </w:r>
      <w:r>
        <w:rPr>
          <w:b/>
        </w:rPr>
        <w:t xml:space="preserve">khuy </w:t>
      </w:r>
      <w:r>
        <w:rPr>
          <w:i/>
        </w:rPr>
        <w:t xml:space="preserve">danh từ </w:t>
      </w:r>
      <w:r>
        <w:t xml:space="preserve">cũng nói </w:t>
      </w:r>
      <w:r>
        <w:t xml:space="preserve">cúc. </w:t>
      </w:r>
      <w:r>
        <w:t xml:space="preserve">Vật </w:t>
      </w:r>
      <w:r>
        <w:t xml:space="preserve">nhỏ </w:t>
      </w:r>
      <w:r>
        <w:t xml:space="preserve">làm </w:t>
      </w:r>
      <w:r>
        <w:t xml:space="preserve">bằng </w:t>
      </w:r>
      <w:r>
        <w:t xml:space="preserve">xương, </w:t>
      </w:r>
      <w:r>
        <w:t xml:space="preserve">thuỷ </w:t>
      </w:r>
      <w:r>
        <w:t xml:space="preserve">tỉnh, </w:t>
      </w:r>
      <w:r>
        <w:t xml:space="preserve">nhựa, </w:t>
      </w:r>
      <w:r>
        <w:t xml:space="preserve">v.v., </w:t>
      </w:r>
      <w:r>
        <w:t xml:space="preserve">thường </w:t>
      </w:r>
      <w:r>
        <w:t xml:space="preserve">hình </w:t>
      </w:r>
      <w:r>
        <w:t xml:space="preserve">tròn, </w:t>
      </w:r>
      <w:r>
        <w:t xml:space="preserve">dùng </w:t>
      </w:r>
      <w:r>
        <w:t xml:space="preserve">đính </w:t>
      </w:r>
      <w:r>
        <w:t xml:space="preserve">vào </w:t>
      </w:r>
      <w:r>
        <w:t xml:space="preserve">quần </w:t>
      </w:r>
      <w:r>
        <w:t xml:space="preserve">áo </w:t>
      </w:r>
      <w:r>
        <w:t xml:space="preserve">để </w:t>
      </w:r>
      <w:r>
        <w:t xml:space="preserve">cài. </w:t>
      </w:r>
      <w:r>
        <w:t xml:space="preserve">Ðơm </w:t>
      </w:r>
      <w:r>
        <w:t xml:space="preserve">khuy. </w:t>
      </w:r>
      <w:r>
        <w:t xml:space="preserve">Cài </w:t>
      </w:r>
      <w:r>
        <w:t xml:space="preserve">khuy. </w:t>
      </w:r>
      <w:r>
        <w:br/>
      </w:r>
      <w:r>
        <w:rPr>
          <w:b/>
        </w:rPr>
        <w:t xml:space="preserve">khuy </w:t>
      </w:r>
      <w:r>
        <w:rPr>
          <w:b/>
        </w:rPr>
        <w:t xml:space="preserve">bấm </w:t>
      </w:r>
      <w:r>
        <w:rPr>
          <w:i/>
        </w:rPr>
        <w:t xml:space="preserve">danh từ </w:t>
      </w:r>
      <w:r>
        <w:t xml:space="preserve">cũng nói </w:t>
      </w:r>
      <w:r>
        <w:t xml:space="preserve">cúc </w:t>
      </w:r>
      <w:r>
        <w:t xml:space="preserve">bấm. </w:t>
      </w:r>
      <w:r>
        <w:t xml:space="preserve">Khuy </w:t>
      </w:r>
      <w:r>
        <w:t xml:space="preserve">nhỏ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cài </w:t>
      </w:r>
      <w:r>
        <w:t xml:space="preserve">bằng </w:t>
      </w:r>
      <w:r>
        <w:t xml:space="preserve">cách </w:t>
      </w:r>
      <w:r>
        <w:t xml:space="preserve">bấm </w:t>
      </w:r>
      <w:r>
        <w:t xml:space="preserve">cho </w:t>
      </w:r>
      <w:r>
        <w:t xml:space="preserve">hai </w:t>
      </w:r>
      <w:r>
        <w:t xml:space="preserve">bộ </w:t>
      </w:r>
      <w:r>
        <w:t xml:space="preserve">phận </w:t>
      </w:r>
      <w:r>
        <w:t xml:space="preserve">khớp </w:t>
      </w:r>
      <w:r>
        <w:t xml:space="preserve">chặt </w:t>
      </w:r>
      <w:r>
        <w:t xml:space="preserve">vào </w:t>
      </w:r>
      <w:r>
        <w:t xml:space="preserve">nhau. </w:t>
      </w:r>
      <w:r>
        <w:br/>
      </w:r>
      <w:r>
        <w:rPr>
          <w:b/>
        </w:rPr>
        <w:t xml:space="preserve">khuy </w:t>
      </w:r>
      <w:r>
        <w:rPr>
          <w:b/>
        </w:rPr>
        <w:t xml:space="preserve">tết </w:t>
      </w:r>
      <w:r>
        <w:rPr>
          <w:i/>
        </w:rPr>
        <w:t xml:space="preserve">danh từ </w:t>
      </w:r>
      <w:r>
        <w:t xml:space="preserve">Khuy </w:t>
      </w:r>
      <w:r>
        <w:t xml:space="preserve">làm </w:t>
      </w:r>
      <w:r>
        <w:t xml:space="preserve">bằng </w:t>
      </w:r>
      <w:r>
        <w:t xml:space="preserve">dây </w:t>
      </w:r>
      <w:r>
        <w:t xml:space="preserve">vải </w:t>
      </w:r>
      <w:r>
        <w:t xml:space="preserve">tết </w:t>
      </w:r>
      <w:r>
        <w:t xml:space="preserve">lại </w:t>
      </w:r>
      <w:r>
        <w:t xml:space="preserve">thành </w:t>
      </w:r>
      <w:r>
        <w:t xml:space="preserve">nút. </w:t>
      </w:r>
      <w:r>
        <w:br/>
      </w:r>
      <w:r>
        <w:rPr>
          <w:b/>
        </w:rPr>
        <w:t xml:space="preserve">khuy </w:t>
      </w:r>
      <w:r>
        <w:rPr>
          <w:i/>
        </w:rPr>
        <w:t xml:space="preserve">động từ </w:t>
      </w:r>
      <w:r>
        <w:t xml:space="preserve">Ngã </w:t>
      </w:r>
      <w:r>
        <w:t xml:space="preserve">gập </w:t>
      </w:r>
      <w:r>
        <w:t xml:space="preserve">chân. </w:t>
      </w:r>
      <w:r>
        <w:t xml:space="preserve">Trượt </w:t>
      </w:r>
      <w:r>
        <w:rPr>
          <w:i/>
        </w:rPr>
        <w:t xml:space="preserve">chân </w:t>
      </w:r>
      <w:r>
        <w:rPr>
          <w:i/>
        </w:rPr>
        <w:t xml:space="preserve">khuy </w:t>
      </w:r>
      <w:r>
        <w:rPr>
          <w:i/>
        </w:rPr>
        <w:t xml:space="preserve">xuống. </w:t>
      </w:r>
      <w:r>
        <w:br/>
      </w:r>
      <w:r>
        <w:rPr>
          <w:b/>
        </w:rPr>
        <w:t xml:space="preserve">khuya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Muộn </w:t>
      </w:r>
      <w:r>
        <w:t xml:space="preserve">về </w:t>
      </w:r>
      <w:r>
        <w:t xml:space="preserve">đêm. </w:t>
      </w:r>
      <w:r>
        <w:t xml:space="preserve">Thức </w:t>
      </w:r>
      <w:r>
        <w:t xml:space="preserve">khuya </w:t>
      </w:r>
      <w:r>
        <w:rPr>
          <w:i/>
        </w:rPr>
        <w:t xml:space="preserve">dậy </w:t>
      </w:r>
      <w:r>
        <w:t xml:space="preserve">sớm. </w:t>
      </w:r>
      <w:r>
        <w:rPr>
          <w:i/>
        </w:rPr>
        <w:t xml:space="preserve">Đêm </w:t>
      </w:r>
      <w:r>
        <w:rPr>
          <w:i/>
        </w:rPr>
        <w:t xml:space="preserve">đã </w:t>
      </w:r>
      <w:r>
        <w:rPr>
          <w:i/>
        </w:rPr>
        <w:t xml:space="preserve">khuya. </w:t>
      </w:r>
      <w:r>
        <w:t xml:space="preserve">II </w:t>
      </w:r>
      <w:r>
        <w:t xml:space="preserve">dl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nửa </w:t>
      </w:r>
      <w:r>
        <w:t xml:space="preserve">đêm </w:t>
      </w:r>
      <w:r>
        <w:t xml:space="preserve">đến </w:t>
      </w:r>
      <w:r>
        <w:t xml:space="preserve">gần </w:t>
      </w:r>
      <w:r>
        <w:t xml:space="preserve">sáng. </w:t>
      </w:r>
      <w:r>
        <w:t xml:space="preserve">Nói </w:t>
      </w:r>
      <w:r>
        <w:rPr>
          <w:i/>
        </w:rPr>
        <w:t xml:space="preserve">chuyện </w:t>
      </w:r>
      <w:r>
        <w:rPr>
          <w:i/>
        </w:rPr>
        <w:t xml:space="preserve">đến </w:t>
      </w:r>
      <w:r>
        <w:t xml:space="preserve">khuya. </w:t>
      </w:r>
      <w:r>
        <w:rPr>
          <w:i/>
        </w:rPr>
        <w:t xml:space="preserve">Một </w:t>
      </w:r>
      <w:r>
        <w:rPr>
          <w:i/>
        </w:rPr>
        <w:t xml:space="preserve">giờ </w:t>
      </w:r>
      <w:r>
        <w:rPr>
          <w:i/>
        </w:rPr>
        <w:t xml:space="preserve">khuya. </w:t>
      </w:r>
      <w:r>
        <w:br/>
      </w:r>
      <w:r>
        <w:rPr>
          <w:b/>
        </w:rPr>
        <w:t xml:space="preserve">khuya </w:t>
      </w:r>
      <w:r>
        <w:rPr>
          <w:b/>
        </w:rPr>
        <w:t xml:space="preserve">khoắt </w:t>
      </w:r>
      <w:r>
        <w:rPr>
          <w:i/>
        </w:rPr>
        <w:t xml:space="preserve">tính từ </w:t>
      </w:r>
      <w:r>
        <w:t xml:space="preserve">Khuya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Còn </w:t>
      </w:r>
      <w:r>
        <w:t xml:space="preserve">sớm, </w:t>
      </w:r>
      <w:r>
        <w:rPr>
          <w:i/>
        </w:rPr>
        <w:t xml:space="preserve">đã </w:t>
      </w:r>
      <w:r>
        <w:t xml:space="preserve">khuya </w:t>
      </w:r>
      <w:r>
        <w:rPr>
          <w:i/>
        </w:rPr>
        <w:t xml:space="preserve">khoắt </w:t>
      </w:r>
      <w:r>
        <w:t xml:space="preserve">gì </w:t>
      </w:r>
      <w:r>
        <w:rPr>
          <w:i/>
        </w:rPr>
        <w:t xml:space="preserve">đâu. </w:t>
      </w:r>
      <w:r>
        <w:rPr>
          <w:i/>
        </w:rPr>
        <w:t xml:space="preserve">Đêm </w:t>
      </w:r>
      <w:r>
        <w:rPr>
          <w:i/>
        </w:rPr>
        <w:t xml:space="preserve">hôm </w:t>
      </w:r>
      <w:r>
        <w:t xml:space="preserve">khuya </w:t>
      </w:r>
      <w:r>
        <w:rPr>
          <w:i/>
        </w:rPr>
        <w:t xml:space="preserve">khoảắt. </w:t>
      </w:r>
      <w:r>
        <w:br/>
      </w:r>
      <w:r>
        <w:rPr>
          <w:b/>
        </w:rPr>
        <w:t xml:space="preserve">khuya </w:t>
      </w:r>
      <w:r>
        <w:rPr>
          <w:b/>
        </w:rPr>
        <w:t xml:space="preserve">sớm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sớm </w:t>
      </w:r>
      <w:r>
        <w:t xml:space="preserve">khuya. </w:t>
      </w:r>
      <w:r>
        <w:br/>
      </w:r>
      <w:r>
        <w:rPr>
          <w:b/>
        </w:rPr>
        <w:t xml:space="preserve">khuyên,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bằng </w:t>
      </w:r>
      <w:r>
        <w:t xml:space="preserve">vàng </w:t>
      </w:r>
      <w:r>
        <w:t xml:space="preserve">hay </w:t>
      </w:r>
      <w:r>
        <w:t xml:space="preserve">bạc, </w:t>
      </w:r>
      <w:r>
        <w:t xml:space="preserve">có </w:t>
      </w:r>
      <w:r>
        <w:t xml:space="preserve">hình </w:t>
      </w:r>
      <w:r>
        <w:t xml:space="preserve">vòng </w:t>
      </w:r>
      <w:r>
        <w:t xml:space="preserve">tròn </w:t>
      </w:r>
      <w:r>
        <w:t xml:space="preserve">nhỏ, </w:t>
      </w:r>
      <w:r>
        <w:t xml:space="preserve">dùng </w:t>
      </w:r>
      <w:r>
        <w:t xml:space="preserve">đeo </w:t>
      </w:r>
      <w:r>
        <w:t xml:space="preserve">ở </w:t>
      </w:r>
      <w:r>
        <w:t xml:space="preserve">tai. </w:t>
      </w:r>
      <w:r>
        <w:rPr>
          <w:b/>
        </w:rPr>
        <w:t xml:space="preserve">2 </w:t>
      </w:r>
      <w:r>
        <w:t xml:space="preserve">Kí </w:t>
      </w:r>
      <w:r>
        <w:t xml:space="preserve">hiệu </w:t>
      </w:r>
      <w:r>
        <w:t xml:space="preserve">hình </w:t>
      </w:r>
      <w:r>
        <w:t xml:space="preserve">vòng </w:t>
      </w:r>
      <w:r>
        <w:t xml:space="preserve">tròn </w:t>
      </w:r>
      <w:r>
        <w:t xml:space="preserve">nhỏ, </w:t>
      </w:r>
      <w:r>
        <w:t xml:space="preserve">dùng </w:t>
      </w:r>
      <w:r>
        <w:t xml:space="preserve">đánh </w:t>
      </w:r>
      <w:r>
        <w:t xml:space="preserve">dấu </w:t>
      </w:r>
      <w:r>
        <w:t xml:space="preserve">vào </w:t>
      </w:r>
      <w:r>
        <w:t xml:space="preserve">bên </w:t>
      </w:r>
      <w:r>
        <w:t xml:space="preserve">cạnh </w:t>
      </w:r>
      <w:r>
        <w:t xml:space="preserve">những </w:t>
      </w:r>
      <w:r>
        <w:t xml:space="preserve">chỗ </w:t>
      </w:r>
      <w:r>
        <w:t xml:space="preserve">đáng </w:t>
      </w:r>
      <w:r>
        <w:t xml:space="preserve">khen </w:t>
      </w:r>
      <w:r>
        <w:t xml:space="preserve">trong </w:t>
      </w:r>
      <w:r>
        <w:t xml:space="preserve">bài </w:t>
      </w:r>
      <w:r>
        <w:t xml:space="preserve">làm </w:t>
      </w:r>
      <w:r>
        <w:t xml:space="preserve">văn </w:t>
      </w:r>
      <w:r>
        <w:t xml:space="preserve">chữ </w:t>
      </w:r>
      <w:r>
        <w:t xml:space="preserve">nho </w:t>
      </w:r>
      <w:r>
        <w:t xml:space="preserve">ngày </w:t>
      </w:r>
      <w:r>
        <w:t xml:space="preserve">xưa. </w:t>
      </w:r>
      <w:r>
        <w:t xml:space="preserve">lI </w:t>
      </w:r>
      <w:r>
        <w:t xml:space="preserve">động từ </w:t>
      </w:r>
      <w:r>
        <w:t xml:space="preserve">Vẽ </w:t>
      </w:r>
      <w:r>
        <w:t xml:space="preserve">khuyên </w:t>
      </w:r>
      <w:r>
        <w:t xml:space="preserve">tròn </w:t>
      </w:r>
      <w:r>
        <w:t xml:space="preserve">(thường </w:t>
      </w:r>
      <w:r>
        <w:t xml:space="preserve">để </w:t>
      </w:r>
      <w:r>
        <w:t xml:space="preserve">phê </w:t>
      </w:r>
      <w:r>
        <w:t xml:space="preserve">khen </w:t>
      </w:r>
      <w:r>
        <w:t xml:space="preserve">hay </w:t>
      </w:r>
      <w:r>
        <w:t xml:space="preserve">bài </w:t>
      </w:r>
      <w:r>
        <w:t xml:space="preserve">làm </w:t>
      </w:r>
      <w:r>
        <w:t xml:space="preserve">văn </w:t>
      </w:r>
      <w:r>
        <w:t xml:space="preserve">chữ </w:t>
      </w:r>
      <w:r>
        <w:t xml:space="preserve">nho </w:t>
      </w:r>
      <w:r>
        <w:t xml:space="preserve">ngày </w:t>
      </w:r>
      <w:r>
        <w:rPr>
          <w:i/>
        </w:rPr>
        <w:t xml:space="preserve">xưa). </w:t>
      </w:r>
      <w:r>
        <w:rPr>
          <w:i/>
        </w:rPr>
        <w:t xml:space="preserve">Khuyên </w:t>
      </w:r>
      <w:r>
        <w:rPr>
          <w:i/>
        </w:rPr>
        <w:t xml:space="preserve">một </w:t>
      </w:r>
      <w:r>
        <w:t xml:space="preserve">uòng. </w:t>
      </w:r>
      <w:r>
        <w:rPr>
          <w:i/>
        </w:rPr>
        <w:t xml:space="preserve">Khuyên </w:t>
      </w:r>
      <w:r>
        <w:t xml:space="preserve">câu </w:t>
      </w:r>
      <w:r>
        <w:rPr>
          <w:i/>
        </w:rPr>
        <w:t xml:space="preserve">uăn </w:t>
      </w:r>
      <w:r>
        <w:rPr>
          <w:i/>
        </w:rPr>
        <w:t xml:space="preserve">hay. </w:t>
      </w:r>
      <w:r>
        <w:br/>
      </w:r>
      <w:r>
        <w:rPr>
          <w:b/>
        </w:rPr>
        <w:t xml:space="preserve">khuyên,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ân </w:t>
      </w:r>
      <w:r>
        <w:t xml:space="preserve">cần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điều </w:t>
      </w:r>
      <w:r>
        <w:t xml:space="preserve">mình </w:t>
      </w:r>
      <w:r>
        <w:t xml:space="preserve">cho </w:t>
      </w:r>
      <w:r>
        <w:t xml:space="preserve">là </w:t>
      </w:r>
      <w:r>
        <w:t xml:space="preserve">người </w:t>
      </w:r>
      <w:r>
        <w:t xml:space="preserve">đó </w:t>
      </w:r>
      <w:r>
        <w:t xml:space="preserve">nên </w:t>
      </w:r>
      <w:r>
        <w:t xml:space="preserve">làm. </w:t>
      </w:r>
      <w:r>
        <w:rPr>
          <w:i/>
        </w:rPr>
        <w:t xml:space="preserve">Khuyên </w:t>
      </w:r>
      <w:r>
        <w:rPr>
          <w:i/>
        </w:rPr>
        <w:t xml:space="preserve">bạn </w:t>
      </w:r>
      <w:r>
        <w:t xml:space="preserve">bình </w:t>
      </w:r>
      <w:r>
        <w:t xml:space="preserve">tĩnh. </w:t>
      </w:r>
      <w:r>
        <w:t xml:space="preserve">Khuyên </w:t>
      </w:r>
      <w:r>
        <w:rPr>
          <w:i/>
        </w:rPr>
        <w:t xml:space="preserve">đừng </w:t>
      </w:r>
      <w:r>
        <w:rPr>
          <w:i/>
        </w:rPr>
        <w:t xml:space="preserve">làm. </w:t>
      </w:r>
      <w:r>
        <w:rPr>
          <w:b/>
        </w:rPr>
        <w:t xml:space="preserve">2 </w:t>
      </w:r>
      <w:r>
        <w:t xml:space="preserve">(cũ). </w:t>
      </w:r>
      <w:r>
        <w:t xml:space="preserve">Nói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ân </w:t>
      </w:r>
      <w:r>
        <w:t xml:space="preserve">cần </w:t>
      </w:r>
      <w:r>
        <w:t xml:space="preserve">để </w:t>
      </w:r>
      <w:r>
        <w:t xml:space="preserve">mời </w:t>
      </w:r>
      <w:r>
        <w:t xml:space="preserve">ăn </w:t>
      </w:r>
      <w:r>
        <w:t xml:space="preserve">uống. </w:t>
      </w:r>
      <w:r>
        <w:rPr>
          <w:i/>
        </w:rPr>
        <w:t xml:space="preserve">Cạn </w:t>
      </w:r>
      <w:r>
        <w:t xml:space="preserve">chén </w:t>
      </w:r>
      <w:r>
        <w:t xml:space="preserve">khuyên. </w:t>
      </w:r>
      <w:r>
        <w:br/>
      </w:r>
      <w:r>
        <w:rPr>
          <w:b/>
        </w:rPr>
        <w:t xml:space="preserve">khuyên </w:t>
      </w:r>
      <w:r>
        <w:rPr>
          <w:b/>
        </w:rPr>
        <w:t xml:space="preserve">bảo </w:t>
      </w:r>
      <w:r>
        <w:rPr>
          <w:i/>
        </w:rPr>
        <w:t xml:space="preserve">động từ </w:t>
      </w:r>
      <w:r>
        <w:t xml:space="preserve">Bảo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ân </w:t>
      </w:r>
      <w:r>
        <w:t xml:space="preserve">cần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hay </w:t>
      </w:r>
      <w:r>
        <w:t xml:space="preserve">lẽ </w:t>
      </w:r>
      <w:r>
        <w:t xml:space="preserve">phải, </w:t>
      </w:r>
      <w:r>
        <w:t xml:space="preserve">điều </w:t>
      </w:r>
      <w:r>
        <w:t xml:space="preserve">nên </w:t>
      </w:r>
      <w:r>
        <w:t xml:space="preserve">làm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Khuyên </w:t>
      </w:r>
      <w:r>
        <w:rPr>
          <w:i/>
        </w:rPr>
        <w:t xml:space="preserve">bảo </w:t>
      </w:r>
      <w:r>
        <w:rPr>
          <w:i/>
        </w:rPr>
        <w:t xml:space="preserve">con </w:t>
      </w:r>
      <w:r>
        <w:rPr>
          <w:i/>
        </w:rPr>
        <w:t xml:space="preserve">cái </w:t>
      </w:r>
      <w:r>
        <w:t xml:space="preserve">cố </w:t>
      </w:r>
      <w:r>
        <w:t xml:space="preserve">gắng </w:t>
      </w:r>
      <w:r>
        <w:t xml:space="preserve">học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khuyên </w:t>
      </w:r>
      <w:r>
        <w:rPr>
          <w:b/>
        </w:rPr>
        <w:t xml:space="preserve">can </w:t>
      </w:r>
      <w:r>
        <w:rPr>
          <w:i/>
        </w:rPr>
        <w:t xml:space="preserve">động từ </w:t>
      </w:r>
      <w:r>
        <w:t xml:space="preserve">Lựa </w:t>
      </w:r>
      <w:r>
        <w:t xml:space="preserve">lời </w:t>
      </w:r>
      <w:r>
        <w:t xml:space="preserve">nói </w:t>
      </w:r>
      <w:r>
        <w:t xml:space="preserve">cho </w:t>
      </w:r>
      <w:r>
        <w:t xml:space="preserve">biết </w:t>
      </w:r>
      <w:r>
        <w:t xml:space="preserve">là </w:t>
      </w:r>
      <w:r>
        <w:t xml:space="preserve">không </w:t>
      </w:r>
      <w:r>
        <w:t xml:space="preserve">nên </w:t>
      </w:r>
      <w:r>
        <w:t xml:space="preserve">làm </w:t>
      </w:r>
      <w:r>
        <w:t xml:space="preserve">để </w:t>
      </w:r>
      <w:r>
        <w:t xml:space="preserve">thôi </w:t>
      </w:r>
      <w:r>
        <w:t xml:space="preserve">không </w:t>
      </w:r>
      <w:r>
        <w:t xml:space="preserve">làm. </w:t>
      </w:r>
      <w:r>
        <w:br/>
      </w:r>
      <w:r>
        <w:rPr>
          <w:b/>
        </w:rPr>
        <w:t xml:space="preserve">khuyên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Lựa </w:t>
      </w:r>
      <w:r>
        <w:t xml:space="preserve">lời </w:t>
      </w:r>
      <w:r>
        <w:t xml:space="preserve">nói </w:t>
      </w:r>
      <w:r>
        <w:t xml:space="preserve">cho </w:t>
      </w:r>
      <w:r>
        <w:t xml:space="preserve">hiểu </w:t>
      </w:r>
      <w:r>
        <w:t xml:space="preserve">lẽ </w:t>
      </w:r>
      <w:r>
        <w:t xml:space="preserve">mà </w:t>
      </w:r>
      <w:r>
        <w:t xml:space="preserve">nguôi </w:t>
      </w:r>
      <w:r>
        <w:t xml:space="preserve">nỗi </w:t>
      </w:r>
      <w:r>
        <w:t xml:space="preserve">buồn, </w:t>
      </w:r>
      <w:r>
        <w:t xml:space="preserve">giận. </w:t>
      </w:r>
      <w:r>
        <w:br/>
      </w:r>
      <w:r>
        <w:rPr>
          <w:b/>
        </w:rPr>
        <w:t xml:space="preserve">khuyên </w:t>
      </w:r>
      <w:r>
        <w:rPr>
          <w:b/>
        </w:rPr>
        <w:t xml:space="preserve">giáo </w:t>
      </w:r>
      <w:r>
        <w:rPr>
          <w:i/>
        </w:rPr>
        <w:t xml:space="preserve">động từ </w:t>
      </w:r>
      <w:r>
        <w:t xml:space="preserve">Quyên </w:t>
      </w:r>
      <w:r>
        <w:t xml:space="preserve">góp </w:t>
      </w:r>
      <w:r>
        <w:t xml:space="preserve">tiền </w:t>
      </w:r>
      <w:r>
        <w:t xml:space="preserve">của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về </w:t>
      </w:r>
      <w:r>
        <w:t xml:space="preserve">đạo </w:t>
      </w:r>
      <w:r>
        <w:t xml:space="preserve">Phật. </w:t>
      </w:r>
      <w:r>
        <w:t xml:space="preserve">Sư </w:t>
      </w:r>
      <w:r>
        <w:rPr>
          <w:i/>
        </w:rPr>
        <w:t xml:space="preserve">đi </w:t>
      </w:r>
      <w:r>
        <w:rPr>
          <w:i/>
        </w:rPr>
        <w:t xml:space="preserve">khuyên </w:t>
      </w:r>
      <w:r>
        <w:rPr>
          <w:i/>
        </w:rPr>
        <w:t xml:space="preserve">giáo </w:t>
      </w:r>
      <w:r>
        <w:t xml:space="preserve">đề </w:t>
      </w:r>
      <w:r>
        <w:t xml:space="preserve">dựng </w:t>
      </w:r>
      <w:r>
        <w:rPr>
          <w:i/>
        </w:rPr>
        <w:t xml:space="preserve">chùa. </w:t>
      </w:r>
      <w:r>
        <w:br/>
      </w:r>
      <w:r>
        <w:rPr>
          <w:b/>
        </w:rPr>
        <w:t xml:space="preserve">khuyên </w:t>
      </w:r>
      <w:r>
        <w:rPr>
          <w:b/>
        </w:rPr>
        <w:t xml:space="preserve">lơn </w:t>
      </w:r>
      <w:r>
        <w:rPr>
          <w:i/>
        </w:rPr>
        <w:t xml:space="preserve">động từ </w:t>
      </w:r>
      <w:r>
        <w:t xml:space="preserve">Khuyên </w:t>
      </w:r>
      <w:r>
        <w:t xml:space="preserve">bảo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dịu </w:t>
      </w:r>
      <w:r>
        <w:t xml:space="preserve">dàng, </w:t>
      </w:r>
      <w:r>
        <w:t xml:space="preserve">tha </w:t>
      </w:r>
      <w:r>
        <w:t xml:space="preserve">thiết. </w:t>
      </w:r>
      <w:r>
        <w:t xml:space="preserve">Khuyên </w:t>
      </w:r>
      <w:r>
        <w:t xml:space="preserve">lơn, </w:t>
      </w:r>
      <w:r>
        <w:t xml:space="preserve">dỗ </w:t>
      </w:r>
      <w:r>
        <w:rPr>
          <w:i/>
        </w:rPr>
        <w:t xml:space="preserve">dành </w:t>
      </w:r>
      <w:r>
        <w:rPr>
          <w:i/>
        </w:rPr>
        <w:t xml:space="preserve">mãi </w:t>
      </w:r>
      <w:r>
        <w:rPr>
          <w:i/>
        </w:rPr>
        <w:t xml:space="preserve">nó </w:t>
      </w:r>
      <w:r>
        <w:t xml:space="preserve">mới </w:t>
      </w:r>
      <w:r>
        <w:t xml:space="preserve">chịu </w:t>
      </w:r>
      <w:r>
        <w:t xml:space="preserve">nghe. </w:t>
      </w:r>
      <w:r>
        <w:br/>
      </w:r>
      <w:r>
        <w:rPr>
          <w:b/>
        </w:rPr>
        <w:t xml:space="preserve">khuyên </w:t>
      </w:r>
      <w:r>
        <w:rPr>
          <w:b/>
        </w:rPr>
        <w:t xml:space="preserve">nhủ </w:t>
      </w:r>
      <w:r>
        <w:rPr>
          <w:i/>
        </w:rPr>
        <w:t xml:space="preserve">động từ </w:t>
      </w:r>
      <w:r>
        <w:t xml:space="preserve">Khuyên </w:t>
      </w:r>
      <w:r>
        <w:t xml:space="preserve">bảo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dịu </w:t>
      </w:r>
      <w:r>
        <w:t xml:space="preserve">dàng. </w:t>
      </w:r>
      <w:r>
        <w:t xml:space="preserve">Khuyên </w:t>
      </w:r>
      <w:r>
        <w:t xml:space="preserve">nhủ </w:t>
      </w:r>
      <w:r>
        <w:rPr>
          <w:i/>
        </w:rPr>
        <w:t xml:space="preserve">dần </w:t>
      </w:r>
      <w:r>
        <w:rPr>
          <w:i/>
        </w:rPr>
        <w:t xml:space="preserve">dần </w:t>
      </w:r>
      <w:r>
        <w:rPr>
          <w:i/>
        </w:rPr>
        <w:t xml:space="preserve">cho </w:t>
      </w:r>
      <w:r>
        <w:t xml:space="preserve">nó </w:t>
      </w:r>
      <w:r>
        <w:rPr>
          <w:i/>
        </w:rPr>
        <w:t xml:space="preserve">nghe. </w:t>
      </w:r>
      <w:r>
        <w:br/>
      </w:r>
      <w:r>
        <w:rPr>
          <w:b/>
        </w:rPr>
        <w:t xml:space="preserve">khuyên </w:t>
      </w:r>
      <w:r>
        <w:rPr>
          <w:b/>
        </w:rPr>
        <w:t xml:space="preserve">răn </w:t>
      </w:r>
      <w:r>
        <w:rPr>
          <w:i/>
        </w:rPr>
        <w:t xml:space="preserve">động từ </w:t>
      </w:r>
      <w:r>
        <w:t xml:space="preserve">Khuyên </w:t>
      </w:r>
      <w:r>
        <w:t xml:space="preserve">nhủ </w:t>
      </w:r>
      <w:r>
        <w:t xml:space="preserve">và </w:t>
      </w:r>
      <w:r>
        <w:t xml:space="preserve">răn </w:t>
      </w:r>
      <w:r>
        <w:t xml:space="preserve">đe. </w:t>
      </w:r>
      <w:r>
        <w:br/>
      </w:r>
      <w:r>
        <w:rPr>
          <w:b/>
        </w:rPr>
        <w:t xml:space="preserve">khuyển </w:t>
      </w:r>
      <w:r>
        <w:rPr>
          <w:i/>
        </w:rPr>
        <w:t xml:space="preserve">danh từ </w:t>
      </w:r>
      <w:r>
        <w:t xml:space="preserve">(kng.; </w:t>
      </w:r>
      <w:r>
        <w:t xml:space="preserve">¡d.). </w:t>
      </w:r>
      <w:r>
        <w:t xml:space="preserve">Chó </w:t>
      </w:r>
      <w:r>
        <w:t xml:space="preserve">hàm </w:t>
      </w:r>
      <w:r>
        <w:t xml:space="preserve">ý </w:t>
      </w:r>
      <w:r>
        <w:t xml:space="preserve">bông </w:t>
      </w:r>
      <w:r>
        <w:t xml:space="preserve">đùa). </w:t>
      </w:r>
      <w:r>
        <w:br/>
      </w:r>
      <w:r>
        <w:rPr>
          <w:b/>
        </w:rPr>
        <w:t xml:space="preserve">khuyển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(cũ). </w:t>
      </w:r>
      <w:r>
        <w:t xml:space="preserve">Chó </w:t>
      </w:r>
      <w:r>
        <w:t xml:space="preserve">và </w:t>
      </w:r>
      <w:r>
        <w:t xml:space="preserve">ngựa; </w:t>
      </w:r>
      <w:r>
        <w:t xml:space="preserve">ví </w:t>
      </w:r>
      <w:r>
        <w:t xml:space="preserve">những </w:t>
      </w:r>
      <w:r>
        <w:t xml:space="preserve">kẻ </w:t>
      </w:r>
      <w:r>
        <w:t xml:space="preserve">làm </w:t>
      </w:r>
      <w:r>
        <w:t xml:space="preserve">tay </w:t>
      </w:r>
      <w:r>
        <w:t xml:space="preserve">sai </w:t>
      </w:r>
      <w:r>
        <w:t xml:space="preserve">trung </w:t>
      </w:r>
      <w:r>
        <w:t xml:space="preserve">thành </w:t>
      </w:r>
      <w:r>
        <w:t xml:space="preserve">với </w:t>
      </w:r>
      <w:r>
        <w:t xml:space="preserve">chủ </w:t>
      </w:r>
      <w:r>
        <w:t xml:space="preserve">(hàm </w:t>
      </w:r>
      <w:r>
        <w:t xml:space="preserve">ý </w:t>
      </w:r>
      <w:r>
        <w:t xml:space="preserve">khinh). </w:t>
      </w:r>
      <w:r>
        <w:rPr>
          <w:i/>
        </w:rPr>
        <w:t xml:space="preserve">Trổ </w:t>
      </w:r>
      <w:r>
        <w:rPr>
          <w:i/>
        </w:rPr>
        <w:t xml:space="preserve">tài </w:t>
      </w:r>
      <w:r>
        <w:rPr>
          <w:i/>
        </w:rPr>
        <w:t xml:space="preserve">khuyến </w:t>
      </w:r>
      <w:r>
        <w:rPr>
          <w:i/>
        </w:rPr>
        <w:t xml:space="preserve">mã. </w:t>
      </w:r>
      <w:r>
        <w:br/>
      </w:r>
      <w:r>
        <w:rPr>
          <w:b/>
        </w:rPr>
        <w:t xml:space="preserve">khuyến </w:t>
      </w:r>
      <w:r>
        <w:rPr>
          <w:b/>
        </w:rPr>
        <w:t xml:space="preserve">ưng </w:t>
      </w:r>
      <w:r>
        <w:rPr>
          <w:i/>
        </w:rPr>
        <w:t xml:space="preserve">danh từ </w:t>
      </w:r>
      <w:r>
        <w:t xml:space="preserve">(cũ). </w:t>
      </w:r>
      <w:r>
        <w:t xml:space="preserve">Chó </w:t>
      </w:r>
      <w:r>
        <w:t xml:space="preserve">và </w:t>
      </w:r>
      <w:r>
        <w:t xml:space="preserve">chìm </w:t>
      </w:r>
      <w:r>
        <w:t xml:space="preserve">ưng </w:t>
      </w:r>
      <w:r>
        <w:t xml:space="preserve">nuôi </w:t>
      </w:r>
      <w:r>
        <w:t xml:space="preserve">để </w:t>
      </w:r>
      <w:r>
        <w:t xml:space="preserve">đi </w:t>
      </w:r>
      <w:r>
        <w:t xml:space="preserve">săn; </w:t>
      </w:r>
      <w:r>
        <w:t xml:space="preserve">ví </w:t>
      </w:r>
      <w:r>
        <w:t xml:space="preserve">bọn </w:t>
      </w:r>
      <w:r>
        <w:t xml:space="preserve">tôi </w:t>
      </w:r>
      <w:r>
        <w:t xml:space="preserve">tớ </w:t>
      </w:r>
      <w:r>
        <w:t xml:space="preserve">theo </w:t>
      </w:r>
      <w:r>
        <w:t xml:space="preserve">chủ </w:t>
      </w:r>
      <w:r>
        <w:t xml:space="preserve">làm </w:t>
      </w:r>
      <w:r>
        <w:t xml:space="preserve">càn. </w:t>
      </w:r>
      <w:r>
        <w:t xml:space="preserve">khuyến </w:t>
      </w:r>
      <w:r>
        <w:t xml:space="preserve">dụ </w:t>
      </w:r>
      <w:r>
        <w:t xml:space="preserve">động từ </w:t>
      </w:r>
      <w:r>
        <w:t xml:space="preserve">(cũ; </w:t>
      </w:r>
      <w:r>
        <w:t xml:space="preserve">trt..). </w:t>
      </w:r>
      <w:r>
        <w:t xml:space="preserve">Khuyên </w:t>
      </w:r>
      <w:r>
        <w:t xml:space="preserve">bảo </w:t>
      </w:r>
      <w:r>
        <w:t xml:space="preserve">cho </w:t>
      </w:r>
      <w:r>
        <w:t xml:space="preserve">nghe </w:t>
      </w:r>
      <w:r>
        <w:t xml:space="preserve">theo. </w:t>
      </w:r>
      <w:r>
        <w:t xml:space="preserve">Khuyến </w:t>
      </w:r>
      <w:r>
        <w:rPr>
          <w:i/>
        </w:rPr>
        <w:t xml:space="preserve">dụ </w:t>
      </w:r>
      <w:r>
        <w:rPr>
          <w:i/>
        </w:rPr>
        <w:t xml:space="preserve">dân </w:t>
      </w:r>
      <w:r>
        <w:t xml:space="preserve">chúng. </w:t>
      </w:r>
      <w:r>
        <w:br/>
      </w:r>
      <w:r>
        <w:rPr>
          <w:b/>
        </w:rPr>
        <w:t xml:space="preserve">khuyến </w:t>
      </w:r>
      <w:r>
        <w:rPr>
          <w:b/>
        </w:rPr>
        <w:t xml:space="preserve">học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Khuyến </w:t>
      </w:r>
      <w:r>
        <w:t xml:space="preserve">khích </w:t>
      </w:r>
      <w:r>
        <w:t xml:space="preserve">việc </w:t>
      </w:r>
      <w:r>
        <w:t xml:space="preserve">học. </w:t>
      </w:r>
      <w:r>
        <w:t xml:space="preserve">Hội </w:t>
      </w:r>
      <w:r>
        <w:rPr>
          <w:i/>
        </w:rPr>
        <w:t xml:space="preserve">khuyến </w:t>
      </w:r>
      <w:r>
        <w:t xml:space="preserve">học. </w:t>
      </w:r>
      <w:r>
        <w:br/>
      </w:r>
      <w:r>
        <w:rPr>
          <w:b/>
        </w:rPr>
        <w:t xml:space="preserve">khuyến </w:t>
      </w:r>
      <w:r>
        <w:rPr>
          <w:b/>
        </w:rPr>
        <w:t xml:space="preserve">khích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tỉnh </w:t>
      </w:r>
      <w:r>
        <w:t xml:space="preserve">thần </w:t>
      </w:r>
      <w:r>
        <w:t xml:space="preserve">để </w:t>
      </w:r>
      <w:r>
        <w:t xml:space="preserve">gây </w:t>
      </w:r>
      <w:r>
        <w:t xml:space="preserve">phấn </w:t>
      </w:r>
      <w:r>
        <w:t xml:space="preserve">khởi, </w:t>
      </w:r>
      <w:r>
        <w:t xml:space="preserve">tin </w:t>
      </w:r>
      <w:r>
        <w:t xml:space="preserve">tưởng </w:t>
      </w:r>
      <w:r>
        <w:t xml:space="preserve">mà </w:t>
      </w:r>
      <w:r>
        <w:t xml:space="preserve">cố </w:t>
      </w:r>
      <w:r>
        <w:t xml:space="preserve">gắng </w:t>
      </w:r>
      <w:r>
        <w:t xml:space="preserve">hơn. </w:t>
      </w:r>
      <w:r>
        <w:rPr>
          <w:i/>
        </w:rPr>
        <w:t xml:space="preserve">Khuyến </w:t>
      </w:r>
      <w:r>
        <w:rPr>
          <w:i/>
        </w:rPr>
        <w:t xml:space="preserve">khích </w:t>
      </w:r>
      <w:r>
        <w:rPr>
          <w:i/>
        </w:rPr>
        <w:t xml:space="preserve">các </w:t>
      </w:r>
      <w:r>
        <w:rPr>
          <w:i/>
        </w:rPr>
        <w:t xml:space="preserve">em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Khuyến </w:t>
      </w:r>
      <w:r>
        <w:t xml:space="preserve">khích </w:t>
      </w:r>
      <w:r>
        <w:t xml:space="preserve">bằng </w:t>
      </w:r>
      <w:r>
        <w:rPr>
          <w:i/>
        </w:rPr>
        <w:t xml:space="preserve">uật </w:t>
      </w:r>
      <w:r>
        <w:t xml:space="preserve">chất. </w:t>
      </w:r>
      <w:r>
        <w:t xml:space="preserve">Giải </w:t>
      </w:r>
      <w:r>
        <w:t xml:space="preserve">thưởng </w:t>
      </w:r>
      <w:r>
        <w:t xml:space="preserve">khuyến </w:t>
      </w:r>
      <w:r>
        <w:rPr>
          <w:i/>
        </w:rPr>
        <w:t xml:space="preserve">khích. </w:t>
      </w:r>
      <w:r>
        <w:rPr>
          <w:b/>
        </w:rPr>
        <w:t xml:space="preserve">2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để </w:t>
      </w:r>
      <w:r>
        <w:t xml:space="preserve">phát </w:t>
      </w:r>
      <w:r>
        <w:t xml:space="preserve">triển </w:t>
      </w:r>
      <w:r>
        <w:t xml:space="preserve">mạnh </w:t>
      </w:r>
      <w:r>
        <w:t xml:space="preserve">mẽ </w:t>
      </w:r>
      <w:r>
        <w:t xml:space="preserve">hơn. </w:t>
      </w:r>
      <w:r>
        <w:t xml:space="preserve">Khuyến </w:t>
      </w:r>
      <w:r>
        <w:rPr>
          <w:i/>
        </w:rPr>
        <w:t xml:space="preserve">khích </w:t>
      </w:r>
      <w:r>
        <w:rPr>
          <w:i/>
        </w:rPr>
        <w:t xml:space="preserve">nghề </w:t>
      </w:r>
      <w:r>
        <w:t xml:space="preserve">nuôi </w:t>
      </w:r>
      <w:r>
        <w:t xml:space="preserve">ong. </w:t>
      </w:r>
      <w:r>
        <w:br/>
      </w:r>
      <w:r>
        <w:rPr>
          <w:b/>
        </w:rPr>
        <w:t xml:space="preserve">khuyến </w:t>
      </w:r>
      <w:r>
        <w:rPr>
          <w:b/>
        </w:rPr>
        <w:t xml:space="preserve">lâm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Khuyến </w:t>
      </w:r>
      <w:r>
        <w:t xml:space="preserve">khích </w:t>
      </w:r>
      <w:r>
        <w:t xml:space="preserve">phát </w:t>
      </w:r>
      <w:r>
        <w:t xml:space="preserve">triển </w:t>
      </w:r>
      <w:r>
        <w:t xml:space="preserve">lâm </w:t>
      </w:r>
      <w:r>
        <w:t xml:space="preserve">nghiệp. </w:t>
      </w:r>
      <w:r>
        <w:t xml:space="preserve">Chính </w:t>
      </w:r>
      <w:r>
        <w:t xml:space="preserve">sách </w:t>
      </w:r>
      <w:r>
        <w:rPr>
          <w:i/>
        </w:rPr>
        <w:t xml:space="preserve">khuyến </w:t>
      </w:r>
      <w:r>
        <w:rPr>
          <w:i/>
        </w:rPr>
        <w:t xml:space="preserve">lâm. </w:t>
      </w:r>
      <w:r>
        <w:br/>
      </w:r>
      <w:r>
        <w:rPr>
          <w:b/>
        </w:rPr>
        <w:t xml:space="preserve">khuyến </w:t>
      </w:r>
      <w:r>
        <w:rPr>
          <w:b/>
        </w:rPr>
        <w:t xml:space="preserve">mãi </w:t>
      </w:r>
      <w:r>
        <w:rPr>
          <w:i/>
        </w:rPr>
        <w:t xml:space="preserve">động từ </w:t>
      </w:r>
      <w:r>
        <w:t xml:space="preserve">Khuyến </w:t>
      </w:r>
      <w:r>
        <w:t xml:space="preserve">khích </w:t>
      </w:r>
      <w:r>
        <w:t xml:space="preserve">việc </w:t>
      </w:r>
      <w:r>
        <w:t xml:space="preserve">mua </w:t>
      </w:r>
      <w:r>
        <w:t xml:space="preserve">hàng. </w:t>
      </w:r>
      <w:r>
        <w:br/>
      </w:r>
      <w:r>
        <w:rPr>
          <w:b/>
        </w:rPr>
        <w:t xml:space="preserve">khuyến </w:t>
      </w:r>
      <w:r>
        <w:rPr>
          <w:b/>
        </w:rPr>
        <w:t xml:space="preserve">nghị </w:t>
      </w:r>
      <w:r>
        <w:rPr>
          <w:i/>
        </w:rPr>
        <w:t xml:space="preserve">động từ </w:t>
      </w:r>
      <w:r>
        <w:t xml:space="preserve">(hoặc </w:t>
      </w:r>
      <w:r>
        <w:t xml:space="preserve">d). </w:t>
      </w:r>
      <w:r>
        <w:t xml:space="preserve">Đưa </w:t>
      </w:r>
      <w:r>
        <w:t xml:space="preserve">ra </w:t>
      </w:r>
      <w:r>
        <w:t xml:space="preserve">lời </w:t>
      </w:r>
      <w:r>
        <w:t xml:space="preserve">khuyên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trân </w:t>
      </w:r>
      <w:r>
        <w:t xml:space="preserve">trọng. </w:t>
      </w:r>
      <w:r>
        <w:t xml:space="preserve">Hội </w:t>
      </w:r>
      <w:r>
        <w:t xml:space="preserve">nghị </w:t>
      </w:r>
      <w:r>
        <w:t xml:space="preserve">đã </w:t>
      </w:r>
      <w:r>
        <w:rPr>
          <w:i/>
        </w:rPr>
        <w:t xml:space="preserve">khuyến </w:t>
      </w:r>
      <w:r>
        <w:rPr>
          <w:i/>
        </w:rPr>
        <w:t xml:space="preserve">nghị </w:t>
      </w:r>
      <w:r>
        <w:t xml:space="preserve">uới </w:t>
      </w:r>
      <w:r>
        <w:t xml:space="preserve">chính </w:t>
      </w:r>
      <w:r>
        <w:rPr>
          <w:i/>
        </w:rPr>
        <w:t xml:space="preserve">phủ </w:t>
      </w:r>
      <w:r>
        <w:rPr>
          <w:i/>
        </w:rPr>
        <w:t xml:space="preserve">nên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số </w:t>
      </w:r>
      <w:r>
        <w:t xml:space="preserve">cái </w:t>
      </w:r>
      <w:r>
        <w:rPr>
          <w:i/>
        </w:rPr>
        <w:t xml:space="preserve">cách. </w:t>
      </w:r>
      <w:r>
        <w:br/>
      </w:r>
      <w:r>
        <w:rPr>
          <w:b/>
        </w:rPr>
        <w:t xml:space="preserve">khuyến </w:t>
      </w:r>
      <w:r>
        <w:rPr>
          <w:b/>
        </w:rPr>
        <w:t xml:space="preserve">ngư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Khuyến </w:t>
      </w:r>
      <w:r>
        <w:t xml:space="preserve">khích </w:t>
      </w:r>
      <w:r>
        <w:t xml:space="preserve">phát </w:t>
      </w:r>
      <w:r>
        <w:t xml:space="preserve">triển </w:t>
      </w:r>
      <w:r>
        <w:t xml:space="preserve">ngư </w:t>
      </w:r>
      <w:r>
        <w:t xml:space="preserve">nghiệp. </w:t>
      </w:r>
      <w:r>
        <w:t xml:space="preserve">Trung </w:t>
      </w:r>
      <w:r>
        <w:t xml:space="preserve">tâm </w:t>
      </w:r>
      <w:r>
        <w:rPr>
          <w:i/>
        </w:rPr>
        <w:t xml:space="preserve">khuyến </w:t>
      </w:r>
      <w:r>
        <w:t xml:space="preserve">ngư. </w:t>
      </w:r>
      <w:r>
        <w:t xml:space="preserve">khuyến </w:t>
      </w:r>
      <w:r>
        <w:t xml:space="preserve">nông </w:t>
      </w:r>
      <w:r>
        <w:t xml:space="preserve">đpg.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Khuyến </w:t>
      </w:r>
      <w:r>
        <w:t xml:space="preserve">khích </w:t>
      </w:r>
      <w:r>
        <w:t xml:space="preserve">nghề </w:t>
      </w:r>
      <w:r>
        <w:t xml:space="preserve">nông.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khuyến </w:t>
      </w:r>
      <w:r>
        <w:t xml:space="preserve">nông.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nghiệp. </w:t>
      </w:r>
      <w:r>
        <w:rPr>
          <w:i/>
        </w:rPr>
        <w:t xml:space="preserve">Con </w:t>
      </w:r>
      <w:r>
        <w:rPr>
          <w:i/>
        </w:rPr>
        <w:t xml:space="preserve">đê </w:t>
      </w:r>
      <w:r>
        <w:t xml:space="preserve">khuyến </w:t>
      </w:r>
      <w:r>
        <w:t xml:space="preserve">nông.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