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lạc </w:t>
      </w:r>
      <w:r>
        <w:rPr>
          <w:b/>
        </w:rPr>
        <w:t xml:space="preserve">vận </w:t>
      </w:r>
      <w:r>
        <w:rPr>
          <w:i/>
        </w:rPr>
        <w:t xml:space="preserve">tính từ </w:t>
      </w:r>
      <w:r>
        <w:t xml:space="preserve">(cũ). </w:t>
      </w:r>
      <w:r>
        <w:t xml:space="preserve">Không </w:t>
      </w:r>
      <w:r>
        <w:t xml:space="preserve">theo </w:t>
      </w:r>
      <w:r>
        <w:t xml:space="preserve">đúng </w:t>
      </w:r>
      <w:r>
        <w:t xml:space="preserve">vần, </w:t>
      </w:r>
      <w:r>
        <w:t xml:space="preserve">sai </w:t>
      </w:r>
      <w:r>
        <w:t xml:space="preserve">vần. </w:t>
      </w:r>
      <w:r>
        <w:t xml:space="preserve">Thơ </w:t>
      </w:r>
      <w:r>
        <w:rPr>
          <w:i/>
        </w:rPr>
        <w:t xml:space="preserve">lạc </w:t>
      </w:r>
      <w:r>
        <w:rPr>
          <w:i/>
        </w:rPr>
        <w:t xml:space="preserve">uận. </w:t>
      </w:r>
      <w:r>
        <w:br/>
      </w:r>
      <w:r>
        <w:rPr>
          <w:b/>
        </w:rPr>
        <w:t xml:space="preserve">lách,d. </w:t>
      </w:r>
      <w:r>
        <w:t xml:space="preserve">(khẩu ngữ). </w:t>
      </w:r>
      <w:r>
        <w:t xml:space="preserve">Lá </w:t>
      </w:r>
      <w:r>
        <w:t xml:space="preserve">lách </w:t>
      </w:r>
      <w:r>
        <w:t xml:space="preserve">(nói </w:t>
      </w:r>
      <w:r>
        <w:t xml:space="preserve">tắt). </w:t>
      </w:r>
      <w:r>
        <w:t xml:space="preserve">Sưng </w:t>
      </w:r>
      <w:r>
        <w:t xml:space="preserve">lách. </w:t>
      </w:r>
      <w:r>
        <w:br/>
      </w:r>
      <w:r>
        <w:rPr>
          <w:b/>
        </w:rPr>
        <w:t xml:space="preserve">lách, </w:t>
      </w:r>
      <w:r>
        <w:rPr>
          <w:i/>
        </w:rPr>
        <w:t xml:space="preserve">danh từ </w:t>
      </w:r>
      <w:r>
        <w:t xml:space="preserve">Cỏ </w:t>
      </w:r>
      <w:r>
        <w:t xml:space="preserve">thân </w:t>
      </w:r>
      <w:r>
        <w:t xml:space="preserve">ba </w:t>
      </w:r>
      <w:r>
        <w:t xml:space="preserve">cạnh, </w:t>
      </w:r>
      <w:r>
        <w:t xml:space="preserve">thường </w:t>
      </w:r>
      <w:r>
        <w:t xml:space="preserve">mọc </w:t>
      </w:r>
      <w:r>
        <w:t xml:space="preserve">ở </w:t>
      </w:r>
      <w:r>
        <w:t xml:space="preserve">chỗ </w:t>
      </w:r>
      <w:r>
        <w:t xml:space="preserve">có </w:t>
      </w:r>
      <w:r>
        <w:t xml:space="preserve">nước. </w:t>
      </w:r>
      <w:r>
        <w:rPr>
          <w:i/>
        </w:rPr>
        <w:t xml:space="preserve">Đường </w:t>
      </w:r>
      <w:r>
        <w:rPr>
          <w:i/>
        </w:rPr>
        <w:t xml:space="preserve">đi </w:t>
      </w:r>
      <w:r>
        <w:t xml:space="preserve">những </w:t>
      </w:r>
      <w:r>
        <w:rPr>
          <w:i/>
        </w:rPr>
        <w:t xml:space="preserve">lách </w:t>
      </w:r>
      <w:r>
        <w:t xml:space="preserve">cùng </w:t>
      </w:r>
      <w:r>
        <w:rPr>
          <w:i/>
        </w:rPr>
        <w:t xml:space="preserve">1au... </w:t>
      </w:r>
      <w:r>
        <w:t xml:space="preserve">(ca dao). </w:t>
      </w:r>
      <w:r>
        <w:br/>
      </w:r>
      <w:r>
        <w:rPr>
          <w:b/>
        </w:rPr>
        <w:t xml:space="preserve">lách,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mình </w:t>
      </w:r>
      <w:r>
        <w:t xml:space="preserve">qua </w:t>
      </w:r>
      <w:r>
        <w:t xml:space="preserve">chỗ </w:t>
      </w:r>
      <w:r>
        <w:t xml:space="preserve">chật </w:t>
      </w:r>
      <w:r>
        <w:t xml:space="preserve">hẹp </w:t>
      </w:r>
      <w:r>
        <w:t xml:space="preserve">hoặc </w:t>
      </w:r>
      <w:r>
        <w:t xml:space="preserve">nơi </w:t>
      </w:r>
      <w:r>
        <w:t xml:space="preserve">chen </w:t>
      </w:r>
      <w:r>
        <w:t xml:space="preserve">chúc </w:t>
      </w:r>
      <w:r>
        <w:t xml:space="preserve">một </w:t>
      </w:r>
      <w:r>
        <w:t xml:space="preserve">cách </w:t>
      </w:r>
      <w:r>
        <w:t xml:space="preserve">khéo </w:t>
      </w:r>
      <w:r>
        <w:t xml:space="preserve">léo, </w:t>
      </w:r>
      <w:r>
        <w:t xml:space="preserve">nhanh </w:t>
      </w:r>
      <w:r>
        <w:t xml:space="preserve">nhẹn. </w:t>
      </w:r>
      <w:r>
        <w:t xml:space="preserve">Hé </w:t>
      </w:r>
      <w:r>
        <w:t xml:space="preserve">cửa </w:t>
      </w:r>
      <w:r>
        <w:rPr>
          <w:i/>
        </w:rPr>
        <w:t xml:space="preserve">lách </w:t>
      </w:r>
      <w:r>
        <w:rPr>
          <w:i/>
        </w:rPr>
        <w:t xml:space="preserve">mình </w:t>
      </w:r>
      <w:r>
        <w:rPr>
          <w:i/>
        </w:rPr>
        <w:t xml:space="preserve">uào. </w:t>
      </w:r>
      <w:r>
        <w:t xml:space="preserve">Xe </w:t>
      </w:r>
      <w:r>
        <w:rPr>
          <w:i/>
        </w:rPr>
        <w:t xml:space="preserve">lách </w:t>
      </w:r>
      <w:r>
        <w:rPr>
          <w:i/>
        </w:rPr>
        <w:t xml:space="preserve">đám </w:t>
      </w:r>
      <w:r>
        <w:t xml:space="preserve">đông </w:t>
      </w:r>
      <w:r>
        <w:rPr>
          <w:i/>
        </w:rPr>
        <w:t xml:space="preserve">uượt </w:t>
      </w:r>
      <w:r>
        <w:t xml:space="preserve">lên </w:t>
      </w:r>
      <w:r>
        <w:t xml:space="preserve">trước. </w:t>
      </w:r>
      <w:r>
        <w:rPr>
          <w:b/>
        </w:rPr>
        <w:t xml:space="preserve">2 </w:t>
      </w:r>
      <w:r>
        <w:t xml:space="preserve">Lựa </w:t>
      </w:r>
      <w:r>
        <w:t xml:space="preserve">chiều </w:t>
      </w:r>
      <w:r>
        <w:t xml:space="preserve">để </w:t>
      </w:r>
      <w:r>
        <w:t xml:space="preserve">khéo </w:t>
      </w:r>
      <w:r>
        <w:t xml:space="preserve">léo, </w:t>
      </w:r>
      <w:r>
        <w:t xml:space="preserve">nhẹ </w:t>
      </w:r>
      <w:r>
        <w:t xml:space="preserve">nhàng </w:t>
      </w:r>
      <w:r>
        <w:t xml:space="preserve">đưa </w:t>
      </w:r>
      <w:r>
        <w:t xml:space="preserve">lọt </w:t>
      </w:r>
      <w:r>
        <w:t xml:space="preserve">qua, </w:t>
      </w:r>
      <w:r>
        <w:t xml:space="preserve">đưa </w:t>
      </w:r>
      <w:r>
        <w:t xml:space="preserve">sâu </w:t>
      </w:r>
      <w:r>
        <w:t xml:space="preserve">vào. </w:t>
      </w:r>
      <w:r>
        <w:t xml:space="preserve">Lách </w:t>
      </w:r>
      <w:r>
        <w:t xml:space="preserve">lưỡi </w:t>
      </w:r>
      <w:r>
        <w:rPr>
          <w:i/>
        </w:rPr>
        <w:t xml:space="preserve">dao </w:t>
      </w:r>
      <w:r>
        <w:t xml:space="preserve">uào </w:t>
      </w:r>
      <w:r>
        <w:rPr>
          <w:i/>
        </w:rPr>
        <w:t xml:space="preserve">thanh </w:t>
      </w:r>
      <w:r>
        <w:rPr>
          <w:i/>
        </w:rPr>
        <w:t xml:space="preserve">tre. </w:t>
      </w:r>
      <w:r>
        <w:t xml:space="preserve">Lách </w:t>
      </w:r>
      <w:r>
        <w:t xml:space="preserve">mũi </w:t>
      </w:r>
      <w:r>
        <w:rPr>
          <w:i/>
        </w:rPr>
        <w:t xml:space="preserve">kim </w:t>
      </w:r>
      <w:r>
        <w:t xml:space="preserve">tiêm </w:t>
      </w:r>
      <w:r>
        <w:t xml:space="preserve">để </w:t>
      </w:r>
      <w:r>
        <w:t xml:space="preserve">tìm </w:t>
      </w:r>
      <w:r>
        <w:t xml:space="preserve">uen. </w:t>
      </w:r>
      <w:r>
        <w:br/>
      </w:r>
      <w:r>
        <w:rPr>
          <w:b/>
        </w:rPr>
        <w:t xml:space="preserve">lách </w:t>
      </w:r>
      <w:r>
        <w:rPr>
          <w:b/>
        </w:rPr>
        <w:t xml:space="preserve">ca </w:t>
      </w:r>
      <w:r>
        <w:rPr>
          <w:b/>
        </w:rPr>
        <w:t xml:space="preserve">lách </w:t>
      </w:r>
      <w:r>
        <w:rPr>
          <w:b/>
        </w:rPr>
        <w:t xml:space="preserve">cách </w:t>
      </w:r>
      <w:r>
        <w:rPr>
          <w:i/>
        </w:rPr>
        <w:t xml:space="preserve">tính từ </w:t>
      </w:r>
      <w:r>
        <w:t xml:space="preserve">xem </w:t>
      </w:r>
      <w:r>
        <w:t xml:space="preserve">lách </w:t>
      </w:r>
      <w:r>
        <w:rPr>
          <w:i/>
        </w:rPr>
        <w:t xml:space="preserve">cách </w:t>
      </w:r>
      <w:r>
        <w:t xml:space="preserve">(láy). </w:t>
      </w:r>
      <w:r>
        <w:br/>
      </w:r>
      <w:r>
        <w:rPr>
          <w:b/>
        </w:rPr>
        <w:t xml:space="preserve">lách </w:t>
      </w:r>
      <w:r>
        <w:rPr>
          <w:b/>
        </w:rPr>
        <w:t xml:space="preserve">cách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gọn, </w:t>
      </w:r>
      <w:r>
        <w:t xml:space="preserve">đanh </w:t>
      </w:r>
      <w:r>
        <w:t xml:space="preserve">và </w:t>
      </w:r>
      <w:r>
        <w:t xml:space="preserve">không </w:t>
      </w:r>
      <w:r>
        <w:t xml:space="preserve">đều </w:t>
      </w:r>
      <w:r>
        <w:t xml:space="preserve">của </w:t>
      </w:r>
      <w:r>
        <w:t xml:space="preserve">vật </w:t>
      </w:r>
      <w:r>
        <w:t xml:space="preserve">cứng, </w:t>
      </w:r>
      <w:r>
        <w:t xml:space="preserve">nhỏ </w:t>
      </w:r>
      <w:r>
        <w:t xml:space="preserve">chạm </w:t>
      </w:r>
      <w:r>
        <w:t xml:space="preserve">vào </w:t>
      </w:r>
      <w:r>
        <w:t xml:space="preserve">nhau. </w:t>
      </w:r>
      <w:r>
        <w:t xml:space="preserve">Đục </w:t>
      </w:r>
      <w:r>
        <w:t xml:space="preserve">lách </w:t>
      </w:r>
      <w:r>
        <w:t xml:space="preserve">cách.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lách </w:t>
      </w:r>
      <w:r>
        <w:rPr>
          <w:i/>
        </w:rPr>
        <w:t xml:space="preserve">ca </w:t>
      </w:r>
      <w:r>
        <w:t xml:space="preserve">lách </w:t>
      </w:r>
      <w:r>
        <w:rPr>
          <w:i/>
        </w:rPr>
        <w:t xml:space="preserve">cách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lách </w:t>
      </w:r>
      <w:r>
        <w:rPr>
          <w:b/>
        </w:rPr>
        <w:t xml:space="preserve">chách, </w:t>
      </w:r>
      <w:r>
        <w:rPr>
          <w:i/>
        </w:rPr>
        <w:t xml:space="preserve">tính từ </w:t>
      </w:r>
      <w:r>
        <w:t xml:space="preserve">Thấp </w:t>
      </w:r>
      <w:r>
        <w:t xml:space="preserve">bé </w:t>
      </w:r>
      <w:r>
        <w:t xml:space="preserve">như </w:t>
      </w:r>
      <w:r>
        <w:t xml:space="preserve">dáng </w:t>
      </w:r>
      <w:r>
        <w:t xml:space="preserve">trẻ </w:t>
      </w:r>
      <w:r>
        <w:t xml:space="preserve">con. </w:t>
      </w:r>
      <w:r>
        <w:t xml:space="preserve">Người </w:t>
      </w:r>
      <w:r>
        <w:rPr>
          <w:i/>
        </w:rPr>
        <w:t xml:space="preserve">lách </w:t>
      </w:r>
      <w:r>
        <w:t xml:space="preserve">chách </w:t>
      </w:r>
      <w:r>
        <w:rPr>
          <w:i/>
        </w:rPr>
        <w:t xml:space="preserve">nhưng </w:t>
      </w:r>
      <w:r>
        <w:rPr>
          <w:i/>
        </w:rPr>
        <w:t xml:space="preserve">rất </w:t>
      </w:r>
      <w:r>
        <w:rPr>
          <w:i/>
        </w:rPr>
        <w:t xml:space="preserve">dai </w:t>
      </w:r>
      <w:r>
        <w:rPr>
          <w:i/>
        </w:rPr>
        <w:t xml:space="preserve">sức. </w:t>
      </w:r>
      <w:r>
        <w:br/>
      </w:r>
      <w:r>
        <w:rPr>
          <w:b/>
        </w:rPr>
        <w:t xml:space="preserve">lách </w:t>
      </w:r>
      <w:r>
        <w:rPr>
          <w:b/>
        </w:rPr>
        <w:t xml:space="preserve">chách,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nƯỚC </w:t>
      </w:r>
      <w:r>
        <w:t xml:space="preserve">vỗ </w:t>
      </w:r>
      <w:r>
        <w:t xml:space="preserve">nhẹ </w:t>
      </w:r>
      <w:r>
        <w:t xml:space="preserve">hay </w:t>
      </w:r>
      <w:r>
        <w:t xml:space="preserve">tiếng </w:t>
      </w:r>
      <w:r>
        <w:t xml:space="preserve">chim </w:t>
      </w:r>
      <w:r>
        <w:t xml:space="preserve">kêu </w:t>
      </w:r>
      <w:r>
        <w:t xml:space="preserve">khẽ, </w:t>
      </w:r>
      <w:r>
        <w:t xml:space="preserve">gióng </w:t>
      </w:r>
      <w:r>
        <w:t xml:space="preserve">một. </w:t>
      </w:r>
      <w:r>
        <w:t xml:space="preserve">Sóng </w:t>
      </w:r>
      <w:r>
        <w:rPr>
          <w:i/>
        </w:rPr>
        <w:t xml:space="preserve">uỗ </w:t>
      </w:r>
      <w:r>
        <w:rPr>
          <w:i/>
        </w:rPr>
        <w:t xml:space="preserve">lách </w:t>
      </w:r>
      <w:r>
        <w:rPr>
          <w:i/>
        </w:rPr>
        <w:t xml:space="preserve">chách </w:t>
      </w:r>
      <w:r>
        <w:rPr>
          <w:i/>
        </w:rPr>
        <w:t xml:space="preserve">vào </w:t>
      </w:r>
      <w:r>
        <w:rPr>
          <w:i/>
        </w:rPr>
        <w:t xml:space="preserve">mạn </w:t>
      </w:r>
      <w:r>
        <w:t xml:space="preserve">thuyền. </w:t>
      </w:r>
      <w:r>
        <w:t xml:space="preserve">Chim </w:t>
      </w:r>
      <w:r>
        <w:t xml:space="preserve">sẽ </w:t>
      </w:r>
      <w:r>
        <w:rPr>
          <w:i/>
        </w:rPr>
        <w:t xml:space="preserve">lách </w:t>
      </w:r>
      <w:r>
        <w:t xml:space="preserve">chách </w:t>
      </w:r>
      <w:r>
        <w:t xml:space="preserve">trên </w:t>
      </w:r>
      <w:r>
        <w:rPr>
          <w:i/>
        </w:rPr>
        <w:t xml:space="preserve">mái </w:t>
      </w:r>
      <w:r>
        <w:rPr>
          <w:i/>
        </w:rPr>
        <w:t xml:space="preserve">nhà. </w:t>
      </w:r>
      <w:r>
        <w:t xml:space="preserve">lách </w:t>
      </w:r>
      <w:r>
        <w:t xml:space="preserve">tách </w:t>
      </w:r>
      <w: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nhỏ, </w:t>
      </w:r>
      <w:r>
        <w:t xml:space="preserve">gọn, </w:t>
      </w:r>
      <w:r>
        <w:t xml:space="preserve">liên </w:t>
      </w:r>
      <w:r>
        <w:t xml:space="preserve">tiếp, </w:t>
      </w:r>
      <w:r>
        <w:t xml:space="preserve">như </w:t>
      </w:r>
      <w:r>
        <w:t xml:space="preserve">tiếng </w:t>
      </w:r>
      <w:r>
        <w:t xml:space="preserve">nổ </w:t>
      </w:r>
      <w:r>
        <w:t xml:space="preserve">của </w:t>
      </w:r>
      <w:r>
        <w:t xml:space="preserve">muối </w:t>
      </w:r>
      <w:r>
        <w:t xml:space="preserve">rang. </w:t>
      </w:r>
      <w:r>
        <w:rPr>
          <w:i/>
        </w:rPr>
        <w:t xml:space="preserve">Than </w:t>
      </w:r>
      <w:r>
        <w:t xml:space="preserve">nổ </w:t>
      </w:r>
      <w:r>
        <w:t xml:space="preserve">lách </w:t>
      </w:r>
      <w:r>
        <w:t xml:space="preserve">tách </w:t>
      </w:r>
      <w:r>
        <w:rPr>
          <w:i/>
        </w:rPr>
        <w:t xml:space="preserve">trong </w:t>
      </w:r>
      <w:r>
        <w:rPr>
          <w:i/>
        </w:rPr>
        <w:t xml:space="preserve">bếp. </w:t>
      </w:r>
      <w:r>
        <w:br/>
      </w:r>
      <w:r>
        <w:rPr>
          <w:b/>
        </w:rPr>
        <w:t xml:space="preserve">lạch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Đường </w:t>
      </w:r>
      <w:r>
        <w:t xml:space="preserve">nước </w:t>
      </w:r>
      <w:r>
        <w:t xml:space="preserve">chảy </w:t>
      </w:r>
      <w:r>
        <w:t xml:space="preserve">hẹp, </w:t>
      </w:r>
      <w:r>
        <w:t xml:space="preserve">nông, </w:t>
      </w:r>
      <w:r>
        <w:t xml:space="preserve">ít </w:t>
      </w:r>
      <w:r>
        <w:t xml:space="preserve">dốc, </w:t>
      </w:r>
      <w:r>
        <w:rPr>
          <w:i/>
        </w:rPr>
        <w:t xml:space="preserve">thông </w:t>
      </w:r>
      <w:r>
        <w:rPr>
          <w:i/>
        </w:rPr>
        <w:t xml:space="preserve">ra </w:t>
      </w:r>
      <w:r>
        <w:t xml:space="preserve">sông, </w:t>
      </w:r>
      <w:r>
        <w:t xml:space="preserve">hồ. </w:t>
      </w:r>
      <w:r>
        <w:t xml:space="preserve">Con </w:t>
      </w:r>
      <w:r>
        <w:rPr>
          <w:i/>
        </w:rPr>
        <w:t xml:space="preserve">lạch </w:t>
      </w:r>
      <w:r>
        <w:rPr>
          <w:i/>
        </w:rPr>
        <w:t xml:space="preserve">uen </w:t>
      </w:r>
      <w:r>
        <w:t xml:space="preserve">làng. </w:t>
      </w:r>
      <w:r>
        <w:rPr>
          <w:b/>
        </w:rPr>
        <w:t xml:space="preserve">2 </w:t>
      </w:r>
      <w:r>
        <w:t xml:space="preserve">(thường </w:t>
      </w:r>
      <w:r>
        <w:t xml:space="preserve">nói </w:t>
      </w:r>
      <w:r>
        <w:t xml:space="preserve">lạch </w:t>
      </w:r>
      <w:r>
        <w:t xml:space="preserve">sông). </w:t>
      </w:r>
      <w:r>
        <w:t xml:space="preserve">Chỗ </w:t>
      </w:r>
      <w:r>
        <w:t xml:space="preserve">sâu </w:t>
      </w:r>
      <w:r>
        <w:rPr>
          <w:i/>
        </w:rPr>
        <w:t xml:space="preserve">nhất </w:t>
      </w:r>
      <w:r>
        <w:t xml:space="preserve">trong </w:t>
      </w:r>
      <w:r>
        <w:rPr>
          <w:i/>
        </w:rPr>
        <w:t xml:space="preserve">dòng </w:t>
      </w:r>
      <w:r>
        <w:t xml:space="preserve">sông. </w:t>
      </w:r>
      <w:r>
        <w:rPr>
          <w:i/>
        </w:rPr>
        <w:t xml:space="preserve">...Lội </w:t>
      </w:r>
      <w:r>
        <w:rPr>
          <w:i/>
        </w:rPr>
        <w:t xml:space="preserve">sông </w:t>
      </w:r>
      <w:r>
        <w:rPr>
          <w:i/>
        </w:rPr>
        <w:t xml:space="preserve">mới </w:t>
      </w:r>
      <w:r>
        <w:rPr>
          <w:i/>
        </w:rPr>
        <w:t xml:space="preserve">biết </w:t>
      </w:r>
      <w:r>
        <w:t xml:space="preserve">lạch </w:t>
      </w:r>
      <w:r>
        <w:t xml:space="preserve">nào </w:t>
      </w:r>
      <w:r>
        <w:t xml:space="preserve">cạn </w:t>
      </w:r>
      <w:r>
        <w:t xml:space="preserve">sâu </w:t>
      </w:r>
      <w:r>
        <w:t xml:space="preserve">(ca dao). </w:t>
      </w:r>
      <w:r>
        <w:br/>
      </w:r>
      <w:r>
        <w:rPr>
          <w:b/>
        </w:rPr>
        <w:t xml:space="preserve">lạch </w:t>
      </w:r>
      <w:r>
        <w:rPr>
          <w:b/>
        </w:rPr>
        <w:t xml:space="preserve">bà </w:t>
      </w:r>
      <w:r>
        <w:rPr>
          <w:b/>
        </w:rPr>
        <w:t xml:space="preserve">lạch </w:t>
      </w:r>
      <w:r>
        <w:rPr>
          <w:b/>
        </w:rPr>
        <w:t xml:space="preserve">bạch </w:t>
      </w:r>
      <w:r>
        <w:rPr>
          <w:b/>
        </w:rPr>
        <w:t xml:space="preserve">t.x. </w:t>
      </w:r>
      <w:r>
        <w:rPr>
          <w:b/>
        </w:rPr>
        <w:t xml:space="preserve">lạch </w:t>
      </w:r>
      <w:r>
        <w:rPr>
          <w:b/>
        </w:rPr>
        <w:t xml:space="preserve">bạch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lạch </w:t>
      </w:r>
      <w:r>
        <w:rPr>
          <w:b/>
        </w:rPr>
        <w:t xml:space="preserve">bạch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giống </w:t>
      </w:r>
      <w:r>
        <w:t xml:space="preserve">như </w:t>
      </w:r>
      <w:r>
        <w:t xml:space="preserve">tiếng </w:t>
      </w:r>
      <w:r>
        <w:t xml:space="preserve">bàn </w:t>
      </w:r>
      <w:r>
        <w:t xml:space="preserve">chân </w:t>
      </w:r>
      <w:r>
        <w:t xml:space="preserve">bước </w:t>
      </w:r>
      <w:r>
        <w:t xml:space="preserve">đi </w:t>
      </w:r>
      <w:r>
        <w:t xml:space="preserve">nặng </w:t>
      </w:r>
      <w:r>
        <w:t xml:space="preserve">nể, </w:t>
      </w:r>
      <w:r>
        <w:t xml:space="preserve">chậm </w:t>
      </w:r>
      <w:r>
        <w:t xml:space="preserve">chạp </w:t>
      </w:r>
      <w:r>
        <w:t xml:space="preserve">trên </w:t>
      </w:r>
      <w:r>
        <w:t xml:space="preserve">đất </w:t>
      </w:r>
      <w:r>
        <w:t xml:space="preserve">mềm. </w:t>
      </w:r>
      <w:r>
        <w:t xml:space="preserve">Chạy </w:t>
      </w:r>
      <w:r>
        <w:t xml:space="preserve">lạch </w:t>
      </w:r>
      <w:r>
        <w:t xml:space="preserve">bạch </w:t>
      </w:r>
      <w:r>
        <w:t xml:space="preserve">như </w:t>
      </w:r>
      <w:r>
        <w:rPr>
          <w:i/>
        </w:rPr>
        <w:t xml:space="preserve">vịt </w:t>
      </w:r>
      <w:r>
        <w:rPr>
          <w:i/>
        </w:rPr>
        <w:t xml:space="preserve">bầu.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lạch </w:t>
      </w:r>
      <w:r>
        <w:rPr>
          <w:i/>
        </w:rPr>
        <w:t xml:space="preserve">bà </w:t>
      </w:r>
      <w:r>
        <w:rPr>
          <w:i/>
        </w:rPr>
        <w:t xml:space="preserve">lạch </w:t>
      </w:r>
      <w:r>
        <w:t xml:space="preserve">bạch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lạch </w:t>
      </w:r>
      <w:r>
        <w:rPr>
          <w:b/>
        </w:rPr>
        <w:t xml:space="preserve">cà </w:t>
      </w:r>
      <w:r>
        <w:rPr>
          <w:b/>
        </w:rPr>
        <w:t xml:space="preserve">lạch </w:t>
      </w:r>
      <w:r>
        <w:rPr>
          <w:b/>
        </w:rPr>
        <w:t xml:space="preserve">cạch </w:t>
      </w:r>
      <w:r>
        <w:rPr>
          <w:i/>
        </w:rPr>
        <w:t xml:space="preserve">tính từ </w:t>
      </w:r>
      <w:r>
        <w:t xml:space="preserve">xem </w:t>
      </w:r>
      <w:r>
        <w:t xml:space="preserve">lạch </w:t>
      </w:r>
      <w:r>
        <w:rPr>
          <w:i/>
        </w:rPr>
        <w:t xml:space="preserve">cạch </w:t>
      </w:r>
      <w:r>
        <w:t xml:space="preserve">(láy). </w:t>
      </w:r>
      <w:r>
        <w:br/>
      </w:r>
      <w:r>
        <w:rPr>
          <w:b/>
        </w:rPr>
        <w:t xml:space="preserve">lạch </w:t>
      </w:r>
      <w:r>
        <w:rPr>
          <w:b/>
        </w:rPr>
        <w:t xml:space="preserve">cạch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gọn </w:t>
      </w:r>
      <w:r>
        <w:t xml:space="preserve">và </w:t>
      </w:r>
      <w:r>
        <w:t xml:space="preserve">trầm </w:t>
      </w:r>
      <w:r>
        <w:t xml:space="preserve">của </w:t>
      </w:r>
      <w:r>
        <w:t xml:space="preserve">vật </w:t>
      </w:r>
      <w:r>
        <w:t xml:space="preserve">cứng </w:t>
      </w:r>
      <w:r>
        <w:t xml:space="preserve">đập </w:t>
      </w:r>
      <w:r>
        <w:t xml:space="preserve">nhẹ </w:t>
      </w:r>
      <w:r>
        <w:t xml:space="preserve">vào </w:t>
      </w:r>
      <w:r>
        <w:t xml:space="preserve">nhau. </w:t>
      </w:r>
      <w:r>
        <w:t xml:space="preserve">Có </w:t>
      </w:r>
      <w:r>
        <w:t xml:space="preserve">tiếng </w:t>
      </w:r>
      <w:r>
        <w:t xml:space="preserve">lạch </w:t>
      </w:r>
      <w:r>
        <w:t xml:space="preserve">cạch </w:t>
      </w:r>
      <w:r>
        <w:rPr>
          <w:i/>
        </w:rPr>
        <w:t xml:space="preserve">mở </w:t>
      </w:r>
      <w:r>
        <w:rPr>
          <w:i/>
        </w:rPr>
        <w:t xml:space="preserve">khoá. </w:t>
      </w:r>
      <w:r>
        <w:rPr>
          <w:i/>
        </w:rPr>
        <w:t xml:space="preserve">!/ </w:t>
      </w:r>
      <w:r>
        <w:t xml:space="preserve">Láy: </w:t>
      </w:r>
      <w:r>
        <w:rPr>
          <w:i/>
        </w:rPr>
        <w:t xml:space="preserve">lạch </w:t>
      </w:r>
      <w:r>
        <w:rPr>
          <w:i/>
        </w:rPr>
        <w:t xml:space="preserve">cà </w:t>
      </w:r>
      <w:r>
        <w:rPr>
          <w:i/>
        </w:rPr>
        <w:t xml:space="preserve">lạch </w:t>
      </w:r>
      <w:r>
        <w:t xml:space="preserve">cạch </w:t>
      </w:r>
      <w:r>
        <w:t xml:space="preserve">tý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lạch </w:t>
      </w:r>
      <w:r>
        <w:rPr>
          <w:b/>
        </w:rPr>
        <w:t xml:space="preserve">tà </w:t>
      </w:r>
      <w:r>
        <w:rPr>
          <w:b/>
        </w:rPr>
        <w:t xml:space="preserve">lạch </w:t>
      </w:r>
      <w:r>
        <w:rPr>
          <w:b/>
        </w:rPr>
        <w:t xml:space="preserve">tạch </w:t>
      </w:r>
      <w:r>
        <w:rPr>
          <w:i/>
        </w:rPr>
        <w:t xml:space="preserve">tính từ </w:t>
      </w:r>
      <w:r>
        <w:t xml:space="preserve">xem </w:t>
      </w:r>
      <w:r>
        <w:t xml:space="preserve">Jạch </w:t>
      </w:r>
      <w:r>
        <w:t xml:space="preserve">tạch </w:t>
      </w:r>
      <w:r>
        <w:t xml:space="preserve">(láy). </w:t>
      </w:r>
      <w:r>
        <w:br/>
      </w:r>
      <w:r>
        <w:rPr>
          <w:b/>
        </w:rPr>
        <w:t xml:space="preserve">lạch </w:t>
      </w:r>
      <w:r>
        <w:rPr>
          <w:b/>
        </w:rPr>
        <w:t xml:space="preserve">tạch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giống </w:t>
      </w:r>
      <w:r>
        <w:t xml:space="preserve">như </w:t>
      </w:r>
      <w:r>
        <w:t xml:space="preserve">tiếng </w:t>
      </w:r>
      <w:r>
        <w:t xml:space="preserve">pháo </w:t>
      </w:r>
      <w:r>
        <w:t xml:space="preserve">nổ </w:t>
      </w:r>
      <w:r>
        <w:t xml:space="preserve">nhỏ, </w:t>
      </w:r>
      <w:r>
        <w:t xml:space="preserve">liên </w:t>
      </w:r>
      <w:r>
        <w:t xml:space="preserve">tiếp. </w:t>
      </w:r>
      <w:r>
        <w:t xml:space="preserve">Pháo </w:t>
      </w:r>
      <w:r>
        <w:rPr>
          <w:i/>
        </w:rPr>
        <w:t xml:space="preserve">nổ </w:t>
      </w:r>
      <w:r>
        <w:rPr>
          <w:i/>
        </w:rPr>
        <w:t xml:space="preserve">lạch </w:t>
      </w:r>
      <w:r>
        <w:t xml:space="preserve">tạch. </w:t>
      </w:r>
      <w:r>
        <w:rPr>
          <w:i/>
        </w:rPr>
        <w:t xml:space="preserve">!/! </w:t>
      </w:r>
      <w:r>
        <w:t xml:space="preserve">Láy: </w:t>
      </w:r>
      <w:r>
        <w:rPr>
          <w:i/>
        </w:rPr>
        <w:t xml:space="preserve">lạch </w:t>
      </w:r>
      <w:r>
        <w:rPr>
          <w:i/>
        </w:rPr>
        <w:t xml:space="preserve">tà </w:t>
      </w:r>
      <w:r>
        <w:rPr>
          <w:i/>
        </w:rPr>
        <w:t xml:space="preserve">lạch </w:t>
      </w:r>
      <w:r>
        <w:t xml:space="preserve">tạch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lạch </w:t>
      </w:r>
      <w:r>
        <w:rPr>
          <w:b/>
        </w:rPr>
        <w:t xml:space="preserve">xà </w:t>
      </w:r>
      <w:r>
        <w:rPr>
          <w:b/>
        </w:rPr>
        <w:t xml:space="preserve">lạch </w:t>
      </w:r>
      <w:r>
        <w:rPr>
          <w:b/>
        </w:rPr>
        <w:t xml:space="preserve">xạch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lạch </w:t>
      </w:r>
      <w:r>
        <w:rPr>
          <w:i/>
        </w:rPr>
        <w:t xml:space="preserve">xạch </w:t>
      </w:r>
      <w:r>
        <w:t xml:space="preserve">(láy). </w:t>
      </w:r>
      <w:r>
        <w:br/>
      </w:r>
      <w:r>
        <w:rPr>
          <w:b/>
        </w:rPr>
        <w:t xml:space="preserve">lạch </w:t>
      </w:r>
      <w:r>
        <w:rPr>
          <w:b/>
        </w:rPr>
        <w:t xml:space="preserve">xạch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động </w:t>
      </w:r>
      <w:r>
        <w:t xml:space="preserve">nhỏ, </w:t>
      </w:r>
      <w:r>
        <w:t xml:space="preserve">trầm, </w:t>
      </w:r>
      <w:r>
        <w:t xml:space="preserve">như </w:t>
      </w:r>
      <w:r>
        <w:t xml:space="preserve">tiếng </w:t>
      </w:r>
      <w:r>
        <w:t xml:space="preserve">của </w:t>
      </w:r>
      <w:r>
        <w:t xml:space="preserve">các </w:t>
      </w:r>
      <w:r>
        <w:t xml:space="preserve">vật </w:t>
      </w:r>
      <w:r>
        <w:t xml:space="preserve">bé </w:t>
      </w:r>
      <w:r>
        <w:t xml:space="preserve">và </w:t>
      </w:r>
      <w:r>
        <w:t xml:space="preserve">cứng </w:t>
      </w:r>
      <w:r>
        <w:t xml:space="preserve">xô </w:t>
      </w:r>
      <w:r>
        <w:t xml:space="preserve">đụng </w:t>
      </w:r>
      <w:r>
        <w:t xml:space="preserve">nhẹ </w:t>
      </w:r>
      <w:r>
        <w:t xml:space="preserve">vào </w:t>
      </w:r>
      <w:r>
        <w:t xml:space="preserve">nhau. </w:t>
      </w:r>
      <w:r>
        <w:rPr>
          <w:i/>
        </w:rPr>
        <w:t xml:space="preserve">Đạn </w:t>
      </w:r>
      <w:r>
        <w:rPr>
          <w:i/>
        </w:rPr>
        <w:t xml:space="preserve">trong </w:t>
      </w:r>
      <w:r>
        <w:t xml:space="preserve">bao </w:t>
      </w:r>
      <w:r>
        <w:rPr>
          <w:i/>
        </w:rPr>
        <w:t xml:space="preserve">xô </w:t>
      </w:r>
      <w:r>
        <w:t xml:space="preserve">uào </w:t>
      </w:r>
      <w:r>
        <w:rPr>
          <w:i/>
        </w:rPr>
        <w:t xml:space="preserve">nhau </w:t>
      </w:r>
      <w:r>
        <w:t xml:space="preserve">kêu </w:t>
      </w:r>
      <w:r>
        <w:t xml:space="preserve">lạch </w:t>
      </w:r>
      <w:r>
        <w:t xml:space="preserve">xạch. </w:t>
      </w:r>
      <w:r>
        <w:t xml:space="preserve">!/ </w:t>
      </w:r>
      <w:r>
        <w:rPr>
          <w:i/>
        </w:rPr>
        <w:t xml:space="preserve">Lây: </w:t>
      </w:r>
      <w:r>
        <w:t xml:space="preserve">lạch </w:t>
      </w:r>
      <w:r>
        <w:t xml:space="preserve">xà </w:t>
      </w:r>
      <w:r>
        <w:rPr>
          <w:i/>
        </w:rPr>
        <w:t xml:space="preserve">lạch </w:t>
      </w:r>
      <w:r>
        <w:t xml:space="preserve">xạch </w:t>
      </w:r>
      <w:r>
        <w:t xml:space="preserve">(ý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lacooc </w:t>
      </w:r>
      <w:r>
        <w:rPr>
          <w:i/>
        </w:rPr>
        <w:t xml:space="preserve">cũng viết </w:t>
      </w:r>
      <w:r>
        <w:rPr>
          <w:i/>
        </w:rPr>
        <w:t xml:space="preserve">1z </w:t>
      </w:r>
      <w:r>
        <w:t xml:space="preserve">coóc. </w:t>
      </w:r>
      <w:r>
        <w:t xml:space="preserve">danh từ </w:t>
      </w:r>
      <w:r>
        <w:t xml:space="preserve">Món </w:t>
      </w:r>
      <w:r>
        <w:t xml:space="preserve">ăn </w:t>
      </w:r>
      <w:r>
        <w:t xml:space="preserve">làm </w:t>
      </w:r>
      <w:r>
        <w:t xml:space="preserve">bằng </w:t>
      </w:r>
      <w:r>
        <w:t xml:space="preserve">trứng </w:t>
      </w:r>
      <w:r>
        <w:t xml:space="preserve">luộc </w:t>
      </w:r>
      <w:r>
        <w:t xml:space="preserve">sơ </w:t>
      </w:r>
      <w:r>
        <w:t xml:space="preserve">qua </w:t>
      </w:r>
      <w:r>
        <w:t xml:space="preserve">trong </w:t>
      </w:r>
      <w:r>
        <w:t xml:space="preserve">nước </w:t>
      </w:r>
      <w:r>
        <w:t xml:space="preserve">sôi, </w:t>
      </w:r>
      <w:r>
        <w:t xml:space="preserve">nửa </w:t>
      </w:r>
      <w:r>
        <w:t xml:space="preserve">sống </w:t>
      </w:r>
      <w:r>
        <w:t xml:space="preserve">nửa </w:t>
      </w:r>
      <w:r>
        <w:t xml:space="preserve">chín. </w:t>
      </w:r>
      <w:r>
        <w:t xml:space="preserve">Trứng </w:t>
      </w:r>
      <w:r>
        <w:t xml:space="preserve">gà </w:t>
      </w:r>
      <w:r>
        <w:rPr>
          <w:i/>
        </w:rPr>
        <w:t xml:space="preserve">lacooc. </w:t>
      </w:r>
      <w:r>
        <w:br/>
      </w:r>
      <w:r>
        <w:rPr>
          <w:b/>
        </w:rPr>
        <w:t xml:space="preserve">lade </w:t>
      </w:r>
      <w:r>
        <w:rPr>
          <w:i/>
        </w:rPr>
        <w:t xml:space="preserve">xem </w:t>
      </w:r>
      <w:r>
        <w:t xml:space="preserve">laser. </w:t>
      </w:r>
      <w:r>
        <w:br/>
      </w:r>
      <w:r>
        <w:rPr>
          <w:b/>
        </w:rPr>
        <w:t xml:space="preserve">ladơn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Layơn. </w:t>
      </w:r>
      <w:r>
        <w:br/>
      </w:r>
      <w:r>
        <w:rPr>
          <w:b/>
        </w:rPr>
        <w:t xml:space="preserve">lai,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(phương ngữ). </w:t>
      </w:r>
      <w:r>
        <w:t xml:space="preserve">Gấu. </w:t>
      </w:r>
      <w:r>
        <w:rPr>
          <w:i/>
        </w:rPr>
        <w:t xml:space="preserve">Lai </w:t>
      </w:r>
      <w:r>
        <w:t xml:space="preserve">quần. </w:t>
      </w:r>
      <w:r>
        <w:rPr>
          <w:i/>
        </w:rPr>
        <w:t xml:space="preserve">Lai </w:t>
      </w:r>
      <w:r>
        <w:rPr>
          <w:i/>
        </w:rPr>
        <w:t xml:space="preserve">áo. </w:t>
      </w:r>
      <w:r>
        <w:t xml:space="preserve">II </w:t>
      </w:r>
      <w:r>
        <w:t xml:space="preserve">động từ </w:t>
      </w:r>
      <w:r>
        <w:t xml:space="preserve">(ít dùng). </w:t>
      </w:r>
      <w:r>
        <w:t xml:space="preserve">Nối </w:t>
      </w:r>
      <w:r>
        <w:t xml:space="preserve">thêm </w:t>
      </w:r>
      <w:r>
        <w:t xml:space="preserve">cho </w:t>
      </w:r>
      <w:r>
        <w:t xml:space="preserve">rộng, </w:t>
      </w:r>
      <w:r>
        <w:t xml:space="preserve">cho </w:t>
      </w:r>
      <w:r>
        <w:t xml:space="preserve">dài </w:t>
      </w:r>
      <w:r>
        <w:t xml:space="preserve">ra. </w:t>
      </w:r>
      <w:r>
        <w:t xml:space="preserve">áo </w:t>
      </w:r>
      <w:r>
        <w:t xml:space="preserve">lai </w:t>
      </w:r>
      <w:r>
        <w:t xml:space="preserve">vai. </w:t>
      </w:r>
      <w:r>
        <w:t xml:space="preserve">Căn </w:t>
      </w:r>
      <w:r>
        <w:t xml:space="preserve">phòng </w:t>
      </w:r>
      <w:r>
        <w:t xml:space="preserve">chật </w:t>
      </w:r>
      <w:r>
        <w:t xml:space="preserve">được </w:t>
      </w:r>
      <w:r>
        <w:rPr>
          <w:i/>
        </w:rPr>
        <w:t xml:space="preserve">lai </w:t>
      </w:r>
      <w:r>
        <w:t xml:space="preserve">thêm </w:t>
      </w:r>
      <w:r>
        <w:rPr>
          <w:i/>
        </w:rPr>
        <w:t xml:space="preserve">ra. </w:t>
      </w:r>
      <w:r>
        <w:br/>
      </w:r>
      <w:r>
        <w:rPr>
          <w:b/>
        </w:rPr>
        <w:t xml:space="preserve">lai,d. </w:t>
      </w:r>
      <w:r>
        <w:t xml:space="preserve">(ph). </w:t>
      </w:r>
      <w:r>
        <w:t xml:space="preserve">Phân. </w:t>
      </w:r>
      <w:r>
        <w:t xml:space="preserve">Chiếc </w:t>
      </w:r>
      <w:r>
        <w:rPr>
          <w:i/>
        </w:rPr>
        <w:t xml:space="preserve">nhẫn </w:t>
      </w:r>
      <w:r>
        <w:rPr>
          <w:i/>
        </w:rPr>
        <w:t xml:space="preserve">uàng </w:t>
      </w:r>
      <w:r>
        <w:rPr>
          <w:i/>
        </w:rPr>
        <w:t xml:space="preserve">năm </w:t>
      </w:r>
      <w:r>
        <w:t xml:space="preserve">lai. </w:t>
      </w:r>
      <w:r>
        <w:br/>
      </w:r>
      <w:r>
        <w:rPr>
          <w:b/>
        </w:rPr>
        <w:t xml:space="preserve">lai,l </w:t>
      </w:r>
      <w:r>
        <w:rPr>
          <w:b/>
        </w:rPr>
        <w:t xml:space="preserve">đg, </w:t>
      </w:r>
      <w:r>
        <w:rPr>
          <w:i/>
        </w:rPr>
        <w:t xml:space="preserve">cũng nói </w:t>
      </w:r>
      <w:r>
        <w:t xml:space="preserve">1z¡ </w:t>
      </w:r>
      <w:r>
        <w:rPr>
          <w:i/>
        </w:rPr>
        <w:t xml:space="preserve">giống. </w:t>
      </w:r>
      <w:r>
        <w:t xml:space="preserve">Cho </w:t>
      </w:r>
      <w:r>
        <w:t xml:space="preserve">giao </w:t>
      </w:r>
      <w:r>
        <w:t xml:space="preserve">phối </w:t>
      </w:r>
      <w:r>
        <w:t xml:space="preserve">con </w:t>
      </w:r>
      <w:r>
        <w:t xml:space="preserve">đực </w:t>
      </w:r>
      <w:r>
        <w:t xml:space="preserve">và </w:t>
      </w:r>
      <w:r>
        <w:t xml:space="preserve">con </w:t>
      </w:r>
      <w:r>
        <w:rPr>
          <w:i/>
        </w:rPr>
        <w:t xml:space="preserve">cái </w:t>
      </w:r>
      <w:r>
        <w:t xml:space="preserve">thuộc </w:t>
      </w:r>
      <w:r>
        <w:t xml:space="preserve">giống </w:t>
      </w:r>
      <w:r>
        <w:t xml:space="preserve">khác </w:t>
      </w:r>
      <w:r>
        <w:t xml:space="preserve">nhau, </w:t>
      </w:r>
      <w:r>
        <w:t xml:space="preserve">hoặc </w:t>
      </w:r>
      <w:r>
        <w:t xml:space="preserve">ghép </w:t>
      </w:r>
      <w:r>
        <w:t xml:space="preserve">giống </w:t>
      </w:r>
      <w:r>
        <w:t xml:space="preserve">cây </w:t>
      </w:r>
      <w:r>
        <w:t xml:space="preserve">này </w:t>
      </w:r>
      <w:r>
        <w:t xml:space="preserve">trên </w:t>
      </w:r>
      <w:r>
        <w:t xml:space="preserve">giống </w:t>
      </w:r>
      <w:r>
        <w:t xml:space="preserve">cây </w:t>
      </w:r>
      <w:r>
        <w:t xml:space="preserve">khác, </w:t>
      </w:r>
      <w:r>
        <w:t xml:space="preserve">hay </w:t>
      </w:r>
      <w:r>
        <w:t xml:space="preserve">là </w:t>
      </w:r>
      <w:r>
        <w:t xml:space="preserve">dùng </w:t>
      </w:r>
      <w:r>
        <w:t xml:space="preserve">biện </w:t>
      </w:r>
      <w:r>
        <w:t xml:space="preserve">pháp </w:t>
      </w:r>
      <w:r>
        <w:t xml:space="preserve">thụ </w:t>
      </w:r>
      <w:r>
        <w:t xml:space="preserve">tình, </w:t>
      </w:r>
      <w:r>
        <w:t xml:space="preserve">giao </w:t>
      </w:r>
      <w:r>
        <w:t xml:space="preserve">phấn </w:t>
      </w:r>
      <w:r>
        <w:t xml:space="preserve">nhân </w:t>
      </w:r>
      <w:r>
        <w:t xml:space="preserve">tạo </w:t>
      </w:r>
      <w:r>
        <w:t xml:space="preserve">nhằm </w:t>
      </w:r>
      <w:r>
        <w:t xml:space="preserve">tạo </w:t>
      </w:r>
      <w:r>
        <w:t xml:space="preserve">ra </w:t>
      </w:r>
      <w:r>
        <w:t xml:space="preserve">một </w:t>
      </w:r>
      <w:r>
        <w:t xml:space="preserve">giống </w:t>
      </w:r>
      <w:r>
        <w:t xml:space="preserve">mới. </w:t>
      </w:r>
      <w:r>
        <w:rPr>
          <w:i/>
        </w:rPr>
        <w:t xml:space="preserve">L4i </w:t>
      </w:r>
      <w:r>
        <w:rPr>
          <w:i/>
        </w:rPr>
        <w:t xml:space="preserve">lừa </w:t>
      </w:r>
      <w:r>
        <w:t xml:space="preserve">với </w:t>
      </w:r>
      <w:r>
        <w:t xml:space="preserve">ngựa. </w:t>
      </w:r>
      <w:r>
        <w:rPr>
          <w:i/>
        </w:rPr>
        <w:t xml:space="preserve">Lai </w:t>
      </w:r>
      <w:r>
        <w:rPr>
          <w:i/>
        </w:rPr>
        <w:t xml:space="preserve">các </w:t>
      </w:r>
      <w:r>
        <w:t xml:space="preserve">giống </w:t>
      </w:r>
      <w:r>
        <w:t xml:space="preserve">ngô.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d). </w:t>
      </w:r>
      <w:r>
        <w:t xml:space="preserve">Sinh </w:t>
      </w:r>
      <w:r>
        <w:rPr>
          <w:i/>
        </w:rPr>
        <w:t xml:space="preserve">ra </w:t>
      </w:r>
      <w:r>
        <w:t xml:space="preserve">từ </w:t>
      </w:r>
      <w:r>
        <w:t xml:space="preserve">bố </w:t>
      </w:r>
      <w:r>
        <w:t xml:space="preserve">mẹ </w:t>
      </w:r>
      <w:r>
        <w:rPr>
          <w:i/>
        </w:rPr>
        <w:t xml:space="preserve">thuộc </w:t>
      </w:r>
      <w:r>
        <w:rPr>
          <w:i/>
        </w:rPr>
        <w:t xml:space="preserve">dân </w:t>
      </w:r>
      <w:r>
        <w:rPr>
          <w:i/>
        </w:rPr>
        <w:t xml:space="preserve">tộc </w:t>
      </w:r>
      <w:r>
        <w:t xml:space="preserve">khác </w:t>
      </w:r>
      <w:r>
        <w:t xml:space="preserve">nhau, </w:t>
      </w:r>
      <w:r>
        <w:t xml:space="preserve">hay </w:t>
      </w:r>
      <w:r>
        <w:t xml:space="preserve">được </w:t>
      </w:r>
      <w:r>
        <w:t xml:space="preserve">tạo </w:t>
      </w:r>
      <w:r>
        <w:t xml:space="preserve">ra </w:t>
      </w:r>
      <w:r>
        <w:t xml:space="preserve">bằng </w:t>
      </w:r>
      <w:r>
        <w:t xml:space="preserve">lai </w:t>
      </w:r>
      <w:r>
        <w:t xml:space="preserve">giống. </w:t>
      </w:r>
      <w:r>
        <w:t xml:space="preserve">Đứa </w:t>
      </w:r>
      <w:r>
        <w:t xml:space="preserve">con </w:t>
      </w:r>
      <w:r>
        <w:t xml:space="preserve">lai. </w:t>
      </w:r>
      <w:r>
        <w:t xml:space="preserve">Lợn </w:t>
      </w:r>
      <w:r>
        <w:rPr>
          <w:i/>
        </w:rPr>
        <w:t xml:space="preserve">lai. </w:t>
      </w:r>
      <w:r>
        <w:t xml:space="preserve">Táo </w:t>
      </w:r>
      <w:r>
        <w:rPr>
          <w:i/>
        </w:rPr>
        <w:t xml:space="preserve">lai. </w:t>
      </w:r>
      <w:r>
        <w:rPr>
          <w:b/>
        </w:rPr>
        <w:t xml:space="preserve">2 </w:t>
      </w:r>
      <w:r>
        <w:t xml:space="preserve">Pha </w:t>
      </w:r>
      <w:r>
        <w:t xml:space="preserve">tạp </w:t>
      </w:r>
      <w:r>
        <w:t xml:space="preserve">do </w:t>
      </w:r>
      <w:r>
        <w:t xml:space="preserve">vay </w:t>
      </w:r>
      <w:r>
        <w:t xml:space="preserve">mượn, </w:t>
      </w:r>
      <w:r>
        <w:t xml:space="preserve">bắt </w:t>
      </w:r>
      <w:r>
        <w:t xml:space="preserve">chước </w:t>
      </w:r>
      <w:r>
        <w:t xml:space="preserve">của </w:t>
      </w:r>
      <w:r>
        <w:t xml:space="preserve">nước </w:t>
      </w:r>
      <w:r>
        <w:t xml:space="preserve">ngoài </w:t>
      </w:r>
      <w:r>
        <w:t xml:space="preserve">một </w:t>
      </w:r>
      <w:r>
        <w:t xml:space="preserve">cách </w:t>
      </w:r>
      <w:r>
        <w:t xml:space="preserve">sống </w:t>
      </w:r>
      <w:r>
        <w:t xml:space="preserve">sượng, </w:t>
      </w:r>
      <w:r>
        <w:t xml:space="preserve">chắp </w:t>
      </w:r>
      <w:r>
        <w:t xml:space="preserve">vá. </w:t>
      </w:r>
      <w:r>
        <w:rPr>
          <w:i/>
        </w:rPr>
        <w:t xml:space="preserve">Câu </w:t>
      </w:r>
      <w:r>
        <w:t xml:space="preserve">uăn </w:t>
      </w:r>
      <w:r>
        <w:rPr>
          <w:i/>
        </w:rPr>
        <w:t xml:space="preserve">lai </w:t>
      </w:r>
      <w:r>
        <w:t xml:space="preserve">Pháp. </w:t>
      </w:r>
      <w:r>
        <w:br/>
      </w:r>
      <w:r>
        <w:rPr>
          <w:b/>
        </w:rPr>
        <w:t xml:space="preserve">lai,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Đèo </w:t>
      </w:r>
      <w:r>
        <w:t xml:space="preserve">bằng </w:t>
      </w:r>
      <w:r>
        <w:t xml:space="preserve">xe </w:t>
      </w:r>
      <w:r>
        <w:t xml:space="preserve">đạp, </w:t>
      </w:r>
      <w:r>
        <w:t xml:space="preserve">xe </w:t>
      </w:r>
      <w:r>
        <w:t xml:space="preserve">máy. </w:t>
      </w:r>
      <w:r>
        <w:rPr>
          <w:i/>
        </w:rPr>
        <w:t xml:space="preserve">Lai </w:t>
      </w:r>
      <w:r>
        <w:rPr>
          <w:i/>
        </w:rPr>
        <w:t xml:space="preserve">con </w:t>
      </w:r>
      <w:r>
        <w:rPr>
          <w:i/>
        </w:rPr>
        <w:t xml:space="preserve">đi </w:t>
      </w:r>
      <w:r>
        <w:rPr>
          <w:i/>
        </w:rPr>
        <w:t xml:space="preserve">học. </w:t>
      </w:r>
      <w:r>
        <w:rPr>
          <w:i/>
        </w:rPr>
        <w:t xml:space="preserve">Lai </w:t>
      </w:r>
      <w:r>
        <w:rPr>
          <w:i/>
        </w:rPr>
        <w:t xml:space="preserve">bằng </w:t>
      </w:r>
      <w:r>
        <w:rPr>
          <w:i/>
        </w:rPr>
        <w:t xml:space="preserve">xe </w:t>
      </w:r>
      <w:r>
        <w:rPr>
          <w:i/>
        </w:rPr>
        <w:t xml:space="preserve">đạp. </w:t>
      </w:r>
      <w:r>
        <w:rPr>
          <w:b/>
        </w:rPr>
        <w:t xml:space="preserve">2 </w:t>
      </w:r>
      <w:r>
        <w:t xml:space="preserve">(Phương </w:t>
      </w:r>
      <w:r>
        <w:t xml:space="preserve">tiện </w:t>
      </w:r>
      <w:r>
        <w:t xml:space="preserve">vận </w:t>
      </w:r>
      <w:r>
        <w:t xml:space="preserve">tải </w:t>
      </w:r>
      <w:r>
        <w:t xml:space="preserve">đường </w:t>
      </w:r>
      <w:r>
        <w:t xml:space="preserve">thuỷ) </w:t>
      </w:r>
      <w:r>
        <w:t xml:space="preserve">đưa </w:t>
      </w:r>
      <w:r>
        <w:t xml:space="preserve">đi </w:t>
      </w:r>
      <w:r>
        <w:t xml:space="preserve">kèm </w:t>
      </w:r>
      <w:r>
        <w:t xml:space="preserve">theo. </w:t>
      </w:r>
      <w:r>
        <w:rPr>
          <w:i/>
        </w:rPr>
        <w:t xml:space="preserve">Canô </w:t>
      </w:r>
      <w:r>
        <w:rPr>
          <w:i/>
        </w:rPr>
        <w:t xml:space="preserve">lai </w:t>
      </w:r>
      <w:r>
        <w:rPr>
          <w:i/>
        </w:rPr>
        <w:t xml:space="preserve">phà </w:t>
      </w:r>
      <w:r>
        <w:rPr>
          <w:i/>
        </w:rPr>
        <w:t xml:space="preserve">cập </w:t>
      </w:r>
      <w:r>
        <w:rPr>
          <w:i/>
        </w:rPr>
        <w:t xml:space="preserve">bến. </w:t>
      </w:r>
      <w:r>
        <w:br/>
      </w:r>
      <w:r>
        <w:rPr>
          <w:b/>
        </w:rPr>
        <w:t xml:space="preserve">lai </w:t>
      </w:r>
      <w:r>
        <w:rPr>
          <w:b/>
        </w:rPr>
        <w:t xml:space="preserve">cảo </w:t>
      </w:r>
      <w:r>
        <w:rPr>
          <w:i/>
        </w:rPr>
        <w:t xml:space="preserve">danh từ </w:t>
      </w:r>
      <w:r>
        <w:t xml:space="preserve">(cũ). </w:t>
      </w:r>
      <w:r>
        <w:t xml:space="preserve">Bài </w:t>
      </w:r>
      <w:r>
        <w:t xml:space="preserve">gửi </w:t>
      </w:r>
      <w:r>
        <w:t xml:space="preserve">đến </w:t>
      </w:r>
      <w:r>
        <w:t xml:space="preserve">để </w:t>
      </w:r>
      <w:r>
        <w:t xml:space="preserve">đăng </w:t>
      </w:r>
      <w:r>
        <w:t xml:space="preserve">báo. </w:t>
      </w:r>
      <w:r>
        <w:br/>
      </w:r>
      <w:r>
        <w:rPr>
          <w:b/>
        </w:rPr>
        <w:t xml:space="preserve">lai </w:t>
      </w:r>
      <w:r>
        <w:rPr>
          <w:b/>
        </w:rPr>
        <w:t xml:space="preserve">căng </w:t>
      </w:r>
      <w:r>
        <w:rPr>
          <w:i/>
        </w:rPr>
        <w:t xml:space="preserve">tính từ </w:t>
      </w:r>
      <w:r>
        <w:t xml:space="preserve">Có </w:t>
      </w:r>
      <w:r>
        <w:t xml:space="preserve">pha </w:t>
      </w:r>
      <w:r>
        <w:t xml:space="preserve">tạp </w:t>
      </w:r>
      <w:r>
        <w:t xml:space="preserve">nhiều </w:t>
      </w:r>
      <w:r>
        <w:t xml:space="preserve">yếu </w:t>
      </w:r>
      <w:r>
        <w:t xml:space="preserve">tố </w:t>
      </w:r>
      <w:r>
        <w:t xml:space="preserve">ngoại </w:t>
      </w:r>
      <w:r>
        <w:t xml:space="preserve">lai </w:t>
      </w:r>
      <w:r>
        <w:t xml:space="preserve">sống </w:t>
      </w:r>
      <w:r>
        <w:t xml:space="preserve">sượng, </w:t>
      </w:r>
      <w:r>
        <w:t xml:space="preserve">trở </w:t>
      </w:r>
      <w:r>
        <w:t xml:space="preserve">nên </w:t>
      </w:r>
      <w:r>
        <w:t xml:space="preserve">lố </w:t>
      </w:r>
      <w:r>
        <w:rPr>
          <w:i/>
        </w:rPr>
        <w:t xml:space="preserve">lăng. </w:t>
      </w:r>
      <w:r>
        <w:rPr>
          <w:i/>
        </w:rPr>
        <w:t xml:space="preserve">Văn </w:t>
      </w:r>
      <w:r>
        <w:t xml:space="preserve">hoá </w:t>
      </w:r>
      <w:r>
        <w:t xml:space="preserve">lai </w:t>
      </w:r>
      <w:r>
        <w:t xml:space="preserve">căng. </w:t>
      </w:r>
      <w:r>
        <w:t xml:space="preserve">lai </w:t>
      </w:r>
      <w:r>
        <w:t xml:space="preserve">giống </w:t>
      </w:r>
      <w:r>
        <w:t xml:space="preserve">động từ </w:t>
      </w:r>
      <w:r>
        <w:t xml:space="preserve">xem </w:t>
      </w:r>
      <w:r>
        <w:t xml:space="preserve">lai, </w:t>
      </w:r>
      <w:r>
        <w:t xml:space="preserve">(nghĩa </w:t>
      </w:r>
      <w:r>
        <w:t xml:space="preserve">]). </w:t>
      </w:r>
      <w:r>
        <w:br/>
      </w:r>
      <w:r>
        <w:rPr>
          <w:b/>
        </w:rPr>
        <w:t xml:space="preserve">lai </w:t>
      </w:r>
      <w:r>
        <w:rPr>
          <w:b/>
        </w:rPr>
        <w:t xml:space="preserve">hàng </w:t>
      </w:r>
      <w:r>
        <w:rPr>
          <w:i/>
        </w:rPr>
        <w:t xml:space="preserve">động từ </w:t>
      </w:r>
      <w:r>
        <w:t xml:space="preserve">(cũ). </w:t>
      </w:r>
      <w:r>
        <w:t xml:space="preserve">Ra </w:t>
      </w:r>
      <w:r>
        <w:t xml:space="preserve">hàng. </w:t>
      </w:r>
      <w:r>
        <w:br/>
      </w:r>
      <w:r>
        <w:rPr>
          <w:b/>
        </w:rPr>
        <w:t xml:space="preserve">lai </w:t>
      </w:r>
      <w:r>
        <w:rPr>
          <w:b/>
        </w:rPr>
        <w:t xml:space="preserve">kinh </w:t>
      </w:r>
      <w:r>
        <w:rPr>
          <w:b/>
        </w:rPr>
        <w:t xml:space="preserve">tế </w:t>
      </w:r>
      <w:r>
        <w:rPr>
          <w:i/>
        </w:rPr>
        <w:t xml:space="preserve">động từ </w:t>
      </w:r>
      <w:r>
        <w:t xml:space="preserve">Lai </w:t>
      </w:r>
      <w:r>
        <w:t xml:space="preserve">giống </w:t>
      </w:r>
      <w:r>
        <w:t xml:space="preserve">để </w:t>
      </w:r>
      <w:r>
        <w:t xml:space="preserve">lấy </w:t>
      </w:r>
      <w:r>
        <w:t xml:space="preserve">con, </w:t>
      </w:r>
      <w:r>
        <w:t xml:space="preserve">nuôi </w:t>
      </w:r>
      <w:r>
        <w:t xml:space="preserve">đạt </w:t>
      </w:r>
      <w:r>
        <w:t xml:space="preserve">hiệu </w:t>
      </w:r>
      <w:r>
        <w:t xml:space="preserve">quả </w:t>
      </w:r>
      <w:r>
        <w:t xml:space="preserve">kinh </w:t>
      </w:r>
      <w:r>
        <w:t xml:space="preserve">tế </w:t>
      </w:r>
      <w:r>
        <w:t xml:space="preserve">cao </w:t>
      </w:r>
      <w:r>
        <w:t xml:space="preserve">hơn </w:t>
      </w:r>
      <w:r>
        <w:t xml:space="preserve">so </w:t>
      </w:r>
      <w:r>
        <w:t xml:space="preserve">với </w:t>
      </w:r>
      <w:r>
        <w:t xml:space="preserve">giống </w:t>
      </w:r>
      <w:r>
        <w:t xml:space="preserve">thuần. </w:t>
      </w:r>
      <w:r>
        <w:t xml:space="preserve">Lợn </w:t>
      </w:r>
      <w:r>
        <w:rPr>
          <w:i/>
        </w:rPr>
        <w:t xml:space="preserve">lai </w:t>
      </w:r>
      <w:r>
        <w:rPr>
          <w:i/>
        </w:rPr>
        <w:t xml:space="preserve">kinh </w:t>
      </w:r>
      <w:r>
        <w:t xml:space="preserve">tế. </w:t>
      </w:r>
      <w:r>
        <w:br w:type="page"/>
      </w:r>
      <w:r>
        <w:rPr>
          <w:b/>
        </w:rPr>
        <w:t xml:space="preserve">lai </w:t>
      </w:r>
      <w:r>
        <w:rPr>
          <w:b/>
        </w:rPr>
        <w:t xml:space="preserve">láng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(d)). </w:t>
      </w:r>
      <w:r>
        <w:t xml:space="preserve">Tràn </w:t>
      </w:r>
      <w:r>
        <w:t xml:space="preserve">đầy </w:t>
      </w:r>
      <w:r>
        <w:t xml:space="preserve">khắp </w:t>
      </w:r>
      <w:r>
        <w:t xml:space="preserve">cả </w:t>
      </w:r>
      <w:r>
        <w:t xml:space="preserve">như </w:t>
      </w:r>
      <w:r>
        <w:t xml:space="preserve">đâu </w:t>
      </w:r>
      <w:r>
        <w:t xml:space="preserve">cũng </w:t>
      </w:r>
      <w:r>
        <w:t xml:space="preserve">có. </w:t>
      </w:r>
      <w:r>
        <w:t xml:space="preserve">Nước </w:t>
      </w:r>
      <w:r>
        <w:rPr>
          <w:i/>
        </w:rPr>
        <w:t xml:space="preserve">nguồn </w:t>
      </w:r>
      <w:r>
        <w:rPr>
          <w:i/>
        </w:rPr>
        <w:t xml:space="preserve">đổ </w:t>
      </w:r>
      <w:r>
        <w:rPr>
          <w:i/>
        </w:rPr>
        <w:t xml:space="preserve">về </w:t>
      </w:r>
      <w:r>
        <w:rPr>
          <w:i/>
        </w:rPr>
        <w:t xml:space="preserve">lại </w:t>
      </w:r>
      <w:r>
        <w:rPr>
          <w:i/>
        </w:rPr>
        <w:t xml:space="preserve">láng. </w:t>
      </w:r>
      <w:r>
        <w:rPr>
          <w:b/>
        </w:rPr>
        <w:t xml:space="preserve">2 </w:t>
      </w:r>
      <w:r>
        <w:t xml:space="preserve">(Tình </w:t>
      </w:r>
      <w:r>
        <w:t xml:space="preserve">cảm) </w:t>
      </w:r>
      <w:r>
        <w:t xml:space="preserve">dâng </w:t>
      </w:r>
      <w:r>
        <w:t xml:space="preserve">lên </w:t>
      </w:r>
      <w:r>
        <w:t xml:space="preserve">đến </w:t>
      </w:r>
      <w:r>
        <w:t xml:space="preserve">mức </w:t>
      </w:r>
      <w:r>
        <w:t xml:space="preserve">chứa </w:t>
      </w:r>
      <w:r>
        <w:t xml:space="preserve">chan, </w:t>
      </w:r>
      <w:r>
        <w:t xml:space="preserve">tràn </w:t>
      </w:r>
      <w:r>
        <w:t xml:space="preserve">ngập. </w:t>
      </w:r>
      <w:r>
        <w:rPr>
          <w:i/>
        </w:rPr>
        <w:t xml:space="preserve">Niềm </w:t>
      </w:r>
      <w:r>
        <w:t xml:space="preserve">vui </w:t>
      </w:r>
      <w:r>
        <w:rPr>
          <w:i/>
        </w:rPr>
        <w:t xml:space="preserve">lại </w:t>
      </w:r>
      <w:r>
        <w:rPr>
          <w:i/>
        </w:rPr>
        <w:t xml:space="preserve">láng. </w:t>
      </w:r>
      <w:r>
        <w:rPr>
          <w:i/>
        </w:rPr>
        <w:t xml:space="preserve">Hồn </w:t>
      </w:r>
      <w:r>
        <w:t xml:space="preserve">thơ </w:t>
      </w:r>
      <w:r>
        <w:t xml:space="preserve">lai </w:t>
      </w:r>
      <w:r>
        <w:t xml:space="preserve">láng. </w:t>
      </w:r>
      <w:r>
        <w:br/>
      </w:r>
      <w:r>
        <w:rPr>
          <w:b/>
        </w:rPr>
        <w:t xml:space="preserve">lai </w:t>
      </w:r>
      <w:r>
        <w:rPr>
          <w:b/>
        </w:rPr>
        <w:t xml:space="preserve">lịch </w:t>
      </w:r>
      <w:r>
        <w:rPr>
          <w:i/>
        </w:rPr>
        <w:t xml:space="preserve">danh từ </w:t>
      </w:r>
      <w:r>
        <w:t xml:space="preserve">Nguồn </w:t>
      </w:r>
      <w:r>
        <w:t xml:space="preserve">gốc </w:t>
      </w:r>
      <w:r>
        <w:t xml:space="preserve">và </w:t>
      </w:r>
      <w:r>
        <w:t xml:space="preserve">bước </w:t>
      </w:r>
      <w:r>
        <w:t xml:space="preserve">đường </w:t>
      </w:r>
      <w:r>
        <w:t xml:space="preserve">đã </w:t>
      </w:r>
      <w:r>
        <w:t xml:space="preserve">trải </w:t>
      </w:r>
      <w:r>
        <w:t xml:space="preserve">qua. </w:t>
      </w:r>
      <w:r>
        <w:rPr>
          <w:i/>
        </w:rPr>
        <w:t xml:space="preserve">Biết </w:t>
      </w:r>
      <w:r>
        <w:t xml:space="preserve">rõ </w:t>
      </w:r>
      <w:r>
        <w:t xml:space="preserve">lai </w:t>
      </w:r>
      <w:r>
        <w:rPr>
          <w:i/>
        </w:rPr>
        <w:t xml:space="preserve">lịch </w:t>
      </w:r>
      <w:r>
        <w:rPr>
          <w:i/>
        </w:rPr>
        <w:t xml:space="preserve">tên </w:t>
      </w:r>
      <w:r>
        <w:rPr>
          <w:i/>
        </w:rPr>
        <w:t xml:space="preserve">lừa </w:t>
      </w:r>
      <w:r>
        <w:rPr>
          <w:i/>
        </w:rPr>
        <w:t xml:space="preserve">đảo. </w:t>
      </w:r>
      <w:r>
        <w:t xml:space="preserve">Lai </w:t>
      </w:r>
      <w:r>
        <w:rPr>
          <w:i/>
        </w:rPr>
        <w:t xml:space="preserve">lịch </w:t>
      </w:r>
      <w:r>
        <w:t xml:space="preserve">chiếc </w:t>
      </w:r>
      <w:r>
        <w:rPr>
          <w:i/>
        </w:rPr>
        <w:t xml:space="preserve">lọ </w:t>
      </w:r>
      <w:r>
        <w:rPr>
          <w:i/>
        </w:rPr>
        <w:t xml:space="preserve">cố. </w:t>
      </w:r>
      <w:r>
        <w:br/>
      </w:r>
      <w:r>
        <w:rPr>
          <w:b/>
        </w:rPr>
        <w:t xml:space="preserve">lai </w:t>
      </w:r>
      <w:r>
        <w:rPr>
          <w:b/>
        </w:rPr>
        <w:t xml:space="preserve">nhai </w:t>
      </w:r>
      <w:r>
        <w:rPr>
          <w:i/>
        </w:rPr>
        <w:t xml:space="preserve">tính từ </w:t>
      </w:r>
      <w:r>
        <w:t xml:space="preserve">Chậm </w:t>
      </w:r>
      <w:r>
        <w:t xml:space="preserve">chạp, </w:t>
      </w:r>
      <w:r>
        <w:t xml:space="preserve">kéo </w:t>
      </w:r>
      <w:r>
        <w:t xml:space="preserve">dài </w:t>
      </w:r>
      <w:r>
        <w:t xml:space="preserve">thời </w:t>
      </w:r>
      <w:r>
        <w:t xml:space="preserve">gian </w:t>
      </w:r>
      <w:r>
        <w:t xml:space="preserve">mãi </w:t>
      </w:r>
      <w:r>
        <w:t xml:space="preserve">mà </w:t>
      </w:r>
      <w:r>
        <w:t xml:space="preserve">không </w:t>
      </w:r>
      <w:r>
        <w:t xml:space="preserve">xong,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rPr>
          <w:i/>
        </w:rPr>
        <w:t xml:space="preserve">Làm </w:t>
      </w:r>
      <w:r>
        <w:rPr>
          <w:i/>
        </w:rPr>
        <w:t xml:space="preserve">lai </w:t>
      </w:r>
      <w:r>
        <w:rPr>
          <w:i/>
        </w:rPr>
        <w:t xml:space="preserve">nhai </w:t>
      </w:r>
      <w:r>
        <w:t xml:space="preserve">suốt </w:t>
      </w:r>
      <w:r>
        <w:t xml:space="preserve">tháng. </w:t>
      </w:r>
      <w:r>
        <w:br/>
      </w:r>
      <w:r>
        <w:rPr>
          <w:b/>
        </w:rPr>
        <w:t xml:space="preserve">lai </w:t>
      </w:r>
      <w:r>
        <w:rPr>
          <w:b/>
        </w:rPr>
        <w:t xml:space="preserve">rai </w:t>
      </w:r>
      <w:r>
        <w:rPr>
          <w:i/>
        </w:rPr>
        <w:t xml:space="preserve">tính từ </w:t>
      </w:r>
      <w:r>
        <w:t xml:space="preserve">Không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mà </w:t>
      </w:r>
      <w:r>
        <w:t xml:space="preserve">rải </w:t>
      </w:r>
      <w:r>
        <w:t xml:space="preserve">ra </w:t>
      </w:r>
      <w:r>
        <w:t xml:space="preserve">mỗi </w:t>
      </w:r>
      <w:r>
        <w:t xml:space="preserve">lúc </w:t>
      </w:r>
      <w:r>
        <w:t xml:space="preserve">một </w:t>
      </w:r>
      <w:r>
        <w:t xml:space="preserve">ít, </w:t>
      </w:r>
      <w:r>
        <w:t xml:space="preserve">kéo </w:t>
      </w:r>
      <w:r>
        <w:t xml:space="preserve">dài </w:t>
      </w:r>
      <w:r>
        <w:t xml:space="preserve">như </w:t>
      </w:r>
      <w:r>
        <w:t xml:space="preserve">không </w:t>
      </w:r>
      <w:r>
        <w:t xml:space="preserve">muốn </w:t>
      </w:r>
      <w:r>
        <w:t xml:space="preserve">dứt. </w:t>
      </w:r>
      <w:r>
        <w:rPr>
          <w:i/>
        </w:rPr>
        <w:t xml:space="preserve">Mua </w:t>
      </w:r>
      <w:r>
        <w:rPr>
          <w:i/>
        </w:rPr>
        <w:t xml:space="preserve">lai </w:t>
      </w:r>
      <w:r>
        <w:rPr>
          <w:i/>
        </w:rPr>
        <w:t xml:space="preserve">rai </w:t>
      </w:r>
      <w:r>
        <w:t xml:space="preserve">hàng </w:t>
      </w:r>
      <w:r>
        <w:t xml:space="preserve">tháng </w:t>
      </w:r>
      <w:r>
        <w:t xml:space="preserve">trời. </w:t>
      </w:r>
      <w:r>
        <w:t xml:space="preserve">Lúa </w:t>
      </w:r>
      <w:r>
        <w:rPr>
          <w:i/>
        </w:rPr>
        <w:t xml:space="preserve">chín </w:t>
      </w:r>
      <w:r>
        <w:rPr>
          <w:i/>
        </w:rPr>
        <w:t xml:space="preserve">lai </w:t>
      </w:r>
      <w:r>
        <w:rPr>
          <w:i/>
        </w:rPr>
        <w:t xml:space="preserve">rai. </w:t>
      </w:r>
      <w:r>
        <w:br/>
      </w:r>
      <w:r>
        <w:rPr>
          <w:b/>
        </w:rPr>
        <w:t xml:space="preserve">lai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(cũ). </w:t>
      </w:r>
      <w:r>
        <w:t xml:space="preserve">Kiếp </w:t>
      </w:r>
      <w:r>
        <w:t xml:space="preserve">sau. </w:t>
      </w:r>
      <w:r>
        <w:br/>
      </w:r>
      <w:r>
        <w:rPr>
          <w:b/>
        </w:rPr>
        <w:t xml:space="preserve">lai </w:t>
      </w:r>
      <w:r>
        <w:rPr>
          <w:b/>
        </w:rPr>
        <w:t xml:space="preserve">tạo </w:t>
      </w:r>
      <w:r>
        <w:rPr>
          <w:i/>
        </w:rPr>
        <w:t xml:space="preserve">động từ </w:t>
      </w:r>
      <w:r>
        <w:t xml:space="preserve">Tạo </w:t>
      </w:r>
      <w:r>
        <w:t xml:space="preserve">ra </w:t>
      </w:r>
      <w:r>
        <w:t xml:space="preserve">bằng </w:t>
      </w:r>
      <w:r>
        <w:t xml:space="preserve">lai </w:t>
      </w:r>
      <w:r>
        <w:t xml:space="preserve">giống. </w:t>
      </w:r>
      <w:r>
        <w:t xml:space="preserve">Lai </w:t>
      </w:r>
      <w:r>
        <w:t xml:space="preserve">tạo </w:t>
      </w:r>
      <w:r>
        <w:rPr>
          <w:i/>
        </w:rPr>
        <w:t xml:space="preserve">nhiều </w:t>
      </w:r>
      <w:r>
        <w:rPr>
          <w:i/>
        </w:rPr>
        <w:t xml:space="preserve">giống </w:t>
      </w:r>
      <w:r>
        <w:rPr>
          <w:i/>
        </w:rPr>
        <w:t xml:space="preserve">lúa </w:t>
      </w:r>
      <w:r>
        <w:t xml:space="preserve">có </w:t>
      </w:r>
      <w:r>
        <w:t xml:space="preserve">năng </w:t>
      </w:r>
      <w:r>
        <w:rPr>
          <w:i/>
        </w:rPr>
        <w:t xml:space="preserve">suất </w:t>
      </w:r>
      <w:r>
        <w:rPr>
          <w:i/>
        </w:rPr>
        <w:t xml:space="preserve">cao. </w:t>
      </w:r>
      <w:r>
        <w:t xml:space="preserve">Lai </w:t>
      </w:r>
      <w:r>
        <w:rPr>
          <w:i/>
        </w:rPr>
        <w:t xml:space="preserve">tạo </w:t>
      </w:r>
      <w:r>
        <w:rPr>
          <w:i/>
        </w:rPr>
        <w:t xml:space="preserve">đàn </w:t>
      </w:r>
      <w:r>
        <w:rPr>
          <w:i/>
        </w:rPr>
        <w:t xml:space="preserve">bồ. </w:t>
      </w:r>
      <w:r>
        <w:br/>
      </w:r>
      <w:r>
        <w:rPr>
          <w:b/>
        </w:rPr>
        <w:t xml:space="preserve">lai </w:t>
      </w:r>
      <w:r>
        <w:rPr>
          <w:b/>
        </w:rPr>
        <w:t xml:space="preserve">tỉnh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Tỉnh </w:t>
      </w:r>
      <w:r>
        <w:t xml:space="preserve">lại </w:t>
      </w:r>
      <w:r>
        <w:t xml:space="preserve">sau </w:t>
      </w:r>
      <w:r>
        <w:t xml:space="preserve">khi </w:t>
      </w:r>
      <w:r>
        <w:t xml:space="preserve">ngất. </w:t>
      </w:r>
      <w:r>
        <w:br/>
      </w:r>
      <w:r>
        <w:rPr>
          <w:b/>
        </w:rPr>
        <w:t xml:space="preserve">lai </w:t>
      </w:r>
      <w:r>
        <w:rPr>
          <w:b/>
        </w:rPr>
        <w:t xml:space="preserve">vãng </w:t>
      </w:r>
      <w:r>
        <w:rPr>
          <w:i/>
        </w:rPr>
        <w:t xml:space="preserve">động từ </w:t>
      </w:r>
      <w:r>
        <w:t xml:space="preserve">(Người) </w:t>
      </w:r>
      <w:r>
        <w:t xml:space="preserve">qua </w:t>
      </w:r>
      <w:r>
        <w:t xml:space="preserve">lại. </w:t>
      </w:r>
      <w:r>
        <w:t xml:space="preserve">ít </w:t>
      </w:r>
      <w:r>
        <w:rPr>
          <w:i/>
        </w:rPr>
        <w:t xml:space="preserve">người </w:t>
      </w:r>
      <w:r>
        <w:t xml:space="preserve">lai </w:t>
      </w:r>
      <w:r>
        <w:rPr>
          <w:i/>
        </w:rPr>
        <w:t xml:space="preserve">vãng. </w:t>
      </w:r>
      <w:r>
        <w:rPr>
          <w:i/>
        </w:rPr>
        <w:t xml:space="preserve">Nơi </w:t>
      </w:r>
      <w:r>
        <w:rPr>
          <w:i/>
        </w:rPr>
        <w:t xml:space="preserve">cấm </w:t>
      </w:r>
      <w:r>
        <w:rPr>
          <w:i/>
        </w:rPr>
        <w:t xml:space="preserve">không </w:t>
      </w:r>
      <w:r>
        <w:rPr>
          <w:i/>
        </w:rPr>
        <w:t xml:space="preserve">ai </w:t>
      </w:r>
      <w:r>
        <w:rPr>
          <w:i/>
        </w:rPr>
        <w:t xml:space="preserve">được </w:t>
      </w:r>
      <w:r>
        <w:t xml:space="preserve">lai </w:t>
      </w:r>
      <w:r>
        <w:rPr>
          <w:i/>
        </w:rPr>
        <w:t xml:space="preserve">uãng. </w:t>
      </w:r>
      <w:r>
        <w:br/>
      </w:r>
      <w:r>
        <w:rPr>
          <w:b/>
        </w:rPr>
        <w:t xml:space="preserve">lài, </w:t>
      </w:r>
      <w:r>
        <w:rPr>
          <w:i/>
        </w:rPr>
        <w:t xml:space="preserve">danh từ </w:t>
      </w:r>
      <w:r>
        <w:t xml:space="preserve">(phương ngữ). </w:t>
      </w:r>
      <w:r>
        <w:t xml:space="preserve">Nhài. </w:t>
      </w:r>
      <w:r>
        <w:rPr>
          <w:i/>
        </w:rPr>
        <w:t xml:space="preserve">Bông </w:t>
      </w:r>
      <w:r>
        <w:t xml:space="preserve">lài. </w:t>
      </w:r>
      <w:r>
        <w:br/>
      </w:r>
      <w:r>
        <w:rPr>
          <w:b/>
        </w:rPr>
        <w:t xml:space="preserve">lài,d. </w:t>
      </w:r>
      <w:r>
        <w:rPr>
          <w:b/>
        </w:rPr>
        <w:t xml:space="preserve">x </w:t>
      </w:r>
      <w:r>
        <w:rPr>
          <w:b/>
        </w:rPr>
        <w:t xml:space="preserve">thài </w:t>
      </w:r>
      <w:r>
        <w:rPr>
          <w:b/>
        </w:rPr>
        <w:t xml:space="preserve">lài. </w:t>
      </w:r>
      <w:r>
        <w:br/>
      </w:r>
      <w:r>
        <w:rPr>
          <w:b/>
        </w:rPr>
        <w:t xml:space="preserve">lài.t. </w:t>
      </w:r>
      <w:r>
        <w:t xml:space="preserve">(phương ngữ). </w:t>
      </w:r>
      <w:r>
        <w:t xml:space="preserve">Thoai </w:t>
      </w:r>
      <w:r>
        <w:t xml:space="preserve">thoải. </w:t>
      </w:r>
      <w:r>
        <w:t xml:space="preserve">Dốc </w:t>
      </w:r>
      <w:r>
        <w:t xml:space="preserve">lài. </w:t>
      </w:r>
      <w:r>
        <w:br/>
      </w:r>
      <w:r>
        <w:rPr>
          <w:b/>
        </w:rPr>
        <w:t xml:space="preserve">lài </w:t>
      </w:r>
      <w:r>
        <w:rPr>
          <w:b/>
        </w:rPr>
        <w:t xml:space="preserve">nhài </w:t>
      </w:r>
      <w:r>
        <w:rPr>
          <w:i/>
        </w:rPr>
        <w:t xml:space="preserve">động từ </w:t>
      </w:r>
      <w:r>
        <w:t xml:space="preserve">(danh từ). </w:t>
      </w:r>
      <w:r>
        <w:t xml:space="preserve">Như </w:t>
      </w:r>
      <w:r>
        <w:rPr>
          <w:i/>
        </w:rPr>
        <w:t xml:space="preserve">J4i </w:t>
      </w:r>
      <w:r>
        <w:t xml:space="preserve">nhải. </w:t>
      </w:r>
      <w:r>
        <w:t xml:space="preserve">Nói </w:t>
      </w:r>
      <w:r>
        <w:rPr>
          <w:i/>
        </w:rPr>
        <w:t xml:space="preserve">lài </w:t>
      </w:r>
      <w:r>
        <w:t xml:space="preserve">nhài. </w:t>
      </w:r>
      <w:r>
        <w:br/>
      </w:r>
      <w:r>
        <w:rPr>
          <w:b/>
        </w:rPr>
        <w:t xml:space="preserve">lải </w:t>
      </w:r>
      <w:r>
        <w:rPr>
          <w:b/>
        </w:rPr>
        <w:t xml:space="preserve">nhải </w:t>
      </w:r>
      <w:r>
        <w:rPr>
          <w:i/>
        </w:rPr>
        <w:t xml:space="preserve">động từ </w:t>
      </w:r>
      <w:r>
        <w:t xml:space="preserve">Nói </w:t>
      </w:r>
      <w:r>
        <w:t xml:space="preserve">đi </w:t>
      </w:r>
      <w:r>
        <w:t xml:space="preserve">nói </w:t>
      </w:r>
      <w:r>
        <w:t xml:space="preserve">lại </w:t>
      </w:r>
      <w:r>
        <w:t xml:space="preserve">mãi </w:t>
      </w:r>
      <w:r>
        <w:t xml:space="preserve">chỉ </w:t>
      </w:r>
      <w:r>
        <w:t xml:space="preserve">một </w:t>
      </w:r>
      <w:r>
        <w:t xml:space="preserve">điều, </w:t>
      </w:r>
      <w:r>
        <w:t xml:space="preserve">nghe </w:t>
      </w:r>
      <w:r>
        <w:t xml:space="preserve">khó </w:t>
      </w:r>
      <w:r>
        <w:t xml:space="preserve">chịu. </w:t>
      </w:r>
      <w:r>
        <w:rPr>
          <w:i/>
        </w:rPr>
        <w:t xml:space="preserve">Vẫn </w:t>
      </w:r>
      <w:r>
        <w:rPr>
          <w:i/>
        </w:rPr>
        <w:t xml:space="preserve">cứ </w:t>
      </w:r>
      <w:r>
        <w:t xml:space="preserve">lái </w:t>
      </w:r>
      <w:r>
        <w:rPr>
          <w:i/>
        </w:rPr>
        <w:t xml:space="preserve">nhải </w:t>
      </w:r>
      <w:r>
        <w:rPr>
          <w:i/>
        </w:rPr>
        <w:t xml:space="preserve">cái </w:t>
      </w:r>
      <w:r>
        <w:rPr>
          <w:i/>
        </w:rPr>
        <w:t xml:space="preserve">luận </w:t>
      </w:r>
      <w:r>
        <w:rPr>
          <w:i/>
        </w:rPr>
        <w:t xml:space="preserve">điệu </w:t>
      </w:r>
      <w:r>
        <w:t xml:space="preserve">cũ. </w:t>
      </w:r>
      <w:r>
        <w:t xml:space="preserve">Nói </w:t>
      </w:r>
      <w:r>
        <w:t xml:space="preserve">lải </w:t>
      </w:r>
      <w:r>
        <w:rPr>
          <w:i/>
        </w:rPr>
        <w:t xml:space="preserve">nhải </w:t>
      </w:r>
      <w:r>
        <w:rPr>
          <w:i/>
        </w:rPr>
        <w:t xml:space="preserve">không </w:t>
      </w:r>
      <w:r>
        <w:rPr>
          <w:i/>
        </w:rPr>
        <w:t xml:space="preserve">dứt. </w:t>
      </w:r>
      <w:r>
        <w:br/>
      </w:r>
      <w:r>
        <w:rPr>
          <w:b/>
        </w:rPr>
        <w:t xml:space="preserve">lãi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Thu </w:t>
      </w:r>
      <w:r>
        <w:t xml:space="preserve">vượt </w:t>
      </w:r>
      <w:r>
        <w:t xml:space="preserve">chỉ </w:t>
      </w:r>
      <w:r>
        <w:t xml:space="preserve">sau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buôn </w:t>
      </w:r>
      <w:r>
        <w:t xml:space="preserve">bán, </w:t>
      </w:r>
      <w:r>
        <w:t xml:space="preserve">kinh </w:t>
      </w:r>
      <w:r>
        <w:t xml:space="preserve">doanh. </w:t>
      </w:r>
      <w:r>
        <w:t xml:space="preserve">Mỗi </w:t>
      </w:r>
      <w:r>
        <w:rPr>
          <w:i/>
        </w:rPr>
        <w:t xml:space="preserve">chuyến </w:t>
      </w:r>
      <w:r>
        <w:t xml:space="preserve">buôn </w:t>
      </w:r>
      <w:r>
        <w:rPr>
          <w:i/>
        </w:rPr>
        <w:t xml:space="preserve">lãi </w:t>
      </w:r>
      <w:r>
        <w:rPr>
          <w:i/>
        </w:rPr>
        <w:t xml:space="preserve">uài </w:t>
      </w:r>
      <w:r>
        <w:rPr>
          <w:i/>
        </w:rPr>
        <w:t xml:space="preserve">trăm </w:t>
      </w:r>
      <w:r>
        <w:t xml:space="preserve">nghìn </w:t>
      </w:r>
      <w:r>
        <w:rPr>
          <w:i/>
        </w:rPr>
        <w:t xml:space="preserve">đồng. </w:t>
      </w:r>
      <w:r>
        <w:t xml:space="preserve">Buôn </w:t>
      </w:r>
      <w:r>
        <w:rPr>
          <w:i/>
        </w:rPr>
        <w:t xml:space="preserve">một </w:t>
      </w:r>
      <w:r>
        <w:t xml:space="preserve">lãi </w:t>
      </w:r>
      <w:r>
        <w:t xml:space="preserve">mười </w:t>
      </w:r>
      <w:r>
        <w:t xml:space="preserve">(tục ngữ). </w:t>
      </w:r>
      <w:r>
        <w:t xml:space="preserve">Năm </w:t>
      </w:r>
      <w:r>
        <w:rPr>
          <w:i/>
        </w:rPr>
        <w:t xml:space="preserve">nay </w:t>
      </w:r>
      <w:r>
        <w:rPr>
          <w:i/>
        </w:rPr>
        <w:t xml:space="preserve">trông </w:t>
      </w:r>
      <w:r>
        <w:rPr>
          <w:i/>
        </w:rPr>
        <w:t xml:space="preserve">rau </w:t>
      </w:r>
      <w:r>
        <w:rPr>
          <w:i/>
        </w:rPr>
        <w:t xml:space="preserve">không </w:t>
      </w:r>
      <w:r>
        <w:t xml:space="preserve">lãi </w:t>
      </w:r>
      <w:r>
        <w:rPr>
          <w:i/>
        </w:rPr>
        <w:t xml:space="preserve">bằng </w:t>
      </w:r>
      <w:r>
        <w:rPr>
          <w:i/>
        </w:rPr>
        <w:t xml:space="preserve">nuôi </w:t>
      </w:r>
      <w:r>
        <w:t xml:space="preserve">lợn.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Khoản </w:t>
      </w:r>
      <w:r>
        <w:t xml:space="preserve">tiền </w:t>
      </w:r>
      <w:r>
        <w:t xml:space="preserve">chênh </w:t>
      </w:r>
      <w:r>
        <w:t xml:space="preserve">lệch </w:t>
      </w:r>
      <w:r>
        <w:t xml:space="preserve">do </w:t>
      </w:r>
      <w:r>
        <w:t xml:space="preserve">thu </w:t>
      </w:r>
      <w:r>
        <w:t xml:space="preserve">vượt </w:t>
      </w:r>
      <w:r>
        <w:t xml:space="preserve">chỉ </w:t>
      </w:r>
      <w:r>
        <w:t xml:space="preserve">sau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buôn </w:t>
      </w:r>
      <w:r>
        <w:t xml:space="preserve">bán, </w:t>
      </w:r>
      <w:r>
        <w:t xml:space="preserve">kinh </w:t>
      </w:r>
      <w:r>
        <w:t xml:space="preserve">doanh. </w:t>
      </w:r>
      <w:r>
        <w:rPr>
          <w:i/>
        </w:rPr>
        <w:t xml:space="preserve">Bán </w:t>
      </w:r>
      <w:r>
        <w:rPr>
          <w:i/>
        </w:rPr>
        <w:t xml:space="preserve">lấy </w:t>
      </w:r>
      <w:r>
        <w:t xml:space="preserve">lãi. </w:t>
      </w:r>
      <w:r>
        <w:rPr>
          <w:i/>
        </w:rPr>
        <w:t xml:space="preserve">Kinh </w:t>
      </w:r>
      <w:r>
        <w:rPr>
          <w:i/>
        </w:rPr>
        <w:t xml:space="preserve">doanh </w:t>
      </w:r>
      <w:r>
        <w:t xml:space="preserve">có </w:t>
      </w:r>
      <w:r>
        <w:rPr>
          <w:i/>
        </w:rPr>
        <w:t xml:space="preserve">lãi. </w:t>
      </w:r>
      <w:r>
        <w:rPr>
          <w:i/>
        </w:rPr>
        <w:t xml:space="preserve">Lấy </w:t>
      </w:r>
      <w:r>
        <w:rPr>
          <w:i/>
        </w:rPr>
        <w:t xml:space="preserve">công </w:t>
      </w:r>
      <w:r>
        <w:rPr>
          <w:i/>
        </w:rPr>
        <w:t xml:space="preserve">làm </w:t>
      </w:r>
      <w:r>
        <w:rPr>
          <w:i/>
        </w:rPr>
        <w:t xml:space="preserve">lãi. </w:t>
      </w:r>
      <w:r>
        <w:rPr>
          <w:i/>
        </w:rPr>
        <w:t xml:space="preserve">Lãi </w:t>
      </w:r>
      <w:r>
        <w:rPr>
          <w:i/>
        </w:rPr>
        <w:t xml:space="preserve">xí </w:t>
      </w:r>
      <w:r>
        <w:rPr>
          <w:i/>
        </w:rPr>
        <w:t xml:space="preserve">nghiệp. </w:t>
      </w:r>
      <w:r>
        <w:rPr>
          <w:b/>
        </w:rPr>
        <w:t xml:space="preserve">2 </w:t>
      </w:r>
      <w:r>
        <w:t xml:space="preserve">Khoản </w:t>
      </w:r>
      <w:r>
        <w:t xml:space="preserve">tiền </w:t>
      </w:r>
      <w:r>
        <w:t xml:space="preserve">người </w:t>
      </w:r>
      <w:r>
        <w:t xml:space="preserve">vay </w:t>
      </w:r>
      <w:r>
        <w:t xml:space="preserve">nợ </w:t>
      </w:r>
      <w:r>
        <w:t xml:space="preserve">phải </w:t>
      </w:r>
      <w:r>
        <w:t xml:space="preserve">trả </w:t>
      </w:r>
      <w:r>
        <w:t xml:space="preserve">thêm </w:t>
      </w:r>
      <w:r>
        <w:t xml:space="preserve">cho </w:t>
      </w:r>
      <w:r>
        <w:t xml:space="preserve">người </w:t>
      </w:r>
      <w:r>
        <w:t xml:space="preserve">chủ </w:t>
      </w:r>
      <w:r>
        <w:t xml:space="preserve">nợ </w:t>
      </w:r>
      <w:r>
        <w:t xml:space="preserve">ngoài </w:t>
      </w:r>
      <w:r>
        <w:t xml:space="preserve">số </w:t>
      </w:r>
      <w:r>
        <w:t xml:space="preserve">tiền </w:t>
      </w:r>
      <w:r>
        <w:t xml:space="preserve">đã </w:t>
      </w:r>
      <w:r>
        <w:t xml:space="preserve">vay. </w:t>
      </w:r>
      <w:r>
        <w:t xml:space="preserve">Cho </w:t>
      </w:r>
      <w:r>
        <w:rPr>
          <w:i/>
        </w:rPr>
        <w:t xml:space="preserve">uay </w:t>
      </w:r>
      <w:r>
        <w:rPr>
          <w:i/>
        </w:rPr>
        <w:t xml:space="preserve">nặng </w:t>
      </w:r>
      <w:r>
        <w:rPr>
          <w:i/>
        </w:rPr>
        <w:t xml:space="preserve">lãi </w:t>
      </w:r>
      <w:r>
        <w:rPr>
          <w:i/>
        </w:rPr>
        <w:t xml:space="preserve">(lấy </w:t>
      </w:r>
      <w:r>
        <w:t xml:space="preserve">lãi </w:t>
      </w:r>
      <w:r>
        <w:rPr>
          <w:i/>
        </w:rPr>
        <w:t xml:space="preserve">nặng). </w:t>
      </w:r>
      <w:r>
        <w:t xml:space="preserve">Lãi </w:t>
      </w:r>
      <w:r>
        <w:rPr>
          <w:i/>
        </w:rPr>
        <w:t xml:space="preserve">năm </w:t>
      </w:r>
      <w:r>
        <w:rPr>
          <w:i/>
        </w:rPr>
        <w:t xml:space="preserve">phân </w:t>
      </w:r>
      <w:r>
        <w:t xml:space="preserve">(5% </w:t>
      </w:r>
      <w:r>
        <w:t xml:space="preserve">mỗi </w:t>
      </w:r>
      <w:r>
        <w:rPr>
          <w:i/>
        </w:rPr>
        <w:t xml:space="preserve">tháng). </w:t>
      </w:r>
      <w:r>
        <w:br/>
      </w:r>
      <w:r>
        <w:rPr>
          <w:b/>
        </w:rPr>
        <w:t xml:space="preserve">lãi </w:t>
      </w:r>
      <w:r>
        <w:rPr>
          <w:b/>
        </w:rPr>
        <w:t xml:space="preserve">lờ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Lời </w:t>
      </w:r>
      <w:r>
        <w:t xml:space="preserve">lãi. </w:t>
      </w:r>
      <w:r>
        <w:br/>
      </w:r>
      <w:r>
        <w:rPr>
          <w:b/>
        </w:rPr>
        <w:t xml:space="preserve">lãi </w:t>
      </w:r>
      <w:r>
        <w:rPr>
          <w:b/>
        </w:rPr>
        <w:t xml:space="preserve">mẹ </w:t>
      </w:r>
      <w:r>
        <w:rPr>
          <w:b/>
        </w:rPr>
        <w:t xml:space="preserve">đỏ </w:t>
      </w:r>
      <w:r>
        <w:rPr>
          <w:b/>
        </w:rPr>
        <w:t xml:space="preserve">lãi </w:t>
      </w:r>
      <w:r>
        <w:rPr>
          <w:b/>
        </w:rPr>
        <w:t xml:space="preserve">con </w:t>
      </w:r>
      <w:r>
        <w:t xml:space="preserve">Nợ </w:t>
      </w:r>
      <w:r>
        <w:t xml:space="preserve">đến </w:t>
      </w:r>
      <w:r>
        <w:t xml:space="preserve">kì </w:t>
      </w:r>
      <w:r>
        <w:t xml:space="preserve">hạn </w:t>
      </w:r>
      <w:r>
        <w:t xml:space="preserve">mà </w:t>
      </w:r>
      <w:r>
        <w:t xml:space="preserve">chưa </w:t>
      </w:r>
      <w:r>
        <w:t xml:space="preserve">trả </w:t>
      </w:r>
      <w:r>
        <w:t xml:space="preserve">được </w:t>
      </w:r>
      <w:r>
        <w:t xml:space="preserve">thì </w:t>
      </w:r>
      <w:r>
        <w:t xml:space="preserve">lãi </w:t>
      </w:r>
      <w:r>
        <w:t xml:space="preserve">được </w:t>
      </w:r>
      <w:r>
        <w:t xml:space="preserve">gộp </w:t>
      </w:r>
      <w:r>
        <w:t xml:space="preserve">thêm </w:t>
      </w:r>
      <w:r>
        <w:t xml:space="preserve">vào </w:t>
      </w:r>
      <w:r>
        <w:t xml:space="preserve">vốn </w:t>
      </w:r>
      <w:r>
        <w:t xml:space="preserve">để </w:t>
      </w:r>
      <w:r>
        <w:t xml:space="preserve">tính </w:t>
      </w:r>
      <w:r>
        <w:t xml:space="preserve">lãi. </w:t>
      </w:r>
      <w:r>
        <w:br/>
      </w:r>
      <w:r>
        <w:rPr>
          <w:b/>
        </w:rPr>
        <w:t xml:space="preserve">lãi </w:t>
      </w:r>
      <w:r>
        <w:rPr>
          <w:b/>
        </w:rPr>
        <w:t xml:space="preserve">ròng </w:t>
      </w:r>
      <w:r>
        <w:rPr>
          <w:i/>
        </w:rPr>
        <w:t xml:space="preserve">danh từ </w:t>
      </w:r>
      <w:r>
        <w:t xml:space="preserve">Khoản </w:t>
      </w:r>
      <w:r>
        <w:t xml:space="preserve">tiền </w:t>
      </w:r>
      <w:r>
        <w:t xml:space="preserve">lãi </w:t>
      </w:r>
      <w:r>
        <w:t xml:space="preserve">thu </w:t>
      </w:r>
      <w:r>
        <w:t xml:space="preserve">được </w:t>
      </w:r>
      <w:r>
        <w:t xml:space="preserve">sau </w:t>
      </w:r>
      <w:r>
        <w:t xml:space="preserve">khi </w:t>
      </w:r>
      <w:r>
        <w:t xml:space="preserve">trừ </w:t>
      </w:r>
      <w:r>
        <w:t xml:space="preserve">mọi </w:t>
      </w:r>
      <w:r>
        <w:t xml:space="preserve">khoản </w:t>
      </w:r>
      <w:r>
        <w:t xml:space="preserve">chỉ </w:t>
      </w:r>
      <w:r>
        <w:t xml:space="preserve">(thuế </w:t>
      </w:r>
      <w:r>
        <w:t xml:space="preserve">chỉ </w:t>
      </w:r>
      <w:r>
        <w:t xml:space="preserve">phí </w:t>
      </w:r>
      <w:r>
        <w:t xml:space="preserve">sản </w:t>
      </w:r>
      <w:r>
        <w:t xml:space="preserve">xuất, </w:t>
      </w:r>
      <w:r>
        <w:t xml:space="preserve">v.v.) </w:t>
      </w:r>
      <w:r>
        <w:br/>
      </w:r>
      <w:r>
        <w:rPr>
          <w:b/>
        </w:rPr>
        <w:t xml:space="preserve">lãi </w:t>
      </w:r>
      <w:r>
        <w:rPr>
          <w:b/>
        </w:rPr>
        <w:t xml:space="preserve">suất </w:t>
      </w:r>
      <w:r>
        <w:rPr>
          <w:i/>
        </w:rPr>
        <w:t xml:space="preserve">danh từ </w:t>
      </w:r>
      <w:r>
        <w:t xml:space="preserve">Tỉ </w:t>
      </w:r>
      <w:r>
        <w:t xml:space="preserve">lệ </w:t>
      </w:r>
      <w:r>
        <w:t xml:space="preserve">phần </w:t>
      </w:r>
      <w:r>
        <w:t xml:space="preserve">trăm </w:t>
      </w:r>
      <w:r>
        <w:t xml:space="preserve">giữa </w:t>
      </w:r>
      <w:r>
        <w:t xml:space="preserve">lãi </w:t>
      </w:r>
      <w:r>
        <w:t xml:space="preserve">so </w:t>
      </w:r>
      <w:r>
        <w:t xml:space="preserve">với </w:t>
      </w:r>
      <w:r>
        <w:t xml:space="preserve">vốn. </w:t>
      </w:r>
      <w:r>
        <w:rPr>
          <w:i/>
        </w:rPr>
        <w:t xml:space="preserve">Tính </w:t>
      </w:r>
      <w:r>
        <w:t xml:space="preserve">lãi </w:t>
      </w:r>
      <w:r>
        <w:t xml:space="preserve">suất </w:t>
      </w:r>
      <w:r>
        <w:rPr>
          <w:i/>
        </w:rPr>
        <w:t xml:space="preserve">2%. </w:t>
      </w:r>
      <w:r>
        <w:rPr>
          <w:i/>
        </w:rPr>
        <w:t xml:space="preserve">Lãi </w:t>
      </w:r>
      <w:r>
        <w:t xml:space="preserve">suất </w:t>
      </w:r>
      <w:r>
        <w:t xml:space="preserve">cho </w:t>
      </w:r>
      <w:r>
        <w:rPr>
          <w:i/>
        </w:rPr>
        <w:t xml:space="preserve">uay. </w:t>
      </w:r>
      <w:r>
        <w:rPr>
          <w:i/>
        </w:rPr>
        <w:t xml:space="preserve">Lãi </w:t>
      </w:r>
      <w:r>
        <w:rPr>
          <w:i/>
        </w:rPr>
        <w:t xml:space="preserve">suất </w:t>
      </w:r>
      <w:r>
        <w:t xml:space="preserve">ngân </w:t>
      </w:r>
      <w:r>
        <w:t xml:space="preserve">hàng. </w:t>
      </w:r>
      <w:r>
        <w:br/>
      </w:r>
      <w:r>
        <w:rPr>
          <w:b/>
        </w:rPr>
        <w:t xml:space="preserve">lái,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dùng </w:t>
      </w:r>
      <w:r>
        <w:t xml:space="preserve">để </w:t>
      </w:r>
      <w:r>
        <w:t xml:space="preserve">điều </w:t>
      </w:r>
      <w:r>
        <w:t xml:space="preserve">khiển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tải, </w:t>
      </w:r>
      <w:r>
        <w:t xml:space="preserve">một </w:t>
      </w:r>
      <w:r>
        <w:t xml:space="preserve">số </w:t>
      </w:r>
      <w:r>
        <w:t xml:space="preserve">máy </w:t>
      </w:r>
      <w:r>
        <w:t xml:space="preserve">móc, </w:t>
      </w:r>
      <w:r>
        <w:t xml:space="preserve">làm </w:t>
      </w:r>
      <w:r>
        <w:t xml:space="preserve">cho </w:t>
      </w:r>
      <w:r>
        <w:t xml:space="preserve">đi </w:t>
      </w:r>
      <w:r>
        <w:t xml:space="preserve">đúng </w:t>
      </w:r>
      <w:r>
        <w:t xml:space="preserve">hướng. </w:t>
      </w:r>
      <w:r>
        <w:t xml:space="preserve">Cầm </w:t>
      </w:r>
      <w:r>
        <w:rPr>
          <w:i/>
        </w:rPr>
        <w:t xml:space="preserve">lái. </w:t>
      </w:r>
      <w:r>
        <w:t xml:space="preserve">Bánh </w:t>
      </w:r>
      <w:r>
        <w:t xml:space="preserve">lái*. </w:t>
      </w:r>
      <w:r>
        <w:t xml:space="preserve">Buỗng </w:t>
      </w:r>
      <w:r>
        <w:rPr>
          <w:i/>
        </w:rPr>
        <w:t xml:space="preserve">lái*. </w:t>
      </w:r>
      <w:r>
        <w:rPr>
          <w:b/>
        </w:rPr>
        <w:t xml:space="preserve">2 </w:t>
      </w:r>
      <w:r>
        <w:t xml:space="preserve">(khẩu ngữ). </w:t>
      </w:r>
      <w:r>
        <w:t xml:space="preserve">Lái </w:t>
      </w:r>
      <w:r>
        <w:t xml:space="preserve">xe </w:t>
      </w:r>
      <w:r>
        <w:t xml:space="preserve">(nói </w:t>
      </w:r>
      <w:r>
        <w:t xml:space="preserve">tắt). </w:t>
      </w:r>
      <w:r>
        <w:rPr>
          <w:i/>
        </w:rPr>
        <w:t xml:space="preserve">Làm </w:t>
      </w:r>
      <w:r>
        <w:rPr>
          <w:i/>
        </w:rPr>
        <w:t xml:space="preserve">lái </w:t>
      </w:r>
      <w:r>
        <w:t xml:space="preserve">ôtô.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là </w:t>
      </w:r>
      <w:r>
        <w:rPr>
          <w:i/>
        </w:rPr>
        <w:t xml:space="preserve">lái </w:t>
      </w:r>
      <w:r>
        <w:t xml:space="preserve">phụ. </w:t>
      </w:r>
      <w:r>
        <w:t xml:space="preserve">II </w:t>
      </w:r>
      <w:r>
        <w:t xml:space="preserve">động từ </w:t>
      </w:r>
      <w:r>
        <w:rPr>
          <w:b/>
        </w:rPr>
        <w:t xml:space="preserve">1 </w:t>
      </w:r>
      <w:r>
        <w:t xml:space="preserve">Điều </w:t>
      </w:r>
      <w:r>
        <w:t xml:space="preserve">khiển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vận </w:t>
      </w:r>
      <w:r>
        <w:t xml:space="preserve">tải, </w:t>
      </w:r>
      <w:r>
        <w:t xml:space="preserve">một </w:t>
      </w:r>
      <w:r>
        <w:t xml:space="preserve">số </w:t>
      </w:r>
      <w:r>
        <w:t xml:space="preserve">máy </w:t>
      </w:r>
      <w:r>
        <w:t xml:space="preserve">móc </w:t>
      </w:r>
      <w:r>
        <w:t xml:space="preserve">cho </w:t>
      </w:r>
      <w:r>
        <w:t xml:space="preserve">đi </w:t>
      </w:r>
      <w:r>
        <w:t xml:space="preserve">đúng </w:t>
      </w:r>
      <w:r>
        <w:t xml:space="preserve">hướng. </w:t>
      </w:r>
      <w:r>
        <w:rPr>
          <w:i/>
        </w:rPr>
        <w:t xml:space="preserve">Lái </w:t>
      </w:r>
      <w:r>
        <w:t xml:space="preserve">thuyền </w:t>
      </w:r>
      <w:r>
        <w:rPr>
          <w:i/>
        </w:rPr>
        <w:t xml:space="preserve">uào </w:t>
      </w:r>
      <w:r>
        <w:t xml:space="preserve">bờ. </w:t>
      </w:r>
      <w:r>
        <w:rPr>
          <w:i/>
        </w:rPr>
        <w:t xml:space="preserve">Lái </w:t>
      </w:r>
      <w:r>
        <w:rPr>
          <w:i/>
        </w:rPr>
        <w:t xml:space="preserve">máy </w:t>
      </w:r>
      <w:r>
        <w:t xml:space="preserve">bay. </w:t>
      </w:r>
      <w:r>
        <w:rPr>
          <w:i/>
        </w:rPr>
        <w:t xml:space="preserve">Lái </w:t>
      </w:r>
      <w:r>
        <w:rPr>
          <w:i/>
        </w:rPr>
        <w:t xml:space="preserve">máy </w:t>
      </w:r>
      <w:r>
        <w:rPr>
          <w:i/>
        </w:rPr>
        <w:t xml:space="preserve">kéo. </w:t>
      </w:r>
      <w:r>
        <w:rPr>
          <w:b/>
        </w:rPr>
        <w:t xml:space="preserve">2 </w:t>
      </w:r>
      <w:r>
        <w:t xml:space="preserve">Khéo </w:t>
      </w:r>
      <w:r>
        <w:t xml:space="preserve">léo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đi </w:t>
      </w:r>
      <w:r>
        <w:t xml:space="preserve">vào </w:t>
      </w:r>
      <w:r>
        <w:t xml:space="preserve">hướng </w:t>
      </w:r>
      <w:r>
        <w:t xml:space="preserve">mình </w:t>
      </w:r>
      <w:r>
        <w:t xml:space="preserve">muốn. </w:t>
      </w:r>
      <w:r>
        <w:t xml:space="preserve">Lái </w:t>
      </w:r>
      <w:r>
        <w:t xml:space="preserve">hội </w:t>
      </w:r>
      <w:r>
        <w:t xml:space="preserve">nghị </w:t>
      </w:r>
      <w:r>
        <w:t xml:space="preserve">bàn </w:t>
      </w:r>
      <w:r>
        <w:t xml:space="preserve">vào </w:t>
      </w:r>
      <w:r>
        <w:t xml:space="preserve">vấn </w:t>
      </w:r>
      <w:r>
        <w:t xml:space="preserve">để </w:t>
      </w:r>
      <w:r>
        <w:t xml:space="preserve">chính. </w:t>
      </w:r>
      <w:r>
        <w:rPr>
          <w:i/>
        </w:rPr>
        <w:t xml:space="preserve">Lái </w:t>
      </w:r>
      <w:r>
        <w:t xml:space="preserve">sang </w:t>
      </w:r>
      <w:r>
        <w:t xml:space="preserve">chuyện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lái, </w:t>
      </w:r>
      <w:r>
        <w:rPr>
          <w:i/>
        </w:rPr>
        <w:t xml:space="preserve">danh từ </w:t>
      </w:r>
      <w:r>
        <w:t xml:space="preserve">(dùng </w:t>
      </w:r>
      <w:r>
        <w:t xml:space="preserve">trước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Người </w:t>
      </w:r>
      <w:r>
        <w:t xml:space="preserve">chuyên </w:t>
      </w:r>
      <w:r>
        <w:t xml:space="preserve">nghề </w:t>
      </w:r>
      <w:r>
        <w:t xml:space="preserve">buôn </w:t>
      </w:r>
      <w:r>
        <w:t xml:space="preserve">chuyến </w:t>
      </w:r>
      <w:r>
        <w:t xml:space="preserve">một </w:t>
      </w:r>
      <w:r>
        <w:t xml:space="preserve">loại </w:t>
      </w:r>
      <w:r>
        <w:t xml:space="preserve">hàng </w:t>
      </w:r>
      <w:r>
        <w:t xml:space="preserve">hoá </w:t>
      </w:r>
      <w:r>
        <w:t xml:space="preserve">nhất </w:t>
      </w:r>
      <w:r>
        <w:t xml:space="preserve">định. </w:t>
      </w:r>
      <w:r>
        <w:rPr>
          <w:i/>
        </w:rPr>
        <w:t xml:space="preserve">Lái </w:t>
      </w:r>
      <w:r>
        <w:t xml:space="preserve">lợn. </w:t>
      </w:r>
      <w:r>
        <w:t xml:space="preserve">Lái </w:t>
      </w:r>
      <w:r>
        <w:t xml:space="preserve">súng. </w:t>
      </w:r>
      <w:r>
        <w:br/>
      </w:r>
      <w:r>
        <w:rPr>
          <w:b/>
        </w:rPr>
        <w:t xml:space="preserve">lái </w:t>
      </w:r>
      <w:r>
        <w:rPr>
          <w:b/>
        </w:rPr>
        <w:t xml:space="preserve">buôn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nghề </w:t>
      </w:r>
      <w:r>
        <w:t xml:space="preserve">buôn </w:t>
      </w:r>
      <w:r>
        <w:t xml:space="preserve">bán </w:t>
      </w:r>
      <w:r>
        <w:t xml:space="preserve">lớn </w:t>
      </w:r>
      <w:r>
        <w:t xml:space="preserve">và </w:t>
      </w:r>
      <w:r>
        <w:t xml:space="preserve">buôn </w:t>
      </w:r>
      <w:r>
        <w:t xml:space="preserve">bán </w:t>
      </w:r>
      <w:r>
        <w:t xml:space="preserve">đường </w:t>
      </w:r>
      <w:r>
        <w:t xml:space="preserve">dài. </w:t>
      </w:r>
      <w:r>
        <w:br/>
      </w:r>
      <w:r>
        <w:rPr>
          <w:b/>
        </w:rPr>
        <w:t xml:space="preserve">lái </w:t>
      </w:r>
      <w:r>
        <w:rPr>
          <w:b/>
        </w:rPr>
        <w:t xml:space="preserve">đỏ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nghề </w:t>
      </w:r>
      <w:r>
        <w:t xml:space="preserve">đưa </w:t>
      </w:r>
      <w:r>
        <w:t xml:space="preserve">đò, </w:t>
      </w:r>
      <w:r>
        <w:t xml:space="preserve">chuyên </w:t>
      </w:r>
      <w:r>
        <w:t xml:space="preserve">¡ </w:t>
      </w:r>
      <w:r>
        <w:t xml:space="preserve">chở </w:t>
      </w:r>
      <w:r>
        <w:t xml:space="preserve">khách </w:t>
      </w:r>
      <w:r>
        <w:t xml:space="preserve">và </w:t>
      </w:r>
      <w:r>
        <w:t xml:space="preserve">hàng </w:t>
      </w:r>
      <w:r>
        <w:t xml:space="preserve">hoá </w:t>
      </w:r>
      <w:r>
        <w:t xml:space="preserve">trên </w:t>
      </w:r>
      <w:r>
        <w:t xml:space="preserve">sông. </w:t>
      </w:r>
      <w:r>
        <w:t xml:space="preserve">lái </w:t>
      </w:r>
      <w:r>
        <w:t xml:space="preserve">xe </w:t>
      </w:r>
      <w: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lái </w:t>
      </w:r>
      <w:r>
        <w:t xml:space="preserve">ôtô. </w:t>
      </w:r>
      <w:r>
        <w:br/>
      </w:r>
      <w:r>
        <w:rPr>
          <w:b/>
        </w:rPr>
        <w:t xml:space="preserve">lại, </w:t>
      </w:r>
      <w:r>
        <w:rPr>
          <w:i/>
        </w:rPr>
        <w:t xml:space="preserve">danh từ </w:t>
      </w:r>
      <w:r>
        <w:t xml:space="preserve">(ít dùng).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viên </w:t>
      </w:r>
      <w:r>
        <w:t xml:space="preserve">chức </w:t>
      </w:r>
      <w:r>
        <w:t xml:space="preserve">sơ </w:t>
      </w:r>
      <w:r>
        <w:t xml:space="preserve">cấp </w:t>
      </w:r>
      <w:r>
        <w:t xml:space="preserve">chuyên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bàn </w:t>
      </w:r>
      <w:r>
        <w:t xml:space="preserve">giấy </w:t>
      </w:r>
      <w:r>
        <w:t xml:space="preserve">trong </w:t>
      </w:r>
      <w:r>
        <w:t xml:space="preserve">bộ </w:t>
      </w:r>
      <w:r>
        <w:t xml:space="preserve">máy </w:t>
      </w:r>
      <w:r>
        <w:t xml:space="preserve">nhà </w:t>
      </w:r>
      <w:r>
        <w:t xml:space="preserve">nước </w:t>
      </w:r>
      <w:r>
        <w:t xml:space="preserve">phong </w:t>
      </w:r>
      <w:r>
        <w:t xml:space="preserve">kiến. </w:t>
      </w:r>
      <w:r>
        <w:t xml:space="preserve">Quan </w:t>
      </w:r>
      <w:r>
        <w:t xml:space="preserve">tham, </w:t>
      </w:r>
      <w:r>
        <w:rPr>
          <w:i/>
        </w:rPr>
        <w:t xml:space="preserve">lại </w:t>
      </w:r>
      <w:r>
        <w:t xml:space="preserve">nhũng </w:t>
      </w:r>
      <w:r>
        <w:t xml:space="preserve">(tục ngữ). </w:t>
      </w:r>
      <w:r>
        <w:br/>
      </w:r>
      <w:r>
        <w:rPr>
          <w:b/>
        </w:rPr>
        <w:t xml:space="preserve">lại,!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(dùng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đi </w:t>
      </w:r>
      <w:r>
        <w:t xml:space="preserve">hoặc </w:t>
      </w:r>
      <w:r>
        <w:t xml:space="preserve">qua </w:t>
      </w:r>
      <w:r>
        <w:t xml:space="preserve">trước </w:t>
      </w:r>
      <w:r>
        <w:t xml:space="preserve">đó). </w:t>
      </w:r>
      <w:r>
        <w:t xml:space="preserve">Di </w:t>
      </w:r>
      <w:r>
        <w:t xml:space="preserve">chuyển </w:t>
      </w:r>
      <w:r>
        <w:t xml:space="preserve">ngược </w:t>
      </w:r>
      <w:r>
        <w:t xml:space="preserve">chiều </w:t>
      </w:r>
      <w:r>
        <w:t xml:space="preserve">với </w:t>
      </w:r>
      <w:r>
        <w:t xml:space="preserve">sự </w:t>
      </w:r>
      <w:r>
        <w:t xml:space="preserve">di </w:t>
      </w:r>
      <w:r>
        <w:t xml:space="preserve">chuyển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trước </w:t>
      </w:r>
      <w:r>
        <w:t xml:space="preserve">đó. </w:t>
      </w:r>
      <w:r>
        <w:t xml:space="preserve">Kẻ </w:t>
      </w:r>
      <w:r>
        <w:t xml:space="preserve">đi </w:t>
      </w:r>
      <w:r>
        <w:rPr>
          <w:i/>
        </w:rPr>
        <w:t xml:space="preserve">người </w:t>
      </w:r>
      <w:r>
        <w:rPr>
          <w:i/>
        </w:rPr>
        <w:t xml:space="preserve">lại. </w:t>
      </w:r>
      <w:r>
        <w:rPr>
          <w:i/>
        </w:rPr>
        <w:t xml:space="preserve">Qua </w:t>
      </w:r>
      <w:r>
        <w:t xml:space="preserve">qua </w:t>
      </w:r>
      <w:r>
        <w:rPr>
          <w:i/>
        </w:rPr>
        <w:t xml:space="preserve">lại </w:t>
      </w:r>
      <w:r>
        <w:rPr>
          <w:i/>
        </w:rPr>
        <w:t xml:space="preserve">lại </w:t>
      </w:r>
      <w:r>
        <w:t xml:space="preserve">trước </w:t>
      </w:r>
      <w:r>
        <w:rPr>
          <w:i/>
        </w:rPr>
        <w:t xml:space="preserve">cổng. </w:t>
      </w:r>
      <w:r>
        <w:t xml:space="preserve">Đánh </w:t>
      </w:r>
      <w:r>
        <w:rPr>
          <w:i/>
        </w:rPr>
        <w:t xml:space="preserve">kẻ </w:t>
      </w:r>
      <w:r>
        <w:t xml:space="preserve">chạy </w:t>
      </w:r>
      <w:r>
        <w:t xml:space="preserve">đi, </w:t>
      </w:r>
      <w:r>
        <w:t xml:space="preserve">chứ </w:t>
      </w:r>
      <w:r>
        <w:t xml:space="preserve">ai </w:t>
      </w:r>
      <w:r>
        <w:rPr>
          <w:i/>
        </w:rPr>
        <w:t xml:space="preserve">đánh </w:t>
      </w:r>
      <w:r>
        <w:t xml:space="preserve">người </w:t>
      </w:r>
      <w:r>
        <w:t xml:space="preserve">chạy </w:t>
      </w:r>
      <w:r>
        <w:rPr>
          <w:i/>
        </w:rPr>
        <w:t xml:space="preserve">lại </w:t>
      </w:r>
      <w:r>
        <w:t xml:space="preserve">(bóng (nghĩa bóng)). </w:t>
      </w:r>
      <w:r>
        <w:rPr>
          <w:b/>
        </w:rPr>
        <w:t xml:space="preserve">2 </w:t>
      </w:r>
      <w:r>
        <w:t xml:space="preserve">Di </w:t>
      </w:r>
      <w:r>
        <w:t xml:space="preserve">chuyển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gần, </w:t>
      </w:r>
      <w:r>
        <w:t xml:space="preserve">đến </w:t>
      </w:r>
      <w:r>
        <w:t xml:space="preserve">chỗ </w:t>
      </w:r>
      <w:r>
        <w:t xml:space="preserve">của </w:t>
      </w:r>
      <w:r>
        <w:t xml:space="preserve">mình </w:t>
      </w:r>
      <w:r>
        <w:t xml:space="preserve">hoặc </w:t>
      </w:r>
      <w:r>
        <w:t xml:space="preserve">đến </w:t>
      </w:r>
      <w:r>
        <w:t xml:space="preserve">chỗ </w:t>
      </w:r>
      <w:r>
        <w:t xml:space="preserve">người </w:t>
      </w:r>
      <w:r>
        <w:t xml:space="preserve">thân </w:t>
      </w:r>
      <w:r>
        <w:t xml:space="preserve">quen </w:t>
      </w:r>
      <w:r>
        <w:t xml:space="preserve">(coi </w:t>
      </w:r>
      <w:r>
        <w:t xml:space="preserve">cũng </w:t>
      </w:r>
      <w:r>
        <w:t xml:space="preserve">như </w:t>
      </w:r>
      <w:r>
        <w:t xml:space="preserve">mình). </w:t>
      </w:r>
      <w:r>
        <w:rPr>
          <w:i/>
        </w:rPr>
        <w:t xml:space="preserve">Lại </w:t>
      </w:r>
      <w:r>
        <w:t xml:space="preserve">đây </w:t>
      </w:r>
      <w:r>
        <w:t xml:space="preserve">với </w:t>
      </w:r>
      <w:r>
        <w:rPr>
          <w:i/>
        </w:rPr>
        <w:t xml:space="preserve">mẹ! </w:t>
      </w:r>
      <w:r>
        <w:t xml:space="preserve">Mai </w:t>
      </w:r>
      <w:r>
        <w:t xml:space="preserve">tôi </w:t>
      </w:r>
      <w:r>
        <w:t xml:space="preserve">sẽ </w:t>
      </w:r>
      <w:r>
        <w:rPr>
          <w:i/>
        </w:rPr>
        <w:t xml:space="preserve">lại </w:t>
      </w:r>
      <w:r>
        <w:rPr>
          <w:i/>
        </w:rPr>
        <w:t xml:space="preserve">anh </w:t>
      </w:r>
      <w:r>
        <w:t xml:space="preserve">chơi. </w:t>
      </w:r>
      <w:r>
        <w:rPr>
          <w:b/>
        </w:rPr>
        <w:t xml:space="preserve">3 </w:t>
      </w:r>
      <w:r>
        <w:t xml:space="preserve">Di </w:t>
      </w:r>
      <w:r>
        <w:t xml:space="preserve">đến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rất </w:t>
      </w:r>
      <w:r>
        <w:t xml:space="preserve">gần </w:t>
      </w:r>
      <w:r>
        <w:t xml:space="preserve">ở </w:t>
      </w:r>
      <w:r>
        <w:t xml:space="preserve">ngay </w:t>
      </w:r>
      <w:r>
        <w:t xml:space="preserve">xung </w:t>
      </w:r>
      <w:r>
        <w:t xml:space="preserve">quanh </w:t>
      </w:r>
      <w:r>
        <w:t xml:space="preserve">mình. </w:t>
      </w:r>
      <w:r>
        <w:t xml:space="preserve">Anh </w:t>
      </w:r>
      <w:r>
        <w:t xml:space="preserve">đứng </w:t>
      </w:r>
      <w:r>
        <w:t xml:space="preserve">đây, </w:t>
      </w:r>
      <w:r>
        <w:t xml:space="preserve">tôi </w:t>
      </w:r>
      <w:r>
        <w:rPr>
          <w:i/>
        </w:rPr>
        <w:t xml:space="preserve">lại </w:t>
      </w:r>
      <w:r>
        <w:rPr>
          <w:i/>
        </w:rPr>
        <w:t xml:space="preserve">đằng </w:t>
      </w:r>
      <w:r>
        <w:rPr>
          <w:i/>
        </w:rPr>
        <w:t xml:space="preserve">ấy </w:t>
      </w:r>
      <w:r>
        <w:rPr>
          <w:i/>
        </w:rPr>
        <w:t xml:space="preserve">mua </w:t>
      </w:r>
      <w:r>
        <w:t xml:space="preserve">tờ </w:t>
      </w:r>
      <w:r>
        <w:rPr>
          <w:i/>
        </w:rPr>
        <w:t xml:space="preserve">báo. </w:t>
      </w:r>
      <w:r>
        <w:rPr>
          <w:b/>
        </w:rPr>
        <w:t xml:space="preserve">4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lặp, </w:t>
      </w:r>
      <w:r>
        <w:t xml:space="preserve">sự </w:t>
      </w:r>
      <w:r>
        <w:t xml:space="preserve">tái </w:t>
      </w:r>
      <w:r>
        <w:t xml:space="preserve">diễn </w:t>
      </w:r>
      <w:r>
        <w:t xml:space="preserve">của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vì </w:t>
      </w:r>
      <w:r>
        <w:t xml:space="preserve">lí </w:t>
      </w:r>
      <w:r>
        <w:t xml:space="preserve">do </w:t>
      </w:r>
      <w:r>
        <w:t xml:space="preserve">nào </w:t>
      </w:r>
      <w:r>
        <w:t xml:space="preserve">đó </w:t>
      </w:r>
      <w:r>
        <w:t xml:space="preserve">thấy </w:t>
      </w:r>
      <w:r>
        <w:t xml:space="preserve">là </w:t>
      </w:r>
      <w:r>
        <w:t xml:space="preserve">cần </w:t>
      </w:r>
      <w:r>
        <w:t xml:space="preserve">thiết. </w:t>
      </w:r>
      <w:r>
        <w:t xml:space="preserve">Xây </w:t>
      </w:r>
      <w:r>
        <w:rPr>
          <w:i/>
        </w:rPr>
        <w:t xml:space="preserve">lại </w:t>
      </w:r>
      <w:r>
        <w:rPr>
          <w:i/>
        </w:rPr>
        <w:t xml:space="preserve">bức </w:t>
      </w:r>
      <w:r>
        <w:t xml:space="preserve">tường </w:t>
      </w:r>
      <w:r>
        <w:rPr>
          <w:i/>
        </w:rPr>
        <w:t xml:space="preserve">sắp </w:t>
      </w:r>
      <w:r>
        <w:rPr>
          <w:i/>
        </w:rPr>
        <w:t xml:space="preserve">đổ. </w:t>
      </w:r>
      <w:r>
        <w:t xml:space="preserve">Tháo </w:t>
      </w:r>
      <w:r>
        <w:rPr>
          <w:i/>
        </w:rPr>
        <w:t xml:space="preserve">ra </w:t>
      </w:r>
      <w:r>
        <w:t xml:space="preserve">đan </w:t>
      </w:r>
      <w:r>
        <w:rPr>
          <w:i/>
        </w:rPr>
        <w:t xml:space="preserve">lại. </w:t>
      </w:r>
      <w:r>
        <w:t xml:space="preserve">Đoạn </w:t>
      </w:r>
      <w:r>
        <w:rPr>
          <w:i/>
        </w:rPr>
        <w:t xml:space="preserve">này </w:t>
      </w:r>
      <w:r>
        <w:rPr>
          <w:i/>
        </w:rPr>
        <w:t xml:space="preserve">phải </w:t>
      </w:r>
      <w:r>
        <w:t xml:space="preserve">uiết </w:t>
      </w:r>
      <w:r>
        <w:rPr>
          <w:i/>
        </w:rPr>
        <w:t xml:space="preserve">lại. </w:t>
      </w:r>
      <w:r>
        <w:rPr>
          <w:i/>
        </w:rPr>
        <w:t xml:space="preserve">Nhắc </w:t>
      </w:r>
      <w:r>
        <w:rPr>
          <w:i/>
        </w:rPr>
        <w:t xml:space="preserve">lại </w:t>
      </w:r>
      <w:r>
        <w:rPr>
          <w:i/>
        </w:rPr>
        <w:t xml:space="preserve">cho </w:t>
      </w:r>
      <w:r>
        <w:t xml:space="preserve">nhớ. </w:t>
      </w:r>
      <w:r>
        <w:rPr>
          <w:b/>
        </w:rPr>
        <w:t xml:space="preserve">5 </w:t>
      </w:r>
      <w:r>
        <w:t xml:space="preserve">Từ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đi </w:t>
      </w:r>
      <w:r>
        <w:t xml:space="preserve">trước </w:t>
      </w:r>
      <w:r>
        <w:t xml:space="preserve">đó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lặp, </w:t>
      </w:r>
      <w:r>
        <w:t xml:space="preserve">sự </w:t>
      </w:r>
      <w:r>
        <w:t xml:space="preserve">tái </w:t>
      </w:r>
      <w:r>
        <w:t xml:space="preserve">diễn </w:t>
      </w:r>
      <w:r>
        <w:t xml:space="preserve">nhiều </w:t>
      </w:r>
      <w:r>
        <w:t xml:space="preserve">lần </w:t>
      </w:r>
      <w:r>
        <w:t xml:space="preserve">của </w:t>
      </w:r>
      <w:r>
        <w:t xml:space="preserve">cùng </w:t>
      </w:r>
      <w:r>
        <w:t xml:space="preserve">một </w:t>
      </w:r>
      <w:r>
        <w:t xml:space="preserve">hành </w:t>
      </w:r>
      <w:r>
        <w:t xml:space="preserve">động, </w:t>
      </w:r>
      <w:r>
        <w:t xml:space="preserve">một </w:t>
      </w:r>
      <w:r>
        <w:t xml:space="preserve">hiện </w:t>
      </w:r>
      <w:r>
        <w:t xml:space="preserve">tượng </w:t>
      </w:r>
      <w:r>
        <w:t xml:space="preserve">hay </w:t>
      </w:r>
      <w:r>
        <w:t xml:space="preserve">của </w:t>
      </w:r>
      <w:r>
        <w:t xml:space="preserve">hai </w:t>
      </w:r>
      <w:r>
        <w:t xml:space="preserve">hành </w:t>
      </w:r>
      <w:r>
        <w:t xml:space="preserve">động, </w:t>
      </w:r>
      <w:r>
        <w:t xml:space="preserve">hai </w:t>
      </w:r>
      <w:r>
        <w:t xml:space="preserve">hiện </w:t>
      </w:r>
      <w:r>
        <w:t xml:space="preserve">tượng </w:t>
      </w:r>
      <w:r>
        <w:t xml:space="preserve">ngược </w:t>
      </w:r>
      <w:r>
        <w:t xml:space="preserve">nhau </w:t>
      </w:r>
      <w:r>
        <w:t xml:space="preserve">nhưng </w:t>
      </w:r>
      <w:r>
        <w:t xml:space="preserve">thuộc </w:t>
      </w:r>
      <w:r>
        <w:t xml:space="preserve">cùng </w:t>
      </w:r>
      <w:r>
        <w:t xml:space="preserve">một </w:t>
      </w:r>
      <w:r>
        <w:t xml:space="preserve">phạm </w:t>
      </w:r>
      <w:r>
        <w:t xml:space="preserve">trù. </w:t>
      </w:r>
      <w:r>
        <w:rPr>
          <w:i/>
        </w:rPr>
        <w:t xml:space="preserve">Làm </w:t>
      </w:r>
      <w:r>
        <w:rPr>
          <w:i/>
        </w:rPr>
        <w:t xml:space="preserve">đi </w:t>
      </w:r>
      <w:r>
        <w:rPr>
          <w:i/>
        </w:rPr>
        <w:t xml:space="preserve">làm </w:t>
      </w:r>
      <w:r>
        <w:rPr>
          <w:i/>
        </w:rPr>
        <w:t xml:space="preserve">lại </w:t>
      </w:r>
      <w:r>
        <w:rPr>
          <w:i/>
        </w:rPr>
        <w:t xml:space="preserve">mãi. </w:t>
      </w:r>
      <w:r>
        <w:rPr>
          <w:i/>
        </w:rPr>
        <w:t xml:space="preserve">Hỏi </w:t>
      </w:r>
      <w:r>
        <w:rPr>
          <w:i/>
        </w:rPr>
        <w:t xml:space="preserve">đi, </w:t>
      </w:r>
      <w:r>
        <w:rPr>
          <w:i/>
        </w:rPr>
        <w:t xml:space="preserve">hỏi </w:t>
      </w:r>
      <w:r>
        <w:rPr>
          <w:i/>
        </w:rPr>
        <w:t xml:space="preserve">lại </w:t>
      </w:r>
      <w:r>
        <w:t xml:space="preserve">cặn </w:t>
      </w:r>
      <w:r>
        <w:rPr>
          <w:i/>
        </w:rPr>
        <w:t xml:space="preserve">kẽ. </w:t>
      </w:r>
      <w:r>
        <w:rPr>
          <w:i/>
        </w:rPr>
        <w:t xml:space="preserve">Suy </w:t>
      </w:r>
      <w:r>
        <w:rPr>
          <w:i/>
        </w:rPr>
        <w:t xml:space="preserve">đi </w:t>
      </w:r>
      <w:r>
        <w:t xml:space="preserve">nghĩ </w:t>
      </w:r>
      <w:r>
        <w:rPr>
          <w:i/>
        </w:rPr>
        <w:t xml:space="preserve">lại. </w:t>
      </w:r>
      <w:r>
        <w:t xml:space="preserve">Mấy </w:t>
      </w:r>
      <w:r>
        <w:rPr>
          <w:i/>
        </w:rPr>
        <w:t xml:space="preserve">lần </w:t>
      </w:r>
      <w:r>
        <w:rPr>
          <w:i/>
        </w:rPr>
        <w:t xml:space="preserve">chết </w:t>
      </w:r>
      <w:r>
        <w:rPr>
          <w:i/>
        </w:rPr>
        <w:t xml:space="preserve">đi </w:t>
      </w:r>
      <w:r>
        <w:rPr>
          <w:i/>
        </w:rPr>
        <w:t xml:space="preserve">sống </w:t>
      </w:r>
      <w:r>
        <w:t xml:space="preserve">lại. </w:t>
      </w:r>
      <w:r>
        <w:rPr>
          <w:b/>
        </w:rPr>
        <w:t xml:space="preserve">6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đg,).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chất </w:t>
      </w:r>
      <w:r>
        <w:t xml:space="preserve">ngược </w:t>
      </w:r>
      <w:r>
        <w:t xml:space="preserve">chiều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so </w:t>
      </w:r>
      <w:r>
        <w:t xml:space="preserve">với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khác </w:t>
      </w:r>
      <w:r>
        <w:t xml:space="preserve">trước </w:t>
      </w:r>
      <w:r>
        <w:t xml:space="preserve">đó </w:t>
      </w:r>
      <w:r>
        <w:t xml:space="preserve">(đã </w:t>
      </w:r>
      <w:r>
        <w:t xml:space="preserve">nói </w:t>
      </w:r>
      <w:r>
        <w:t xml:space="preserve">hoặc </w:t>
      </w:r>
      <w:r>
        <w:t xml:space="preserve">đã </w:t>
      </w:r>
      <w:r>
        <w:t xml:space="preserve">biết). </w:t>
      </w:r>
      <w:r>
        <w:rPr>
          <w:i/>
        </w:rPr>
        <w:t xml:space="preserve">Bán </w:t>
      </w:r>
      <w:r>
        <w:rPr>
          <w:i/>
        </w:rPr>
        <w:t xml:space="preserve">lại </w:t>
      </w:r>
      <w:r>
        <w:t xml:space="preserve">cái </w:t>
      </w:r>
      <w:r>
        <w:t xml:space="preserve">xe. </w:t>
      </w:r>
      <w:r>
        <w:rPr>
          <w:i/>
        </w:rPr>
        <w:t xml:space="preserve">Trả </w:t>
      </w:r>
      <w:r>
        <w:rPr>
          <w:i/>
        </w:rPr>
        <w:t xml:space="preserve">lại </w:t>
      </w:r>
      <w:r>
        <w:rPr>
          <w:i/>
        </w:rPr>
        <w:t xml:space="preserve">tiền. </w:t>
      </w:r>
      <w:r>
        <w:rPr>
          <w:i/>
        </w:rPr>
        <w:t xml:space="preserve">Đáp </w:t>
      </w:r>
      <w:r>
        <w:rPr>
          <w:i/>
        </w:rPr>
        <w:t xml:space="preserve">lại </w:t>
      </w:r>
      <w:r>
        <w:rPr>
          <w:i/>
        </w:rPr>
        <w:t xml:space="preserve">lời </w:t>
      </w:r>
      <w:r>
        <w:rPr>
          <w:i/>
        </w:rPr>
        <w:t xml:space="preserve">mời. </w:t>
      </w:r>
      <w:r>
        <w:rPr>
          <w:i/>
        </w:rPr>
        <w:t xml:space="preserve">Cãi </w:t>
      </w:r>
      <w:r>
        <w:rPr>
          <w:i/>
        </w:rPr>
        <w:t xml:space="preserve">lại. </w:t>
      </w:r>
      <w:r>
        <w:rPr>
          <w:b/>
        </w:rPr>
        <w:t xml:space="preserve">7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đg., </w:t>
      </w:r>
      <w:r>
        <w:t xml:space="preserve">hoặc </w:t>
      </w:r>
      <w:r>
        <w:t xml:space="preserve">đôi </w:t>
      </w:r>
      <w:r>
        <w:t xml:space="preserve">khi </w:t>
      </w:r>
      <w:r>
        <w:t xml:space="preserve">sau </w:t>
      </w:r>
      <w:r>
        <w:t xml:space="preserve">t).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tính </w:t>
      </w:r>
      <w:r>
        <w:t xml:space="preserve">chất </w:t>
      </w:r>
      <w:r>
        <w:t xml:space="preserve">ngược </w:t>
      </w:r>
      <w:r>
        <w:t xml:space="preserve">chiều </w:t>
      </w:r>
      <w:r>
        <w:t xml:space="preserve">của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hay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hướng </w:t>
      </w:r>
      <w:r>
        <w:t xml:space="preserve">về </w:t>
      </w:r>
      <w:r>
        <w:t xml:space="preserve">cái </w:t>
      </w:r>
      <w:r>
        <w:t xml:space="preserve">ở </w:t>
      </w:r>
      <w:r>
        <w:t xml:space="preserve">đằng </w:t>
      </w:r>
      <w:r>
        <w:t xml:space="preserve">sau, </w:t>
      </w:r>
      <w:r>
        <w:t xml:space="preserve">cái </w:t>
      </w:r>
      <w:r>
        <w:t xml:space="preserve">đã </w:t>
      </w:r>
      <w:r>
        <w:t xml:space="preserve">qua, </w:t>
      </w:r>
      <w:r>
        <w:t xml:space="preserve">cái </w:t>
      </w:r>
      <w:r>
        <w:t xml:space="preserve">ban </w:t>
      </w:r>
      <w:r>
        <w:t xml:space="preserve">đầu. </w:t>
      </w:r>
      <w:r>
        <w:t xml:space="preserve">Xe </w:t>
      </w:r>
      <w:r>
        <w:rPr>
          <w:i/>
        </w:rPr>
        <w:t xml:space="preserve">lùi </w:t>
      </w:r>
      <w:r>
        <w:t xml:space="preserve">lại. </w:t>
      </w:r>
      <w:r>
        <w:t xml:space="preserve">Nhìn </w:t>
      </w:r>
      <w:r>
        <w:rPr>
          <w:i/>
        </w:rPr>
        <w:t xml:space="preserve">lại </w:t>
      </w:r>
      <w:r>
        <w:rPr>
          <w:i/>
        </w:rPr>
        <w:t xml:space="preserve">chặng </w:t>
      </w:r>
      <w:r>
        <w:rPr>
          <w:i/>
        </w:rPr>
        <w:t xml:space="preserve">đường </w:t>
      </w:r>
      <w:r>
        <w:rPr>
          <w:i/>
        </w:rPr>
        <w:t xml:space="preserve">đã </w:t>
      </w:r>
      <w:r>
        <w:rPr>
          <w:i/>
        </w:rPr>
        <w:t xml:space="preserve">qua. </w:t>
      </w:r>
      <w:r>
        <w:t xml:space="preserve">Nhớ </w:t>
      </w:r>
      <w:r>
        <w:t xml:space="preserve">lại. </w:t>
      </w:r>
      <w:r>
        <w:t xml:space="preserve">Sau </w:t>
      </w:r>
      <w:r>
        <w:t xml:space="preserve">trận </w:t>
      </w:r>
      <w:r>
        <w:rPr>
          <w:i/>
        </w:rPr>
        <w:t xml:space="preserve">mua </w:t>
      </w:r>
      <w:r>
        <w:rPr>
          <w:i/>
        </w:rPr>
        <w:t xml:space="preserve">cây </w:t>
      </w:r>
      <w:r>
        <w:rPr>
          <w:i/>
        </w:rPr>
        <w:t xml:space="preserve">cối </w:t>
      </w:r>
      <w:r>
        <w:rPr>
          <w:i/>
        </w:rPr>
        <w:t xml:space="preserve">xanh </w:t>
      </w:r>
      <w:r>
        <w:rPr>
          <w:i/>
        </w:rPr>
        <w:t xml:space="preserve">tươi </w:t>
      </w:r>
      <w:r>
        <w:rPr>
          <w:i/>
        </w:rPr>
        <w:t xml:space="preserve">lại. </w:t>
      </w:r>
      <w:r>
        <w:rPr>
          <w:i/>
        </w:rPr>
        <w:t xml:space="preserve">Tĩnh </w:t>
      </w:r>
      <w:r>
        <w:rPr>
          <w:i/>
        </w:rPr>
        <w:t xml:space="preserve">lại. </w:t>
      </w:r>
      <w:r>
        <w:rPr>
          <w:b/>
        </w:rPr>
        <w:t xml:space="preserve">8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đẸ,).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hướng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nhằm </w:t>
      </w:r>
      <w:r>
        <w:t xml:space="preserve">quy </w:t>
      </w:r>
      <w:r>
        <w:t xml:space="preserve">tụ </w:t>
      </w:r>
      <w:r>
        <w:t xml:space="preserve">về </w:t>
      </w:r>
      <w:r>
        <w:t xml:space="preserve">một </w:t>
      </w:r>
      <w:r>
        <w:t xml:space="preserve">chỗ. </w:t>
      </w:r>
      <w:r>
        <w:t xml:space="preserve">Dồn </w:t>
      </w:r>
      <w:r>
        <w:rPr>
          <w:i/>
        </w:rPr>
        <w:t xml:space="preserve">lại </w:t>
      </w:r>
      <w:r>
        <w:rPr>
          <w:i/>
        </w:rPr>
        <w:t xml:space="preserve">một </w:t>
      </w:r>
      <w:r>
        <w:rPr>
          <w:i/>
        </w:rPr>
        <w:t xml:space="preserve">đống. </w:t>
      </w:r>
      <w:r>
        <w:t xml:space="preserve">Mọi </w:t>
      </w:r>
      <w:r>
        <w:t xml:space="preserve">người </w:t>
      </w:r>
      <w:r>
        <w:rPr>
          <w:i/>
        </w:rPr>
        <w:t xml:space="preserve">xúm </w:t>
      </w:r>
      <w:r>
        <w:rPr>
          <w:i/>
        </w:rPr>
        <w:t xml:space="preserve">lại </w:t>
      </w:r>
      <w:r>
        <w:rPr>
          <w:i/>
        </w:rPr>
        <w:t xml:space="preserve">xem. </w:t>
      </w:r>
      <w:r>
        <w:rPr>
          <w:b/>
        </w:rPr>
        <w:t xml:space="preserve">9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đợ., </w:t>
      </w:r>
      <w:r>
        <w:t xml:space="preserve">hoặc </w:t>
      </w:r>
      <w:r>
        <w:t xml:space="preserve">sau </w:t>
      </w:r>
      <w:r>
        <w:t xml:space="preserve">t).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hướng </w:t>
      </w:r>
      <w:r>
        <w:t xml:space="preserve">thu </w:t>
      </w:r>
      <w:r>
        <w:t xml:space="preserve">nhỏ, </w:t>
      </w:r>
      <w:r>
        <w:t xml:space="preserve">thu </w:t>
      </w:r>
      <w:r>
        <w:t xml:space="preserve">hẹp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hay </w:t>
      </w:r>
      <w:r>
        <w:t xml:space="preserve">quá </w:t>
      </w:r>
      <w:r>
        <w:t xml:space="preserve">trình. </w:t>
      </w:r>
      <w:r>
        <w:rPr>
          <w:i/>
        </w:rPr>
        <w:t xml:space="preserve">Nằm </w:t>
      </w:r>
      <w:r>
        <w:t xml:space="preserve">co </w:t>
      </w:r>
      <w:r>
        <w:rPr>
          <w:i/>
        </w:rPr>
        <w:t xml:space="preserve">lại. </w:t>
      </w:r>
      <w:r>
        <w:t xml:space="preserve">Người </w:t>
      </w:r>
      <w:r>
        <w:t xml:space="preserve">ông </w:t>
      </w:r>
      <w:r>
        <w:rPr>
          <w:i/>
        </w:rPr>
        <w:t xml:space="preserve">lão </w:t>
      </w:r>
      <w:r>
        <w:t xml:space="preserve">ngày </w:t>
      </w:r>
      <w:r>
        <w:t xml:space="preserve">càng </w:t>
      </w:r>
      <w:r>
        <w:t xml:space="preserve">quắt </w:t>
      </w:r>
      <w:r>
        <w:t xml:space="preserve">lại. </w:t>
      </w:r>
      <w:r>
        <w:rPr>
          <w:i/>
        </w:rPr>
        <w:t xml:space="preserve">Da </w:t>
      </w:r>
      <w:r>
        <w:rPr>
          <w:i/>
        </w:rPr>
        <w:t xml:space="preserve">tay </w:t>
      </w:r>
      <w:r>
        <w:rPr>
          <w:i/>
        </w:rPr>
        <w:t xml:space="preserve">dày </w:t>
      </w:r>
      <w:r>
        <w:rPr>
          <w:i/>
        </w:rPr>
        <w:t xml:space="preserve">lên, </w:t>
      </w:r>
      <w:r>
        <w:t xml:space="preserve">chai </w:t>
      </w:r>
      <w:r>
        <w:rPr>
          <w:i/>
        </w:rPr>
        <w:t xml:space="preserve">lại. </w:t>
      </w:r>
      <w:r>
        <w:rPr>
          <w:b/>
        </w:rPr>
        <w:t xml:space="preserve">10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đg)).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hướng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nhằm </w:t>
      </w:r>
      <w:r>
        <w:t xml:space="preserve">kìm </w:t>
      </w:r>
      <w:r>
        <w:t xml:space="preserve">giữ, </w:t>
      </w:r>
      <w:r>
        <w:t xml:space="preserve">kìm </w:t>
      </w:r>
      <w:r>
        <w:t xml:space="preserve">hãm,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mở </w:t>
      </w:r>
      <w:r>
        <w:t xml:space="preserve">rộng, </w:t>
      </w:r>
      <w:r>
        <w:t xml:space="preserve">vận </w:t>
      </w:r>
      <w:r>
        <w:t xml:space="preserve">động, </w:t>
      </w:r>
      <w:r>
        <w:t xml:space="preserve">phát </w:t>
      </w:r>
      <w:r>
        <w:t xml:space="preserve">triển. </w:t>
      </w:r>
      <w:r>
        <w:t xml:space="preserve">Gói </w:t>
      </w:r>
      <w:r>
        <w:rPr>
          <w:i/>
        </w:rPr>
        <w:t xml:space="preserve">lại. </w:t>
      </w:r>
      <w:r>
        <w:t xml:space="preserve">Khoá </w:t>
      </w:r>
      <w:r>
        <w:rPr>
          <w:i/>
        </w:rPr>
        <w:t xml:space="preserve">của </w:t>
      </w:r>
      <w:r>
        <w:rPr>
          <w:i/>
        </w:rPr>
        <w:t xml:space="preserve">lại. </w:t>
      </w:r>
      <w:r>
        <w:rPr>
          <w:i/>
        </w:rPr>
        <w:t xml:space="preserve">Tạm </w:t>
      </w:r>
      <w:r>
        <w:t xml:space="preserve">gác </w:t>
      </w:r>
      <w:r>
        <w:rPr>
          <w:i/>
        </w:rPr>
        <w:t xml:space="preserve">uiệc </w:t>
      </w:r>
      <w:r>
        <w:rPr>
          <w:i/>
        </w:rPr>
        <w:t xml:space="preserve">này </w:t>
      </w:r>
      <w:r>
        <w:t xml:space="preserve">lại </w:t>
      </w:r>
      <w:r>
        <w:t xml:space="preserve">Ngừng </w:t>
      </w:r>
      <w:r>
        <w:rPr>
          <w:i/>
        </w:rPr>
        <w:t xml:space="preserve">lại, </w:t>
      </w:r>
      <w:r>
        <w:t xml:space="preserve">không </w:t>
      </w:r>
      <w:r>
        <w:rPr>
          <w:i/>
        </w:rPr>
        <w:t xml:space="preserve">nói </w:t>
      </w:r>
      <w:r>
        <w:t xml:space="preserve">nữa. </w:t>
      </w:r>
      <w:r>
        <w:rPr>
          <w:i/>
        </w:rPr>
        <w:t xml:space="preserve">Nghiêm </w:t>
      </w:r>
      <w:r>
        <w:rPr>
          <w:i/>
        </w:rPr>
        <w:t xml:space="preserve">mặt </w:t>
      </w:r>
      <w:r>
        <w:t xml:space="preserve">1ại. </w:t>
      </w:r>
      <w:r>
        <w:rPr>
          <w:b/>
        </w:rPr>
        <w:t xml:space="preserve">11 </w:t>
      </w:r>
      <w:r>
        <w:t xml:space="preserve">(Kng;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đg,, </w:t>
      </w:r>
      <w:r>
        <w:t xml:space="preserve">thường </w:t>
      </w:r>
      <w:r>
        <w:t xml:space="preserve">trong </w:t>
      </w:r>
      <w:r>
        <w:t xml:space="preserve">câu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khả </w:t>
      </w:r>
      <w:r>
        <w:t xml:space="preserve">năng </w:t>
      </w:r>
      <w:r>
        <w:t xml:space="preserve">đối </w:t>
      </w:r>
      <w:r>
        <w:t xml:space="preserve">phó </w:t>
      </w:r>
      <w:r>
        <w:t xml:space="preserve">được, </w:t>
      </w:r>
      <w:r>
        <w:t xml:space="preserve">đối </w:t>
      </w:r>
      <w:r>
        <w:t xml:space="preserve">phó </w:t>
      </w:r>
      <w:r>
        <w:t xml:space="preserve">có </w:t>
      </w:r>
      <w:r>
        <w:t xml:space="preserve">hiệu </w:t>
      </w:r>
      <w:r>
        <w:t xml:space="preserve">quả. </w:t>
      </w:r>
      <w:r>
        <w:rPr>
          <w:i/>
        </w:rPr>
        <w:t xml:space="preserve">Đánh </w:t>
      </w:r>
      <w:r>
        <w:rPr>
          <w:i/>
        </w:rPr>
        <w:t xml:space="preserve">không </w:t>
      </w:r>
      <w:r>
        <w:rPr>
          <w:i/>
        </w:rPr>
        <w:t xml:space="preserve">lại. </w:t>
      </w:r>
      <w:r>
        <w:t xml:space="preserve">Nói </w:t>
      </w:r>
      <w:r>
        <w:t xml:space="preserve">sao </w:t>
      </w:r>
      <w:r>
        <w:rPr>
          <w:i/>
        </w:rPr>
        <w:t xml:space="preserve">lại </w:t>
      </w:r>
      <w:r>
        <w:rPr>
          <w:i/>
        </w:rPr>
        <w:t xml:space="preserve">với </w:t>
      </w:r>
      <w:r>
        <w:rPr>
          <w:i/>
        </w:rPr>
        <w:t xml:space="preserve">nó. </w:t>
      </w:r>
      <w:r>
        <w:rPr>
          <w:b/>
        </w:rPr>
        <w:t xml:space="preserve">12 </w:t>
      </w:r>
      <w:r>
        <w:t xml:space="preserve">(dùng </w:t>
      </w:r>
      <w:r>
        <w:t xml:space="preserve">trước </w:t>
      </w:r>
      <w:r>
        <w:t xml:space="preserve">d, </w:t>
      </w:r>
      <w:r>
        <w:t xml:space="preserve">trong </w:t>
      </w:r>
      <w:r>
        <w:t xml:space="preserve">một </w:t>
      </w:r>
      <w:r>
        <w:t xml:space="preserve">vài </w:t>
      </w:r>
      <w:r>
        <w:t xml:space="preserve">tổ </w:t>
      </w:r>
      <w:r>
        <w:t xml:space="preserve">hợp). </w:t>
      </w:r>
      <w:r>
        <w:t xml:space="preserve">Trở </w:t>
      </w:r>
      <w:r>
        <w:t xml:space="preserve">ngược </w:t>
      </w:r>
      <w:r>
        <w:t xml:space="preserve">về </w:t>
      </w:r>
      <w:r>
        <w:t xml:space="preserve">trạng </w:t>
      </w:r>
      <w:r>
        <w:t xml:space="preserve">thái </w:t>
      </w:r>
      <w:r>
        <w:t xml:space="preserve">cũ, </w:t>
      </w:r>
      <w:r>
        <w:t xml:space="preserve">như </w:t>
      </w:r>
      <w:r>
        <w:t xml:space="preserve">trước </w:t>
      </w:r>
      <w:r>
        <w:t xml:space="preserve">khi </w:t>
      </w:r>
      <w:r>
        <w:t xml:space="preserve">có </w:t>
      </w:r>
      <w:r>
        <w:t xml:space="preserve">sự </w:t>
      </w:r>
      <w:r>
        <w:t xml:space="preserve">biến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