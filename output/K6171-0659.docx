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trái </w:t>
      </w:r>
      <w:r>
        <w:rPr>
          <w:b/>
        </w:rPr>
        <w:t xml:space="preserve">mùa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(Hoa </w:t>
      </w:r>
      <w:r>
        <w:t xml:space="preserve">quả, </w:t>
      </w:r>
      <w:r>
        <w:t xml:space="preserve">thời </w:t>
      </w:r>
      <w:r>
        <w:t xml:space="preserve">tiết) </w:t>
      </w:r>
      <w:r>
        <w:t xml:space="preserve">không </w:t>
      </w:r>
      <w:r>
        <w:t xml:space="preserve">đúng </w:t>
      </w:r>
      <w:r>
        <w:t xml:space="preserve">mùa </w:t>
      </w:r>
      <w:r>
        <w:t xml:space="preserve">như </w:t>
      </w:r>
      <w:r>
        <w:t xml:space="preserve">bình </w:t>
      </w:r>
      <w:r>
        <w:t xml:space="preserve">thường. </w:t>
      </w:r>
      <w:r>
        <w:t xml:space="preserve">Cà </w:t>
      </w:r>
      <w:r>
        <w:rPr>
          <w:i/>
        </w:rPr>
        <w:t xml:space="preserve">chua </w:t>
      </w:r>
      <w:r>
        <w:t xml:space="preserve">trái </w:t>
      </w:r>
      <w:r>
        <w:t xml:space="preserve">mùa. </w:t>
      </w:r>
      <w:r>
        <w:t xml:space="preserve">Hoa </w:t>
      </w:r>
      <w:r>
        <w:t xml:space="preserve">nở </w:t>
      </w:r>
      <w:r>
        <w:t xml:space="preserve">trái </w:t>
      </w:r>
      <w:r>
        <w:rPr>
          <w:i/>
        </w:rPr>
        <w:t xml:space="preserve">mùa. </w:t>
      </w:r>
      <w:r>
        <w:t xml:space="preserve">Mưa </w:t>
      </w:r>
      <w:r>
        <w:rPr>
          <w:i/>
        </w:rPr>
        <w:t xml:space="preserve">trái </w:t>
      </w:r>
      <w:r>
        <w:rPr>
          <w:i/>
        </w:rPr>
        <w:t xml:space="preserve">mùa. </w:t>
      </w:r>
      <w:r>
        <w:rPr>
          <w:b/>
        </w:rPr>
        <w:t xml:space="preserve">2 </w:t>
      </w:r>
      <w:r>
        <w:t xml:space="preserve">(khẩu ngữ). </w:t>
      </w:r>
      <w:r>
        <w:t xml:space="preserve">Lỗi </w:t>
      </w:r>
      <w:r>
        <w:t xml:space="preserve">thời.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t xml:space="preserve">trái </w:t>
      </w:r>
      <w:r>
        <w:rPr>
          <w:i/>
        </w:rPr>
        <w:t xml:space="preserve">mùa. </w:t>
      </w:r>
      <w:r>
        <w:t xml:space="preserve">Thứ </w:t>
      </w:r>
      <w:r>
        <w:t xml:space="preserve">luân </w:t>
      </w:r>
      <w:r>
        <w:rPr>
          <w:i/>
        </w:rPr>
        <w:t xml:space="preserve">lí </w:t>
      </w:r>
      <w:r>
        <w:t xml:space="preserve">phong </w:t>
      </w:r>
      <w:r>
        <w:rPr>
          <w:i/>
        </w:rPr>
        <w:t xml:space="preserve">kiến </w:t>
      </w:r>
      <w:r>
        <w:rPr>
          <w:i/>
        </w:rPr>
        <w:t xml:space="preserve">trái </w:t>
      </w:r>
      <w:r>
        <w:rPr>
          <w:i/>
        </w:rPr>
        <w:t xml:space="preserve">mùa.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nắng </w:t>
      </w:r>
      <w:r>
        <w:rPr>
          <w:b/>
        </w:rPr>
        <w:t xml:space="preserve">trở </w:t>
      </w:r>
      <w:r>
        <w:rPr>
          <w:b/>
        </w:rPr>
        <w:t xml:space="preserve">trời </w:t>
      </w:r>
      <w:r>
        <w:t xml:space="preserve">(ít dùng). </w:t>
      </w:r>
      <w:r>
        <w:t xml:space="preserve">Như </w:t>
      </w:r>
      <w:r>
        <w:t xml:space="preserve">trái </w:t>
      </w:r>
      <w:r>
        <w:t xml:space="preserve">gió </w:t>
      </w:r>
      <w:r>
        <w:rPr>
          <w:i/>
        </w:rPr>
        <w:t xml:space="preserve">trở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nết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trái </w:t>
      </w:r>
      <w:r>
        <w:t xml:space="preserve">tính.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Có </w:t>
      </w:r>
      <w:r>
        <w:t xml:space="preserve">nghĩa </w:t>
      </w:r>
      <w:r>
        <w:t xml:space="preserve">trái </w:t>
      </w:r>
      <w:r>
        <w:t xml:space="preserve">ngược </w:t>
      </w:r>
      <w:r>
        <w:t xml:space="preserve">nhau. </w:t>
      </w:r>
      <w:r>
        <w:t xml:space="preserve">"Sống </w:t>
      </w:r>
      <w:r>
        <w:t xml:space="preserve">- </w:t>
      </w:r>
      <w:r>
        <w:t xml:space="preserve">chết", </w:t>
      </w:r>
      <w:r>
        <w:t xml:space="preserve">"tốt </w:t>
      </w:r>
      <w:r>
        <w:rPr>
          <w:i/>
        </w:rPr>
        <w:t xml:space="preserve">- </w:t>
      </w:r>
      <w:r>
        <w:t xml:space="preserve">xấu", </w:t>
      </w:r>
      <w:r>
        <w:t xml:space="preserve">"nam </w:t>
      </w:r>
      <w:r>
        <w:rPr>
          <w:i/>
        </w:rPr>
        <w:t xml:space="preserve">- </w:t>
      </w:r>
      <w:r>
        <w:t xml:space="preserve">nữ" </w:t>
      </w:r>
      <w:r>
        <w:t xml:space="preserve">là </w:t>
      </w:r>
      <w:r>
        <w:t xml:space="preserve">những </w:t>
      </w:r>
      <w:r>
        <w:t xml:space="preserve">cặp </w:t>
      </w:r>
      <w:r>
        <w:t xml:space="preserve">từ </w:t>
      </w:r>
      <w:r>
        <w:t xml:space="preserve">trái </w:t>
      </w:r>
      <w:r>
        <w:t xml:space="preserve">nghĩa.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ngược </w:t>
      </w:r>
      <w:r>
        <w:rPr>
          <w:i/>
        </w:rPr>
        <w:t xml:space="preserve">tính từ </w:t>
      </w:r>
      <w:r>
        <w:t xml:space="preserve">Trái </w:t>
      </w:r>
      <w:r>
        <w:t xml:space="preserve">hẳn </w:t>
      </w:r>
      <w:r>
        <w:t xml:space="preserve">lại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Vkiến </w:t>
      </w:r>
      <w:r>
        <w:rPr>
          <w:i/>
        </w:rPr>
        <w:t xml:space="preserve">trái </w:t>
      </w:r>
      <w:r>
        <w:rPr>
          <w:i/>
        </w:rPr>
        <w:t xml:space="preserve">ngược. </w:t>
      </w:r>
      <w:r>
        <w:rPr>
          <w:i/>
        </w:rPr>
        <w:t xml:space="preserve">Kết </w:t>
      </w:r>
      <w:r>
        <w:t xml:space="preserve">quả </w:t>
      </w:r>
      <w:r>
        <w:rPr>
          <w:i/>
        </w:rPr>
        <w:t xml:space="preserve">trái </w:t>
      </w:r>
      <w:r>
        <w:t xml:space="preserve">ngược </w:t>
      </w:r>
      <w:r>
        <w:rPr>
          <w:i/>
        </w:rPr>
        <w:t xml:space="preserve">uới </w:t>
      </w:r>
      <w:r>
        <w:rPr>
          <w:i/>
        </w:rPr>
        <w:t xml:space="preserve">mong </w:t>
      </w:r>
      <w:r>
        <w:rPr>
          <w:i/>
        </w:rPr>
        <w:t xml:space="preserve">muốn.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phá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rPr>
          <w:i/>
        </w:rPr>
        <w:t xml:space="preserve">Đạn </w:t>
      </w:r>
      <w:r>
        <w:t xml:space="preserve">pháo.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phép </w:t>
      </w:r>
      <w:r>
        <w:rPr>
          <w:i/>
        </w:rPr>
        <w:t xml:space="preserve">tính từ </w:t>
      </w:r>
      <w:r>
        <w:t xml:space="preserve">Trái </w:t>
      </w:r>
      <w:r>
        <w:t xml:space="preserve">với </w:t>
      </w:r>
      <w:r>
        <w:t xml:space="preserve">điều </w:t>
      </w:r>
      <w:r>
        <w:t xml:space="preserve">được </w:t>
      </w:r>
      <w:r>
        <w:t xml:space="preserve">pháp </w:t>
      </w:r>
      <w:r>
        <w:t xml:space="preserve">luật </w:t>
      </w:r>
      <w:r>
        <w:t xml:space="preserve">cho </w:t>
      </w:r>
      <w:r>
        <w:t xml:space="preserve">phép.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trái </w:t>
      </w:r>
      <w:r>
        <w:t xml:space="preserve">phép. </w:t>
      </w:r>
      <w:r>
        <w:t xml:space="preserve">Buôn </w:t>
      </w:r>
      <w:r>
        <w:t xml:space="preserve">bán </w:t>
      </w:r>
      <w:r>
        <w:rPr>
          <w:i/>
        </w:rPr>
        <w:t xml:space="preserve">trái </w:t>
      </w:r>
      <w:r>
        <w:t xml:space="preserve">phép. </w:t>
      </w:r>
      <w:r>
        <w:t xml:space="preserve">Nghỉ </w:t>
      </w:r>
      <w:r>
        <w:rPr>
          <w:i/>
        </w:rPr>
        <w:t xml:space="preserve">trái </w:t>
      </w:r>
      <w:r>
        <w:rPr>
          <w:i/>
        </w:rPr>
        <w:t xml:space="preserve">phép.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phiếu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trái </w:t>
      </w:r>
      <w:r>
        <w:rPr>
          <w:i/>
        </w:rPr>
        <w:t xml:space="preserve">khoán. </w:t>
      </w:r>
      <w:r>
        <w:t xml:space="preserve">Phiếu </w:t>
      </w:r>
      <w:r>
        <w:t xml:space="preserve">chứng </w:t>
      </w:r>
      <w:r>
        <w:t xml:space="preserve">nhận </w:t>
      </w:r>
      <w:r>
        <w:t xml:space="preserve">khoản </w:t>
      </w:r>
      <w:r>
        <w:t xml:space="preserve">tiền </w:t>
      </w:r>
      <w:r>
        <w:t xml:space="preserve">vay </w:t>
      </w:r>
      <w:r>
        <w:t xml:space="preserve">tư </w:t>
      </w:r>
      <w:r>
        <w:t xml:space="preserve">nhân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hoặc </w:t>
      </w:r>
      <w:r>
        <w:t xml:space="preserve">công </w:t>
      </w:r>
      <w:r>
        <w:t xml:space="preserve">tỉ </w:t>
      </w:r>
      <w:r>
        <w:t xml:space="preserve">tư </w:t>
      </w:r>
      <w:r>
        <w:t xml:space="preserve">bản, </w:t>
      </w:r>
      <w:r>
        <w:t xml:space="preserve">người </w:t>
      </w:r>
      <w:r>
        <w:t xml:space="preserve">chủ </w:t>
      </w:r>
      <w:r>
        <w:t xml:space="preserve">của </w:t>
      </w:r>
      <w:r>
        <w:t xml:space="preserve">phiếu </w:t>
      </w:r>
      <w:r>
        <w:t xml:space="preserve">được </w:t>
      </w:r>
      <w:r>
        <w:t xml:space="preserve">hưởng </w:t>
      </w:r>
      <w:r>
        <w:t xml:space="preserve">lợi </w:t>
      </w:r>
      <w:r>
        <w:t xml:space="preserve">tức </w:t>
      </w:r>
      <w:r>
        <w:t xml:space="preserve">hằng </w:t>
      </w:r>
      <w:r>
        <w:t xml:space="preserve">năm </w:t>
      </w:r>
      <w:r>
        <w:t xml:space="preserve">cho </w:t>
      </w:r>
      <w:r>
        <w:t xml:space="preserve">đến </w:t>
      </w:r>
      <w:r>
        <w:t xml:space="preserve">khi </w:t>
      </w:r>
      <w:r>
        <w:t xml:space="preserve">hoàn </w:t>
      </w:r>
      <w:r>
        <w:t xml:space="preserve">lại </w:t>
      </w:r>
      <w:r>
        <w:t xml:space="preserve">vốn </w:t>
      </w:r>
      <w:r>
        <w:t xml:space="preserve">vay </w:t>
      </w:r>
      <w:r>
        <w:t xml:space="preserve">theo </w:t>
      </w:r>
      <w:r>
        <w:t xml:space="preserve">quy </w:t>
      </w:r>
      <w:r>
        <w:t xml:space="preserve">định.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ra </w:t>
      </w:r>
      <w:r>
        <w:rPr>
          <w:i/>
        </w:rPr>
        <w:t xml:space="preserve">danh từ </w:t>
      </w:r>
      <w:r>
        <w:t xml:space="preserve">(phương ngữ). </w:t>
      </w:r>
      <w:r>
        <w:t xml:space="preserve">Thuỷ </w:t>
      </w:r>
      <w:r>
        <w:t xml:space="preserve">đậu.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tai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Trái </w:t>
      </w:r>
      <w:r>
        <w:t xml:space="preserve">lẽ </w:t>
      </w:r>
      <w:r>
        <w:t xml:space="preserve">thường, </w:t>
      </w:r>
      <w:r>
        <w:t xml:space="preserve">khó </w:t>
      </w:r>
      <w:r>
        <w:t xml:space="preserve">nghe. </w:t>
      </w:r>
      <w:r>
        <w:t xml:space="preserve">Câu </w:t>
      </w:r>
      <w:r>
        <w:t xml:space="preserve">chuyện </w:t>
      </w:r>
      <w:r>
        <w:t xml:space="preserve">trái </w:t>
      </w:r>
      <w:r>
        <w:t xml:space="preserve">tai. </w:t>
      </w:r>
      <w:r>
        <w:t xml:space="preserve">Nghe </w:t>
      </w:r>
      <w:r>
        <w:t xml:space="preserve">trái </w:t>
      </w:r>
      <w:r>
        <w:t xml:space="preserve">tai </w:t>
      </w:r>
      <w:r>
        <w:t xml:space="preserve">quá.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tai </w:t>
      </w:r>
      <w:r>
        <w:rPr>
          <w:b/>
        </w:rPr>
        <w:t xml:space="preserve">gai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chướng </w:t>
      </w:r>
      <w:r>
        <w:rPr>
          <w:i/>
        </w:rPr>
        <w:t xml:space="preserve">tai </w:t>
      </w:r>
      <w:r>
        <w:t xml:space="preserve">gai </w:t>
      </w:r>
      <w:r>
        <w:rPr>
          <w:i/>
        </w:rPr>
        <w:t xml:space="preserve">mắt. </w:t>
      </w:r>
      <w:r>
        <w:t xml:space="preserve">trái </w:t>
      </w:r>
      <w:r>
        <w:t xml:space="preserve">tím </w:t>
      </w:r>
      <w:r>
        <w:t xml:space="preserve">danh từ </w:t>
      </w:r>
      <w:r>
        <w:t xml:space="preserve">(văn chương). </w:t>
      </w:r>
      <w:r>
        <w:t xml:space="preserve">Tim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biểu </w:t>
      </w:r>
      <w:r>
        <w:t xml:space="preserve">tượng </w:t>
      </w:r>
      <w:r>
        <w:t xml:space="preserve">của </w:t>
      </w:r>
      <w:r>
        <w:t xml:space="preserve">tình </w:t>
      </w:r>
      <w:r>
        <w:t xml:space="preserve">cảm. </w:t>
      </w:r>
      <w:r>
        <w:t xml:space="preserve">Trái </w:t>
      </w:r>
      <w:r>
        <w:t xml:space="preserve">tim </w:t>
      </w:r>
      <w:r>
        <w:t xml:space="preserve">nhân </w:t>
      </w:r>
      <w:r>
        <w:t xml:space="preserve">hậu. </w:t>
      </w:r>
      <w:r>
        <w:rPr>
          <w:i/>
        </w:rPr>
        <w:t xml:space="preserve">Tiếng </w:t>
      </w:r>
      <w:r>
        <w:rPr>
          <w:i/>
        </w:rPr>
        <w:t xml:space="preserve">gọi </w:t>
      </w:r>
      <w:r>
        <w:rPr>
          <w:i/>
        </w:rPr>
        <w:t xml:space="preserve">của </w:t>
      </w:r>
      <w:r>
        <w:rPr>
          <w:i/>
        </w:rPr>
        <w:t xml:space="preserve">trái </w:t>
      </w:r>
      <w:r>
        <w:rPr>
          <w:i/>
        </w:rPr>
        <w:t xml:space="preserve">tim.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nết </w:t>
      </w:r>
      <w:r>
        <w:t xml:space="preserve">khác </w:t>
      </w:r>
      <w:r>
        <w:t xml:space="preserve">với </w:t>
      </w:r>
      <w:r>
        <w:t xml:space="preserve">bình </w:t>
      </w:r>
      <w:r>
        <w:t xml:space="preserve">thường, </w:t>
      </w:r>
      <w:r>
        <w:t xml:space="preserve">trở </w:t>
      </w:r>
      <w:r>
        <w:t xml:space="preserve">nên </w:t>
      </w:r>
      <w:r>
        <w:t xml:space="preserve">khó </w:t>
      </w:r>
      <w:r>
        <w:t xml:space="preserve">tính, </w:t>
      </w:r>
      <w:r>
        <w:t xml:space="preserve">khó </w:t>
      </w:r>
      <w:r>
        <w:t xml:space="preserve">chiều. </w:t>
      </w:r>
      <w:r>
        <w:rPr>
          <w:i/>
        </w:rPr>
        <w:t xml:space="preserve">Người </w:t>
      </w:r>
      <w:r>
        <w:t xml:space="preserve">già </w:t>
      </w:r>
      <w:r>
        <w:rPr>
          <w:i/>
        </w:rPr>
        <w:t xml:space="preserve">dễ </w:t>
      </w:r>
      <w:r>
        <w:t xml:space="preserve">sinh </w:t>
      </w:r>
      <w:r>
        <w:rPr>
          <w:i/>
        </w:rPr>
        <w:t xml:space="preserve">trái </w:t>
      </w:r>
      <w:r>
        <w:rPr>
          <w:i/>
        </w:rPr>
        <w:t xml:space="preserve">tính.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tính </w:t>
      </w:r>
      <w:r>
        <w:rPr>
          <w:b/>
        </w:rPr>
        <w:t xml:space="preserve">trái </w:t>
      </w:r>
      <w:r>
        <w:rPr>
          <w:b/>
        </w:rPr>
        <w:t xml:space="preserve">nết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trái </w:t>
      </w:r>
      <w:r>
        <w:t xml:space="preserve">tính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vụ </w:t>
      </w:r>
      <w:r>
        <w:rPr>
          <w:i/>
        </w:rPr>
        <w:t xml:space="preserve">tính từ </w:t>
      </w:r>
      <w:r>
        <w:t xml:space="preserve">(Cây </w:t>
      </w:r>
      <w:r>
        <w:t xml:space="preserve">trồng) </w:t>
      </w:r>
      <w:r>
        <w:t xml:space="preserve">trái </w:t>
      </w:r>
      <w:r>
        <w:t xml:space="preserve">thời </w:t>
      </w:r>
      <w:r>
        <w:t xml:space="preserve">vụ. </w:t>
      </w:r>
      <w:r>
        <w:rPr>
          <w:i/>
        </w:rPr>
        <w:t xml:space="preserve">Lúa </w:t>
      </w:r>
      <w:r>
        <w:t xml:space="preserve">trái </w:t>
      </w:r>
      <w:r>
        <w:rPr>
          <w:i/>
        </w:rPr>
        <w:t xml:space="preserve">vụ. </w:t>
      </w:r>
      <w:r>
        <w:br/>
      </w:r>
      <w:r>
        <w:rPr>
          <w:b/>
        </w:rPr>
        <w:t xml:space="preserve">trái </w:t>
      </w:r>
      <w:r>
        <w:rPr>
          <w:b/>
        </w:rPr>
        <w:t xml:space="preserve">xoan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(Khuôn </w:t>
      </w:r>
      <w:r>
        <w:t xml:space="preserve">mặt) </w:t>
      </w:r>
      <w:r>
        <w:t xml:space="preserve">hình </w:t>
      </w:r>
      <w:r>
        <w:t xml:space="preserve">bầu </w:t>
      </w:r>
      <w:r>
        <w:t xml:space="preserve">dục, </w:t>
      </w:r>
      <w:r>
        <w:t xml:space="preserve">giống </w:t>
      </w:r>
      <w:r>
        <w:t xml:space="preserve">hình </w:t>
      </w:r>
      <w:r>
        <w:t xml:space="preserve">quả </w:t>
      </w:r>
      <w:r>
        <w:t xml:space="preserve">xoan. </w:t>
      </w:r>
      <w:r>
        <w:t xml:space="preserve">Mặt </w:t>
      </w:r>
      <w:r>
        <w:rPr>
          <w:i/>
        </w:rPr>
        <w:t xml:space="preserve">trái </w:t>
      </w:r>
      <w:r>
        <w:rPr>
          <w:i/>
        </w:rPr>
        <w:t xml:space="preserve">xoan. </w:t>
      </w:r>
      <w:r>
        <w:br/>
      </w:r>
      <w:r>
        <w:rPr>
          <w:b/>
        </w:rPr>
        <w:t xml:space="preserve">trại,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rPr>
          <w:i/>
        </w:rPr>
        <w:t xml:space="preserve">Lẻu </w:t>
      </w:r>
      <w:r>
        <w:t xml:space="preserve">dụng </w:t>
      </w:r>
      <w:r>
        <w:t xml:space="preserve">để </w:t>
      </w:r>
      <w:r>
        <w:t xml:space="preserve">ở </w:t>
      </w:r>
      <w:r>
        <w:t xml:space="preserve">tạm </w:t>
      </w:r>
      <w:r>
        <w:t xml:space="preserve">tại </w:t>
      </w:r>
      <w:r>
        <w:t xml:space="preserve">một </w:t>
      </w:r>
      <w:r>
        <w:t xml:space="preserve">nơi </w:t>
      </w:r>
      <w:r>
        <w:t xml:space="preserve">chỉ </w:t>
      </w:r>
      <w:r>
        <w:t xml:space="preserve">đến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rồi </w:t>
      </w:r>
      <w:r>
        <w:t xml:space="preserve">đi. </w:t>
      </w:r>
      <w:r>
        <w:rPr>
          <w:i/>
        </w:rPr>
        <w:t xml:space="preserve">Cắm </w:t>
      </w:r>
      <w:r>
        <w:t xml:space="preserve">trại </w:t>
      </w:r>
      <w:r>
        <w:t xml:space="preserve">bên </w:t>
      </w:r>
      <w:r>
        <w:t xml:space="preserve">bờ </w:t>
      </w:r>
      <w:r>
        <w:t xml:space="preserve">suối. </w:t>
      </w:r>
      <w:r>
        <w:rPr>
          <w:i/>
        </w:rPr>
        <w:t xml:space="preserve">Bộ </w:t>
      </w:r>
      <w:r>
        <w:t xml:space="preserve">đội </w:t>
      </w:r>
      <w:r>
        <w:t xml:space="preserve">nhổ </w:t>
      </w:r>
      <w:r>
        <w:t xml:space="preserve">trại, </w:t>
      </w:r>
      <w:r>
        <w:t xml:space="preserve">tiếp </w:t>
      </w:r>
      <w:r>
        <w:rPr>
          <w:i/>
        </w:rPr>
        <w:t xml:space="preserve">tục </w:t>
      </w:r>
      <w:r>
        <w:rPr>
          <w:i/>
        </w:rPr>
        <w:t xml:space="preserve">hành </w:t>
      </w:r>
      <w:r>
        <w:t xml:space="preserve">quân. </w:t>
      </w:r>
      <w:r>
        <w:rPr>
          <w:b/>
        </w:rPr>
        <w:t xml:space="preserve">2 </w:t>
      </w:r>
      <w:r>
        <w:t xml:space="preserve">Khu </w:t>
      </w:r>
      <w:r>
        <w:t xml:space="preserve">dân </w:t>
      </w:r>
      <w:r>
        <w:t xml:space="preserve">cư </w:t>
      </w:r>
      <w:r>
        <w:t xml:space="preserve">mới </w:t>
      </w:r>
      <w:r>
        <w:t xml:space="preserve">lập </w:t>
      </w:r>
      <w:r>
        <w:t xml:space="preserve">ra </w:t>
      </w:r>
      <w:r>
        <w:t xml:space="preserve">hoặc </w:t>
      </w:r>
      <w:r>
        <w:t xml:space="preserve">khu </w:t>
      </w:r>
      <w:r>
        <w:t xml:space="preserve">nhà </w:t>
      </w:r>
      <w:r>
        <w:t xml:space="preserve">xây </w:t>
      </w:r>
      <w:r>
        <w:t xml:space="preserve">cất </w:t>
      </w:r>
      <w:r>
        <w:t xml:space="preserve">riêng,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biệt </w:t>
      </w:r>
      <w:r>
        <w:t xml:space="preserve">lập, </w:t>
      </w:r>
      <w:r>
        <w:t xml:space="preserve">để </w:t>
      </w:r>
      <w:r>
        <w:t xml:space="preserve">khẩn </w:t>
      </w:r>
      <w:r>
        <w:t xml:space="preserve">hoang, </w:t>
      </w:r>
      <w:r>
        <w:t xml:space="preserve">chăn </w:t>
      </w:r>
      <w:r>
        <w:t xml:space="preserve">nuôi, </w:t>
      </w:r>
      <w:r>
        <w:t xml:space="preserve">v.v. </w:t>
      </w:r>
      <w:r>
        <w:rPr>
          <w:i/>
        </w:rPr>
        <w:t xml:space="preserve">Dựng </w:t>
      </w:r>
      <w:r>
        <w:rPr>
          <w:i/>
        </w:rPr>
        <w:t xml:space="preserve">trại, </w:t>
      </w:r>
      <w:r>
        <w:t xml:space="preserve">lập </w:t>
      </w:r>
      <w:r>
        <w:rPr>
          <w:i/>
        </w:rPr>
        <w:t xml:space="preserve">ấp </w:t>
      </w:r>
      <w:r>
        <w:rPr>
          <w:i/>
        </w:rPr>
        <w:t xml:space="preserve">để </w:t>
      </w:r>
      <w:r>
        <w:rPr>
          <w:i/>
        </w:rPr>
        <w:t xml:space="preserve">khai </w:t>
      </w:r>
      <w:r>
        <w:t xml:space="preserve">hoang. </w:t>
      </w:r>
      <w:r>
        <w:t xml:space="preserve">Xóm </w:t>
      </w:r>
      <w:r>
        <w:t xml:space="preserve">trại. </w:t>
      </w:r>
      <w:r>
        <w:t xml:space="preserve">Trại </w:t>
      </w:r>
      <w:r>
        <w:rPr>
          <w:i/>
        </w:rPr>
        <w:t xml:space="preserve">chăn </w:t>
      </w:r>
      <w:r>
        <w:t xml:space="preserve">nuôi. </w:t>
      </w:r>
      <w:r>
        <w:rPr>
          <w:i/>
        </w:rPr>
        <w:t xml:space="preserve">Trại </w:t>
      </w:r>
      <w:r>
        <w:rPr>
          <w:i/>
        </w:rPr>
        <w:t xml:space="preserve">nhân </w:t>
      </w:r>
      <w:r>
        <w:rPr>
          <w:i/>
        </w:rPr>
        <w:t xml:space="preserve">bò </w:t>
      </w:r>
      <w:r>
        <w:t xml:space="preserve">giống. </w:t>
      </w:r>
      <w:r>
        <w:rPr>
          <w:b/>
        </w:rPr>
        <w:t xml:space="preserve">3 </w:t>
      </w:r>
      <w:r>
        <w:t xml:space="preserve">Nơi </w:t>
      </w:r>
      <w:r>
        <w:t xml:space="preserve">tổ </w:t>
      </w:r>
      <w:r>
        <w:t xml:space="preserve">chức </w:t>
      </w:r>
      <w:r>
        <w:t xml:space="preserve">để </w:t>
      </w:r>
      <w:r>
        <w:t xml:space="preserve">nhiều </w:t>
      </w:r>
      <w:r>
        <w:t xml:space="preserve">người </w:t>
      </w:r>
      <w:r>
        <w:t xml:space="preserve">đến </w:t>
      </w:r>
      <w:r>
        <w:t xml:space="preserve">ở </w:t>
      </w:r>
      <w:r>
        <w:t xml:space="preserve">tập </w:t>
      </w:r>
      <w:r>
        <w:t xml:space="preserve">trung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theo </w:t>
      </w:r>
      <w:r>
        <w:t xml:space="preserve">một </w:t>
      </w:r>
      <w:r>
        <w:t xml:space="preserve">yêu </w:t>
      </w:r>
      <w:r>
        <w:t xml:space="preserve">cầu </w:t>
      </w:r>
      <w:r>
        <w:t xml:space="preserve">nhất </w:t>
      </w:r>
      <w:r>
        <w:t xml:space="preserve">định. </w:t>
      </w:r>
      <w:r>
        <w:t xml:space="preserve">Nghỉ </w:t>
      </w:r>
      <w:r>
        <w:rPr>
          <w:i/>
        </w:rPr>
        <w:t xml:space="preserve">ở </w:t>
      </w:r>
      <w:r>
        <w:rPr>
          <w:i/>
        </w:rPr>
        <w:t xml:space="preserve">trại </w:t>
      </w:r>
      <w:r>
        <w:rPr>
          <w:i/>
        </w:rPr>
        <w:t xml:space="preserve">an </w:t>
      </w:r>
      <w:r>
        <w:t xml:space="preserve">dưỡng. </w:t>
      </w:r>
      <w:r>
        <w:t xml:space="preserve">Trại </w:t>
      </w:r>
      <w:r>
        <w:rPr>
          <w:i/>
        </w:rPr>
        <w:t xml:space="preserve">giam. </w:t>
      </w:r>
      <w:r>
        <w:br/>
      </w:r>
      <w:r>
        <w:rPr>
          <w:b/>
        </w:rPr>
        <w:t xml:space="preserve">trai.t. </w:t>
      </w:r>
      <w:r>
        <w:t xml:space="preserve">(Nói) </w:t>
      </w:r>
      <w:r>
        <w:t xml:space="preserve">chệch </w:t>
      </w:r>
      <w:r>
        <w:t xml:space="preserve">âm </w:t>
      </w:r>
      <w:r>
        <w:t xml:space="preserve">đi </w:t>
      </w:r>
      <w:r>
        <w:t xml:space="preserve">một </w:t>
      </w:r>
      <w:r>
        <w:t xml:space="preserve">chút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ý </w:t>
      </w:r>
      <w:r>
        <w:t xml:space="preserve">thức. </w:t>
      </w:r>
      <w:r>
        <w:t xml:space="preserve">Nói </w:t>
      </w:r>
      <w:r>
        <w:t xml:space="preserve">trại </w:t>
      </w:r>
      <w:r>
        <w:rPr>
          <w:i/>
        </w:rPr>
        <w:t xml:space="preserve">tiếng </w:t>
      </w:r>
      <w:r>
        <w:rPr>
          <w:i/>
        </w:rPr>
        <w:t xml:space="preserve">Huế. </w:t>
      </w:r>
      <w:r>
        <w:t xml:space="preserve">"Bình" </w:t>
      </w:r>
      <w:r>
        <w:rPr>
          <w:i/>
        </w:rPr>
        <w:t xml:space="preserve">được </w:t>
      </w:r>
      <w:r>
        <w:t xml:space="preserve">nói </w:t>
      </w:r>
      <w:r>
        <w:rPr>
          <w:i/>
        </w:rPr>
        <w:t xml:space="preserve">trại </w:t>
      </w:r>
      <w:r>
        <w:t xml:space="preserve">thành </w:t>
      </w:r>
      <w:r>
        <w:t xml:space="preserve">"bường" </w:t>
      </w:r>
      <w:r>
        <w:rPr>
          <w:i/>
        </w:rPr>
        <w:t xml:space="preserve">do </w:t>
      </w:r>
      <w:r>
        <w:t xml:space="preserve">kiêng </w:t>
      </w:r>
      <w:r>
        <w:rPr>
          <w:i/>
        </w:rPr>
        <w:t xml:space="preserve">huý. </w:t>
      </w:r>
      <w:r>
        <w:t xml:space="preserve">trai </w:t>
      </w:r>
      <w:r>
        <w:t xml:space="preserve">hè </w:t>
      </w:r>
      <w:r>
        <w:t xml:space="preserve">danh từ </w:t>
      </w:r>
      <w:r>
        <w:t xml:space="preserve">Hình </w:t>
      </w:r>
      <w:r>
        <w:t xml:space="preserve">thức </w:t>
      </w:r>
      <w:r>
        <w:t xml:space="preserve">trại </w:t>
      </w:r>
      <w:r>
        <w:t xml:space="preserve">để </w:t>
      </w:r>
      <w:r>
        <w:t xml:space="preserve">vui </w:t>
      </w:r>
      <w:r>
        <w:t xml:space="preserve">chơi </w:t>
      </w:r>
      <w:r>
        <w:t xml:space="preserve">giải </w:t>
      </w:r>
      <w:r>
        <w:t xml:space="preserve">trí </w:t>
      </w:r>
      <w:r>
        <w:t xml:space="preserve">hay </w:t>
      </w:r>
      <w:r>
        <w:t xml:space="preserve">để </w:t>
      </w:r>
      <w:r>
        <w:t xml:space="preserve">tập </w:t>
      </w:r>
      <w:r>
        <w:t xml:space="preserve">trung </w:t>
      </w:r>
      <w:r>
        <w:t xml:space="preserve">làm </w:t>
      </w:r>
      <w:r>
        <w:t xml:space="preserve">một </w:t>
      </w:r>
      <w:r>
        <w:t xml:space="preserve">công </w:t>
      </w:r>
      <w:r>
        <w:t xml:space="preserve">tác </w:t>
      </w:r>
      <w:r>
        <w:t xml:space="preserve">đặc </w:t>
      </w:r>
      <w:r>
        <w:t xml:space="preserve">biệt, </w:t>
      </w:r>
      <w:r>
        <w:t xml:space="preserve">tổ </w:t>
      </w:r>
      <w:r>
        <w:t xml:space="preserve">chức </w:t>
      </w:r>
      <w:r>
        <w:t xml:space="preserve">trong </w:t>
      </w:r>
      <w:r>
        <w:t xml:space="preserve">dịp </w:t>
      </w:r>
      <w:r>
        <w:t xml:space="preserve">hè. </w:t>
      </w:r>
      <w:r>
        <w:t xml:space="preserve">Trại </w:t>
      </w:r>
      <w:r>
        <w:t xml:space="preserve">hè </w:t>
      </w:r>
      <w:r>
        <w:t xml:space="preserve">của </w:t>
      </w:r>
      <w:r>
        <w:t xml:space="preserve">thiếu </w:t>
      </w:r>
      <w:r>
        <w:t xml:space="preserve">niên. </w:t>
      </w:r>
      <w:r>
        <w:t xml:space="preserve">Trại </w:t>
      </w:r>
      <w:r>
        <w:t xml:space="preserve">hè </w:t>
      </w:r>
      <w:r>
        <w:rPr>
          <w:i/>
        </w:rPr>
        <w:t xml:space="preserve">bồi </w:t>
      </w:r>
      <w:r>
        <w:rPr>
          <w:i/>
        </w:rPr>
        <w:t xml:space="preserve">dưỡng </w:t>
      </w:r>
      <w:r>
        <w:t xml:space="preserve">nghiệp </w:t>
      </w:r>
      <w:r>
        <w:rPr>
          <w:i/>
        </w:rPr>
        <w:t xml:space="preserve">vụ </w:t>
      </w:r>
      <w:r>
        <w:t xml:space="preserve">cho </w:t>
      </w:r>
      <w:r>
        <w:t xml:space="preserve">giáo </w:t>
      </w:r>
      <w:r>
        <w:t xml:space="preserve">uiên. </w:t>
      </w:r>
      <w:r>
        <w:br/>
      </w:r>
      <w:r>
        <w:rPr>
          <w:b/>
        </w:rPr>
        <w:t xml:space="preserve">trai </w:t>
      </w:r>
      <w:r>
        <w:rPr>
          <w:b/>
        </w:rPr>
        <w:t xml:space="preserve">mổ </w:t>
      </w:r>
      <w:r>
        <w:rPr>
          <w:b/>
        </w:rPr>
        <w:t xml:space="preserve">côi </w:t>
      </w:r>
      <w:r>
        <w:rPr>
          <w:i/>
        </w:rPr>
        <w:t xml:space="preserve">danh từ </w:t>
      </w:r>
      <w:r>
        <w:t xml:space="preserve">Nơi </w:t>
      </w:r>
      <w:r>
        <w:t xml:space="preserve">nuôi </w:t>
      </w:r>
      <w:r>
        <w:t xml:space="preserve">tập </w:t>
      </w:r>
      <w:r>
        <w:t xml:space="preserve">trung </w:t>
      </w:r>
      <w:r>
        <w:t xml:space="preserve">trẻ </w:t>
      </w:r>
      <w:r>
        <w:t xml:space="preserve">mồ </w:t>
      </w:r>
      <w:r>
        <w:t xml:space="preserve">côi. </w:t>
      </w:r>
      <w:r>
        <w:br/>
      </w:r>
      <w:r>
        <w:rPr>
          <w:b/>
        </w:rPr>
        <w:t xml:space="preserve">trại </w:t>
      </w:r>
      <w:r>
        <w:rPr>
          <w:b/>
        </w:rPr>
        <w:t xml:space="preserve">tập </w:t>
      </w:r>
      <w:r>
        <w:rPr>
          <w:b/>
        </w:rPr>
        <w:t xml:space="preserve">trung </w:t>
      </w:r>
      <w:r>
        <w:rPr>
          <w:i/>
        </w:rPr>
        <w:t xml:space="preserve">danh từ </w:t>
      </w:r>
      <w:r>
        <w:t xml:space="preserve">Trại </w:t>
      </w:r>
      <w:r>
        <w:t xml:space="preserve">giam </w:t>
      </w:r>
      <w:r>
        <w:t xml:space="preserve">tập </w:t>
      </w:r>
      <w:r>
        <w:t xml:space="preserve">trung, </w:t>
      </w:r>
      <w:r>
        <w:t xml:space="preserve">thường </w:t>
      </w:r>
      <w:r>
        <w:t xml:space="preserve">để </w:t>
      </w:r>
      <w:r>
        <w:t xml:space="preserve">đàn </w:t>
      </w:r>
      <w:r>
        <w:t xml:space="preserve">áp </w:t>
      </w:r>
      <w:r>
        <w:t xml:space="preserve">phong </w:t>
      </w:r>
      <w:r>
        <w:t xml:space="preserve">trào </w:t>
      </w:r>
      <w:r>
        <w:t xml:space="preserve">cách </w:t>
      </w:r>
      <w:r>
        <w:t xml:space="preserve">mạng. </w:t>
      </w:r>
      <w:r>
        <w:t xml:space="preserve">tràm </w:t>
      </w:r>
      <w:r>
        <w:t xml:space="preserve">danh từ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ổi, </w:t>
      </w:r>
      <w:r>
        <w:t xml:space="preserve">vỏ </w:t>
      </w:r>
      <w:r>
        <w:t xml:space="preserve">xốp, </w:t>
      </w:r>
      <w:r>
        <w:t xml:space="preserve">lá </w:t>
      </w:r>
      <w:r>
        <w:t xml:space="preserve">hình </w:t>
      </w:r>
      <w:r>
        <w:t xml:space="preserve">bầu </w:t>
      </w:r>
      <w:r>
        <w:t xml:space="preserve">dục </w:t>
      </w:r>
      <w:r>
        <w:t xml:space="preserve">nhọn, </w:t>
      </w:r>
      <w:r>
        <w:t xml:space="preserve">có </w:t>
      </w:r>
      <w:r>
        <w:t xml:space="preserve">mùi </w:t>
      </w:r>
      <w:r>
        <w:t xml:space="preserve">thơm, </w:t>
      </w:r>
      <w:r>
        <w:t xml:space="preserve">dùng </w:t>
      </w:r>
      <w:r>
        <w:t xml:space="preserve">để </w:t>
      </w:r>
      <w:r>
        <w:t xml:space="preserve">cất </w:t>
      </w:r>
      <w:r>
        <w:t xml:space="preserve">tinh </w:t>
      </w:r>
      <w:r>
        <w:t xml:space="preserve">dầu, </w:t>
      </w:r>
      <w:r>
        <w:t xml:space="preserve">làm </w:t>
      </w:r>
      <w:r>
        <w:t xml:space="preserve">thuốc, </w:t>
      </w:r>
      <w:r>
        <w:t xml:space="preserve">vỏ </w:t>
      </w:r>
      <w:r>
        <w:t xml:space="preserve">cây </w:t>
      </w:r>
      <w:r>
        <w:t xml:space="preserve">dùng </w:t>
      </w:r>
      <w:r>
        <w:t xml:space="preserve">để </w:t>
      </w:r>
      <w:r>
        <w:t xml:space="preserve">xảm </w:t>
      </w:r>
      <w:r>
        <w:t xml:space="preserve">thuyền. </w:t>
      </w:r>
      <w:r>
        <w:t xml:space="preserve">Dầu </w:t>
      </w:r>
      <w:r>
        <w:t xml:space="preserve">tràm. </w:t>
      </w:r>
      <w:r>
        <w:t xml:space="preserve">Rừng </w:t>
      </w:r>
      <w:r>
        <w:t xml:space="preserve">tràm. </w:t>
      </w:r>
      <w:r>
        <w:br/>
      </w:r>
      <w:r>
        <w:rPr>
          <w:b/>
        </w:rPr>
        <w:t xml:space="preserve">trảm </w:t>
      </w:r>
      <w:r>
        <w:rPr>
          <w:i/>
        </w:rPr>
        <w:t xml:space="preserve">động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Chém </w:t>
      </w:r>
      <w:r>
        <w:t xml:space="preserve">đầu. </w:t>
      </w:r>
      <w:r>
        <w:t xml:space="preserve">Xử </w:t>
      </w:r>
      <w:r>
        <w:t xml:space="preserve">trám. </w:t>
      </w:r>
      <w:r>
        <w:br/>
      </w:r>
      <w:r>
        <w:rPr>
          <w:b/>
        </w:rPr>
        <w:t xml:space="preserve">trảm </w:t>
      </w:r>
      <w:r>
        <w:rPr>
          <w:b/>
        </w:rPr>
        <w:t xml:space="preserve">quyết </w:t>
      </w:r>
      <w:r>
        <w:rPr>
          <w:i/>
        </w:rPr>
        <w:t xml:space="preserve">động từ </w:t>
      </w:r>
      <w:r>
        <w:t xml:space="preserve">(cũ). </w:t>
      </w:r>
      <w:r>
        <w:t xml:space="preserve">Chém </w:t>
      </w:r>
      <w:r>
        <w:t xml:space="preserve">đầu </w:t>
      </w:r>
      <w:r>
        <w:t xml:space="preserve">để </w:t>
      </w:r>
      <w:r>
        <w:t xml:space="preserve">thi </w:t>
      </w:r>
      <w:r>
        <w:t xml:space="preserve">hành </w:t>
      </w:r>
      <w:r>
        <w:t xml:space="preserve">án </w:t>
      </w:r>
      <w:r>
        <w:t xml:space="preserve">tử </w:t>
      </w:r>
      <w:r>
        <w:t xml:space="preserve">hình. </w:t>
      </w:r>
      <w:r>
        <w:rPr>
          <w:i/>
        </w:rPr>
        <w:t xml:space="preserve">Đưa </w:t>
      </w:r>
      <w:r>
        <w:t xml:space="preserve">ra </w:t>
      </w:r>
      <w:r>
        <w:rPr>
          <w:i/>
        </w:rPr>
        <w:t xml:space="preserve">pháp </w:t>
      </w:r>
      <w:r>
        <w:rPr>
          <w:i/>
        </w:rPr>
        <w:t xml:space="preserve">trường </w:t>
      </w:r>
      <w:r>
        <w:t xml:space="preserve">trảm </w:t>
      </w:r>
      <w:r>
        <w:t xml:space="preserve">quyết. </w:t>
      </w:r>
      <w:r>
        <w:br/>
      </w:r>
      <w:r>
        <w:rPr>
          <w:b/>
        </w:rPr>
        <w:t xml:space="preserve">trám,d.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nhiều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họ, </w:t>
      </w:r>
      <w:r>
        <w:t xml:space="preserve">có </w:t>
      </w:r>
      <w:r>
        <w:t xml:space="preserve">nhựa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làm </w:t>
      </w:r>
      <w:r>
        <w:t xml:space="preserve">hương,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có </w:t>
      </w:r>
      <w:r>
        <w:t xml:space="preserve">quả </w:t>
      </w:r>
      <w:r>
        <w:t xml:space="preserve">ăn </w:t>
      </w:r>
      <w:r>
        <w:t xml:space="preserve">được. </w:t>
      </w:r>
      <w:r>
        <w:rPr>
          <w:i/>
        </w:rPr>
        <w:t xml:space="preserve">Rừng </w:t>
      </w:r>
      <w:r>
        <w:t xml:space="preserve">trám. </w:t>
      </w:r>
      <w:r>
        <w:br/>
      </w:r>
      <w:r>
        <w:rPr>
          <w:b/>
        </w:rPr>
        <w:t xml:space="preserve">trám,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Miết </w:t>
      </w:r>
      <w:r>
        <w:t xml:space="preserve">nhựa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chất </w:t>
      </w:r>
      <w:r>
        <w:t xml:space="preserve">kết </w:t>
      </w:r>
      <w:r>
        <w:t xml:space="preserve">dính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kín, </w:t>
      </w:r>
      <w:r>
        <w:t xml:space="preserve">cho </w:t>
      </w:r>
      <w:r>
        <w:t xml:space="preserve">gắn </w:t>
      </w:r>
      <w:r>
        <w:t xml:space="preserve">chặt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Trám </w:t>
      </w:r>
      <w:r>
        <w:t xml:space="preserve">thuyền </w:t>
      </w:r>
      <w:r>
        <w:rPr>
          <w:i/>
        </w:rPr>
        <w:t xml:space="preserve">Trám </w:t>
      </w:r>
      <w:r>
        <w:rPr>
          <w:i/>
        </w:rPr>
        <w:t xml:space="preserve">khe </w:t>
      </w:r>
      <w:r>
        <w:t xml:space="preserve">hở </w:t>
      </w:r>
      <w:r>
        <w:t xml:space="preserve">bằng </w:t>
      </w:r>
      <w:r>
        <w:t xml:space="preserve">ximăng. </w:t>
      </w:r>
      <w:r>
        <w:t xml:space="preserve">Đút </w:t>
      </w:r>
      <w:r>
        <w:rPr>
          <w:i/>
        </w:rPr>
        <w:t xml:space="preserve">lót </w:t>
      </w:r>
      <w:r>
        <w:t xml:space="preserve">tiền </w:t>
      </w:r>
      <w:r>
        <w:t xml:space="preserve">để </w:t>
      </w:r>
      <w:r>
        <w:t xml:space="preserve">trám </w:t>
      </w:r>
      <w:r>
        <w:t xml:space="preserve">miệng </w:t>
      </w:r>
      <w:r>
        <w:rPr>
          <w:i/>
        </w:rPr>
        <w:t xml:space="preserve">lại </w:t>
      </w:r>
      <w:r>
        <w:t xml:space="preserve">(kng,; </w:t>
      </w:r>
      <w:r>
        <w:t xml:space="preserve">bóng (nghĩa bóng)). </w:t>
      </w:r>
      <w:r>
        <w:rPr>
          <w:b/>
        </w:rPr>
        <w:t xml:space="preserve">2 </w:t>
      </w:r>
      <w:r>
        <w:t xml:space="preserve">(phương ngữ). </w:t>
      </w:r>
      <w:r>
        <w:t xml:space="preserve">Chặn </w:t>
      </w:r>
      <w:r>
        <w:t xml:space="preserve">bít </w:t>
      </w:r>
      <w:r>
        <w:t xml:space="preserve">lại </w:t>
      </w:r>
      <w:r>
        <w:t xml:space="preserve">các </w:t>
      </w:r>
      <w:r>
        <w:t xml:space="preserve">ngả </w:t>
      </w:r>
      <w:r>
        <w:t xml:space="preserve">đường. </w:t>
      </w:r>
      <w:r>
        <w:t xml:space="preserve">Công </w:t>
      </w:r>
      <w:r>
        <w:t xml:space="preserve">an </w:t>
      </w:r>
      <w:r>
        <w:rPr>
          <w:i/>
        </w:rPr>
        <w:t xml:space="preserve">trám </w:t>
      </w:r>
      <w:r>
        <w:rPr>
          <w:i/>
        </w:rPr>
        <w:t xml:space="preserve">hai </w:t>
      </w:r>
      <w:r>
        <w:t xml:space="preserve">đầu </w:t>
      </w:r>
      <w:r>
        <w:rPr>
          <w:i/>
        </w:rPr>
        <w:t xml:space="preserve">đường </w:t>
      </w:r>
      <w:r>
        <w:rPr>
          <w:i/>
        </w:rPr>
        <w:t xml:space="preserve">lùng </w:t>
      </w:r>
      <w:r>
        <w:rPr>
          <w:i/>
        </w:rPr>
        <w:t xml:space="preserve">bắt </w:t>
      </w:r>
      <w:r>
        <w:rPr>
          <w:i/>
        </w:rPr>
        <w:t xml:space="preserve">tội </w:t>
      </w:r>
      <w:r>
        <w:rPr>
          <w:i/>
        </w:rPr>
        <w:t xml:space="preserve">phạm. </w:t>
      </w:r>
      <w:r>
        <w:br/>
      </w:r>
      <w:r>
        <w:rPr>
          <w:b/>
        </w:rPr>
        <w:t xml:space="preserve">tram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Nhà </w:t>
      </w:r>
      <w:r>
        <w:t xml:space="preserve">làm </w:t>
      </w:r>
      <w:r>
        <w:rPr>
          <w:i/>
        </w:rPr>
        <w:t xml:space="preserve">ở </w:t>
      </w:r>
      <w:r>
        <w:t xml:space="preserve">từng </w:t>
      </w:r>
      <w:r>
        <w:t xml:space="preserve">chặng </w:t>
      </w:r>
      <w:r>
        <w:t xml:space="preserve">trên </w:t>
      </w:r>
      <w:r>
        <w:t xml:space="preserve">dọc </w:t>
      </w:r>
      <w:r>
        <w:t xml:space="preserve">đường </w:t>
      </w:r>
      <w:r>
        <w:t xml:space="preserve">cái </w:t>
      </w:r>
      <w:r>
        <w:t xml:space="preserve">quan, </w:t>
      </w:r>
      <w:r>
        <w:t xml:space="preserve">làm </w:t>
      </w:r>
      <w:r>
        <w:t xml:space="preserve">nơi </w:t>
      </w:r>
      <w:r>
        <w:t xml:space="preserve">nhận </w:t>
      </w:r>
      <w:r>
        <w:t xml:space="preserve">chuyển </w:t>
      </w:r>
      <w:r>
        <w:t xml:space="preserve">công </w:t>
      </w:r>
      <w:r>
        <w:t xml:space="preserve">văn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Phu </w:t>
      </w:r>
      <w:r>
        <w:rPr>
          <w:i/>
        </w:rPr>
        <w:t xml:space="preserve">trạm. </w:t>
      </w:r>
      <w:r>
        <w:t xml:space="preserve">Ngựa </w:t>
      </w:r>
      <w:r>
        <w:t xml:space="preserve">chạy </w:t>
      </w:r>
      <w:r>
        <w:rPr>
          <w:i/>
        </w:rPr>
        <w:t xml:space="preserve">trạm </w:t>
      </w:r>
      <w:r>
        <w:t xml:space="preserve">(chạy </w:t>
      </w:r>
      <w:r>
        <w:t xml:space="preserve">giữa </w:t>
      </w:r>
      <w:r>
        <w:t xml:space="preserve">các </w:t>
      </w:r>
      <w:r>
        <w:t xml:space="preserve">trạm). </w:t>
      </w:r>
      <w:r>
        <w:rPr>
          <w:b/>
        </w:rPr>
        <w:t xml:space="preserve">2 </w:t>
      </w:r>
      <w:r>
        <w:t xml:space="preserve">Nhà, </w:t>
      </w:r>
      <w:r>
        <w:t xml:space="preserve">nơi </w:t>
      </w:r>
      <w:r>
        <w:t xml:space="preserve">bố </w:t>
      </w:r>
      <w:r>
        <w:t xml:space="preserve">trí </w:t>
      </w:r>
      <w:r>
        <w:t xml:space="preserve">ở </w:t>
      </w:r>
      <w:r>
        <w:t xml:space="preserve">dọc </w:t>
      </w:r>
      <w:r>
        <w:t xml:space="preserve">đường </w:t>
      </w:r>
      <w:r>
        <w:t xml:space="preserve">giao </w:t>
      </w:r>
      <w:r>
        <w:t xml:space="preserve">thông </w:t>
      </w:r>
      <w:r>
        <w:t xml:space="preserve">để </w:t>
      </w:r>
      <w:r>
        <w:t xml:space="preserve">làm </w:t>
      </w:r>
      <w:r>
        <w:t xml:space="preserve">một </w:t>
      </w:r>
      <w:r>
        <w:t xml:space="preserve">nhiệm </w:t>
      </w:r>
      <w:r>
        <w:t xml:space="preserve">vụ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Trạm </w:t>
      </w:r>
      <w:r>
        <w:rPr>
          <w:i/>
        </w:rPr>
        <w:t xml:space="preserve">giao </w:t>
      </w:r>
      <w:r>
        <w:rPr>
          <w:i/>
        </w:rPr>
        <w:t xml:space="preserve">liên. </w:t>
      </w:r>
      <w:r>
        <w:t xml:space="preserve">Trạm </w:t>
      </w:r>
      <w:r>
        <w:t xml:space="preserve">gác. </w:t>
      </w:r>
      <w:r>
        <w:rPr>
          <w:i/>
        </w:rPr>
        <w:t xml:space="preserve">Trạm </w:t>
      </w:r>
      <w:r>
        <w:rPr>
          <w:i/>
        </w:rPr>
        <w:t xml:space="preserve">kiểm </w:t>
      </w:r>
      <w:r>
        <w:t xml:space="preserve">soát. </w:t>
      </w:r>
      <w:r>
        <w:rPr>
          <w:b/>
        </w:rPr>
        <w:t xml:space="preserve">3 </w:t>
      </w:r>
      <w:r>
        <w:t xml:space="preserve">Cơ </w:t>
      </w:r>
      <w:r>
        <w:t xml:space="preserve">sở </w:t>
      </w:r>
      <w:r>
        <w:t xml:space="preserve">của </w:t>
      </w:r>
      <w:r>
        <w:t xml:space="preserve">ruột </w:t>
      </w:r>
      <w:r>
        <w:t xml:space="preserve">số </w:t>
      </w:r>
      <w:r>
        <w:t xml:space="preserve">cơ </w:t>
      </w:r>
      <w:r>
        <w:t xml:space="preserve">quan </w:t>
      </w:r>
      <w:r>
        <w:t xml:space="preserve">chuyên </w:t>
      </w:r>
      <w:r>
        <w:t xml:space="preserve">môn </w:t>
      </w:r>
      <w:r>
        <w:t xml:space="preserve">đặt </w:t>
      </w:r>
      <w:r>
        <w:t xml:space="preserve">ở </w:t>
      </w:r>
      <w:r>
        <w:t xml:space="preserve">các </w:t>
      </w:r>
      <w:r>
        <w:t xml:space="preserve">địa </w:t>
      </w:r>
      <w:r>
        <w:t xml:space="preserve">phương. </w:t>
      </w:r>
      <w:r>
        <w:t xml:space="preserve">Trạm </w:t>
      </w:r>
      <w:r>
        <w:t xml:space="preserve">biến </w:t>
      </w:r>
      <w:r>
        <w:rPr>
          <w:i/>
        </w:rPr>
        <w:t xml:space="preserve">thế </w:t>
      </w:r>
      <w:r>
        <w:rPr>
          <w:i/>
        </w:rPr>
        <w:t xml:space="preserve">điện. </w:t>
      </w:r>
      <w:r>
        <w:rPr>
          <w:i/>
        </w:rPr>
        <w:t xml:space="preserve">Trạm </w:t>
      </w:r>
      <w:r>
        <w:rPr>
          <w:i/>
        </w:rPr>
        <w:t xml:space="preserve">khí </w:t>
      </w:r>
      <w:r>
        <w:t xml:space="preserve">tượng. </w:t>
      </w:r>
      <w:r>
        <w:t xml:space="preserve">Trạm </w:t>
      </w:r>
      <w:r>
        <w:t xml:space="preserve">cứu </w:t>
      </w:r>
      <w:r>
        <w:rPr>
          <w:i/>
        </w:rPr>
        <w:t xml:space="preserve">thương. </w:t>
      </w:r>
      <w:r>
        <w:br w:type="page"/>
      </w:r>
      <w:r>
        <w:rPr>
          <w:b/>
        </w:rPr>
        <w:t xml:space="preserve">trạm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trạm. </w:t>
      </w:r>
      <w:r>
        <w:rPr>
          <w:i/>
        </w:rPr>
        <w:t xml:space="preserve">Trạm </w:t>
      </w:r>
      <w:r>
        <w:t xml:space="preserve">trưởng </w:t>
      </w:r>
      <w:r>
        <w:t xml:space="preserve">trạm </w:t>
      </w:r>
      <w:r>
        <w:rPr>
          <w:i/>
        </w:rPr>
        <w:t xml:space="preserve">máy </w:t>
      </w:r>
      <w:r>
        <w:rPr>
          <w:i/>
        </w:rPr>
        <w:t xml:space="preserve">kéo. </w:t>
      </w:r>
      <w:r>
        <w:br/>
      </w:r>
      <w:r>
        <w:rPr>
          <w:b/>
        </w:rPr>
        <w:t xml:space="preserve">trạm </w:t>
      </w:r>
      <w:r>
        <w:rPr>
          <w:b/>
        </w:rPr>
        <w:t xml:space="preserve">xá </w:t>
      </w:r>
      <w:r>
        <w:rPr>
          <w:i/>
        </w:rPr>
        <w:t xml:space="preserve">danh từ </w:t>
      </w:r>
      <w:r>
        <w:t xml:space="preserve">Cơ </w:t>
      </w:r>
      <w:r>
        <w:t xml:space="preserve">sở </w:t>
      </w:r>
      <w:r>
        <w:rPr>
          <w:i/>
        </w:rPr>
        <w:t xml:space="preserve">chữa </w:t>
      </w:r>
      <w:r>
        <w:rPr>
          <w:i/>
        </w:rPr>
        <w:t xml:space="preserve">bệnh </w:t>
      </w:r>
      <w:r>
        <w:t xml:space="preserve">nhỏ </w:t>
      </w:r>
      <w:r>
        <w:t xml:space="preserve">ở </w:t>
      </w:r>
      <w:r>
        <w:t xml:space="preserve">xã </w:t>
      </w:r>
      <w:r>
        <w:t xml:space="preserve">hoặc </w:t>
      </w:r>
      <w:r>
        <w:t xml:space="preserve">cơ </w:t>
      </w:r>
      <w:r>
        <w:t xml:space="preserve">quan. </w:t>
      </w:r>
      <w:r>
        <w:br/>
      </w:r>
      <w:r>
        <w:rPr>
          <w:b/>
        </w:rPr>
        <w:t xml:space="preserve">"tran-di-to"x. </w:t>
      </w:r>
      <w:r>
        <w:rPr>
          <w:b/>
        </w:rPr>
        <w:t xml:space="preserve">transistor. </w:t>
      </w:r>
      <w:r>
        <w:br/>
      </w:r>
      <w:r>
        <w:rPr>
          <w:b/>
        </w:rPr>
        <w:t xml:space="preserve">tràn, </w:t>
      </w:r>
      <w:r>
        <w:rPr>
          <w:i/>
        </w:rPr>
        <w:t xml:space="preserve">danh từ </w:t>
      </w:r>
      <w:r>
        <w:t xml:space="preserve">Khoảng </w:t>
      </w:r>
      <w:r>
        <w:t xml:space="preserve">đất </w:t>
      </w:r>
      <w:r>
        <w:t xml:space="preserve">có </w:t>
      </w:r>
      <w:r>
        <w:t xml:space="preserve">những </w:t>
      </w:r>
      <w:r>
        <w:t xml:space="preserve">đặc </w:t>
      </w:r>
      <w:r>
        <w:t xml:space="preserve">điểm </w:t>
      </w:r>
      <w:r>
        <w:t xml:space="preserve">chung </w:t>
      </w:r>
      <w:r>
        <w:t xml:space="preserve">nào </w:t>
      </w:r>
      <w:r>
        <w:t xml:space="preserve">đó, </w:t>
      </w:r>
      <w:r>
        <w:t xml:space="preserve">có </w:t>
      </w:r>
      <w:r>
        <w:t xml:space="preserve">thể </w:t>
      </w:r>
      <w:r>
        <w:t xml:space="preserve">trồng </w:t>
      </w:r>
      <w:r>
        <w:t xml:space="preserve">trọt, </w:t>
      </w:r>
      <w:r>
        <w:t xml:space="preserve">chăn </w:t>
      </w:r>
      <w:r>
        <w:t xml:space="preserve">nuôi. </w:t>
      </w:r>
      <w:r>
        <w:t xml:space="preserve">Các </w:t>
      </w:r>
      <w:r>
        <w:rPr>
          <w:i/>
        </w:rPr>
        <w:t xml:space="preserve">tràn </w:t>
      </w:r>
      <w:r>
        <w:rPr>
          <w:i/>
        </w:rPr>
        <w:t xml:space="preserve">ruộng </w:t>
      </w:r>
      <w:r>
        <w:rPr>
          <w:i/>
        </w:rPr>
        <w:t xml:space="preserve">bậc </w:t>
      </w:r>
      <w:r>
        <w:rPr>
          <w:i/>
        </w:rPr>
        <w:t xml:space="preserve">thang. </w:t>
      </w:r>
      <w:r>
        <w:rPr>
          <w:i/>
        </w:rPr>
        <w:t xml:space="preserve">Tràn </w:t>
      </w:r>
      <w:r>
        <w:t xml:space="preserve">đồi. </w:t>
      </w:r>
      <w:r>
        <w:t xml:space="preserve">Khai </w:t>
      </w:r>
      <w:r>
        <w:t xml:space="preserve">phá </w:t>
      </w:r>
      <w:r>
        <w:t xml:space="preserve">các </w:t>
      </w:r>
      <w:r>
        <w:rPr>
          <w:i/>
        </w:rPr>
        <w:t xml:space="preserve">tràn </w:t>
      </w:r>
      <w:r>
        <w:rPr>
          <w:i/>
        </w:rPr>
        <w:t xml:space="preserve">đất </w:t>
      </w:r>
      <w:r>
        <w:t xml:space="preserve">hoang. </w:t>
      </w:r>
      <w:r>
        <w:br/>
      </w:r>
      <w:r>
        <w:rPr>
          <w:b/>
        </w:rPr>
        <w:t xml:space="preserve">tràn;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Nơi </w:t>
      </w:r>
      <w:r>
        <w:t xml:space="preserve">chứa </w:t>
      </w:r>
      <w:r>
        <w:t xml:space="preserve">hàng. </w:t>
      </w:r>
      <w:r>
        <w:t xml:space="preserve">Tràn </w:t>
      </w:r>
      <w:r>
        <w:rPr>
          <w:i/>
        </w:rPr>
        <w:t xml:space="preserve">than. </w:t>
      </w:r>
      <w:r>
        <w:br/>
      </w:r>
      <w:r>
        <w:rPr>
          <w:b/>
        </w:rPr>
        <w:t xml:space="preserve">tràn, </w:t>
      </w:r>
      <w:r>
        <w:rPr>
          <w:i/>
        </w:rPr>
        <w:t xml:space="preserve">danh từ </w:t>
      </w:r>
      <w:r>
        <w:t xml:space="preserve">Đỏ </w:t>
      </w:r>
      <w:r>
        <w:t xml:space="preserve">đan </w:t>
      </w:r>
      <w:r>
        <w:t xml:space="preserve">thưa </w:t>
      </w:r>
      <w:r>
        <w:t xml:space="preserve">bằng </w:t>
      </w:r>
      <w:r>
        <w:t xml:space="preserve">tre, </w:t>
      </w:r>
      <w:r>
        <w:t xml:space="preserve">tròn, </w:t>
      </w:r>
      <w:r>
        <w:t xml:space="preserve">mặt </w:t>
      </w:r>
      <w:r>
        <w:t xml:space="preserve">phẳng, </w:t>
      </w:r>
      <w:r>
        <w:t xml:space="preserve">thường </w:t>
      </w:r>
      <w:r>
        <w:t xml:space="preserve">để </w:t>
      </w:r>
      <w:r>
        <w:t xml:space="preserve">đặt </w:t>
      </w:r>
      <w:r>
        <w:t xml:space="preserve">bún, </w:t>
      </w:r>
      <w:r>
        <w:rPr>
          <w:i/>
        </w:rPr>
        <w:t xml:space="preserve">bánh </w:t>
      </w:r>
      <w:r>
        <w:t xml:space="preserve">tráng </w:t>
      </w:r>
      <w:r>
        <w:t xml:space="preserve">lên </w:t>
      </w:r>
      <w:r>
        <w:t xml:space="preserve">cho </w:t>
      </w:r>
      <w:r>
        <w:t xml:space="preserve">khô. </w:t>
      </w:r>
      <w:r>
        <w:br/>
      </w:r>
      <w:r>
        <w:rPr>
          <w:b/>
        </w:rPr>
        <w:t xml:space="preserve">tràn,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Chảy </w:t>
      </w:r>
      <w:r>
        <w:t xml:space="preserve">một </w:t>
      </w:r>
      <w:r>
        <w:t xml:space="preserve">phần </w:t>
      </w:r>
      <w:r>
        <w:t xml:space="preserve">qua </w:t>
      </w:r>
      <w:r>
        <w:t xml:space="preserve">miệng </w:t>
      </w:r>
      <w:r>
        <w:t xml:space="preserve">hoặc </w:t>
      </w:r>
      <w:r>
        <w:t xml:space="preserve">bờ </w:t>
      </w:r>
      <w:r>
        <w:t xml:space="preserve">vì </w:t>
      </w:r>
      <w:r>
        <w:t xml:space="preserve">đầy </w:t>
      </w:r>
      <w:r>
        <w:t xml:space="preserve">quá. </w:t>
      </w:r>
      <w:r>
        <w:t xml:space="preserve">Nước </w:t>
      </w:r>
      <w:r>
        <w:rPr>
          <w:i/>
        </w:rPr>
        <w:t xml:space="preserve">lũ </w:t>
      </w:r>
      <w:r>
        <w:t xml:space="preserve">tràn </w:t>
      </w:r>
      <w:r>
        <w:rPr>
          <w:i/>
        </w:rPr>
        <w:t xml:space="preserve">qua </w:t>
      </w:r>
      <w:r>
        <w:rPr>
          <w:i/>
        </w:rPr>
        <w:t xml:space="preserve">đê. </w:t>
      </w:r>
      <w:r>
        <w:t xml:space="preserve">Nước </w:t>
      </w:r>
      <w:r>
        <w:t xml:space="preserve">tràn </w:t>
      </w:r>
      <w:r>
        <w:rPr>
          <w:i/>
        </w:rPr>
        <w:t xml:space="preserve">bờ. </w:t>
      </w:r>
      <w:r>
        <w:t xml:space="preserve">Đầy </w:t>
      </w:r>
      <w:r>
        <w:t xml:space="preserve">tràn. </w:t>
      </w:r>
      <w:r>
        <w:rPr>
          <w:b/>
        </w:rPr>
        <w:t xml:space="preserve">2 </w:t>
      </w:r>
      <w:r>
        <w:t xml:space="preserve">Di </w:t>
      </w:r>
      <w:r>
        <w:t xml:space="preserve">chuyến </w:t>
      </w:r>
      <w:r>
        <w:t xml:space="preserve">từ </w:t>
      </w:r>
      <w:r>
        <w:t xml:space="preserve">nơi </w:t>
      </w:r>
      <w:r>
        <w:t xml:space="preserve">khác </w:t>
      </w:r>
      <w:r>
        <w:t xml:space="preserve">đến </w:t>
      </w:r>
      <w:r>
        <w:t xml:space="preserve">với </w:t>
      </w:r>
      <w:r>
        <w:t xml:space="preserve">số </w:t>
      </w:r>
      <w:r>
        <w:t xml:space="preserve">lượng </w:t>
      </w:r>
      <w:r>
        <w:t xml:space="preserve">lớn,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rộng, </w:t>
      </w:r>
      <w:r>
        <w:t xml:space="preserve">bất </w:t>
      </w:r>
      <w:r>
        <w:t xml:space="preserve">chấp </w:t>
      </w:r>
      <w:r>
        <w:t xml:space="preserve">mọi </w:t>
      </w:r>
      <w:r>
        <w:t xml:space="preserve">chướng </w:t>
      </w:r>
      <w:r>
        <w:t xml:space="preserve">ngại. </w:t>
      </w:r>
      <w:r>
        <w:rPr>
          <w:i/>
        </w:rPr>
        <w:t xml:space="preserve">Giặc </w:t>
      </w:r>
      <w:r>
        <w:rPr>
          <w:i/>
        </w:rPr>
        <w:t xml:space="preserve">tràn </w:t>
      </w:r>
      <w:r>
        <w:rPr>
          <w:i/>
        </w:rPr>
        <w:t xml:space="preserve">qua </w:t>
      </w:r>
      <w:r>
        <w:t xml:space="preserve">biên </w:t>
      </w:r>
      <w:r>
        <w:rPr>
          <w:i/>
        </w:rPr>
        <w:t xml:space="preserve">giới. </w:t>
      </w:r>
      <w:r>
        <w:rPr>
          <w:i/>
        </w:rPr>
        <w:t xml:space="preserve">Gió </w:t>
      </w:r>
      <w:r>
        <w:t xml:space="preserve">lạnh </w:t>
      </w:r>
      <w:r>
        <w:t xml:space="preserve">tràn </w:t>
      </w:r>
      <w:r>
        <w:t xml:space="preserve">uề. </w:t>
      </w:r>
      <w:r>
        <w:t xml:space="preserve">II </w:t>
      </w:r>
      <w:r>
        <w:t xml:space="preserve">phụ từ </w:t>
      </w:r>
      <w:r>
        <w:t xml:space="preserve">(khẩu ngữ).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cứ </w:t>
      </w:r>
      <w:r>
        <w:t xml:space="preserve">thế </w:t>
      </w:r>
      <w:r>
        <w:t xml:space="preserve">mà </w:t>
      </w:r>
      <w:r>
        <w:t xml:space="preserve">làm, </w:t>
      </w:r>
      <w:r>
        <w:t xml:space="preserve">không </w:t>
      </w:r>
      <w:r>
        <w:t xml:space="preserve">chút </w:t>
      </w:r>
      <w:r>
        <w:t xml:space="preserve">tự </w:t>
      </w:r>
      <w:r>
        <w:t xml:space="preserve">hạn </w:t>
      </w:r>
      <w:r>
        <w:t xml:space="preserve">chế </w:t>
      </w:r>
      <w:r>
        <w:t xml:space="preserve">mình, </w:t>
      </w:r>
      <w:r>
        <w:t xml:space="preserve">vì </w:t>
      </w:r>
      <w:r>
        <w:t xml:space="preserve">không </w:t>
      </w:r>
      <w:r>
        <w:t xml:space="preserve">nghĩ </w:t>
      </w:r>
      <w:r>
        <w:t xml:space="preserve">gì </w:t>
      </w:r>
      <w:r>
        <w:t xml:space="preserve">đến </w:t>
      </w:r>
      <w:r>
        <w:t xml:space="preserve">đúng </w:t>
      </w:r>
      <w:r>
        <w:t xml:space="preserve">hay </w:t>
      </w:r>
      <w:r>
        <w:t xml:space="preserve">sai, </w:t>
      </w:r>
      <w:r>
        <w:t xml:space="preserve">nên </w:t>
      </w:r>
      <w:r>
        <w:t xml:space="preserve">hay </w:t>
      </w:r>
      <w:r>
        <w:t xml:space="preserve">không. </w:t>
      </w:r>
      <w:r>
        <w:t xml:space="preserve">Không </w:t>
      </w:r>
      <w:r>
        <w:t xml:space="preserve">muốn </w:t>
      </w:r>
      <w:r>
        <w:rPr>
          <w:i/>
        </w:rPr>
        <w:t xml:space="preserve">làm </w:t>
      </w:r>
      <w:r>
        <w:rPr>
          <w:i/>
        </w:rPr>
        <w:t xml:space="preserve">uiệc, </w:t>
      </w:r>
      <w:r>
        <w:rPr>
          <w:i/>
        </w:rPr>
        <w:t xml:space="preserve">cáo </w:t>
      </w:r>
      <w:r>
        <w:t xml:space="preserve">ốm </w:t>
      </w:r>
      <w:r>
        <w:t xml:space="preserve">nghỉ </w:t>
      </w:r>
      <w:r>
        <w:t xml:space="preserve">tràn. </w:t>
      </w:r>
      <w:r>
        <w:t xml:space="preserve">Không </w:t>
      </w:r>
      <w:r>
        <w:t xml:space="preserve">hiểu </w:t>
      </w:r>
      <w:r>
        <w:t xml:space="preserve">gì </w:t>
      </w:r>
      <w:r>
        <w:t xml:space="preserve">mà </w:t>
      </w:r>
      <w:r>
        <w:rPr>
          <w:i/>
        </w:rPr>
        <w:t xml:space="preserve">cũng </w:t>
      </w:r>
      <w:r>
        <w:rPr>
          <w:i/>
        </w:rPr>
        <w:t xml:space="preserve">cứ </w:t>
      </w:r>
      <w:r>
        <w:rPr>
          <w:i/>
        </w:rPr>
        <w:t xml:space="preserve">ừ </w:t>
      </w:r>
      <w:r>
        <w:t xml:space="preserve">tràn. </w:t>
      </w:r>
      <w:r>
        <w:br/>
      </w:r>
      <w:r>
        <w:rPr>
          <w:b/>
        </w:rPr>
        <w:t xml:space="preserve">tràn </w:t>
      </w:r>
      <w:r>
        <w:rPr>
          <w:b/>
        </w:rPr>
        <w:t xml:space="preserve">cung </w:t>
      </w:r>
      <w:r>
        <w:rPr>
          <w:b/>
        </w:rPr>
        <w:t xml:space="preserve">mây </w:t>
      </w:r>
      <w:r>
        <w:rPr>
          <w:i/>
        </w:rPr>
        <w:t xml:space="preserve">phụ từ </w:t>
      </w:r>
      <w:r>
        <w:t xml:space="preserve">(khẩu ngữ).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chút </w:t>
      </w:r>
      <w:r>
        <w:t xml:space="preserve">tự </w:t>
      </w:r>
      <w:r>
        <w:t xml:space="preserve">hạn </w:t>
      </w:r>
      <w:r>
        <w:t xml:space="preserve">chế, </w:t>
      </w:r>
      <w:r>
        <w:t xml:space="preserve">bất </w:t>
      </w:r>
      <w:r>
        <w:t xml:space="preserve">kể </w:t>
      </w:r>
      <w:r>
        <w:t xml:space="preserve">đúng </w:t>
      </w:r>
      <w:r>
        <w:t xml:space="preserve">hay </w:t>
      </w:r>
      <w:r>
        <w:t xml:space="preserve">sai, </w:t>
      </w:r>
      <w:r>
        <w:t xml:space="preserve">nên </w:t>
      </w:r>
      <w:r>
        <w:t xml:space="preserve">hay </w:t>
      </w:r>
      <w:r>
        <w:t xml:space="preserve">không </w:t>
      </w:r>
      <w:r>
        <w:t xml:space="preserve">nên. </w:t>
      </w:r>
      <w:r>
        <w:t xml:space="preserve">Chơi </w:t>
      </w:r>
      <w:r>
        <w:rPr>
          <w:i/>
        </w:rPr>
        <w:t xml:space="preserve">tràn </w:t>
      </w:r>
      <w:r>
        <w:t xml:space="preserve">cung </w:t>
      </w:r>
      <w:r>
        <w:t xml:space="preserve">mây. </w:t>
      </w:r>
      <w:r>
        <w:t xml:space="preserve">Uống </w:t>
      </w:r>
      <w:r>
        <w:rPr>
          <w:i/>
        </w:rPr>
        <w:t xml:space="preserve">tràn </w:t>
      </w:r>
      <w:r>
        <w:t xml:space="preserve">cung </w:t>
      </w:r>
      <w:r>
        <w:rPr>
          <w:i/>
        </w:rPr>
        <w:t xml:space="preserve">mây. </w:t>
      </w:r>
      <w:r>
        <w:t xml:space="preserve">Tán </w:t>
      </w:r>
      <w:r>
        <w:rPr>
          <w:i/>
        </w:rPr>
        <w:t xml:space="preserve">tràn </w:t>
      </w:r>
      <w:r>
        <w:t xml:space="preserve">cung </w:t>
      </w:r>
      <w:r>
        <w:rPr>
          <w:i/>
        </w:rPr>
        <w:t xml:space="preserve">mây. </w:t>
      </w:r>
      <w:r>
        <w:br/>
      </w:r>
      <w:r>
        <w:rPr>
          <w:b/>
        </w:rPr>
        <w:t xml:space="preserve">tràn </w:t>
      </w:r>
      <w:r>
        <w:rPr>
          <w:b/>
        </w:rPr>
        <w:t xml:space="preserve">đầy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chứa </w:t>
      </w:r>
      <w:r>
        <w:t xml:space="preserve">đựng </w:t>
      </w:r>
      <w:r>
        <w:t xml:space="preserve">thêm </w:t>
      </w:r>
      <w:r>
        <w:t xml:space="preserve">một </w:t>
      </w:r>
      <w:r>
        <w:t xml:space="preserve">chút </w:t>
      </w:r>
      <w:r>
        <w:t xml:space="preserve">nào </w:t>
      </w:r>
      <w:r>
        <w:t xml:space="preserve">nữa. </w:t>
      </w:r>
      <w:r>
        <w:rPr>
          <w:i/>
        </w:rPr>
        <w:t xml:space="preserve">Vào </w:t>
      </w:r>
      <w:r>
        <w:rPr>
          <w:i/>
        </w:rPr>
        <w:t xml:space="preserve">mùa </w:t>
      </w:r>
      <w:r>
        <w:t xml:space="preserve">muưa </w:t>
      </w:r>
      <w:r>
        <w:t xml:space="preserve">nước </w:t>
      </w:r>
      <w:r>
        <w:t xml:space="preserve">sông </w:t>
      </w:r>
      <w:r>
        <w:rPr>
          <w:i/>
        </w:rPr>
        <w:t xml:space="preserve">tràn </w:t>
      </w:r>
      <w:r>
        <w:t xml:space="preserve">đây. </w:t>
      </w:r>
      <w:r>
        <w:rPr>
          <w:i/>
        </w:rPr>
        <w:t xml:space="preserve">Cái </w:t>
      </w:r>
      <w:r>
        <w:t xml:space="preserve">tuổi </w:t>
      </w:r>
      <w:r>
        <w:rPr>
          <w:i/>
        </w:rPr>
        <w:t xml:space="preserve">tràn </w:t>
      </w:r>
      <w:r>
        <w:t xml:space="preserve">đây </w:t>
      </w:r>
      <w:r>
        <w:t xml:space="preserve">sức </w:t>
      </w:r>
      <w:r>
        <w:t xml:space="preserve">sống </w:t>
      </w:r>
      <w:r>
        <w:t xml:space="preserve">(bóng (nghĩa bóng)). </w:t>
      </w:r>
      <w:r>
        <w:t xml:space="preserve">Hạnh </w:t>
      </w:r>
      <w:r>
        <w:rPr>
          <w:i/>
        </w:rPr>
        <w:t xml:space="preserve">phúc </w:t>
      </w:r>
      <w:r>
        <w:rPr>
          <w:i/>
        </w:rPr>
        <w:t xml:space="preserve">tràn </w:t>
      </w:r>
      <w:r>
        <w:t xml:space="preserve">đầy </w:t>
      </w:r>
      <w:r>
        <w:t xml:space="preserve">(bóng (nghĩa bóng)). </w:t>
      </w:r>
      <w:r>
        <w:br/>
      </w:r>
      <w:r>
        <w:rPr>
          <w:b/>
        </w:rPr>
        <w:t xml:space="preserve">tràn </w:t>
      </w:r>
      <w:r>
        <w:rPr>
          <w:b/>
        </w:rPr>
        <w:t xml:space="preserve">lan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(Nước </w:t>
      </w:r>
      <w:r>
        <w:t xml:space="preserve">chảy) </w:t>
      </w:r>
      <w:r>
        <w:rPr>
          <w:i/>
        </w:rPr>
        <w:t xml:space="preserve">ở </w:t>
      </w:r>
      <w:r>
        <w:t xml:space="preserve">tình </w:t>
      </w:r>
      <w:r>
        <w:t xml:space="preserve">trạng </w:t>
      </w:r>
      <w:r>
        <w:t xml:space="preserve">tràn </w:t>
      </w:r>
      <w:r>
        <w:t xml:space="preserve">ra, </w:t>
      </w:r>
      <w:r>
        <w:t xml:space="preserve">lan </w:t>
      </w:r>
      <w:r>
        <w:rPr>
          <w:i/>
        </w:rPr>
        <w:t xml:space="preserve">ra </w:t>
      </w:r>
      <w:r>
        <w:t xml:space="preserve">khắp </w:t>
      </w:r>
      <w:r>
        <w:t xml:space="preserve">mọi </w:t>
      </w:r>
      <w:r>
        <w:t xml:space="preserve">chỗ, </w:t>
      </w:r>
      <w:r>
        <w:t xml:space="preserve">đâu </w:t>
      </w:r>
      <w:r>
        <w:t xml:space="preserve">cũng </w:t>
      </w:r>
      <w:r>
        <w:t xml:space="preserve">có. </w:t>
      </w:r>
      <w:r>
        <w:t xml:space="preserve">Nước </w:t>
      </w:r>
      <w:r>
        <w:t xml:space="preserve">cháy </w:t>
      </w:r>
      <w:r>
        <w:t xml:space="preserve">tràn </w:t>
      </w:r>
      <w:r>
        <w:rPr>
          <w:i/>
        </w:rPr>
        <w:t xml:space="preserve">lan. </w:t>
      </w:r>
      <w:r>
        <w:rPr>
          <w:b/>
        </w:rPr>
        <w:t xml:space="preserve">2 </w:t>
      </w:r>
      <w:r>
        <w:t xml:space="preserve">Mở </w:t>
      </w:r>
      <w:r>
        <w:t xml:space="preserve">rộng </w:t>
      </w:r>
      <w:r>
        <w:t xml:space="preserve">ra </w:t>
      </w:r>
      <w:r>
        <w:rPr>
          <w:i/>
        </w:rPr>
        <w:t xml:space="preserve">một </w:t>
      </w:r>
      <w:r>
        <w:t xml:space="preserve">cách </w:t>
      </w:r>
      <w:r>
        <w:t xml:space="preserve">không </w:t>
      </w:r>
      <w:r>
        <w:t xml:space="preserve">có </w:t>
      </w:r>
      <w:r>
        <w:t xml:space="preserve">giới </w:t>
      </w:r>
      <w:r>
        <w:t xml:space="preserve">hạn. </w:t>
      </w:r>
      <w: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phát </w:t>
      </w:r>
      <w:r>
        <w:t xml:space="preserve">triển </w:t>
      </w:r>
      <w:r>
        <w:rPr>
          <w:i/>
        </w:rPr>
        <w:t xml:space="preserve">tràn </w:t>
      </w:r>
      <w:r>
        <w:rPr>
          <w:i/>
        </w:rPr>
        <w:t xml:space="preserve">lan </w:t>
      </w:r>
      <w:r>
        <w:rPr>
          <w:i/>
        </w:rPr>
        <w:t xml:space="preserve">Làm </w:t>
      </w:r>
      <w:r>
        <w:rPr>
          <w:i/>
        </w:rPr>
        <w:t xml:space="preserve">tràn </w:t>
      </w:r>
      <w:r>
        <w:t xml:space="preserve">lan, </w:t>
      </w:r>
      <w:r>
        <w:t xml:space="preserve">không </w:t>
      </w:r>
      <w:r>
        <w:t xml:space="preserve">có </w:t>
      </w:r>
      <w:r>
        <w:t xml:space="preserve">trọng </w:t>
      </w:r>
      <w:r>
        <w:t xml:space="preserve">tâm. </w:t>
      </w:r>
      <w:r>
        <w:br/>
      </w:r>
      <w:r>
        <w:rPr>
          <w:b/>
        </w:rPr>
        <w:t xml:space="preserve">tràn </w:t>
      </w:r>
      <w:r>
        <w:rPr>
          <w:b/>
        </w:rPr>
        <w:t xml:space="preserve">ngập </w:t>
      </w:r>
      <w:r>
        <w:rPr>
          <w:i/>
        </w:rPr>
        <w:t xml:space="preserve">động từ </w:t>
      </w:r>
      <w:r>
        <w:t xml:space="preserve">Có </w:t>
      </w:r>
      <w:r>
        <w:t xml:space="preserve">rất </w:t>
      </w:r>
      <w:r>
        <w:t xml:space="preserve">nhiều </w:t>
      </w:r>
      <w:r>
        <w:t xml:space="preserve">trên </w:t>
      </w:r>
      <w:r>
        <w:t xml:space="preserve">khắp </w:t>
      </w:r>
      <w:r>
        <w:t xml:space="preserve">bề </w:t>
      </w:r>
      <w:r>
        <w:t xml:space="preserve">mặt,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thể </w:t>
      </w:r>
      <w:r>
        <w:t xml:space="preserve">còn </w:t>
      </w:r>
      <w:r>
        <w:t xml:space="preserve">thêm </w:t>
      </w:r>
      <w:r>
        <w:t xml:space="preserve">được. </w:t>
      </w:r>
      <w:r>
        <w:t xml:space="preserve">Ao </w:t>
      </w:r>
      <w:r>
        <w:t xml:space="preserve">hồ </w:t>
      </w:r>
      <w:r>
        <w:t xml:space="preserve">tràn </w:t>
      </w:r>
      <w:r>
        <w:t xml:space="preserve">ngập </w:t>
      </w:r>
      <w:r>
        <w:t xml:space="preserve">nước </w:t>
      </w:r>
      <w:r>
        <w:rPr>
          <w:i/>
        </w:rPr>
        <w:t xml:space="preserve">trong </w:t>
      </w:r>
      <w:r>
        <w:t xml:space="preserve">mùa </w:t>
      </w:r>
      <w:r>
        <w:t xml:space="preserve">mưa. </w:t>
      </w:r>
      <w:r>
        <w:t xml:space="preserve">Hàng </w:t>
      </w:r>
      <w:r>
        <w:rPr>
          <w:i/>
        </w:rPr>
        <w:t xml:space="preserve">hoá </w:t>
      </w:r>
      <w:r>
        <w:t xml:space="preserve">tràn </w:t>
      </w:r>
      <w:r>
        <w:t xml:space="preserve">ngập </w:t>
      </w:r>
      <w:r>
        <w:t xml:space="preserve">thị </w:t>
      </w:r>
      <w:r>
        <w:rPr>
          <w:i/>
        </w:rPr>
        <w:t xml:space="preserve">trường. </w:t>
      </w:r>
      <w:r>
        <w:t xml:space="preserve">Tràn </w:t>
      </w:r>
      <w:r>
        <w:t xml:space="preserve">ngập </w:t>
      </w:r>
      <w:r>
        <w:t xml:space="preserve">ánh </w:t>
      </w:r>
      <w:r>
        <w:t xml:space="preserve">sáng. </w:t>
      </w:r>
      <w:r>
        <w:t xml:space="preserve">Lòng </w:t>
      </w:r>
      <w:r>
        <w:t xml:space="preserve">tràn </w:t>
      </w:r>
      <w:r>
        <w:t xml:space="preserve">ngập </w:t>
      </w:r>
      <w:r>
        <w:rPr>
          <w:i/>
        </w:rPr>
        <w:t xml:space="preserve">niềm </w:t>
      </w:r>
      <w:r>
        <w:rPr>
          <w:i/>
        </w:rPr>
        <w:t xml:space="preserve">uui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tràn </w:t>
      </w:r>
      <w:r>
        <w:rPr>
          <w:b/>
        </w:rPr>
        <w:t xml:space="preserve">trề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thấy </w:t>
      </w:r>
      <w:r>
        <w:t xml:space="preserve">như </w:t>
      </w:r>
      <w:r>
        <w:t xml:space="preserve">không </w:t>
      </w:r>
      <w:r>
        <w:t xml:space="preserve">sao </w:t>
      </w:r>
      <w:r>
        <w:t xml:space="preserve">chứa </w:t>
      </w:r>
      <w:r>
        <w:t xml:space="preserve">hết </w:t>
      </w:r>
      <w:r>
        <w:t xml:space="preserve">được </w:t>
      </w:r>
      <w:r>
        <w:t xml:space="preserve">mà </w:t>
      </w:r>
      <w:r>
        <w:t xml:space="preserve">phải </w:t>
      </w:r>
      <w:r>
        <w:t xml:space="preserve">để </w:t>
      </w:r>
      <w:r>
        <w:t xml:space="preserve">tràn </w:t>
      </w:r>
      <w:r>
        <w:t xml:space="preserve">bớt </w:t>
      </w:r>
      <w:r>
        <w:t xml:space="preserve">ra </w:t>
      </w:r>
      <w:r>
        <w:t xml:space="preserve">ngoài. </w:t>
      </w:r>
      <w:r>
        <w:t xml:space="preserve">Nước </w:t>
      </w:r>
      <w:r>
        <w:rPr>
          <w:i/>
        </w:rPr>
        <w:t xml:space="preserve">mương </w:t>
      </w:r>
      <w:r>
        <w:rPr>
          <w:i/>
        </w:rPr>
        <w:t xml:space="preserve">chảy </w:t>
      </w:r>
      <w:r>
        <w:t xml:space="preserve">tràn </w:t>
      </w:r>
      <w:r>
        <w:t xml:space="preserve">trễ </w:t>
      </w:r>
      <w:r>
        <w:rPr>
          <w:i/>
        </w:rPr>
        <w:t xml:space="preserve">khắp </w:t>
      </w:r>
      <w:r>
        <w:rPr>
          <w:i/>
        </w:rPr>
        <w:t xml:space="preserve">cánh </w:t>
      </w:r>
      <w:r>
        <w:t xml:space="preserve">đồng. </w:t>
      </w:r>
      <w:r>
        <w:rPr>
          <w:i/>
        </w:rPr>
        <w:t xml:space="preserve">Cây </w:t>
      </w:r>
      <w:r>
        <w:rPr>
          <w:i/>
        </w:rPr>
        <w:t xml:space="preserve">cỏ </w:t>
      </w:r>
      <w:r>
        <w:t xml:space="preserve">mùa </w:t>
      </w:r>
      <w:r>
        <w:t xml:space="preserve">xuân </w:t>
      </w:r>
      <w:r>
        <w:t xml:space="preserve">tràn </w:t>
      </w:r>
      <w:r>
        <w:t xml:space="preserve">trễ </w:t>
      </w:r>
      <w:r>
        <w:rPr>
          <w:i/>
        </w:rPr>
        <w:t xml:space="preserve">nhựa </w:t>
      </w:r>
      <w:r>
        <w:t xml:space="preserve">sống </w:t>
      </w:r>
      <w:r>
        <w:rPr>
          <w:i/>
        </w:rPr>
        <w:t xml:space="preserve">(bóng (nghĩa bóng)). </w:t>
      </w:r>
      <w:r>
        <w:t xml:space="preserve">Khuôn </w:t>
      </w:r>
      <w:r>
        <w:t xml:space="preserve">mặt </w:t>
      </w:r>
      <w:r>
        <w:t xml:space="preserve">tràn </w:t>
      </w:r>
      <w:r>
        <w:t xml:space="preserve">trề </w:t>
      </w:r>
      <w:r>
        <w:t xml:space="preserve">hạnh </w:t>
      </w:r>
      <w:r>
        <w:rPr>
          <w:i/>
        </w:rPr>
        <w:t xml:space="preserve">phúc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trán </w:t>
      </w:r>
      <w:r>
        <w:rPr>
          <w:i/>
        </w:rPr>
        <w:t xml:space="preserve">danh từ </w:t>
      </w:r>
      <w:r>
        <w:t xml:space="preserve">Phần </w:t>
      </w:r>
      <w:r>
        <w:t xml:space="preserve">trên </w:t>
      </w:r>
      <w:r>
        <w:t xml:space="preserve">của </w:t>
      </w:r>
      <w:r>
        <w:t xml:space="preserve">mặt </w:t>
      </w:r>
      <w:r>
        <w:t xml:space="preserve">từ </w:t>
      </w:r>
      <w:r>
        <w:t xml:space="preserve">chân </w:t>
      </w:r>
      <w:r>
        <w:t xml:space="preserve">tóc </w:t>
      </w:r>
      <w:r>
        <w:t xml:space="preserve">đến </w:t>
      </w:r>
      <w:r>
        <w:t xml:space="preserve">lông </w:t>
      </w:r>
      <w:r>
        <w:t xml:space="preserve">mày. </w:t>
      </w:r>
      <w:r>
        <w:br/>
      </w:r>
      <w:r>
        <w:rPr>
          <w:b/>
        </w:rPr>
        <w:t xml:space="preserve">trang, </w:t>
      </w:r>
      <w:r>
        <w:rPr>
          <w:i/>
        </w:rPr>
        <w:t xml:space="preserve">danh từ </w:t>
      </w:r>
      <w:r>
        <w:t xml:space="preserve">(phương ngữ). </w:t>
      </w:r>
      <w:r>
        <w:t xml:space="preserve">Đơn. </w:t>
      </w:r>
      <w:r>
        <w:t xml:space="preserve">Cây </w:t>
      </w:r>
      <w:r>
        <w:t xml:space="preserve">trang. </w:t>
      </w:r>
      <w:r>
        <w:t xml:space="preserve">Bông </w:t>
      </w:r>
      <w:r>
        <w:t xml:space="preserve">trang. </w:t>
      </w:r>
      <w:r>
        <w:br/>
      </w:r>
      <w:r>
        <w:rPr>
          <w:b/>
        </w:rPr>
        <w:t xml:space="preserve">trang,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cũng nói </w:t>
      </w:r>
      <w:r>
        <w:t xml:space="preserve">Bàn </w:t>
      </w:r>
      <w:r>
        <w:rPr>
          <w:i/>
        </w:rPr>
        <w:t xml:space="preserve">trang. </w:t>
      </w:r>
      <w:r>
        <w:t xml:space="preserve">ĐỒ </w:t>
      </w:r>
      <w:r>
        <w:t xml:space="preserve">dùng </w:t>
      </w:r>
      <w:r>
        <w:t xml:space="preserve">gồm </w:t>
      </w:r>
      <w:r>
        <w:t xml:space="preserve">một </w:t>
      </w:r>
      <w:r>
        <w:t xml:space="preserve">miếng </w:t>
      </w:r>
      <w:r>
        <w:t xml:space="preserve">gỗ </w:t>
      </w:r>
      <w:r>
        <w:t xml:space="preserve">tra </w:t>
      </w:r>
      <w:r>
        <w:t xml:space="preserve">vào </w:t>
      </w:r>
      <w:r>
        <w:t xml:space="preserve">cán </w:t>
      </w:r>
      <w:r>
        <w:t xml:space="preserve">dài, </w:t>
      </w:r>
      <w:r>
        <w:t xml:space="preserve">để </w:t>
      </w:r>
      <w:r>
        <w:t xml:space="preserve">san </w:t>
      </w:r>
      <w:r>
        <w:t xml:space="preserve">hoặc </w:t>
      </w:r>
      <w:r>
        <w:t xml:space="preserve">cào </w:t>
      </w:r>
      <w:r>
        <w:t xml:space="preserve">dồn </w:t>
      </w:r>
      <w:r>
        <w:t xml:space="preserve">lại </w:t>
      </w:r>
      <w:r>
        <w:t xml:space="preserve">thành </w:t>
      </w:r>
      <w:r>
        <w:t xml:space="preserve">đống. </w:t>
      </w:r>
      <w:r>
        <w:t xml:space="preserve">II </w:t>
      </w:r>
      <w:r>
        <w:t xml:space="preserve">động từ </w:t>
      </w:r>
      <w:r>
        <w:t xml:space="preserve">San </w:t>
      </w:r>
      <w:r>
        <w:t xml:space="preserve">đều </w:t>
      </w:r>
      <w:r>
        <w:t xml:space="preserve">bằng </w:t>
      </w:r>
      <w:r>
        <w:t xml:space="preserve">cái </w:t>
      </w:r>
      <w:r>
        <w:t xml:space="preserve">trang. </w:t>
      </w:r>
      <w:r>
        <w:t xml:space="preserve">Trang </w:t>
      </w:r>
      <w:r>
        <w:t xml:space="preserve">thóc. </w:t>
      </w:r>
      <w:r>
        <w:br/>
      </w:r>
      <w:r>
        <w:rPr>
          <w:b/>
        </w:rPr>
        <w:t xml:space="preserve">trang, </w:t>
      </w:r>
      <w:r>
        <w:rPr>
          <w:i/>
        </w:rPr>
        <w:t xml:space="preserve">danh từ </w:t>
      </w:r>
      <w:r>
        <w:t xml:space="preserve">Mỗi </w:t>
      </w:r>
      <w:r>
        <w:t xml:space="preserve">mặt </w:t>
      </w:r>
      <w:r>
        <w:t xml:space="preserve">của </w:t>
      </w:r>
      <w:r>
        <w:t xml:space="preserve">từng </w:t>
      </w:r>
      <w:r>
        <w:t xml:space="preserve">tờ </w:t>
      </w:r>
      <w:r>
        <w:t xml:space="preserve">giấy </w:t>
      </w:r>
      <w:r>
        <w:t xml:space="preserve">trong </w:t>
      </w:r>
      <w:r>
        <w:t xml:space="preserve">sách, </w:t>
      </w:r>
      <w:r>
        <w:t xml:space="preserve">báo, </w:t>
      </w:r>
      <w:r>
        <w:t xml:space="preserve">vở. </w:t>
      </w:r>
      <w:r>
        <w:t xml:space="preserve">Quyển </w:t>
      </w:r>
      <w:r>
        <w:rPr>
          <w:i/>
        </w:rPr>
        <w:t xml:space="preserve">uở </w:t>
      </w:r>
      <w:r>
        <w:t xml:space="preserve">năm </w:t>
      </w:r>
      <w:r>
        <w:rPr>
          <w:i/>
        </w:rPr>
        <w:t xml:space="preserve">mươi </w:t>
      </w:r>
      <w:r>
        <w:t xml:space="preserve">trang. </w:t>
      </w:r>
      <w:r>
        <w:t xml:space="preserve">Đọc </w:t>
      </w:r>
      <w:r>
        <w:t xml:space="preserve">mấy </w:t>
      </w:r>
      <w:r>
        <w:t xml:space="preserve">trang </w:t>
      </w:r>
      <w:r>
        <w:t xml:space="preserve">sách. </w:t>
      </w:r>
      <w:r>
        <w:t xml:space="preserve">Một </w:t>
      </w:r>
      <w:r>
        <w:t xml:space="preserve">trang </w:t>
      </w:r>
      <w:r>
        <w:t xml:space="preserve">lịch </w:t>
      </w:r>
      <w:r>
        <w:rPr>
          <w:i/>
        </w:rPr>
        <w:t xml:space="preserve">sử </w:t>
      </w:r>
      <w:r>
        <w:t xml:space="preserve">uẻ </w:t>
      </w:r>
      <w:r>
        <w:t xml:space="preserve">uang </w:t>
      </w:r>
      <w:r>
        <w:rPr>
          <w:i/>
        </w:rPr>
        <w:t xml:space="preserve">(bóng (nghĩa bóng)). </w:t>
      </w:r>
      <w:r>
        <w:br/>
      </w:r>
      <w:r>
        <w:rPr>
          <w:b/>
        </w:rPr>
        <w:t xml:space="preserve">trang, </w:t>
      </w:r>
      <w:r>
        <w:rPr>
          <w:i/>
        </w:rPr>
        <w:t xml:space="preserve">danh từ </w:t>
      </w:r>
      <w:r>
        <w:t xml:space="preserve">(cũ; </w:t>
      </w:r>
      <w:r>
        <w:t xml:space="preserve">vch.; </w:t>
      </w:r>
      <w:r>
        <w:t xml:space="preserve">dùng </w:t>
      </w:r>
      <w:r>
        <w:t xml:space="preserve">trước </w:t>
      </w:r>
      <w:r>
        <w:t xml:space="preserve">danh từ).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thuộc </w:t>
      </w:r>
      <w:r>
        <w:t xml:space="preserve">hàng </w:t>
      </w:r>
      <w:r>
        <w:t xml:space="preserve">có </w:t>
      </w:r>
      <w:r>
        <w:t xml:space="preserve">tài </w:t>
      </w:r>
      <w:r>
        <w:t xml:space="preserve">đức, </w:t>
      </w:r>
      <w:r>
        <w:t xml:space="preserve">đáng </w:t>
      </w:r>
      <w:r>
        <w:t xml:space="preserve">được </w:t>
      </w:r>
      <w:r>
        <w:t xml:space="preserve">nêu </w:t>
      </w:r>
      <w:r>
        <w:t xml:space="preserve">gương </w:t>
      </w:r>
      <w:r>
        <w:t xml:space="preserve">sáng </w:t>
      </w:r>
      <w:r>
        <w:t xml:space="preserve">cho </w:t>
      </w:r>
      <w:r>
        <w:t xml:space="preserve">người </w:t>
      </w:r>
      <w:r>
        <w:t xml:space="preserve">đời. </w:t>
      </w:r>
      <w:r>
        <w:t xml:space="preserve">Một </w:t>
      </w:r>
      <w:r>
        <w:t xml:space="preserve">trang </w:t>
      </w:r>
      <w:r>
        <w:t xml:space="preserve">hào </w:t>
      </w:r>
      <w:r>
        <w:rPr>
          <w:i/>
        </w:rPr>
        <w:t xml:space="preserve">kiệt. </w:t>
      </w:r>
      <w:r>
        <w:t xml:space="preserve">Trang </w:t>
      </w:r>
      <w:r>
        <w:t xml:space="preserve">nam </w:t>
      </w:r>
      <w:r>
        <w:t xml:space="preserve">nhỉ. </w:t>
      </w:r>
      <w:r>
        <w:t xml:space="preserve">Trang </w:t>
      </w:r>
      <w:r>
        <w:t xml:space="preserve">thục </w:t>
      </w:r>
      <w:r>
        <w:t xml:space="preserve">nữ. </w:t>
      </w:r>
      <w:r>
        <w:br/>
      </w:r>
      <w:r>
        <w:rPr>
          <w:b/>
        </w:rPr>
        <w:t xml:space="preserve">trang.d. </w:t>
      </w:r>
      <w:r>
        <w:t xml:space="preserve">(ph.;id). </w:t>
      </w:r>
      <w:r>
        <w:t xml:space="preserve">Bàn </w:t>
      </w:r>
      <w:r>
        <w:t xml:space="preserve">thờ </w:t>
      </w:r>
      <w:r>
        <w:t xml:space="preserve">nhỏ </w:t>
      </w:r>
      <w:r>
        <w:t xml:space="preserve">đặt </w:t>
      </w:r>
      <w:r>
        <w:t xml:space="preserve">trên </w:t>
      </w:r>
      <w:r>
        <w:t xml:space="preserve">cao. </w:t>
      </w:r>
      <w:r>
        <w:br/>
      </w:r>
      <w:r>
        <w:rPr>
          <w:b/>
        </w:rPr>
        <w:t xml:space="preserve">trang </w:t>
      </w:r>
      <w:r>
        <w:rPr>
          <w:b/>
        </w:rPr>
        <w:t xml:space="preserve">bị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Cung </w:t>
      </w:r>
      <w:r>
        <w:t xml:space="preserve">cấp </w:t>
      </w:r>
      <w:r>
        <w:t xml:space="preserve">cho </w:t>
      </w:r>
      <w:r>
        <w:t xml:space="preserve">mọi </w:t>
      </w:r>
      <w:r>
        <w:t xml:space="preserve">thứ </w:t>
      </w:r>
      <w:r>
        <w:t xml:space="preserve">cần </w:t>
      </w:r>
      <w:r>
        <w:t xml:space="preserve">thiết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hoạt </w:t>
      </w:r>
      <w:r>
        <w:t xml:space="preserve">động. </w:t>
      </w:r>
      <w:r>
        <w:t xml:space="preserve">Trang </w:t>
      </w:r>
      <w:r>
        <w:rPr>
          <w:i/>
        </w:rPr>
        <w:t xml:space="preserve">bị </w:t>
      </w:r>
      <w:r>
        <w:t xml:space="preserve">vũ </w:t>
      </w:r>
      <w:r>
        <w:rPr>
          <w:i/>
        </w:rPr>
        <w:t xml:space="preserve">khí. </w:t>
      </w:r>
      <w:r>
        <w:t xml:space="preserve">Trang </w:t>
      </w:r>
      <w:r>
        <w:rPr>
          <w:i/>
        </w:rPr>
        <w:t xml:space="preserve">bị </w:t>
      </w:r>
      <w:r>
        <w:t xml:space="preserve">máy </w:t>
      </w:r>
      <w:r>
        <w:rPr>
          <w:i/>
        </w:rPr>
        <w:t xml:space="preserve">móc. </w:t>
      </w:r>
      <w:r>
        <w:t xml:space="preserve">Những </w:t>
      </w:r>
      <w:r>
        <w:rPr>
          <w:i/>
        </w:rPr>
        <w:t xml:space="preserve">kiến </w:t>
      </w:r>
      <w:r>
        <w:t xml:space="preserve">thức </w:t>
      </w:r>
      <w:r>
        <w:t xml:space="preserve">được </w:t>
      </w:r>
      <w:r>
        <w:t xml:space="preserve">trang </w:t>
      </w:r>
      <w:r>
        <w:rPr>
          <w:i/>
        </w:rPr>
        <w:t xml:space="preserve">bị </w:t>
      </w:r>
      <w:r>
        <w:rPr>
          <w:i/>
        </w:rPr>
        <w:t xml:space="preserve">ở </w:t>
      </w:r>
      <w:r>
        <w:rPr>
          <w:i/>
        </w:rPr>
        <w:t xml:space="preserve">nhà </w:t>
      </w:r>
      <w:r>
        <w:t xml:space="preserve">trường. </w:t>
      </w:r>
      <w:r>
        <w:t xml:space="preserve">l| </w:t>
      </w:r>
      <w:r>
        <w:t xml:space="preserve">danh từ </w:t>
      </w:r>
      <w:r>
        <w:t xml:space="preserve">Những </w:t>
      </w:r>
      <w:r>
        <w:t xml:space="preserve">thứ </w:t>
      </w:r>
      <w:r>
        <w:t xml:space="preserve">được </w:t>
      </w:r>
      <w:r>
        <w:t xml:space="preserve">trang </w:t>
      </w:r>
      <w:r>
        <w:t xml:space="preserve">bị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Kiểm </w:t>
      </w:r>
      <w:r>
        <w:t xml:space="preserve">tra </w:t>
      </w:r>
      <w:r>
        <w:t xml:space="preserve">lại </w:t>
      </w:r>
      <w:r>
        <w:t xml:space="preserve">trang </w:t>
      </w:r>
      <w:r>
        <w:t xml:space="preserve">bị </w:t>
      </w:r>
      <w:r>
        <w:t xml:space="preserve">trước </w:t>
      </w:r>
      <w:r>
        <w:t xml:space="preserve">khi </w:t>
      </w:r>
      <w:r>
        <w:t xml:space="preserve">hành </w:t>
      </w:r>
      <w:r>
        <w:t xml:space="preserve">quân. </w:t>
      </w:r>
      <w:r>
        <w:rPr>
          <w:i/>
        </w:rPr>
        <w:t xml:space="preserve">Các </w:t>
      </w:r>
      <w:r>
        <w:t xml:space="preserve">trang </w:t>
      </w:r>
      <w:r>
        <w:rPr>
          <w:i/>
        </w:rPr>
        <w:t xml:space="preserve">bị </w:t>
      </w:r>
      <w:r>
        <w:t xml:space="preserve">hiện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trang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(ít dùng). </w:t>
      </w:r>
      <w:r>
        <w:t xml:space="preserve">Chủ </w:t>
      </w:r>
      <w:r>
        <w:t xml:space="preserve">trang </w:t>
      </w:r>
      <w:r>
        <w:t xml:space="preserve">trại. </w:t>
      </w:r>
      <w:r>
        <w:br/>
      </w:r>
      <w:r>
        <w:rPr>
          <w:b/>
        </w:rPr>
        <w:t xml:space="preserve">trang </w:t>
      </w:r>
      <w:r>
        <w:rPr>
          <w:b/>
        </w:rPr>
        <w:t xml:space="preserve">điểm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vẻ </w:t>
      </w:r>
      <w:r>
        <w:t xml:space="preserve">người </w:t>
      </w:r>
      <w:r>
        <w:t xml:space="preserve">đẹp </w:t>
      </w:r>
      <w:r>
        <w:t xml:space="preserve">hẳn </w:t>
      </w:r>
      <w:r>
        <w:t xml:space="preserve">lên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son </w:t>
      </w:r>
      <w:r>
        <w:t xml:space="preserve">phấn, </w:t>
      </w:r>
      <w:r>
        <w:t xml:space="preserve">quần </w:t>
      </w:r>
      <w:r>
        <w:t xml:space="preserve">áo, </w:t>
      </w:r>
      <w:r>
        <w:t xml:space="preserve">đồ </w:t>
      </w:r>
      <w:r>
        <w:t xml:space="preserve">trang </w:t>
      </w:r>
      <w:r>
        <w:t xml:space="preserve">sức, </w:t>
      </w:r>
      <w:r>
        <w:t xml:space="preserve">v.v. </w:t>
      </w:r>
      <w:r>
        <w:rPr>
          <w:i/>
        </w:rPr>
        <w:t xml:space="preserve">Trang </w:t>
      </w:r>
      <w:r>
        <w:t xml:space="preserve">điểm </w:t>
      </w:r>
      <w:r>
        <w:t xml:space="preserve">cho </w:t>
      </w:r>
      <w:r>
        <w:t xml:space="preserve">cô </w:t>
      </w:r>
      <w:r>
        <w:rPr>
          <w:i/>
        </w:rPr>
        <w:t xml:space="preserve">dâu. </w:t>
      </w:r>
      <w:r>
        <w:br/>
      </w:r>
      <w:r>
        <w:rPr>
          <w:b/>
        </w:rPr>
        <w:t xml:space="preserve">trang </w:t>
      </w:r>
      <w:r>
        <w:rPr>
          <w:b/>
        </w:rPr>
        <w:t xml:space="preserve">hoàng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đẹp </w:t>
      </w:r>
      <w:r>
        <w:t xml:space="preserve">hắn </w:t>
      </w:r>
      <w:r>
        <w:t xml:space="preserve">lên </w:t>
      </w:r>
      <w:r>
        <w:t xml:space="preserve">bằng </w:t>
      </w:r>
      <w:r>
        <w:t xml:space="preserve">cách </w:t>
      </w:r>
      <w:r>
        <w:t xml:space="preserve">bày </w:t>
      </w:r>
      <w:r>
        <w:t xml:space="preserve">thêm </w:t>
      </w:r>
      <w:r>
        <w:t xml:space="preserve">những </w:t>
      </w:r>
      <w:r>
        <w:t xml:space="preserve">vật </w:t>
      </w:r>
      <w:r>
        <w:t xml:space="preserve">đẹp </w:t>
      </w:r>
      <w:r>
        <w:t xml:space="preserve">mắt </w:t>
      </w:r>
      <w:r>
        <w:t xml:space="preserve">một </w:t>
      </w:r>
      <w:r>
        <w:t xml:space="preserve">cách </w:t>
      </w:r>
      <w:r>
        <w:t xml:space="preserve">hợp </w:t>
      </w:r>
      <w:r>
        <w:t xml:space="preserve">thẩm </w:t>
      </w:r>
      <w:r>
        <w:t xml:space="preserve">mĩ. </w:t>
      </w:r>
      <w:r>
        <w:t xml:space="preserve">Trang </w:t>
      </w:r>
      <w:r>
        <w:rPr>
          <w:i/>
        </w:rPr>
        <w:t xml:space="preserve">hoàng </w:t>
      </w:r>
      <w:r>
        <w:t xml:space="preserve">phòng </w:t>
      </w:r>
      <w:r>
        <w:t xml:space="preserve">cưới. </w:t>
      </w:r>
      <w:r>
        <w:rPr>
          <w:i/>
        </w:rPr>
        <w:t xml:space="preserve">Trang </w:t>
      </w:r>
      <w:r>
        <w:t xml:space="preserve">hoàng </w:t>
      </w:r>
      <w:r>
        <w:t xml:space="preserve">nhà </w:t>
      </w:r>
      <w:r>
        <w:t xml:space="preserve">cửa </w:t>
      </w:r>
      <w:r>
        <w:rPr>
          <w:i/>
        </w:rPr>
        <w:t xml:space="preserve">để </w:t>
      </w:r>
      <w:r>
        <w:rPr>
          <w:i/>
        </w:rPr>
        <w:t xml:space="preserve">đón </w:t>
      </w:r>
      <w:r>
        <w:t xml:space="preserve">Tết. </w:t>
      </w:r>
      <w:r>
        <w:br/>
      </w:r>
      <w:r>
        <w:rPr>
          <w:b/>
        </w:rPr>
        <w:t xml:space="preserve">trang </w:t>
      </w:r>
      <w:r>
        <w:rPr>
          <w:b/>
        </w:rPr>
        <w:t xml:space="preserve">kim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Phủ </w:t>
      </w:r>
      <w:r>
        <w:t xml:space="preserve">trên </w:t>
      </w:r>
      <w:r>
        <w:t xml:space="preserve">mặt </w:t>
      </w:r>
      <w:r>
        <w:t xml:space="preserve">một </w:t>
      </w:r>
      <w:r>
        <w:t xml:space="preserve">lớp </w:t>
      </w:r>
      <w:r>
        <w:t xml:space="preserve">kim </w:t>
      </w:r>
      <w:r>
        <w:t xml:space="preserve">loại </w:t>
      </w:r>
      <w:r>
        <w:rPr>
          <w:i/>
        </w:rPr>
        <w:t xml:space="preserve">mỏng. </w:t>
      </w:r>
      <w:r>
        <w:rPr>
          <w:i/>
        </w:rPr>
        <w:t xml:space="preserve">Chỉ </w:t>
      </w:r>
      <w:r>
        <w:t xml:space="preserve">trang </w:t>
      </w:r>
      <w:r>
        <w:rPr>
          <w:i/>
        </w:rPr>
        <w:t xml:space="preserve">kim </w:t>
      </w:r>
      <w:r>
        <w:t xml:space="preserve">óng </w:t>
      </w:r>
      <w:r>
        <w:rPr>
          <w:i/>
        </w:rPr>
        <w:t xml:space="preserve">ánh. </w:t>
      </w:r>
      <w:r>
        <w:t xml:space="preserve">Giấy </w:t>
      </w:r>
      <w:r>
        <w:t xml:space="preserve">trang </w:t>
      </w:r>
      <w:r>
        <w:rPr>
          <w:i/>
        </w:rPr>
        <w:t xml:space="preserve">kim*.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