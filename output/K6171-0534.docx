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răm </w:t>
      </w:r>
      <w:r>
        <w:rPr>
          <w:i/>
        </w:rPr>
        <w:t xml:space="preserve">xem </w:t>
      </w:r>
      <w:r>
        <w:rPr>
          <w:i/>
        </w:rPr>
        <w:t xml:space="preserve">nhằm. </w:t>
      </w:r>
      <w:r>
        <w:br/>
      </w:r>
      <w:r>
        <w:rPr>
          <w:b/>
        </w:rPr>
        <w:t xml:space="preserve">răn, </w:t>
      </w:r>
      <w:r>
        <w:rPr>
          <w:i/>
        </w:rPr>
        <w:t xml:space="preserve">động từ </w:t>
      </w:r>
      <w:r>
        <w:t xml:space="preserve">Chỉ </w:t>
      </w:r>
      <w:r>
        <w:t xml:space="preserve">cho </w:t>
      </w:r>
      <w:r>
        <w:t xml:space="preserve">những </w:t>
      </w:r>
      <w:r>
        <w:t xml:space="preserve">điều </w:t>
      </w:r>
      <w:r>
        <w:t xml:space="preserve">sai </w:t>
      </w:r>
      <w:r>
        <w:t xml:space="preserve">trái </w:t>
      </w:r>
      <w:r>
        <w:t xml:space="preserve">và </w:t>
      </w:r>
      <w:r>
        <w:t xml:space="preserve">tác </w:t>
      </w:r>
      <w:r>
        <w:t xml:space="preserve">hại </w:t>
      </w:r>
      <w:r>
        <w:t xml:space="preserve">của </w:t>
      </w:r>
      <w:r>
        <w:t xml:space="preserve">nó </w:t>
      </w:r>
      <w:r>
        <w:t xml:space="preserve">để </w:t>
      </w:r>
      <w:r>
        <w:t xml:space="preserve">biết </w:t>
      </w:r>
      <w:r>
        <w:t xml:space="preserve">mà </w:t>
      </w:r>
      <w:r>
        <w:t xml:space="preserve">tránh </w:t>
      </w:r>
      <w:r>
        <w:t xml:space="preserve">làm </w:t>
      </w:r>
      <w:r>
        <w:t xml:space="preserve">việc </w:t>
      </w:r>
      <w:r>
        <w:t xml:space="preserve">xấu. </w:t>
      </w:r>
      <w:r>
        <w:t xml:space="preserve">Phạt </w:t>
      </w:r>
      <w:r>
        <w:rPr>
          <w:i/>
        </w:rP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để </w:t>
      </w:r>
      <w:r>
        <w:rPr>
          <w:i/>
        </w:rPr>
        <w:t xml:space="preserve">răn </w:t>
      </w:r>
      <w: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khác. </w:t>
      </w:r>
      <w:r>
        <w:rPr>
          <w:i/>
        </w:rPr>
        <w:t xml:space="preserve">Tưrăn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răn. </w:t>
      </w:r>
      <w:r>
        <w:t xml:space="preserve">(ph.;id.).x. </w:t>
      </w:r>
      <w:r>
        <w:t xml:space="preserve">nhăn, </w:t>
      </w:r>
      <w:r>
        <w:br/>
      </w:r>
      <w:r>
        <w:rPr>
          <w:b/>
        </w:rPr>
        <w:t xml:space="preserve">răn </w:t>
      </w:r>
      <w:r>
        <w:rPr>
          <w:b/>
        </w:rPr>
        <w:t xml:space="preserve">đe </w:t>
      </w:r>
      <w:r>
        <w:rPr>
          <w:i/>
        </w:rPr>
        <w:t xml:space="preserve">động từ </w:t>
      </w:r>
      <w:r>
        <w:t xml:space="preserve">Ngăn </w:t>
      </w:r>
      <w:r>
        <w:t xml:space="preserve">cấm, </w:t>
      </w:r>
      <w:r>
        <w:t xml:space="preserve">kèm </w:t>
      </w:r>
      <w:r>
        <w:t xml:space="preserve">theo </w:t>
      </w:r>
      <w:r>
        <w:t xml:space="preserve">có </w:t>
      </w:r>
      <w:r>
        <w:t xml:space="preserve">ý </w:t>
      </w:r>
      <w:r>
        <w:t xml:space="preserve">đe </w:t>
      </w:r>
      <w:r>
        <w:t xml:space="preserve">doa. </w:t>
      </w:r>
      <w:r>
        <w:br/>
      </w:r>
      <w:r>
        <w:rPr>
          <w:b/>
        </w:rPr>
        <w:t xml:space="preserve">răn </w:t>
      </w:r>
      <w:r>
        <w:rPr>
          <w:b/>
        </w:rPr>
        <w:t xml:space="preserve">rắn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rắn; </w:t>
      </w:r>
      <w:r>
        <w:t xml:space="preserve">(láy). </w:t>
      </w:r>
      <w:r>
        <w:br/>
      </w:r>
      <w:r>
        <w:rPr>
          <w:b/>
        </w:rPr>
        <w:t xml:space="preserve">rằn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nhiều </w:t>
      </w:r>
      <w:r>
        <w:t xml:space="preserve">sọc </w:t>
      </w:r>
      <w:r>
        <w:t xml:space="preserve">khác </w:t>
      </w:r>
      <w:r>
        <w:t xml:space="preserve">màu. </w:t>
      </w:r>
      <w:r>
        <w:t xml:space="preserve">Khăn </w:t>
      </w:r>
      <w:r>
        <w:t xml:space="preserve">rằền. </w:t>
      </w:r>
      <w:r>
        <w:t xml:space="preserve">Tôm </w:t>
      </w:r>
      <w:r>
        <w:rPr>
          <w:i/>
        </w:rPr>
        <w:t xml:space="preserve">rằn. </w:t>
      </w:r>
      <w:r>
        <w:br/>
      </w:r>
      <w:r>
        <w:rPr>
          <w:b/>
        </w:rPr>
        <w:t xml:space="preserve">rằn </w:t>
      </w:r>
      <w:r>
        <w:rPr>
          <w:b/>
        </w:rPr>
        <w:t xml:space="preserve">rên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rằn </w:t>
      </w:r>
      <w:r>
        <w:rPr>
          <w:i/>
        </w:rPr>
        <w:t xml:space="preserve">rỉ. </w:t>
      </w:r>
      <w:r>
        <w:br/>
      </w:r>
      <w:r>
        <w:rPr>
          <w:b/>
        </w:rPr>
        <w:t xml:space="preserve">rằn </w:t>
      </w:r>
      <w:r>
        <w:rPr>
          <w:b/>
        </w:rPr>
        <w:t xml:space="preserve">rỉ </w:t>
      </w:r>
      <w:r>
        <w:rPr>
          <w:b/>
        </w:rPr>
        <w:t xml:space="preserve">t </w:t>
      </w:r>
      <w:r>
        <w:t xml:space="preserve">Có </w:t>
      </w:r>
      <w:r>
        <w:t xml:space="preserve">nhiều </w:t>
      </w:r>
      <w:r>
        <w:t xml:space="preserve">vệt </w:t>
      </w:r>
      <w:r>
        <w:t xml:space="preserve">khác </w:t>
      </w:r>
      <w:r>
        <w:t xml:space="preserve">màu </w:t>
      </w:r>
      <w:r>
        <w:t xml:space="preserve">xen </w:t>
      </w:r>
      <w:r>
        <w:t xml:space="preserve">lẫn </w:t>
      </w:r>
      <w:r>
        <w:t xml:space="preserve">một </w:t>
      </w:r>
      <w:r>
        <w:t xml:space="preserve">cách </w:t>
      </w:r>
      <w:r>
        <w:t xml:space="preserve">lộn </w:t>
      </w:r>
      <w:r>
        <w:t xml:space="preserve">xộn, </w:t>
      </w:r>
      <w:r>
        <w:t xml:space="preserve">trông </w:t>
      </w:r>
      <w:r>
        <w:t xml:space="preserve">rối </w:t>
      </w:r>
      <w:r>
        <w:t xml:space="preserve">mắt. </w:t>
      </w:r>
      <w:r>
        <w:t xml:space="preserve">Quần </w:t>
      </w:r>
      <w:r>
        <w:rPr>
          <w:i/>
        </w:rPr>
        <w:t xml:space="preserve">áo </w:t>
      </w:r>
      <w:r>
        <w:t xml:space="preserve">rằn </w:t>
      </w:r>
      <w:r>
        <w:t xml:space="preserve">rỉ. </w:t>
      </w:r>
      <w:r>
        <w:br/>
      </w:r>
      <w:r>
        <w:rPr>
          <w:b/>
        </w:rPr>
        <w:t xml:space="preserve">rắn,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thuộc </w:t>
      </w:r>
      <w:r>
        <w:t xml:space="preserve">lớp </w:t>
      </w:r>
      <w:r>
        <w:t xml:space="preserve">bò </w:t>
      </w:r>
      <w:r>
        <w:t xml:space="preserve">sát, </w:t>
      </w:r>
      <w:r>
        <w:t xml:space="preserve">thân </w:t>
      </w:r>
      <w:r>
        <w:t xml:space="preserve">dài, </w:t>
      </w:r>
      <w:r>
        <w:t xml:space="preserve">có </w:t>
      </w:r>
      <w:r>
        <w:t xml:space="preserve">vẩy, </w:t>
      </w:r>
      <w:r>
        <w:t xml:space="preserve">không </w:t>
      </w:r>
      <w:r>
        <w:t xml:space="preserve">chân, </w:t>
      </w:r>
      <w:r>
        <w:t xml:space="preserve">di </w:t>
      </w:r>
      <w:r>
        <w:t xml:space="preserve">chuyển </w:t>
      </w:r>
      <w:r>
        <w:t xml:space="preserve">bằng </w:t>
      </w:r>
      <w:r>
        <w:t xml:space="preserve">cách </w:t>
      </w:r>
      <w:r>
        <w:t xml:space="preserve">uốn </w:t>
      </w:r>
      <w:r>
        <w:t xml:space="preserve">thân. </w:t>
      </w:r>
      <w:r>
        <w:t xml:space="preserve">Rắn </w:t>
      </w:r>
      <w:r>
        <w:rPr>
          <w:i/>
        </w:rPr>
        <w:t xml:space="preserve">độc </w:t>
      </w:r>
      <w:r>
        <w:t xml:space="preserve">(rắn </w:t>
      </w:r>
      <w:r>
        <w:t xml:space="preserve">có </w:t>
      </w:r>
      <w:r>
        <w:t xml:space="preserve">tuyến </w:t>
      </w:r>
      <w:r>
        <w:t xml:space="preserve">nọc </w:t>
      </w:r>
      <w:r>
        <w:rPr>
          <w:i/>
        </w:rPr>
        <w:t xml:space="preserve">độc). </w:t>
      </w:r>
      <w:r>
        <w:t xml:space="preserve">Đánh </w:t>
      </w:r>
      <w:r>
        <w:t xml:space="preserve">rắn </w:t>
      </w:r>
      <w:r>
        <w:t xml:space="preserve">phải </w:t>
      </w:r>
      <w:r>
        <w:t xml:space="preserve">đánh </w:t>
      </w:r>
      <w:r>
        <w:t xml:space="preserve">giập </w:t>
      </w:r>
      <w:r>
        <w:rPr>
          <w:i/>
        </w:rPr>
        <w:t xml:space="preserve">đầu </w:t>
      </w:r>
      <w:r>
        <w:t xml:space="preserve">(tng,). </w:t>
      </w:r>
      <w:r>
        <w:br/>
      </w:r>
      <w:r>
        <w:rPr>
          <w:b/>
        </w:rPr>
        <w:t xml:space="preserve">rắn,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đựng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lực </w:t>
      </w:r>
      <w:r>
        <w:t xml:space="preserve">cơ </w:t>
      </w:r>
      <w:r>
        <w:t xml:space="preserve">học </w:t>
      </w:r>
      <w:r>
        <w:t xml:space="preserve">mà </w:t>
      </w:r>
      <w:r>
        <w:t xml:space="preserve">không </w:t>
      </w:r>
      <w:r>
        <w:t xml:space="preserve">bị </w:t>
      </w:r>
      <w:r>
        <w:t xml:space="preserve">biến </w:t>
      </w:r>
      <w:r>
        <w:t xml:space="preserve">dạng, </w:t>
      </w:r>
      <w:r>
        <w:t xml:space="preserve">không </w:t>
      </w:r>
      <w:r>
        <w:t xml:space="preserve">bị </w:t>
      </w:r>
      <w:r>
        <w:t xml:space="preserve">mất </w:t>
      </w:r>
      <w:r>
        <w:t xml:space="preserve">tính </w:t>
      </w:r>
      <w:r>
        <w:t xml:space="preserve">toàn </w:t>
      </w:r>
      <w:r>
        <w:t xml:space="preserve">khối. </w:t>
      </w:r>
      <w:r>
        <w:t xml:space="preserve">Rắn </w:t>
      </w:r>
      <w:r>
        <w:t xml:space="preserve">như </w:t>
      </w:r>
      <w:r>
        <w:rPr>
          <w:i/>
        </w:rPr>
        <w:t xml:space="preserve">kim </w:t>
      </w:r>
      <w:r>
        <w:rPr>
          <w:i/>
        </w:rPr>
        <w:t xml:space="preserve">cương. </w:t>
      </w:r>
      <w:r>
        <w:t xml:space="preserve">Mềm </w:t>
      </w:r>
      <w:r>
        <w:t xml:space="preserve">nắn, </w:t>
      </w:r>
      <w:r>
        <w:rPr>
          <w:i/>
        </w:rPr>
        <w:t xml:space="preserve">rắn </w:t>
      </w:r>
      <w:r>
        <w:rPr>
          <w:i/>
        </w:rPr>
        <w:t xml:space="preserve">buông" </w:t>
      </w:r>
      <w:r>
        <w:t xml:space="preserve">(tục ngữ). </w:t>
      </w:r>
      <w:r>
        <w:rPr>
          <w:b/>
        </w:rPr>
        <w:t xml:space="preserve">2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đựng </w:t>
      </w:r>
      <w:r>
        <w:t xml:space="preserve">tác </w:t>
      </w:r>
      <w:r>
        <w:t xml:space="preserve">động </w:t>
      </w:r>
      <w:r>
        <w:t xml:space="preserve">bất </w:t>
      </w:r>
      <w:r>
        <w:t xml:space="preserve">lợi </w:t>
      </w:r>
      <w:r>
        <w:t xml:space="preserve">về </w:t>
      </w:r>
      <w:r>
        <w:t xml:space="preserve">tâm </w:t>
      </w:r>
      <w:r>
        <w:t xml:space="preserve">lí </w:t>
      </w:r>
      <w:r>
        <w:t xml:space="preserve">mà </w:t>
      </w:r>
      <w:r>
        <w:t xml:space="preserve">tính </w:t>
      </w:r>
      <w:r>
        <w:t xml:space="preserve">thần, </w:t>
      </w:r>
      <w:r>
        <w:t xml:space="preserve">tình </w:t>
      </w:r>
      <w:r>
        <w:t xml:space="preserve">cảm </w:t>
      </w:r>
      <w:r>
        <w:t xml:space="preserve">không </w:t>
      </w:r>
      <w:r>
        <w:t xml:space="preserve">bị </w:t>
      </w:r>
      <w:r>
        <w:t xml:space="preserve">ảnh </w:t>
      </w:r>
      <w:r>
        <w:t xml:space="preserve">hưởng. </w:t>
      </w:r>
      <w:r>
        <w:t xml:space="preserve">Nén </w:t>
      </w:r>
      <w:r>
        <w:t xml:space="preserve">xúc </w:t>
      </w:r>
      <w:r>
        <w:rPr>
          <w:i/>
        </w:rPr>
        <w:t xml:space="preserve">động, </w:t>
      </w:r>
      <w:r>
        <w:rPr>
          <w:i/>
        </w:rPr>
        <w:t xml:space="preserve">lòng </w:t>
      </w:r>
      <w:r>
        <w:rPr>
          <w:i/>
        </w:rPr>
        <w:t xml:space="preserve">rắn </w:t>
      </w:r>
      <w:r>
        <w:t xml:space="preserve">lại. </w:t>
      </w:r>
      <w:r>
        <w:t xml:space="preserve">Khuôn </w:t>
      </w:r>
      <w:r>
        <w:rPr>
          <w:i/>
        </w:rPr>
        <w:t xml:space="preserve">mặt </w:t>
      </w:r>
      <w:r>
        <w:t xml:space="preserve">rắn </w:t>
      </w:r>
      <w:r>
        <w:t xml:space="preserve">đanh. </w:t>
      </w:r>
      <w:r>
        <w:rPr>
          <w:b/>
        </w:rPr>
        <w:t xml:space="preserve">3 </w:t>
      </w:r>
      <w:r>
        <w:t xml:space="preserve">(chuyên môn). </w:t>
      </w:r>
      <w:r>
        <w:t xml:space="preserve">(Vật </w:t>
      </w:r>
      <w:r>
        <w:t xml:space="preserve">chất)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luôn </w:t>
      </w:r>
      <w:r>
        <w:t xml:space="preserve">luôn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và </w:t>
      </w:r>
      <w:r>
        <w:t xml:space="preserve">thể </w:t>
      </w:r>
      <w:r>
        <w:t xml:space="preserve">tích </w:t>
      </w:r>
      <w:r>
        <w:t xml:space="preserve">nhất </w:t>
      </w:r>
      <w:r>
        <w:t xml:space="preserve">định, </w:t>
      </w:r>
      <w:r>
        <w:t xml:space="preserve">không </w:t>
      </w:r>
      <w:r>
        <w:t xml:space="preserve">tuỳ </w:t>
      </w:r>
      <w:r>
        <w:t xml:space="preserve">thuộc </w:t>
      </w:r>
      <w:r>
        <w:t xml:space="preserve">vào </w:t>
      </w:r>
      <w:r>
        <w:t xml:space="preserve">vật </w:t>
      </w:r>
      <w:r>
        <w:rPr>
          <w:i/>
        </w:rPr>
        <w:t xml:space="preserve">chứa. </w:t>
      </w:r>
      <w:r>
        <w:t xml:space="preserve">Chất </w:t>
      </w:r>
      <w:r>
        <w:t xml:space="preserve">rắn.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răn </w:t>
      </w:r>
      <w:r>
        <w:t xml:space="preserve">rắn </w:t>
      </w:r>
      <w:r>
        <w:t xml:space="preserve">(nghĩa </w:t>
      </w:r>
      <w:r>
        <w:t xml:space="preserve">1; </w:t>
      </w:r>
      <w:r>
        <w:rPr>
          <w:i/>
        </w:rP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rắn </w:t>
      </w:r>
      <w:r>
        <w:rPr>
          <w:b/>
        </w:rPr>
        <w:t xml:space="preserve">cấc </w:t>
      </w:r>
      <w:r>
        <w:rPr>
          <w:i/>
        </w:rPr>
        <w:t xml:space="preserve">tính từ </w:t>
      </w:r>
      <w:r>
        <w:t xml:space="preserve">Rắn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 </w:t>
      </w:r>
      <w:r>
        <w:t xml:space="preserve">cứng </w:t>
      </w:r>
      <w:r>
        <w:t xml:space="preserve">lại. </w:t>
      </w:r>
      <w:r>
        <w:t xml:space="preserve">Đất </w:t>
      </w:r>
      <w:r>
        <w:t xml:space="preserve">đồi </w:t>
      </w:r>
      <w:r>
        <w:t xml:space="preserve">rắn </w:t>
      </w:r>
      <w:r>
        <w:t xml:space="preserve">cấc. </w:t>
      </w:r>
      <w:r>
        <w:br/>
      </w:r>
      <w:r>
        <w:rPr>
          <w:b/>
        </w:rPr>
        <w:t xml:space="preserve">rắn </w:t>
      </w:r>
      <w:r>
        <w:rPr>
          <w:b/>
        </w:rPr>
        <w:t xml:space="preserve">câng </w:t>
      </w:r>
      <w:r>
        <w:rPr>
          <w:i/>
        </w:rPr>
        <w:t xml:space="preserve">tính từ </w:t>
      </w:r>
      <w:r>
        <w:t xml:space="preserve">Như </w:t>
      </w:r>
      <w:r>
        <w:t xml:space="preserve">rắn </w:t>
      </w:r>
      <w:r>
        <w:rPr>
          <w:i/>
        </w:rPr>
        <w:t xml:space="preserve">cấc. </w:t>
      </w:r>
      <w:r>
        <w:br/>
      </w:r>
      <w:r>
        <w:rPr>
          <w:b/>
        </w:rPr>
        <w:t xml:space="preserve">rắn </w:t>
      </w:r>
      <w:r>
        <w:rPr>
          <w:b/>
        </w:rPr>
        <w:t xml:space="preserve">chắc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đựng </w:t>
      </w:r>
      <w:r>
        <w:t xml:space="preserve">tác </w:t>
      </w:r>
      <w:r>
        <w:t xml:space="preserve">động </w:t>
      </w:r>
      <w:r>
        <w:t xml:space="preserve">bất </w:t>
      </w:r>
      <w:r>
        <w:t xml:space="preserve">lợi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mà </w:t>
      </w:r>
      <w:r>
        <w:t xml:space="preserve">vẫn </w:t>
      </w:r>
      <w:r>
        <w:t xml:space="preserve">giữ </w:t>
      </w:r>
      <w:r>
        <w:t xml:space="preserve">nguyên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7hân </w:t>
      </w:r>
      <w:r>
        <w:t xml:space="preserve">hình </w:t>
      </w:r>
      <w:r>
        <w:rPr>
          <w:i/>
        </w:rPr>
        <w:t xml:space="preserve">rắn </w:t>
      </w:r>
      <w:r>
        <w:rPr>
          <w:i/>
        </w:rPr>
        <w:t xml:space="preserve">chốc. </w:t>
      </w:r>
      <w:r>
        <w:br/>
      </w:r>
      <w:r>
        <w:rPr>
          <w:b/>
        </w:rPr>
        <w:t xml:space="preserve">rắn </w:t>
      </w:r>
      <w:r>
        <w:rPr>
          <w:b/>
        </w:rPr>
        <w:t xml:space="preserve">giun </w:t>
      </w:r>
      <w:r>
        <w:rPr>
          <w:i/>
        </w:rPr>
        <w:t xml:space="preserve">danh từ </w:t>
      </w:r>
      <w:r>
        <w:t xml:space="preserve">Rắn </w:t>
      </w:r>
      <w:r>
        <w:t xml:space="preserve">nhỏ, </w:t>
      </w:r>
      <w:r>
        <w:t xml:space="preserve">trông </w:t>
      </w:r>
      <w:r>
        <w:t xml:space="preserve">giống </w:t>
      </w:r>
      <w:r>
        <w:t xml:space="preserve">con </w:t>
      </w:r>
      <w:r>
        <w:t xml:space="preserve">giun, </w:t>
      </w:r>
      <w:r>
        <w:t xml:space="preserve">màu </w:t>
      </w:r>
      <w:r>
        <w:t xml:space="preserve">nâu </w:t>
      </w:r>
      <w:r>
        <w:t xml:space="preserve">đen </w:t>
      </w:r>
      <w:r>
        <w:t xml:space="preserve">bóng, </w:t>
      </w:r>
      <w:r>
        <w:t xml:space="preserve">sống </w:t>
      </w:r>
      <w:r>
        <w:t xml:space="preserve">trong </w:t>
      </w:r>
      <w:r>
        <w:t xml:space="preserve">đất </w:t>
      </w:r>
      <w:r>
        <w:t xml:space="preserve">ẩm. </w:t>
      </w:r>
      <w:r>
        <w:br/>
      </w:r>
      <w:r>
        <w:rPr>
          <w:b/>
        </w:rPr>
        <w:t xml:space="preserve">rắn </w:t>
      </w:r>
      <w:r>
        <w:rPr>
          <w:b/>
        </w:rPr>
        <w:t xml:space="preserve">lục </w:t>
      </w:r>
      <w:r>
        <w:rPr>
          <w:i/>
        </w:rPr>
        <w:t xml:space="preserve">danh từ </w:t>
      </w:r>
      <w:r>
        <w:t xml:space="preserve">Rắn </w:t>
      </w:r>
      <w:r>
        <w:t xml:space="preserve">độc </w:t>
      </w:r>
      <w:r>
        <w:t xml:space="preserve">cỡ </w:t>
      </w:r>
      <w:r>
        <w:t xml:space="preserve">nhỏ, </w:t>
      </w:r>
      <w:r>
        <w:t xml:space="preserve">đầu </w:t>
      </w:r>
      <w:r>
        <w:t xml:space="preserve">hình </w:t>
      </w:r>
      <w:r>
        <w:t xml:space="preserve">tam </w:t>
      </w:r>
      <w:r>
        <w:t xml:space="preserve">giác, </w:t>
      </w:r>
      <w:r>
        <w:t xml:space="preserve">vẩy </w:t>
      </w:r>
      <w:r>
        <w:t xml:space="preserve">nhỏ, </w:t>
      </w:r>
      <w:r>
        <w:t xml:space="preserve">thân </w:t>
      </w:r>
      <w:r>
        <w:t xml:space="preserve">thường </w:t>
      </w:r>
      <w:r>
        <w:t xml:space="preserve">màu </w:t>
      </w:r>
      <w:r>
        <w:t xml:space="preserve">xanh </w:t>
      </w:r>
      <w:r>
        <w:t xml:space="preserve">lá </w:t>
      </w:r>
      <w:r>
        <w:t xml:space="preserve">cây, </w:t>
      </w:r>
      <w:r>
        <w:t xml:space="preserve">bụng </w:t>
      </w:r>
      <w:r>
        <w:t xml:space="preserve">màu </w:t>
      </w:r>
      <w:r>
        <w:t xml:space="preserve">vàng. </w:t>
      </w:r>
      <w:r>
        <w:br/>
      </w:r>
      <w:r>
        <w:rPr>
          <w:b/>
        </w:rPr>
        <w:t xml:space="preserve">rắn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Rắn </w:t>
      </w:r>
      <w:r>
        <w:t xml:space="preserve">lành, </w:t>
      </w:r>
      <w:r>
        <w:t xml:space="preserve">màu </w:t>
      </w:r>
      <w:r>
        <w:t xml:space="preserve">xanh, </w:t>
      </w:r>
      <w:r>
        <w:t xml:space="preserve">riêng </w:t>
      </w:r>
      <w:r>
        <w:t xml:space="preserve">phần </w:t>
      </w:r>
      <w:r>
        <w:t xml:space="preserve">trước </w:t>
      </w:r>
      <w:r>
        <w:t xml:space="preserve">thân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nhưlửa. </w:t>
      </w:r>
      <w:r>
        <w:br/>
      </w:r>
      <w:r>
        <w:rPr>
          <w:b/>
        </w:rPr>
        <w:t xml:space="preserve">rắn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t xml:space="preserve">(khẩu ngữ). </w:t>
      </w:r>
      <w:r>
        <w:t xml:space="preserve">(Trẻ </w:t>
      </w:r>
      <w:r>
        <w:t xml:space="preserve">con) </w:t>
      </w:r>
      <w:r>
        <w:t xml:space="preserve">không </w:t>
      </w:r>
      <w:r>
        <w:t xml:space="preserve">chịu </w:t>
      </w:r>
      <w:r>
        <w:t xml:space="preserve">nghe </w:t>
      </w:r>
      <w:r>
        <w:t xml:space="preserve">theo </w:t>
      </w:r>
      <w:r>
        <w:t xml:space="preserve">những </w:t>
      </w:r>
      <w:r>
        <w:t xml:space="preserve">lời </w:t>
      </w:r>
      <w:r>
        <w:t xml:space="preserve">dạy </w:t>
      </w:r>
      <w:r>
        <w:t xml:space="preserve">dỗ, </w:t>
      </w:r>
      <w:r>
        <w:t xml:space="preserve">bất </w:t>
      </w:r>
      <w:r>
        <w:t xml:space="preserve">chấp </w:t>
      </w:r>
      <w:r>
        <w:t xml:space="preserve">cả </w:t>
      </w:r>
      <w:r>
        <w:t xml:space="preserve">sự </w:t>
      </w:r>
      <w:r>
        <w:t xml:space="preserve">răn </w:t>
      </w:r>
      <w:r>
        <w:t xml:space="preserve">đe; </w:t>
      </w:r>
      <w:r>
        <w:t xml:space="preserve">bướng </w:t>
      </w:r>
      <w:r>
        <w:t xml:space="preserve">bỉnh, </w:t>
      </w:r>
      <w:r>
        <w:t xml:space="preserve">khó </w:t>
      </w:r>
      <w:r>
        <w:t xml:space="preserve">bảo. </w:t>
      </w:r>
      <w:r>
        <w:br/>
      </w:r>
      <w:r>
        <w:rPr>
          <w:b/>
        </w:rPr>
        <w:t xml:space="preserve">rắn </w:t>
      </w:r>
      <w:r>
        <w:rPr>
          <w:b/>
        </w:rPr>
        <w:t xml:space="preserve">mối </w:t>
      </w:r>
      <w:r>
        <w:rPr>
          <w:i/>
        </w:rPr>
        <w:t xml:space="preserve">danh từ </w:t>
      </w:r>
      <w:r>
        <w:t xml:space="preserve">(phương ngữ). </w:t>
      </w:r>
      <w:r>
        <w:t xml:space="preserve">Thần </w:t>
      </w:r>
      <w:r>
        <w:t xml:space="preserve">lằn. </w:t>
      </w:r>
      <w:r>
        <w:br/>
      </w:r>
      <w:r>
        <w:rPr>
          <w:b/>
        </w:rPr>
        <w:t xml:space="preserve">rắn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Rắn </w:t>
      </w:r>
      <w:r>
        <w:t xml:space="preserve">lành </w:t>
      </w:r>
      <w:r>
        <w:t xml:space="preserve">sống </w:t>
      </w:r>
      <w:r>
        <w:t xml:space="preserve">ở </w:t>
      </w:r>
      <w:r>
        <w:t xml:space="preserve">nước, </w:t>
      </w:r>
      <w:r>
        <w:t xml:space="preserve">thân </w:t>
      </w:r>
      <w:r>
        <w:t xml:space="preserve">màu </w:t>
      </w:r>
      <w:r>
        <w:t xml:space="preserve">vàng </w:t>
      </w:r>
      <w:r>
        <w:t xml:space="preserve">nhạt </w:t>
      </w:r>
      <w:r>
        <w:t xml:space="preserve">có </w:t>
      </w:r>
      <w:r>
        <w:t xml:space="preserve">đốm </w:t>
      </w:r>
      <w:r>
        <w:t xml:space="preserve">đen, </w:t>
      </w:r>
      <w:r>
        <w:t xml:space="preserve">ăn </w:t>
      </w:r>
      <w:r>
        <w:t xml:space="preserve">ếch </w:t>
      </w:r>
      <w:r>
        <w:rPr>
          <w:i/>
        </w:rPr>
        <w:t xml:space="preserve">nhái, </w:t>
      </w:r>
      <w:r>
        <w:t xml:space="preserve">cá. </w:t>
      </w:r>
      <w:r>
        <w:br/>
      </w:r>
      <w:r>
        <w:rPr>
          <w:b/>
        </w:rPr>
        <w:t xml:space="preserve">rắn </w:t>
      </w:r>
      <w:r>
        <w:rPr>
          <w:b/>
        </w:rPr>
        <w:t xml:space="preserve">ráo </w:t>
      </w:r>
      <w:r>
        <w:rPr>
          <w:i/>
        </w:rPr>
        <w:t xml:space="preserve">danh từ </w:t>
      </w:r>
      <w:r>
        <w:t xml:space="preserve">Rắn </w:t>
      </w:r>
      <w:r>
        <w:t xml:space="preserve">lành </w:t>
      </w:r>
      <w:r>
        <w:t xml:space="preserve">cỡ </w:t>
      </w:r>
      <w:r>
        <w:t xml:space="preserve">trung </w:t>
      </w:r>
      <w:r>
        <w:t xml:space="preserve">bình, </w:t>
      </w:r>
      <w:r>
        <w:t xml:space="preserve">lưng </w:t>
      </w:r>
      <w:r>
        <w:t xml:space="preserve">màu </w:t>
      </w:r>
      <w:r>
        <w:t xml:space="preserve">nâu, </w:t>
      </w:r>
      <w:r>
        <w:t xml:space="preserve">bụng </w:t>
      </w:r>
      <w:r>
        <w:t xml:space="preserve">màu </w:t>
      </w:r>
      <w:r>
        <w:t xml:space="preserve">vàng, </w:t>
      </w:r>
      <w:r>
        <w:t xml:space="preserve">ăn </w:t>
      </w:r>
      <w:r>
        <w:t xml:space="preserve">ếch </w:t>
      </w:r>
      <w:r>
        <w:t xml:space="preserve">nhái. </w:t>
      </w:r>
      <w:r>
        <w:br/>
      </w:r>
      <w:r>
        <w:rPr>
          <w:b/>
        </w:rPr>
        <w:t xml:space="preserve">rắn </w:t>
      </w:r>
      <w:r>
        <w:rPr>
          <w:b/>
        </w:rPr>
        <w:t xml:space="preserve">rết </w:t>
      </w:r>
      <w:r>
        <w:rPr>
          <w:i/>
        </w:rPr>
        <w:t xml:space="preserve">danh từ </w:t>
      </w:r>
      <w:r>
        <w:t xml:space="preserve">Vật </w:t>
      </w:r>
      <w:r>
        <w:t xml:space="preserve">bò </w:t>
      </w:r>
      <w:r>
        <w:t xml:space="preserve">dưới </w:t>
      </w:r>
      <w:r>
        <w:t xml:space="preserve">đất, </w:t>
      </w:r>
      <w:r>
        <w:t xml:space="preserve">có </w:t>
      </w:r>
      <w:r>
        <w:t xml:space="preserve">nọc </w:t>
      </w:r>
      <w:r>
        <w:t xml:space="preserve">độc,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hại </w:t>
      </w:r>
      <w:r>
        <w:t xml:space="preserve">cho </w:t>
      </w:r>
      <w:r>
        <w:t xml:space="preserve">người, </w:t>
      </w:r>
      <w:r>
        <w:t xml:space="preserve">như </w:t>
      </w:r>
      <w:r>
        <w:t xml:space="preserve">rắn, </w:t>
      </w:r>
      <w:r>
        <w:t xml:space="preserve">rết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rắn </w:t>
      </w:r>
      <w:r>
        <w:rPr>
          <w:b/>
        </w:rPr>
        <w:t xml:space="preserve">rồi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đựng </w:t>
      </w:r>
      <w:r>
        <w:t xml:space="preserve">những </w:t>
      </w:r>
      <w:r>
        <w:t xml:space="preserve">tác </w:t>
      </w:r>
      <w:r>
        <w:t xml:space="preserve">động </w:t>
      </w:r>
      <w:r>
        <w:t xml:space="preserve">bất </w:t>
      </w:r>
      <w:r>
        <w:t xml:space="preserve">lợi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mà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thái </w:t>
      </w:r>
      <w:r>
        <w:t xml:space="preserve">độ. </w:t>
      </w:r>
      <w:r>
        <w:t xml:space="preserve">Vẻ </w:t>
      </w:r>
      <w:r>
        <w:t xml:space="preserve">mặt </w:t>
      </w:r>
      <w:r>
        <w:rPr>
          <w:i/>
        </w:rPr>
        <w:t xml:space="preserve">rắn </w:t>
      </w:r>
      <w:r>
        <w:t xml:space="preserve">rỏi.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t xml:space="preserve">rắn </w:t>
      </w:r>
      <w:r>
        <w:t xml:space="preserve">rỏi. </w:t>
      </w:r>
      <w:r>
        <w:rPr>
          <w:i/>
        </w:rPr>
        <w:t xml:space="preserve">Qua </w:t>
      </w:r>
      <w:r>
        <w:t xml:space="preserve">thử </w:t>
      </w:r>
      <w:r>
        <w:rPr>
          <w:i/>
        </w:rPr>
        <w:t xml:space="preserve">thách, </w:t>
      </w:r>
      <w:r>
        <w:rPr>
          <w:i/>
        </w:rPr>
        <w:t xml:space="preserve">anh </w:t>
      </w:r>
      <w:r>
        <w:t xml:space="preserve">ta </w:t>
      </w:r>
      <w:r>
        <w:t xml:space="preserve">trở </w:t>
      </w:r>
      <w:r>
        <w:t xml:space="preserve">nên </w:t>
      </w:r>
      <w:r>
        <w:t xml:space="preserve">rắn </w:t>
      </w:r>
      <w:r>
        <w:rPr>
          <w:i/>
        </w:rPr>
        <w:t xml:space="preserve">rồi </w:t>
      </w:r>
      <w:r>
        <w:rPr>
          <w:i/>
        </w:rPr>
        <w:t xml:space="preserve">hơn. </w:t>
      </w:r>
      <w:r>
        <w:br/>
      </w:r>
      <w:r>
        <w:rPr>
          <w:b/>
        </w:rPr>
        <w:t xml:space="preserve">rặn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Nín </w:t>
      </w:r>
      <w:r>
        <w:t xml:space="preserve">hơi, </w:t>
      </w:r>
      <w:r>
        <w:t xml:space="preserve">cố </w:t>
      </w:r>
      <w:r>
        <w:t xml:space="preserve">sức </w:t>
      </w:r>
      <w:r>
        <w:t xml:space="preserve">để </w:t>
      </w:r>
      <w:r>
        <w:t xml:space="preserve">đẩy </w:t>
      </w:r>
      <w:r>
        <w:t xml:space="preserve">từ </w:t>
      </w:r>
      <w:r>
        <w:t xml:space="preserve">trong </w:t>
      </w:r>
      <w:r>
        <w:t xml:space="preserve">người </w:t>
      </w:r>
      <w:r>
        <w:t xml:space="preserve">ra </w:t>
      </w:r>
      <w:r>
        <w:t xml:space="preserve">qua </w:t>
      </w:r>
      <w:r>
        <w:t xml:space="preserve">đường </w:t>
      </w:r>
      <w:r>
        <w:t xml:space="preserve">hậu </w:t>
      </w:r>
      <w:r>
        <w:t xml:space="preserve">môn </w:t>
      </w:r>
      <w:r>
        <w:t xml:space="preserve">hoặc </w:t>
      </w:r>
      <w:r>
        <w:t xml:space="preserve">cơ </w:t>
      </w:r>
      <w:r>
        <w:t xml:space="preserve">quan </w:t>
      </w:r>
      <w:r>
        <w:t xml:space="preserve">sinh </w:t>
      </w:r>
      <w:r>
        <w:t xml:space="preserve">dục. </w:t>
      </w:r>
      <w:r>
        <w:t xml:space="preserve">Rặn </w:t>
      </w:r>
      <w:r>
        <w:t xml:space="preserve">đẻ. </w:t>
      </w:r>
      <w:r>
        <w:rPr>
          <w:b/>
        </w:rPr>
        <w:t xml:space="preserve">2 </w:t>
      </w:r>
      <w:r>
        <w:t xml:space="preserve">(thợt.). </w:t>
      </w:r>
      <w:r>
        <w:t xml:space="preserve">Cố </w:t>
      </w:r>
      <w:r>
        <w:t xml:space="preserve">hết </w:t>
      </w:r>
      <w:r>
        <w:t xml:space="preserve">sức </w:t>
      </w:r>
      <w:r>
        <w:t xml:space="preserve">để </w:t>
      </w:r>
      <w:r>
        <w:t xml:space="preserve">từ </w:t>
      </w:r>
      <w:r>
        <w:t xml:space="preserve">cửa </w:t>
      </w:r>
      <w:r>
        <w:t xml:space="preserve">miệng </w:t>
      </w:r>
      <w:r>
        <w:t xml:space="preserve">nói </w:t>
      </w:r>
      <w:r>
        <w:t xml:space="preserve">ra, </w:t>
      </w:r>
      <w:r>
        <w:t xml:space="preserve">tạo </w:t>
      </w:r>
      <w:r>
        <w:t xml:space="preserve">ra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gượng </w:t>
      </w:r>
      <w:r>
        <w:t xml:space="preserve">gạo. </w:t>
      </w:r>
      <w:r>
        <w:t xml:space="preserve">Rặn </w:t>
      </w:r>
      <w:r>
        <w:t xml:space="preserve">rãi </w:t>
      </w:r>
      <w:r>
        <w:rPr>
          <w:i/>
        </w:rPr>
        <w:t xml:space="preserve">mới </w:t>
      </w:r>
      <w:r>
        <w:t xml:space="preserve">được </w:t>
      </w:r>
      <w:r>
        <w:rPr>
          <w:i/>
        </w:rPr>
        <w:t xml:space="preserve">một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răng,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xương </w:t>
      </w:r>
      <w:r>
        <w:t xml:space="preserve">cứng, </w:t>
      </w:r>
      <w:r>
        <w:t xml:space="preserve">màu </w:t>
      </w:r>
      <w:r>
        <w:t xml:space="preserve">trắng, </w:t>
      </w:r>
      <w:r>
        <w:t xml:space="preserve">mọc </w:t>
      </w:r>
      <w:r>
        <w:t xml:space="preserve">trên </w:t>
      </w:r>
      <w:r>
        <w:t xml:space="preserve">hàm, </w:t>
      </w:r>
      <w:r>
        <w:t xml:space="preserve">dùng </w:t>
      </w:r>
      <w:r>
        <w:t xml:space="preserve">để </w:t>
      </w:r>
      <w:r>
        <w:rPr>
          <w:i/>
        </w:rPr>
        <w:t xml:space="preserve">cắn, </w:t>
      </w:r>
      <w:r>
        <w:t xml:space="preserve">giữ </w:t>
      </w:r>
      <w:r>
        <w:t xml:space="preserve">và </w:t>
      </w:r>
      <w:r>
        <w:t xml:space="preserve">nhai </w:t>
      </w:r>
      <w:r>
        <w:t xml:space="preserve">thức </w:t>
      </w:r>
      <w:r>
        <w:t xml:space="preserve">ăn. </w:t>
      </w:r>
      <w:r>
        <w:t xml:space="preserve">Hàm </w:t>
      </w:r>
      <w:r>
        <w:t xml:space="preserve">răng </w:t>
      </w:r>
      <w:r>
        <w:rPr>
          <w:i/>
        </w:rPr>
        <w:t xml:space="preserve">đều. </w:t>
      </w:r>
      <w:r>
        <w:t xml:space="preserve">Mọc </w:t>
      </w:r>
      <w:r>
        <w:t xml:space="preserve">răng. </w:t>
      </w:r>
      <w:r>
        <w:t xml:space="preserve">Không </w:t>
      </w:r>
      <w:r>
        <w:rPr>
          <w:i/>
        </w:rPr>
        <w:t xml:space="preserve">hé </w:t>
      </w:r>
      <w:r>
        <w:t xml:space="preserve">răng </w:t>
      </w:r>
      <w:r>
        <w:t xml:space="preserve">(giữ </w:t>
      </w:r>
      <w:r>
        <w:t xml:space="preserve">kín, </w:t>
      </w:r>
      <w:r>
        <w:t xml:space="preserve">không </w:t>
      </w:r>
      <w:r>
        <w:t xml:space="preserve">chịu </w:t>
      </w:r>
      <w:r>
        <w:t xml:space="preserve">nói </w:t>
      </w:r>
      <w:r>
        <w:t xml:space="preserve">ra </w:t>
      </w:r>
      <w:r>
        <w:t xml:space="preserve">điều </w:t>
      </w:r>
      <w:r>
        <w:t xml:space="preserve">gì).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chìa </w:t>
      </w:r>
      <w:r>
        <w:t xml:space="preserve">ra, </w:t>
      </w:r>
      <w:r>
        <w:t xml:space="preserve">đầu </w:t>
      </w:r>
      <w:r>
        <w:t xml:space="preserve">thường </w:t>
      </w:r>
      <w:r>
        <w:t xml:space="preserve">nhọn, </w:t>
      </w:r>
      <w:r>
        <w:t xml:space="preserve">sắp </w:t>
      </w:r>
      <w:r>
        <w:t xml:space="preserve">đều </w:t>
      </w:r>
      <w:r>
        <w:t xml:space="preserve">nhau </w:t>
      </w:r>
      <w:r>
        <w:t xml:space="preserve">thành </w:t>
      </w:r>
      <w:r>
        <w:t xml:space="preserve">hàng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đồ </w:t>
      </w:r>
      <w:r>
        <w:t xml:space="preserve">dùng, </w:t>
      </w:r>
      <w:r>
        <w:t xml:space="preserve">dụng </w:t>
      </w:r>
      <w:r>
        <w:t xml:space="preserve">cụ. </w:t>
      </w:r>
      <w:r>
        <w:rPr>
          <w:i/>
        </w:rPr>
        <w:t xml:space="preserve">Răng </w:t>
      </w:r>
      <w:r>
        <w:t xml:space="preserve">lược. </w:t>
      </w:r>
      <w:r>
        <w:t xml:space="preserve">Răng </w:t>
      </w:r>
      <w:r>
        <w:rPr>
          <w:i/>
        </w:rPr>
        <w:t xml:space="preserve">bừa. </w:t>
      </w:r>
      <w:r>
        <w:br/>
      </w:r>
      <w:r>
        <w:rPr>
          <w:b/>
        </w:rPr>
        <w:t xml:space="preserve">răng, </w:t>
      </w:r>
      <w:r>
        <w:rPr>
          <w:i/>
        </w:rPr>
        <w:t xml:space="preserve">đại từ </w:t>
      </w:r>
      <w:r>
        <w:t xml:space="preserve">(phương ngữ). </w:t>
      </w:r>
      <w:r>
        <w:t xml:space="preserve">Sao. </w:t>
      </w:r>
      <w:r>
        <w:t xml:space="preserve">Biết </w:t>
      </w:r>
      <w:r>
        <w:t xml:space="preserve">nói </w:t>
      </w:r>
      <w:r>
        <w:t xml:space="preserve">răng. </w:t>
      </w:r>
      <w:r>
        <w:t xml:space="preserve">Mẫn </w:t>
      </w:r>
      <w:r>
        <w:t xml:space="preserve">răng </w:t>
      </w:r>
      <w:r>
        <w:t xml:space="preserve">(làm </w:t>
      </w:r>
      <w:r>
        <w:t xml:space="preserve">sao). </w:t>
      </w:r>
      <w:r>
        <w:br/>
      </w:r>
      <w:r>
        <w:rPr>
          <w:b/>
        </w:rPr>
        <w:t xml:space="preserve">răng </w:t>
      </w:r>
      <w:r>
        <w:rPr>
          <w:b/>
        </w:rPr>
        <w:t xml:space="preserve">cấm </w:t>
      </w:r>
      <w:r>
        <w:rPr>
          <w:i/>
        </w:rPr>
        <w:t xml:space="preserve">danh từ </w:t>
      </w:r>
      <w:r>
        <w:t xml:space="preserve">(ít dùng). </w:t>
      </w:r>
      <w:r>
        <w:t xml:space="preserve">Răng </w:t>
      </w:r>
      <w:r>
        <w:t xml:space="preserve">hàm. </w:t>
      </w:r>
      <w:r>
        <w:br/>
      </w:r>
      <w:r>
        <w:rPr>
          <w:b/>
        </w:rPr>
        <w:t xml:space="preserve">răng </w:t>
      </w:r>
      <w:r>
        <w:rPr>
          <w:b/>
        </w:rPr>
        <w:t xml:space="preserve">cưa </w:t>
      </w:r>
      <w:r>
        <w:rPr>
          <w:i/>
        </w:rPr>
        <w:t xml:space="preserve">danh từ </w:t>
      </w:r>
      <w:r>
        <w:t xml:space="preserve">Những </w:t>
      </w:r>
      <w:r>
        <w:t xml:space="preserve">hình </w:t>
      </w:r>
      <w:r>
        <w:t xml:space="preserve">nhọn </w:t>
      </w:r>
      <w:r>
        <w:t xml:space="preserve">nhô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đều </w:t>
      </w:r>
      <w:r>
        <w:t xml:space="preserve">đặn </w:t>
      </w:r>
      <w:r>
        <w:t xml:space="preserve">ở </w:t>
      </w:r>
      <w:r>
        <w:t xml:space="preserve">phần </w:t>
      </w:r>
      <w:r>
        <w:t xml:space="preserve">rìa, </w:t>
      </w:r>
      <w:r>
        <w:t xml:space="preserve">trông </w:t>
      </w:r>
      <w:r>
        <w:t xml:space="preserve">tựa </w:t>
      </w:r>
      <w:r>
        <w:t xml:space="preserve">như </w:t>
      </w:r>
      <w:r>
        <w:t xml:space="preserve">răng </w:t>
      </w:r>
      <w:r>
        <w:t xml:space="preserve">lưỡi </w:t>
      </w:r>
      <w:r>
        <w:t xml:space="preserve">cưa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Lá </w:t>
      </w:r>
      <w:r>
        <w:t xml:space="preserve">răng </w:t>
      </w:r>
      <w:r>
        <w:t xml:space="preserve">cưa. </w:t>
      </w:r>
      <w:r>
        <w:br/>
      </w:r>
      <w:r>
        <w:rPr>
          <w:b/>
        </w:rPr>
        <w:t xml:space="preserve">răng </w:t>
      </w:r>
      <w:r>
        <w:rPr>
          <w:b/>
        </w:rPr>
        <w:t xml:space="preserve">cửa </w:t>
      </w:r>
      <w:r>
        <w:rPr>
          <w:i/>
        </w:rPr>
        <w:t xml:space="preserve">danh từ </w:t>
      </w:r>
      <w:r>
        <w:t xml:space="preserve">Răng </w:t>
      </w:r>
      <w:r>
        <w:t xml:space="preserve">dẹp </w:t>
      </w:r>
      <w:r>
        <w:t xml:space="preserve">và </w:t>
      </w:r>
      <w:r>
        <w:t xml:space="preserve">sắc </w:t>
      </w:r>
      <w:r>
        <w:t xml:space="preserve">ở </w:t>
      </w:r>
      <w:r>
        <w:t xml:space="preserve">phía </w:t>
      </w:r>
      <w:r>
        <w:t xml:space="preserve">trước </w:t>
      </w:r>
      <w:r>
        <w:t xml:space="preserve">hàm, </w:t>
      </w:r>
      <w:r>
        <w:t xml:space="preserve">dùng </w:t>
      </w:r>
      <w:r>
        <w:t xml:space="preserve">để </w:t>
      </w:r>
      <w:r>
        <w:t xml:space="preserve">cắn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răng </w:t>
      </w:r>
      <w:r>
        <w:rPr>
          <w:b/>
        </w:rPr>
        <w:t xml:space="preserve">hàm </w:t>
      </w:r>
      <w:r>
        <w:rPr>
          <w:i/>
        </w:rPr>
        <w:t xml:space="preserve">danh từ </w:t>
      </w:r>
      <w:r>
        <w:t xml:space="preserve">Răng </w:t>
      </w:r>
      <w:r>
        <w:t xml:space="preserve">lớn, </w:t>
      </w:r>
      <w:r>
        <w:t xml:space="preserve">mặt </w:t>
      </w:r>
      <w:r>
        <w:t xml:space="preserve">nhai </w:t>
      </w:r>
      <w:r>
        <w:t xml:space="preserve">rộng, </w:t>
      </w:r>
      <w:r>
        <w:t xml:space="preserve">ở </w:t>
      </w:r>
      <w:r>
        <w:t xml:space="preserve">phía </w:t>
      </w:r>
      <w:r>
        <w:t xml:space="preserve">trong </w:t>
      </w:r>
      <w:r>
        <w:t xml:space="preserve">hàm, </w:t>
      </w:r>
      <w:r>
        <w:t xml:space="preserve">dùng </w:t>
      </w:r>
      <w:r>
        <w:t xml:space="preserve">để </w:t>
      </w:r>
      <w:r>
        <w:t xml:space="preserve">nghiền </w:t>
      </w:r>
      <w:r>
        <w:t xml:space="preserve">thức </w:t>
      </w:r>
      <w:r>
        <w:t xml:space="preserve">ăn. </w:t>
      </w:r>
      <w:r>
        <w:t xml:space="preserve">răng </w:t>
      </w:r>
      <w:r>
        <w:t xml:space="preserve">khôn </w:t>
      </w:r>
      <w:r>
        <w:t xml:space="preserve">danh từ </w:t>
      </w:r>
      <w:r>
        <w:t xml:space="preserve">Răng </w:t>
      </w:r>
      <w:r>
        <w:t xml:space="preserve">hàm </w:t>
      </w:r>
      <w:r>
        <w:t xml:space="preserve">mọc </w:t>
      </w:r>
      <w:r>
        <w:t xml:space="preserve">sau </w:t>
      </w:r>
      <w:r>
        <w:t xml:space="preserve">cùng, </w:t>
      </w:r>
      <w:r>
        <w:t xml:space="preserve">Ở </w:t>
      </w:r>
      <w:r>
        <w:t xml:space="preserve">người </w:t>
      </w:r>
      <w:r>
        <w:t xml:space="preserve">lớn </w:t>
      </w:r>
      <w:r>
        <w:t xml:space="preserve">tuổi. </w:t>
      </w:r>
      <w:r>
        <w:br/>
      </w:r>
      <w:r>
        <w:rPr>
          <w:b/>
        </w:rPr>
        <w:t xml:space="preserve">răng </w:t>
      </w:r>
      <w:r>
        <w:rPr>
          <w:b/>
        </w:rPr>
        <w:t xml:space="preserve">nanh </w:t>
      </w:r>
      <w:r>
        <w:rPr>
          <w:i/>
        </w:rPr>
        <w:t xml:space="preserve">danh từ </w:t>
      </w:r>
      <w:r>
        <w:t xml:space="preserve">Răng </w:t>
      </w:r>
      <w:r>
        <w:t xml:space="preserve">nhọn, </w:t>
      </w:r>
      <w:r>
        <w:t xml:space="preserve">sắc, </w:t>
      </w:r>
      <w:r>
        <w:t xml:space="preserve">ở </w:t>
      </w:r>
      <w:r>
        <w:t xml:space="preserve">giữa </w:t>
      </w:r>
      <w:r>
        <w:t xml:space="preserve">các </w:t>
      </w:r>
      <w:r>
        <w:t xml:space="preserve">răng </w:t>
      </w:r>
      <w:r>
        <w:rPr>
          <w:i/>
        </w:rPr>
        <w:t xml:space="preserve">cửa </w:t>
      </w:r>
      <w:r>
        <w:rPr>
          <w:i/>
        </w:rPr>
        <w:t xml:space="preserve">và </w:t>
      </w:r>
      <w:r>
        <w:t xml:space="preserve">răng </w:t>
      </w:r>
      <w:r>
        <w:t xml:space="preserve">hàm, </w:t>
      </w:r>
      <w:r>
        <w:t xml:space="preserve">dùng </w:t>
      </w:r>
      <w:r>
        <w:t xml:space="preserve">để </w:t>
      </w:r>
      <w:r>
        <w:t xml:space="preserve">xé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răng </w:t>
      </w:r>
      <w:r>
        <w:rPr>
          <w:b/>
        </w:rPr>
        <w:t xml:space="preserve">rắc </w:t>
      </w:r>
      <w:r>
        <w:rPr>
          <w:b/>
        </w:rPr>
        <w:t xml:space="preserve">t.x. </w:t>
      </w:r>
      <w:r>
        <w:rPr>
          <w:b/>
        </w:rPr>
        <w:t xml:space="preserve">rắc; </w:t>
      </w:r>
      <w:r>
        <w:t xml:space="preserve">(láy). </w:t>
      </w:r>
      <w:r>
        <w:br w:type="page"/>
      </w:r>
      <w:r>
        <w:rPr>
          <w:b/>
        </w:rPr>
        <w:t xml:space="preserve">răng </w:t>
      </w:r>
      <w:r>
        <w:rPr>
          <w:b/>
        </w:rPr>
        <w:t xml:space="preserve">sữa </w:t>
      </w:r>
      <w:r>
        <w:rPr>
          <w:i/>
        </w:rPr>
        <w:t xml:space="preserve">danh từ </w:t>
      </w:r>
      <w:r>
        <w:t xml:space="preserve">Răng </w:t>
      </w:r>
      <w:r>
        <w:t xml:space="preserve">mọc </w:t>
      </w:r>
      <w:r>
        <w:t xml:space="preserve">ở </w:t>
      </w:r>
      <w:r>
        <w:t xml:space="preserve">trẻ </w:t>
      </w:r>
      <w:r>
        <w:t xml:space="preserve">con </w:t>
      </w:r>
      <w:r>
        <w:t xml:space="preserve">và </w:t>
      </w:r>
      <w:r>
        <w:t xml:space="preserve">thú </w:t>
      </w:r>
      <w:r>
        <w:t xml:space="preserve">nhỏ, </w:t>
      </w:r>
      <w:r>
        <w:t xml:space="preserve">khi </w:t>
      </w:r>
      <w:r>
        <w:t xml:space="preserve">lớn </w:t>
      </w:r>
      <w:r>
        <w:t xml:space="preserve">lên </w:t>
      </w:r>
      <w:r>
        <w:t xml:space="preserve">thì </w:t>
      </w:r>
      <w:r>
        <w:t xml:space="preserve">rụng </w:t>
      </w:r>
      <w:r>
        <w:t xml:space="preserve">đi </w:t>
      </w:r>
      <w:r>
        <w:t xml:space="preserve">và </w:t>
      </w:r>
      <w:r>
        <w:t xml:space="preserve">được </w:t>
      </w:r>
      <w:r>
        <w:t xml:space="preserve">thay. </w:t>
      </w:r>
      <w:r>
        <w:br/>
      </w:r>
      <w:r>
        <w:rPr>
          <w:b/>
        </w:rPr>
        <w:t xml:space="preserve">rằng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(cũ). </w:t>
      </w:r>
      <w:r>
        <w:t xml:space="preserve">Nói </w:t>
      </w:r>
      <w:r>
        <w:t xml:space="preserve">ra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với </w:t>
      </w:r>
      <w:r>
        <w:t xml:space="preserve">ai. </w:t>
      </w:r>
      <w:r>
        <w:t xml:space="preserve">Chẳng </w:t>
      </w:r>
      <w:r>
        <w:rPr>
          <w:i/>
        </w:rPr>
        <w:t xml:space="preserve">nói </w:t>
      </w:r>
      <w:r>
        <w:t xml:space="preserve">chẳng </w:t>
      </w:r>
      <w:r>
        <w:t xml:space="preserve">rằng. </w:t>
      </w:r>
      <w:r>
        <w:t xml:space="preserve">II </w:t>
      </w:r>
      <w:r>
        <w:t xml:space="preserve">kết từ </w:t>
      </w:r>
      <w:r>
        <w:t xml:space="preserve">Tù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nội </w:t>
      </w:r>
      <w:r>
        <w:t xml:space="preserve">dung </w:t>
      </w:r>
      <w:r>
        <w:t xml:space="preserve">thuyết </w:t>
      </w:r>
      <w:r>
        <w:t xml:space="preserve">minh </w:t>
      </w:r>
      <w:r>
        <w:t xml:space="preserve">điều </w:t>
      </w:r>
      <w:r>
        <w:rPr>
          <w:i/>
        </w:rPr>
        <w:t xml:space="preserve">vừa </w:t>
      </w:r>
      <w:r>
        <w:t xml:space="preserve">nói </w:t>
      </w:r>
      <w:r>
        <w:t xml:space="preserve">đến. </w:t>
      </w:r>
      <w:r>
        <w:t xml:space="preserve">Tôi </w:t>
      </w:r>
      <w:r>
        <w:t xml:space="preserve">tin </w:t>
      </w:r>
      <w:r>
        <w:t xml:space="preserve">rằng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làm </w:t>
      </w:r>
      <w:r>
        <w:t xml:space="preserve">uiệc </w:t>
      </w:r>
      <w:r>
        <w:t xml:space="preserve">tốt. </w:t>
      </w:r>
      <w:r>
        <w:t xml:space="preserve">Có </w:t>
      </w:r>
      <w:r>
        <w:t xml:space="preserve">ý </w:t>
      </w:r>
      <w:r>
        <w:rPr>
          <w:i/>
        </w:rPr>
        <w:t xml:space="preserve">kiến </w:t>
      </w:r>
      <w:r>
        <w:t xml:space="preserve">rằng. </w:t>
      </w:r>
      <w:r>
        <w:rPr>
          <w:i/>
        </w:rPr>
        <w:t xml:space="preserve">Thà </w:t>
      </w:r>
      <w:r>
        <w:rPr>
          <w:i/>
        </w:rPr>
        <w:t xml:space="preserve">rằng*. </w:t>
      </w:r>
      <w:r>
        <w:br/>
      </w:r>
      <w:r>
        <w:rPr>
          <w:b/>
        </w:rPr>
        <w:t xml:space="preserve">rặng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(thường </w:t>
      </w:r>
      <w:r>
        <w:t xml:space="preserve">là </w:t>
      </w:r>
      <w:r>
        <w:t xml:space="preserve">cây </w:t>
      </w:r>
      <w:r>
        <w:t xml:space="preserve">hoặc </w:t>
      </w:r>
      <w:r>
        <w:t xml:space="preserve">núi) </w:t>
      </w:r>
      <w:r>
        <w:t xml:space="preserve">đứng </w:t>
      </w:r>
      <w:r>
        <w:t xml:space="preserve">tiếp </w:t>
      </w:r>
      <w:r>
        <w:t xml:space="preserve">liền </w:t>
      </w:r>
      <w:r>
        <w:t xml:space="preserve">nhau </w:t>
      </w:r>
      <w:r>
        <w:t xml:space="preserve">thành </w:t>
      </w:r>
      <w:r>
        <w:t xml:space="preserve">dãy </w:t>
      </w:r>
      <w:r>
        <w:t xml:space="preserve">dài. </w:t>
      </w:r>
      <w:r>
        <w:t xml:space="preserve">Rặng </w:t>
      </w:r>
      <w:r>
        <w:t xml:space="preserve">tre </w:t>
      </w:r>
      <w:r>
        <w:t xml:space="preserve">xanh. </w:t>
      </w:r>
      <w:r>
        <w:t xml:space="preserve">Rặng </w:t>
      </w:r>
      <w:r>
        <w:t xml:space="preserve">phi </w:t>
      </w:r>
      <w:r>
        <w:t xml:space="preserve">lao </w:t>
      </w:r>
      <w:r>
        <w:t xml:space="preserve">chắn </w:t>
      </w:r>
      <w:r>
        <w:t xml:space="preserve">gió. </w:t>
      </w:r>
      <w:r>
        <w:t xml:space="preserve">Răng </w:t>
      </w:r>
      <w:r>
        <w:rPr>
          <w:i/>
        </w:rPr>
        <w:t xml:space="preserve">núi. </w:t>
      </w:r>
      <w:r>
        <w:br/>
      </w:r>
      <w:r>
        <w:rPr>
          <w:b/>
        </w:rPr>
        <w:t xml:space="preserve">rắp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Toan </w:t>
      </w:r>
      <w:r>
        <w:t xml:space="preserve">(làm </w:t>
      </w:r>
      <w:r>
        <w:t xml:space="preserve">việc </w:t>
      </w:r>
      <w:r>
        <w:t xml:space="preserve">gì). </w:t>
      </w:r>
      <w:r>
        <w:br/>
      </w:r>
      <w:r>
        <w:rPr>
          <w:b/>
        </w:rPr>
        <w:t xml:space="preserve">rắp </w:t>
      </w:r>
      <w:r>
        <w:rPr>
          <w:b/>
        </w:rPr>
        <w:t xml:space="preserve">ranh </w:t>
      </w:r>
      <w:r>
        <w:rPr>
          <w:i/>
        </w:rPr>
        <w:t xml:space="preserve">động từ </w:t>
      </w:r>
      <w:r>
        <w:t xml:space="preserve">Sắp </w:t>
      </w:r>
      <w:r>
        <w:t xml:space="preserve">sẵn, </w:t>
      </w:r>
      <w:r>
        <w:t xml:space="preserve">mưu </w:t>
      </w:r>
      <w:r>
        <w:t xml:space="preserve">mô </w:t>
      </w:r>
      <w:r>
        <w:t xml:space="preserve">làm </w:t>
      </w:r>
      <w:r>
        <w:t xml:space="preserve">việc </w:t>
      </w:r>
      <w:r>
        <w:t xml:space="preserve">gì; </w:t>
      </w:r>
      <w:r>
        <w:t xml:space="preserve">lăm </w:t>
      </w:r>
      <w:r>
        <w:t xml:space="preserve">le. </w:t>
      </w:r>
      <w:r>
        <w:t xml:space="preserve">Cánh </w:t>
      </w:r>
      <w:r>
        <w:rPr>
          <w:i/>
        </w:rPr>
        <w:t xml:space="preserve">hữu </w:t>
      </w:r>
      <w:r>
        <w:t xml:space="preserve">rắp </w:t>
      </w:r>
      <w:r>
        <w:t xml:space="preserve">ranh </w:t>
      </w:r>
      <w:r>
        <w:t xml:space="preserve">làm </w:t>
      </w:r>
      <w:r>
        <w:t xml:space="preserve">đảo </w:t>
      </w:r>
      <w:r>
        <w:t xml:space="preserve">chính. </w:t>
      </w:r>
      <w:r>
        <w:br/>
      </w:r>
      <w:r>
        <w:rPr>
          <w:b/>
        </w:rPr>
        <w:t xml:space="preserve">rắp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Nuôi </w:t>
      </w:r>
      <w:r>
        <w:t xml:space="preserve">ý </w:t>
      </w:r>
      <w:r>
        <w:t xml:space="preserve">định </w:t>
      </w:r>
      <w:r>
        <w:t xml:space="preserve">làm </w:t>
      </w:r>
      <w:r>
        <w:t xml:space="preserve">bằng </w:t>
      </w:r>
      <w:r>
        <w:t xml:space="preserve">được </w:t>
      </w:r>
      <w:r>
        <w:t xml:space="preserve">(thường </w:t>
      </w:r>
      <w:r>
        <w:t xml:space="preserve">là </w:t>
      </w:r>
      <w:r>
        <w:t xml:space="preserve">việc </w:t>
      </w:r>
      <w:r>
        <w:t xml:space="preserve">xấu). </w:t>
      </w:r>
      <w:r>
        <w:t xml:space="preserve">Ráp </w:t>
      </w:r>
      <w:r>
        <w:rPr>
          <w:i/>
        </w:rPr>
        <w:t xml:space="preserve">tâm </w:t>
      </w:r>
      <w:r>
        <w:t xml:space="preserve">chiếm </w:t>
      </w:r>
      <w:r>
        <w:rPr>
          <w:i/>
        </w:rPr>
        <w:t xml:space="preserve">đoạt. </w:t>
      </w:r>
      <w:r>
        <w:t xml:space="preserve">rặt </w:t>
      </w:r>
      <w:r>
        <w:t xml:space="preserve">tính từ </w:t>
      </w:r>
      <w:r>
        <w:t xml:space="preserve">(khẩu ngữ). </w:t>
      </w:r>
      <w:r>
        <w:t xml:space="preserve">Chỉ </w:t>
      </w:r>
      <w:r>
        <w:t xml:space="preserve">toàn </w:t>
      </w:r>
      <w:r>
        <w:t xml:space="preserve">một </w:t>
      </w:r>
      <w:r>
        <w:t xml:space="preserve">thứ, </w:t>
      </w:r>
      <w:r>
        <w:t xml:space="preserve">một </w:t>
      </w:r>
      <w:r>
        <w:t xml:space="preserve">loại, </w:t>
      </w:r>
      <w:r>
        <w:t xml:space="preserve">không </w:t>
      </w:r>
      <w:r>
        <w:t xml:space="preserve">xen </w:t>
      </w:r>
      <w:r>
        <w:t xml:space="preserve">lẫn </w:t>
      </w:r>
      <w:r>
        <w:t xml:space="preserve">thứ </w:t>
      </w:r>
      <w:r>
        <w:t xml:space="preserve">khác. </w:t>
      </w:r>
      <w:r>
        <w:rPr>
          <w:i/>
        </w:rPr>
        <w:t xml:space="preserve">Ăn </w:t>
      </w:r>
      <w:r>
        <w:t xml:space="preserve">rặt </w:t>
      </w:r>
      <w:r>
        <w:t xml:space="preserve">một </w:t>
      </w:r>
      <w:r>
        <w:t xml:space="preserve">món. </w:t>
      </w:r>
      <w:r>
        <w:t xml:space="preserve">Nói </w:t>
      </w:r>
      <w:r>
        <w:rPr>
          <w:i/>
        </w:rPr>
        <w:t xml:space="preserve">rặt </w:t>
      </w:r>
      <w:r>
        <w:t xml:space="preserve">giọng </w:t>
      </w:r>
      <w:r>
        <w:t xml:space="preserve">địa </w:t>
      </w:r>
      <w:r>
        <w:rPr>
          <w:i/>
        </w:rPr>
        <w:t xml:space="preserve">phương. </w:t>
      </w:r>
      <w:r>
        <w:t xml:space="preserve">Chỉ </w:t>
      </w:r>
      <w:r>
        <w:t xml:space="preserve">có </w:t>
      </w:r>
      <w:r>
        <w:rPr>
          <w:i/>
        </w:rPr>
        <w:t xml:space="preserve">rặt </w:t>
      </w:r>
      <w:r>
        <w:t xml:space="preserve">đá </w:t>
      </w:r>
      <w:r>
        <w:t xml:space="preserve">là </w:t>
      </w:r>
      <w:r>
        <w:t xml:space="preserve">đá. </w:t>
      </w:r>
      <w:r>
        <w:br/>
      </w:r>
      <w:r>
        <w:rPr>
          <w:b/>
        </w:rPr>
        <w:t xml:space="preserve">râm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bóng </w:t>
      </w:r>
      <w:r>
        <w:t xml:space="preserve">nắng, </w:t>
      </w:r>
      <w:r>
        <w:t xml:space="preserve">do </w:t>
      </w:r>
      <w:r>
        <w:t xml:space="preserve">trời </w:t>
      </w:r>
      <w:r>
        <w:t xml:space="preserve">đầy </w:t>
      </w:r>
      <w:r>
        <w:t xml:space="preserve">mây, </w:t>
      </w:r>
      <w:r>
        <w:t xml:space="preserve">hoặc </w:t>
      </w:r>
      <w:r>
        <w:t xml:space="preserve">do </w:t>
      </w:r>
      <w:r>
        <w:t xml:space="preserve">không </w:t>
      </w:r>
      <w:r>
        <w:t xml:space="preserve">bị </w:t>
      </w:r>
      <w:r>
        <w:t xml:space="preserve">nắng </w:t>
      </w:r>
      <w:r>
        <w:t xml:space="preserve">chiếu. </w:t>
      </w:r>
      <w:r>
        <w:rPr>
          <w:i/>
        </w:rPr>
        <w:t xml:space="preserve">Trời </w:t>
      </w:r>
      <w:r>
        <w:rPr>
          <w:i/>
        </w:rPr>
        <w:t xml:space="preserve">râm </w:t>
      </w:r>
      <w:r>
        <w:rPr>
          <w:i/>
        </w:rPr>
        <w:t xml:space="preserve">mát. </w:t>
      </w:r>
      <w:r>
        <w:t xml:space="preserve">Ngồi </w:t>
      </w:r>
      <w:r>
        <w:t xml:space="preserve">nghỉ </w:t>
      </w:r>
      <w:r>
        <w:t xml:space="preserve">ở </w:t>
      </w:r>
      <w:r>
        <w:t xml:space="preserve">chỗ </w:t>
      </w:r>
      <w:r>
        <w:rPr>
          <w:i/>
        </w:rPr>
        <w:t xml:space="preserve">râm. </w:t>
      </w:r>
      <w:r>
        <w:t xml:space="preserve">Bóng </w:t>
      </w:r>
      <w:r>
        <w:rPr>
          <w:i/>
        </w:rPr>
        <w:t xml:space="preserve">râm. </w:t>
      </w:r>
      <w:r>
        <w:t xml:space="preserve">râm </w:t>
      </w:r>
      <w:r>
        <w:t xml:space="preserve">bụt </w:t>
      </w:r>
      <w:r>
        <w:t xml:space="preserve">danh từ </w:t>
      </w:r>
      <w:r>
        <w:t xml:space="preserve">Cây </w:t>
      </w:r>
      <w:r>
        <w:t xml:space="preserve">nhỡ, </w:t>
      </w:r>
      <w:r>
        <w:t xml:space="preserve">lá </w:t>
      </w:r>
      <w:r>
        <w:t xml:space="preserve">răng </w:t>
      </w:r>
      <w:r>
        <w:t xml:space="preserve">cưa, </w:t>
      </w:r>
      <w:r>
        <w:t xml:space="preserve">hoa </w:t>
      </w:r>
      <w:r>
        <w:t xml:space="preserve">to, </w:t>
      </w:r>
      <w:r>
        <w:t xml:space="preserve">nhị </w:t>
      </w:r>
      <w:r>
        <w:t xml:space="preserve">hoa </w:t>
      </w:r>
      <w:r>
        <w:t xml:space="preserve">dính </w:t>
      </w:r>
      <w:r>
        <w:t xml:space="preserve">liền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ống </w:t>
      </w:r>
      <w:r>
        <w:t xml:space="preserve">dài </w:t>
      </w:r>
      <w:r>
        <w:t xml:space="preserve">ở </w:t>
      </w:r>
      <w:r>
        <w:t xml:space="preserve">giữa,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 </w:t>
      </w:r>
      <w:r>
        <w:t xml:space="preserve">hay </w:t>
      </w:r>
      <w:r>
        <w:t xml:space="preserve">làm </w:t>
      </w:r>
      <w:r>
        <w:t xml:space="preserve">hàng </w:t>
      </w:r>
      <w:r>
        <w:t xml:space="preserve">rào. </w:t>
      </w:r>
      <w:r>
        <w:t xml:space="preserve">Hàng </w:t>
      </w:r>
      <w:r>
        <w:rPr>
          <w:i/>
        </w:rPr>
        <w:t xml:space="preserve">rào </w:t>
      </w:r>
      <w:r>
        <w:rPr>
          <w:i/>
        </w:rPr>
        <w:t xml:space="preserve">râm </w:t>
      </w:r>
      <w:r>
        <w:rPr>
          <w:i/>
        </w:rPr>
        <w:t xml:space="preserve">bụt. </w:t>
      </w:r>
      <w:r>
        <w:br/>
      </w:r>
      <w:r>
        <w:rPr>
          <w:b/>
        </w:rPr>
        <w:t xml:space="preserve">râm </w:t>
      </w:r>
      <w:r>
        <w:rPr>
          <w:b/>
        </w:rPr>
        <w:t xml:space="preserve">ran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(Tiếng </w:t>
      </w:r>
      <w:r>
        <w:t xml:space="preserve">cười </w:t>
      </w:r>
      <w:r>
        <w:t xml:space="preserve">nói </w:t>
      </w:r>
      <w:r>
        <w:t xml:space="preserve">của </w:t>
      </w:r>
      <w:r>
        <w:t xml:space="preserve">đông </w:t>
      </w:r>
      <w:r>
        <w:t xml:space="preserve">người) </w:t>
      </w:r>
      <w:r>
        <w:t xml:space="preserve">rộn </w:t>
      </w:r>
      <w:r>
        <w:t xml:space="preserve">rã </w:t>
      </w:r>
      <w:r>
        <w:t xml:space="preserve">liên </w:t>
      </w:r>
      <w:r>
        <w:t xml:space="preserve">tiếp </w:t>
      </w:r>
      <w:r>
        <w:t xml:space="preserve">thành </w:t>
      </w:r>
      <w:r>
        <w:t xml:space="preserve">từng </w:t>
      </w:r>
      <w:r>
        <w:t xml:space="preserve">đợt, </w:t>
      </w:r>
      <w:r>
        <w:t xml:space="preserve">khi </w:t>
      </w:r>
      <w:r>
        <w:t xml:space="preserve">to </w:t>
      </w:r>
      <w:r>
        <w:t xml:space="preserve">khi </w:t>
      </w:r>
      <w:r>
        <w:t xml:space="preserve">nhỏ. </w:t>
      </w:r>
      <w:r>
        <w:rPr>
          <w:i/>
        </w:rPr>
        <w:t xml:space="preserve">Vừa </w:t>
      </w:r>
      <w:r>
        <w:rPr>
          <w:i/>
        </w:rPr>
        <w:t xml:space="preserve">đi </w:t>
      </w:r>
      <w:r>
        <w:t xml:space="preserve">vừa </w:t>
      </w:r>
      <w:r>
        <w:rPr>
          <w:i/>
        </w:rPr>
        <w:t xml:space="preserve">trò </w:t>
      </w:r>
      <w:r>
        <w:t xml:space="preserve">chuyện </w:t>
      </w:r>
      <w:r>
        <w:t xml:space="preserve">râm </w:t>
      </w:r>
      <w:r>
        <w:t xml:space="preserve">ran. </w:t>
      </w:r>
      <w:r>
        <w:rPr>
          <w:i/>
        </w:rPr>
        <w:t xml:space="preserve">Tiếng </w:t>
      </w:r>
      <w:r>
        <w:rPr>
          <w:i/>
        </w:rPr>
        <w:t xml:space="preserve">cười </w:t>
      </w:r>
      <w:r>
        <w:rPr>
          <w:i/>
        </w:rPr>
        <w:t xml:space="preserve">nói </w:t>
      </w:r>
      <w:r>
        <w:t xml:space="preserve">râm </w:t>
      </w:r>
      <w:r>
        <w:rPr>
          <w:i/>
        </w:rPr>
        <w:t xml:space="preserve">ran.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một </w:t>
      </w:r>
      <w:r>
        <w:t xml:space="preserve">cảm </w:t>
      </w:r>
      <w:r>
        <w:t xml:space="preserve">giác </w:t>
      </w:r>
      <w:r>
        <w:t xml:space="preserve">nào </w:t>
      </w:r>
      <w:r>
        <w:t xml:space="preserve">đó </w:t>
      </w:r>
      <w:r>
        <w:t xml:space="preserve">như </w:t>
      </w:r>
      <w:r>
        <w:t xml:space="preserve">đang </w:t>
      </w:r>
      <w:r>
        <w:t xml:space="preserve">dần </w:t>
      </w:r>
      <w:r>
        <w:t xml:space="preserve">dần </w:t>
      </w:r>
      <w:r>
        <w:t xml:space="preserve">lan </w:t>
      </w:r>
      <w:r>
        <w:t xml:space="preserve">truyền </w:t>
      </w:r>
      <w:r>
        <w:t xml:space="preserve">rộng </w:t>
      </w:r>
      <w:r>
        <w:t xml:space="preserve">ra </w:t>
      </w:r>
      <w:r>
        <w:t xml:space="preserve">khắp </w:t>
      </w:r>
      <w:r>
        <w:t xml:space="preserve">cơ </w:t>
      </w:r>
      <w:r>
        <w:t xml:space="preserve">thể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thể. </w:t>
      </w:r>
      <w:r>
        <w:t xml:space="preserve">Ngứa </w:t>
      </w:r>
      <w:r>
        <w:t xml:space="preserve">râm </w:t>
      </w:r>
      <w:r>
        <w:rPr>
          <w:i/>
        </w:rPr>
        <w:t xml:space="preserve">ran </w:t>
      </w:r>
      <w:r>
        <w:t xml:space="preserve">như </w:t>
      </w:r>
      <w:r>
        <w:rPr>
          <w:i/>
        </w:rPr>
        <w:t xml:space="preserve">kiến </w:t>
      </w:r>
      <w:r>
        <w:rPr>
          <w:i/>
        </w:rPr>
        <w:t xml:space="preserve">bò. </w:t>
      </w:r>
      <w:r>
        <w:t xml:space="preserve">Mặt </w:t>
      </w:r>
      <w:r>
        <w:t xml:space="preserve">nóng </w:t>
      </w:r>
      <w:r>
        <w:t xml:space="preserve">râm </w:t>
      </w:r>
      <w:r>
        <w:t xml:space="preserve">ran </w:t>
      </w:r>
      <w:r>
        <w:t xml:space="preserve">lên. </w:t>
      </w:r>
      <w:r>
        <w:br/>
      </w:r>
      <w:r>
        <w:rPr>
          <w:b/>
        </w:rPr>
        <w:t xml:space="preserve">râm </w:t>
      </w:r>
      <w:r>
        <w:rPr>
          <w:b/>
        </w:rPr>
        <w:t xml:space="preserve">rấp </w:t>
      </w:r>
      <w:r>
        <w:t xml:space="preserve">(phương ngữ). </w:t>
      </w:r>
      <w:r>
        <w:rPr>
          <w:i/>
        </w:rPr>
        <w:t xml:space="preserve">x </w:t>
      </w:r>
      <w:r>
        <w:rPr>
          <w:i/>
        </w:rPr>
        <w:t xml:space="preserve">dâm </w:t>
      </w:r>
      <w:r>
        <w:t xml:space="preserve">dấp. </w:t>
      </w:r>
      <w:r>
        <w:br/>
      </w:r>
      <w:r>
        <w:rPr>
          <w:b/>
        </w:rPr>
        <w:t xml:space="preserve">rầm, </w:t>
      </w:r>
      <w:r>
        <w:rPr>
          <w:i/>
        </w:rPr>
        <w:t xml:space="preserve">danh từ </w:t>
      </w:r>
      <w:r>
        <w:t xml:space="preserve">Thanh </w:t>
      </w:r>
      <w:r>
        <w:t xml:space="preserve">vật </w:t>
      </w:r>
      <w:r>
        <w:t xml:space="preserve">liệu </w:t>
      </w:r>
      <w:r>
        <w:t xml:space="preserve">cứng </w:t>
      </w:r>
      <w:r>
        <w:t xml:space="preserve">chắc, </w:t>
      </w:r>
      <w:r>
        <w:t xml:space="preserve">đặt </w:t>
      </w:r>
      <w:r>
        <w:t xml:space="preserve">ngang </w:t>
      </w:r>
      <w:r>
        <w:t xml:space="preserve">trên </w:t>
      </w:r>
      <w:r>
        <w:t xml:space="preserve">một </w:t>
      </w:r>
      <w:r>
        <w:t xml:space="preserve">số </w:t>
      </w:r>
      <w:r>
        <w:t xml:space="preserve">điểm </w:t>
      </w:r>
      <w:r>
        <w:t xml:space="preserve">tựa </w:t>
      </w:r>
      <w:r>
        <w:t xml:space="preserve">để </w:t>
      </w:r>
      <w:r>
        <w:t xml:space="preserve">đỡ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bên </w:t>
      </w:r>
      <w:r>
        <w:t xml:space="preserve">trên </w:t>
      </w:r>
      <w:r>
        <w:t xml:space="preserve">của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dựng. </w:t>
      </w:r>
      <w:r>
        <w:t xml:space="preserve">Rằm </w:t>
      </w:r>
      <w:r>
        <w:t xml:space="preserve">nhà. </w:t>
      </w:r>
      <w:r>
        <w:t xml:space="preserve">Lao </w:t>
      </w:r>
      <w:r>
        <w:rPr>
          <w:i/>
        </w:rPr>
        <w:t xml:space="preserve">rằm </w:t>
      </w:r>
      <w:r>
        <w:rPr>
          <w:i/>
        </w:rPr>
        <w:t xml:space="preserve">cầu. </w:t>
      </w:r>
      <w:r>
        <w:br/>
      </w:r>
      <w:r>
        <w:rPr>
          <w:b/>
        </w:rPr>
        <w:t xml:space="preserve">ầm,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rPr>
          <w:b/>
        </w:rPr>
        <w:t xml:space="preserve">1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động </w:t>
      </w:r>
      <w:r>
        <w:t xml:space="preserve">to, </w:t>
      </w:r>
      <w:r>
        <w:t xml:space="preserve">rền, </w:t>
      </w:r>
      <w:r>
        <w:t xml:space="preserve">làm </w:t>
      </w:r>
      <w:r>
        <w:t xml:space="preserve">rung </w:t>
      </w:r>
      <w:r>
        <w:t xml:space="preserve">chuyển </w:t>
      </w:r>
      <w:r>
        <w:t xml:space="preserve">cả </w:t>
      </w:r>
      <w:r>
        <w:t xml:space="preserve">xung </w:t>
      </w:r>
      <w:r>
        <w:t xml:space="preserve">quanh. </w:t>
      </w:r>
      <w:r>
        <w:t xml:space="preserve">Đổ </w:t>
      </w:r>
      <w:r>
        <w:rPr>
          <w:i/>
        </w:rPr>
        <w:t xml:space="preserve">đánh </w:t>
      </w:r>
      <w:r>
        <w:rPr>
          <w:i/>
        </w:rPr>
        <w:t xml:space="preserve">rằm </w:t>
      </w:r>
      <w:r>
        <w:t xml:space="preserve">một </w:t>
      </w:r>
      <w:r>
        <w:rPr>
          <w:i/>
        </w:rPr>
        <w:t xml:space="preserve">cái. </w:t>
      </w:r>
      <w:r>
        <w:t xml:space="preserve">Súng </w:t>
      </w:r>
      <w:r>
        <w:t xml:space="preserve">nổ </w:t>
      </w:r>
      <w:r>
        <w:rPr>
          <w:i/>
        </w:rPr>
        <w:t xml:space="preserve">tầm </w:t>
      </w:r>
      <w:r>
        <w:t xml:space="preserve">trời. </w:t>
      </w:r>
      <w:r>
        <w:rPr>
          <w:i/>
        </w:rPr>
        <w:t xml:space="preserve">Tàu </w:t>
      </w:r>
      <w:r>
        <w:t xml:space="preserve">chạy </w:t>
      </w:r>
      <w:r>
        <w:rPr>
          <w:i/>
        </w:rPr>
        <w:t xml:space="preserve">rằm </w:t>
      </w:r>
      <w:r>
        <w:rPr>
          <w:i/>
        </w:rPr>
        <w:t xml:space="preserve">rằm. </w:t>
      </w:r>
      <w:r>
        <w:rPr>
          <w:b/>
        </w:rPr>
        <w:t xml:space="preserve">2 </w:t>
      </w:r>
      <w:r>
        <w:t xml:space="preserve">Ôn </w:t>
      </w:r>
      <w:r>
        <w:t xml:space="preserve">ào </w:t>
      </w:r>
      <w:r>
        <w:t xml:space="preserve">náo </w:t>
      </w:r>
      <w:r>
        <w:t xml:space="preserve">động </w:t>
      </w:r>
      <w:r>
        <w:t xml:space="preserve">cả </w:t>
      </w:r>
      <w:r>
        <w:t xml:space="preserve">xung </w:t>
      </w:r>
      <w:r>
        <w:t xml:space="preserve">quanh. </w:t>
      </w:r>
      <w:r>
        <w:t xml:space="preserve">Đồn </w:t>
      </w:r>
      <w:r>
        <w:t xml:space="preserve">rằm </w:t>
      </w:r>
      <w:r>
        <w:rPr>
          <w:i/>
        </w:rPr>
        <w:t xml:space="preserve">lên. </w:t>
      </w:r>
      <w:r>
        <w:t xml:space="preserve">Rằm </w:t>
      </w:r>
      <w:r>
        <w:t xml:space="preserve">râm </w:t>
      </w:r>
      <w:r>
        <w:t xml:space="preserve">kéo </w:t>
      </w:r>
      <w:r>
        <w:t xml:space="preserve">đến. </w:t>
      </w:r>
      <w:r>
        <w:br/>
      </w:r>
      <w:r>
        <w:rPr>
          <w:b/>
        </w:rPr>
        <w:t xml:space="preserve">rầm </w:t>
      </w:r>
      <w:r>
        <w:rPr>
          <w:b/>
        </w:rPr>
        <w:t xml:space="preserve">rập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chân </w:t>
      </w:r>
      <w:r>
        <w:t xml:space="preserve">bước </w:t>
      </w:r>
      <w:r>
        <w:t xml:space="preserve">của </w:t>
      </w:r>
      <w:r>
        <w:t xml:space="preserve">cả </w:t>
      </w:r>
      <w:r>
        <w:t xml:space="preserve">một </w:t>
      </w:r>
      <w:r>
        <w:t xml:space="preserve">đoàn </w:t>
      </w:r>
      <w:r>
        <w:t xml:space="preserve">người </w:t>
      </w:r>
      <w:r>
        <w:t xml:space="preserve">theo </w:t>
      </w:r>
      <w:r>
        <w:t xml:space="preserve">nhịp </w:t>
      </w:r>
      <w:r>
        <w:t xml:space="preserve">đều </w:t>
      </w:r>
      <w:r>
        <w:t xml:space="preserve">và </w:t>
      </w:r>
      <w:r>
        <w:t xml:space="preserve">nhanh, </w:t>
      </w:r>
      <w:r>
        <w:t xml:space="preserve">mạnh, </w:t>
      </w:r>
      <w:r>
        <w:t xml:space="preserve">dồn </w:t>
      </w:r>
      <w:r>
        <w:t xml:space="preserve">dập. </w:t>
      </w:r>
      <w:r>
        <w:t xml:space="preserve">Kéo </w:t>
      </w:r>
      <w:r>
        <w:t xml:space="preserve">nhau </w:t>
      </w:r>
      <w:r>
        <w:t xml:space="preserve">đi </w:t>
      </w:r>
      <w:r>
        <w:rPr>
          <w:i/>
        </w:rPr>
        <w:t xml:space="preserve">rằm </w:t>
      </w:r>
      <w:r>
        <w:t xml:space="preserve">rập. </w:t>
      </w:r>
      <w:r>
        <w:t xml:space="preserve">Xe </w:t>
      </w:r>
      <w:r>
        <w:t xml:space="preserve">chạy </w:t>
      </w:r>
      <w:r>
        <w:t xml:space="preserve">rằm </w:t>
      </w:r>
      <w:r>
        <w:rPr>
          <w:i/>
        </w:rPr>
        <w:t xml:space="preserve">rập. </w:t>
      </w:r>
      <w:r>
        <w:t xml:space="preserve">Không </w:t>
      </w:r>
      <w:r>
        <w:rPr>
          <w:i/>
        </w:rPr>
        <w:t xml:space="preserve">khí </w:t>
      </w:r>
      <w:r>
        <w:t xml:space="preserve">rằm </w:t>
      </w:r>
      <w:r>
        <w:rPr>
          <w:i/>
        </w:rPr>
        <w:t xml:space="preserve">rập </w:t>
      </w:r>
      <w:r>
        <w:t xml:space="preserve">trên </w:t>
      </w:r>
      <w:r>
        <w:t xml:space="preserve">công </w:t>
      </w:r>
      <w:r>
        <w:t xml:space="preserve">trường. </w:t>
      </w:r>
      <w:r>
        <w:br/>
      </w:r>
      <w:r>
        <w:rPr>
          <w:b/>
        </w:rPr>
        <w:t xml:space="preserve">rầm </w:t>
      </w:r>
      <w:r>
        <w:rPr>
          <w:b/>
        </w:rPr>
        <w:t xml:space="preserve">rì </w:t>
      </w:r>
      <w:r>
        <w:rPr>
          <w:i/>
        </w:rPr>
        <w:t xml:space="preserve">tính từ </w:t>
      </w:r>
      <w:r>
        <w:t xml:space="preserve">Như </w:t>
      </w:r>
      <w:r>
        <w:t xml:space="preserve">rì </w:t>
      </w:r>
      <w:r>
        <w:rPr>
          <w:i/>
        </w:rPr>
        <w:t xml:space="preserve">rằm. </w:t>
      </w:r>
      <w:r>
        <w:br/>
      </w:r>
      <w:r>
        <w:rPr>
          <w:b/>
        </w:rPr>
        <w:t xml:space="preserve">rầm </w:t>
      </w:r>
      <w:r>
        <w:rPr>
          <w:b/>
        </w:rPr>
        <w:t xml:space="preserve">rĩ </w:t>
      </w:r>
      <w:r>
        <w:rPr>
          <w:i/>
        </w:rPr>
        <w:t xml:space="preserve">tính từ </w:t>
      </w:r>
      <w:r>
        <w:t xml:space="preserve">(danh từ). </w:t>
      </w:r>
      <w:r>
        <w:t xml:space="preserve">Như </w:t>
      </w:r>
      <w:r>
        <w:t xml:space="preserve">ầm </w:t>
      </w:r>
      <w:r>
        <w:t xml:space="preserve">ĩ. </w:t>
      </w:r>
      <w:r>
        <w:t xml:space="preserve">Nô </w:t>
      </w:r>
      <w:r>
        <w:t xml:space="preserve">đùa </w:t>
      </w:r>
      <w:r>
        <w:rPr>
          <w:i/>
        </w:rPr>
        <w:t xml:space="preserve">rằm </w:t>
      </w:r>
      <w:r>
        <w:rPr>
          <w:i/>
        </w:rPr>
        <w:t xml:space="preserve">trĩ. </w:t>
      </w:r>
      <w:r>
        <w:br/>
      </w:r>
      <w:r>
        <w:rPr>
          <w:b/>
        </w:rPr>
        <w:t xml:space="preserve">rầm </w:t>
      </w:r>
      <w:r>
        <w:rPr>
          <w:b/>
        </w:rPr>
        <w:t xml:space="preserve">rộ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hoạt </w:t>
      </w:r>
      <w:r>
        <w:t xml:space="preserve">động </w:t>
      </w:r>
      <w:r>
        <w:t xml:space="preserve">mạnh </w:t>
      </w:r>
      <w:r>
        <w:t xml:space="preserve">mẽ, </w:t>
      </w:r>
      <w:r>
        <w:t xml:space="preserve">có </w:t>
      </w:r>
      <w:r>
        <w:t xml:space="preserve">khí </w:t>
      </w:r>
      <w:r>
        <w:t xml:space="preserve">thế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đông </w:t>
      </w:r>
      <w:r>
        <w:t xml:space="preserve">lôi </w:t>
      </w:r>
      <w:r>
        <w:t xml:space="preserve">cuốn </w:t>
      </w:r>
      <w:r>
        <w:t xml:space="preserve">nhau. </w:t>
      </w:r>
      <w:r>
        <w:t xml:space="preserve">Quần </w:t>
      </w:r>
      <w:r>
        <w:t xml:space="preserve">chúng </w:t>
      </w:r>
      <w:r>
        <w:t xml:space="preserve">rằm </w:t>
      </w:r>
      <w:r>
        <w:rPr>
          <w:i/>
        </w:rPr>
        <w:t xml:space="preserve">rộ </w:t>
      </w:r>
      <w:r>
        <w:t xml:space="preserve">xuống </w:t>
      </w:r>
      <w:r>
        <w:rPr>
          <w:i/>
        </w:rPr>
        <w:t xml:space="preserve">đường.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phát </w:t>
      </w:r>
      <w:r>
        <w:t xml:space="preserve">triển </w:t>
      </w:r>
      <w:r>
        <w:rPr>
          <w:i/>
        </w:rPr>
        <w:t xml:space="preserve">rằm </w:t>
      </w:r>
      <w:r>
        <w:t xml:space="preserve">rộ </w:t>
      </w:r>
      <w:r>
        <w:rPr>
          <w:i/>
        </w:rPr>
        <w:t xml:space="preserve">khắp </w:t>
      </w:r>
      <w:r>
        <w:t xml:space="preserve">nước. </w:t>
      </w:r>
      <w:r>
        <w:br/>
      </w:r>
      <w:r>
        <w:rPr>
          <w:b/>
        </w:rPr>
        <w:t xml:space="preserve">rấm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Ủ </w:t>
      </w:r>
      <w:r>
        <w:t xml:space="preserve">nóng </w:t>
      </w:r>
      <w:r>
        <w:t xml:space="preserve">cho </w:t>
      </w:r>
      <w:r>
        <w:t xml:space="preserve">chóng </w:t>
      </w:r>
      <w:r>
        <w:t xml:space="preserve">chín </w:t>
      </w:r>
      <w:r>
        <w:t xml:space="preserve">hay </w:t>
      </w:r>
      <w:r>
        <w:t xml:space="preserve">chóng </w:t>
      </w:r>
      <w:r>
        <w:t xml:space="preserve">mọc </w:t>
      </w:r>
      <w:r>
        <w:t xml:space="preserve">mầm. </w:t>
      </w:r>
      <w:r>
        <w:rPr>
          <w:i/>
        </w:rPr>
        <w:t xml:space="preserve">Rấm </w:t>
      </w:r>
      <w:r>
        <w:rPr>
          <w:i/>
        </w:rPr>
        <w:t xml:space="preserve">n4. </w:t>
      </w:r>
      <w:r>
        <w:t xml:space="preserve">Rấm </w:t>
      </w:r>
      <w:r>
        <w:t xml:space="preserve">thóc </w:t>
      </w:r>
      <w:r>
        <w:t xml:space="preserve">giống. </w:t>
      </w:r>
      <w:r>
        <w:t xml:space="preserve">Chuối </w:t>
      </w:r>
      <w:r>
        <w:rPr>
          <w:i/>
        </w:rPr>
        <w:t xml:space="preserve">rấm. </w:t>
      </w:r>
      <w:r>
        <w:rPr>
          <w:b/>
        </w:rPr>
        <w:t xml:space="preserve">2 </w:t>
      </w:r>
      <w:r>
        <w:t xml:space="preserve">Ủ </w:t>
      </w:r>
      <w:r>
        <w:t xml:space="preserve">bếp </w:t>
      </w:r>
      <w:r>
        <w:t xml:space="preserve">để </w:t>
      </w:r>
      <w:r>
        <w:t xml:space="preserve">giữ </w:t>
      </w:r>
      <w:r>
        <w:t xml:space="preserve">lửa. </w:t>
      </w:r>
      <w:r>
        <w:t xml:space="preserve">Rấm </w:t>
      </w:r>
      <w:r>
        <w:t xml:space="preserve">bếp </w:t>
      </w:r>
      <w:r>
        <w:t xml:space="preserve">bằng </w:t>
      </w:r>
      <w:r>
        <w:t xml:space="preserve">trấu. </w:t>
      </w:r>
      <w:r>
        <w:t xml:space="preserve">Rấm </w:t>
      </w:r>
      <w:r>
        <w:t xml:space="preserve">lò. </w:t>
      </w:r>
      <w:r>
        <w:t xml:space="preserve">Đống </w:t>
      </w:r>
      <w:r>
        <w:rPr>
          <w:i/>
        </w:rPr>
        <w:t xml:space="preserve">rấm </w:t>
      </w:r>
      <w:r>
        <w:t xml:space="preserve">cháy </w:t>
      </w:r>
      <w:r>
        <w:t xml:space="preserve">âm </w:t>
      </w:r>
      <w:r>
        <w:rPr>
          <w:i/>
        </w:rPr>
        <w:t xml:space="preserve">ï </w:t>
      </w:r>
      <w:r>
        <w:rPr>
          <w:b/>
        </w:rPr>
        <w:t xml:space="preserve">3 </w:t>
      </w:r>
      <w:r>
        <w:t xml:space="preserve">(khẩu ngữ). </w:t>
      </w:r>
      <w:r>
        <w:t xml:space="preserve">Chuẩn </w:t>
      </w:r>
      <w:r>
        <w:t xml:space="preserve">bị </w:t>
      </w:r>
      <w:r>
        <w:t xml:space="preserve">sẵn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đáo, </w:t>
      </w:r>
      <w:r>
        <w:t xml:space="preserve">nhắm </w:t>
      </w:r>
      <w:r>
        <w:t xml:space="preserve">trước </w:t>
      </w:r>
      <w:r>
        <w:t xml:space="preserve">cho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đó. </w:t>
      </w:r>
      <w:r>
        <w:t xml:space="preserve">Rấm </w:t>
      </w:r>
      <w:r>
        <w:t xml:space="preserve">sẵn </w:t>
      </w:r>
      <w:r>
        <w:t xml:space="preserve">một </w:t>
      </w:r>
      <w:r>
        <w:t xml:space="preserve">đám </w:t>
      </w:r>
      <w:r>
        <w:t xml:space="preserve">cho </w:t>
      </w:r>
      <w:r>
        <w:t xml:space="preserve">con </w:t>
      </w:r>
      <w:r>
        <w:t xml:space="preserve">trai </w:t>
      </w:r>
      <w:r>
        <w:t xml:space="preserve">đang </w:t>
      </w:r>
      <w:r>
        <w:t xml:space="preserve">ở </w:t>
      </w:r>
      <w:r>
        <w:t xml:space="preserve">bộ </w:t>
      </w:r>
      <w:r>
        <w:t xml:space="preserve">đội. </w:t>
      </w:r>
      <w:r>
        <w:br/>
      </w:r>
      <w:r>
        <w:rPr>
          <w:b/>
        </w:rPr>
        <w:t xml:space="preserve">rấm </w:t>
      </w:r>
      <w:r>
        <w:rPr>
          <w:b/>
        </w:rPr>
        <w:t xml:space="preserve">rứt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(Tiếng </w:t>
      </w:r>
      <w:r>
        <w:t xml:space="preserve">khóc) </w:t>
      </w:r>
      <w:r>
        <w:t xml:space="preserve">nhỏ, </w:t>
      </w:r>
      <w:r>
        <w:t xml:space="preserve">khẽ, </w:t>
      </w:r>
      <w:r>
        <w:t xml:space="preserve">nhưng </w:t>
      </w:r>
      <w:r>
        <w:t xml:space="preserve">kéo </w:t>
      </w:r>
      <w:r>
        <w:t xml:space="preserve">dài </w:t>
      </w:r>
      <w:r>
        <w:t xml:space="preserve">mãi </w:t>
      </w:r>
      <w:r>
        <w:t xml:space="preserve">không </w:t>
      </w:r>
      <w:r>
        <w:t xml:space="preserve">dứt. </w:t>
      </w:r>
      <w:r>
        <w:t xml:space="preserve">Túi </w:t>
      </w:r>
      <w:r>
        <w:t xml:space="preserve">thân, </w:t>
      </w:r>
      <w:r>
        <w:rPr>
          <w:i/>
        </w:rPr>
        <w:t xml:space="preserve">khóc </w:t>
      </w:r>
      <w:r>
        <w:rPr>
          <w:i/>
        </w:rPr>
        <w:t xml:space="preserve">rấm </w:t>
      </w:r>
      <w:r>
        <w:rPr>
          <w:i/>
        </w:rPr>
        <w:t xml:space="preserve">rứt. </w:t>
      </w:r>
      <w:r>
        <w:br/>
      </w:r>
      <w:r>
        <w:rPr>
          <w:b/>
        </w:rPr>
        <w:t xml:space="preserve">rậm </w:t>
      </w:r>
      <w:r>
        <w:rPr>
          <w:i/>
        </w:rPr>
        <w:t xml:space="preserve">tính từ </w:t>
      </w:r>
      <w:r>
        <w:t xml:space="preserve">GỒm </w:t>
      </w:r>
      <w:r>
        <w:t xml:space="preserve">có </w:t>
      </w:r>
      <w:r>
        <w:t xml:space="preserve">rất </w:t>
      </w:r>
      <w:r>
        <w:t xml:space="preserve">nhiều </w:t>
      </w:r>
      <w:r>
        <w:t xml:space="preserve">những </w:t>
      </w:r>
      <w:r>
        <w:t xml:space="preserve">yếu </w:t>
      </w:r>
      <w:r>
        <w:t xml:space="preserve">tố </w:t>
      </w:r>
      <w:r>
        <w:t xml:space="preserve">giống </w:t>
      </w:r>
      <w:r>
        <w:t xml:space="preserve">nhau </w:t>
      </w:r>
      <w:r>
        <w:t xml:space="preserve">(như </w:t>
      </w:r>
      <w:r>
        <w:t xml:space="preserve">cành </w:t>
      </w:r>
      <w:r>
        <w:t xml:space="preserve">14, </w:t>
      </w:r>
      <w:r>
        <w:t xml:space="preserve">sợi, </w:t>
      </w:r>
      <w:r>
        <w:t xml:space="preserve">lông, </w:t>
      </w:r>
      <w:r>
        <w:t xml:space="preserve">v.v.) </w:t>
      </w:r>
      <w:r>
        <w:t xml:space="preserve">khít </w:t>
      </w:r>
      <w:r>
        <w:t xml:space="preserve">vào </w:t>
      </w:r>
      <w:r>
        <w:t xml:space="preserve">nhau,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nào, </w:t>
      </w:r>
      <w:r>
        <w:t xml:space="preserve">nhưng </w:t>
      </w:r>
      <w:r>
        <w:t xml:space="preserve">không </w:t>
      </w:r>
      <w:r>
        <w:t xml:space="preserve">để </w:t>
      </w:r>
      <w:r>
        <w:t xml:space="preserve">có </w:t>
      </w:r>
      <w:r>
        <w:t xml:space="preserve">một </w:t>
      </w:r>
      <w:r>
        <w:t xml:space="preserve">kẽ </w:t>
      </w:r>
      <w:r>
        <w:t xml:space="preserve">hở, </w:t>
      </w:r>
      <w:r>
        <w:t xml:space="preserve">mà </w:t>
      </w:r>
      <w:r>
        <w:t xml:space="preserve">phủ </w:t>
      </w:r>
      <w:r>
        <w:t xml:space="preserve">kín </w:t>
      </w:r>
      <w:r>
        <w:t xml:space="preserve">tất </w:t>
      </w:r>
      <w:r>
        <w:t xml:space="preserve">cả. </w:t>
      </w:r>
      <w:r>
        <w:rPr>
          <w:i/>
        </w:rPr>
        <w:t xml:space="preserve">Rừng </w:t>
      </w:r>
      <w:r>
        <w:rPr>
          <w:i/>
        </w:rPr>
        <w:t xml:space="preserve">rậm. </w:t>
      </w:r>
      <w:r>
        <w:rPr>
          <w:i/>
        </w:rPr>
        <w:t xml:space="preserve">Bụi </w:t>
      </w:r>
      <w:r>
        <w:t xml:space="preserve">rậm. </w:t>
      </w:r>
      <w:r>
        <w:t xml:space="preserve">Tóc </w:t>
      </w:r>
      <w:r>
        <w:rPr>
          <w:i/>
        </w:rPr>
        <w:t xml:space="preserve">quá </w:t>
      </w:r>
      <w:r>
        <w:rPr>
          <w:i/>
        </w:rPr>
        <w:t xml:space="preserve">rậm. </w:t>
      </w:r>
      <w:r>
        <w:br/>
      </w:r>
      <w:r>
        <w:rPr>
          <w:b/>
        </w:rPr>
        <w:t xml:space="preserve">râm </w:t>
      </w:r>
      <w:r>
        <w:rPr>
          <w:b/>
        </w:rPr>
        <w:t xml:space="preserve">rạp </w:t>
      </w:r>
      <w:r>
        <w:rPr>
          <w:i/>
        </w:rPr>
        <w:t xml:space="preserve">tính từ </w:t>
      </w:r>
      <w:r>
        <w:t xml:space="preserve">Rậm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Cây </w:t>
      </w:r>
      <w:r>
        <w:t xml:space="preserve">cối </w:t>
      </w:r>
      <w:r>
        <w:t xml:space="preserve">rậm </w:t>
      </w:r>
      <w:r>
        <w:t xml:space="preserve">rạp. </w:t>
      </w:r>
      <w:r>
        <w:br/>
      </w:r>
      <w:r>
        <w:rPr>
          <w:b/>
        </w:rPr>
        <w:t xml:space="preserve">rậm </w:t>
      </w:r>
      <w:r>
        <w:rPr>
          <w:b/>
        </w:rPr>
        <w:t xml:space="preserve">rật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nhu </w:t>
      </w:r>
      <w:r>
        <w:t xml:space="preserve">cầu </w:t>
      </w:r>
      <w:r>
        <w:t xml:space="preserve">phải. </w:t>
      </w:r>
      <w:r>
        <w:t xml:space="preserve">hoạt </w:t>
      </w:r>
      <w:r>
        <w:t xml:space="preserve">động </w:t>
      </w:r>
      <w:r>
        <w:t xml:space="preserve">do </w:t>
      </w:r>
      <w:r>
        <w:t xml:space="preserve">một </w:t>
      </w:r>
      <w:r>
        <w:t xml:space="preserve">đòi </w:t>
      </w:r>
      <w:r>
        <w:t xml:space="preserve">hỏi </w:t>
      </w:r>
      <w:r>
        <w:t xml:space="preserve">bên </w:t>
      </w:r>
      <w:r>
        <w:t xml:space="preserve">trong </w:t>
      </w:r>
      <w:r>
        <w:t xml:space="preserve">nào </w:t>
      </w:r>
      <w:r>
        <w:t xml:space="preserve">' </w:t>
      </w:r>
      <w:r>
        <w:t xml:space="preserve">đó </w:t>
      </w:r>
      <w:r>
        <w:t xml:space="preserve">của </w:t>
      </w:r>
      <w:r>
        <w:t xml:space="preserve">cơ </w:t>
      </w:r>
      <w:r>
        <w:t xml:space="preserve">thể. </w:t>
      </w:r>
      <w:r>
        <w:t xml:space="preserve">Chân </w:t>
      </w:r>
      <w:r>
        <w:t xml:space="preserve">tay </w:t>
      </w:r>
      <w:r>
        <w:rPr>
          <w:i/>
        </w:rPr>
        <w:t xml:space="preserve">rậm </w:t>
      </w:r>
      <w:r>
        <w:t xml:space="preserve">rật </w:t>
      </w:r>
      <w:r>
        <w:t xml:space="preserve">muốn </w:t>
      </w:r>
      <w:r>
        <w:t xml:space="preserve">Ì </w:t>
      </w:r>
      <w:r>
        <w:rPr>
          <w:i/>
        </w:rPr>
        <w:t xml:space="preserve">chạy </w:t>
      </w:r>
      <w:r>
        <w:t xml:space="preserve">nhảy. </w:t>
      </w:r>
      <w:r>
        <w:t xml:space="preserve">Thấy </w:t>
      </w:r>
      <w:r>
        <w:t xml:space="preserve">rậm </w:t>
      </w:r>
      <w:r>
        <w:rPr>
          <w:i/>
        </w:rPr>
        <w:t xml:space="preserve">rật </w:t>
      </w:r>
      <w:r>
        <w:t xml:space="preserve">trong </w:t>
      </w:r>
      <w:r>
        <w:t xml:space="preserve">người. </w:t>
      </w:r>
      <w:r>
        <w:br/>
      </w:r>
      <w:r>
        <w:rPr>
          <w:b/>
        </w:rPr>
        <w:t xml:space="preserve">râm </w:t>
      </w:r>
      <w:r>
        <w:rPr>
          <w:b/>
        </w:rPr>
        <w:t xml:space="preserve">rì </w:t>
      </w:r>
      <w:r>
        <w:rPr>
          <w:i/>
        </w:rPr>
        <w:t xml:space="preserve">tính từ </w:t>
      </w:r>
      <w:r>
        <w:t xml:space="preserve">Rậm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chỉ </w:t>
      </w:r>
      <w:r>
        <w:t xml:space="preserve">còn </w:t>
      </w:r>
      <w:r>
        <w:t xml:space="preserve">thấy </w:t>
      </w:r>
      <w:r>
        <w:t xml:space="preserve">một </w:t>
      </w:r>
      <w:r>
        <w:t xml:space="preserve">khối </w:t>
      </w:r>
      <w:r>
        <w:t xml:space="preserve">dày </w:t>
      </w:r>
      <w:r>
        <w:t xml:space="preserve">đặc. </w:t>
      </w:r>
      <w:r>
        <w:t xml:space="preserve">Vườn </w:t>
      </w:r>
      <w:r>
        <w:t xml:space="preserve">cỏ </w:t>
      </w:r>
      <w:r>
        <w:t xml:space="preserve">rệm </w:t>
      </w:r>
      <w:r>
        <w:t xml:space="preserve">rì. </w:t>
      </w:r>
      <w:r>
        <w:t xml:space="preserve">Râu </w:t>
      </w:r>
      <w:r>
        <w:rPr>
          <w:i/>
        </w:rPr>
        <w:t xml:space="preserve">mọc </w:t>
      </w:r>
      <w:r>
        <w:rPr>
          <w:i/>
        </w:rPr>
        <w:t xml:space="preserve">rậm </w:t>
      </w:r>
      <w:r>
        <w:t xml:space="preserve">rì. </w:t>
      </w:r>
      <w:r>
        <w:br/>
      </w:r>
      <w:r>
        <w:rPr>
          <w:b/>
        </w:rPr>
        <w:t xml:space="preserve">rậm </w:t>
      </w:r>
      <w:r>
        <w:rPr>
          <w:b/>
        </w:rPr>
        <w:t xml:space="preserve">rịch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những </w:t>
      </w:r>
      <w:r>
        <w:t xml:space="preserve">tiếng </w:t>
      </w:r>
      <w:r>
        <w:t xml:space="preserve">động </w:t>
      </w:r>
      <w:r>
        <w:t xml:space="preserve">trầm, </w:t>
      </w:r>
      <w:r>
        <w:t xml:space="preserve">nặng, </w:t>
      </w:r>
      <w:r>
        <w:t xml:space="preserve">liên </w:t>
      </w:r>
      <w:r>
        <w:t xml:space="preserve">tục, </w:t>
      </w:r>
      <w:r>
        <w:t xml:space="preserve">nhưng </w:t>
      </w:r>
      <w:r>
        <w:t xml:space="preserve">không </w:t>
      </w:r>
      <w:r>
        <w:t xml:space="preserve">đều, </w:t>
      </w:r>
      <w:r>
        <w:t xml:space="preserve">do </w:t>
      </w:r>
      <w:r>
        <w:t xml:space="preserve">sự </w:t>
      </w:r>
      <w:r>
        <w:t xml:space="preserve">chuyển </w:t>
      </w:r>
      <w:r>
        <w:t xml:space="preserve">động </w:t>
      </w:r>
      <w:r>
        <w:t xml:space="preserve">hay </w:t>
      </w:r>
      <w:r>
        <w:t xml:space="preserve">hoạt </w:t>
      </w:r>
      <w:r>
        <w:t xml:space="preserve">động </w:t>
      </w:r>
      <w:r>
        <w:t xml:space="preserve">khẩn </w:t>
      </w:r>
      <w:r>
        <w:t xml:space="preserve">trương, </w:t>
      </w:r>
      <w:r>
        <w:t xml:space="preserve">nhưng </w:t>
      </w:r>
      <w:r>
        <w:t xml:space="preserve">không </w:t>
      </w:r>
      <w:r>
        <w:t xml:space="preserve">ổn </w:t>
      </w:r>
      <w:r>
        <w:t xml:space="preserve">ào </w:t>
      </w:r>
      <w:r>
        <w:t xml:space="preserve">của </w:t>
      </w:r>
      <w:r>
        <w:t xml:space="preserve">nhiều </w:t>
      </w:r>
      <w:r>
        <w:t xml:space="preserve">người. </w:t>
      </w:r>
      <w:r>
        <w:t xml:space="preserve">Tiếng </w:t>
      </w:r>
      <w:r>
        <w:rPr>
          <w:i/>
        </w:rPr>
        <w:t xml:space="preserve">chân </w:t>
      </w:r>
      <w:r>
        <w:t xml:space="preserve">đi </w:t>
      </w:r>
      <w:r>
        <w:rPr>
          <w:i/>
        </w:rPr>
        <w:t xml:space="preserve">rậm </w:t>
      </w:r>
      <w:r>
        <w:t xml:space="preserve">rịch. </w:t>
      </w:r>
      <w:r>
        <w:t xml:space="preserve">Rậm </w:t>
      </w:r>
      <w:r>
        <w:t xml:space="preserve">rịch </w:t>
      </w:r>
      <w:r>
        <w:rPr>
          <w:i/>
        </w:rPr>
        <w:t xml:space="preserve">xay </w:t>
      </w:r>
      <w:r>
        <w:t xml:space="preserve">giã </w:t>
      </w:r>
      <w:r>
        <w:t xml:space="preserve">suốt </w:t>
      </w:r>
      <w:r>
        <w:rPr>
          <w:i/>
        </w:rPr>
        <w:t xml:space="preserve">đêm. </w:t>
      </w:r>
      <w:r>
        <w:t xml:space="preserve">Xóm </w:t>
      </w:r>
      <w:r>
        <w:t xml:space="preserve">lòng </w:t>
      </w:r>
      <w:r>
        <w:t xml:space="preserve">rậm </w:t>
      </w:r>
      <w:r>
        <w:t xml:space="preserve">rịch </w:t>
      </w:r>
      <w:r>
        <w:rPr>
          <w:i/>
        </w:rPr>
        <w:t xml:space="preserve">uào </w:t>
      </w:r>
      <w:r>
        <w:rPr>
          <w:i/>
        </w:rPr>
        <w:t xml:space="preserve">mùa </w:t>
      </w:r>
      <w:r>
        <w:rPr>
          <w:i/>
        </w:rPr>
        <w:t xml:space="preserve">gặt.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