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tuy </w:t>
      </w:r>
      <w:r>
        <w:rPr>
          <w:b/>
        </w:rPr>
        <w:t xml:space="preserve">líp </w:t>
      </w:r>
      <w:r>
        <w:rPr>
          <w:i/>
        </w:rPr>
        <w:t xml:space="preserve">cũng viết </w:t>
      </w:r>
      <w:r>
        <w:rPr>
          <w:i/>
        </w:rPr>
        <w:t xml:space="preserve">ulip. </w:t>
      </w:r>
      <w:r>
        <w:t xml:space="preserve">danh từ </w:t>
      </w:r>
      <w:r>
        <w:t xml:space="preserve">Cây </w:t>
      </w:r>
      <w:r>
        <w:t xml:space="preserve">trồng </w:t>
      </w:r>
      <w:r>
        <w:t xml:space="preserve">làm </w:t>
      </w:r>
      <w:r>
        <w:t xml:space="preserve">cảnh </w:t>
      </w:r>
      <w:r>
        <w:t xml:space="preserve">ở </w:t>
      </w:r>
      <w:r>
        <w:t xml:space="preserve">xứ </w:t>
      </w:r>
      <w:r>
        <w:t xml:space="preserve">lạnh, </w:t>
      </w:r>
      <w:r>
        <w:t xml:space="preserve">mọc </w:t>
      </w:r>
      <w:r>
        <w:t xml:space="preserve">từ </w:t>
      </w:r>
      <w:r>
        <w:t xml:space="preserve">củ </w:t>
      </w:r>
      <w:r>
        <w:t xml:space="preserve">về </w:t>
      </w:r>
      <w:r>
        <w:t xml:space="preserve">mùa </w:t>
      </w:r>
      <w:r>
        <w:t xml:space="preserve">xuân, </w:t>
      </w:r>
      <w:r>
        <w:t xml:space="preserve">hoa </w:t>
      </w:r>
      <w:r>
        <w:t xml:space="preserve">to </w:t>
      </w:r>
      <w:r>
        <w:t xml:space="preserve">hình </w:t>
      </w:r>
      <w:r>
        <w:t xml:space="preserve">cốc </w:t>
      </w:r>
      <w:r>
        <w:t xml:space="preserve">mọc </w:t>
      </w:r>
      <w:r>
        <w:t xml:space="preserve">trên </w:t>
      </w:r>
      <w:r>
        <w:t xml:space="preserve">một </w:t>
      </w:r>
      <w:r>
        <w:t xml:space="preserve">thân </w:t>
      </w:r>
      <w:r>
        <w:t xml:space="preserve">cao, </w:t>
      </w:r>
      <w:r>
        <w:t xml:space="preserve">màu </w:t>
      </w:r>
      <w:r>
        <w:t xml:space="preserve">sắc </w:t>
      </w:r>
      <w:r>
        <w:t xml:space="preserve">TỰC </w:t>
      </w:r>
      <w:r>
        <w:t xml:space="preserve">TỠ. </w:t>
      </w:r>
      <w:r>
        <w:br/>
      </w:r>
      <w:r>
        <w:rPr>
          <w:b/>
        </w:rPr>
        <w:t xml:space="preserve">tuy </w:t>
      </w:r>
      <w:r>
        <w:rPr>
          <w:b/>
        </w:rPr>
        <w:t xml:space="preserve">nhiên </w:t>
      </w:r>
      <w:r>
        <w:rPr>
          <w:i/>
        </w:rP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một </w:t>
      </w:r>
      <w:r>
        <w:t xml:space="preserve">nhận </w:t>
      </w:r>
      <w:r>
        <w:t xml:space="preserve">xét </w:t>
      </w:r>
      <w:r>
        <w:t xml:space="preserve">có </w:t>
      </w:r>
      <w:r>
        <w:t xml:space="preserve">phần </w:t>
      </w:r>
      <w:r>
        <w:t xml:space="preserve">nào </w:t>
      </w:r>
      <w:r>
        <w:t xml:space="preserve">trái </w:t>
      </w:r>
      <w:r>
        <w:t xml:space="preserve">với </w:t>
      </w:r>
      <w:r>
        <w:t xml:space="preserve">điều </w:t>
      </w:r>
      <w:r>
        <w:t xml:space="preserve">nhận </w:t>
      </w:r>
      <w:r>
        <w:t xml:space="preserve">xét </w:t>
      </w:r>
      <w:r>
        <w:t xml:space="preserve">vừa </w:t>
      </w:r>
      <w:r>
        <w:t xml:space="preserve">đưa </w:t>
      </w:r>
      <w:r>
        <w:t xml:space="preserve">ra </w:t>
      </w:r>
      <w:r>
        <w:t xml:space="preserve">trước </w:t>
      </w:r>
      <w:r>
        <w:t xml:space="preserve">đó, </w:t>
      </w:r>
      <w:r>
        <w:t xml:space="preserve">nhưng </w:t>
      </w:r>
      <w:r>
        <w:t xml:space="preserve">cần </w:t>
      </w:r>
      <w:r>
        <w:t xml:space="preserve">nêu </w:t>
      </w:r>
      <w:r>
        <w:t xml:space="preserve">để </w:t>
      </w:r>
      <w:r>
        <w:t xml:space="preserve">bổ </w:t>
      </w:r>
      <w:r>
        <w:t xml:space="preserve">sung. </w:t>
      </w:r>
      <w:r>
        <w:t xml:space="preserve">Có </w:t>
      </w:r>
      <w:r>
        <w:t xml:space="preserve">cố </w:t>
      </w:r>
      <w:r>
        <w:t xml:space="preserve">gắng, </w:t>
      </w:r>
      <w:r>
        <w:rPr>
          <w:i/>
        </w:rPr>
        <w:t xml:space="preserve">tuy </w:t>
      </w:r>
      <w:r>
        <w:rPr>
          <w:i/>
        </w:rPr>
        <w:t xml:space="preserve">nhiên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uẫn </w:t>
      </w:r>
      <w:r>
        <w:rPr>
          <w:i/>
        </w:rPr>
        <w:t xml:space="preserve">chưa </w:t>
      </w:r>
      <w:r>
        <w:rPr>
          <w:i/>
        </w:rPr>
        <w:t xml:space="preserve">nhiều.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đã </w:t>
      </w:r>
      <w:r>
        <w:t xml:space="preserve">rõ </w:t>
      </w:r>
      <w:r>
        <w:t xml:space="preserve">rỗi, </w:t>
      </w:r>
      <w:r>
        <w:rPr>
          <w:i/>
        </w:rPr>
        <w:t xml:space="preserve">tuy </w:t>
      </w:r>
      <w:r>
        <w:rPr>
          <w:i/>
        </w:rPr>
        <w:t xml:space="preserve">nhiên </w:t>
      </w:r>
      <w:r>
        <w:rPr>
          <w:i/>
        </w:rPr>
        <w:t xml:space="preserve">cũng </w:t>
      </w:r>
      <w:r>
        <w:rPr>
          <w:i/>
        </w:rPr>
        <w:t xml:space="preserve">cần </w:t>
      </w:r>
      <w:r>
        <w:rPr>
          <w:i/>
        </w:rPr>
        <w:t xml:space="preserve">nói </w:t>
      </w:r>
      <w:r>
        <w:rPr>
          <w:i/>
        </w:rPr>
        <w:t xml:space="preserve">thêm </w:t>
      </w:r>
      <w:r>
        <w:rPr>
          <w:i/>
        </w:rPr>
        <w:t xml:space="preserve">một </w:t>
      </w:r>
      <w:r>
        <w:rPr>
          <w:i/>
        </w:rPr>
        <w:t xml:space="preserve">vài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tuy </w:t>
      </w:r>
      <w:r>
        <w:rPr>
          <w:b/>
        </w:rPr>
        <w:t xml:space="preserve">rằng </w:t>
      </w:r>
      <w:r>
        <w:rPr>
          <w:i/>
        </w:rPr>
        <w:t xml:space="preserve">kết từ </w:t>
      </w:r>
      <w:r>
        <w:t xml:space="preserve">Như </w:t>
      </w:r>
      <w:r>
        <w:rPr>
          <w:i/>
        </w:rPr>
        <w:t xml:space="preserve">£uy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Nó </w:t>
      </w:r>
      <w:r>
        <w:t xml:space="preserve">không </w:t>
      </w:r>
      <w:r>
        <w:rPr>
          <w:i/>
        </w:rPr>
        <w:t xml:space="preserve">nói </w:t>
      </w:r>
      <w:r>
        <w:rPr>
          <w:i/>
        </w:rPr>
        <w:t xml:space="preserve">gì, </w:t>
      </w:r>
      <w:r>
        <w:t xml:space="preserve">tuy </w:t>
      </w:r>
      <w:r>
        <w:rPr>
          <w:i/>
        </w:rPr>
        <w:t xml:space="preserve">rằng </w:t>
      </w:r>
      <w:r>
        <w:rPr>
          <w:i/>
        </w:rPr>
        <w:t xml:space="preserve">nó </w:t>
      </w:r>
      <w:r>
        <w:rPr>
          <w:i/>
        </w:rPr>
        <w:t xml:space="preserve">biết </w:t>
      </w:r>
      <w:r>
        <w:t xml:space="preserve">tuy </w:t>
      </w:r>
      <w:r>
        <w:t xml:space="preserve">thế </w:t>
      </w:r>
      <w:r>
        <w:t xml:space="preserve">kết từ </w:t>
      </w:r>
      <w:r>
        <w:t xml:space="preserve">Như </w:t>
      </w:r>
      <w:r>
        <w:rPr>
          <w:i/>
        </w:rPr>
        <w:t xml:space="preserve">uy </w:t>
      </w:r>
      <w:r>
        <w:rPr>
          <w:i/>
        </w:rPr>
        <w:t xml:space="preserve">vậy. </w:t>
      </w:r>
      <w:r>
        <w:br/>
      </w:r>
      <w:r>
        <w:rPr>
          <w:b/>
        </w:rPr>
        <w:t xml:space="preserve">tuy </w:t>
      </w:r>
      <w:r>
        <w:rPr>
          <w:b/>
        </w:rPr>
        <w:t xml:space="preserve">vậy </w:t>
      </w:r>
      <w:r>
        <w:rPr>
          <w:i/>
        </w:rPr>
        <w:t xml:space="preserve">kết từ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trái </w:t>
      </w:r>
      <w:r>
        <w:t xml:space="preserve">với </w:t>
      </w:r>
      <w:r>
        <w:t xml:space="preserve">những </w:t>
      </w:r>
      <w:r>
        <w:t xml:space="preserve">gì </w:t>
      </w:r>
      <w:r>
        <w:t xml:space="preserve">mà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có </w:t>
      </w:r>
      <w:r>
        <w:t xml:space="preserve">thể </w:t>
      </w:r>
      <w:r>
        <w:t xml:space="preserve">nghĩ. </w:t>
      </w:r>
      <w:r>
        <w:t xml:space="preserve">Nó </w:t>
      </w:r>
      <w:r>
        <w:t xml:space="preserve">lại </w:t>
      </w:r>
      <w:r>
        <w:rPr>
          <w:i/>
        </w:rPr>
        <w:t xml:space="preserve">thất </w:t>
      </w:r>
      <w:r>
        <w:t xml:space="preserve">bại </w:t>
      </w:r>
      <w:r>
        <w:rPr>
          <w:i/>
        </w:rPr>
        <w:t xml:space="preserve">lần </w:t>
      </w:r>
      <w:r>
        <w:t xml:space="preserve">nữa, </w:t>
      </w:r>
      <w:r>
        <w:t xml:space="preserve">tuy </w:t>
      </w:r>
      <w:r>
        <w:rPr>
          <w:i/>
        </w:rPr>
        <w:t xml:space="preserve">uậy </w:t>
      </w:r>
      <w:r>
        <w:rPr>
          <w:i/>
        </w:rPr>
        <w:t xml:space="preserve">nó </w:t>
      </w:r>
      <w:r>
        <w:rPr>
          <w:i/>
        </w:rPr>
        <w:t xml:space="preserve">uẫn </w:t>
      </w:r>
      <w:r>
        <w:rPr>
          <w:i/>
        </w:rPr>
        <w:t xml:space="preserve">không </w:t>
      </w:r>
      <w:r>
        <w:rPr>
          <w:i/>
        </w:rPr>
        <w:t xml:space="preserve">nản </w:t>
      </w:r>
      <w:r>
        <w:rPr>
          <w:i/>
        </w:rPr>
        <w:t xml:space="preserve">lòng. </w:t>
      </w:r>
      <w:r>
        <w:rPr>
          <w:i/>
        </w:rPr>
        <w:t xml:space="preserve">Tôi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t xml:space="preserve">hứa </w:t>
      </w:r>
      <w:r>
        <w:rPr>
          <w:i/>
        </w:rPr>
        <w:t xml:space="preserve">chắc, </w:t>
      </w:r>
      <w:r>
        <w:rPr>
          <w:i/>
        </w:rPr>
        <w:t xml:space="preserve">tuy </w:t>
      </w:r>
      <w:r>
        <w:rPr>
          <w:i/>
        </w:rPr>
        <w:t xml:space="preserve">uậy </w:t>
      </w:r>
      <w:r>
        <w:rPr>
          <w:i/>
        </w:rPr>
        <w:t xml:space="preserve">mai </w:t>
      </w:r>
      <w:r>
        <w:t xml:space="preserve">mời </w:t>
      </w:r>
      <w:r>
        <w:rPr>
          <w:i/>
        </w:rPr>
        <w:t xml:space="preserve">anh </w:t>
      </w:r>
      <w:r>
        <w:rPr>
          <w:i/>
        </w:rPr>
        <w:t xml:space="preserve">cứ </w:t>
      </w:r>
      <w:r>
        <w:t xml:space="preserve">đến. </w:t>
      </w:r>
      <w:r>
        <w:br/>
      </w:r>
      <w:r>
        <w:rPr>
          <w:b/>
        </w:rPr>
        <w:t xml:space="preserve">tuỷ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Dựa </w:t>
      </w:r>
      <w:r>
        <w:t xml:space="preserve">theo </w:t>
      </w:r>
      <w:r>
        <w:t xml:space="preserve">cái </w:t>
      </w:r>
      <w:r>
        <w:t xml:space="preserve">có </w:t>
      </w:r>
      <w:r>
        <w:t xml:space="preserve">thể </w:t>
      </w:r>
      <w:r>
        <w:t xml:space="preserve">thay </w:t>
      </w:r>
      <w:r>
        <w:t xml:space="preserve">đổi </w:t>
      </w:r>
      <w:r>
        <w:t xml:space="preserve">nào </w:t>
      </w:r>
      <w:r>
        <w:t xml:space="preserve">đó </w:t>
      </w:r>
      <w:r>
        <w:t xml:space="preserve">mà </w:t>
      </w:r>
      <w:r>
        <w:t xml:space="preserve">làm </w:t>
      </w:r>
      <w:r>
        <w:t xml:space="preserve">sao </w:t>
      </w:r>
      <w:r>
        <w:t xml:space="preserve">cho </w:t>
      </w:r>
      <w:r>
        <w:t xml:space="preserve">phù </w:t>
      </w:r>
      <w:r>
        <w:t xml:space="preserve">hợp. </w:t>
      </w:r>
      <w:r>
        <w:rPr>
          <w:i/>
        </w:rPr>
        <w:t xml:space="preserve">Làm </w:t>
      </w:r>
      <w:r>
        <w:rPr>
          <w:i/>
        </w:rPr>
        <w:t xml:space="preserve">tuỳ </w:t>
      </w:r>
      <w:r>
        <w:rPr>
          <w:i/>
        </w:rPr>
        <w:t xml:space="preserve">sức. </w:t>
      </w:r>
      <w:r>
        <w:t xml:space="preserve">Tuỳ </w:t>
      </w:r>
      <w:r>
        <w:rPr>
          <w:i/>
        </w:rPr>
        <w:t xml:space="preserve">hoàn </w:t>
      </w:r>
      <w:r>
        <w:rPr>
          <w:i/>
        </w:rPr>
        <w:t xml:space="preserve">cảnh </w:t>
      </w:r>
      <w:r>
        <w:t xml:space="preserve">riêng </w:t>
      </w:r>
      <w:r>
        <w:t xml:space="preserve">mỗi </w:t>
      </w:r>
      <w:r>
        <w:rPr>
          <w:i/>
        </w:rPr>
        <w:t xml:space="preserve">người. </w:t>
      </w:r>
      <w:r>
        <w:t xml:space="preserve">Tuỳ </w:t>
      </w:r>
      <w:r>
        <w:t xml:space="preserve">lúc. </w:t>
      </w:r>
      <w:r>
        <w:rPr>
          <w:i/>
        </w:rPr>
        <w:t xml:space="preserve">Việc </w:t>
      </w:r>
      <w:r>
        <w:rPr>
          <w:i/>
        </w:rPr>
        <w:t xml:space="preserve">ấy </w:t>
      </w:r>
      <w:r>
        <w:t xml:space="preserve">giải </w:t>
      </w:r>
      <w:r>
        <w:t xml:space="preserve">quyết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rPr>
          <w:i/>
        </w:rPr>
        <w:t xml:space="preserve">còn </w:t>
      </w:r>
      <w:r>
        <w:rPr>
          <w:i/>
        </w:rPr>
        <w:t xml:space="preserve">tuỳ </w:t>
      </w:r>
      <w:r>
        <w:t xml:space="preserve">(khẩu ngữ). </w:t>
      </w:r>
      <w:r>
        <w:rPr>
          <w:b/>
        </w:rPr>
        <w:t xml:space="preserve">2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theo </w:t>
      </w:r>
      <w:r>
        <w:t xml:space="preserve">ý </w:t>
      </w:r>
      <w:r>
        <w:t xml:space="preserve">muốn </w:t>
      </w:r>
      <w:r>
        <w:t xml:space="preserve">của </w:t>
      </w:r>
      <w:r>
        <w:t xml:space="preserve">mình </w:t>
      </w:r>
      <w:r>
        <w:t xml:space="preserve">mà </w:t>
      </w:r>
      <w:r>
        <w:t xml:space="preserve">quyết </w:t>
      </w:r>
      <w:r>
        <w:t xml:space="preserve">định. </w:t>
      </w:r>
      <w:r>
        <w:rPr>
          <w:i/>
        </w:rPr>
        <w:t xml:space="preserve">Việc </w:t>
      </w:r>
      <w:r>
        <w:rPr>
          <w:i/>
        </w:rPr>
        <w:t xml:space="preserve">đó </w:t>
      </w:r>
      <w:r>
        <w:rPr>
          <w:i/>
        </w:rPr>
        <w:t xml:space="preserve">là </w:t>
      </w:r>
      <w:r>
        <w:rPr>
          <w:i/>
        </w:rPr>
        <w:t xml:space="preserve">tuỳ </w:t>
      </w:r>
      <w:r>
        <w:t xml:space="preserve">anh. </w:t>
      </w:r>
      <w:r>
        <w:br/>
      </w:r>
      <w:r>
        <w:rPr>
          <w:b/>
        </w:rPr>
        <w:t xml:space="preserve">tuỳ </w:t>
      </w:r>
      <w:r>
        <w:rPr>
          <w:b/>
        </w:rPr>
        <w:t xml:space="preserve">bút </w:t>
      </w:r>
      <w:r>
        <w:rPr>
          <w:i/>
        </w:rPr>
        <w:t xml:space="preserve">danh từ </w:t>
      </w:r>
      <w:r>
        <w:t xml:space="preserve">Thể </w:t>
      </w:r>
      <w:r>
        <w:t xml:space="preserve">kí </w:t>
      </w:r>
      <w:r>
        <w:t xml:space="preserve">ghi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tương </w:t>
      </w:r>
      <w:r>
        <w:t xml:space="preserve">đối </w:t>
      </w:r>
      <w:r>
        <w:t xml:space="preserve">tự </w:t>
      </w:r>
      <w:r>
        <w:t xml:space="preserve">do </w:t>
      </w:r>
      <w:r>
        <w:t xml:space="preserve">những </w:t>
      </w:r>
      <w:r>
        <w:t xml:space="preserve">cảm </w:t>
      </w:r>
      <w:r>
        <w:t xml:space="preserve">nghĩ </w:t>
      </w:r>
      <w:r>
        <w:t xml:space="preserve">của </w:t>
      </w:r>
      <w:r>
        <w:t xml:space="preserve">người </w:t>
      </w:r>
      <w:r>
        <w:t xml:space="preserve">viết,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việc </w:t>
      </w:r>
      <w:r>
        <w:t xml:space="preserve">phản </w:t>
      </w:r>
      <w:r>
        <w:t xml:space="preserve">ánh </w:t>
      </w:r>
      <w:r>
        <w:t xml:space="preserve">thực </w:t>
      </w:r>
      <w:r>
        <w:t xml:space="preserve">tế </w:t>
      </w:r>
      <w:r>
        <w:t xml:space="preserve">khách </w:t>
      </w:r>
      <w:r>
        <w:t xml:space="preserve">quan. </w:t>
      </w:r>
      <w:r>
        <w:br/>
      </w:r>
      <w:r>
        <w:rPr>
          <w:b/>
        </w:rPr>
        <w:t xml:space="preserve">tuỷ </w:t>
      </w:r>
      <w:r>
        <w:rPr>
          <w:b/>
        </w:rPr>
        <w:t xml:space="preserve">cơ </w:t>
      </w:r>
      <w:r>
        <w:rPr>
          <w:b/>
        </w:rPr>
        <w:t xml:space="preserve">ứng </w:t>
      </w:r>
      <w:r>
        <w:rPr>
          <w:b/>
        </w:rPr>
        <w:t xml:space="preserve">biến </w:t>
      </w:r>
      <w:r>
        <w:rPr>
          <w:i/>
        </w:rPr>
        <w:t xml:space="preserve">động từ </w:t>
      </w:r>
      <w:r>
        <w:t xml:space="preserve">Tuỳ </w:t>
      </w:r>
      <w:r>
        <w:t xml:space="preserve">theo </w:t>
      </w:r>
      <w:r>
        <w:t xml:space="preserve">tình </w:t>
      </w:r>
      <w:r>
        <w:t xml:space="preserve">hình </w:t>
      </w:r>
      <w:r>
        <w:t xml:space="preserve">cụ </w:t>
      </w:r>
      <w:r>
        <w:t xml:space="preserve">thể </w:t>
      </w:r>
      <w:r>
        <w:t xml:space="preserve">mà </w:t>
      </w:r>
      <w:r>
        <w:t xml:space="preserve">có </w:t>
      </w:r>
      <w:r>
        <w:t xml:space="preserve">cách </w:t>
      </w:r>
      <w:r>
        <w:t xml:space="preserve">ứng </w:t>
      </w:r>
      <w:r>
        <w:t xml:space="preserve">phó </w:t>
      </w:r>
      <w:r>
        <w:t xml:space="preserve">cho </w:t>
      </w:r>
      <w:r>
        <w:t xml:space="preserve">thích </w:t>
      </w:r>
      <w:r>
        <w:t xml:space="preserve">hợp. </w:t>
      </w:r>
      <w:r>
        <w:t xml:space="preserve">tuỳ </w:t>
      </w:r>
      <w:r>
        <w:t xml:space="preserve">hứng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tuỳ </w:t>
      </w:r>
      <w:r>
        <w:t xml:space="preserve">theo </w:t>
      </w:r>
      <w:r>
        <w:t xml:space="preserve">cảm </w:t>
      </w:r>
      <w:r>
        <w:t xml:space="preserve">hứng, </w:t>
      </w:r>
      <w:r>
        <w:t xml:space="preserve">thích </w:t>
      </w:r>
      <w:r>
        <w:t xml:space="preserve">thú </w:t>
      </w:r>
      <w:r>
        <w:t xml:space="preserve">của </w:t>
      </w:r>
      <w:r>
        <w:t xml:space="preserve">cá </w:t>
      </w:r>
      <w:r>
        <w:t xml:space="preserve">nhân. </w:t>
      </w:r>
      <w:r>
        <w:rPr>
          <w:i/>
        </w:rPr>
        <w:t xml:space="preserve">Một </w:t>
      </w:r>
      <w: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tuỳ </w:t>
      </w:r>
      <w:r>
        <w:rPr>
          <w:i/>
        </w:rPr>
        <w:t xml:space="preserve">hứng. </w:t>
      </w:r>
      <w:r>
        <w:rPr>
          <w:i/>
        </w:rPr>
        <w:t xml:space="preserve">Sáng </w:t>
      </w:r>
      <w:r>
        <w:rPr>
          <w:i/>
        </w:rPr>
        <w:t xml:space="preserve">tác </w:t>
      </w:r>
      <w:r>
        <w:rPr>
          <w:i/>
        </w:rPr>
        <w:t xml:space="preserve">tuỳ </w:t>
      </w:r>
      <w:r>
        <w:t xml:space="preserve">hứng. </w:t>
      </w:r>
      <w:r>
        <w:br/>
      </w:r>
      <w:r>
        <w:rPr>
          <w:b/>
        </w:rPr>
        <w:t xml:space="preserve">tuỷ </w:t>
      </w:r>
      <w:r>
        <w:rPr>
          <w:b/>
        </w:rPr>
        <w:t xml:space="preserve">nghỉ </w:t>
      </w:r>
      <w:r>
        <w:rPr>
          <w:i/>
        </w:rPr>
        <w:t xml:space="preserve">tính từ </w:t>
      </w:r>
      <w:r>
        <w:t xml:space="preserve">Chỉ </w:t>
      </w:r>
      <w:r>
        <w:t xml:space="preserve">tuỳ </w:t>
      </w:r>
      <w:r>
        <w:t xml:space="preserve">theo </w:t>
      </w:r>
      <w:r>
        <w:t xml:space="preserve">hoàn </w:t>
      </w:r>
      <w:r>
        <w:t xml:space="preserve">cảnh, </w:t>
      </w:r>
      <w:r>
        <w:t xml:space="preserve">làm </w:t>
      </w:r>
      <w:r>
        <w:t xml:space="preserve">thế </w:t>
      </w:r>
      <w:r>
        <w:t xml:space="preserve">nào </w:t>
      </w:r>
      <w:r>
        <w:t xml:space="preserve">cho </w:t>
      </w:r>
      <w:r>
        <w:t xml:space="preserve">thích </w:t>
      </w:r>
      <w:r>
        <w:t xml:space="preserve">hợp. </w:t>
      </w:r>
      <w:r>
        <w:t xml:space="preserve">Anh </w:t>
      </w:r>
      <w:r>
        <w:rPr>
          <w:i/>
        </w:rPr>
        <w:t xml:space="preserve">hãy </w:t>
      </w:r>
      <w:r>
        <w:t xml:space="preserve">tuỳ </w:t>
      </w:r>
      <w:r>
        <w:t xml:space="preserve">nghỉ </w:t>
      </w:r>
      <w:r>
        <w:rPr>
          <w:i/>
        </w:rPr>
        <w:t xml:space="preserve">mã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tuỳ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chạy </w:t>
      </w:r>
      <w:r>
        <w:t xml:space="preserve">giấy </w:t>
      </w:r>
      <w:r>
        <w:t xml:space="preserve">và </w:t>
      </w:r>
      <w:r>
        <w:t xml:space="preserve">làm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lặt </w:t>
      </w:r>
      <w:r>
        <w:t xml:space="preserve">vặt </w:t>
      </w:r>
      <w:r>
        <w:t xml:space="preserve">ở </w:t>
      </w:r>
      <w:r>
        <w:t xml:space="preserve">công </w:t>
      </w:r>
      <w:r>
        <w:t xml:space="preserve">sở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tuỳ </w:t>
      </w:r>
      <w:r>
        <w:rPr>
          <w:b/>
        </w:rPr>
        <w:t xml:space="preserve">táng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(ĐỒ </w:t>
      </w:r>
      <w:r>
        <w:t xml:space="preserve">vật) </w:t>
      </w:r>
      <w:r>
        <w:t xml:space="preserve">được </w:t>
      </w:r>
      <w:r>
        <w:t xml:space="preserve">chôn </w:t>
      </w:r>
      <w:r>
        <w:t xml:space="preserve">theo </w:t>
      </w:r>
      <w:r>
        <w:t xml:space="preserve">cùng </w:t>
      </w:r>
      <w:r>
        <w:t xml:space="preserve">với </w:t>
      </w:r>
      <w:r>
        <w:t xml:space="preserve">người </w:t>
      </w:r>
      <w:r>
        <w:t xml:space="preserve">chết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thời </w:t>
      </w:r>
      <w:r>
        <w:t xml:space="preserve">xưa. </w:t>
      </w:r>
      <w:r>
        <w:t xml:space="preserve">Đồ </w:t>
      </w:r>
      <w:r>
        <w:t xml:space="preserve">tuỳ </w:t>
      </w:r>
      <w:r>
        <w:rPr>
          <w:i/>
        </w:rPr>
        <w:t xml:space="preserve">táng </w:t>
      </w:r>
      <w:r>
        <w:t xml:space="preserve">trong </w:t>
      </w:r>
      <w:r>
        <w:t xml:space="preserve">các </w:t>
      </w:r>
      <w:r>
        <w:t xml:space="preserve">ngôi </w:t>
      </w:r>
      <w:r>
        <w:t xml:space="preserve">mộ </w:t>
      </w:r>
      <w:r>
        <w:t xml:space="preserve">cô. </w:t>
      </w:r>
      <w:r>
        <w:br/>
      </w:r>
      <w:r>
        <w:rPr>
          <w:b/>
        </w:rPr>
        <w:t xml:space="preserve">tuỷ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(ít dùng). </w:t>
      </w:r>
      <w:r>
        <w:t xml:space="preserve">Tuỳ </w:t>
      </w:r>
      <w:r>
        <w:t xml:space="preserve">theo </w:t>
      </w:r>
      <w:r>
        <w:t xml:space="preserve">lòng </w:t>
      </w:r>
      <w:r>
        <w:t xml:space="preserve">thảo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bó </w:t>
      </w:r>
      <w:r>
        <w:t xml:space="preserve">buộc. </w:t>
      </w:r>
      <w:r>
        <w:t xml:space="preserve">Giúp </w:t>
      </w:r>
      <w:r>
        <w:t xml:space="preserve">nhiều </w:t>
      </w:r>
      <w:r>
        <w:rPr>
          <w:i/>
        </w:rPr>
        <w:t xml:space="preserve">hay </w:t>
      </w:r>
      <w:r>
        <w:rPr>
          <w:i/>
        </w:rPr>
        <w:t xml:space="preserve">ít </w:t>
      </w:r>
      <w:r>
        <w:t xml:space="preserve">là </w:t>
      </w:r>
      <w:r>
        <w:t xml:space="preserve">tuỳ </w:t>
      </w:r>
      <w:r>
        <w:t xml:space="preserve">tâm. </w:t>
      </w:r>
      <w:r>
        <w:br/>
      </w:r>
      <w:r>
        <w:rPr>
          <w:b/>
        </w:rPr>
        <w:t xml:space="preserve">tuỳ </w:t>
      </w:r>
      <w:r>
        <w:rPr>
          <w:b/>
        </w:rPr>
        <w:t xml:space="preserve">thân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Thường </w:t>
      </w:r>
      <w:r>
        <w:t xml:space="preserve">được </w:t>
      </w:r>
      <w:r>
        <w:t xml:space="preserve">mang </w:t>
      </w:r>
      <w:r>
        <w:t xml:space="preserve">theo </w:t>
      </w:r>
      <w:r>
        <w:t xml:space="preserve">người. </w:t>
      </w:r>
      <w:r>
        <w:t xml:space="preserve">Giấy </w:t>
      </w:r>
      <w:r>
        <w:rPr>
          <w:i/>
        </w:rPr>
        <w:t xml:space="preserve">tờ </w:t>
      </w:r>
      <w:r>
        <w:t xml:space="preserve">tuỳ </w:t>
      </w:r>
      <w:r>
        <w:t xml:space="preserve">thân. </w:t>
      </w:r>
      <w:r>
        <w:t xml:space="preserve">Đô </w:t>
      </w:r>
      <w:r>
        <w:t xml:space="preserve">đạc </w:t>
      </w:r>
      <w:r>
        <w:t xml:space="preserve">tuỳ </w:t>
      </w:r>
      <w:r>
        <w:t xml:space="preserve">thân. </w:t>
      </w:r>
      <w:r>
        <w:br/>
      </w:r>
      <w:r>
        <w:rPr>
          <w:b/>
        </w:rPr>
        <w:t xml:space="preserve">tuỷ </w:t>
      </w:r>
      <w:r>
        <w:rPr>
          <w:b/>
        </w:rPr>
        <w:t xml:space="preserve">thích </w:t>
      </w:r>
      <w:r>
        <w:rPr>
          <w:i/>
        </w:rPr>
        <w:t xml:space="preserve">động từ </w:t>
      </w:r>
      <w:r>
        <w:t xml:space="preserve">Tuỳ </w:t>
      </w:r>
      <w:r>
        <w:t xml:space="preserve">theo </w:t>
      </w:r>
      <w:r>
        <w:t xml:space="preserve">ý </w:t>
      </w:r>
      <w:r>
        <w:t xml:space="preserve">thích </w:t>
      </w:r>
      <w:r>
        <w:t xml:space="preserve">của </w:t>
      </w:r>
      <w:r>
        <w:t xml:space="preserve">mình, </w:t>
      </w:r>
      <w:r>
        <w:t xml:space="preserve">không </w:t>
      </w:r>
      <w:r>
        <w:t xml:space="preserve">bị </w:t>
      </w:r>
      <w:r>
        <w:t xml:space="preserve">gò </w:t>
      </w:r>
      <w:r>
        <w:t xml:space="preserve">ép, </w:t>
      </w:r>
      <w:r>
        <w:t xml:space="preserve">hạn </w:t>
      </w:r>
      <w:r>
        <w:t xml:space="preserve">chế. </w:t>
      </w:r>
      <w:r>
        <w:t xml:space="preserve">Muốn </w:t>
      </w:r>
      <w:r>
        <w:t xml:space="preserve">đi </w:t>
      </w:r>
      <w:r>
        <w:rPr>
          <w:i/>
        </w:rPr>
        <w:t xml:space="preserve">đâu </w:t>
      </w:r>
      <w:r>
        <w:t xml:space="preserve">thì </w:t>
      </w:r>
      <w:r>
        <w:t xml:space="preserve">tuỳ </w:t>
      </w:r>
      <w:r>
        <w:t xml:space="preserve">thích. </w:t>
      </w:r>
      <w:r>
        <w:br/>
      </w:r>
      <w:r>
        <w:rPr>
          <w:b/>
        </w:rPr>
        <w:t xml:space="preserve">tuỳ </w:t>
      </w:r>
      <w:r>
        <w:rPr>
          <w:b/>
        </w:rPr>
        <w:t xml:space="preserve">thuộc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Là </w:t>
      </w:r>
      <w:r>
        <w:t xml:space="preserve">như </w:t>
      </w:r>
      <w:r>
        <w:t xml:space="preserve">thế </w:t>
      </w:r>
      <w:r>
        <w:t xml:space="preserve">nào, </w:t>
      </w:r>
      <w:r>
        <w:t xml:space="preserve">ra </w:t>
      </w:r>
      <w:r>
        <w:t xml:space="preserve">sao </w:t>
      </w:r>
      <w:r>
        <w:t xml:space="preserve">là </w:t>
      </w:r>
      <w:r>
        <w:t xml:space="preserve">tuỳ </w:t>
      </w:r>
      <w:r>
        <w:t xml:space="preserve">ở </w:t>
      </w:r>
      <w:r>
        <w:t xml:space="preserve">cái </w:t>
      </w:r>
      <w:r>
        <w:t xml:space="preserve">gì </w:t>
      </w:r>
      <w:r>
        <w:t xml:space="preserve">đó. </w:t>
      </w:r>
      <w:r>
        <w:t xml:space="preserve">Kết </w:t>
      </w:r>
      <w:r>
        <w:rPr>
          <w:i/>
        </w:rPr>
        <w:t xml:space="preserve">quả </w:t>
      </w:r>
      <w:r>
        <w:t xml:space="preserve">thi </w:t>
      </w:r>
      <w:r>
        <w:t xml:space="preserve">cử </w:t>
      </w:r>
      <w:r>
        <w:rPr>
          <w:i/>
        </w:rPr>
        <w:t xml:space="preserve">tuỳ </w:t>
      </w:r>
      <w:r>
        <w:t xml:space="preserve">thuộc </w:t>
      </w:r>
      <w:r>
        <w:rPr>
          <w:i/>
        </w:rPr>
        <w:t xml:space="preserve">quá </w:t>
      </w:r>
      <w:r>
        <w:t xml:space="preserve">trình </w:t>
      </w:r>
      <w:r>
        <w:t xml:space="preserve">học </w:t>
      </w:r>
      <w:r>
        <w:rPr>
          <w:i/>
        </w:rPr>
        <w:t xml:space="preserve">tập. </w:t>
      </w:r>
      <w:r>
        <w:t xml:space="preserve">II </w:t>
      </w:r>
      <w:r>
        <w:t xml:space="preserve">danh từ </w:t>
      </w:r>
      <w:r>
        <w:t xml:space="preserve">(cũ; </w:t>
      </w:r>
      <w:r>
        <w:t xml:space="preserve">ít dùng). </w:t>
      </w:r>
      <w:r>
        <w:t xml:space="preserve">Thuộc </w:t>
      </w:r>
      <w:r>
        <w:t xml:space="preserve">hạ. </w:t>
      </w:r>
      <w:r>
        <w:t xml:space="preserve">tuỳ </w:t>
      </w:r>
      <w:r>
        <w:t xml:space="preserve">tiện </w:t>
      </w:r>
      <w:r>
        <w:t xml:space="preserve">tính từ </w:t>
      </w:r>
      <w:r>
        <w:rPr>
          <w:b/>
        </w:rPr>
        <w:t xml:space="preserve">1 </w:t>
      </w:r>
      <w:r>
        <w:t xml:space="preserve">Tiện </w:t>
      </w:r>
      <w:r>
        <w:t xml:space="preserve">đâu </w:t>
      </w:r>
      <w:r>
        <w:t xml:space="preserve">làm </w:t>
      </w:r>
      <w:r>
        <w:t xml:space="preserve">đó, </w:t>
      </w:r>
      <w:r>
        <w:t xml:space="preserve">không </w:t>
      </w:r>
      <w:r>
        <w:t xml:space="preserve">có </w:t>
      </w:r>
      <w:r>
        <w:t xml:space="preserve">nguyên </w:t>
      </w:r>
      <w:r>
        <w:t xml:space="preserve">tắc </w:t>
      </w:r>
      <w:r>
        <w:t xml:space="preserve">nào </w:t>
      </w:r>
      <w:r>
        <w:t xml:space="preserve">cả. </w:t>
      </w:r>
      <w:r>
        <w:rPr>
          <w:i/>
        </w:rPr>
        <w:t xml:space="preserve">Làm </w:t>
      </w:r>
      <w:r>
        <w:t xml:space="preserve">uiệc </w:t>
      </w:r>
      <w:r>
        <w:t xml:space="preserve">tuỳ </w:t>
      </w:r>
      <w:r>
        <w:t xml:space="preserve">tiện. </w:t>
      </w:r>
      <w:r>
        <w:t xml:space="preserve">Phát </w:t>
      </w:r>
      <w:r>
        <w:t xml:space="preserve">ngôn </w:t>
      </w:r>
      <w:r>
        <w:t xml:space="preserve">tuỳ </w:t>
      </w:r>
      <w:r>
        <w:t xml:space="preserve">tiện. </w:t>
      </w:r>
      <w:r>
        <w:t xml:space="preserve">Sử </w:t>
      </w:r>
      <w:r>
        <w:t xml:space="preserve">dụng </w:t>
      </w:r>
      <w:r>
        <w:t xml:space="preserve">của </w:t>
      </w:r>
      <w:r>
        <w:t xml:space="preserve">công </w:t>
      </w:r>
      <w:r>
        <w:rPr>
          <w:i/>
        </w:rPr>
        <w:t xml:space="preserve">một </w:t>
      </w:r>
      <w:r>
        <w:t xml:space="preserve">cách </w:t>
      </w:r>
      <w:r>
        <w:t xml:space="preserve">tuỳ </w:t>
      </w:r>
      <w:r>
        <w:t xml:space="preserve">tiện.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t xml:space="preserve">tuỳ </w:t>
      </w:r>
      <w:r>
        <w:t xml:space="preserve">nghỉ. </w:t>
      </w:r>
      <w:r>
        <w:rPr>
          <w:i/>
        </w:rPr>
        <w:t xml:space="preserve">Đến </w:t>
      </w:r>
      <w:r>
        <w:rPr>
          <w:i/>
        </w:rPr>
        <w:t xml:space="preserve">nơi, </w:t>
      </w:r>
      <w:r>
        <w:rPr>
          <w:i/>
        </w:rPr>
        <w:t xml:space="preserve">cứ </w:t>
      </w:r>
      <w:r>
        <w:t xml:space="preserve">tuỳ </w:t>
      </w:r>
      <w:r>
        <w:rPr>
          <w:i/>
        </w:rPr>
        <w:t xml:space="preserve">tiện </w:t>
      </w:r>
      <w:r>
        <w:t xml:space="preserve">mà </w:t>
      </w:r>
      <w:r>
        <w:t xml:space="preserve">giải </w:t>
      </w:r>
      <w:r>
        <w:rPr>
          <w:i/>
        </w:rPr>
        <w:t xml:space="preserve">quyết </w:t>
      </w:r>
      <w:r>
        <w:t xml:space="preserve">công </w:t>
      </w:r>
      <w:r>
        <w:t xml:space="preserve">uiệc. </w:t>
      </w:r>
      <w:r>
        <w:br/>
      </w:r>
      <w:r>
        <w:rPr>
          <w:b/>
        </w:rPr>
        <w:t xml:space="preserve">tuỷ </w:t>
      </w:r>
      <w:r>
        <w:rPr>
          <w:b/>
        </w:rPr>
        <w:t xml:space="preserve">tòng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uỳ </w:t>
      </w:r>
      <w:r>
        <w:t xml:space="preserve">tùng. </w:t>
      </w:r>
      <w:r>
        <w:br/>
      </w:r>
      <w:r>
        <w:rPr>
          <w:b/>
        </w:rPr>
        <w:t xml:space="preserve">tuỷ </w:t>
      </w:r>
      <w:r>
        <w:rPr>
          <w:b/>
        </w:rPr>
        <w:t xml:space="preserve">tùng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Đi </w:t>
      </w:r>
      <w:r>
        <w:t xml:space="preserve">theo </w:t>
      </w:r>
      <w:r>
        <w:t xml:space="preserve">để </w:t>
      </w:r>
      <w:r>
        <w:t xml:space="preserve">giúp </w:t>
      </w:r>
      <w:r>
        <w:t xml:space="preserve">việc. </w:t>
      </w:r>
      <w:r>
        <w:t xml:space="preserve">Nhân </w:t>
      </w:r>
      <w:r>
        <w:rPr>
          <w:i/>
        </w:rPr>
        <w:t xml:space="preserve">uiên </w:t>
      </w:r>
      <w:r>
        <w:t xml:space="preserve">tuỳ </w:t>
      </w:r>
      <w:r>
        <w:t xml:space="preserve">tùng. </w:t>
      </w:r>
      <w:r>
        <w:t xml:space="preserve">Sĩ </w:t>
      </w:r>
      <w:r>
        <w:rPr>
          <w:i/>
        </w:rPr>
        <w:t xml:space="preserve">quan </w:t>
      </w:r>
      <w:r>
        <w:rPr>
          <w:i/>
        </w:rPr>
        <w:t xml:space="preserve">tuỳ </w:t>
      </w:r>
      <w:r>
        <w:t xml:space="preserve">tùng. </w:t>
      </w:r>
      <w:r>
        <w:t xml:space="preserve">II </w:t>
      </w:r>
      <w:r>
        <w:t xml:space="preserve">danh từ </w:t>
      </w:r>
      <w:r>
        <w:t xml:space="preserve">Người </w:t>
      </w:r>
      <w:r>
        <w:t xml:space="preserve">đi </w:t>
      </w:r>
      <w:r>
        <w:t xml:space="preserve">theo </w:t>
      </w:r>
      <w:r>
        <w:t xml:space="preserve">để </w:t>
      </w:r>
      <w:r>
        <w:t xml:space="preserve">giúp </w:t>
      </w:r>
      <w:r>
        <w:t xml:space="preserve">việc. </w:t>
      </w:r>
      <w:r>
        <w:t xml:space="preserve">Truyền </w:t>
      </w:r>
      <w:r>
        <w:t xml:space="preserve">lệnh </w:t>
      </w:r>
      <w:r>
        <w:t xml:space="preserve">cho </w:t>
      </w:r>
      <w:r>
        <w:t xml:space="preserve">tuỳ </w:t>
      </w:r>
      <w:r>
        <w:t xml:space="preserve">tùng. </w:t>
      </w:r>
      <w:r>
        <w:t xml:space="preserve">Một </w:t>
      </w:r>
      <w:r>
        <w:t xml:space="preserve">đoàn </w:t>
      </w:r>
      <w:r>
        <w:t xml:space="preserve">tuỳ </w:t>
      </w:r>
      <w:r>
        <w:t xml:space="preserve">tuỷ </w:t>
      </w:r>
      <w:r>
        <w:t xml:space="preserve">tướng </w:t>
      </w:r>
      <w:r>
        <w:t xml:space="preserve">danh từ </w:t>
      </w:r>
      <w:r>
        <w:t xml:space="preserve">Tướng </w:t>
      </w:r>
      <w:r>
        <w:t xml:space="preserve">giúp </w:t>
      </w:r>
      <w:r>
        <w:t xml:space="preserve">việc </w:t>
      </w:r>
      <w:r>
        <w:t xml:space="preserve">trực </w:t>
      </w:r>
      <w:r>
        <w:t xml:space="preserve">tiếp </w:t>
      </w:r>
      <w:r>
        <w:t xml:space="preserve">một </w:t>
      </w:r>
      <w:r>
        <w:t xml:space="preserve">tướng </w:t>
      </w:r>
      <w:r>
        <w:t xml:space="preserve">cấp </w:t>
      </w:r>
      <w:r>
        <w:t xml:space="preserve">cao </w:t>
      </w:r>
      <w:r>
        <w:t xml:space="preserve">hơn </w:t>
      </w:r>
      <w:r>
        <w:t xml:space="preserve">trong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tuỷ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Chức </w:t>
      </w:r>
      <w:r>
        <w:t xml:space="preserve">vụ </w:t>
      </w:r>
      <w:r>
        <w:t xml:space="preserve">thấp </w:t>
      </w:r>
      <w:r>
        <w:t xml:space="preserve">nhất </w:t>
      </w:r>
      <w:r>
        <w:t xml:space="preserve">trong </w:t>
      </w:r>
      <w:r>
        <w:t xml:space="preserve">một </w:t>
      </w:r>
      <w:r>
        <w:t xml:space="preserve">sứ </w:t>
      </w:r>
      <w:r>
        <w:t xml:space="preserve">quán, </w:t>
      </w:r>
      <w:r>
        <w:t xml:space="preserve">sau </w:t>
      </w:r>
      <w:r>
        <w:t xml:space="preserve">bí </w:t>
      </w:r>
      <w:r>
        <w:t xml:space="preserve">thư </w:t>
      </w:r>
      <w:r>
        <w:t xml:space="preserve">thứ </w:t>
      </w:r>
      <w:r>
        <w:t xml:space="preserve">ba, </w:t>
      </w:r>
      <w:r>
        <w:t xml:space="preserve">thường </w:t>
      </w:r>
      <w:r>
        <w:t xml:space="preserve">được </w:t>
      </w:r>
      <w:r>
        <w:t xml:space="preserve">giao </w:t>
      </w:r>
      <w:r>
        <w:t xml:space="preserve">nhiệm </w:t>
      </w:r>
      <w:r>
        <w:t xml:space="preserve">vụ </w:t>
      </w:r>
      <w:r>
        <w:t xml:space="preserve">thực </w:t>
      </w:r>
      <w:r>
        <w:t xml:space="preserve">hiện </w:t>
      </w:r>
      <w:r>
        <w:t xml:space="preserve">từng </w:t>
      </w:r>
      <w:r>
        <w:t xml:space="preserve">công </w:t>
      </w:r>
      <w:r>
        <w:t xml:space="preserve">việc </w:t>
      </w:r>
      <w:r>
        <w:t xml:space="preserve">nhỏ </w:t>
      </w:r>
      <w:r>
        <w:t xml:space="preserve">của </w:t>
      </w:r>
      <w:r>
        <w:t xml:space="preserve">sứ </w:t>
      </w:r>
      <w:r>
        <w:t xml:space="preserve">quán.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Chức </w:t>
      </w:r>
      <w:r>
        <w:t xml:space="preserve">vụ </w:t>
      </w:r>
      <w:r>
        <w:t xml:space="preserve">cao </w:t>
      </w:r>
      <w:r>
        <w:t xml:space="preserve">cấp </w:t>
      </w:r>
      <w:r>
        <w:t xml:space="preserve">trong </w:t>
      </w:r>
      <w:r>
        <w:t xml:space="preserve">một </w:t>
      </w:r>
      <w:r>
        <w:t xml:space="preserve">sứ </w:t>
      </w:r>
      <w:r>
        <w:t xml:space="preserve">quán, </w:t>
      </w:r>
      <w:r>
        <w:t xml:space="preserve">thường </w:t>
      </w:r>
      <w:r>
        <w:t xml:space="preserve">là </w:t>
      </w:r>
      <w:r>
        <w:t xml:space="preserve">hàng </w:t>
      </w:r>
      <w:r>
        <w:t xml:space="preserve">tham </w:t>
      </w:r>
      <w:r>
        <w:t xml:space="preserve">tán, </w:t>
      </w:r>
      <w:r>
        <w:t xml:space="preserve">phụ </w:t>
      </w:r>
      <w:r>
        <w:t xml:space="preserve">trách </w:t>
      </w:r>
      <w:r>
        <w:t xml:space="preserve">công </w:t>
      </w:r>
      <w:r>
        <w:t xml:space="preserve">tác </w:t>
      </w:r>
      <w:r>
        <w:t xml:space="preserve">văn </w:t>
      </w:r>
      <w:r>
        <w:t xml:space="preserve">hoá </w:t>
      </w:r>
      <w:r>
        <w:t xml:space="preserve">hoặc </w:t>
      </w:r>
      <w:r>
        <w:t xml:space="preserve">quân </w:t>
      </w:r>
      <w:r>
        <w:t xml:space="preserve">sự. </w:t>
      </w:r>
      <w:r>
        <w:t xml:space="preserve">Tuỳ </w:t>
      </w:r>
      <w:r>
        <w:t xml:space="preserve">uiên </w:t>
      </w:r>
      <w:r>
        <w:t xml:space="preserve">uăn </w:t>
      </w:r>
      <w:r>
        <w:t xml:space="preserve">hoá. </w:t>
      </w:r>
      <w:r>
        <w:rPr>
          <w:i/>
        </w:rPr>
        <w:t xml:space="preserve">Thiếu </w:t>
      </w:r>
      <w:r>
        <w:t xml:space="preserve">tướng </w:t>
      </w:r>
      <w:r>
        <w:t xml:space="preserve">tuỳ </w:t>
      </w:r>
      <w:r>
        <w:t xml:space="preserve">uiên </w:t>
      </w:r>
      <w:r>
        <w:t xml:space="preserve">quân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tuỷ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t xml:space="preserve">Theo </w:t>
      </w:r>
      <w:r>
        <w:t xml:space="preserve">ý </w:t>
      </w:r>
      <w:r>
        <w:t xml:space="preserve">mình </w:t>
      </w:r>
      <w:r>
        <w:t xml:space="preserve">muốn, </w:t>
      </w:r>
      <w:r>
        <w:t xml:space="preserve">muốn </w:t>
      </w:r>
      <w:r>
        <w:t xml:space="preserve">thế </w:t>
      </w:r>
      <w:r>
        <w:t xml:space="preserve">nào </w:t>
      </w:r>
      <w:r>
        <w:t xml:space="preserve">cũng </w:t>
      </w:r>
      <w:r>
        <w:t xml:space="preserve">được. </w:t>
      </w:r>
      <w:r>
        <w:t xml:space="preserve">Việc </w:t>
      </w:r>
      <w:r>
        <w:t xml:space="preserve">đó </w:t>
      </w:r>
      <w:r>
        <w:t xml:space="preserve">tuỳ </w:t>
      </w:r>
      <w:r>
        <w:t xml:space="preserve">ý </w:t>
      </w:r>
      <w:r>
        <w:t xml:space="preserve">anh. </w:t>
      </w:r>
      <w:r>
        <w:t xml:space="preserve">Muốn </w:t>
      </w:r>
      <w:r>
        <w:t xml:space="preserve">đi </w:t>
      </w:r>
      <w:r>
        <w:rPr>
          <w:i/>
        </w:rPr>
        <w:t xml:space="preserve">đâu </w:t>
      </w:r>
      <w:r>
        <w:t xml:space="preserve">tuỳ </w:t>
      </w:r>
      <w:r>
        <w:t xml:space="preserve">ý. </w:t>
      </w:r>
      <w:r>
        <w:br/>
      </w:r>
      <w:r>
        <w:rPr>
          <w:b/>
        </w:rPr>
        <w:t xml:space="preserve">tuỷ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Phần </w:t>
      </w:r>
      <w:r>
        <w:t xml:space="preserve">giữa, </w:t>
      </w:r>
      <w:r>
        <w:t xml:space="preserve">mềm </w:t>
      </w:r>
      <w:r>
        <w:t xml:space="preserve">của </w:t>
      </w:r>
      <w:r>
        <w:t xml:space="preserve">xương. </w:t>
      </w:r>
      <w:r>
        <w:rPr>
          <w:b/>
        </w:rPr>
        <w:t xml:space="preserve">2 </w:t>
      </w:r>
      <w:r>
        <w:t xml:space="preserve">Phần </w:t>
      </w:r>
      <w:r>
        <w:t xml:space="preserve">giữa, </w:t>
      </w:r>
      <w:r>
        <w:t xml:space="preserve">mềm </w:t>
      </w:r>
      <w:r>
        <w:t xml:space="preserve">của </w:t>
      </w:r>
      <w:r>
        <w:t xml:space="preserve">răng. </w:t>
      </w:r>
      <w:r>
        <w:br/>
      </w:r>
      <w:r>
        <w:rPr>
          <w:b/>
        </w:rPr>
        <w:t xml:space="preserve">tuỷ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Chất </w:t>
      </w:r>
      <w:r>
        <w:t xml:space="preserve">tuỷ </w:t>
      </w:r>
      <w:r>
        <w:t xml:space="preserve">màu </w:t>
      </w:r>
      <w:r>
        <w:t xml:space="preserve">trắng </w:t>
      </w:r>
      <w:r>
        <w:t xml:space="preserve">đục, </w:t>
      </w:r>
      <w:r>
        <w:t xml:space="preserve">dạng </w:t>
      </w:r>
      <w:r>
        <w:t xml:space="preserve">ống </w:t>
      </w:r>
      <w:r>
        <w:t xml:space="preserve">dài </w:t>
      </w:r>
      <w:r>
        <w:rPr>
          <w:i/>
        </w:rPr>
        <w:t xml:space="preserve">ở </w:t>
      </w:r>
      <w:r>
        <w:t xml:space="preserve">trong </w:t>
      </w:r>
      <w:r>
        <w:t xml:space="preserve">cột </w:t>
      </w:r>
      <w:r>
        <w:t xml:space="preserve">xương </w:t>
      </w:r>
      <w:r>
        <w:t xml:space="preserve">sống. </w:t>
      </w:r>
      <w:r>
        <w:br w:type="page"/>
      </w:r>
      <w:r>
        <w:rPr>
          <w:b/>
        </w:rPr>
        <w:t xml:space="preserve">tuý </w:t>
      </w:r>
      <w:r>
        <w:rPr>
          <w:b/>
        </w:rPr>
        <w:t xml:space="preserve">luý </w:t>
      </w:r>
      <w:r>
        <w:rPr>
          <w:i/>
        </w:rPr>
        <w:t xml:space="preserve">tính từ </w:t>
      </w:r>
      <w:r>
        <w:t xml:space="preserve">(khẩu ngữ). </w:t>
      </w:r>
      <w:r>
        <w:t xml:space="preserve">Say </w:t>
      </w:r>
      <w:r>
        <w:t xml:space="preserve">rượu </w:t>
      </w:r>
      <w:r>
        <w:t xml:space="preserve">đến </w:t>
      </w:r>
      <w:r>
        <w:t xml:space="preserve">mức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nữa. </w:t>
      </w:r>
      <w:r>
        <w:t xml:space="preserve">Uống </w:t>
      </w:r>
      <w:r>
        <w:t xml:space="preserve">một </w:t>
      </w:r>
      <w:r>
        <w:rPr>
          <w:i/>
        </w:rPr>
        <w:t xml:space="preserve">bữa </w:t>
      </w:r>
      <w:r>
        <w:t xml:space="preserve">tuý </w:t>
      </w:r>
      <w:r>
        <w:t xml:space="preserve">luý. </w:t>
      </w:r>
      <w:r>
        <w:t xml:space="preserve">Say </w:t>
      </w:r>
      <w:r>
        <w:t xml:space="preserve">tuý </w:t>
      </w:r>
      <w:r>
        <w:t xml:space="preserve">luý. </w:t>
      </w:r>
      <w:r>
        <w:br/>
      </w:r>
      <w:r>
        <w:rPr>
          <w:b/>
        </w:rPr>
        <w:t xml:space="preserve">tuy </w:t>
      </w:r>
      <w:r>
        <w:rPr>
          <w:i/>
        </w:rPr>
        <w:t xml:space="preserve">danh từ </w:t>
      </w:r>
      <w:r>
        <w:t xml:space="preserve">Tuyến </w:t>
      </w:r>
      <w:r>
        <w:t xml:space="preserve">tiêu </w:t>
      </w:r>
      <w:r>
        <w:t xml:space="preserve">hoá, </w:t>
      </w:r>
      <w:r>
        <w:t xml:space="preserve">thường </w:t>
      </w:r>
      <w:r>
        <w:t xml:space="preserve">hình </w:t>
      </w:r>
      <w:r>
        <w:t xml:space="preserve">lá </w:t>
      </w:r>
      <w:r>
        <w:t xml:space="preserve">liễu, </w:t>
      </w:r>
      <w:r>
        <w:t xml:space="preserve">nằm </w:t>
      </w:r>
      <w:r>
        <w:t xml:space="preserve">bên </w:t>
      </w:r>
      <w:r>
        <w:t xml:space="preserve">dưới </w:t>
      </w:r>
      <w:r>
        <w:t xml:space="preserve">dạ </w:t>
      </w:r>
      <w:r>
        <w:t xml:space="preserve">dày, </w:t>
      </w:r>
      <w:r>
        <w:t xml:space="preserve">tiết </w:t>
      </w:r>
      <w:r>
        <w:t xml:space="preserve">ra </w:t>
      </w:r>
      <w:r>
        <w:t xml:space="preserve">chất </w:t>
      </w:r>
      <w:r>
        <w:t xml:space="preserve">dịch </w:t>
      </w:r>
      <w:r>
        <w:t xml:space="preserve">tiêu </w:t>
      </w:r>
      <w:r>
        <w:t xml:space="preserve">hoá </w:t>
      </w:r>
      <w:r>
        <w:t xml:space="preserve">các </w:t>
      </w:r>
      <w:r>
        <w:t xml:space="preserve">chất </w:t>
      </w:r>
      <w:r>
        <w:t xml:space="preserve">đạm, </w:t>
      </w:r>
      <w:r>
        <w:t xml:space="preserve">chất </w:t>
      </w:r>
      <w:r>
        <w:t xml:space="preserve">đường. </w:t>
      </w:r>
      <w:r>
        <w:br/>
      </w:r>
      <w:r>
        <w:rPr>
          <w:b/>
        </w:rPr>
        <w:t xml:space="preserve">tuyên </w:t>
      </w:r>
      <w:r>
        <w:rPr>
          <w:i/>
        </w:rPr>
        <w:t xml:space="preserve">động từ </w:t>
      </w:r>
      <w:r>
        <w:t xml:space="preserve">(kng). </w:t>
      </w:r>
      <w:r>
        <w:t xml:space="preserve">Tuyên </w:t>
      </w:r>
      <w:r>
        <w:t xml:space="preserve">án </w:t>
      </w:r>
      <w:r>
        <w:t xml:space="preserve">(nói </w:t>
      </w:r>
      <w:r>
        <w:t xml:space="preserve">tắt). </w:t>
      </w:r>
      <w:r>
        <w:rPr>
          <w:i/>
        </w:rPr>
        <w:t xml:space="preserve">Án </w:t>
      </w:r>
      <w:r>
        <w:rPr>
          <w:i/>
        </w:rPr>
        <w:t xml:space="preserve">đã </w:t>
      </w:r>
      <w:r>
        <w:t xml:space="preserve">tuyên. </w:t>
      </w:r>
      <w:r>
        <w:rPr>
          <w:i/>
        </w:rPr>
        <w:t xml:space="preserve">Bị </w:t>
      </w:r>
      <w:r>
        <w:t xml:space="preserve">tòa </w:t>
      </w:r>
      <w:r>
        <w:t xml:space="preserve">tuyên </w:t>
      </w:r>
      <w:r>
        <w:t xml:space="preserve">tịch </w:t>
      </w:r>
      <w:r>
        <w:t xml:space="preserve">thu </w:t>
      </w:r>
      <w:r>
        <w:t xml:space="preserve">gia </w:t>
      </w:r>
      <w:r>
        <w:t xml:space="preserve">sản.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án </w:t>
      </w:r>
      <w:r>
        <w:rPr>
          <w:i/>
        </w:rPr>
        <w:t xml:space="preserve">động từ </w:t>
      </w:r>
      <w:r>
        <w:t xml:space="preserve">Công </w:t>
      </w:r>
      <w:r>
        <w:t xml:space="preserve">bố </w:t>
      </w:r>
      <w:r>
        <w:t xml:space="preserve">bản </w:t>
      </w:r>
      <w:r>
        <w:t xml:space="preserve">án </w:t>
      </w:r>
      <w:r>
        <w:t xml:space="preserve">trước </w:t>
      </w:r>
      <w:r>
        <w:t xml:space="preserve">phiên </w:t>
      </w:r>
      <w:r>
        <w:t xml:space="preserve">toà. </w:t>
      </w:r>
      <w:r>
        <w:rPr>
          <w:i/>
        </w:rPr>
        <w:t xml:space="preserve">Toà </w:t>
      </w:r>
      <w:r>
        <w:t xml:space="preserve">tuyên </w:t>
      </w:r>
      <w:r>
        <w:rPr>
          <w:i/>
        </w:rPr>
        <w:t xml:space="preserve">án </w:t>
      </w:r>
      <w:r>
        <w:rPr>
          <w:i/>
        </w:rPr>
        <w:t xml:space="preserve">ba </w:t>
      </w:r>
      <w:r>
        <w:rPr>
          <w:i/>
        </w:rPr>
        <w:t xml:space="preserve">năm </w:t>
      </w:r>
      <w:r>
        <w:t xml:space="preserve">tù.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bố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Trịnh </w:t>
      </w:r>
      <w:r>
        <w:t xml:space="preserve">trọng </w:t>
      </w:r>
      <w:r>
        <w:t xml:space="preserve">và </w:t>
      </w:r>
      <w:r>
        <w:t xml:space="preserve">chính </w:t>
      </w:r>
      <w:r>
        <w:t xml:space="preserve">thức </w:t>
      </w:r>
      <w:r>
        <w:t xml:space="preserve">nói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biết. </w:t>
      </w:r>
      <w:r>
        <w:rPr>
          <w:i/>
        </w:rPr>
        <w:t xml:space="preserve">Chủ </w:t>
      </w:r>
      <w:r>
        <w:rPr>
          <w:i/>
        </w:rPr>
        <w:t xml:space="preserve">toạ </w:t>
      </w:r>
      <w:r>
        <w:t xml:space="preserve">tuyên </w:t>
      </w:r>
      <w:r>
        <w:rPr>
          <w:i/>
        </w:rPr>
        <w:t xml:space="preserve">bố </w:t>
      </w:r>
      <w:r>
        <w:rPr>
          <w:i/>
        </w:rPr>
        <w:t xml:space="preserve">bế </w:t>
      </w:r>
      <w:r>
        <w:rPr>
          <w:i/>
        </w:rPr>
        <w:t xml:space="preserve">mạc </w:t>
      </w:r>
      <w:r>
        <w:rPr>
          <w:i/>
        </w:rPr>
        <w:t xml:space="preserve">hội </w:t>
      </w:r>
      <w:r>
        <w:t xml:space="preserve">nghị. </w:t>
      </w:r>
      <w:r>
        <w:t xml:space="preserve">Tuyên </w:t>
      </w:r>
      <w:r>
        <w:rPr>
          <w:i/>
        </w:rPr>
        <w:t xml:space="preserve">bố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kì </w:t>
      </w:r>
      <w:r>
        <w:t xml:space="preserve">thị. </w:t>
      </w:r>
      <w:r>
        <w:rPr>
          <w:b/>
        </w:rPr>
        <w:t xml:space="preserve">2 </w:t>
      </w:r>
      <w:r>
        <w:t xml:space="preserve">(cũ; </w:t>
      </w:r>
      <w:r>
        <w:t xml:space="preserve">khẩu ngữ). </w:t>
      </w:r>
      <w:r>
        <w:t xml:space="preserve">Tuyên </w:t>
      </w:r>
      <w:r>
        <w:t xml:space="preserve">bố </w:t>
      </w:r>
      <w:r>
        <w:t xml:space="preserve">kết </w:t>
      </w:r>
      <w:r>
        <w:t xml:space="preserve">hôn </w:t>
      </w:r>
      <w:r>
        <w:t xml:space="preserve">(nói </w:t>
      </w:r>
      <w:r>
        <w:t xml:space="preserve">tắt), </w:t>
      </w:r>
      <w:r>
        <w:t xml:space="preserve">tổ </w:t>
      </w:r>
      <w:r>
        <w:t xml:space="preserve">chức </w:t>
      </w:r>
      <w:r>
        <w:t xml:space="preserve">lễ </w:t>
      </w:r>
      <w:r>
        <w:t xml:space="preserve">cưới.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định </w:t>
      </w:r>
      <w:r>
        <w:t xml:space="preserve">tháng </w:t>
      </w:r>
      <w:r>
        <w:t xml:space="preserve">sau </w:t>
      </w:r>
      <w:r>
        <w:rPr>
          <w:i/>
        </w:rPr>
        <w:t xml:space="preserve">tuyên </w:t>
      </w:r>
      <w:r>
        <w:rPr>
          <w:i/>
        </w:rPr>
        <w:t xml:space="preserve">bố. </w:t>
      </w:r>
      <w:r>
        <w:t xml:space="preserve">II </w:t>
      </w:r>
      <w:r>
        <w:t xml:space="preserve">danh từ </w:t>
      </w:r>
      <w:r>
        <w:t xml:space="preserve">Bản </w:t>
      </w:r>
      <w:r>
        <w:t xml:space="preserve">tuyên </w:t>
      </w:r>
      <w:r>
        <w:t xml:space="preserve">bố. </w:t>
      </w:r>
      <w:r>
        <w:t xml:space="preserve">Tuyên </w:t>
      </w:r>
      <w:r>
        <w:t xml:space="preserve">bố </w:t>
      </w:r>
      <w:r>
        <w:t xml:space="preserve">gồm </w:t>
      </w:r>
      <w:r>
        <w:rPr>
          <w:i/>
        </w:rPr>
        <w:t xml:space="preserve">năm </w:t>
      </w:r>
      <w:r>
        <w:rPr>
          <w:i/>
        </w:rPr>
        <w:t xml:space="preserve">điểm. </w:t>
      </w:r>
      <w:r>
        <w:t xml:space="preserve">Chính </w:t>
      </w:r>
      <w:r>
        <w:t xml:space="preserve">phủ </w:t>
      </w:r>
      <w:r>
        <w:rPr>
          <w:i/>
        </w:rPr>
        <w:t xml:space="preserve">ra </w:t>
      </w:r>
      <w:r>
        <w:t xml:space="preserve">tuyên </w:t>
      </w:r>
      <w:r>
        <w:t xml:space="preserve">bố.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bố </w:t>
      </w:r>
      <w:r>
        <w:rPr>
          <w:b/>
        </w:rPr>
        <w:t xml:space="preserve">chung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do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chính </w:t>
      </w:r>
      <w:r>
        <w:t xml:space="preserve">phủ, </w:t>
      </w:r>
      <w:r>
        <w:t xml:space="preserve">chính </w:t>
      </w:r>
      <w:r>
        <w:t xml:space="preserve">đăng, </w:t>
      </w:r>
      <w:r>
        <w:t xml:space="preserve">v.v. </w:t>
      </w:r>
      <w:r>
        <w:t xml:space="preserve">kí </w:t>
      </w:r>
      <w:r>
        <w:t xml:space="preserve">kết, </w:t>
      </w:r>
      <w:r>
        <w:t xml:space="preserve">công </w:t>
      </w:r>
      <w:r>
        <w:t xml:space="preserve">bố </w:t>
      </w:r>
      <w:r>
        <w:t xml:space="preserve">những </w:t>
      </w:r>
      <w:r>
        <w:t xml:space="preserve">quan </w:t>
      </w:r>
      <w:r>
        <w:t xml:space="preserve">điểm </w:t>
      </w:r>
      <w:r>
        <w:t xml:space="preserve">về </w:t>
      </w:r>
      <w:r>
        <w:t xml:space="preserve">các </w:t>
      </w:r>
      <w:r>
        <w:t xml:space="preserve">vấn </w:t>
      </w:r>
      <w:r>
        <w:t xml:space="preserve">đề </w:t>
      </w:r>
      <w:r>
        <w:t xml:space="preserve">quốc </w:t>
      </w:r>
      <w:r>
        <w:t xml:space="preserve">tế </w:t>
      </w:r>
      <w:r>
        <w:t xml:space="preserve">hoặc </w:t>
      </w:r>
      <w:r>
        <w:t xml:space="preserve">về </w:t>
      </w:r>
      <w:r>
        <w:t xml:space="preserve">quan </w:t>
      </w:r>
      <w:r>
        <w:t xml:space="preserve">hệ </w:t>
      </w:r>
      <w:r>
        <w:rPr>
          <w:i/>
        </w:rPr>
        <w:t xml:space="preserve">giữa </w:t>
      </w:r>
      <w:r>
        <w:t xml:space="preserve">các </w:t>
      </w:r>
      <w:r>
        <w:t xml:space="preserve">bên.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cáo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Trịnh </w:t>
      </w:r>
      <w:r>
        <w:t xml:space="preserve">trọng </w:t>
      </w:r>
      <w:r>
        <w:t xml:space="preserve">và </w:t>
      </w:r>
      <w:r>
        <w:t xml:space="preserve">chính </w:t>
      </w:r>
      <w:r>
        <w:t xml:space="preserve">thức </w:t>
      </w:r>
      <w:r>
        <w:t xml:space="preserve">báo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 </w:t>
      </w:r>
      <w:r>
        <w:t xml:space="preserve">về </w:t>
      </w:r>
      <w:r>
        <w:t xml:space="preserve">một </w:t>
      </w:r>
      <w:r>
        <w:t xml:space="preserve">sự </w:t>
      </w:r>
      <w:r>
        <w:t xml:space="preserve">kiện </w:t>
      </w:r>
      <w:r>
        <w:t xml:space="preserve">lớn </w:t>
      </w:r>
      <w:r>
        <w:t xml:space="preserve">nào </w:t>
      </w:r>
      <w:r>
        <w:t xml:space="preserve">đó. </w:t>
      </w:r>
      <w:r>
        <w:t xml:space="preserve">Tuyên </w:t>
      </w:r>
      <w:r>
        <w:t xml:space="preserve">cáo </w:t>
      </w:r>
      <w:r>
        <w:rPr>
          <w:i/>
        </w:rPr>
        <w:t xml:space="preserve">với </w:t>
      </w:r>
      <w:r>
        <w:rPr>
          <w:i/>
        </w:rPr>
        <w:t xml:space="preserve">quốc </w:t>
      </w:r>
      <w:r>
        <w:t xml:space="preserve">dân. </w:t>
      </w:r>
      <w:r>
        <w:t xml:space="preserve">Chính </w:t>
      </w:r>
      <w:r>
        <w:rPr>
          <w:i/>
        </w:rPr>
        <w:t xml:space="preserve">phủ </w:t>
      </w:r>
      <w:r>
        <w:t xml:space="preserve">lâm </w:t>
      </w:r>
      <w:r>
        <w:t xml:space="preserve">thời </w:t>
      </w:r>
      <w:r>
        <w:rPr>
          <w:i/>
        </w:rPr>
        <w:t xml:space="preserve">ra </w:t>
      </w:r>
      <w:r>
        <w:t xml:space="preserve">tuyên </w:t>
      </w:r>
      <w:r>
        <w:rPr>
          <w:i/>
        </w:rPr>
        <w:t xml:space="preserve">cáo </w:t>
      </w:r>
      <w:r>
        <w:rPr>
          <w:i/>
        </w:rPr>
        <w:t xml:space="preserve">sẽ </w:t>
      </w:r>
      <w:r>
        <w:t xml:space="preserve">tổ </w:t>
      </w:r>
      <w:r>
        <w:rPr>
          <w:i/>
        </w:rPr>
        <w:t xml:space="preserve">chức </w:t>
      </w:r>
      <w:r>
        <w:rPr>
          <w:i/>
        </w:rPr>
        <w:t xml:space="preserve">tổng </w:t>
      </w:r>
      <w:r>
        <w:rPr>
          <w:i/>
        </w:rPr>
        <w:t xml:space="preserve">tuyển </w:t>
      </w:r>
      <w:r>
        <w:t xml:space="preserve">cử.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Tuyên </w:t>
      </w:r>
      <w:r>
        <w:t xml:space="preserve">bố </w:t>
      </w:r>
      <w:r>
        <w:t xml:space="preserve">với </w:t>
      </w:r>
      <w:r>
        <w:t xml:space="preserve">một </w:t>
      </w:r>
      <w:r>
        <w:t xml:space="preserve">nước </w:t>
      </w:r>
      <w:r>
        <w:t xml:space="preserve">khác </w:t>
      </w:r>
      <w:r>
        <w:t xml:space="preserve">là </w:t>
      </w:r>
      <w:r>
        <w:t xml:space="preserve">bắt </w:t>
      </w:r>
      <w:r>
        <w:t xml:space="preserve">đầu </w:t>
      </w:r>
      <w:r>
        <w:t xml:space="preserve">tiến </w:t>
      </w:r>
      <w:r>
        <w:t xml:space="preserve">hành </w:t>
      </w:r>
      <w:r>
        <w:t xml:space="preserve">chiến </w:t>
      </w:r>
      <w:r>
        <w:t xml:space="preserve">tranh </w:t>
      </w:r>
      <w:r>
        <w:t xml:space="preserve">chống </w:t>
      </w:r>
      <w:r>
        <w:t xml:space="preserve">nước </w:t>
      </w:r>
      <w:r>
        <w:t xml:space="preserve">đó.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dương </w:t>
      </w:r>
      <w:r>
        <w:rPr>
          <w:i/>
        </w:rPr>
        <w:t xml:space="preserve">động từ </w:t>
      </w:r>
      <w:r>
        <w:t xml:space="preserve">Trịnh </w:t>
      </w:r>
      <w:r>
        <w:t xml:space="preserve">trọng </w:t>
      </w:r>
      <w:r>
        <w:t xml:space="preserve">và </w:t>
      </w:r>
      <w:r>
        <w:t xml:space="preserve">chính </w:t>
      </w:r>
      <w:r>
        <w:t xml:space="preserve">thức </w:t>
      </w:r>
      <w:r>
        <w:t xml:space="preserve">biểu </w:t>
      </w:r>
      <w:r>
        <w:t xml:space="preserve">dương, </w:t>
      </w:r>
      <w:r>
        <w:t xml:space="preserve">khen </w:t>
      </w:r>
      <w:r>
        <w:t xml:space="preserve">ngợi. </w:t>
      </w:r>
      <w:r>
        <w:t xml:space="preserve">Tuyên </w:t>
      </w:r>
      <w:r>
        <w:rPr>
          <w:i/>
        </w:rPr>
        <w:t xml:space="preserve">dương </w:t>
      </w:r>
      <w:r>
        <w:t xml:space="preserve">công </w:t>
      </w:r>
      <w:r>
        <w:t xml:space="preserve">trạng. </w:t>
      </w:r>
      <w:r>
        <w:t xml:space="preserve">Được </w:t>
      </w:r>
      <w:r>
        <w:t xml:space="preserve">tuyên </w:t>
      </w:r>
      <w:r>
        <w:t xml:space="preserve">dương </w:t>
      </w:r>
      <w:r>
        <w:t xml:space="preserve">là </w:t>
      </w:r>
      <w:r>
        <w:t xml:space="preserve">anh </w:t>
      </w:r>
      <w:r>
        <w:t xml:space="preserve">hùng.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đọc </w:t>
      </w:r>
      <w:r>
        <w:rPr>
          <w:i/>
        </w:rPr>
        <w:t xml:space="preserve">động từ </w:t>
      </w:r>
      <w:r>
        <w:t xml:space="preserve">(trang trọng). </w:t>
      </w:r>
      <w:r>
        <w:t xml:space="preserve">Đọc </w:t>
      </w:r>
      <w:r>
        <w:t xml:space="preserve">to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trịnh </w:t>
      </w:r>
      <w:r>
        <w:t xml:space="preserve">trọng </w:t>
      </w:r>
      <w:r>
        <w:t xml:space="preserve">cho </w:t>
      </w:r>
      <w:r>
        <w:t xml:space="preserve">mọi </w:t>
      </w:r>
      <w:r>
        <w:t xml:space="preserve">người </w:t>
      </w:r>
      <w:r>
        <w:rPr>
          <w:i/>
        </w:rPr>
        <w:t xml:space="preserve">nghe. </w:t>
      </w:r>
      <w:r>
        <w:t xml:space="preserve">Tuyên </w:t>
      </w:r>
      <w:r>
        <w:t xml:space="preserve">đọc </w:t>
      </w:r>
      <w:r>
        <w:t xml:space="preserve">sắc </w:t>
      </w:r>
      <w:r>
        <w:t xml:space="preserve">lệnh </w:t>
      </w:r>
      <w:r>
        <w:t xml:space="preserve">của </w:t>
      </w:r>
      <w:r>
        <w:t xml:space="preserve">chính </w:t>
      </w:r>
      <w:r>
        <w:t xml:space="preserve">phủ.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độc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tuyên </w:t>
      </w:r>
      <w:r>
        <w:rPr>
          <w:i/>
        </w:rPr>
        <w:t xml:space="preserve">đọc.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giáo, </w:t>
      </w:r>
      <w:r>
        <w:rPr>
          <w:i/>
        </w:rPr>
        <w:t xml:space="preserve">động từ </w:t>
      </w:r>
      <w:r>
        <w:t xml:space="preserve">(cũ). </w:t>
      </w:r>
      <w:r>
        <w:t xml:space="preserve">Truyền </w:t>
      </w:r>
      <w:r>
        <w:t xml:space="preserve">giáo.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giáo;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Tuyên </w:t>
      </w:r>
      <w:r>
        <w:t xml:space="preserve">truyền </w:t>
      </w:r>
      <w:r>
        <w:t xml:space="preserve">và </w:t>
      </w:r>
      <w:r>
        <w:t xml:space="preserve">giáo </w:t>
      </w:r>
      <w:r>
        <w:t xml:space="preserve">dục </w:t>
      </w:r>
      <w:r>
        <w:t xml:space="preserve">(nói </w:t>
      </w:r>
      <w:r>
        <w:t xml:space="preserve">tắt). </w:t>
      </w:r>
      <w:r>
        <w:rPr>
          <w:i/>
        </w:rPr>
        <w:t xml:space="preserve">Ban </w:t>
      </w:r>
      <w:r>
        <w:t xml:space="preserve">tuyên </w:t>
      </w:r>
      <w:r>
        <w:rPr>
          <w:i/>
        </w:rPr>
        <w:t xml:space="preserve">giáo. </w:t>
      </w:r>
      <w:r>
        <w:t xml:space="preserve">Cán </w:t>
      </w:r>
      <w:r>
        <w:t xml:space="preserve">bộ </w:t>
      </w:r>
      <w:r>
        <w:t xml:space="preserve">tuyên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huấn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Tuyên </w:t>
      </w:r>
      <w:r>
        <w:t xml:space="preserve">truyền </w:t>
      </w:r>
      <w:r>
        <w:t xml:space="preserve">và </w:t>
      </w:r>
      <w:r>
        <w:t xml:space="preserve">huấn </w:t>
      </w:r>
      <w:r>
        <w:t xml:space="preserve">luyện </w:t>
      </w:r>
      <w:r>
        <w:t xml:space="preserve">(nói </w:t>
      </w:r>
      <w:r>
        <w:t xml:space="preserve">tắt). </w:t>
      </w:r>
      <w:r>
        <w:t xml:space="preserve">Ban </w:t>
      </w:r>
      <w:r>
        <w:t xml:space="preserve">tuyên </w:t>
      </w:r>
      <w:r>
        <w:t xml:space="preserve">huấn.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tuyên </w:t>
      </w:r>
      <w:r>
        <w:rPr>
          <w:i/>
        </w:rPr>
        <w:t xml:space="preserve">huấn.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ngôn </w:t>
      </w:r>
      <w:r>
        <w:rPr>
          <w:i/>
        </w:rPr>
        <w:t xml:space="preserve">danh từ </w:t>
      </w:r>
      <w:r>
        <w:t xml:space="preserve">Bản </w:t>
      </w:r>
      <w:r>
        <w:t xml:space="preserve">tuyên </w:t>
      </w:r>
      <w:r>
        <w:t xml:space="preserve">bố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cương </w:t>
      </w:r>
      <w:r>
        <w:t xml:space="preserve">lĩnh </w:t>
      </w:r>
      <w:r>
        <w:t xml:space="preserve">của </w:t>
      </w:r>
      <w:r>
        <w:t xml:space="preserve">một </w:t>
      </w:r>
      <w:r>
        <w:t xml:space="preserve">chính </w:t>
      </w:r>
      <w:r>
        <w:t xml:space="preserve">đăng, </w:t>
      </w:r>
      <w:r>
        <w:t xml:space="preserve">một </w:t>
      </w:r>
      <w:r>
        <w:t xml:space="preserve">tổ </w:t>
      </w:r>
      <w:r>
        <w:rPr>
          <w:i/>
        </w:rPr>
        <w:t xml:space="preserve">chức. </w:t>
      </w:r>
      <w:r>
        <w:t xml:space="preserve">Bản </w:t>
      </w:r>
      <w:r>
        <w:t xml:space="preserve">tuyên </w:t>
      </w:r>
      <w:r>
        <w:t xml:space="preserve">ngôn </w:t>
      </w:r>
      <w:r>
        <w:rPr>
          <w:i/>
        </w:rPr>
        <w:t xml:space="preserve">độc </w:t>
      </w:r>
      <w:r>
        <w:rPr>
          <w:i/>
        </w:rPr>
        <w:t xml:space="preserve">lập.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phạt </w:t>
      </w:r>
      <w:r>
        <w:rPr>
          <w:i/>
        </w:rPr>
        <w:t xml:space="preserve">động từ </w:t>
      </w:r>
      <w:r>
        <w:t xml:space="preserve">Công </w:t>
      </w:r>
      <w:r>
        <w:t xml:space="preserve">bố </w:t>
      </w:r>
      <w:r>
        <w:t xml:space="preserve">hình </w:t>
      </w:r>
      <w:r>
        <w:t xml:space="preserve">phạt </w:t>
      </w:r>
      <w:r>
        <w:t xml:space="preserve">tại </w:t>
      </w:r>
      <w:r>
        <w:t xml:space="preserve">phiên </w:t>
      </w:r>
      <w:r>
        <w:t xml:space="preserve">tòa. </w:t>
      </w:r>
      <w:r>
        <w:t xml:space="preserve">Nghe </w:t>
      </w:r>
      <w:r>
        <w:rPr>
          <w:i/>
        </w:rPr>
        <w:t xml:space="preserve">tòa </w:t>
      </w:r>
      <w:r>
        <w:t xml:space="preserve">tuyên </w:t>
      </w:r>
      <w:r>
        <w:t xml:space="preserve">phạt. </w:t>
      </w:r>
      <w:r>
        <w:t xml:space="preserve">Tòa </w:t>
      </w:r>
      <w:r>
        <w:t xml:space="preserve">tuyên </w:t>
      </w:r>
      <w:r>
        <w:t xml:space="preserve">phạt </w:t>
      </w:r>
      <w:r>
        <w:t xml:space="preserve">một </w:t>
      </w:r>
      <w:r>
        <w:t xml:space="preserve">năm </w:t>
      </w:r>
      <w:r>
        <w:t xml:space="preserve">tù.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thệ </w:t>
      </w:r>
      <w:r>
        <w:rPr>
          <w:i/>
        </w:rPr>
        <w:t xml:space="preserve">động từ </w:t>
      </w:r>
      <w:r>
        <w:t xml:space="preserve">(trang trọng). </w:t>
      </w:r>
      <w:r>
        <w:t xml:space="preserve">Trịnh </w:t>
      </w:r>
      <w:r>
        <w:t xml:space="preserve">trọng </w:t>
      </w:r>
      <w:r>
        <w:t xml:space="preserve">đọc </w:t>
      </w:r>
      <w:r>
        <w:rPr>
          <w:i/>
        </w:rPr>
        <w:t xml:space="preserve">lời </w:t>
      </w:r>
      <w:r>
        <w:t xml:space="preserve">thề </w:t>
      </w:r>
      <w:r>
        <w:t xml:space="preserve">(thường </w:t>
      </w:r>
      <w:r>
        <w:t xml:space="preserve">trong </w:t>
      </w:r>
      <w:r>
        <w:t xml:space="preserve">buổi </w:t>
      </w:r>
      <w:r>
        <w:t xml:space="preserve">lễ). </w:t>
      </w:r>
      <w:r>
        <w:t xml:space="preserve">Tuyên </w:t>
      </w:r>
      <w:r>
        <w:t xml:space="preserve">thệ </w:t>
      </w:r>
      <w:r>
        <w:t xml:space="preserve">suốt </w:t>
      </w:r>
      <w:r>
        <w:rPr>
          <w:i/>
        </w:rPr>
        <w:t xml:space="preserve">đời </w:t>
      </w:r>
      <w:r>
        <w:rPr>
          <w:i/>
        </w:rPr>
        <w:t xml:space="preserve">trung </w:t>
      </w:r>
      <w:r>
        <w:t xml:space="preserve">thành </w:t>
      </w:r>
      <w:r>
        <w:rPr>
          <w:i/>
        </w:rPr>
        <w:t xml:space="preserve">với </w:t>
      </w:r>
      <w:r>
        <w:t xml:space="preserve">Tổ </w:t>
      </w:r>
      <w:r>
        <w:t xml:space="preserve">quốc. </w:t>
      </w:r>
      <w:r>
        <w:rPr>
          <w:i/>
        </w:rPr>
        <w:t xml:space="preserve">Lễ </w:t>
      </w:r>
      <w:r>
        <w:t xml:space="preserve">tuyên </w:t>
      </w:r>
      <w:r>
        <w:rPr>
          <w:i/>
        </w:rPr>
        <w:t xml:space="preserve">thệ </w:t>
      </w:r>
      <w:r>
        <w:rPr>
          <w:i/>
        </w:rPr>
        <w:t xml:space="preserve">nhậm </w:t>
      </w:r>
      <w:r>
        <w:t xml:space="preserve">chức </w:t>
      </w:r>
      <w:r>
        <w:t xml:space="preserve">tổng </w:t>
      </w:r>
      <w:r>
        <w:rPr>
          <w:i/>
        </w:rPr>
        <w:t xml:space="preserve">thống. </w:t>
      </w:r>
      <w:r>
        <w:t xml:space="preserve">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truyền </w:t>
      </w:r>
      <w:r>
        <w:rPr>
          <w:i/>
        </w:rPr>
        <w:t xml:space="preserve">động từ </w:t>
      </w:r>
      <w:r>
        <w:rPr>
          <w:i/>
        </w:rPr>
        <w:t xml:space="preserve">Giải </w:t>
      </w:r>
      <w:r>
        <w:t xml:space="preserve">thích </w:t>
      </w:r>
      <w:r>
        <w:t xml:space="preserve">rộng </w:t>
      </w:r>
      <w:r>
        <w:t xml:space="preserve">rãi </w:t>
      </w:r>
      <w:r>
        <w:t xml:space="preserve">để </w:t>
      </w:r>
      <w:r>
        <w:t xml:space="preserve">thuyết </w:t>
      </w:r>
      <w:r>
        <w:t xml:space="preserve">phục </w:t>
      </w:r>
      <w:r>
        <w:t xml:space="preserve">mọi </w:t>
      </w:r>
      <w:r>
        <w:t xml:space="preserve">người </w:t>
      </w:r>
      <w:r>
        <w:t xml:space="preserve">tán </w:t>
      </w:r>
      <w:r>
        <w:t xml:space="preserve">thành, </w:t>
      </w:r>
      <w:r>
        <w:t xml:space="preserve">ủng </w:t>
      </w:r>
      <w:r>
        <w:t xml:space="preserve">hộ, </w:t>
      </w:r>
      <w:r>
        <w:t xml:space="preserve">làm </w:t>
      </w:r>
      <w:r>
        <w:t xml:space="preserve">theo. </w:t>
      </w:r>
      <w:r>
        <w:t xml:space="preserve">Tuyên </w:t>
      </w:r>
      <w:r>
        <w:t xml:space="preserve">truyền </w:t>
      </w:r>
      <w:r>
        <w:rPr>
          <w:i/>
        </w:rPr>
        <w:t xml:space="preserve">đường </w:t>
      </w:r>
      <w:r>
        <w:rPr>
          <w:i/>
        </w:rPr>
        <w:t xml:space="preserve">lối, </w:t>
      </w:r>
      <w:r>
        <w:rPr>
          <w:i/>
        </w:rPr>
        <w:t xml:space="preserve">chính </w:t>
      </w:r>
      <w:r>
        <w:t xml:space="preserve">sách. </w:t>
      </w:r>
      <w:r>
        <w:t xml:space="preserve">Tuyên </w:t>
      </w:r>
      <w:r>
        <w:t xml:space="preserve">truyền </w:t>
      </w:r>
      <w:r>
        <w:t xml:space="preserve">cho </w:t>
      </w:r>
      <w:r>
        <w:t xml:space="preserve">cuộc </w:t>
      </w:r>
      <w:r>
        <w:rPr>
          <w:i/>
        </w:rPr>
        <w:t xml:space="preserve">bầu </w:t>
      </w:r>
      <w:r>
        <w:rPr>
          <w:i/>
        </w:rPr>
        <w:t xml:space="preserve">cử. </w:t>
      </w:r>
      <w:r>
        <w:t xml:space="preserve">Tuyên </w:t>
      </w:r>
      <w:r>
        <w:t xml:space="preserve">truyền </w:t>
      </w:r>
      <w:r>
        <w:rPr>
          <w:i/>
        </w:rPr>
        <w:t xml:space="preserve">kiến </w:t>
      </w:r>
      <w:r>
        <w:rPr>
          <w:i/>
        </w:rPr>
        <w:t xml:space="preserve">thức </w:t>
      </w:r>
      <w:r>
        <w:rPr>
          <w:i/>
        </w:rPr>
        <w:t xml:space="preserve">uệ </w:t>
      </w:r>
      <w:r>
        <w:rPr>
          <w:i/>
        </w:rPr>
        <w:t xml:space="preserve">sinh </w:t>
      </w:r>
      <w:r>
        <w:t xml:space="preserve">phòng </w:t>
      </w:r>
      <w:r>
        <w:rPr>
          <w:i/>
        </w:rPr>
        <w:t xml:space="preserve">bệnh. </w:t>
      </w:r>
      <w:r>
        <w:rPr>
          <w:i/>
        </w:rPr>
        <w:t xml:space="preserve">Tuyên </w:t>
      </w:r>
      <w:r>
        <w:t xml:space="preserve">truyền </w:t>
      </w:r>
      <w:r>
        <w:t xml:space="preserve">xuyên </w:t>
      </w:r>
      <w:r>
        <w:rPr>
          <w:i/>
        </w:rPr>
        <w:t xml:space="preserve">tạc.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truyền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tuyên </w:t>
      </w:r>
      <w:r>
        <w:t xml:space="preserve">truyền. </w:t>
      </w:r>
      <w:r>
        <w:br/>
      </w:r>
      <w:r>
        <w:rPr>
          <w:b/>
        </w:rPr>
        <w:t xml:space="preserve">tuyên </w:t>
      </w:r>
      <w:r>
        <w:rPr>
          <w:b/>
        </w:rPr>
        <w:t xml:space="preserve">uý </w:t>
      </w:r>
      <w:r>
        <w:rPr>
          <w:i/>
        </w:rPr>
        <w:t xml:space="preserve">danh từ </w:t>
      </w:r>
      <w:r>
        <w:t xml:space="preserve">Sĩ </w:t>
      </w:r>
      <w:r>
        <w:t xml:space="preserve">quan </w:t>
      </w:r>
      <w:r>
        <w:t xml:space="preserve">là </w:t>
      </w:r>
      <w:r>
        <w:t xml:space="preserve">người </w:t>
      </w:r>
      <w:r>
        <w:t xml:space="preserve">tu </w:t>
      </w:r>
      <w:r>
        <w:t xml:space="preserve">hành, </w:t>
      </w:r>
      <w:r>
        <w:t xml:space="preserve">chuyên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tôn </w:t>
      </w:r>
      <w:r>
        <w:t xml:space="preserve">giáo </w:t>
      </w:r>
      <w:r>
        <w:t xml:space="preserve">trong </w:t>
      </w:r>
      <w:r>
        <w:t xml:space="preserve">tổ </w:t>
      </w:r>
      <w:r>
        <w:t xml:space="preserve">chức </w:t>
      </w:r>
      <w:r>
        <w:t xml:space="preserve">quân </w:t>
      </w:r>
      <w:r>
        <w:t xml:space="preserve">đội </w:t>
      </w:r>
      <w:r>
        <w:t xml:space="preserve">một </w:t>
      </w:r>
      <w:r>
        <w:t xml:space="preserve">số </w:t>
      </w:r>
      <w:r>
        <w:t xml:space="preserve">nước. </w:t>
      </w:r>
      <w:r>
        <w:t xml:space="preserve">Cha </w:t>
      </w:r>
      <w:r>
        <w:t xml:space="preserve">tuyên </w:t>
      </w:r>
      <w:r>
        <w:rPr>
          <w:i/>
        </w:rPr>
        <w:t xml:space="preserve">uý. </w:t>
      </w:r>
      <w:r>
        <w:t xml:space="preserve">Sĩ </w:t>
      </w:r>
      <w:r>
        <w:rPr>
          <w:i/>
        </w:rPr>
        <w:t xml:space="preserve">quan </w:t>
      </w:r>
      <w:r>
        <w:t xml:space="preserve">tuyên </w:t>
      </w:r>
      <w:r>
        <w:t xml:space="preserve">uý. </w:t>
      </w:r>
      <w:r>
        <w:br/>
      </w:r>
      <w:r>
        <w:rPr>
          <w:b/>
        </w:rPr>
        <w:t xml:space="preserve">tuyển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(cũ; </w:t>
      </w:r>
      <w:r>
        <w:t xml:space="preserve">phương ngữ). </w:t>
      </w:r>
      <w:r>
        <w:t xml:space="preserve">x </w:t>
      </w:r>
      <w:r>
        <w:t xml:space="preserve">toàn </w:t>
      </w:r>
      <w:r>
        <w:t xml:space="preserve">(nghĩa </w:t>
      </w:r>
      <w:r>
        <w:t xml:space="preserve">II).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tính từ </w:t>
      </w:r>
      <w:r>
        <w:t xml:space="preserve">màu </w:t>
      </w:r>
      <w:r>
        <w:t xml:space="preserve">sắc). </w:t>
      </w:r>
      <w:r>
        <w:t xml:space="preserve">Thuần </w:t>
      </w:r>
      <w:r>
        <w:t xml:space="preserve">một </w:t>
      </w:r>
      <w:r>
        <w:t xml:space="preserve">màu, </w:t>
      </w:r>
      <w:r>
        <w:t xml:space="preserve">không </w:t>
      </w:r>
      <w:r>
        <w:t xml:space="preserve">có </w:t>
      </w:r>
      <w:r>
        <w:t xml:space="preserve">màu </w:t>
      </w:r>
      <w:r>
        <w:t xml:space="preserve">khác </w:t>
      </w:r>
      <w:r>
        <w:t xml:space="preserve">xen </w:t>
      </w:r>
      <w:r>
        <w:t xml:space="preserve">vào. </w:t>
      </w:r>
      <w:r>
        <w:t xml:space="preserve">Màu </w:t>
      </w:r>
      <w:r>
        <w:rPr>
          <w:i/>
        </w:rPr>
        <w:t xml:space="preserve">đen </w:t>
      </w:r>
      <w:r>
        <w:t xml:space="preserve">tuyển. </w:t>
      </w:r>
      <w:r>
        <w:rPr>
          <w:i/>
        </w:rPr>
        <w:t xml:space="preserve">Bộ </w:t>
      </w:r>
      <w:r>
        <w:t xml:space="preserve">lông </w:t>
      </w:r>
      <w:r>
        <w:t xml:space="preserve">trắng </w:t>
      </w:r>
      <w:r>
        <w:t xml:space="preserve">tuyên. </w:t>
      </w:r>
      <w:r>
        <w:br/>
      </w:r>
      <w:r>
        <w:rPr>
          <w:b/>
        </w:rPr>
        <w:t xml:space="preserve">tuyền </w:t>
      </w:r>
      <w:r>
        <w:rPr>
          <w:b/>
        </w:rPr>
        <w:t xml:space="preserve">đài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Âm </w:t>
      </w:r>
      <w:r>
        <w:t xml:space="preserve">phủ. </w:t>
      </w:r>
      <w:r>
        <w:br/>
      </w:r>
      <w:r>
        <w:rPr>
          <w:b/>
        </w:rPr>
        <w:t xml:space="preserve">tuyển </w:t>
      </w:r>
      <w:r>
        <w:rPr>
          <w:i/>
        </w:rPr>
        <w:t xml:space="preserve">động từ </w:t>
      </w:r>
      <w:r>
        <w:t xml:space="preserve">Chọn </w:t>
      </w:r>
      <w:r>
        <w:t xml:space="preserve">lấy </w:t>
      </w:r>
      <w:r>
        <w:t xml:space="preserve">một </w:t>
      </w:r>
      <w:r>
        <w:t xml:space="preserve">số </w:t>
      </w:r>
      <w:r>
        <w:t xml:space="preserve">theo </w:t>
      </w:r>
      <w:r>
        <w:t xml:space="preserve">yêu </w:t>
      </w:r>
      <w:r>
        <w:t xml:space="preserve">cầu,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đông, </w:t>
      </w:r>
      <w:r>
        <w:t xml:space="preserve">số </w:t>
      </w:r>
      <w:r>
        <w:t xml:space="preserve">nhiều </w:t>
      </w:r>
      <w:r>
        <w:t xml:space="preserve">cùng </w:t>
      </w:r>
      <w:r>
        <w:t xml:space="preserve">loại. </w:t>
      </w:r>
      <w:r>
        <w:rPr>
          <w:i/>
        </w:rPr>
        <w:t xml:space="preserve">Thi </w:t>
      </w:r>
      <w:r>
        <w:t xml:space="preserve">tuyển </w:t>
      </w:r>
      <w:r>
        <w:t xml:space="preserve">nghiên </w:t>
      </w:r>
      <w:r>
        <w:rPr>
          <w:i/>
        </w:rPr>
        <w:t xml:space="preserve">cứu </w:t>
      </w:r>
      <w:r>
        <w:rPr>
          <w:i/>
        </w:rPr>
        <w:t xml:space="preserve">sinh. </w:t>
      </w:r>
      <w:r>
        <w:t xml:space="preserve">Tuyển </w:t>
      </w:r>
      <w:r>
        <w:rPr>
          <w:i/>
        </w:rPr>
        <w:t xml:space="preserve">cầu </w:t>
      </w:r>
      <w:r>
        <w:t xml:space="preserve">thủ </w:t>
      </w:r>
      <w:r>
        <w:rPr>
          <w:i/>
        </w:rPr>
        <w:t xml:space="preserve">cho </w:t>
      </w:r>
      <w:r>
        <w:rPr>
          <w:i/>
        </w:rPr>
        <w:t xml:space="preserve">đội </w:t>
      </w:r>
      <w:r>
        <w:t xml:space="preserve">bóng. </w:t>
      </w:r>
      <w:r>
        <w:rPr>
          <w:i/>
        </w:rPr>
        <w:t xml:space="preserve">Lai </w:t>
      </w:r>
      <w:r>
        <w:rPr>
          <w:i/>
        </w:rPr>
        <w:t xml:space="preserve">tạo </w:t>
      </w:r>
      <w:r>
        <w:t xml:space="preserve">uà </w:t>
      </w:r>
      <w:r>
        <w:t xml:space="preserve">tuyển </w:t>
      </w:r>
      <w:r>
        <w:t xml:space="preserve">giống. </w:t>
      </w:r>
      <w:r>
        <w:br/>
      </w:r>
      <w:r>
        <w:rPr>
          <w:b/>
        </w:rPr>
        <w:t xml:space="preserve">tuyến </w:t>
      </w:r>
      <w:r>
        <w:rPr>
          <w:b/>
        </w:rPr>
        <w:t xml:space="preserve">chọn </w:t>
      </w:r>
      <w:r>
        <w:rPr>
          <w:i/>
        </w:rPr>
        <w:t xml:space="preserve">động từ </w:t>
      </w:r>
      <w:r>
        <w:t xml:space="preserve">Tuyển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Tuyển </w:t>
      </w:r>
      <w:r>
        <w:t xml:space="preserve">chọn </w:t>
      </w:r>
      <w:r>
        <w:t xml:space="preserve">giống </w:t>
      </w:r>
      <w:r>
        <w:rPr>
          <w:i/>
        </w:rPr>
        <w:t xml:space="preserve">lúa. </w:t>
      </w:r>
      <w:r>
        <w:br/>
      </w:r>
      <w:r>
        <w:rPr>
          <w:b/>
        </w:rPr>
        <w:t xml:space="preserve">tuyến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(trang trọng). </w:t>
      </w:r>
      <w:r>
        <w:t xml:space="preserve">Bầu </w:t>
      </w:r>
      <w:r>
        <w:t xml:space="preserve">cử. </w:t>
      </w:r>
      <w:r>
        <w:t xml:space="preserve">Tuyển </w:t>
      </w:r>
      <w:r>
        <w:t xml:space="preserve">cử </w:t>
      </w:r>
      <w:r>
        <w:t xml:space="preserve">đại </w:t>
      </w:r>
      <w:r>
        <w:t xml:space="preserve">( </w:t>
      </w:r>
      <w:r>
        <w:rPr>
          <w:i/>
        </w:rPr>
        <w:t xml:space="preserve">biểu </w:t>
      </w:r>
      <w:r>
        <w:t xml:space="preserve">quốc </w:t>
      </w:r>
      <w:r>
        <w:t xml:space="preserve">hội. </w:t>
      </w:r>
      <w:r>
        <w:t xml:space="preserve">| </w:t>
      </w:r>
      <w:r>
        <w:br/>
      </w:r>
      <w:r>
        <w:rPr>
          <w:b/>
        </w:rPr>
        <w:t xml:space="preserve">tuyến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Chọn </w:t>
      </w:r>
      <w:r>
        <w:t xml:space="preserve">và </w:t>
      </w:r>
      <w:r>
        <w:t xml:space="preserve">nhận </w:t>
      </w:r>
      <w:r>
        <w:t xml:space="preserve">vào </w:t>
      </w:r>
      <w:r>
        <w:t xml:space="preserve">làm </w:t>
      </w:r>
      <w:r>
        <w:t xml:space="preserve">việc </w:t>
      </w:r>
      <w:r>
        <w:t xml:space="preserve">ở.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nghiệp. </w:t>
      </w:r>
      <w:r>
        <w:t xml:space="preserve">Tuyển </w:t>
      </w:r>
      <w:r>
        <w:t xml:space="preserve">dụng </w:t>
      </w:r>
      <w:r>
        <w:t xml:space="preserve">công </w:t>
      </w:r>
      <w:r>
        <w:t xml:space="preserve">nhân. </w:t>
      </w:r>
      <w:r>
        <w:br/>
      </w:r>
      <w:r>
        <w:rPr>
          <w:b/>
        </w:rPr>
        <w:t xml:space="preserve">tuyến </w:t>
      </w:r>
      <w:r>
        <w:rPr>
          <w:b/>
        </w:rPr>
        <w:t xml:space="preserve">khoáng </w:t>
      </w:r>
      <w:r>
        <w:rPr>
          <w:i/>
        </w:rPr>
        <w:t xml:space="preserve">động từ </w:t>
      </w:r>
      <w:r>
        <w:t xml:space="preserve">Chọn </w:t>
      </w:r>
      <w:r>
        <w:t xml:space="preserve">riêng </w:t>
      </w:r>
      <w:r>
        <w:t xml:space="preserve">các </w:t>
      </w:r>
      <w:r>
        <w:t xml:space="preserve">loại </w:t>
      </w:r>
      <w:r>
        <w:t xml:space="preserve">khoáng </w:t>
      </w:r>
      <w:r>
        <w:t xml:space="preserve">sản </w:t>
      </w:r>
      <w:r>
        <w:t xml:space="preserve">khác </w:t>
      </w:r>
      <w:r>
        <w:t xml:space="preserve">nhau </w:t>
      </w:r>
      <w:r>
        <w:t xml:space="preserve">và </w:t>
      </w:r>
      <w:r>
        <w:t xml:space="preserve">loại </w:t>
      </w:r>
      <w:r>
        <w:t xml:space="preserve">bỏ </w:t>
      </w:r>
      <w:r>
        <w:t xml:space="preserve">chất </w:t>
      </w:r>
      <w:r>
        <w:t xml:space="preserve">vô </w:t>
      </w:r>
      <w:r>
        <w:t xml:space="preserve">ích </w:t>
      </w:r>
      <w:r>
        <w:t xml:space="preserve">để </w:t>
      </w:r>
      <w:r>
        <w:t xml:space="preserve">làm </w:t>
      </w:r>
      <w:r>
        <w:t xml:space="preserve">tăng </w:t>
      </w:r>
      <w:r>
        <w:t xml:space="preserve">tỉ </w:t>
      </w:r>
      <w:r>
        <w:t xml:space="preserve">lệ </w:t>
      </w:r>
      <w:r>
        <w:t xml:space="preserve">chất </w:t>
      </w:r>
      <w:r>
        <w:t xml:space="preserve">có </w:t>
      </w:r>
      <w:r>
        <w:t xml:space="preserve">ích </w:t>
      </w:r>
      <w:r>
        <w:t xml:space="preserve">trong </w:t>
      </w:r>
      <w:r>
        <w:t xml:space="preserve">khoáng </w:t>
      </w:r>
      <w:r>
        <w:t xml:space="preserve">sản. </w:t>
      </w:r>
      <w:r>
        <w:br/>
      </w:r>
      <w:r>
        <w:rPr>
          <w:b/>
        </w:rPr>
        <w:t xml:space="preserve">tuyến </w:t>
      </w:r>
      <w:r>
        <w:rPr>
          <w:b/>
        </w:rPr>
        <w:t xml:space="preserve">lựa </w:t>
      </w:r>
      <w:r>
        <w:rPr>
          <w:i/>
        </w:rPr>
        <w:t xml:space="preserve">động từ </w:t>
      </w:r>
      <w:r>
        <w:t xml:space="preserve">Tuyển </w:t>
      </w:r>
      <w:r>
        <w:t xml:space="preserve">theo </w:t>
      </w:r>
      <w:r>
        <w:t xml:space="preserve">tiêu </w:t>
      </w:r>
      <w:r>
        <w:t xml:space="preserve">chuẩn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Tuyển </w:t>
      </w:r>
      <w:r>
        <w:rPr>
          <w:i/>
        </w:rPr>
        <w:t xml:space="preserve">lựa </w:t>
      </w:r>
      <w:r>
        <w:rPr>
          <w:i/>
        </w:rPr>
        <w:t xml:space="preserve">được </w:t>
      </w:r>
      <w:r>
        <w:rPr>
          <w:i/>
        </w:rPr>
        <w:t xml:space="preserve">nhiều </w:t>
      </w:r>
      <w:r>
        <w:rPr>
          <w:i/>
        </w:rPr>
        <w:t xml:space="preserve">giống </w:t>
      </w:r>
      <w:r>
        <w:rPr>
          <w:i/>
        </w:rPr>
        <w:t xml:space="preserve">lúa </w:t>
      </w:r>
      <w:r>
        <w:t xml:space="preserve">tốt. </w:t>
      </w:r>
      <w:r>
        <w:t xml:space="preserve">Việc </w:t>
      </w:r>
      <w:r>
        <w:t xml:space="preserve">tuyển </w:t>
      </w:r>
      <w:r>
        <w:rPr>
          <w:i/>
        </w:rPr>
        <w:t xml:space="preserve">lựa </w:t>
      </w:r>
      <w:r>
        <w:t xml:space="preserve">và </w:t>
      </w:r>
      <w:r>
        <w:rPr>
          <w:i/>
        </w:rPr>
        <w:t xml:space="preserve">đề </w:t>
      </w:r>
      <w:r>
        <w:rPr>
          <w:i/>
        </w:rPr>
        <w:t xml:space="preserve">bạt </w:t>
      </w:r>
      <w:r>
        <w:t xml:space="preserve">cán </w:t>
      </w:r>
      <w:r>
        <w:rPr>
          <w:i/>
        </w:rPr>
        <w:t xml:space="preserve">bộ...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