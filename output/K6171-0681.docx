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trừng </w:t>
      </w:r>
      <w:r>
        <w:rPr>
          <w:b/>
        </w:rPr>
        <w:t xml:space="preserve">giới </w:t>
      </w:r>
      <w:r>
        <w:rPr>
          <w:i/>
        </w:rPr>
        <w:t xml:space="preserve">xem </w:t>
      </w:r>
      <w:r>
        <w:t xml:space="preserve">nhà </w:t>
      </w:r>
      <w:r>
        <w:rPr>
          <w:i/>
        </w:rPr>
        <w:t xml:space="preserve">trừng </w:t>
      </w:r>
      <w:r>
        <w:rPr>
          <w:i/>
        </w:rPr>
        <w:t xml:space="preserve">giới. </w:t>
      </w:r>
      <w:r>
        <w:br/>
      </w:r>
      <w:r>
        <w:rPr>
          <w:b/>
        </w:rPr>
        <w:t xml:space="preserve">trừng </w:t>
      </w:r>
      <w:r>
        <w:rPr>
          <w:b/>
        </w:rPr>
        <w:t xml:space="preserve">phạt </w:t>
      </w:r>
      <w:r>
        <w:rPr>
          <w:i/>
        </w:rPr>
        <w:t xml:space="preserve">động từ </w:t>
      </w:r>
      <w:r>
        <w:t xml:space="preserve">Dùng </w:t>
      </w:r>
      <w:r>
        <w:t xml:space="preserve">hình </w:t>
      </w:r>
      <w:r>
        <w:t xml:space="preserve">phạt </w:t>
      </w:r>
      <w:r>
        <w:t xml:space="preserve">trị </w:t>
      </w:r>
      <w:r>
        <w:t xml:space="preserve">kẻ </w:t>
      </w:r>
      <w:r>
        <w:t xml:space="preserve">có </w:t>
      </w:r>
      <w:r>
        <w:t xml:space="preserve">tội. </w:t>
      </w:r>
      <w:r>
        <w:t xml:space="preserve">Trừng </w:t>
      </w:r>
      <w:r>
        <w:rPr>
          <w:i/>
        </w:rPr>
        <w:t xml:space="preserve">phạt </w:t>
      </w:r>
      <w:r>
        <w:rPr>
          <w:i/>
        </w:rPr>
        <w:t xml:space="preserve">kế </w:t>
      </w:r>
      <w:r>
        <w:rPr>
          <w:i/>
        </w:rPr>
        <w:t xml:space="preserve">cố </w:t>
      </w:r>
      <w:r>
        <w:t xml:space="preserve">tình </w:t>
      </w:r>
      <w:r>
        <w:t xml:space="preserve">ui </w:t>
      </w:r>
      <w:r>
        <w:rPr>
          <w:i/>
        </w:rPr>
        <w:t xml:space="preserve">phạm </w:t>
      </w:r>
      <w:r>
        <w:rPr>
          <w:i/>
        </w:rPr>
        <w:t xml:space="preserve">pháp </w:t>
      </w:r>
      <w:r>
        <w:rPr>
          <w:i/>
        </w:rPr>
        <w:t xml:space="preserve">luật. </w:t>
      </w:r>
      <w:r>
        <w:rPr>
          <w:i/>
        </w:rPr>
        <w:t xml:space="preserve">Đòn </w:t>
      </w:r>
      <w:r>
        <w:t xml:space="preserve">trừng </w:t>
      </w:r>
      <w:r>
        <w:rPr>
          <w:i/>
        </w:rPr>
        <w:t xml:space="preserve">phạt. </w:t>
      </w:r>
      <w:r>
        <w:br/>
      </w:r>
      <w:r>
        <w:rPr>
          <w:b/>
        </w:rPr>
        <w:t xml:space="preserve">trừng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Dùng </w:t>
      </w:r>
      <w:r>
        <w:t xml:space="preserve">hình </w:t>
      </w:r>
      <w:r>
        <w:t xml:space="preserve">phạt </w:t>
      </w:r>
      <w:r>
        <w:t xml:space="preserve">đích </w:t>
      </w:r>
      <w:r>
        <w:t xml:space="preserve">đáng </w:t>
      </w:r>
      <w:r>
        <w:t xml:space="preserve">trị </w:t>
      </w:r>
      <w:r>
        <w:t xml:space="preserve">kẻ </w:t>
      </w:r>
      <w:r>
        <w:t xml:space="preserve">có </w:t>
      </w:r>
      <w:r>
        <w:t xml:space="preserve">tội </w:t>
      </w:r>
      <w:r>
        <w:t xml:space="preserve">lớn. </w:t>
      </w:r>
      <w:r>
        <w:t xml:space="preserve">Trừng </w:t>
      </w:r>
      <w:r>
        <w:rPr>
          <w:i/>
        </w:rPr>
        <w:t xml:space="preserve">trị </w:t>
      </w:r>
      <w:r>
        <w:rPr>
          <w:i/>
        </w:rPr>
        <w:t xml:space="preserve">kẻ </w:t>
      </w:r>
      <w:r>
        <w:t xml:space="preserve">chủ </w:t>
      </w:r>
      <w:r>
        <w:rPr>
          <w:i/>
        </w:rPr>
        <w:t xml:space="preserve">mưu.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kẻ </w:t>
      </w:r>
      <w:r>
        <w:rPr>
          <w:i/>
        </w:rPr>
        <w:t xml:space="preserve">cướp </w:t>
      </w:r>
      <w:r>
        <w:rPr>
          <w:i/>
        </w:rPr>
        <w:t xml:space="preserve">bị </w:t>
      </w:r>
      <w:r>
        <w:rPr>
          <w:i/>
        </w:rPr>
        <w:t xml:space="preserve">trừng </w:t>
      </w:r>
      <w:r>
        <w:rPr>
          <w:i/>
        </w:rPr>
        <w:t xml:space="preserve">trị </w:t>
      </w:r>
      <w:r>
        <w:rPr>
          <w:i/>
        </w:rPr>
        <w:t xml:space="preserve">đích </w:t>
      </w:r>
      <w:r>
        <w:t xml:space="preserve">đáng. </w:t>
      </w:r>
      <w:r>
        <w:br/>
      </w:r>
      <w:r>
        <w:rPr>
          <w:b/>
        </w:rPr>
        <w:t xml:space="preserve">trừng </w:t>
      </w:r>
      <w:r>
        <w:rPr>
          <w:b/>
        </w:rPr>
        <w:t xml:space="preserve">trộ </w:t>
      </w:r>
      <w:r>
        <w:rPr>
          <w:i/>
        </w:rPr>
        <w:t xml:space="preserve">động từ </w:t>
      </w:r>
      <w:r>
        <w:t xml:space="preserve">Trừng </w:t>
      </w:r>
      <w:r>
        <w:t xml:space="preserve">mắt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Bọn </w:t>
      </w:r>
      <w:r>
        <w:rPr>
          <w:i/>
        </w:rPr>
        <w:t xml:space="preserve">lính </w:t>
      </w:r>
      <w:r>
        <w:rPr>
          <w:i/>
        </w:rPr>
        <w:t xml:space="preserve">trừng </w:t>
      </w:r>
      <w:r>
        <w:rPr>
          <w:i/>
        </w:rPr>
        <w:t xml:space="preserve">trộ, </w:t>
      </w:r>
      <w:r>
        <w:t xml:space="preserve">quát </w:t>
      </w:r>
      <w:r>
        <w:rPr>
          <w:i/>
        </w:rPr>
        <w:t xml:space="preserve">tháo </w:t>
      </w:r>
      <w:r>
        <w:t xml:space="preserve">âm </w:t>
      </w:r>
      <w:r>
        <w:rPr>
          <w:b/>
        </w:rPr>
        <w:t xml:space="preserve">1 </w:t>
      </w:r>
      <w:r>
        <w:br/>
      </w:r>
      <w:r>
        <w:rPr>
          <w:b/>
        </w:rPr>
        <w:t xml:space="preserve">trừng </w:t>
      </w:r>
      <w:r>
        <w:rPr>
          <w:b/>
        </w:rPr>
        <w:t xml:space="preserve">trừng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lối </w:t>
      </w:r>
      <w:r>
        <w:t xml:space="preserve">nhìn </w:t>
      </w:r>
      <w:r>
        <w:t xml:space="preserve">thẳng </w:t>
      </w:r>
      <w:r>
        <w:t xml:space="preserve">và </w:t>
      </w:r>
      <w:r>
        <w:t xml:space="preserve">lâu </w:t>
      </w:r>
      <w:r>
        <w:t xml:space="preserve">không </w:t>
      </w:r>
      <w:r>
        <w:t xml:space="preserve">chớp </w:t>
      </w:r>
      <w:r>
        <w:t xml:space="preserve">mắt, </w:t>
      </w:r>
      <w:r>
        <w:t xml:space="preserve">thường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ngạc </w:t>
      </w:r>
      <w:r>
        <w:t xml:space="preserve">nhiên </w:t>
      </w:r>
      <w:r>
        <w:t xml:space="preserve">hoặc </w:t>
      </w:r>
      <w:r>
        <w:t xml:space="preserve">căm </w:t>
      </w:r>
      <w:r>
        <w:t xml:space="preserve">giận. </w:t>
      </w:r>
      <w:r>
        <w:t xml:space="preserve">Nhìn </w:t>
      </w:r>
      <w:r>
        <w:t xml:space="preserve">trừng </w:t>
      </w:r>
      <w:r>
        <w:t xml:space="preserve">trừng. </w:t>
      </w:r>
      <w:r>
        <w:t xml:space="preserve">Mắt </w:t>
      </w:r>
      <w:r>
        <w:t xml:space="preserve">mở </w:t>
      </w:r>
      <w:r>
        <w:rPr>
          <w:i/>
        </w:rPr>
        <w:t xml:space="preserve">trừng </w:t>
      </w:r>
      <w:r>
        <w:t xml:space="preserve">trừng. </w:t>
      </w:r>
      <w:r>
        <w:br/>
      </w:r>
      <w:r>
        <w:rPr>
          <w:b/>
        </w:rPr>
        <w:t xml:space="preserve">trứng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hoặc </w:t>
      </w:r>
      <w:r>
        <w:t xml:space="preserve">hình </w:t>
      </w:r>
      <w:r>
        <w:t xml:space="preserve">cầu </w:t>
      </w:r>
      <w:r>
        <w:t xml:space="preserve">do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cái </w:t>
      </w:r>
      <w:r>
        <w:t xml:space="preserve">đẻ </w:t>
      </w:r>
      <w:r>
        <w:t xml:space="preserve">ra, </w:t>
      </w:r>
      <w:r>
        <w:t xml:space="preserve">sau </w:t>
      </w:r>
      <w:r>
        <w:t xml:space="preserve">có </w:t>
      </w:r>
      <w:r>
        <w:t xml:space="preserve">thể </w:t>
      </w:r>
      <w:r>
        <w:t xml:space="preserve">nở </w:t>
      </w:r>
      <w:r>
        <w:t xml:space="preserve">thành </w:t>
      </w:r>
      <w:r>
        <w:t xml:space="preserve">con. </w:t>
      </w:r>
      <w:r>
        <w:t xml:space="preserve">Trứng </w:t>
      </w:r>
      <w:r>
        <w:t xml:space="preserve">chim. </w:t>
      </w:r>
      <w:r>
        <w:t xml:space="preserve">Trứng </w:t>
      </w:r>
      <w:r>
        <w:rPr>
          <w:i/>
        </w:rPr>
        <w:t xml:space="preserve">tằm. </w:t>
      </w:r>
      <w:r>
        <w:rPr>
          <w:i/>
        </w:rPr>
        <w:t xml:space="preserve">Cá </w:t>
      </w:r>
      <w:r>
        <w:rPr>
          <w:i/>
        </w:rPr>
        <w:t xml:space="preserve">để </w:t>
      </w:r>
      <w:r>
        <w:t xml:space="preserve">trứng. </w:t>
      </w:r>
      <w:r>
        <w:rPr>
          <w:i/>
        </w:rPr>
        <w:t xml:space="preserve">Gà </w:t>
      </w:r>
      <w:r>
        <w:rPr>
          <w:i/>
        </w:rPr>
        <w:t xml:space="preserve">ấp </w:t>
      </w:r>
      <w:r>
        <w:t xml:space="preserve">trứng. </w:t>
      </w:r>
      <w:r>
        <w:rPr>
          <w:b/>
        </w:rPr>
        <w:t xml:space="preserve">2 </w:t>
      </w:r>
      <w:r>
        <w:t xml:space="preserve">Trứng </w:t>
      </w:r>
      <w:r>
        <w:t xml:space="preserve">gà </w:t>
      </w:r>
      <w:r>
        <w:t xml:space="preserve">hoặc </w:t>
      </w:r>
      <w:r>
        <w:t xml:space="preserve">trứng </w:t>
      </w:r>
      <w:r>
        <w:t xml:space="preserve">vịt </w:t>
      </w:r>
      <w:r>
        <w:t xml:space="preserve">(nói </w:t>
      </w:r>
      <w:r>
        <w:t xml:space="preserve">tắt). </w:t>
      </w:r>
      <w:r>
        <w:t xml:space="preserve">Mua </w:t>
      </w:r>
      <w:r>
        <w:rPr>
          <w:i/>
        </w:rPr>
        <w:t xml:space="preserve">một </w:t>
      </w:r>
      <w:r>
        <w:t xml:space="preserve">chục </w:t>
      </w:r>
      <w:r>
        <w:t xml:space="preserve">trứng. </w:t>
      </w:r>
      <w:r>
        <w:t xml:space="preserve">Món </w:t>
      </w:r>
      <w:r>
        <w:t xml:space="preserve">trứng </w:t>
      </w:r>
      <w:r>
        <w:rPr>
          <w:i/>
        </w:rPr>
        <w:t xml:space="preserve">rán. </w:t>
      </w:r>
      <w:r>
        <w:rPr>
          <w:b/>
        </w:rPr>
        <w:t xml:space="preserve">3 </w:t>
      </w:r>
      <w:r>
        <w:t xml:space="preserve">(chuyên môn).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dục </w:t>
      </w:r>
      <w:r>
        <w:t xml:space="preserve">cái. </w:t>
      </w:r>
      <w:r>
        <w:t xml:space="preserve">Buồng </w:t>
      </w:r>
      <w:r>
        <w:t xml:space="preserve">trứng. </w:t>
      </w:r>
      <w:r>
        <w:t xml:space="preserve">Rụng </w:t>
      </w:r>
      <w:r>
        <w:t xml:space="preserve">trứng. </w:t>
      </w:r>
      <w:r>
        <w:t xml:space="preserve">Trứng </w:t>
      </w:r>
      <w:r>
        <w:t xml:space="preserve">đã </w:t>
      </w:r>
      <w:r>
        <w:t xml:space="preserve">thụ </w:t>
      </w:r>
      <w:r>
        <w:t xml:space="preserve">tỉnh. </w:t>
      </w:r>
      <w:r>
        <w:br/>
      </w:r>
      <w:r>
        <w:rPr>
          <w:b/>
        </w:rPr>
        <w:t xml:space="preserve">trứng </w:t>
      </w:r>
      <w:r>
        <w:rPr>
          <w:b/>
        </w:rPr>
        <w:t xml:space="preserve">cá </w:t>
      </w:r>
      <w:r>
        <w:rPr>
          <w:i/>
        </w:rPr>
        <w:t xml:space="preserve">danh từ </w:t>
      </w:r>
      <w:r>
        <w:t xml:space="preserve">Nốt </w:t>
      </w:r>
      <w:r>
        <w:t xml:space="preserve">nhỏ </w:t>
      </w:r>
      <w:r>
        <w:t xml:space="preserve">trông </w:t>
      </w:r>
      <w:r>
        <w:t xml:space="preserve">tựa </w:t>
      </w:r>
      <w:r>
        <w:t xml:space="preserve">trứng </w:t>
      </w:r>
      <w:r>
        <w:t xml:space="preserve">cá, </w:t>
      </w:r>
      <w:r>
        <w:t xml:space="preserve">thường </w:t>
      </w:r>
      <w:r>
        <w:t xml:space="preserve">thấy </w:t>
      </w:r>
      <w:r>
        <w:t xml:space="preserve">trên </w:t>
      </w:r>
      <w:r>
        <w:t xml:space="preserve">da </w:t>
      </w:r>
      <w:r>
        <w:t xml:space="preserve">mặt </w:t>
      </w:r>
      <w:r>
        <w:t xml:space="preserve">người </w:t>
      </w:r>
      <w:r>
        <w:t xml:space="preserve">đang </w:t>
      </w:r>
      <w:r>
        <w:t xml:space="preserve">tuổi </w:t>
      </w:r>
      <w:r>
        <w:t xml:space="preserve">dậy </w:t>
      </w:r>
      <w:r>
        <w:t xml:space="preserve">thi. </w:t>
      </w:r>
      <w:r>
        <w:br/>
      </w:r>
      <w:r>
        <w:rPr>
          <w:b/>
        </w:rPr>
        <w:t xml:space="preserve">trứng </w:t>
      </w:r>
      <w:r>
        <w:rPr>
          <w:b/>
        </w:rPr>
        <w:t xml:space="preserve">chọi </w:t>
      </w:r>
      <w:r>
        <w:rPr>
          <w:b/>
        </w:rPr>
        <w:t xml:space="preserve">với </w:t>
      </w:r>
      <w:r>
        <w:rPr>
          <w:b/>
        </w:rPr>
        <w:t xml:space="preserve">đá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đối </w:t>
      </w:r>
      <w:r>
        <w:t xml:space="preserve">chọi </w:t>
      </w:r>
      <w:r>
        <w:t xml:space="preserve">không </w:t>
      </w:r>
      <w:r>
        <w:t xml:space="preserve">cân </w:t>
      </w:r>
      <w:r>
        <w:t xml:space="preserve">sức </w:t>
      </w:r>
      <w:r>
        <w:t xml:space="preserve">với </w:t>
      </w:r>
      <w:r>
        <w:t xml:space="preserve">một </w:t>
      </w:r>
      <w:r>
        <w:t xml:space="preserve">lực </w:t>
      </w:r>
      <w:r>
        <w:t xml:space="preserve">lượng </w:t>
      </w:r>
      <w:r>
        <w:t xml:space="preserve">mạnh </w:t>
      </w:r>
      <w:r>
        <w:t xml:space="preserve">hơn </w:t>
      </w:r>
      <w:r>
        <w:t xml:space="preserve">gấp </w:t>
      </w:r>
      <w:r>
        <w:t xml:space="preserve">bội, </w:t>
      </w:r>
      <w:r>
        <w:t xml:space="preserve">chắc </w:t>
      </w:r>
      <w:r>
        <w:t xml:space="preserve">chắn </w:t>
      </w:r>
      <w:r>
        <w:t xml:space="preserve">bị </w:t>
      </w:r>
      <w:r>
        <w:t xml:space="preserve">thất </w:t>
      </w:r>
      <w:r>
        <w:t xml:space="preserve">bại. </w:t>
      </w:r>
      <w:r>
        <w:br/>
      </w:r>
      <w:r>
        <w:rPr>
          <w:b/>
        </w:rPr>
        <w:t xml:space="preserve">trứng </w:t>
      </w:r>
      <w:r>
        <w:rPr>
          <w:b/>
        </w:rPr>
        <w:t xml:space="preserve">cuốc </w:t>
      </w:r>
      <w:r>
        <w:t xml:space="preserve">(Chuối) </w:t>
      </w:r>
      <w:r>
        <w:t xml:space="preserve">chín </w:t>
      </w:r>
      <w:r>
        <w:t xml:space="preserve">tới </w:t>
      </w:r>
      <w:r>
        <w:t xml:space="preserve">mức </w:t>
      </w:r>
      <w:r>
        <w:t xml:space="preserve">vỏ </w:t>
      </w:r>
      <w:r>
        <w:t xml:space="preserve">chuyển </w:t>
      </w:r>
      <w:r>
        <w:t xml:space="preserve">sang </w:t>
      </w:r>
      <w:r>
        <w:t xml:space="preserve">màu </w:t>
      </w:r>
      <w:r>
        <w:t xml:space="preserve">vàng </w:t>
      </w:r>
      <w:r>
        <w:t xml:space="preserve">sẫm </w:t>
      </w:r>
      <w:r>
        <w:t xml:space="preserve">và </w:t>
      </w:r>
      <w:r>
        <w:t xml:space="preserve">lốm </w:t>
      </w:r>
      <w:r>
        <w:t xml:space="preserve">đốm </w:t>
      </w:r>
      <w:r>
        <w:t xml:space="preserve">chấm </w:t>
      </w:r>
      <w:r>
        <w:t xml:space="preserve">nâu, </w:t>
      </w:r>
      <w:r>
        <w:t xml:space="preserve">trông </w:t>
      </w:r>
      <w:r>
        <w:rPr>
          <w:i/>
        </w:rPr>
        <w:t xml:space="preserve">tựa </w:t>
      </w:r>
      <w:r>
        <w:rPr>
          <w:i/>
        </w:rPr>
        <w:t xml:space="preserve">như </w:t>
      </w:r>
      <w:r>
        <w:t xml:space="preserve">màu </w:t>
      </w:r>
      <w:r>
        <w:t xml:space="preserve">vỏ </w:t>
      </w:r>
      <w:r>
        <w:t xml:space="preserve">trứng </w:t>
      </w:r>
      <w:r>
        <w:t xml:space="preserve">chim </w:t>
      </w:r>
      <w:r>
        <w:t xml:space="preserve">cuốc. </w:t>
      </w:r>
      <w:r>
        <w:t xml:space="preserve">Chuối </w:t>
      </w:r>
      <w:r>
        <w:rPr>
          <w:i/>
        </w:rPr>
        <w:t xml:space="preserve">tiêu </w:t>
      </w:r>
      <w:r>
        <w:t xml:space="preserve">trứng </w:t>
      </w:r>
      <w:r>
        <w:t xml:space="preserve">Cuốc. </w:t>
      </w:r>
      <w:r>
        <w:br/>
      </w:r>
      <w:r>
        <w:rPr>
          <w:b/>
        </w:rPr>
        <w:t xml:space="preserve">trứng </w:t>
      </w:r>
      <w:r>
        <w:rPr>
          <w:b/>
        </w:rPr>
        <w:t xml:space="preserve">để </w:t>
      </w:r>
      <w:r>
        <w:rPr>
          <w:b/>
        </w:rPr>
        <w:t xml:space="preserve">đầu </w:t>
      </w:r>
      <w:r>
        <w:rPr>
          <w:b/>
        </w:rPr>
        <w:t xml:space="preserve">đẳng </w:t>
      </w:r>
      <w:r>
        <w:t xml:space="preserve">(thường </w:t>
      </w:r>
      <w:r>
        <w:t xml:space="preserve">nói </w:t>
      </w:r>
      <w:r>
        <w:rPr>
          <w:i/>
        </w:rPr>
        <w:t xml:space="preserve">như </w:t>
      </w:r>
      <w:r>
        <w:t xml:space="preserve">trứng </w:t>
      </w:r>
      <w:r>
        <w:t xml:space="preserve">để </w:t>
      </w:r>
      <w:r>
        <w:t xml:space="preserve">đầu </w:t>
      </w:r>
      <w:r>
        <w:t xml:space="preserve">đẳng). </w:t>
      </w:r>
      <w:r>
        <w:t xml:space="preserve">Ví </w:t>
      </w:r>
      <w:r>
        <w:t xml:space="preserve">tình </w:t>
      </w:r>
      <w:r>
        <w:t xml:space="preserve">thế </w:t>
      </w:r>
      <w:r>
        <w:t xml:space="preserve">rất </w:t>
      </w:r>
      <w:r>
        <w:t xml:space="preserve">hiểm </w:t>
      </w:r>
      <w:r>
        <w:t xml:space="preserve">nghèo, </w:t>
      </w:r>
      <w:r>
        <w:t xml:space="preserve">sự </w:t>
      </w:r>
      <w:r>
        <w:t xml:space="preserve">mất </w:t>
      </w:r>
      <w:r>
        <w:t xml:space="preserve">còn </w:t>
      </w:r>
      <w:r>
        <w:t xml:space="preserve">bị </w:t>
      </w:r>
      <w:r>
        <w:t xml:space="preserve">đe </w:t>
      </w:r>
      <w:r>
        <w:t xml:space="preserve">doạ </w:t>
      </w:r>
      <w:r>
        <w:t xml:space="preserve">từng </w:t>
      </w:r>
      <w:r>
        <w:t xml:space="preserve">giờ </w:t>
      </w:r>
      <w:r>
        <w:t xml:space="preserve">từng </w:t>
      </w:r>
      <w:r>
        <w:t xml:space="preserve">phút. </w:t>
      </w:r>
      <w:r>
        <w:br/>
      </w:r>
      <w:r>
        <w:rPr>
          <w:b/>
        </w:rPr>
        <w:t xml:space="preserve">trứng </w:t>
      </w:r>
      <w:r>
        <w:rPr>
          <w:b/>
        </w:rPr>
        <w:t xml:space="preserve">gà </w:t>
      </w:r>
      <w:r>
        <w:rPr>
          <w:b/>
        </w:rPr>
        <w:t xml:space="preserve">trứng </w:t>
      </w:r>
      <w:r>
        <w:rPr>
          <w:b/>
        </w:rPr>
        <w:t xml:space="preserve">vịt </w:t>
      </w:r>
      <w:r>
        <w:t xml:space="preserve">(khẩu ngữ).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suýt </w:t>
      </w:r>
      <w:r>
        <w:t xml:space="preserve">soát </w:t>
      </w:r>
      <w:r>
        <w:t xml:space="preserve">bằng </w:t>
      </w:r>
      <w:r>
        <w:t xml:space="preserve">nhau, </w:t>
      </w:r>
      <w:r>
        <w:t xml:space="preserve">không </w:t>
      </w:r>
      <w:r>
        <w:t xml:space="preserve">hơn </w:t>
      </w:r>
      <w:r>
        <w:t xml:space="preserve">kém </w:t>
      </w:r>
      <w:r>
        <w:t xml:space="preserve">nhau </w:t>
      </w:r>
      <w:r>
        <w:t xml:space="preserve">bao </w:t>
      </w:r>
      <w:r>
        <w:t xml:space="preserve">nhiêu. </w:t>
      </w:r>
      <w:r>
        <w:t xml:space="preserve">Bây </w:t>
      </w:r>
      <w:r>
        <w:t xml:space="preserve">trẻ </w:t>
      </w:r>
      <w:r>
        <w:rPr>
          <w:i/>
        </w:rPr>
        <w:t xml:space="preserve">nhỏ </w:t>
      </w:r>
      <w:r>
        <w:t xml:space="preserve">lên </w:t>
      </w:r>
      <w:r>
        <w:rPr>
          <w:i/>
        </w:rPr>
        <w:t xml:space="preserve">năm, </w:t>
      </w:r>
      <w:r>
        <w:rPr>
          <w:i/>
        </w:rPr>
        <w:t xml:space="preserve">lên </w:t>
      </w:r>
      <w:r>
        <w:t xml:space="preserve">bảy, </w:t>
      </w:r>
      <w:r>
        <w:t xml:space="preserve">trứng </w:t>
      </w:r>
      <w:r>
        <w:t xml:space="preserve">gà </w:t>
      </w:r>
      <w:r>
        <w:t xml:space="preserve">trứng </w:t>
      </w:r>
      <w:r>
        <w:rPr>
          <w:i/>
        </w:rPr>
        <w:t xml:space="preserve">uịt. </w:t>
      </w:r>
      <w:r>
        <w:br/>
      </w:r>
      <w:r>
        <w:rPr>
          <w:b/>
        </w:rPr>
        <w:t xml:space="preserve">trứng </w:t>
      </w:r>
      <w:r>
        <w:rPr>
          <w:b/>
        </w:rPr>
        <w:t xml:space="preserve">khôn </w:t>
      </w:r>
      <w:r>
        <w:rPr>
          <w:b/>
        </w:rPr>
        <w:t xml:space="preserve">hơn </w:t>
      </w:r>
      <w:r>
        <w:rPr>
          <w:b/>
        </w:rPr>
        <w:t xml:space="preserve">rận </w:t>
      </w:r>
      <w:r>
        <w:t xml:space="preserve">(khẩu ngữ). </w:t>
      </w:r>
      <w:r>
        <w:t xml:space="preserve">Như </w:t>
      </w:r>
      <w:r>
        <w:t xml:space="preserve">trứng </w:t>
      </w:r>
      <w:r>
        <w:rPr>
          <w:i/>
        </w:rPr>
        <w:t xml:space="preserve">(mà </w:t>
      </w:r>
      <w:r>
        <w:t xml:space="preserve">đòi) </w:t>
      </w:r>
      <w:r>
        <w:rPr>
          <w:i/>
        </w:rPr>
        <w:t xml:space="preserve">khôn </w:t>
      </w:r>
      <w:r>
        <w:rPr>
          <w:i/>
        </w:rPr>
        <w:t xml:space="preserve">hơn </w:t>
      </w:r>
      <w:r>
        <w:rPr>
          <w:i/>
        </w:rPr>
        <w:t xml:space="preserve">uịt. </w:t>
      </w:r>
      <w:r>
        <w:br/>
      </w:r>
      <w:r>
        <w:rPr>
          <w:b/>
        </w:rPr>
        <w:t xml:space="preserve">trứng </w:t>
      </w:r>
      <w:r>
        <w:rPr>
          <w:b/>
        </w:rPr>
        <w:t xml:space="preserve">lộn </w:t>
      </w:r>
      <w:r>
        <w:rPr>
          <w:i/>
        </w:rPr>
        <w:t xml:space="preserve">danh từ </w:t>
      </w:r>
      <w:r>
        <w:t xml:space="preserve">Trứng </w:t>
      </w:r>
      <w:r>
        <w:t xml:space="preserve">vịt, </w:t>
      </w:r>
      <w:r>
        <w:t xml:space="preserve">trứng </w:t>
      </w:r>
      <w:r>
        <w:t xml:space="preserve">gà </w:t>
      </w:r>
      <w:r>
        <w:t xml:space="preserve">đã </w:t>
      </w:r>
      <w:r>
        <w:t xml:space="preserve">ấp </w:t>
      </w:r>
      <w:r>
        <w:t xml:space="preserve">dở, </w:t>
      </w:r>
      <w:r>
        <w:t xml:space="preserve">bắt </w:t>
      </w:r>
      <w:r>
        <w:t xml:space="preserve">đầu </w:t>
      </w:r>
      <w:r>
        <w:t xml:space="preserve">thành </w:t>
      </w:r>
      <w:r>
        <w:t xml:space="preserve">hình </w:t>
      </w:r>
      <w:r>
        <w:t xml:space="preserve">con, </w:t>
      </w:r>
      <w:r>
        <w:t xml:space="preserve">dùng </w:t>
      </w:r>
      <w:r>
        <w:t xml:space="preserve">để </w:t>
      </w:r>
      <w:r>
        <w:t xml:space="preserve">luộc </w:t>
      </w:r>
      <w:r>
        <w:t xml:space="preserve">làm </w:t>
      </w:r>
      <w:r>
        <w:t xml:space="preserve">món </w:t>
      </w:r>
      <w:r>
        <w:t xml:space="preserve">ăn. </w:t>
      </w:r>
      <w:r>
        <w:rPr>
          <w:i/>
        </w:rPr>
        <w:t xml:space="preserve">Trứng </w:t>
      </w:r>
      <w:r>
        <w:t xml:space="preserve">uịt </w:t>
      </w:r>
      <w:r>
        <w:t xml:space="preserve">lộn. </w:t>
      </w:r>
      <w:r>
        <w:br/>
      </w:r>
      <w:r>
        <w:rPr>
          <w:b/>
        </w:rPr>
        <w:t xml:space="preserve">trứng </w:t>
      </w:r>
      <w:r>
        <w:t xml:space="preserve">(mà </w:t>
      </w:r>
      <w:r>
        <w:t xml:space="preserve">đòi) </w:t>
      </w:r>
      <w:r>
        <w:t xml:space="preserve">khôn </w:t>
      </w:r>
      <w:r>
        <w:t xml:space="preserve">hơn </w:t>
      </w:r>
      <w:r>
        <w:t xml:space="preserve">vịt </w:t>
      </w:r>
      <w:r>
        <w:t xml:space="preserve">(khẩu ngữ).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con </w:t>
      </w:r>
      <w:r>
        <w:t xml:space="preserve">cái, </w:t>
      </w:r>
      <w:r>
        <w:t xml:space="preserve">nói </w:t>
      </w:r>
      <w:r>
        <w:t xml:space="preserve">chung </w:t>
      </w:r>
      <w:r>
        <w:t xml:space="preserve">người </w:t>
      </w:r>
      <w:r>
        <w:t xml:space="preserve">ít </w:t>
      </w:r>
      <w:r>
        <w:t xml:space="preserve">tuổi, </w:t>
      </w:r>
      <w:r>
        <w:t xml:space="preserve">mà </w:t>
      </w:r>
      <w:r>
        <w:t xml:space="preserve">lại </w:t>
      </w:r>
      <w:r>
        <w:t xml:space="preserve">muốn </w:t>
      </w:r>
      <w:r>
        <w:t xml:space="preserve">tỏ </w:t>
      </w:r>
      <w:r>
        <w:t xml:space="preserve">ra </w:t>
      </w:r>
      <w:r>
        <w:t xml:space="preserve">khôn </w:t>
      </w:r>
      <w:r>
        <w:t xml:space="preserve">hơn </w:t>
      </w:r>
      <w:r>
        <w:t xml:space="preserve">cha </w:t>
      </w:r>
      <w:r>
        <w:t xml:space="preserve">mẹ, </w:t>
      </w:r>
      <w:r>
        <w:t xml:space="preserve">hơn </w:t>
      </w:r>
      <w:r>
        <w:t xml:space="preserve">người </w:t>
      </w:r>
      <w:r>
        <w:t xml:space="preserve">lớn </w:t>
      </w:r>
      <w:r>
        <w:t xml:space="preserve">tuổi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mia). </w:t>
      </w:r>
      <w:r>
        <w:br/>
      </w:r>
      <w:r>
        <w:rPr>
          <w:b/>
        </w:rPr>
        <w:t xml:space="preserve">trứng </w:t>
      </w:r>
      <w:r>
        <w:rPr>
          <w:b/>
        </w:rPr>
        <w:t xml:space="preserve">nước </w:t>
      </w:r>
      <w:r>
        <w:t xml:space="preserve">(văn chương). </w:t>
      </w:r>
      <w:r>
        <w:t xml:space="preserve">(Trẻ </w:t>
      </w:r>
      <w:r>
        <w:t xml:space="preserve">con) </w:t>
      </w:r>
      <w:r>
        <w:t xml:space="preserve">ở </w:t>
      </w:r>
      <w:r>
        <w:t xml:space="preserve">thời </w:t>
      </w:r>
      <w:r>
        <w:t xml:space="preserve">kì </w:t>
      </w:r>
      <w:r>
        <w:t xml:space="preserve">mới </w:t>
      </w:r>
      <w:r>
        <w:t xml:space="preserve">sinh </w:t>
      </w:r>
      <w:r>
        <w:t xml:space="preserve">ra </w:t>
      </w:r>
      <w:r>
        <w:t xml:space="preserve">chưa </w:t>
      </w:r>
      <w:r>
        <w:t xml:space="preserve">được </w:t>
      </w:r>
      <w:r>
        <w:t xml:space="preserve">bao </w:t>
      </w:r>
      <w:r>
        <w:t xml:space="preserve">lâu, </w:t>
      </w:r>
      <w:r>
        <w:t xml:space="preserve">đang </w:t>
      </w:r>
      <w:r>
        <w:t xml:space="preserve">còn </w:t>
      </w:r>
      <w:r>
        <w:t xml:space="preserve">non </w:t>
      </w:r>
      <w:r>
        <w:t xml:space="preserve">nớt, </w:t>
      </w:r>
      <w:r>
        <w:t xml:space="preserve">thơ </w:t>
      </w:r>
      <w:r>
        <w:t xml:space="preserve">dại, </w:t>
      </w:r>
      <w:r>
        <w:t xml:space="preserve">cằn </w:t>
      </w:r>
      <w:r>
        <w:t xml:space="preserve">được </w:t>
      </w:r>
      <w:r>
        <w:t xml:space="preserve">chăm </w:t>
      </w:r>
      <w:r>
        <w:t xml:space="preserve">chút, </w:t>
      </w:r>
      <w:r>
        <w:t xml:space="preserve">giữ </w:t>
      </w:r>
      <w:r>
        <w:t xml:space="preserve">gìn. </w:t>
      </w:r>
      <w:r>
        <w:t xml:space="preserve">Dạy </w:t>
      </w:r>
      <w:r>
        <w:rPr>
          <w:i/>
        </w:rPr>
        <w:t xml:space="preserve">bảo </w:t>
      </w:r>
      <w:r>
        <w:rPr>
          <w:i/>
        </w:rPr>
        <w:t xml:space="preserve">con </w:t>
      </w:r>
      <w:r>
        <w:t xml:space="preserve">từ </w:t>
      </w:r>
      <w:r>
        <w:rPr>
          <w:i/>
        </w:rPr>
        <w:t xml:space="preserve">khi </w:t>
      </w:r>
      <w:r>
        <w:t xml:space="preserve">còn </w:t>
      </w:r>
      <w:r>
        <w:t xml:space="preserve">trứng </w:t>
      </w:r>
      <w:r>
        <w:t xml:space="preserve">nước. </w:t>
      </w:r>
      <w:r>
        <w:br/>
      </w:r>
      <w:r>
        <w:rPr>
          <w:b/>
        </w:rPr>
        <w:t xml:space="preserve">trứng </w:t>
      </w:r>
      <w:r>
        <w:rPr>
          <w:b/>
        </w:rPr>
        <w:t xml:space="preserve">sáo </w:t>
      </w:r>
      <w:r>
        <w:rPr>
          <w:i/>
        </w:rPr>
        <w:t xml:space="preserve">danh từ </w:t>
      </w:r>
      <w:r>
        <w:t xml:space="preserve">Tả </w:t>
      </w:r>
      <w:r>
        <w:t xml:space="preserve">màu </w:t>
      </w:r>
      <w:r>
        <w:t xml:space="preserve">xanh </w:t>
      </w:r>
      <w:r>
        <w:t xml:space="preserve">nhạt, </w:t>
      </w:r>
      <w:r>
        <w:t xml:space="preserve">trông </w:t>
      </w:r>
      <w:r>
        <w:t xml:space="preserve">tựa </w:t>
      </w:r>
      <w:r>
        <w:t xml:space="preserve">như </w:t>
      </w:r>
      <w:r>
        <w:t xml:space="preserve">màu </w:t>
      </w:r>
      <w:r>
        <w:t xml:space="preserve">vỏ </w:t>
      </w:r>
      <w:r>
        <w:t xml:space="preserve">trứng </w:t>
      </w:r>
      <w:r>
        <w:t xml:space="preserve">chim </w:t>
      </w:r>
      <w:r>
        <w:t xml:space="preserve">sáo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vải, </w:t>
      </w:r>
      <w:r>
        <w:t xml:space="preserve">lụa). </w:t>
      </w:r>
      <w:r>
        <w:t xml:space="preserve">Vải </w:t>
      </w:r>
      <w:r>
        <w:rPr>
          <w:i/>
        </w:rPr>
        <w:t xml:space="preserve">xanh </w:t>
      </w:r>
      <w:r>
        <w:t xml:space="preserve">trứng </w:t>
      </w:r>
      <w:r>
        <w:t xml:space="preserve">sáo. </w:t>
      </w:r>
      <w:r>
        <w:br/>
      </w:r>
      <w:r>
        <w:rPr>
          <w:b/>
        </w:rPr>
        <w:t xml:space="preserve">trước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mà </w:t>
      </w:r>
      <w:r>
        <w:t xml:space="preserve">mắt </w:t>
      </w:r>
      <w:r>
        <w:t xml:space="preserve">nhìn </w:t>
      </w:r>
      <w:r>
        <w:t xml:space="preserve">thẳng </w:t>
      </w:r>
      <w:r>
        <w:t xml:space="preserve">có </w:t>
      </w:r>
      <w:r>
        <w:t xml:space="preserve">thể </w:t>
      </w:r>
      <w:r>
        <w:t xml:space="preserve">thấy </w:t>
      </w:r>
      <w:r>
        <w:t xml:space="preserve">được. </w:t>
      </w:r>
      <w:r>
        <w:t xml:space="preserve">Nhìn </w:t>
      </w:r>
      <w:r>
        <w:t xml:space="preserve">trước </w:t>
      </w:r>
      <w:r>
        <w:t xml:space="preserve">ngó </w:t>
      </w:r>
      <w:r>
        <w:rPr>
          <w:i/>
        </w:rPr>
        <w:t xml:space="preserve">sau. </w:t>
      </w:r>
      <w:r>
        <w:rPr>
          <w:i/>
        </w:rPr>
        <w:t xml:space="preserve">Đằng </w:t>
      </w:r>
      <w:r>
        <w:t xml:space="preserve">trước. </w:t>
      </w:r>
      <w:r>
        <w:t xml:space="preserve">Trước </w:t>
      </w:r>
      <w:r>
        <w:t xml:space="preserve">mặt, </w:t>
      </w:r>
      <w:r>
        <w:t xml:space="preserve">sau </w:t>
      </w:r>
      <w:r>
        <w:t xml:space="preserve">lưng </w:t>
      </w:r>
      <w:r>
        <w:t xml:space="preserve">đều </w:t>
      </w:r>
      <w:r>
        <w:t xml:space="preserve">có </w:t>
      </w:r>
      <w:r>
        <w:rPr>
          <w:i/>
        </w:rPr>
        <w:t xml:space="preserve">người. </w:t>
      </w:r>
      <w:r>
        <w:t xml:space="preserve">Thẳng </w:t>
      </w:r>
      <w:r>
        <w:t xml:space="preserve">tới </w:t>
      </w:r>
      <w:r>
        <w:t xml:space="preserve">trước. </w:t>
      </w:r>
      <w:r>
        <w:rPr>
          <w:b/>
        </w:rPr>
        <w:t xml:space="preserve">2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không </w:t>
      </w:r>
      <w:r>
        <w:t xml:space="preserve">bị </w:t>
      </w:r>
      <w:r>
        <w:t xml:space="preserve">sự </w:t>
      </w:r>
      <w:r>
        <w:t xml:space="preserve">vật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che </w:t>
      </w:r>
      <w:r>
        <w:t xml:space="preserve">khuất, </w:t>
      </w:r>
      <w:r>
        <w:t xml:space="preserve">hoặc </w:t>
      </w:r>
      <w:r>
        <w:t xml:space="preserve">những </w:t>
      </w:r>
      <w:r>
        <w:rPr>
          <w:i/>
        </w:rPr>
        <w:t xml:space="preserve">vị </w:t>
      </w:r>
      <w:r>
        <w:t xml:space="preserve">trí </w:t>
      </w:r>
      <w:r>
        <w:t xml:space="preserve">ở </w:t>
      </w:r>
      <w:r>
        <w:t xml:space="preserve">mặt </w:t>
      </w:r>
      <w:r>
        <w:t xml:space="preserve">chính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thường </w:t>
      </w:r>
      <w:r>
        <w:t xml:space="preserve">bày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thấy. </w:t>
      </w:r>
      <w:r>
        <w:t xml:space="preserve">Án; </w:t>
      </w:r>
      <w:r>
        <w:rPr>
          <w:i/>
        </w:rPr>
        <w:t xml:space="preserve">chụp </w:t>
      </w:r>
      <w:r>
        <w:rPr>
          <w:i/>
        </w:rPr>
        <w:t xml:space="preserve">đứng </w:t>
      </w:r>
      <w:r>
        <w:rPr>
          <w:i/>
        </w:rPr>
        <w:t xml:space="preserve">trước </w:t>
      </w:r>
      <w:r>
        <w:t xml:space="preserve">cây </w:t>
      </w:r>
      <w:r>
        <w:rPr>
          <w:i/>
        </w:rPr>
        <w:t xml:space="preserve">cổ </w:t>
      </w:r>
      <w:r>
        <w:t xml:space="preserve">thụ. </w:t>
      </w:r>
      <w:r>
        <w:t xml:space="preserve">Xe </w:t>
      </w:r>
      <w:r>
        <w:rPr>
          <w:i/>
        </w:rPr>
        <w:t xml:space="preserve">đỗ </w:t>
      </w:r>
      <w:r>
        <w:t xml:space="preserve">ngay </w:t>
      </w:r>
      <w:r>
        <w:rPr>
          <w:i/>
        </w:rPr>
        <w:t xml:space="preserve">trước </w:t>
      </w:r>
      <w:r>
        <w:t xml:space="preserve">nhà. </w:t>
      </w:r>
      <w:r>
        <w:rPr>
          <w:i/>
        </w:rPr>
        <w:t xml:space="preserve">Di </w:t>
      </w:r>
      <w:r>
        <w:t xml:space="preserve">cổng </w:t>
      </w:r>
      <w:r>
        <w:rPr>
          <w:i/>
        </w:rPr>
        <w:t xml:space="preserve">trước. </w:t>
      </w:r>
      <w:r>
        <w:rPr>
          <w:b/>
        </w:rPr>
        <w:t xml:space="preserve">3 </w:t>
      </w:r>
      <w:r>
        <w:t xml:space="preserve">Phía </w:t>
      </w:r>
      <w:r>
        <w:t xml:space="preserve">những </w:t>
      </w:r>
      <w:r>
        <w:rPr>
          <w:i/>
        </w:rPr>
        <w:t xml:space="preserve">vị </w:t>
      </w:r>
      <w:r>
        <w:t xml:space="preserve">trí </w:t>
      </w:r>
      <w:r>
        <w:t xml:space="preserve">tương </w:t>
      </w:r>
      <w:r>
        <w:t xml:space="preserve">đối </w:t>
      </w:r>
      <w:r>
        <w:t xml:space="preserve">gần </w:t>
      </w:r>
      <w:r>
        <w:t xml:space="preserve">vị </w:t>
      </w:r>
      <w:r>
        <w:t xml:space="preserve">trí </w:t>
      </w:r>
      <w:r>
        <w:t xml:space="preserve">lấy </w:t>
      </w:r>
      <w:r>
        <w:t xml:space="preserve">làm </w:t>
      </w:r>
      <w:r>
        <w:t xml:space="preserve">mốc </w:t>
      </w:r>
      <w:r>
        <w:t xml:space="preserve">hơn, </w:t>
      </w:r>
      <w:r>
        <w:t xml:space="preserve">tính </w:t>
      </w:r>
      <w:r>
        <w:t xml:space="preserve">từ </w:t>
      </w:r>
      <w:r>
        <w:t xml:space="preserve">vị </w:t>
      </w:r>
      <w:r>
        <w:t xml:space="preserve">trí </w:t>
      </w:r>
      <w:r>
        <w:t xml:space="preserve">mốc </w:t>
      </w:r>
      <w:r>
        <w:t xml:space="preserve">đó </w:t>
      </w:r>
      <w:r>
        <w:t xml:space="preserve">trở </w:t>
      </w:r>
      <w:r>
        <w:t xml:space="preserve">lại. </w:t>
      </w:r>
      <w:r>
        <w:t xml:space="preserve">Ngồi </w:t>
      </w:r>
      <w:r>
        <w:rPr>
          <w:i/>
        </w:rPr>
        <w:t xml:space="preserve">ở </w:t>
      </w:r>
      <w:r>
        <w:t xml:space="preserve">hàng </w:t>
      </w:r>
      <w:r>
        <w:t xml:space="preserve">ghế </w:t>
      </w:r>
      <w:r>
        <w:t xml:space="preserve">trước, </w:t>
      </w:r>
      <w:r>
        <w:t xml:space="preserve">gần </w:t>
      </w:r>
      <w:r>
        <w:t xml:space="preserve">sân </w:t>
      </w:r>
      <w:r>
        <w:rPr>
          <w:i/>
        </w:rPr>
        <w:t xml:space="preserve">khấu. </w:t>
      </w:r>
      <w:r>
        <w:t xml:space="preserve">A4 </w:t>
      </w:r>
      <w:r>
        <w:t xml:space="preserve">Khoảng </w:t>
      </w:r>
      <w:r>
        <w:t xml:space="preserve">của </w:t>
      </w:r>
      <w:r>
        <w:t xml:space="preserve">những </w:t>
      </w:r>
      <w:r>
        <w:t xml:space="preserve">thời </w:t>
      </w:r>
      <w:r>
        <w:t xml:space="preserve">điểm </w:t>
      </w:r>
      <w:r>
        <w:t xml:space="preserve">đã </w:t>
      </w:r>
      <w:r>
        <w:t xml:space="preserve">đến </w:t>
      </w:r>
      <w:r>
        <w:t xml:space="preserve">rồi, </w:t>
      </w:r>
      <w:r>
        <w:t xml:space="preserve">khi </w:t>
      </w:r>
      <w:r>
        <w:t xml:space="preserve">thời </w:t>
      </w:r>
      <w:r>
        <w:t xml:space="preserve">điểm </w:t>
      </w:r>
      <w:r>
        <w:t xml:space="preserve">lấy </w:t>
      </w:r>
      <w:r>
        <w:t xml:space="preserve">làm </w:t>
      </w:r>
      <w:r>
        <w:t xml:space="preserve">mốc </w:t>
      </w:r>
      <w:r>
        <w:t xml:space="preserve">nào </w:t>
      </w:r>
      <w:r>
        <w:t xml:space="preserve">đó </w:t>
      </w:r>
      <w:r>
        <w:t xml:space="preserve">còn </w:t>
      </w:r>
      <w:r>
        <w:t xml:space="preserve">chưa </w:t>
      </w:r>
      <w:r>
        <w:t xml:space="preserve">đến. </w:t>
      </w:r>
      <w:r>
        <w:t xml:space="preserve">Đi </w:t>
      </w:r>
      <w:r>
        <w:rPr>
          <w:i/>
        </w:rPr>
        <w:t xml:space="preserve">kịp </w:t>
      </w:r>
      <w:r>
        <w:t xml:space="preserve">trước </w:t>
      </w:r>
      <w:r>
        <w:rPr>
          <w:i/>
        </w:rPr>
        <w:t xml:space="preserve">khi </w:t>
      </w:r>
      <w:r>
        <w:t xml:space="preserve">trời </w:t>
      </w:r>
      <w:r>
        <w:rPr>
          <w:i/>
        </w:rPr>
        <w:t xml:space="preserve">mưa. </w:t>
      </w:r>
      <w:r>
        <w:t xml:space="preserve">Không </w:t>
      </w:r>
      <w:r>
        <w:t xml:space="preserve">chờ, </w:t>
      </w:r>
      <w:r>
        <w:rPr>
          <w:i/>
        </w:rPr>
        <w:t xml:space="preserve">ăn </w:t>
      </w:r>
      <w:r>
        <w:t xml:space="preserve">cơm </w:t>
      </w:r>
      <w:r>
        <w:t xml:space="preserve">trước. </w:t>
      </w:r>
      <w:r>
        <w:t xml:space="preserve">Được </w:t>
      </w:r>
      <w:r>
        <w:t xml:space="preserve">báo </w:t>
      </w:r>
      <w:r>
        <w:t xml:space="preserve">cho </w:t>
      </w:r>
      <w:r>
        <w:t xml:space="preserve">biết </w:t>
      </w:r>
      <w:r>
        <w:rPr>
          <w:i/>
        </w:rPr>
        <w:t xml:space="preserve">trước </w:t>
      </w:r>
      <w:r>
        <w:t xml:space="preserve">uài </w:t>
      </w:r>
      <w:r>
        <w:rPr>
          <w:i/>
        </w:rPr>
        <w:t xml:space="preserve">ngày. </w:t>
      </w:r>
      <w:r>
        <w:t xml:space="preserve">Hôm </w:t>
      </w:r>
      <w:r>
        <w:t xml:space="preserve">trước. </w:t>
      </w:r>
      <w:r>
        <w:rPr>
          <w:i/>
        </w:rPr>
        <w:t xml:space="preserve">Từ </w:t>
      </w:r>
      <w:r>
        <w:t xml:space="preserve">trước </w:t>
      </w:r>
      <w:r>
        <w:rPr>
          <w:i/>
        </w:rPr>
        <w:t xml:space="preserve">đến </w:t>
      </w:r>
      <w:r>
        <w:t xml:space="preserve">nay. </w:t>
      </w:r>
      <w:r>
        <w:t xml:space="preserve">II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thực </w:t>
      </w:r>
      <w:r>
        <w:t xml:space="preserve">tế, </w:t>
      </w:r>
      <w:r>
        <w:t xml:space="preserve">tình </w:t>
      </w:r>
      <w:r>
        <w:t xml:space="preserve">hình </w:t>
      </w:r>
      <w:r>
        <w:t xml:space="preserve">tác </w:t>
      </w:r>
      <w:r>
        <w:t xml:space="preserve">động </w:t>
      </w:r>
      <w:r>
        <w:t xml:space="preserve">trực </w:t>
      </w:r>
      <w:r>
        <w:t xml:space="preserve">tiếp, </w:t>
      </w:r>
      <w:r>
        <w:t xml:space="preserve">làm </w:t>
      </w:r>
      <w:r>
        <w:t xml:space="preserve">cho </w:t>
      </w:r>
      <w:r>
        <w:t xml:space="preserve">có </w:t>
      </w:r>
      <w:r>
        <w:t xml:space="preserve">thái </w:t>
      </w:r>
      <w:r>
        <w:t xml:space="preserve">độ, </w:t>
      </w:r>
      <w:r>
        <w:t xml:space="preserve">hoạt </w:t>
      </w:r>
      <w:r>
        <w:t xml:space="preserve">động, </w:t>
      </w:r>
      <w:r>
        <w:t xml:space="preserve">sự </w:t>
      </w:r>
      <w:r>
        <w:t xml:space="preserve">phản </w:t>
      </w:r>
      <w:r>
        <w:t xml:space="preserve">ứng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Trước </w:t>
      </w:r>
      <w:r>
        <w:t xml:space="preserve">cảnh </w:t>
      </w:r>
      <w:r>
        <w:rPr>
          <w:i/>
        </w:rPr>
        <w:t xml:space="preserve">đó, </w:t>
      </w:r>
      <w:r>
        <w:rPr>
          <w:i/>
        </w:rPr>
        <w:t xml:space="preserve">ai </w:t>
      </w:r>
      <w:r>
        <w:t xml:space="preserve">cũng </w:t>
      </w:r>
      <w:r>
        <w:t xml:space="preserve">thương </w:t>
      </w:r>
      <w:r>
        <w:rPr>
          <w:i/>
        </w:rPr>
        <w:t xml:space="preserve">tâm. </w:t>
      </w:r>
      <w:r>
        <w:t xml:space="preserve">Trước </w:t>
      </w:r>
      <w:r>
        <w:rPr>
          <w:i/>
        </w:rPr>
        <w:t xml:space="preserve">bằng </w:t>
      </w:r>
      <w:r>
        <w:t xml:space="preserve">chứng </w:t>
      </w:r>
      <w:r>
        <w:rPr>
          <w:i/>
        </w:rPr>
        <w:t xml:space="preserve">không </w:t>
      </w:r>
      <w:r>
        <w:t xml:space="preserve">thể </w:t>
      </w:r>
      <w:r>
        <w:t xml:space="preserve">chối </w:t>
      </w:r>
      <w:r>
        <w:t xml:space="preserve">cãi, </w:t>
      </w:r>
      <w:r>
        <w:t xml:space="preserve">nó </w:t>
      </w:r>
      <w:r>
        <w:t xml:space="preserve">phải </w:t>
      </w:r>
      <w:r>
        <w:rPr>
          <w:i/>
        </w:rPr>
        <w:t xml:space="preserve">nhận. </w:t>
      </w:r>
      <w:r>
        <w:t xml:space="preserve">Trước </w:t>
      </w:r>
      <w:r>
        <w:t xml:space="preserve">nguy </w:t>
      </w:r>
      <w:r>
        <w:t xml:space="preserve">hiểm, </w:t>
      </w:r>
      <w:r>
        <w:t xml:space="preserve">uẫn </w:t>
      </w:r>
      <w:r>
        <w:rPr>
          <w:i/>
        </w:rPr>
        <w:t xml:space="preserve">bình </w:t>
      </w:r>
      <w:r>
        <w:t xml:space="preserve">tĩnh. </w:t>
      </w:r>
      <w:r>
        <w:t xml:space="preserve">Đứng </w:t>
      </w:r>
      <w:r>
        <w:t xml:space="preserve">trước </w:t>
      </w:r>
      <w:r>
        <w:rPr>
          <w:i/>
        </w:rPr>
        <w:t xml:space="preserve">tình </w:t>
      </w:r>
      <w:r>
        <w:t xml:space="preserve">hình. </w:t>
      </w:r>
      <w:r>
        <w:br/>
      </w:r>
      <w:r>
        <w:rPr>
          <w:b/>
        </w:rPr>
        <w:t xml:space="preserve">trước </w:t>
      </w:r>
      <w:r>
        <w:rPr>
          <w:b/>
        </w:rPr>
        <w:t xml:space="preserve">bạ </w:t>
      </w:r>
      <w:r>
        <w:rPr>
          <w:i/>
        </w:rPr>
        <w:t xml:space="preserve">động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Ghi </w:t>
      </w:r>
      <w:r>
        <w:rPr>
          <w:i/>
        </w:rPr>
        <w:t xml:space="preserve">văn </w:t>
      </w:r>
      <w:r>
        <w:t xml:space="preserve">tự, </w:t>
      </w:r>
      <w:r>
        <w:t xml:space="preserve">khế </w:t>
      </w:r>
      <w:r>
        <w:t xml:space="preserve">ước </w:t>
      </w:r>
      <w:r>
        <w:t xml:space="preserve">vào </w:t>
      </w:r>
      <w:r>
        <w:t xml:space="preserve">số </w:t>
      </w:r>
      <w:r>
        <w:t xml:space="preserve">sách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chính </w:t>
      </w:r>
      <w:r>
        <w:t xml:space="preserve">quyên </w:t>
      </w:r>
      <w:r>
        <w:t xml:space="preserve">quản </w:t>
      </w:r>
      <w:r>
        <w:t xml:space="preserve">lí,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đầy </w:t>
      </w:r>
      <w:r>
        <w:t xml:space="preserve">đủ </w:t>
      </w:r>
      <w:r>
        <w:t xml:space="preserve">giá </w:t>
      </w:r>
      <w:r>
        <w:t xml:space="preserve">trị </w:t>
      </w:r>
      <w:r>
        <w:t xml:space="preserve">trước </w:t>
      </w:r>
      <w:r>
        <w:t xml:space="preserve">pháp </w:t>
      </w:r>
      <w:r>
        <w:t xml:space="preserve">luật. </w:t>
      </w:r>
      <w:r>
        <w:t xml:space="preserve">Sổ </w:t>
      </w:r>
      <w:r>
        <w:rPr>
          <w:i/>
        </w:rPr>
        <w:t xml:space="preserve">trước </w:t>
      </w:r>
      <w:r>
        <w:rPr>
          <w:i/>
        </w:rPr>
        <w:t xml:space="preserve">bạ. </w:t>
      </w:r>
      <w:r>
        <w:t xml:space="preserve">Thuế </w:t>
      </w:r>
      <w:r>
        <w:t xml:space="preserve">trước </w:t>
      </w:r>
      <w:r>
        <w:rPr>
          <w:i/>
        </w:rPr>
        <w:t xml:space="preserve">bạ. </w:t>
      </w:r>
      <w:r>
        <w:br/>
      </w:r>
      <w:r>
        <w:rPr>
          <w:b/>
        </w:rPr>
        <w:t xml:space="preserve">trước </w:t>
      </w:r>
      <w:r>
        <w:rPr>
          <w:b/>
        </w:rPr>
        <w:t xml:space="preserve">hết </w:t>
      </w:r>
      <w:r>
        <w:rPr>
          <w:i/>
        </w:rPr>
        <w:t xml:space="preserve">danh từ </w:t>
      </w:r>
      <w:r>
        <w:t xml:space="preserve">Trước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cái </w:t>
      </w:r>
      <w:r>
        <w:t xml:space="preserve">khác, </w:t>
      </w:r>
      <w:r>
        <w:t xml:space="preserve">vì </w:t>
      </w:r>
      <w:r>
        <w:t xml:space="preserve">quan </w:t>
      </w:r>
      <w:r>
        <w:t xml:space="preserve">trọng </w:t>
      </w:r>
      <w:r>
        <w:t xml:space="preserve">hơn </w:t>
      </w:r>
      <w:r>
        <w:t xml:space="preserve">cả. </w:t>
      </w:r>
      <w:r>
        <w:t xml:space="preserve">Trước </w:t>
      </w:r>
      <w:r>
        <w:t xml:space="preserve">hết, </w:t>
      </w:r>
      <w:r>
        <w:t xml:space="preserve">phải </w:t>
      </w:r>
      <w:r>
        <w:t xml:space="preserve">xác </w:t>
      </w:r>
      <w:r>
        <w:t xml:space="preserve">định </w:t>
      </w:r>
      <w:r>
        <w:t xml:space="preserve">mục </w:t>
      </w:r>
      <w:r>
        <w:rPr>
          <w:i/>
        </w:rPr>
        <w:t xml:space="preserve">đích </w:t>
      </w:r>
      <w:r>
        <w:rPr>
          <w:i/>
        </w:rPr>
        <w:t xml:space="preserve">của </w:t>
      </w:r>
      <w:r>
        <w:t xml:space="preserve">công </w:t>
      </w:r>
      <w:r>
        <w:t xml:space="preserve">uiệc. </w:t>
      </w:r>
      <w:r>
        <w:br/>
      </w:r>
      <w:r>
        <w:rPr>
          <w:b/>
        </w:rPr>
        <w:t xml:space="preserve">trước </w:t>
      </w:r>
      <w:r>
        <w:rPr>
          <w:b/>
        </w:rPr>
        <w:t xml:space="preserve">kia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nói </w:t>
      </w:r>
      <w:r>
        <w:t xml:space="preserve">trong </w:t>
      </w:r>
      <w:r>
        <w:t xml:space="preserve">quá </w:t>
      </w:r>
      <w:r>
        <w:t xml:space="preserve">khứ,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ngày </w:t>
      </w:r>
      <w:r>
        <w:t xml:space="preserve">nay, </w:t>
      </w:r>
      <w:r>
        <w:t xml:space="preserve">sau </w:t>
      </w:r>
      <w:r>
        <w:t xml:space="preserve">này. </w:t>
      </w:r>
      <w:r>
        <w:t xml:space="preserve">Trước </w:t>
      </w:r>
      <w:r>
        <w:rPr>
          <w:i/>
        </w:rPr>
        <w:t xml:space="preserve">kia </w:t>
      </w:r>
      <w:r>
        <w:rPr>
          <w:i/>
        </w:rPr>
        <w:t xml:space="preserve">khác, </w:t>
      </w:r>
      <w:r>
        <w:t xml:space="preserve">ngày </w:t>
      </w:r>
      <w:r>
        <w:t xml:space="preserve">nay </w:t>
      </w:r>
      <w:r>
        <w:rPr>
          <w:i/>
        </w:rPr>
        <w:t xml:space="preserve">khác. </w:t>
      </w:r>
      <w:r>
        <w:br w:type="page"/>
      </w:r>
      <w:r>
        <w:rPr>
          <w:b/>
        </w:rPr>
        <w:t xml:space="preserve">trước </w:t>
      </w:r>
      <w:r>
        <w:rPr>
          <w:b/>
        </w:rPr>
        <w:t xml:space="preserve">mắt </w:t>
      </w:r>
      <w:r>
        <w:rPr>
          <w:i/>
        </w:rPr>
        <w:t xml:space="preserve">danh từ </w:t>
      </w:r>
      <w:r>
        <w:t xml:space="preserve">Hiện </w:t>
      </w:r>
      <w:r>
        <w:t xml:space="preserve">nay </w:t>
      </w:r>
      <w:r>
        <w:t xml:space="preserve">và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sắp </w:t>
      </w:r>
      <w:r>
        <w:t xml:space="preserve">tới. </w:t>
      </w:r>
      <w:r>
        <w:rPr>
          <w:i/>
        </w:rPr>
        <w:t xml:space="preserve">Nhiệm </w:t>
      </w:r>
      <w:r>
        <w:t xml:space="preserve">uụ </w:t>
      </w:r>
      <w:r>
        <w:rPr>
          <w:i/>
        </w:rPr>
        <w:t xml:space="preserve">trước </w:t>
      </w:r>
      <w:r>
        <w:t xml:space="preserve">mắt. </w:t>
      </w:r>
      <w:r>
        <w:rPr>
          <w:i/>
        </w:rPr>
        <w:t xml:space="preserve">Trước </w:t>
      </w:r>
      <w:r>
        <w:t xml:space="preserve">mắt, </w:t>
      </w:r>
      <w: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đó </w:t>
      </w:r>
      <w:r>
        <w:t xml:space="preserve">chưa </w:t>
      </w:r>
      <w:r>
        <w:rPr>
          <w:i/>
        </w:rPr>
        <w:t xml:space="preserve">đặt </w:t>
      </w:r>
      <w:r>
        <w:rPr>
          <w:i/>
        </w:rPr>
        <w:t xml:space="preserve">ra. </w:t>
      </w:r>
      <w:r>
        <w:br/>
      </w:r>
      <w:r>
        <w:rPr>
          <w:b/>
        </w:rPr>
        <w:t xml:space="preserve">trước </w:t>
      </w:r>
      <w:r>
        <w:rPr>
          <w:b/>
        </w:rPr>
        <w:t xml:space="preserve">nay </w:t>
      </w:r>
      <w:r>
        <w:rPr>
          <w:i/>
        </w:rPr>
        <w:t xml:space="preserve">danh từ </w:t>
      </w:r>
      <w:r>
        <w:t xml:space="preserve">Từ </w:t>
      </w:r>
      <w:r>
        <w:t xml:space="preserve">trước </w:t>
      </w:r>
      <w:r>
        <w:t xml:space="preserve">kia </w:t>
      </w:r>
      <w:r>
        <w:t xml:space="preserve">cho </w:t>
      </w:r>
      <w:r>
        <w:t xml:space="preserve">đến </w:t>
      </w:r>
      <w:r>
        <w:t xml:space="preserve">bây </w:t>
      </w:r>
      <w:r>
        <w:t xml:space="preserve">giờ. </w:t>
      </w:r>
      <w:r>
        <w:t xml:space="preserve">Chuyện </w:t>
      </w:r>
      <w:r>
        <w:rPr>
          <w:i/>
        </w:rPr>
        <w:t xml:space="preserve">trước </w:t>
      </w:r>
      <w:r>
        <w:t xml:space="preserve">nay </w:t>
      </w:r>
      <w:r>
        <w:rPr>
          <w:i/>
        </w:rPr>
        <w:t xml:space="preserve">chưa </w:t>
      </w:r>
      <w:r>
        <w:rPr>
          <w:i/>
        </w:rPr>
        <w:t xml:space="preserve">từng </w:t>
      </w:r>
      <w:r>
        <w:t xml:space="preserve">có. </w:t>
      </w:r>
      <w:r>
        <w:br/>
      </w:r>
      <w:r>
        <w:rPr>
          <w:b/>
        </w:rPr>
        <w:t xml:space="preserve">trước </w:t>
      </w:r>
      <w:r>
        <w:rPr>
          <w:b/>
        </w:rPr>
        <w:t xml:space="preserve">nhất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trước </w:t>
      </w:r>
      <w:r>
        <w:rPr>
          <w:i/>
        </w:rPr>
        <w:t xml:space="preserve">hết. </w:t>
      </w:r>
      <w:r>
        <w:br/>
      </w:r>
      <w:r>
        <w:rPr>
          <w:b/>
        </w:rPr>
        <w:t xml:space="preserve">trước </w:t>
      </w:r>
      <w:r>
        <w:rPr>
          <w:b/>
        </w:rPr>
        <w:t xml:space="preserve">sau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Cả </w:t>
      </w:r>
      <w:r>
        <w:t xml:space="preserve">phía </w:t>
      </w:r>
      <w:r>
        <w:t xml:space="preserve">trước, </w:t>
      </w:r>
      <w:r>
        <w:t xml:space="preserve">cả </w:t>
      </w:r>
      <w:r>
        <w:t xml:space="preserve">phía </w:t>
      </w:r>
      <w:r>
        <w:t xml:space="preserve">sau; </w:t>
      </w:r>
      <w:r>
        <w:t xml:space="preserve">khắp </w:t>
      </w:r>
      <w:r>
        <w:t xml:space="preserve">các </w:t>
      </w:r>
      <w:r>
        <w:t xml:space="preserve">phía. </w:t>
      </w:r>
      <w:r>
        <w:t xml:space="preserve">Nhìn </w:t>
      </w:r>
      <w:r>
        <w:rPr>
          <w:i/>
        </w:rPr>
        <w:t xml:space="preserve">trước </w:t>
      </w:r>
      <w:r>
        <w:t xml:space="preserve">sau </w:t>
      </w:r>
      <w:r>
        <w:t xml:space="preserve">chẳng </w:t>
      </w:r>
      <w:r>
        <w:t xml:space="preserve">thấy </w:t>
      </w:r>
      <w:r>
        <w:t xml:space="preserve">ai. </w:t>
      </w:r>
      <w:r>
        <w:rPr>
          <w:b/>
        </w:rPr>
        <w:t xml:space="preserve">2 </w:t>
      </w:r>
      <w:r>
        <w:t xml:space="preserve">(cũ; </w:t>
      </w:r>
      <w:r>
        <w:t xml:space="preserve">văn chương). </w:t>
      </w:r>
      <w:r>
        <w:t xml:space="preserve">Cả </w:t>
      </w:r>
      <w:r>
        <w:t xml:space="preserve">về </w:t>
      </w:r>
      <w:r>
        <w:t xml:space="preserve">trước, </w:t>
      </w:r>
      <w:r>
        <w:t xml:space="preserve">cả </w:t>
      </w:r>
      <w:r>
        <w:t xml:space="preserve">về </w:t>
      </w:r>
      <w:r>
        <w:t xml:space="preserve">sau; </w:t>
      </w:r>
      <w:r>
        <w:t xml:space="preserve">đầu </w:t>
      </w:r>
      <w:r>
        <w:t xml:space="preserve">đuôi, </w:t>
      </w:r>
      <w:r>
        <w:t xml:space="preserve">cặn </w:t>
      </w:r>
      <w:r>
        <w:t xml:space="preserve">kẽ. </w:t>
      </w:r>
      <w:r>
        <w:t xml:space="preserve">Hỏi </w:t>
      </w:r>
      <w:r>
        <w:t xml:space="preserve">chuyện </w:t>
      </w:r>
      <w:r>
        <w:t xml:space="preserve">trước </w:t>
      </w:r>
      <w:r>
        <w:rPr>
          <w:i/>
        </w:rPr>
        <w:t xml:space="preserve">sau. </w:t>
      </w:r>
      <w:r>
        <w:rPr>
          <w:b/>
        </w:rPr>
        <w:t xml:space="preserve">3 </w:t>
      </w:r>
      <w:r>
        <w:t xml:space="preserve">Trước </w:t>
      </w:r>
      <w:r>
        <w:t xml:space="preserve">cũng </w:t>
      </w:r>
      <w:r>
        <w:t xml:space="preserve">như </w:t>
      </w:r>
      <w:r>
        <w:t xml:space="preserve">sau,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thế. </w:t>
      </w:r>
      <w:r>
        <w:rPr>
          <w:i/>
        </w:rPr>
        <w:t xml:space="preserve">Trước </w:t>
      </w:r>
      <w:r>
        <w:t xml:space="preserve">sau </w:t>
      </w:r>
      <w:r>
        <w:rPr>
          <w:i/>
        </w:rPr>
        <w:t xml:space="preserve">giữ </w:t>
      </w:r>
      <w:r>
        <w:t xml:space="preserve">vững </w:t>
      </w:r>
      <w:r>
        <w:rPr>
          <w:i/>
        </w:rPr>
        <w:t xml:space="preserve">lời </w:t>
      </w:r>
      <w:r>
        <w:t xml:space="preserve">nguyên. </w:t>
      </w:r>
      <w:r>
        <w:rPr>
          <w:b/>
        </w:rPr>
        <w:t xml:space="preserve">4 </w:t>
      </w:r>
      <w:r>
        <w:t xml:space="preserve">Không </w:t>
      </w:r>
      <w:r>
        <w:t xml:space="preserve">trước </w:t>
      </w:r>
      <w:r>
        <w:t xml:space="preserve">thì </w:t>
      </w:r>
      <w:r>
        <w:t xml:space="preserve">sau, </w:t>
      </w:r>
      <w:r>
        <w:t xml:space="preserve">dù </w:t>
      </w:r>
      <w:r>
        <w:t xml:space="preserve">trước </w:t>
      </w:r>
      <w:r>
        <w:t xml:space="preserve">dù </w:t>
      </w:r>
      <w:r>
        <w:t xml:space="preserve">sau. </w:t>
      </w:r>
      <w:r>
        <w:t xml:space="preserve">Trước </w:t>
      </w:r>
      <w:r>
        <w:t xml:space="preserve">sau </w:t>
      </w:r>
      <w:r>
        <w:t xml:space="preserve">cũng </w:t>
      </w:r>
      <w:r>
        <w:t xml:space="preserve">phải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trước </w:t>
      </w:r>
      <w:r>
        <w:rPr>
          <w:b/>
        </w:rPr>
        <w:t xml:space="preserve">sau </w:t>
      </w:r>
      <w:r>
        <w:rPr>
          <w:b/>
        </w:rPr>
        <w:t xml:space="preserve">như </w:t>
      </w:r>
      <w:r>
        <w:rPr>
          <w:b/>
        </w:rPr>
        <w:t xml:space="preserve">một </w:t>
      </w:r>
      <w:r>
        <w:t xml:space="preserve">Trước </w:t>
      </w:r>
      <w:r>
        <w:t xml:space="preserve">cũng </w:t>
      </w:r>
      <w:r>
        <w:t xml:space="preserve">như </w:t>
      </w:r>
      <w:r>
        <w:t xml:space="preserve">sau, </w:t>
      </w:r>
      <w:r>
        <w:t xml:space="preserve">trong </w:t>
      </w:r>
      <w:r>
        <w:t xml:space="preserve">hoàn </w:t>
      </w:r>
      <w:r>
        <w:t xml:space="preserve">cảnh </w:t>
      </w:r>
      <w:r>
        <w:t xml:space="preserve">nào </w:t>
      </w:r>
      <w:r>
        <w:t xml:space="preserve">cũng </w:t>
      </w:r>
      <w:r>
        <w:t xml:space="preserve">không </w:t>
      </w:r>
      <w:r>
        <w:t xml:space="preserve">thay </w:t>
      </w:r>
      <w:r>
        <w:t xml:space="preserve">lòng </w:t>
      </w:r>
      <w:r>
        <w:t xml:space="preserve">đối </w:t>
      </w:r>
      <w:r>
        <w:t xml:space="preserve">dạ. </w:t>
      </w:r>
      <w:r>
        <w:br/>
      </w:r>
      <w:r>
        <w:rPr>
          <w:b/>
        </w:rPr>
        <w:t xml:space="preserve">trước </w:t>
      </w:r>
      <w:r>
        <w:rPr>
          <w:b/>
        </w:rPr>
        <w:t xml:space="preserve">tác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(cũ). </w:t>
      </w:r>
      <w:r>
        <w:t xml:space="preserve">Viết </w:t>
      </w:r>
      <w:r>
        <w:t xml:space="preserve">thành </w:t>
      </w:r>
      <w:r>
        <w:t xml:space="preserve">tác </w:t>
      </w:r>
      <w:r>
        <w:t xml:space="preserve">phẩm. </w:t>
      </w:r>
      <w:r>
        <w:t xml:space="preserve">II </w:t>
      </w:r>
      <w:r>
        <w:t xml:space="preserve">danh từ </w:t>
      </w:r>
      <w:r>
        <w:t xml:space="preserve">(trang trọng). </w:t>
      </w:r>
      <w:r>
        <w:t xml:space="preserve">Tác </w:t>
      </w:r>
      <w:r>
        <w:t xml:space="preserve">phẩm </w:t>
      </w:r>
      <w:r>
        <w:t xml:space="preserve">viết. </w:t>
      </w:r>
      <w:r>
        <w:rPr>
          <w:i/>
        </w:rPr>
        <w:t xml:space="preserve">Trước </w:t>
      </w:r>
      <w:r>
        <w:rPr>
          <w:i/>
        </w:rPr>
        <w:t xml:space="preserve">tác </w:t>
      </w:r>
      <w:r>
        <w:t xml:space="preserve">của </w:t>
      </w:r>
      <w:r>
        <w:t xml:space="preserve">một </w:t>
      </w:r>
      <w:r>
        <w:t xml:space="preserve">uăn </w:t>
      </w:r>
      <w:r>
        <w:rPr>
          <w:i/>
        </w:rPr>
        <w:t xml:space="preserve">hào. </w:t>
      </w:r>
      <w:r>
        <w:br/>
      </w:r>
      <w:r>
        <w:rPr>
          <w:b/>
        </w:rPr>
        <w:t xml:space="preserve">trước </w:t>
      </w:r>
      <w:r>
        <w:rPr>
          <w:b/>
        </w:rPr>
        <w:t xml:space="preserve">thuật </w:t>
      </w:r>
      <w:r>
        <w:rPr>
          <w:i/>
        </w:rPr>
        <w:t xml:space="preserve">động từ </w:t>
      </w:r>
      <w:r>
        <w:t xml:space="preserve">(cũ). </w:t>
      </w:r>
      <w:r>
        <w:t xml:space="preserve">Viết </w:t>
      </w:r>
      <w:r>
        <w:t xml:space="preserve">sách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Công </w:t>
      </w:r>
      <w:r>
        <w:t xml:space="preserve">uiệc </w:t>
      </w:r>
      <w:r>
        <w:rPr>
          <w:i/>
        </w:rPr>
        <w:t xml:space="preserve">trước </w:t>
      </w:r>
      <w:r>
        <w:t xml:space="preserve">thuật, </w:t>
      </w:r>
      <w:r>
        <w:rPr>
          <w:i/>
        </w:rPr>
        <w:t xml:space="preserve">dịch </w:t>
      </w:r>
      <w:r>
        <w:t xml:space="preserve">thuật. </w:t>
      </w:r>
      <w:r>
        <w:br/>
      </w:r>
      <w:r>
        <w:rPr>
          <w:b/>
        </w:rPr>
        <w:t xml:space="preserve">trước </w:t>
      </w:r>
      <w:r>
        <w:rPr>
          <w:b/>
        </w:rPr>
        <w:t xml:space="preserve">tiên </w:t>
      </w:r>
      <w:r>
        <w:rPr>
          <w:i/>
        </w:rPr>
        <w:t xml:space="preserve">danh từ </w:t>
      </w:r>
      <w:r>
        <w:t xml:space="preserve">Trước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người </w:t>
      </w:r>
      <w:r>
        <w:t xml:space="preserve">khác, </w:t>
      </w:r>
      <w:r>
        <w:t xml:space="preserve">việc </w:t>
      </w:r>
      <w:r>
        <w:t xml:space="preserve">khác; </w:t>
      </w:r>
      <w:r>
        <w:t xml:space="preserve">đầu </w:t>
      </w:r>
      <w:r>
        <w:t xml:space="preserve">tiên. </w:t>
      </w:r>
      <w:r>
        <w:t xml:space="preserve">Người </w:t>
      </w:r>
      <w:r>
        <w:t xml:space="preserve">về </w:t>
      </w:r>
      <w:r>
        <w:rPr>
          <w:i/>
        </w:rPr>
        <w:t xml:space="preserve">đích </w:t>
      </w:r>
      <w:r>
        <w:rPr>
          <w:i/>
        </w:rPr>
        <w:t xml:space="preserve">trước </w:t>
      </w:r>
      <w:r>
        <w:t xml:space="preserve">tiên. </w:t>
      </w:r>
      <w:r>
        <w:t xml:space="preserve">Việc </w:t>
      </w:r>
      <w:r>
        <w:t xml:space="preserve">trước </w:t>
      </w:r>
      <w:r>
        <w:t xml:space="preserve">tiên </w:t>
      </w:r>
      <w:r>
        <w:rPr>
          <w:i/>
        </w:rPr>
        <w:t xml:space="preserve">cần </w:t>
      </w:r>
      <w:r>
        <w:t xml:space="preserve">phải </w:t>
      </w:r>
      <w:r>
        <w:t xml:space="preserve">làm. </w:t>
      </w:r>
      <w:r>
        <w:br/>
      </w:r>
      <w:r>
        <w:rPr>
          <w:b/>
        </w:rPr>
        <w:t xml:space="preserve">trườn </w:t>
      </w:r>
      <w:r>
        <w:rPr>
          <w:i/>
        </w:rPr>
        <w:t xml:space="preserve">động từ </w:t>
      </w:r>
      <w:r>
        <w:t xml:space="preserve">Nằm </w:t>
      </w:r>
      <w:r>
        <w:t xml:space="preserve">sấp </w:t>
      </w:r>
      <w:r>
        <w:t xml:space="preserve">áp </w:t>
      </w:r>
      <w:r>
        <w:t xml:space="preserve">sát </w:t>
      </w:r>
      <w:r>
        <w:t xml:space="preserve">mặt </w:t>
      </w:r>
      <w:r>
        <w:t xml:space="preserve">đất, </w:t>
      </w:r>
      <w:r>
        <w:t xml:space="preserve">dùng </w:t>
      </w:r>
      <w:r>
        <w:t xml:space="preserve">sức </w:t>
      </w:r>
      <w:r>
        <w:t xml:space="preserve">đẩy </w:t>
      </w:r>
      <w:r>
        <w:t xml:space="preserve">thân </w:t>
      </w:r>
      <w:r>
        <w:t xml:space="preserve">mình </w:t>
      </w:r>
      <w:r>
        <w:t xml:space="preserve">về </w:t>
      </w:r>
      <w:r>
        <w:t xml:space="preserve">phía </w:t>
      </w:r>
      <w:r>
        <w:t xml:space="preserve">trước. </w:t>
      </w:r>
      <w:r>
        <w:rPr>
          <w:i/>
        </w:rPr>
        <w:t xml:space="preserve">Con </w:t>
      </w:r>
      <w:r>
        <w:rPr>
          <w:i/>
        </w:rPr>
        <w:t xml:space="preserve">rắn </w:t>
      </w:r>
      <w:r>
        <w:t xml:space="preserve">trườn </w:t>
      </w:r>
      <w:r>
        <w:rPr>
          <w:i/>
        </w:rPr>
        <w:t xml:space="preserve">ra </w:t>
      </w:r>
      <w:r>
        <w:t xml:space="preserve">khỏi </w:t>
      </w:r>
      <w:r>
        <w:t xml:space="preserve">hang. </w:t>
      </w:r>
      <w:r>
        <w:t xml:space="preserve">Tân </w:t>
      </w:r>
      <w:r>
        <w:t xml:space="preserve">binh </w:t>
      </w:r>
      <w:r>
        <w:rPr>
          <w:i/>
        </w:rPr>
        <w:t xml:space="preserve">tập </w:t>
      </w:r>
      <w:r>
        <w:t xml:space="preserve">bò, </w:t>
      </w:r>
      <w:r>
        <w:t xml:space="preserve">tập </w:t>
      </w:r>
      <w:r>
        <w:rPr>
          <w:i/>
        </w:rPr>
        <w:t xml:space="preserve">trườn. </w:t>
      </w:r>
      <w:r>
        <w:br/>
      </w:r>
      <w:r>
        <w:rPr>
          <w:b/>
        </w:rPr>
        <w:t xml:space="preserve">trương, </w:t>
      </w:r>
      <w:r>
        <w:t xml:space="preserve">(ph.).x. </w:t>
      </w:r>
      <w:r>
        <w:t xml:space="preserve">trang. </w:t>
      </w:r>
      <w:r>
        <w:br/>
      </w:r>
      <w:r>
        <w:rPr>
          <w:b/>
        </w:rPr>
        <w:t xml:space="preserve">trương,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chương.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căng </w:t>
      </w:r>
      <w:r>
        <w:t xml:space="preserve">phình </w:t>
      </w:r>
      <w:r>
        <w:t xml:space="preserve">lên </w:t>
      </w:r>
      <w:r>
        <w:t xml:space="preserve">vì </w:t>
      </w:r>
      <w:r>
        <w:t xml:space="preserve">hút </w:t>
      </w:r>
      <w:r>
        <w:t xml:space="preserve">nhiều </w:t>
      </w:r>
      <w:r>
        <w:t xml:space="preserve">nước. </w:t>
      </w:r>
      <w:r>
        <w:rPr>
          <w:i/>
        </w:rPr>
        <w:t xml:space="preserve">Cơm </w:t>
      </w:r>
      <w:r>
        <w:t xml:space="preserve">trương. </w:t>
      </w:r>
      <w:r>
        <w:t xml:space="preserve">Chết </w:t>
      </w:r>
      <w:r>
        <w:t xml:space="preserve">trương. </w:t>
      </w:r>
      <w:r>
        <w:t xml:space="preserve">Trương </w:t>
      </w:r>
      <w:r>
        <w:rPr>
          <w:i/>
        </w:rPr>
        <w:t xml:space="preserve">phễnh </w:t>
      </w:r>
      <w:r>
        <w:t xml:space="preserve">phênh. </w:t>
      </w:r>
      <w:r>
        <w:br/>
      </w:r>
      <w:r>
        <w:rPr>
          <w:b/>
        </w:rPr>
        <w:t xml:space="preserve">trương;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Giương. </w:t>
      </w:r>
      <w:r>
        <w:t xml:space="preserve">Trương </w:t>
      </w:r>
      <w:r>
        <w:t xml:space="preserve">buồm </w:t>
      </w:r>
      <w:r>
        <w:rPr>
          <w:i/>
        </w:rPr>
        <w:t xml:space="preserve">ra </w:t>
      </w:r>
      <w:r>
        <w:rPr>
          <w:i/>
        </w:rPr>
        <w:t xml:space="preserve">khơi. </w:t>
      </w:r>
      <w:r>
        <w:t xml:space="preserve">Trương </w:t>
      </w:r>
      <w:r>
        <w:rPr>
          <w:i/>
        </w:rPr>
        <w:t xml:space="preserve">cung. </w:t>
      </w:r>
      <w:r>
        <w:t xml:space="preserve">Trương </w:t>
      </w:r>
      <w:r>
        <w:t xml:space="preserve">mắt </w:t>
      </w:r>
      <w:r>
        <w:t xml:space="preserve">nhìn. </w:t>
      </w:r>
      <w:r>
        <w:rPr>
          <w:b/>
        </w:rPr>
        <w:t xml:space="preserve">2 </w:t>
      </w:r>
      <w:r>
        <w:t xml:space="preserve">Giương </w:t>
      </w:r>
      <w:r>
        <w:t xml:space="preserve">cao, </w:t>
      </w:r>
      <w:r>
        <w:t xml:space="preserve">căng </w:t>
      </w:r>
      <w:r>
        <w:t xml:space="preserve">rộng </w:t>
      </w:r>
      <w:r>
        <w:t xml:space="preserve">ra </w:t>
      </w:r>
      <w:r>
        <w:t xml:space="preserve">để </w:t>
      </w:r>
      <w:r>
        <w:t xml:space="preserve">trưng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nhìn </w:t>
      </w:r>
      <w:r>
        <w:t xml:space="preserve">thấy. </w:t>
      </w:r>
      <w:r>
        <w:t xml:space="preserve">Đoàn </w:t>
      </w:r>
      <w:r>
        <w:t xml:space="preserve">tuần </w:t>
      </w:r>
      <w:r>
        <w:t xml:space="preserve">hành </w:t>
      </w:r>
      <w:r>
        <w:t xml:space="preserve">trương </w:t>
      </w:r>
      <w:r>
        <w:rPr>
          <w:i/>
        </w:rPr>
        <w:t xml:space="preserve">cờ </w:t>
      </w:r>
      <w:r>
        <w:t xml:space="preserve">và </w:t>
      </w:r>
      <w:r>
        <w:t xml:space="preserve">biểu </w:t>
      </w:r>
      <w:r>
        <w:t xml:space="preserve">ngữ. </w:t>
      </w:r>
      <w:r>
        <w:br/>
      </w:r>
      <w:r>
        <w:rPr>
          <w:b/>
        </w:rPr>
        <w:t xml:space="preserve">trương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Mục </w:t>
      </w:r>
      <w:r>
        <w:t xml:space="preserve">ghi </w:t>
      </w:r>
      <w:r>
        <w:t xml:space="preserve">số </w:t>
      </w:r>
      <w:r>
        <w:t xml:space="preserve">tiền </w:t>
      </w:r>
      <w:r>
        <w:t xml:space="preserve">gửi </w:t>
      </w:r>
      <w:r>
        <w:t xml:space="preserve">của </w:t>
      </w:r>
      <w:r>
        <w:t xml:space="preserve">một. </w:t>
      </w:r>
      <w:r>
        <w:t xml:space="preserve">người </w:t>
      </w:r>
      <w:r>
        <w:t xml:space="preserve">và </w:t>
      </w:r>
      <w:r>
        <w:t xml:space="preserve">sự </w:t>
      </w:r>
      <w:r>
        <w:t xml:space="preserve">thu </w:t>
      </w:r>
      <w:r>
        <w:t xml:space="preserve">chỉ </w:t>
      </w:r>
      <w:r>
        <w:t xml:space="preserve">của </w:t>
      </w:r>
      <w:r>
        <w:t xml:space="preserve">người </w:t>
      </w:r>
      <w:r>
        <w:t xml:space="preserve">đó </w:t>
      </w:r>
      <w:r>
        <w:t xml:space="preserve">tại </w:t>
      </w:r>
      <w:r>
        <w:t xml:space="preserve">ngân </w:t>
      </w:r>
      <w:r>
        <w:t xml:space="preserve">hàng. </w:t>
      </w:r>
      <w:r>
        <w:rPr>
          <w:i/>
        </w:rPr>
        <w:t xml:space="preserve">Mở </w:t>
      </w:r>
      <w:r>
        <w:rPr>
          <w:i/>
        </w:rPr>
        <w:t xml:space="preserve">trương </w:t>
      </w:r>
      <w:r>
        <w:rPr>
          <w:i/>
        </w:rPr>
        <w:t xml:space="preserve">mục </w:t>
      </w:r>
      <w:r>
        <w:t xml:space="preserve">trong </w:t>
      </w:r>
      <w:r>
        <w:t xml:space="preserve">ngân </w:t>
      </w:r>
      <w:r>
        <w:t xml:space="preserve">hàng. </w:t>
      </w:r>
      <w:r>
        <w:br/>
      </w:r>
      <w:r>
        <w:rPr>
          <w:b/>
        </w:rPr>
        <w:t xml:space="preserve">trương </w:t>
      </w:r>
      <w:r>
        <w:rPr>
          <w:b/>
        </w:rPr>
        <w:t xml:space="preserve">tuần </w:t>
      </w:r>
      <w:r>
        <w:rPr>
          <w:i/>
        </w:rPr>
        <w:t xml:space="preserve">danh từ </w:t>
      </w:r>
      <w:r>
        <w:t xml:space="preserve">Người </w:t>
      </w:r>
      <w:r>
        <w:t xml:space="preserve">điều </w:t>
      </w:r>
      <w:r>
        <w:t xml:space="preserve">khiển </w:t>
      </w:r>
      <w:r>
        <w:t xml:space="preserve">tuần </w:t>
      </w:r>
      <w:r>
        <w:t xml:space="preserve">định </w:t>
      </w:r>
      <w:r>
        <w:t xml:space="preserve">ở </w:t>
      </w:r>
      <w:r>
        <w:t xml:space="preserve">thôn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trường,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(dùng </w:t>
      </w:r>
      <w:r>
        <w:t xml:space="preserve">trước </w:t>
      </w:r>
      <w:r>
        <w:t xml:space="preserve">đg.,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Khoảng </w:t>
      </w:r>
      <w:r>
        <w:t xml:space="preserve">đất </w:t>
      </w:r>
      <w:r>
        <w:t xml:space="preserve">rộng </w:t>
      </w:r>
      <w:r>
        <w:t xml:space="preserve">và </w:t>
      </w:r>
      <w:r>
        <w:t xml:space="preserve">bằng </w:t>
      </w:r>
      <w:r>
        <w:t xml:space="preserve">phẳng, </w:t>
      </w:r>
      <w:r>
        <w:t xml:space="preserve">chuyên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loại </w:t>
      </w:r>
      <w:r>
        <w:t xml:space="preserve">hoạt </w:t>
      </w:r>
      <w:r>
        <w:t xml:space="preserve">động </w:t>
      </w:r>
      <w:r>
        <w:t xml:space="preserve">nhất </w:t>
      </w:r>
      <w:r>
        <w:t xml:space="preserve">định </w:t>
      </w:r>
      <w:r>
        <w:t xml:space="preserve">có </w:t>
      </w:r>
      <w:r>
        <w:t xml:space="preserve">đông </w:t>
      </w:r>
      <w:r>
        <w:t xml:space="preserve">người </w:t>
      </w:r>
      <w:r>
        <w:t xml:space="preserve">tham </w:t>
      </w:r>
      <w:r>
        <w:t xml:space="preserve">gia, </w:t>
      </w:r>
      <w:r>
        <w:t xml:space="preserve">thường </w:t>
      </w:r>
      <w:r>
        <w:t xml:space="preserve">là </w:t>
      </w:r>
      <w:r>
        <w:t xml:space="preserve">thi </w:t>
      </w:r>
      <w:r>
        <w:t xml:space="preserve">đấu </w:t>
      </w:r>
      <w:r>
        <w:t xml:space="preserve">hay </w:t>
      </w:r>
      <w:r>
        <w:t xml:space="preserve">luyện </w:t>
      </w:r>
      <w:r>
        <w:t xml:space="preserve">tập. </w:t>
      </w:r>
      <w:r>
        <w:rPr>
          <w:i/>
        </w:rPr>
        <w:t xml:space="preserve">Trường </w:t>
      </w:r>
      <w:r>
        <w:t xml:space="preserve">đua*. </w:t>
      </w:r>
      <w:r>
        <w:t xml:space="preserve">Trường </w:t>
      </w:r>
      <w:r>
        <w:rPr>
          <w:i/>
        </w:rPr>
        <w:t xml:space="preserve">bắn*.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danh từ). </w:t>
      </w:r>
      <w:r>
        <w:t xml:space="preserve">Nơi </w:t>
      </w:r>
      <w:r>
        <w:t xml:space="preserve">diễn </w:t>
      </w:r>
      <w:r>
        <w:t xml:space="preserve">ra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chính </w:t>
      </w:r>
      <w:r>
        <w:t xml:space="preserve">trị, </w:t>
      </w:r>
      <w:r>
        <w:t xml:space="preserve">xã </w:t>
      </w:r>
      <w:r>
        <w:t xml:space="preserve">hội, </w:t>
      </w:r>
      <w:r>
        <w:t xml:space="preserve">v.v. </w:t>
      </w:r>
      <w:r>
        <w:t xml:space="preserve">sôi </w:t>
      </w:r>
      <w:r>
        <w:t xml:space="preserve">nổi. </w:t>
      </w:r>
      <w:r>
        <w:t xml:space="preserve">Trường </w:t>
      </w:r>
      <w:r>
        <w:t xml:space="preserve">ngôn </w:t>
      </w:r>
      <w:r>
        <w:t xml:space="preserve">luận. </w:t>
      </w:r>
      <w:r>
        <w:t xml:space="preserve">Trường </w:t>
      </w:r>
      <w:r>
        <w:t xml:space="preserve">danh </w:t>
      </w:r>
      <w:r>
        <w:rPr>
          <w:i/>
        </w:rPr>
        <w:t xml:space="preserve">lợi. </w:t>
      </w:r>
      <w:r>
        <w:t xml:space="preserve">Có </w:t>
      </w:r>
      <w:r>
        <w:t xml:space="preserve">uy </w:t>
      </w:r>
      <w:r>
        <w:t xml:space="preserve">tín </w:t>
      </w:r>
      <w:r>
        <w:t xml:space="preserve">trên </w:t>
      </w:r>
      <w:r>
        <w:rPr>
          <w:i/>
        </w:rPr>
        <w:t xml:space="preserve">trường </w:t>
      </w:r>
      <w:r>
        <w:rPr>
          <w:i/>
        </w:rPr>
        <w:t xml:space="preserve">quốc </w:t>
      </w:r>
      <w:r>
        <w:t xml:space="preserve">tế. </w:t>
      </w:r>
      <w:r>
        <w:rPr>
          <w:b/>
        </w:rPr>
        <w:t xml:space="preserve">3 </w:t>
      </w:r>
      <w:r>
        <w:t xml:space="preserve">(chuyên môn).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trong </w:t>
      </w:r>
      <w:r>
        <w:t xml:space="preserve">đó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nào </w:t>
      </w:r>
      <w:r>
        <w:t xml:space="preserve">đó </w:t>
      </w:r>
      <w:r>
        <w:t xml:space="preserve">có </w:t>
      </w:r>
      <w:r>
        <w:t xml:space="preserve">một </w:t>
      </w:r>
      <w:r>
        <w:t xml:space="preserve">trị </w:t>
      </w:r>
      <w:r>
        <w:t xml:space="preserve">số </w:t>
      </w:r>
      <w:r>
        <w:t xml:space="preserve">xác </w:t>
      </w:r>
      <w:r>
        <w:t xml:space="preserve">định </w:t>
      </w:r>
      <w:r>
        <w:t xml:space="preserve">tại </w:t>
      </w:r>
      <w:r>
        <w:t xml:space="preserve">mọi </w:t>
      </w:r>
      <w:r>
        <w:t xml:space="preserve">điểm. </w:t>
      </w:r>
      <w:r>
        <w:t xml:space="preserve">Trường </w:t>
      </w:r>
      <w:r>
        <w:t xml:space="preserve">uận </w:t>
      </w:r>
      <w:r>
        <w:rPr>
          <w:i/>
        </w:rPr>
        <w:t xml:space="preserve">tốc. </w:t>
      </w:r>
      <w:r>
        <w:rPr>
          <w:i/>
        </w:rPr>
        <w:t xml:space="preserve">Trường </w:t>
      </w:r>
      <w:r>
        <w:t xml:space="preserve">nhiệt </w:t>
      </w:r>
      <w:r>
        <w:t xml:space="preserve">độ. </w:t>
      </w:r>
      <w:r>
        <w:rPr>
          <w:b/>
        </w:rPr>
        <w:t xml:space="preserve">4 </w:t>
      </w:r>
      <w:r>
        <w:t xml:space="preserve">(chuyên môn). </w:t>
      </w:r>
      <w:r>
        <w:t xml:space="preserve">Dạng </w:t>
      </w:r>
      <w:r>
        <w:t xml:space="preserve">vật </w:t>
      </w:r>
      <w:r>
        <w:t xml:space="preserve">chất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mà </w:t>
      </w:r>
      <w:r>
        <w:t xml:space="preserve">vật </w:t>
      </w:r>
      <w:r>
        <w:t xml:space="preserve">nào </w:t>
      </w:r>
      <w:r>
        <w:t xml:space="preserve">trong </w:t>
      </w:r>
      <w:r>
        <w:t xml:space="preserve">đó </w:t>
      </w:r>
      <w:r>
        <w:t xml:space="preserve">cũng </w:t>
      </w:r>
      <w:r>
        <w:t xml:space="preserve">chịu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một </w:t>
      </w:r>
      <w:r>
        <w:t xml:space="preserve">lực. </w:t>
      </w:r>
      <w:r>
        <w:t xml:space="preserve">Trường </w:t>
      </w:r>
      <w:r>
        <w:rPr>
          <w:i/>
        </w:rPr>
        <w:t xml:space="preserve">hấp </w:t>
      </w:r>
      <w:r>
        <w:rPr>
          <w:i/>
        </w:rPr>
        <w:t xml:space="preserve">dẫn. </w:t>
      </w:r>
      <w:r>
        <w:t xml:space="preserve">Trường </w:t>
      </w:r>
      <w:r>
        <w:t xml:space="preserve">điện </w:t>
      </w:r>
      <w:r>
        <w:t xml:space="preserve">từ. </w:t>
      </w:r>
      <w:r>
        <w:rPr>
          <w:b/>
        </w:rPr>
        <w:t xml:space="preserve">5 </w:t>
      </w:r>
      <w:r>
        <w:t xml:space="preserve">(chm). </w:t>
      </w:r>
      <w:r>
        <w:t xml:space="preserve">Vị </w:t>
      </w:r>
      <w:r>
        <w:t xml:space="preserve">trí </w:t>
      </w:r>
      <w:r>
        <w:t xml:space="preserve">được </w:t>
      </w:r>
      <w:r>
        <w:t xml:space="preserve">nằm </w:t>
      </w:r>
      <w:r>
        <w:t xml:space="preserve">riêng </w:t>
      </w:r>
      <w:r>
        <w:t xml:space="preserve">trong </w:t>
      </w:r>
      <w:r>
        <w:t xml:space="preserve">máy </w:t>
      </w:r>
      <w:r>
        <w:t xml:space="preserve">tính </w:t>
      </w:r>
      <w:r>
        <w:t xml:space="preserve">để </w:t>
      </w:r>
      <w:r>
        <w:t xml:space="preserve">lưu </w:t>
      </w:r>
      <w:r>
        <w:t xml:space="preserve">giữ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dữ </w:t>
      </w:r>
      <w:r>
        <w:t xml:space="preserve">liệu </w:t>
      </w:r>
      <w:r>
        <w:t xml:space="preserve">đặc </w:t>
      </w:r>
      <w:r>
        <w:t xml:space="preserve">biệt </w:t>
      </w:r>
      <w:r>
        <w:t xml:space="preserve">trên </w:t>
      </w:r>
      <w:r>
        <w:t xml:space="preserve">thiết </w:t>
      </w:r>
      <w:r>
        <w:t xml:space="preserve">bị </w:t>
      </w:r>
      <w:r>
        <w:t xml:space="preserve">nhớ </w:t>
      </w:r>
      <w:r>
        <w:t xml:space="preserve">ngoài </w:t>
      </w:r>
      <w:r>
        <w:t xml:space="preserve">hay </w:t>
      </w:r>
      <w:r>
        <w:t xml:space="preserve">nhớ </w:t>
      </w:r>
      <w:r>
        <w:t xml:space="preserve">trong. </w:t>
      </w:r>
      <w:r>
        <w:br/>
      </w:r>
      <w:r>
        <w:rPr>
          <w:b/>
        </w:rPr>
        <w:t xml:space="preserve">trường,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trường </w:t>
      </w:r>
      <w:r>
        <w:t xml:space="preserve">học </w:t>
      </w:r>
      <w:r>
        <w:t xml:space="preserve">(nhưng </w:t>
      </w:r>
      <w:r>
        <w:t xml:space="preserve">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cụ </w:t>
      </w:r>
      <w:r>
        <w:t xml:space="preserve">thể). </w:t>
      </w:r>
      <w:r>
        <w:rPr>
          <w:i/>
        </w:rPr>
        <w:t xml:space="preserve">Học </w:t>
      </w:r>
      <w:r>
        <w:rPr>
          <w:i/>
        </w:rPr>
        <w:t xml:space="preserve">sinh </w:t>
      </w:r>
      <w:r>
        <w:rPr>
          <w:i/>
        </w:rPr>
        <w:t xml:space="preserve">đến </w:t>
      </w:r>
      <w:r>
        <w:t xml:space="preserve">trường. </w:t>
      </w:r>
      <w:r>
        <w:t xml:space="preserve">Dưới </w:t>
      </w:r>
      <w:r>
        <w:rPr>
          <w:i/>
        </w:rPr>
        <w:t xml:space="preserve">mái </w:t>
      </w:r>
      <w:r>
        <w:rPr>
          <w:i/>
        </w:rPr>
        <w:t xml:space="preserve">trường. </w:t>
      </w:r>
      <w:r>
        <w:rPr>
          <w:i/>
        </w:rPr>
        <w:t xml:space="preserve">Trường </w:t>
      </w:r>
      <w:r>
        <w:t xml:space="preserve">đại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trường.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(id). </w:t>
      </w:r>
      <w:r>
        <w:t xml:space="preserve">Có </w:t>
      </w:r>
      <w:r>
        <w:t xml:space="preserve">bề </w:t>
      </w:r>
      <w:r>
        <w:t xml:space="preserve">dài </w:t>
      </w:r>
      <w:r>
        <w:t xml:space="preserve">đo </w:t>
      </w:r>
      <w:r>
        <w:t xml:space="preserve">được </w:t>
      </w:r>
      <w:r>
        <w:t xml:space="preserve">bao </w:t>
      </w:r>
      <w:r>
        <w:t xml:space="preserve">nhiêu </w:t>
      </w:r>
      <w:r>
        <w:t xml:space="preserve">đó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gỗ). </w:t>
      </w:r>
      <w:r>
        <w:t xml:space="preserve">Khúc </w:t>
      </w:r>
      <w:r>
        <w:t xml:space="preserve">gỗ </w:t>
      </w:r>
      <w:r>
        <w:rPr>
          <w:i/>
        </w:rPr>
        <w:t xml:space="preserve">trường </w:t>
      </w:r>
      <w:r>
        <w:rPr>
          <w:b/>
        </w:rPr>
        <w:t xml:space="preserve">5 </w:t>
      </w:r>
      <w:r>
        <w:rPr>
          <w:i/>
        </w:rPr>
        <w:t xml:space="preserve">thước, </w:t>
      </w:r>
      <w:r>
        <w:rPr>
          <w:i/>
        </w:rPr>
        <w:t xml:space="preserve">khoát </w:t>
      </w:r>
      <w:r>
        <w:t xml:space="preserve">1] </w:t>
      </w:r>
      <w:r>
        <w:t xml:space="preserve">thước.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chẽ). </w:t>
      </w:r>
      <w:r>
        <w:t xml:space="preserve">Dài. </w:t>
      </w:r>
      <w:r>
        <w:t xml:space="preserve">Giống </w:t>
      </w:r>
      <w:r>
        <w:t xml:space="preserve">lợn </w:t>
      </w:r>
      <w:r>
        <w:t xml:space="preserve">mình </w:t>
      </w:r>
      <w:r>
        <w:t xml:space="preserve">trường. </w:t>
      </w:r>
      <w:r>
        <w:t xml:space="preserve">Giọng </w:t>
      </w:r>
      <w:r>
        <w:t xml:space="preserve">hát </w:t>
      </w:r>
      <w:r>
        <w:t xml:space="preserve">rất </w:t>
      </w:r>
      <w:r>
        <w:rPr>
          <w:i/>
        </w:rPr>
        <w:t xml:space="preserve">trường. </w:t>
      </w:r>
      <w:r>
        <w:rPr>
          <w:b/>
        </w:rPr>
        <w:t xml:space="preserve">3 </w:t>
      </w:r>
      <w:r>
        <w:t xml:space="preserve">(Khoảng </w:t>
      </w:r>
      <w:r>
        <w:t xml:space="preserve">không </w:t>
      </w:r>
      <w:r>
        <w:t xml:space="preserve">gian, </w:t>
      </w:r>
      <w:r>
        <w:t xml:space="preserve">thời </w:t>
      </w:r>
      <w:r>
        <w:t xml:space="preserve">gian)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rất </w:t>
      </w:r>
      <w:r>
        <w:t xml:space="preserve">dài, </w:t>
      </w:r>
      <w:r>
        <w:t xml:space="preserve">rất </w:t>
      </w:r>
      <w:r>
        <w:t xml:space="preserve">lâu. </w:t>
      </w:r>
      <w:r>
        <w:t xml:space="preserve">Đường </w:t>
      </w:r>
      <w:r>
        <w:t xml:space="preserve">trường. </w:t>
      </w:r>
      <w:r>
        <w:rPr>
          <w:i/>
        </w:rPr>
        <w:t xml:space="preserve">Dặm </w:t>
      </w:r>
      <w:r>
        <w:rPr>
          <w:i/>
        </w:rPr>
        <w:t xml:space="preserve">trường. </w:t>
      </w:r>
      <w:r>
        <w:t xml:space="preserve">Mấy </w:t>
      </w:r>
      <w:r>
        <w:rPr>
          <w:i/>
        </w:rPr>
        <w:t xml:space="preserve">chục </w:t>
      </w:r>
      <w:r>
        <w:t xml:space="preserve">năm </w:t>
      </w:r>
      <w:r>
        <w:rPr>
          <w:i/>
        </w:rPr>
        <w:t xml:space="preserve">trường. </w:t>
      </w:r>
      <w:r>
        <w:t xml:space="preserve">Canh </w:t>
      </w:r>
      <w:r>
        <w:t xml:space="preserve">trường.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bách </w:t>
      </w:r>
      <w:r>
        <w:rPr>
          <w:b/>
        </w:rPr>
        <w:t xml:space="preserve">nghệ </w:t>
      </w:r>
      <w:r>
        <w:rPr>
          <w:i/>
        </w:rPr>
        <w:t xml:space="preserve">danh từ </w:t>
      </w:r>
      <w:r>
        <w:t xml:space="preserve">Trường </w:t>
      </w:r>
      <w:r>
        <w:t xml:space="preserve">đào </w:t>
      </w:r>
      <w:r>
        <w:t xml:space="preserve">tạo </w:t>
      </w:r>
      <w:r>
        <w:t xml:space="preserve">nhân </w:t>
      </w:r>
      <w:r>
        <w:t xml:space="preserve">viên </w:t>
      </w:r>
      <w:r>
        <w:t xml:space="preserve">kĩ </w:t>
      </w:r>
      <w:r>
        <w:t xml:space="preserve">thuật </w:t>
      </w:r>
      <w:r>
        <w:t xml:space="preserve">sơ </w:t>
      </w:r>
      <w:r>
        <w:t xml:space="preserve">cấp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(cũ). </w:t>
      </w:r>
      <w:r>
        <w:t xml:space="preserve">Sân </w:t>
      </w:r>
      <w:r>
        <w:t xml:space="preserve">bay.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bắn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Khu </w:t>
      </w:r>
      <w:r>
        <w:t xml:space="preserve">vực </w:t>
      </w:r>
      <w:r>
        <w:t xml:space="preserve">địa </w:t>
      </w:r>
      <w:r>
        <w:t xml:space="preserve">hình </w:t>
      </w:r>
      <w:r>
        <w:t xml:space="preserve">có </w:t>
      </w:r>
      <w:r>
        <w:t xml:space="preserve">thiết </w:t>
      </w:r>
      <w:r>
        <w:t xml:space="preserve">bị </w:t>
      </w:r>
      <w:r>
        <w:t xml:space="preserve">cần </w:t>
      </w:r>
      <w:r>
        <w:t xml:space="preserve">thiết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bắn </w:t>
      </w:r>
      <w:r>
        <w:t xml:space="preserve">đạn </w:t>
      </w:r>
      <w:r>
        <w:t xml:space="preserve">thật. </w:t>
      </w:r>
      <w:r>
        <w:rPr>
          <w:b/>
        </w:rPr>
        <w:t xml:space="preserve">2 </w:t>
      </w:r>
      <w:r>
        <w:t xml:space="preserve">Nơi </w:t>
      </w:r>
      <w:r>
        <w:t xml:space="preserve">bắn </w:t>
      </w:r>
      <w:r>
        <w:t xml:space="preserve">những </w:t>
      </w:r>
      <w:r>
        <w:t xml:space="preserve">người </w:t>
      </w:r>
      <w:r>
        <w:t xml:space="preserve">bị </w:t>
      </w:r>
      <w:r>
        <w:t xml:space="preserve">án </w:t>
      </w:r>
      <w:r>
        <w:t xml:space="preserve">tử </w:t>
      </w:r>
      <w:r>
        <w:t xml:space="preserve">hình.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Tác </w:t>
      </w:r>
      <w:r>
        <w:t xml:space="preserve">phẩm </w:t>
      </w:r>
      <w:r>
        <w:t xml:space="preserve">dài </w:t>
      </w:r>
      <w:r>
        <w:t xml:space="preserve">bằng </w:t>
      </w:r>
      <w:r>
        <w:t xml:space="preserve">thơ,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ý </w:t>
      </w:r>
      <w:r>
        <w:t xml:space="preserve">nghĩa </w:t>
      </w:r>
      <w:r>
        <w:t xml:space="preserve">xã </w:t>
      </w:r>
      <w:r>
        <w:t xml:space="preserve">hội </w:t>
      </w:r>
      <w:r>
        <w:t xml:space="preserve">rộng </w:t>
      </w:r>
      <w:r>
        <w:t xml:space="preserve">lớn. </w:t>
      </w:r>
      <w:r>
        <w:t xml:space="preserve">Bản </w:t>
      </w:r>
      <w:r>
        <w:t xml:space="preserve">trường </w:t>
      </w:r>
      <w:r>
        <w:rPr>
          <w:i/>
        </w:rPr>
        <w:t xml:space="preserve">ca.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chỉnh </w:t>
      </w:r>
      <w:r>
        <w:rPr>
          <w:i/>
        </w:rPr>
        <w:t xml:space="preserve">động từ </w:t>
      </w:r>
      <w:r>
        <w:t xml:space="preserve">(văn chương). </w:t>
      </w:r>
      <w:r>
        <w:t xml:space="preserve">(Đoàn </w:t>
      </w:r>
      <w:r>
        <w:t xml:space="preserve">đông </w:t>
      </w:r>
      <w:r>
        <w:t xml:space="preserve">người) </w:t>
      </w:r>
      <w:r>
        <w:t xml:space="preserve">làm </w:t>
      </w:r>
      <w:r>
        <w:t xml:space="preserve">cuộc </w:t>
      </w:r>
      <w:r>
        <w:t xml:space="preserve">hành </w:t>
      </w:r>
      <w:r>
        <w:t xml:space="preserve">trình </w:t>
      </w:r>
      <w:r>
        <w:t xml:space="preserve">dài </w:t>
      </w:r>
      <w:r>
        <w:rPr>
          <w:i/>
        </w:rPr>
        <w:t xml:space="preserve">lâu </w:t>
      </w:r>
      <w:r>
        <w:t xml:space="preserve">vì </w:t>
      </w:r>
      <w:r>
        <w:t xml:space="preserve">mục </w:t>
      </w:r>
      <w:r>
        <w:t xml:space="preserve">đích </w:t>
      </w:r>
      <w:r>
        <w:t xml:space="preserve">lớn. </w:t>
      </w:r>
      <w:r>
        <w:t xml:space="preserve">Vạn </w:t>
      </w:r>
      <w:r>
        <w:rPr>
          <w:i/>
        </w:rPr>
        <w:t xml:space="preserve">dặm </w:t>
      </w:r>
      <w:r>
        <w:rPr>
          <w:i/>
        </w:rPr>
        <w:t xml:space="preserve">trường </w:t>
      </w:r>
      <w:r>
        <w:t xml:space="preserve">chỉnh, </w:t>
      </w:r>
      <w:r>
        <w:rPr>
          <w:i/>
        </w:rPr>
        <w:t xml:space="preserve">đánh </w:t>
      </w:r>
      <w:r>
        <w:t xml:space="preserve">giặc </w:t>
      </w:r>
      <w:r>
        <w:t xml:space="preserve">cứu </w:t>
      </w:r>
      <w:r>
        <w:rPr>
          <w:i/>
        </w:rPr>
        <w:t xml:space="preserve">nước. </w:t>
      </w:r>
      <w:r>
        <w:t xml:space="preserve">Cuộc </w:t>
      </w:r>
      <w:r>
        <w:rPr>
          <w:i/>
        </w:rPr>
        <w:t xml:space="preserve">trường </w:t>
      </w:r>
      <w:r>
        <w:rPr>
          <w:i/>
        </w:rPr>
        <w:t xml:space="preserve">chỉnh.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