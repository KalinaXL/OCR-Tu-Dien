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cấp </w:t>
      </w:r>
      <w:r>
        <w:rPr>
          <w:b/>
        </w:rPr>
        <w:t xml:space="preserve">tập </w:t>
      </w:r>
      <w:r>
        <w:rPr>
          <w:i/>
        </w:rPr>
        <w:t xml:space="preserve">tính từ </w:t>
      </w:r>
      <w:r>
        <w:t xml:space="preserve">(Bắn) </w:t>
      </w:r>
      <w:r>
        <w:t xml:space="preserve">dồn </w:t>
      </w:r>
      <w:r>
        <w:t xml:space="preserve">dập, </w:t>
      </w:r>
      <w:r>
        <w:t xml:space="preserve">liên </w:t>
      </w:r>
      <w:r>
        <w:t xml:space="preserve">tiếp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súng </w:t>
      </w:r>
      <w:r>
        <w:t xml:space="preserve">lớn). </w:t>
      </w:r>
      <w:r>
        <w:t xml:space="preserve">Pháo </w:t>
      </w:r>
      <w:r>
        <w:rPr>
          <w:i/>
        </w:rPr>
        <w:t xml:space="preserve">bắn </w:t>
      </w:r>
      <w:r>
        <w:rPr>
          <w:i/>
        </w:rPr>
        <w:t xml:space="preserve">cấp </w:t>
      </w:r>
      <w:r>
        <w:rPr>
          <w:i/>
        </w:rPr>
        <w:t xml:space="preserve">tập </w:t>
      </w:r>
      <w:r>
        <w:rPr>
          <w:i/>
        </w:rPr>
        <w:t xml:space="preserve">dọn </w:t>
      </w:r>
      <w:r>
        <w:rPr>
          <w:i/>
        </w:rPr>
        <w:t xml:space="preserve">đường </w:t>
      </w:r>
      <w:r>
        <w:rPr>
          <w:i/>
        </w:rPr>
        <w:t xml:space="preserve">cho </w:t>
      </w:r>
      <w:r>
        <w:rPr>
          <w:i/>
        </w:rPr>
        <w:t xml:space="preserve">bộ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Rất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phải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gấp. </w:t>
      </w:r>
      <w:r>
        <w:t xml:space="preserve">Vêu </w:t>
      </w:r>
      <w:r>
        <w:rPr>
          <w:i/>
        </w:rPr>
        <w:t xml:space="preserve">cầu </w:t>
      </w:r>
      <w:r>
        <w:rPr>
          <w:i/>
        </w:rPr>
        <w:t xml:space="preserve">cấp </w:t>
      </w:r>
      <w:r>
        <w:t xml:space="preserve">thiết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cấp </w:t>
      </w:r>
      <w:r>
        <w:t xml:space="preserve">thiết.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thời </w:t>
      </w:r>
      <w:r>
        <w:rPr>
          <w:i/>
        </w:rPr>
        <w:t xml:space="preserve">phụ từ </w:t>
      </w:r>
      <w:r>
        <w:t xml:space="preserve">(hoặc </w:t>
      </w:r>
      <w:r>
        <w:t xml:space="preserve">tính từ). </w:t>
      </w:r>
      <w:r>
        <w:t xml:space="preserve">Ngay </w:t>
      </w:r>
      <w:r>
        <w:t xml:space="preserve">tức </w:t>
      </w:r>
      <w:r>
        <w:t xml:space="preserve">thời, </w:t>
      </w:r>
      <w:r>
        <w:t xml:space="preserve">ngay </w:t>
      </w:r>
      <w:r>
        <w:t xml:space="preserve">lập </w:t>
      </w:r>
      <w:r>
        <w:t xml:space="preserve">tức. </w:t>
      </w:r>
      <w:r>
        <w:t xml:space="preserve">Đối </w:t>
      </w:r>
      <w:r>
        <w:t xml:space="preserve">phó </w:t>
      </w:r>
      <w:r>
        <w:t xml:space="preserve">cấp </w:t>
      </w:r>
      <w:r>
        <w:t xml:space="preserve">dưới. </w:t>
      </w:r>
      <w:r>
        <w:rPr>
          <w:i/>
        </w:rPr>
        <w:t xml:space="preserve">Các </w:t>
      </w:r>
      <w:r>
        <w:rPr>
          <w:i/>
        </w:rPr>
        <w:t xml:space="preserve">nạn </w:t>
      </w:r>
      <w:r>
        <w:t xml:space="preserve">nhân </w:t>
      </w:r>
      <w:r>
        <w:t xml:space="preserve">cần </w:t>
      </w:r>
      <w:r>
        <w:rPr>
          <w:i/>
        </w:rPr>
        <w:t xml:space="preserve">được </w:t>
      </w:r>
      <w:r>
        <w:rPr>
          <w:i/>
        </w:rPr>
        <w:t xml:space="preserve">trợ </w:t>
      </w:r>
      <w:r>
        <w:rPr>
          <w:i/>
        </w:rPr>
        <w:t xml:space="preserve">giúp </w:t>
      </w:r>
      <w:r>
        <w:rPr>
          <w:i/>
        </w:rPr>
        <w:t xml:space="preserve">cấp </w:t>
      </w:r>
      <w:r>
        <w:t xml:space="preserve">thời,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chậm </w:t>
      </w:r>
      <w:r>
        <w:t xml:space="preserve">trễ.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chính </w:t>
      </w:r>
      <w:r>
        <w:t xml:space="preserve">trị </w:t>
      </w:r>
      <w:r>
        <w:t xml:space="preserve">tiến </w:t>
      </w:r>
      <w:r>
        <w:t xml:space="preserve">bộ; </w:t>
      </w:r>
      <w:r>
        <w:t xml:space="preserve">trái </w:t>
      </w:r>
      <w:r>
        <w:t xml:space="preserve">với </w:t>
      </w:r>
      <w:r>
        <w:t xml:space="preserve">bảo </w:t>
      </w:r>
      <w:r>
        <w:rPr>
          <w:i/>
        </w:rPr>
        <w:t xml:space="preserve">thủ. </w:t>
      </w:r>
      <w:r>
        <w:rPr>
          <w:b/>
        </w:rPr>
        <w:t xml:space="preserve">2 </w:t>
      </w:r>
      <w:r>
        <w:t xml:space="preserve">Cấp </w:t>
      </w:r>
      <w:r>
        <w:t xml:space="preserve">tiến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tiến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cấp </w:t>
      </w:r>
      <w:r>
        <w:t xml:space="preserve">tiến,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cấp </w:t>
      </w:r>
      <w:r>
        <w:t xml:space="preserve">tiến.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(Bệnh)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phát </w:t>
      </w:r>
      <w:r>
        <w:t xml:space="preserve">triển </w:t>
      </w:r>
      <w:r>
        <w:t xml:space="preserve">nhanh; </w:t>
      </w:r>
      <w:r>
        <w:t xml:space="preserve">trái </w:t>
      </w:r>
      <w:r>
        <w:t xml:space="preserve">với </w:t>
      </w:r>
      <w:r>
        <w:t xml:space="preserve">mãn </w:t>
      </w:r>
      <w:r>
        <w:t xml:space="preserve">tính. </w:t>
      </w:r>
      <w:r>
        <w:t xml:space="preserve">Sốt </w:t>
      </w:r>
      <w:r>
        <w:t xml:space="preserve">rét </w:t>
      </w:r>
      <w:r>
        <w:rPr>
          <w:i/>
        </w:rPr>
        <w:t xml:space="preserve">cấp </w:t>
      </w:r>
      <w:r>
        <w:t xml:space="preserve">tính.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tốc </w:t>
      </w:r>
      <w:r>
        <w:rPr>
          <w:i/>
        </w:rPr>
        <w:t xml:space="preserve">tính từ </w:t>
      </w:r>
      <w:r>
        <w:t xml:space="preserve">Rất </w:t>
      </w:r>
      <w:r>
        <w:t xml:space="preserve">nhanh </w:t>
      </w:r>
      <w:r>
        <w:t xml:space="preserve">chóng </w:t>
      </w:r>
      <w:r>
        <w:t xml:space="preserve">để </w:t>
      </w:r>
      <w:r>
        <w:t xml:space="preserve">tranh </w:t>
      </w:r>
      <w:r>
        <w:t xml:space="preserve">thủ </w:t>
      </w:r>
      <w:r>
        <w:t xml:space="preserve">thời </w:t>
      </w:r>
      <w:r>
        <w:t xml:space="preserve">gian. </w:t>
      </w:r>
      <w:r>
        <w:rPr>
          <w:i/>
        </w:rPr>
        <w:t xml:space="preserve">Hành </w:t>
      </w:r>
      <w:r>
        <w:rPr>
          <w:i/>
        </w:rPr>
        <w:t xml:space="preserve">quân </w:t>
      </w:r>
      <w:r>
        <w:rPr>
          <w:i/>
        </w:rPr>
        <w:t xml:space="preserve">cấp </w:t>
      </w:r>
      <w:r>
        <w:rPr>
          <w:i/>
        </w:rPr>
        <w:t xml:space="preserve">tốc. </w:t>
      </w:r>
      <w:r>
        <w:t xml:space="preserve">Cuộc </w:t>
      </w:r>
      <w:r>
        <w:t xml:space="preserve">hội </w:t>
      </w:r>
      <w:r>
        <w:t xml:space="preserve">ý </w:t>
      </w:r>
      <w:r>
        <w:rPr>
          <w:i/>
        </w:rPr>
        <w:t xml:space="preserve">cấp </w:t>
      </w:r>
      <w:r>
        <w:t xml:space="preserve">tốc.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cấp </w:t>
      </w:r>
      <w:r>
        <w:t xml:space="preserve">bộ </w:t>
      </w:r>
      <w:r>
        <w:t xml:space="preserve">đẳng. </w:t>
      </w:r>
      <w:r>
        <w:rPr>
          <w:i/>
        </w:rPr>
        <w:t xml:space="preserve">Các </w:t>
      </w:r>
      <w:r>
        <w:rPr>
          <w:i/>
        </w:rPr>
        <w:t xml:space="preserve">cấp </w:t>
      </w:r>
      <w:r>
        <w:rPr>
          <w:i/>
        </w:rPr>
        <w:t xml:space="preserve">uý </w:t>
      </w:r>
      <w:r>
        <w:rPr>
          <w:i/>
        </w:rPr>
        <w:t xml:space="preserve">tỉnh, </w:t>
      </w:r>
      <w:r>
        <w:rPr>
          <w:i/>
        </w:rPr>
        <w:t xml:space="preserve">huyện </w:t>
      </w:r>
      <w:r>
        <w:t xml:space="preserve">và </w:t>
      </w:r>
      <w:r>
        <w:rPr>
          <w:i/>
        </w:rPr>
        <w:t xml:space="preserve">xã.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một </w:t>
      </w:r>
      <w:r>
        <w:t xml:space="preserve">cấp </w:t>
      </w:r>
      <w:r>
        <w:t xml:space="preserve">uỷ. </w:t>
      </w:r>
      <w:r>
        <w:br/>
      </w:r>
      <w:r>
        <w:rPr>
          <w:b/>
        </w:rPr>
        <w:t xml:space="preserve">cấp </w:t>
      </w:r>
      <w:r>
        <w:rPr>
          <w:b/>
        </w:rPr>
        <w:t xml:space="preserve">vốn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tiền </w:t>
      </w:r>
      <w:r>
        <w:t xml:space="preserve">vốn </w:t>
      </w:r>
      <w:r>
        <w:t xml:space="preserve">cho </w:t>
      </w:r>
      <w:r>
        <w:t xml:space="preserve">một </w:t>
      </w:r>
      <w:r>
        <w:t xml:space="preserve">nghiệp </w:t>
      </w:r>
      <w:r>
        <w:t xml:space="preserve">vụ </w:t>
      </w:r>
      <w:r>
        <w:t xml:space="preserve">kinh </w:t>
      </w:r>
      <w:r>
        <w:t xml:space="preserve">doanh. </w:t>
      </w:r>
      <w:r>
        <w:br/>
      </w:r>
      <w:r>
        <w:rPr>
          <w:b/>
        </w:rPr>
        <w:t xml:space="preserve">cập </w:t>
      </w:r>
      <w:r>
        <w:rPr>
          <w:i/>
        </w:rPr>
        <w:t xml:space="preserve">động từ </w:t>
      </w:r>
      <w:r>
        <w:t xml:space="preserve">(Thuyền, </w:t>
      </w:r>
      <w:r>
        <w:t xml:space="preserve">tàu) </w:t>
      </w:r>
      <w:r>
        <w:t xml:space="preserve">ghé </w:t>
      </w:r>
      <w:r>
        <w:t xml:space="preserve">sát </w:t>
      </w:r>
      <w:r>
        <w:t xml:space="preserve">vào. </w:t>
      </w:r>
      <w:r>
        <w:t xml:space="preserve">Thuyền </w:t>
      </w:r>
      <w:r>
        <w:rPr>
          <w:i/>
        </w:rPr>
        <w:t xml:space="preserve">cập </w:t>
      </w:r>
      <w:r>
        <w:rPr>
          <w:i/>
        </w:rPr>
        <w:t xml:space="preserve">bến. </w:t>
      </w:r>
      <w:r>
        <w:t xml:space="preserve">Canô </w:t>
      </w:r>
      <w:r>
        <w:rPr>
          <w:i/>
        </w:rPr>
        <w:t xml:space="preserve">cập </w:t>
      </w:r>
      <w:r>
        <w:t xml:space="preserve">mạn </w:t>
      </w:r>
      <w:r>
        <w:t xml:space="preserve">tàu. </w:t>
      </w:r>
      <w:r>
        <w:br/>
      </w:r>
      <w:r>
        <w:rPr>
          <w:b/>
        </w:rPr>
        <w:t xml:space="preserve">cập </w:t>
      </w:r>
      <w:r>
        <w:rPr>
          <w:b/>
        </w:rPr>
        <w:t xml:space="preserve">kòm </w:t>
      </w:r>
      <w:r>
        <w:rPr>
          <w:i/>
        </w:rPr>
        <w:t xml:space="preserve">tính từ </w:t>
      </w:r>
      <w:r>
        <w:t xml:space="preserve">(Mắt) </w:t>
      </w:r>
      <w:r>
        <w:t xml:space="preserve">kém, </w:t>
      </w:r>
      <w:r>
        <w:t xml:space="preserve">trông </w:t>
      </w:r>
      <w:r>
        <w:t xml:space="preserve">không </w:t>
      </w:r>
      <w:r>
        <w:t xml:space="preserve">rõ.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cập </w:t>
      </w:r>
      <w:r>
        <w:rPr>
          <w:i/>
        </w:rPr>
        <w:t xml:space="preserve">kèm. </w:t>
      </w:r>
      <w:r>
        <w:br/>
      </w:r>
      <w:r>
        <w:rPr>
          <w:b/>
        </w:rPr>
        <w:t xml:space="preserve">cập </w:t>
      </w:r>
      <w:r>
        <w:rPr>
          <w:b/>
        </w:rPr>
        <w:t xml:space="preserve">kê </w:t>
      </w:r>
      <w:r>
        <w:rPr>
          <w:i/>
        </w:rPr>
        <w:t xml:space="preserve">tính từ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Đến </w:t>
      </w:r>
      <w:r>
        <w:t xml:space="preserve">lúc </w:t>
      </w:r>
      <w:r>
        <w:t xml:space="preserve">búi </w:t>
      </w:r>
      <w:r>
        <w:rPr>
          <w:i/>
        </w:rPr>
        <w:t xml:space="preserve">tóc </w:t>
      </w:r>
      <w:r>
        <w:rPr>
          <w:i/>
        </w:rPr>
        <w:t xml:space="preserve">cài </w:t>
      </w:r>
      <w:r>
        <w:rPr>
          <w:i/>
        </w:rPr>
        <w:t xml:space="preserve">trâm; </w:t>
      </w:r>
      <w:r>
        <w:rPr>
          <w:i/>
        </w:rPr>
        <w:t xml:space="preserve">nói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t xml:space="preserve">tuổi </w:t>
      </w:r>
      <w:r>
        <w:t xml:space="preserve">có </w:t>
      </w:r>
      <w:r>
        <w:rPr>
          <w:i/>
        </w:rPr>
        <w:t xml:space="preserve">thể </w:t>
      </w:r>
      <w:r>
        <w:rPr>
          <w:i/>
        </w:rPr>
        <w:t xml:space="preserve">gả </w:t>
      </w:r>
      <w:r>
        <w:rPr>
          <w:i/>
        </w:rPr>
        <w:t xml:space="preserve">chồng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cập </w:t>
      </w:r>
      <w:r>
        <w:rPr>
          <w:b/>
        </w:rPr>
        <w:t xml:space="preserve">kênh </w:t>
      </w:r>
      <w:r>
        <w:rPr>
          <w:i/>
        </w:rPr>
        <w:t xml:space="preserve">tính từ </w:t>
      </w:r>
      <w:r>
        <w:t xml:space="preserve">Dễ </w:t>
      </w:r>
      <w:r>
        <w:t xml:space="preserve">nghiêng </w:t>
      </w:r>
      <w:r>
        <w:t xml:space="preserve">lệch </w:t>
      </w:r>
      <w:r>
        <w:t xml:space="preserve">bên </w:t>
      </w:r>
      <w:r>
        <w:t xml:space="preserve">này, </w:t>
      </w:r>
      <w:r>
        <w:t xml:space="preserve">bên </w:t>
      </w:r>
      <w:r>
        <w:t xml:space="preserve">kia </w:t>
      </w:r>
      <w:r>
        <w:t xml:space="preserve">khi </w:t>
      </w:r>
      <w:r>
        <w:t xml:space="preserve">đụng </w:t>
      </w:r>
      <w:r>
        <w:t xml:space="preserve">vào, </w:t>
      </w:r>
      <w:r>
        <w:t xml:space="preserve">vì </w:t>
      </w:r>
      <w:r>
        <w:t xml:space="preserve">có </w:t>
      </w:r>
      <w:r>
        <w:t xml:space="preserve">các </w:t>
      </w:r>
      <w:r>
        <w:t xml:space="preserve">góc </w:t>
      </w:r>
      <w:r>
        <w:t xml:space="preserve">kê </w:t>
      </w:r>
      <w:r>
        <w:t xml:space="preserve">không </w:t>
      </w:r>
      <w:r>
        <w:t xml:space="preserve">bằng </w:t>
      </w:r>
      <w:r>
        <w:t xml:space="preserve">nhau. </w:t>
      </w:r>
      <w:r>
        <w:t xml:space="preserve">Bộ </w:t>
      </w:r>
      <w:r>
        <w:rPr>
          <w:i/>
        </w:rPr>
        <w:t xml:space="preserve">uán </w:t>
      </w:r>
      <w:r>
        <w:rPr>
          <w:i/>
        </w:rPr>
        <w:t xml:space="preserve">cập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cập </w:t>
      </w:r>
      <w:r>
        <w:rPr>
          <w:b/>
        </w:rPr>
        <w:t xml:space="preserve">nhật </w:t>
      </w:r>
      <w:r>
        <w:rPr>
          <w:i/>
        </w:rPr>
        <w:t xml:space="preserve">phụ từ </w:t>
      </w:r>
      <w:r>
        <w:t xml:space="preserve">(hay </w:t>
      </w:r>
      <w:r>
        <w:t xml:space="preserve">tính từ). </w:t>
      </w:r>
      <w:r>
        <w:t xml:space="preserve">Kịp </w:t>
      </w:r>
      <w:r>
        <w:t xml:space="preserve">thời </w:t>
      </w:r>
      <w:r>
        <w:t xml:space="preserve">theo </w:t>
      </w:r>
      <w:r>
        <w:t xml:space="preserve">thời </w:t>
      </w:r>
      <w:r>
        <w:t xml:space="preserve">hạn </w:t>
      </w:r>
      <w:r>
        <w:t xml:space="preserve">quy </w:t>
      </w:r>
      <w:r>
        <w:t xml:space="preserve">định, </w:t>
      </w:r>
      <w:r>
        <w:t xml:space="preserve">ngày </w:t>
      </w:r>
      <w:r>
        <w:rPr>
          <w:i/>
        </w:rPr>
        <w:t xml:space="preserve">nào </w:t>
      </w:r>
      <w:r>
        <w:t xml:space="preserve">vào </w:t>
      </w:r>
      <w:r>
        <w:t xml:space="preserve">ngày </w:t>
      </w:r>
      <w:r>
        <w:t xml:space="preserve">ấy, </w:t>
      </w:r>
      <w:r>
        <w:t xml:space="preserve">không </w:t>
      </w:r>
      <w:r>
        <w:t xml:space="preserve">để </w:t>
      </w:r>
      <w:r>
        <w:t xml:space="preserve">chậm </w:t>
      </w:r>
      <w:r>
        <w:t xml:space="preserve">sang </w:t>
      </w:r>
      <w:r>
        <w:t xml:space="preserve">ngày </w:t>
      </w:r>
      <w:r>
        <w:t xml:space="preserve">hôm </w:t>
      </w:r>
      <w:r>
        <w:t xml:space="preserve">sau. </w:t>
      </w:r>
      <w:r>
        <w:t xml:space="preserve">Số </w:t>
      </w:r>
      <w:r>
        <w:rPr>
          <w:i/>
        </w:rPr>
        <w:t xml:space="preserve">sách </w:t>
      </w:r>
      <w:r>
        <w:t xml:space="preserve">ghí </w:t>
      </w:r>
      <w:r>
        <w:rPr>
          <w:i/>
        </w:rPr>
        <w:t xml:space="preserve">cập </w:t>
      </w:r>
      <w:r>
        <w:rPr>
          <w:i/>
        </w:rPr>
        <w:t xml:space="preserve">nhật. </w:t>
      </w:r>
      <w:r>
        <w:br/>
      </w:r>
      <w:r>
        <w:rPr>
          <w:b/>
        </w:rPr>
        <w:t xml:space="preserve">cập </w:t>
      </w:r>
      <w:r>
        <w:rPr>
          <w:b/>
        </w:rPr>
        <w:t xml:space="preserve">rập </w:t>
      </w:r>
      <w:r>
        <w:rPr>
          <w:i/>
        </w:rPr>
        <w:t xml:space="preserve">tính từ </w:t>
      </w:r>
      <w:r>
        <w:t xml:space="preserve">(khẩu ngữ). </w:t>
      </w:r>
      <w:r>
        <w:t xml:space="preserve">Gấp </w:t>
      </w:r>
      <w:r>
        <w:t xml:space="preserve">và </w:t>
      </w:r>
      <w:r>
        <w:t xml:space="preserve">vội. </w:t>
      </w:r>
      <w:r>
        <w:t xml:space="preserve">Công </w:t>
      </w:r>
      <w:r>
        <w:t xml:space="preserve">việc </w:t>
      </w:r>
      <w:r>
        <w:rPr>
          <w:i/>
        </w:rPr>
        <w:t xml:space="preserve">cập </w:t>
      </w:r>
      <w:r>
        <w:rPr>
          <w:i/>
        </w:rPr>
        <w:t xml:space="preserve">rập. </w:t>
      </w:r>
      <w: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cập </w:t>
      </w:r>
      <w:r>
        <w:rPr>
          <w:i/>
        </w:rPr>
        <w:t xml:space="preserve">rập </w:t>
      </w:r>
      <w:r>
        <w:rPr>
          <w:i/>
        </w:rPr>
        <w:t xml:space="preserve">quá </w:t>
      </w:r>
      <w:r>
        <w:rPr>
          <w:i/>
        </w:rPr>
        <w:t xml:space="preserve">nên </w:t>
      </w:r>
      <w:r>
        <w:rPr>
          <w:i/>
        </w:rPr>
        <w:t xml:space="preserve">thiếu </w:t>
      </w:r>
      <w:r>
        <w:t xml:space="preserve">chu </w:t>
      </w:r>
      <w:r>
        <w:t xml:space="preserve">đáo. </w:t>
      </w:r>
      <w:r>
        <w:br/>
      </w:r>
      <w:r>
        <w:rPr>
          <w:b/>
        </w:rPr>
        <w:t xml:space="preserve">cất,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Nhấc </w:t>
      </w:r>
      <w:r>
        <w:t xml:space="preserve">lên, </w:t>
      </w:r>
      <w:r>
        <w:t xml:space="preserve">đưa </w:t>
      </w:r>
      <w:r>
        <w:t xml:space="preserve">lên. </w:t>
      </w:r>
      <w:r>
        <w:t xml:space="preserve">Cất </w:t>
      </w:r>
      <w:r>
        <w:t xml:space="preserve">lưới. </w:t>
      </w:r>
      <w:r>
        <w:rPr>
          <w:i/>
        </w:rPr>
        <w:t xml:space="preserve">Cất </w:t>
      </w:r>
      <w:r>
        <w:t xml:space="preserve">gánh </w:t>
      </w:r>
      <w:r>
        <w:rPr>
          <w:i/>
        </w:rPr>
        <w:t xml:space="preserve">lên </w:t>
      </w:r>
      <w:r>
        <w:t xml:space="preserve">uai. </w:t>
      </w:r>
      <w:r>
        <w:t xml:space="preserve">Cất </w:t>
      </w:r>
      <w:r>
        <w:rPr>
          <w:i/>
        </w:rPr>
        <w:t xml:space="preserve">cao </w:t>
      </w:r>
      <w:r>
        <w:t xml:space="preserve">đầu. </w:t>
      </w:r>
      <w:r>
        <w:rPr>
          <w:b/>
        </w:rPr>
        <w:t xml:space="preserve">2 </w:t>
      </w:r>
      <w:r>
        <w:t xml:space="preserve">Nhấc </w:t>
      </w:r>
      <w:r>
        <w:t xml:space="preserve">lên, </w:t>
      </w:r>
      <w:r>
        <w:t xml:space="preserve">đưa </w:t>
      </w:r>
      <w:r>
        <w:t xml:space="preserve">lên,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Cất </w:t>
      </w:r>
      <w:r>
        <w:rPr>
          <w:i/>
        </w:rPr>
        <w:t xml:space="preserve">bước*. </w:t>
      </w:r>
      <w:r>
        <w:t xml:space="preserve">Ngựa </w:t>
      </w:r>
      <w:r>
        <w:rPr>
          <w:i/>
        </w:rPr>
        <w:t xml:space="preserve">cất </w:t>
      </w:r>
      <w:r>
        <w:t xml:space="preserve">uó. </w:t>
      </w:r>
      <w:r>
        <w:rPr>
          <w:i/>
        </w:rPr>
        <w:t xml:space="preserve">Cất </w:t>
      </w:r>
      <w:r>
        <w:t xml:space="preserve">cánh?. </w:t>
      </w:r>
      <w:r>
        <w:rPr>
          <w:b/>
        </w:rPr>
        <w:t xml:space="preserve">3 </w:t>
      </w:r>
      <w:r>
        <w:t xml:space="preserve">Dựng </w:t>
      </w:r>
      <w:r>
        <w:t xml:space="preserve">lên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cửa). </w:t>
      </w:r>
      <w:r>
        <w:rPr>
          <w:i/>
        </w:rPr>
        <w:t xml:space="preserve">Cất </w:t>
      </w:r>
      <w:r>
        <w:t xml:space="preserve">nhà. </w:t>
      </w:r>
      <w:r>
        <w:t xml:space="preserve">Cất </w:t>
      </w:r>
      <w:r>
        <w:rPr>
          <w:i/>
        </w:rPr>
        <w:t xml:space="preserve">nóc. </w:t>
      </w:r>
      <w:r>
        <w:rPr>
          <w:b/>
        </w:rPr>
        <w:t xml:space="preserve">4 </w:t>
      </w:r>
      <w:r>
        <w:t xml:space="preserve">Làm </w:t>
      </w:r>
      <w:r>
        <w:t xml:space="preserve">vang </w:t>
      </w:r>
      <w:r>
        <w:t xml:space="preserve">lên. </w:t>
      </w:r>
      <w:r>
        <w:t xml:space="preserve">Cất </w:t>
      </w:r>
      <w:r>
        <w:t xml:space="preserve">tiếng </w:t>
      </w:r>
      <w:r>
        <w:t xml:space="preserve">gọi.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cất </w:t>
      </w:r>
      <w:r>
        <w:t xml:space="preserve">lên. </w:t>
      </w:r>
      <w:r>
        <w:rPr>
          <w:b/>
        </w:rPr>
        <w:t xml:space="preserve">5 </w:t>
      </w:r>
      <w:r>
        <w:t xml:space="preserve">Nhấc </w:t>
      </w:r>
      <w:r>
        <w:t xml:space="preserve">lên </w:t>
      </w:r>
      <w:r>
        <w:t xml:space="preserve">để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người, </w:t>
      </w:r>
      <w:r>
        <w:t xml:space="preserve">không </w:t>
      </w:r>
      <w:r>
        <w:t xml:space="preserve">mang </w:t>
      </w:r>
      <w:r>
        <w:t xml:space="preserve">nữa. </w:t>
      </w:r>
      <w:r>
        <w:t xml:space="preserve">Cất </w:t>
      </w:r>
      <w:r>
        <w:rPr>
          <w:i/>
        </w:rPr>
        <w:t xml:space="preserve">mũ </w:t>
      </w:r>
      <w:r>
        <w:t xml:space="preserve">chào. </w:t>
      </w:r>
      <w:r>
        <w:rPr>
          <w:i/>
        </w:rPr>
        <w:t xml:space="preserve">Lòng </w:t>
      </w:r>
      <w:r>
        <w:rPr>
          <w:i/>
        </w:rPr>
        <w:t xml:space="preserve">như </w:t>
      </w:r>
      <w:r>
        <w:t xml:space="preserve">vừa </w:t>
      </w:r>
      <w:r>
        <w:rPr>
          <w:i/>
        </w:rPr>
        <w:t xml:space="preserve">cất </w:t>
      </w:r>
      <w:r>
        <w:rPr>
          <w:i/>
        </w:rPr>
        <w:t xml:space="preserve">được </w:t>
      </w:r>
      <w:r>
        <w:t xml:space="preserve">gánh </w:t>
      </w:r>
      <w:r>
        <w:t xml:space="preserve">nặng </w:t>
      </w:r>
      <w:r>
        <w:t xml:space="preserve">(bóng (nghĩa bóng)). </w:t>
      </w:r>
      <w:r>
        <w:rPr>
          <w:i/>
        </w:rPr>
        <w:t xml:space="preserve">Cất </w:t>
      </w:r>
      <w:r>
        <w:rPr>
          <w:i/>
        </w:rPr>
        <w:t xml:space="preserve">được </w:t>
      </w:r>
      <w:r>
        <w:t xml:space="preserve">nỗi </w:t>
      </w:r>
      <w:r>
        <w:t xml:space="preserve">lo </w:t>
      </w:r>
      <w:r>
        <w:t xml:space="preserve">(bóng (nghĩa bóng)). </w:t>
      </w:r>
      <w:r>
        <w:rPr>
          <w:b/>
        </w:rPr>
        <w:t xml:space="preserve">6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Tước </w:t>
      </w:r>
      <w:r>
        <w:t xml:space="preserve">bỏ, </w:t>
      </w:r>
      <w:r>
        <w:t xml:space="preserve">không </w:t>
      </w:r>
      <w:r>
        <w:t xml:space="preserve">giao </w:t>
      </w:r>
      <w:r>
        <w:t xml:space="preserve">cho </w:t>
      </w:r>
      <w:r>
        <w:t xml:space="preserve">làm, </w:t>
      </w:r>
      <w:r>
        <w:t xml:space="preserve">không </w:t>
      </w:r>
      <w:r>
        <w:t xml:space="preserve">cho </w:t>
      </w:r>
      <w:r>
        <w:t xml:space="preserve">nắm </w:t>
      </w:r>
      <w:r>
        <w:t xml:space="preserve">giữ </w:t>
      </w:r>
      <w:r>
        <w:t xml:space="preserve">nữa. </w:t>
      </w:r>
      <w:r>
        <w:t xml:space="preserve">Cất </w:t>
      </w:r>
      <w:r>
        <w:rPr>
          <w:i/>
        </w:rPr>
        <w:t xml:space="preserve">quyền. </w:t>
      </w:r>
      <w:r>
        <w:rPr>
          <w:i/>
        </w:rPr>
        <w:t xml:space="preserve">Cất </w:t>
      </w:r>
      <w:r>
        <w:t xml:space="preserve">chức*. </w:t>
      </w:r>
      <w:r>
        <w:rPr>
          <w:b/>
        </w:rPr>
        <w:t xml:space="preserve">7 </w:t>
      </w:r>
      <w:r>
        <w:t xml:space="preserve">Dứt </w:t>
      </w:r>
      <w:r>
        <w:t xml:space="preserve">(nói </w:t>
      </w:r>
      <w:r>
        <w:t xml:space="preserve">về </w:t>
      </w:r>
      <w:r>
        <w:t xml:space="preserve">cơn </w:t>
      </w:r>
      <w:r>
        <w:t xml:space="preserve">đau). </w:t>
      </w:r>
      <w:r>
        <w:rPr>
          <w:i/>
        </w:rPr>
        <w:t xml:space="preserve">Cất </w:t>
      </w:r>
      <w:r>
        <w:rPr>
          <w:i/>
        </w:rPr>
        <w:t xml:space="preserve">cơn </w:t>
      </w:r>
      <w:r>
        <w:t xml:space="preserve">sốt. </w:t>
      </w:r>
      <w:r>
        <w:rPr>
          <w:b/>
        </w:rPr>
        <w:t xml:space="preserve">8 </w:t>
      </w:r>
      <w:r>
        <w:t xml:space="preserve">Đề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kín </w:t>
      </w:r>
      <w:r>
        <w:t xml:space="preserve">đáo </w:t>
      </w:r>
      <w:r>
        <w:t xml:space="preserve">hoặc </w:t>
      </w:r>
      <w:r>
        <w:rPr>
          <w:i/>
        </w:rPr>
        <w:t xml:space="preserve">chắc </w:t>
      </w:r>
      <w:r>
        <w:t xml:space="preserve">chắn, </w:t>
      </w:r>
      <w:r>
        <w:t xml:space="preserve">nhằm </w:t>
      </w:r>
      <w:r>
        <w:t xml:space="preserve">giữ </w:t>
      </w:r>
      <w:r>
        <w:t xml:space="preserve">lại </w:t>
      </w:r>
      <w:r>
        <w:t xml:space="preserve">trong </w:t>
      </w:r>
      <w:r>
        <w:t xml:space="preserve">khi </w:t>
      </w:r>
      <w:r>
        <w:t xml:space="preserve">chưa </w:t>
      </w:r>
      <w:r>
        <w:t xml:space="preserve">dùng </w:t>
      </w:r>
      <w:r>
        <w:t xml:space="preserve">đến. </w:t>
      </w:r>
      <w:r>
        <w:t xml:space="preserve">Cất </w:t>
      </w:r>
      <w:r>
        <w:rPr>
          <w:i/>
        </w:rPr>
        <w:t xml:space="preserve">tiền </w:t>
      </w:r>
      <w:r>
        <w:rPr>
          <w:i/>
        </w:rPr>
        <w:t xml:space="preserve">uào </w:t>
      </w:r>
      <w:r>
        <w:rPr>
          <w:i/>
        </w:rPr>
        <w:t xml:space="preserve">tủ. </w:t>
      </w:r>
      <w:r>
        <w:t xml:space="preserve">Hàng </w:t>
      </w:r>
      <w:r>
        <w:t xml:space="preserve">hoá </w:t>
      </w:r>
      <w:r>
        <w:rPr>
          <w:i/>
        </w:rPr>
        <w:t xml:space="preserve">cất </w:t>
      </w:r>
      <w:r>
        <w:rPr>
          <w:i/>
        </w:rPr>
        <w:t xml:space="preserve">trong </w:t>
      </w:r>
      <w:r>
        <w:rPr>
          <w:i/>
        </w:rPr>
        <w:t xml:space="preserve">kho. </w:t>
      </w:r>
      <w:r>
        <w:rPr>
          <w:b/>
        </w:rPr>
        <w:t xml:space="preserve">9 </w:t>
      </w:r>
      <w:r>
        <w:t xml:space="preserve">Mang </w:t>
      </w:r>
      <w:r>
        <w:t xml:space="preserve">đi </w:t>
      </w:r>
      <w:r>
        <w:t xml:space="preserve">cả </w:t>
      </w:r>
      <w:r>
        <w:t xml:space="preserve">chuyến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hàng </w:t>
      </w:r>
      <w:r>
        <w:t xml:space="preserve">hoá </w:t>
      </w:r>
      <w:r>
        <w:t xml:space="preserve">để </w:t>
      </w:r>
      <w:r>
        <w:t xml:space="preserve">buôn. </w:t>
      </w:r>
      <w:r>
        <w:rPr>
          <w:i/>
        </w:rPr>
        <w:t xml:space="preserve">Cất </w:t>
      </w:r>
      <w:r>
        <w:t xml:space="preserve">hàng. </w:t>
      </w:r>
      <w:r>
        <w:t xml:space="preserve">Buôn </w:t>
      </w:r>
      <w:r>
        <w:rPr>
          <w:i/>
        </w:rPr>
        <w:t xml:space="preserve">cất. </w:t>
      </w:r>
      <w:r>
        <w:t xml:space="preserve">Bán </w:t>
      </w:r>
      <w:r>
        <w:rPr>
          <w:i/>
        </w:rPr>
        <w:t xml:space="preserve">cất </w:t>
      </w:r>
      <w:r>
        <w:t xml:space="preserve">(bán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buôn </w:t>
      </w:r>
      <w:r>
        <w:t xml:space="preserve">cất). </w:t>
      </w:r>
      <w:r>
        <w:t xml:space="preserve">cất, </w:t>
      </w:r>
      <w:r>
        <w:t xml:space="preserve">động từ </w:t>
      </w:r>
      <w:r>
        <w:t xml:space="preserve">Dùng </w:t>
      </w:r>
      <w:r>
        <w:t xml:space="preserve">nhiệt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hoá </w:t>
      </w:r>
      <w:r>
        <w:t xml:space="preserve">hơi, </w:t>
      </w:r>
      <w:r>
        <w:t xml:space="preserve">rồi </w:t>
      </w:r>
      <w:r>
        <w:t xml:space="preserve">cho </w:t>
      </w:r>
      <w:r>
        <w:t xml:space="preserve">hơi </w:t>
      </w:r>
      <w:r>
        <w:t xml:space="preserve">gặp </w:t>
      </w:r>
      <w:r>
        <w:t xml:space="preserve">lạnh </w:t>
      </w:r>
      <w:r>
        <w:t xml:space="preserve">ngưng </w:t>
      </w:r>
      <w:r>
        <w:t xml:space="preserve">lại, </w:t>
      </w:r>
      <w:r>
        <w:t xml:space="preserve">để </w:t>
      </w:r>
      <w:r>
        <w:t xml:space="preserve">thu </w:t>
      </w:r>
      <w:r>
        <w:t xml:space="preserve">chất </w:t>
      </w:r>
      <w:r>
        <w:t xml:space="preserve">nguyên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khiết </w:t>
      </w:r>
      <w:r>
        <w:t xml:space="preserve">hơn. </w:t>
      </w:r>
      <w:r>
        <w:t xml:space="preserve">Cất </w:t>
      </w:r>
      <w:r>
        <w:t xml:space="preserve">tỉnh </w:t>
      </w:r>
      <w:r>
        <w:rPr>
          <w:i/>
        </w:rPr>
        <w:t xml:space="preserve">dầu. </w:t>
      </w:r>
      <w:r>
        <w:t xml:space="preserve">Cất </w:t>
      </w:r>
      <w:r>
        <w:t xml:space="preserve">rượu. </w:t>
      </w:r>
      <w:r>
        <w:t xml:space="preserve">Nước </w:t>
      </w:r>
      <w:r>
        <w:t xml:space="preserve">cất*.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bước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Nhấc </w:t>
      </w:r>
      <w:r>
        <w:t xml:space="preserve">chân </w:t>
      </w:r>
      <w:r>
        <w:t xml:space="preserve">để </w:t>
      </w:r>
      <w:r>
        <w:t xml:space="preserve">bước </w:t>
      </w:r>
      <w:r>
        <w:t xml:space="preserve">đi. </w:t>
      </w:r>
      <w:r>
        <w:rPr>
          <w:i/>
        </w:rPr>
        <w:t xml:space="preserve">Mỏi </w:t>
      </w:r>
      <w:r>
        <w:t xml:space="preserve">quá, </w:t>
      </w:r>
      <w:r>
        <w:rPr>
          <w:i/>
        </w:rPr>
        <w:t xml:space="preserve">cất </w:t>
      </w:r>
      <w:r>
        <w:rPr>
          <w:i/>
        </w:rPr>
        <w:t xml:space="preserve">bước </w:t>
      </w:r>
      <w:r>
        <w:rPr>
          <w:i/>
        </w:rPr>
        <w:t xml:space="preserve">không </w:t>
      </w:r>
      <w:r>
        <w:rPr>
          <w:i/>
        </w:rPr>
        <w:t xml:space="preserve">nổi </w:t>
      </w:r>
      <w:r>
        <w:rPr>
          <w:i/>
        </w:rPr>
        <w:t xml:space="preserve">nữa. </w:t>
      </w:r>
      <w:r>
        <w:rPr>
          <w:b/>
        </w:rPr>
        <w:t xml:space="preserve">2 </w:t>
      </w:r>
      <w:r>
        <w:t xml:space="preserve">(văn chương). </w:t>
      </w:r>
      <w:r>
        <w:t xml:space="preserve">Bắt </w:t>
      </w:r>
      <w:r>
        <w:t xml:space="preserve">đầu </w:t>
      </w:r>
      <w:r>
        <w:t xml:space="preserve">ra </w:t>
      </w:r>
      <w:r>
        <w:t xml:space="preserve">đi, </w:t>
      </w:r>
      <w:r>
        <w:t xml:space="preserve">bắt </w:t>
      </w:r>
      <w:r>
        <w:t xml:space="preserve">đầu </w:t>
      </w:r>
      <w:r>
        <w:t xml:space="preserve">cuộc </w:t>
      </w:r>
      <w:r>
        <w:t xml:space="preserve">đi </w:t>
      </w:r>
      <w:r>
        <w:t xml:space="preserve">xa. </w:t>
      </w:r>
      <w:r>
        <w:t xml:space="preserve">Cất </w:t>
      </w:r>
      <w:r>
        <w:t xml:space="preserve">bước </w:t>
      </w:r>
      <w:r>
        <w:rPr>
          <w:i/>
        </w:rPr>
        <w:t xml:space="preserve">lên </w:t>
      </w:r>
      <w:r>
        <w:t xml:space="preserve">đường.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(Máy </w:t>
      </w:r>
      <w:r>
        <w:t xml:space="preserve">bay) </w:t>
      </w:r>
      <w:r>
        <w:t xml:space="preserve">bắt </w:t>
      </w:r>
      <w:r>
        <w:t xml:space="preserve">đầu </w:t>
      </w:r>
      <w:r>
        <w:t xml:space="preserve">bay </w:t>
      </w:r>
      <w:r>
        <w:t xml:space="preserve">lên.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cất </w:t>
      </w:r>
      <w:r>
        <w:t xml:space="preserve">cánh </w:t>
      </w:r>
      <w:r>
        <w:rPr>
          <w:i/>
        </w:rPr>
        <w:t xml:space="preserve">rời </w:t>
      </w:r>
      <w:r>
        <w:rPr>
          <w:i/>
        </w:rPr>
        <w:t xml:space="preserve">sân </w:t>
      </w:r>
      <w:r>
        <w:rPr>
          <w:i/>
        </w:rPr>
        <w:t xml:space="preserve">bay. </w:t>
      </w:r>
      <w:r>
        <w:rPr>
          <w:b/>
        </w:rPr>
        <w:t xml:space="preserve">2 </w:t>
      </w:r>
      <w:r>
        <w:t xml:space="preserve">Phát </w:t>
      </w:r>
      <w:r>
        <w:t xml:space="preserve">triển </w:t>
      </w:r>
      <w:r>
        <w:t xml:space="preserve">rất </w:t>
      </w:r>
      <w:r>
        <w:t xml:space="preserve">nhanh </w:t>
      </w:r>
      <w:r>
        <w:t xml:space="preserve">về </w:t>
      </w:r>
      <w:r>
        <w:t xml:space="preserve">kinh </w:t>
      </w:r>
      <w:r>
        <w:t xml:space="preserve">tế, </w:t>
      </w:r>
      <w:r>
        <w:t xml:space="preserve">khác </w:t>
      </w:r>
      <w:r>
        <w:t xml:space="preserve">hẳn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chậm </w:t>
      </w:r>
      <w:r>
        <w:t xml:space="preserve">trước </w:t>
      </w:r>
      <w:r>
        <w:t xml:space="preserve">đó.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chức </w:t>
      </w:r>
      <w:r>
        <w:rPr>
          <w:b/>
        </w:rPr>
        <w:t xml:space="preserve">đẹp. </w:t>
      </w:r>
      <w:r>
        <w:t xml:space="preserve">(cũ). </w:t>
      </w:r>
      <w:r>
        <w:t xml:space="preserve">Cách </w:t>
      </w:r>
      <w:r>
        <w:t xml:space="preserve">chức.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Bỏ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Cất </w:t>
      </w:r>
      <w:r>
        <w:rPr>
          <w:i/>
        </w:rPr>
        <w:t xml:space="preserve">công </w:t>
      </w:r>
      <w:r>
        <w:rPr>
          <w:i/>
        </w:rP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nơi </w:t>
      </w:r>
      <w:r>
        <w:rPr>
          <w:i/>
        </w:rPr>
        <w:t xml:space="preserve">tìm </w:t>
      </w:r>
      <w:r>
        <w:rPr>
          <w:i/>
        </w:rPr>
        <w:t xml:space="preserve">kiếm.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đám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khiêng </w:t>
      </w:r>
      <w:r>
        <w:t xml:space="preserve">quan </w:t>
      </w:r>
      <w:r>
        <w:t xml:space="preserve">tài </w:t>
      </w:r>
      <w:r>
        <w:t xml:space="preserve">đi, </w:t>
      </w:r>
      <w:r>
        <w:t xml:space="preserve">làm </w:t>
      </w:r>
      <w:r>
        <w:t xml:space="preserve">lễ </w:t>
      </w:r>
      <w:r>
        <w:t xml:space="preserve">đưa </w:t>
      </w:r>
      <w:r>
        <w:t xml:space="preserve">người </w:t>
      </w:r>
      <w:r>
        <w:t xml:space="preserve">chết </w:t>
      </w:r>
      <w:r>
        <w:t xml:space="preserve">đến </w:t>
      </w:r>
      <w:r>
        <w:t xml:space="preserve">nơi </w:t>
      </w:r>
      <w:r>
        <w:t xml:space="preserve">chôn.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giấu </w:t>
      </w:r>
      <w:r>
        <w:rPr>
          <w:i/>
        </w:rPr>
        <w:t xml:space="preserve">động từ </w:t>
      </w:r>
      <w:r>
        <w:t xml:space="preserve">Để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đáo, </w:t>
      </w:r>
      <w:r>
        <w:t xml:space="preserve">chắc </w:t>
      </w:r>
      <w:r>
        <w:t xml:space="preserve">chắn, </w:t>
      </w:r>
      <w:r>
        <w:t xml:space="preserve">nhằm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không </w:t>
      </w:r>
      <w:r>
        <w:t xml:space="preserve">thể </w:t>
      </w:r>
      <w:r>
        <w:t xml:space="preserve">thấy, </w:t>
      </w:r>
      <w:r>
        <w:t xml:space="preserve">không </w:t>
      </w:r>
      <w:r>
        <w:t xml:space="preserve">thể </w:t>
      </w:r>
      <w:r>
        <w:t xml:space="preserve">tìm </w:t>
      </w:r>
      <w:r>
        <w:t xml:space="preserve">ra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Cất </w:t>
      </w:r>
      <w:r>
        <w:t xml:space="preserve">giấu </w:t>
      </w:r>
      <w:r>
        <w:rPr>
          <w:i/>
        </w:rPr>
        <w:t xml:space="preserve">của </w:t>
      </w:r>
      <w:r>
        <w:rPr>
          <w:i/>
        </w:rPr>
        <w:t xml:space="preserve">cải, </w:t>
      </w:r>
      <w:r>
        <w:t xml:space="preserve">Giữ </w:t>
      </w:r>
      <w:r>
        <w:t xml:space="preserve">bí </w:t>
      </w:r>
      <w:r>
        <w:rPr>
          <w:i/>
        </w:rPr>
        <w:t xml:space="preserve">mật </w:t>
      </w:r>
      <w:r>
        <w:rPr>
          <w:i/>
        </w:rPr>
        <w:t xml:space="preserve">nơi </w:t>
      </w:r>
      <w:r>
        <w:rPr>
          <w:i/>
        </w:rPr>
        <w:t xml:space="preserve">cất </w:t>
      </w:r>
      <w:r>
        <w:rPr>
          <w:i/>
        </w:rPr>
        <w:t xml:space="preserve">giấu </w:t>
      </w:r>
      <w:r>
        <w:rPr>
          <w:i/>
        </w:rPr>
        <w:t xml:space="preserve">tài </w:t>
      </w:r>
      <w:r>
        <w:rPr>
          <w:i/>
        </w:rPr>
        <w:t xml:space="preserve">liệu. </w:t>
      </w:r>
      <w:r>
        <w:t xml:space="preserve">cất </w:t>
      </w:r>
      <w:r>
        <w:t xml:space="preserve">giữ </w:t>
      </w:r>
      <w:r>
        <w:t xml:space="preserve">động từ </w:t>
      </w:r>
      <w:r>
        <w:rPr>
          <w:i/>
        </w:rPr>
        <w:t xml:space="preserve">Giữ </w:t>
      </w:r>
      <w:r>
        <w:t xml:space="preserve">lại, </w:t>
      </w:r>
      <w:r>
        <w:t xml:space="preserve">để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hư </w:t>
      </w:r>
      <w:r>
        <w:t xml:space="preserve">hỏng,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(thường </w:t>
      </w:r>
      <w:r>
        <w:t xml:space="preserve">là </w:t>
      </w:r>
      <w:r>
        <w:t xml:space="preserve">dài,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Cất </w:t>
      </w:r>
      <w:r>
        <w:t xml:space="preserve">giữ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có </w:t>
      </w:r>
      <w:r>
        <w:rPr>
          <w:i/>
        </w:rPr>
        <w:t xml:space="preserve">giá </w:t>
      </w:r>
      <w:r>
        <w:rPr>
          <w:i/>
        </w:rPr>
        <w:t xml:space="preserve">trị. </w:t>
      </w:r>
      <w:r>
        <w:rPr>
          <w:i/>
        </w:rPr>
        <w:t xml:space="preserve">Nông </w:t>
      </w:r>
      <w:r>
        <w:rPr>
          <w:i/>
        </w:rPr>
        <w:t xml:space="preserve">sản </w:t>
      </w:r>
      <w:r>
        <w:t xml:space="preserve">cất </w:t>
      </w:r>
      <w:r>
        <w:t xml:space="preserve">giữ </w:t>
      </w:r>
      <w:r>
        <w:t xml:space="preserve">lâu </w:t>
      </w:r>
      <w:r>
        <w:t xml:space="preserve">ngày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rPr>
          <w:i/>
        </w:rPr>
        <w:t xml:space="preserve">biến </w:t>
      </w:r>
      <w:r>
        <w:t xml:space="preserve">chất. </w:t>
      </w:r>
      <w:r>
        <w:br w:type="page"/>
      </w:r>
      <w:r>
        <w:rPr>
          <w:b/>
        </w:rPr>
        <w:t xml:space="preserve">cất </w:t>
      </w:r>
      <w:r>
        <w:rPr>
          <w:b/>
        </w:rPr>
        <w:t xml:space="preserve">lên </w:t>
      </w:r>
      <w:r>
        <w:rPr>
          <w:i/>
        </w:rPr>
        <w:t xml:space="preserve">động từ </w:t>
      </w:r>
      <w:r>
        <w:t xml:space="preserve">(¡d.). </w:t>
      </w:r>
      <w:r>
        <w:t xml:space="preserve">Bắt </w:t>
      </w:r>
      <w:r>
        <w:t xml:space="preserve">đầu </w:t>
      </w:r>
      <w:r>
        <w:t xml:space="preserve">lẻn </w:t>
      </w:r>
      <w:r>
        <w:t xml:space="preserve">bước </w:t>
      </w:r>
      <w:r>
        <w:t xml:space="preserve">đi. </w:t>
      </w:r>
      <w:r>
        <w:t xml:space="preserve">Cất </w:t>
      </w:r>
      <w:r>
        <w:t xml:space="preserve">lên </w:t>
      </w:r>
      <w:r>
        <w:rPr>
          <w:i/>
        </w:rPr>
        <w:t xml:space="preserve">ra </w:t>
      </w:r>
      <w:r>
        <w:t xml:space="preserve">đi.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mả </w:t>
      </w:r>
      <w:r>
        <w:rPr>
          <w:i/>
        </w:rPr>
        <w:t xml:space="preserve">động từ </w:t>
      </w:r>
      <w:r>
        <w:t xml:space="preserve">Lấy </w:t>
      </w:r>
      <w:r>
        <w:t xml:space="preserve">xương </w:t>
      </w:r>
      <w:r>
        <w:t xml:space="preserve">người </w:t>
      </w:r>
      <w:r>
        <w:t xml:space="preserve">dưới </w:t>
      </w:r>
      <w:r>
        <w:t xml:space="preserve">mộ </w:t>
      </w:r>
      <w:r>
        <w:t xml:space="preserve">lên, </w:t>
      </w:r>
      <w:r>
        <w:t xml:space="preserve">chuyển </w:t>
      </w:r>
      <w:r>
        <w:t xml:space="preserve">đi </w:t>
      </w:r>
      <w:r>
        <w:t xml:space="preserve">chôn </w:t>
      </w:r>
      <w:r>
        <w:t xml:space="preserve">chỗ </w:t>
      </w:r>
      <w:r>
        <w:t xml:space="preserve">khác; </w:t>
      </w:r>
      <w:r>
        <w:t xml:space="preserve">bốc </w:t>
      </w:r>
      <w:r>
        <w:t xml:space="preserve">mả.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(trang trọng). </w:t>
      </w:r>
      <w:r>
        <w:t xml:space="preserve">Như </w:t>
      </w:r>
      <w:r>
        <w:rPr>
          <w:i/>
        </w:rPr>
        <w:t xml:space="preserve">cất </w:t>
      </w:r>
      <w:r>
        <w:rPr>
          <w:i/>
        </w:rPr>
        <w:t xml:space="preserve">mả.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nhắc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Cử </w:t>
      </w:r>
      <w:r>
        <w:t xml:space="preserve">động </w:t>
      </w:r>
      <w:r>
        <w:t xml:space="preserve">nhẹ </w:t>
      </w:r>
      <w:r>
        <w:t xml:space="preserve">một </w:t>
      </w:r>
      <w:r>
        <w:t xml:space="preserve">cách </w:t>
      </w:r>
      <w:r>
        <w:t xml:space="preserve">vếu </w:t>
      </w:r>
      <w:r>
        <w:t xml:space="preserve">ớt, </w:t>
      </w:r>
      <w:r>
        <w:t xml:space="preserve">khó </w:t>
      </w:r>
      <w:r>
        <w:t xml:space="preserve">khăn. </w:t>
      </w:r>
      <w:r>
        <w:rPr>
          <w:i/>
        </w:rPr>
        <w:t xml:space="preserve">Một </w:t>
      </w:r>
      <w:r>
        <w:rPr>
          <w:i/>
        </w:rPr>
        <w:t xml:space="preserve">không </w:t>
      </w:r>
      <w:r>
        <w:rPr>
          <w:i/>
        </w:rPr>
        <w:t xml:space="preserve">cất </w:t>
      </w:r>
      <w:r>
        <w:rPr>
          <w:i/>
        </w:rPr>
        <w:t xml:space="preserve">nhắc </w:t>
      </w:r>
      <w:r>
        <w:rPr>
          <w:i/>
        </w:rPr>
        <w:t xml:space="preserve">nổi </w:t>
      </w:r>
      <w:r>
        <w:t xml:space="preserve">chân </w:t>
      </w:r>
      <w:r>
        <w:t xml:space="preserve">tay. </w:t>
      </w:r>
      <w:r>
        <w:rPr>
          <w:b/>
        </w:rPr>
        <w:t xml:space="preserve">2 </w:t>
      </w:r>
      <w:r>
        <w:t xml:space="preserve">(kng). </w:t>
      </w:r>
      <w:r>
        <w:rPr>
          <w:i/>
        </w:rPr>
        <w:t xml:space="preserve">Lao </w:t>
      </w:r>
      <w:r>
        <w:t xml:space="preserve">động </w:t>
      </w:r>
      <w:r>
        <w:t xml:space="preserve">nhẹ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sức </w:t>
      </w:r>
      <w:r>
        <w:t xml:space="preserve">yếu). </w:t>
      </w:r>
      <w:r>
        <w:t xml:space="preserve">Già </w:t>
      </w:r>
      <w:r>
        <w:t xml:space="preserve">yếu </w:t>
      </w:r>
      <w:r>
        <w:t xml:space="preserve">rồi, </w:t>
      </w:r>
      <w:r>
        <w:rPr>
          <w:i/>
        </w:rPr>
        <w:t xml:space="preserve">cất </w:t>
      </w:r>
      <w:r>
        <w:rPr>
          <w:i/>
        </w:rPr>
        <w:t xml:space="preserve">nhắc </w:t>
      </w:r>
      <w:r>
        <w:t xml:space="preserve">được </w:t>
      </w:r>
      <w:r>
        <w:t xml:space="preserve">uiệc </w:t>
      </w:r>
      <w:r>
        <w:t xml:space="preserve">gì </w:t>
      </w:r>
      <w:r>
        <w:rPr>
          <w:i/>
        </w:rPr>
        <w:t xml:space="preserve">hay </w:t>
      </w:r>
      <w:r>
        <w:t xml:space="preserve">uiệc </w:t>
      </w:r>
      <w:r>
        <w:rPr>
          <w:i/>
        </w:rPr>
        <w:t xml:space="preserve">ấy. </w:t>
      </w:r>
      <w:r>
        <w:rPr>
          <w:b/>
        </w:rPr>
        <w:t xml:space="preserve">3 </w:t>
      </w:r>
      <w:r>
        <w:t xml:space="preserve">Đưa </w:t>
      </w:r>
      <w:r>
        <w:t xml:space="preserve">lên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hơn. </w:t>
      </w:r>
      <w:r>
        <w:rPr>
          <w:i/>
        </w:rPr>
        <w:t xml:space="preserve">Cất </w:t>
      </w:r>
      <w:r>
        <w:t xml:space="preserve">nhắc </w:t>
      </w:r>
      <w:r>
        <w:rPr>
          <w:i/>
        </w:rPr>
        <w:t xml:space="preserve">cán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vó, </w:t>
      </w:r>
      <w:r>
        <w:rPr>
          <w:b/>
        </w:rPr>
        <w:t xml:space="preserve">d.x. </w:t>
      </w:r>
      <w:r>
        <w:rPr>
          <w:b/>
        </w:rPr>
        <w:t xml:space="preserve">chôm </w:t>
      </w:r>
      <w:r>
        <w:rPr>
          <w:b/>
        </w:rPr>
        <w:t xml:space="preserve">chôm.. </w:t>
      </w:r>
      <w:r>
        <w:br/>
      </w:r>
      <w:r>
        <w:rPr>
          <w:b/>
        </w:rPr>
        <w:t xml:space="preserve">cất </w:t>
      </w:r>
      <w:r>
        <w:rPr>
          <w:b/>
        </w:rPr>
        <w:t xml:space="preserve">vó, </w:t>
      </w:r>
      <w:r>
        <w:rPr>
          <w:i/>
        </w:rPr>
        <w:t xml:space="preserve">động từ </w:t>
      </w:r>
      <w:r>
        <w:t xml:space="preserve">(Ngựa) </w:t>
      </w:r>
      <w:r>
        <w:t xml:space="preserve">bắt </w:t>
      </w:r>
      <w:r>
        <w:t xml:space="preserve">đầu </w:t>
      </w:r>
      <w:r>
        <w:t xml:space="preserve">phi. </w:t>
      </w:r>
      <w:r>
        <w:br/>
      </w:r>
      <w:r>
        <w:rPr>
          <w:b/>
        </w:rPr>
        <w:t xml:space="preserve">cật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Thận, </w:t>
      </w:r>
      <w:r>
        <w:t xml:space="preserve">bầu </w:t>
      </w:r>
      <w:r>
        <w:t xml:space="preserve">dục. </w:t>
      </w:r>
      <w:r>
        <w:t xml:space="preserve">Cật </w:t>
      </w:r>
      <w:r>
        <w:t xml:space="preserve">lợn. </w:t>
      </w:r>
      <w:r>
        <w:t xml:space="preserve">Quả </w:t>
      </w:r>
      <w:r>
        <w:t xml:space="preserve">cật. </w:t>
      </w:r>
      <w:r>
        <w:rPr>
          <w:b/>
        </w:rPr>
        <w:t xml:space="preserve">2 </w:t>
      </w:r>
      <w:r>
        <w:t xml:space="preserve">Phần </w:t>
      </w:r>
      <w:r>
        <w:t xml:space="preserve">lưng </w:t>
      </w:r>
      <w:r>
        <w:t xml:space="preserve">ở </w:t>
      </w:r>
      <w:r>
        <w:t xml:space="preserve">chỗ </w:t>
      </w:r>
      <w:r>
        <w:t xml:space="preserve">ngang </w:t>
      </w:r>
      <w:r>
        <w:t xml:space="preserve">bụng. </w:t>
      </w:r>
      <w:r>
        <w:t xml:space="preserve">Bụng </w:t>
      </w:r>
      <w:r>
        <w:rPr>
          <w:i/>
        </w:rPr>
        <w:t xml:space="preserve">đói </w:t>
      </w:r>
      <w:r>
        <w:rPr>
          <w:i/>
        </w:rPr>
        <w:t xml:space="preserve">cật </w:t>
      </w:r>
      <w:r>
        <w:rPr>
          <w:i/>
        </w:rPr>
        <w:t xml:space="preserve">rét. </w:t>
      </w:r>
      <w:r>
        <w:t xml:space="preserve">Chung </w:t>
      </w:r>
      <w:r>
        <w:t xml:space="preserve">lưng </w:t>
      </w:r>
      <w:r>
        <w:t xml:space="preserve">đấu </w:t>
      </w:r>
      <w:r>
        <w:rPr>
          <w:i/>
        </w:rPr>
        <w:t xml:space="preserve">cật*. </w:t>
      </w:r>
      <w:r>
        <w:rPr>
          <w:b/>
        </w:rPr>
        <w:t xml:space="preserve">3 </w:t>
      </w:r>
      <w:r>
        <w:t xml:space="preserve">Phảẩn </w:t>
      </w:r>
      <w:r>
        <w:t xml:space="preserve">cứng </w:t>
      </w:r>
      <w:r>
        <w:t xml:space="preserve">ở </w:t>
      </w:r>
      <w:r>
        <w:t xml:space="preserve">mặt </w:t>
      </w:r>
      <w:r>
        <w:t xml:space="preserve">bề </w:t>
      </w:r>
      <w:r>
        <w:t xml:space="preserve">ngoài </w:t>
      </w:r>
      <w:r>
        <w:t xml:space="preserve">thân </w:t>
      </w:r>
      <w:r>
        <w:t xml:space="preserve">cây </w:t>
      </w:r>
      <w:r>
        <w:t xml:space="preserve">loại </w:t>
      </w:r>
      <w:r>
        <w:t xml:space="preserve">tre, </w:t>
      </w:r>
      <w:r>
        <w:t xml:space="preserve">nứa. </w:t>
      </w:r>
      <w:r>
        <w:t xml:space="preserve">Cật </w:t>
      </w:r>
      <w:r>
        <w:t xml:space="preserve">tre. </w:t>
      </w:r>
      <w:r>
        <w:rPr>
          <w:i/>
        </w:rPr>
        <w:t xml:space="preserve">Lạt </w:t>
      </w:r>
      <w:r>
        <w:rPr>
          <w:i/>
        </w:rPr>
        <w:t xml:space="preserve">cật. </w:t>
      </w:r>
      <w:r>
        <w:br/>
      </w:r>
      <w:r>
        <w:rPr>
          <w:b/>
        </w:rPr>
        <w:t xml:space="preserve">cật </w:t>
      </w:r>
      <w:r>
        <w:rPr>
          <w:b/>
        </w:rPr>
        <w:t xml:space="preserve">lực </w:t>
      </w:r>
      <w:r>
        <w:rPr>
          <w:i/>
        </w:rPr>
        <w:t xml:space="preserve">phụ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lực.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cật </w:t>
      </w:r>
      <w:r>
        <w:t xml:space="preserve">lực. </w:t>
      </w:r>
      <w:r>
        <w:rPr>
          <w:i/>
        </w:rPr>
        <w:t xml:space="preserve">Gánh </w:t>
      </w:r>
      <w:r>
        <w:t xml:space="preserve">một </w:t>
      </w:r>
      <w:r>
        <w:rPr>
          <w:i/>
        </w:rPr>
        <w:t xml:space="preserve">gánh </w:t>
      </w:r>
      <w:r>
        <w:rPr>
          <w:i/>
        </w:rPr>
        <w:t xml:space="preserve">nặng </w:t>
      </w:r>
      <w:r>
        <w:t xml:space="preserve">cật </w:t>
      </w:r>
      <w:r>
        <w:t xml:space="preserve">lực. </w:t>
      </w:r>
      <w:r>
        <w:br/>
      </w:r>
      <w:r>
        <w:rPr>
          <w:b/>
        </w:rPr>
        <w:t xml:space="preserve">cât </w:t>
      </w:r>
      <w:r>
        <w:rPr>
          <w:b/>
        </w:rPr>
        <w:t xml:space="preserve">sức </w:t>
      </w:r>
      <w:r>
        <w:rPr>
          <w:i/>
        </w:rPr>
        <w:t xml:space="preserve">phụ từ </w:t>
      </w:r>
      <w:r>
        <w:t xml:space="preserve">(ít dùng). </w:t>
      </w:r>
      <w:r>
        <w:t xml:space="preserve">Như </w:t>
      </w:r>
      <w:r>
        <w:t xml:space="preserve">cật </w:t>
      </w:r>
      <w:r>
        <w:t xml:space="preserve">lực. </w:t>
      </w:r>
      <w:r>
        <w:br/>
      </w:r>
      <w:r>
        <w:rPr>
          <w:b/>
        </w:rPr>
        <w:t xml:space="preserve">cật </w:t>
      </w:r>
      <w:r>
        <w:rPr>
          <w:b/>
        </w:rPr>
        <w:t xml:space="preserve">vấn </w:t>
      </w:r>
      <w:r>
        <w:rPr>
          <w:b/>
        </w:rPr>
        <w:t xml:space="preserve">đpg. </w:t>
      </w:r>
      <w:r>
        <w:t xml:space="preserve">(ít dùng). </w:t>
      </w:r>
      <w:r>
        <w:t xml:space="preserve">Hỏi </w:t>
      </w:r>
      <w:r>
        <w:t xml:space="preserve">vặn. </w:t>
      </w:r>
      <w:r>
        <w:br/>
      </w:r>
      <w:r>
        <w:rPr>
          <w:b/>
        </w:rPr>
        <w:t xml:space="preserve">câu,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Ngựa </w:t>
      </w:r>
      <w:r>
        <w:t xml:space="preserve">con </w:t>
      </w:r>
      <w:r>
        <w:t xml:space="preserve">đang </w:t>
      </w:r>
      <w:r>
        <w:t xml:space="preserve">sức </w:t>
      </w:r>
      <w:r>
        <w:t xml:space="preserve">lớn. </w:t>
      </w:r>
      <w:r>
        <w:t xml:space="preserve">Thời </w:t>
      </w:r>
      <w:r>
        <w:t xml:space="preserve">gian </w:t>
      </w:r>
      <w:r>
        <w:t xml:space="preserve">như </w:t>
      </w:r>
      <w:r>
        <w:rPr>
          <w:i/>
        </w:rPr>
        <w:t xml:space="preserve">bóng </w:t>
      </w:r>
      <w:r>
        <w:t xml:space="preserve">câu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rPr>
          <w:i/>
        </w:rPr>
        <w:t xml:space="preserve">sổ </w:t>
      </w:r>
      <w:r>
        <w:rPr>
          <w:i/>
        </w:rPr>
        <w:t xml:space="preserve">(qua </w:t>
      </w:r>
      <w:r>
        <w:rPr>
          <w:i/>
        </w:rPr>
        <w:t xml:space="preserve">đi </w:t>
      </w:r>
      <w:r>
        <w:rPr>
          <w:i/>
        </w:rPr>
        <w:t xml:space="preserve">rất </w:t>
      </w:r>
      <w:r>
        <w:t xml:space="preserve">nhanh). </w:t>
      </w:r>
      <w:r>
        <w:br/>
      </w:r>
      <w:r>
        <w:rPr>
          <w:b/>
        </w:rPr>
        <w:t xml:space="preserve">câu. </w:t>
      </w:r>
      <w:r>
        <w:rPr>
          <w:i/>
        </w:rPr>
        <w:t xml:space="preserve">danh từ </w:t>
      </w:r>
      <w:r>
        <w:t xml:space="preserve">(Íd)). </w:t>
      </w:r>
      <w:r>
        <w:t xml:space="preserve">Bồ </w:t>
      </w:r>
      <w:r>
        <w:t xml:space="preserve">câu </w:t>
      </w:r>
      <w:r>
        <w:t xml:space="preserve">(nói </w:t>
      </w:r>
      <w:r>
        <w:t xml:space="preserve">tắt). </w:t>
      </w:r>
      <w:r>
        <w:t xml:space="preserve">Chim </w:t>
      </w:r>
      <w:r>
        <w:rPr>
          <w:i/>
        </w:rPr>
        <w:t xml:space="preserve">câu </w:t>
      </w:r>
      <w:r>
        <w:rPr>
          <w:i/>
        </w:rPr>
        <w:t xml:space="preserve">trắng. </w:t>
      </w:r>
      <w:r>
        <w:t xml:space="preserve">câu.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lời </w:t>
      </w:r>
      <w:r>
        <w:t xml:space="preserve">nói, </w:t>
      </w:r>
      <w:r>
        <w:t xml:space="preserve">do </w:t>
      </w:r>
      <w:r>
        <w:t xml:space="preserve">từ </w:t>
      </w:r>
      <w:r>
        <w:t xml:space="preserve">tạo </w:t>
      </w:r>
      <w:r>
        <w:t xml:space="preserve">thành, </w:t>
      </w:r>
      <w:r>
        <w:t xml:space="preserve">có </w:t>
      </w:r>
      <w:r>
        <w:t xml:space="preserve">một </w:t>
      </w:r>
      <w:r>
        <w:t xml:space="preserve">ngữ </w:t>
      </w:r>
      <w:r>
        <w:t xml:space="preserve">điệu </w:t>
      </w:r>
      <w:r>
        <w:t xml:space="preserve">nhất </w:t>
      </w:r>
      <w:r>
        <w:t xml:space="preserve">định, </w:t>
      </w:r>
      <w:r>
        <w:t xml:space="preserve">diễn </w:t>
      </w:r>
      <w:r>
        <w:t xml:space="preserve">đạt </w:t>
      </w:r>
      <w:r>
        <w:t xml:space="preserve">một </w:t>
      </w:r>
      <w:r>
        <w:t xml:space="preserve">ý </w:t>
      </w:r>
      <w:r>
        <w:t xml:space="preserve">trọn </w:t>
      </w:r>
      <w:r>
        <w:t xml:space="preserve">vẹn. </w:t>
      </w:r>
      <w:r>
        <w:t xml:space="preserve">Đặt </w:t>
      </w:r>
      <w:r>
        <w:rPr>
          <w:i/>
        </w:rPr>
        <w:t xml:space="preserve">câu. </w:t>
      </w:r>
      <w:r>
        <w:t xml:space="preserve">Nói </w:t>
      </w:r>
      <w:r>
        <w:t xml:space="preserve">chưa </w:t>
      </w:r>
      <w:r>
        <w:t xml:space="preserve">hết </w:t>
      </w:r>
      <w:r>
        <w:t xml:space="preserve">câu. </w:t>
      </w:r>
      <w:r>
        <w:t xml:space="preserve">Nghe </w:t>
      </w:r>
      <w:r>
        <w:rPr>
          <w:i/>
        </w:rPr>
        <w:t xml:space="preserve">câu </w:t>
      </w:r>
      <w: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chăng. </w:t>
      </w:r>
      <w:r>
        <w:rPr>
          <w:b/>
        </w:rPr>
        <w:t xml:space="preserve">2 </w:t>
      </w:r>
      <w:r>
        <w:t xml:space="preserve">Câu </w:t>
      </w:r>
      <w:r>
        <w:t xml:space="preserve">thơ </w:t>
      </w:r>
      <w:r>
        <w:t xml:space="preserve">(nói </w:t>
      </w:r>
      <w:r>
        <w:t xml:space="preserve">tắt). </w:t>
      </w:r>
      <w:r>
        <w:t xml:space="preserve">Bài </w:t>
      </w:r>
      <w:r>
        <w:t xml:space="preserve">thơ </w:t>
      </w:r>
      <w:r>
        <w:rPr>
          <w:i/>
        </w:rPr>
        <w:t xml:space="preserve">tám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câu,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cá, </w:t>
      </w:r>
      <w:r>
        <w:t xml:space="preserve">tôm, </w:t>
      </w:r>
      <w:r>
        <w:t xml:space="preserve">v.v. </w:t>
      </w:r>
      <w:r>
        <w:t xml:space="preserve">bằng </w:t>
      </w:r>
      <w:r>
        <w:t xml:space="preserve">móc </w:t>
      </w:r>
      <w:r>
        <w:t xml:space="preserve">sắt </w:t>
      </w:r>
      <w:r>
        <w:t xml:space="preserve">nhỏ </w:t>
      </w:r>
      <w:r>
        <w:t xml:space="preserve">(gọi </w:t>
      </w:r>
      <w:r>
        <w:t xml:space="preserve">là </w:t>
      </w:r>
      <w:r>
        <w:t xml:space="preserve">lưỡi </w:t>
      </w:r>
      <w:r>
        <w:t xml:space="preserve">câu), </w:t>
      </w:r>
      <w:r>
        <w:t xml:space="preserve">thường </w:t>
      </w:r>
      <w:r>
        <w:t xml:space="preserve">có </w:t>
      </w:r>
      <w:r>
        <w:t xml:space="preserve">mắc </w:t>
      </w:r>
      <w:r>
        <w:t xml:space="preserve">mỗi, </w:t>
      </w:r>
      <w:r>
        <w:t xml:space="preserve">buộc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sợi </w:t>
      </w:r>
      <w:r>
        <w:t xml:space="preserve">dây. </w:t>
      </w:r>
      <w:r>
        <w:t xml:space="preserve">Câu </w:t>
      </w:r>
      <w:r>
        <w:rPr>
          <w:i/>
        </w:rPr>
        <w:t xml:space="preserve">cá </w:t>
      </w:r>
      <w:r>
        <w:rPr>
          <w:i/>
        </w:rPr>
        <w:t xml:space="preserve">ở </w:t>
      </w:r>
      <w:r>
        <w:rPr>
          <w:i/>
        </w:rPr>
        <w:t xml:space="preserve">hồ. </w:t>
      </w:r>
      <w:r>
        <w:t xml:space="preserve">Cần </w:t>
      </w:r>
      <w:r>
        <w:t xml:space="preserve">câu*. </w:t>
      </w:r>
      <w:r>
        <w:rPr>
          <w:b/>
        </w:rPr>
        <w:t xml:space="preserve">2 </w:t>
      </w:r>
      <w:r>
        <w:t xml:space="preserve">(khẩu ngữ). </w:t>
      </w:r>
      <w:r>
        <w:t xml:space="preserve">Dụ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 </w:t>
      </w:r>
      <w:r>
        <w:t xml:space="preserve">để </w:t>
      </w:r>
      <w:r>
        <w:t xml:space="preserve">kiếm </w:t>
      </w:r>
      <w:r>
        <w:t xml:space="preserve">lợi. </w:t>
      </w:r>
      <w:r>
        <w:rPr>
          <w:i/>
        </w:rPr>
        <w:t xml:space="preserve">Câu </w:t>
      </w:r>
      <w:r>
        <w:t xml:space="preserve">khách </w:t>
      </w:r>
      <w:r>
        <w:t xml:space="preserve">hàng. </w:t>
      </w:r>
      <w:r>
        <w:rPr>
          <w:b/>
        </w:rPr>
        <w:t xml:space="preserve">3 </w:t>
      </w:r>
      <w:r>
        <w:t xml:space="preserve">Móc </w:t>
      </w:r>
      <w:r>
        <w:t xml:space="preserve">và </w:t>
      </w:r>
      <w:r>
        <w:t xml:space="preserve">chuyên </w:t>
      </w:r>
      <w:r>
        <w:t xml:space="preserve">vật </w:t>
      </w:r>
      <w:r>
        <w:t xml:space="preserve">nặng </w:t>
      </w:r>
      <w:r>
        <w:t xml:space="preserve">từ </w:t>
      </w:r>
      <w:r>
        <w:t xml:space="preserve">dưới </w:t>
      </w:r>
      <w:r>
        <w:t xml:space="preserve">lên </w:t>
      </w:r>
      <w:r>
        <w:t xml:space="preserve">(thường </w:t>
      </w:r>
      <w:r>
        <w:t xml:space="preserve">bằng </w:t>
      </w:r>
      <w:r>
        <w:t xml:space="preserve">cần </w:t>
      </w:r>
      <w:r>
        <w:t xml:space="preserve">cẩu). </w:t>
      </w:r>
      <w:r>
        <w:t xml:space="preserve">Chiếc </w:t>
      </w:r>
      <w:r>
        <w:t xml:space="preserve">cần </w:t>
      </w:r>
      <w:r>
        <w:rPr>
          <w:i/>
        </w:rPr>
        <w:t xml:space="preserve">cẩu </w:t>
      </w:r>
      <w:r>
        <w:t xml:space="preserve">đang </w:t>
      </w:r>
      <w:r>
        <w:t xml:space="preserve">câu </w:t>
      </w:r>
      <w:r>
        <w:rPr>
          <w:i/>
        </w:rPr>
        <w:t xml:space="preserve">các </w:t>
      </w:r>
      <w:r>
        <w:rPr>
          <w:i/>
        </w:rPr>
        <w:t xml:space="preserve">kiện </w:t>
      </w:r>
      <w:r>
        <w:rPr>
          <w:i/>
        </w:rPr>
        <w:t xml:space="preserve">hàng. </w:t>
      </w:r>
      <w:r>
        <w:rPr>
          <w:i/>
        </w:rPr>
        <w:t xml:space="preserve">â </w:t>
      </w:r>
      <w:r>
        <w:t xml:space="preserve">Bắn </w:t>
      </w:r>
      <w:r>
        <w:t xml:space="preserve">cho </w:t>
      </w:r>
      <w:r>
        <w:t xml:space="preserve">đạn </w:t>
      </w:r>
      <w:r>
        <w:t xml:space="preserve">đi </w:t>
      </w:r>
      <w:r>
        <w:t xml:space="preserve">theo </w:t>
      </w:r>
      <w:r>
        <w:t xml:space="preserve">hình </w:t>
      </w:r>
      <w:r>
        <w:t xml:space="preserve">cầu </w:t>
      </w:r>
      <w:r>
        <w:t xml:space="preserve">vồng </w:t>
      </w:r>
      <w:r>
        <w:t xml:space="preserve">rồi </w:t>
      </w:r>
      <w:r>
        <w:t xml:space="preserve">rơi </w:t>
      </w:r>
      <w:r>
        <w:t xml:space="preserve">xuống </w:t>
      </w:r>
      <w:r>
        <w:t xml:space="preserve">đích </w:t>
      </w:r>
      <w:r>
        <w:t xml:space="preserve">ở </w:t>
      </w:r>
      <w:r>
        <w:t xml:space="preserve">xa. </w:t>
      </w:r>
      <w:r>
        <w:t xml:space="preserve">Đại </w:t>
      </w:r>
      <w:r>
        <w:t xml:space="preserve">bác </w:t>
      </w:r>
      <w:r>
        <w:rPr>
          <w:i/>
        </w:rPr>
        <w:t xml:space="preserve">câu </w:t>
      </w:r>
      <w:r>
        <w:rPr>
          <w:i/>
        </w:rPr>
        <w:t xml:space="preserve">trúng </w:t>
      </w:r>
      <w:r>
        <w:rPr>
          <w:i/>
        </w:rPr>
        <w:t xml:space="preserve">lôcôt. </w:t>
      </w:r>
      <w:r>
        <w:t xml:space="preserve">IId. </w:t>
      </w:r>
      <w:r>
        <w:t xml:space="preserve">(id.; </w:t>
      </w:r>
      <w:r>
        <w:t xml:space="preserve">văn chương). </w:t>
      </w:r>
      <w:r>
        <w:t xml:space="preserve">Lưỡi </w:t>
      </w:r>
      <w:r>
        <w:t xml:space="preserve">câu </w:t>
      </w:r>
      <w:r>
        <w:t xml:space="preserve">(nói </w:t>
      </w:r>
      <w:r>
        <w:t xml:space="preserve">tắt). </w:t>
      </w:r>
      <w:r>
        <w:rPr>
          <w:i/>
        </w:rPr>
        <w:t xml:space="preserve">Uốn </w:t>
      </w:r>
      <w:r>
        <w:t xml:space="preserve">câu. </w:t>
      </w:r>
      <w:r>
        <w:t xml:space="preserve">câu </w:t>
      </w:r>
      <w:r>
        <w:t xml:space="preserve">cấu </w:t>
      </w:r>
      <w:r>
        <w:t xml:space="preserve">danh từ </w:t>
      </w:r>
      <w:r>
        <w:t xml:space="preserve">cũng nói </w:t>
      </w:r>
      <w:r>
        <w:t xml:space="preserve">sâu </w:t>
      </w:r>
      <w:r>
        <w:t xml:space="preserve">vòi </w:t>
      </w:r>
      <w:r>
        <w:t xml:space="preserve">voi. </w:t>
      </w:r>
      <w:r>
        <w:t xml:space="preserve">Bọ </w:t>
      </w:r>
      <w:r>
        <w:t xml:space="preserve">cánh </w:t>
      </w:r>
      <w:r>
        <w:t xml:space="preserve">cứng, </w:t>
      </w:r>
      <w:r>
        <w:t xml:space="preserve">đầu </w:t>
      </w:r>
      <w:r>
        <w:t xml:space="preserve">nhô </w:t>
      </w:r>
      <w:r>
        <w:t xml:space="preserve">dài </w:t>
      </w:r>
      <w:r>
        <w:t xml:space="preserve">ra </w:t>
      </w:r>
      <w:r>
        <w:t xml:space="preserve">trước </w:t>
      </w:r>
      <w:r>
        <w:t xml:space="preserve">như </w:t>
      </w:r>
      <w:r>
        <w:t xml:space="preserve">cái </w:t>
      </w:r>
      <w:r>
        <w:t xml:space="preserve">vòi </w:t>
      </w:r>
      <w:r>
        <w:t xml:space="preserve">voi, </w:t>
      </w:r>
      <w:r>
        <w:t xml:space="preserve">thường </w:t>
      </w:r>
      <w:r>
        <w:t xml:space="preserve">cắn </w:t>
      </w:r>
      <w:r>
        <w:t xml:space="preserve">phá </w:t>
      </w:r>
      <w:r>
        <w:t xml:space="preserve">cây </w:t>
      </w:r>
      <w:r>
        <w:t xml:space="preserve">cối.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(ít dùng). </w:t>
      </w:r>
      <w:r>
        <w:t xml:space="preserve">† </w:t>
      </w:r>
      <w:r>
        <w:t xml:space="preserve">Cứ </w:t>
      </w:r>
      <w:r>
        <w:t xml:space="preserve">một </w:t>
      </w:r>
      <w:r>
        <w:t xml:space="preserve">mực </w:t>
      </w:r>
      <w:r>
        <w:t xml:space="preserve">theo </w:t>
      </w:r>
      <w:r>
        <w:t xml:space="preserve">cái </w:t>
      </w:r>
      <w:r>
        <w:t xml:space="preserve">đã </w:t>
      </w:r>
      <w:r>
        <w:t xml:space="preserve">định </w:t>
      </w:r>
      <w:r>
        <w:t xml:space="preserve">sẵn,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Hí </w:t>
      </w:r>
      <w:r>
        <w:t xml:space="preserve">linh </w:t>
      </w:r>
      <w:r>
        <w:t xml:space="preserve">hoạt </w:t>
      </w:r>
      <w:r>
        <w:t xml:space="preserve">theo </w:t>
      </w:r>
      <w:r>
        <w:t xml:space="preserve">hoàn </w:t>
      </w:r>
      <w:r>
        <w:t xml:space="preserve">cảnh; </w:t>
      </w:r>
      <w:r>
        <w:t xml:space="preserve">câu </w:t>
      </w:r>
      <w:r>
        <w:t xml:space="preserve">nệ. </w:t>
      </w:r>
      <w:r>
        <w:t xml:space="preserve">Câu </w:t>
      </w:r>
      <w:r>
        <w:rPr>
          <w:i/>
        </w:rPr>
        <w:t xml:space="preserve">chấp </w:t>
      </w:r>
      <w:r>
        <w:rPr>
          <w:i/>
        </w:rPr>
        <w:t xml:space="preserve">lề </w:t>
      </w:r>
      <w:r>
        <w:rPr>
          <w:i/>
        </w:rPr>
        <w:t xml:space="preserve">lối </w:t>
      </w:r>
      <w:r>
        <w:t xml:space="preserve">cũ. </w:t>
      </w:r>
      <w:r>
        <w:rPr>
          <w:b/>
        </w:rPr>
        <w:t xml:space="preserve">2 </w:t>
      </w:r>
      <w:r>
        <w:t xml:space="preserve">Để </w:t>
      </w:r>
      <w:r>
        <w:t xml:space="preserve">ý </w:t>
      </w:r>
      <w:r>
        <w:t xml:space="preserve">và </w:t>
      </w:r>
      <w:r>
        <w:t xml:space="preserve">trách </w:t>
      </w:r>
      <w:r>
        <w:t xml:space="preserve">móc </w:t>
      </w:r>
      <w:r>
        <w:t xml:space="preserve">về </w:t>
      </w:r>
      <w:r>
        <w:t xml:space="preserve">những </w:t>
      </w:r>
      <w:r>
        <w:t xml:space="preserve">sai </w:t>
      </w:r>
      <w:r>
        <w:t xml:space="preserve">sót </w:t>
      </w:r>
      <w:r>
        <w:t xml:space="preserve">nhỏ; </w:t>
      </w:r>
      <w:r>
        <w:t xml:space="preserve">chấp </w:t>
      </w:r>
      <w:r>
        <w:t xml:space="preserve">nhặt.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rPr>
          <w:i/>
        </w:rPr>
        <w:t xml:space="preserve">câu </w:t>
      </w:r>
      <w:r>
        <w:rPr>
          <w:i/>
        </w:rPr>
        <w:t xml:space="preserve">chấp.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chuyện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chuyện </w:t>
      </w:r>
      <w:r>
        <w:t xml:space="preserve">được </w:t>
      </w:r>
      <w:r>
        <w:t xml:space="preserve">nói </w:t>
      </w:r>
      <w:r>
        <w:t xml:space="preserve">ra.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thương </w:t>
      </w:r>
      <w:r>
        <w:rPr>
          <w:i/>
        </w:rPr>
        <w:t xml:space="preserve">tâm. </w:t>
      </w:r>
      <w:r>
        <w:t xml:space="preserve">Cắt </w:t>
      </w:r>
      <w:r>
        <w:t xml:space="preserve">ngang </w:t>
      </w:r>
      <w:r>
        <w:t xml:space="preserve">câu </w:t>
      </w:r>
      <w:r>
        <w:t xml:space="preserve">chuyện. </w:t>
      </w:r>
      <w:r>
        <w:t xml:space="preserve">| </w:t>
      </w:r>
      <w:r>
        <w:br/>
      </w:r>
      <w:r>
        <w:rPr>
          <w:b/>
        </w:rPr>
        <w:t xml:space="preserve">câu </w:t>
      </w:r>
      <w:r>
        <w:rPr>
          <w:b/>
        </w:rPr>
        <w:t xml:space="preserve">cú </w:t>
      </w:r>
      <w:r>
        <w:rPr>
          <w:i/>
        </w:rPr>
        <w:t xml:space="preserve">danh từ </w:t>
      </w:r>
      <w:r>
        <w:t xml:space="preserve">Câu </w:t>
      </w:r>
      <w:r>
        <w:t xml:space="preserve">văn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Viết </w:t>
      </w:r>
      <w:r>
        <w:t xml:space="preserve">không </w:t>
      </w:r>
      <w:r>
        <w:t xml:space="preserve">thành </w:t>
      </w:r>
      <w:r>
        <w:rPr>
          <w:i/>
        </w:rPr>
        <w:t xml:space="preserve">câu </w:t>
      </w:r>
      <w:r>
        <w:t xml:space="preserve">cú.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dầm </w:t>
      </w:r>
      <w:r>
        <w:rPr>
          <w:b/>
        </w:rPr>
        <w:t xml:space="preserve">đợg. </w:t>
      </w:r>
      <w:r>
        <w:rPr>
          <w:b/>
        </w:rPr>
        <w:t xml:space="preserve">1 </w:t>
      </w:r>
      <w:r>
        <w:t xml:space="preserve">Câu </w:t>
      </w:r>
      <w:r>
        <w:t xml:space="preserve">bằng </w:t>
      </w:r>
      <w:r>
        <w:t xml:space="preserve">cách </w:t>
      </w:r>
      <w:r>
        <w:t xml:space="preserve">thả </w:t>
      </w:r>
      <w:r>
        <w:t xml:space="preserve">dây </w:t>
      </w:r>
      <w:r>
        <w:t xml:space="preserve">dài </w:t>
      </w:r>
      <w:r>
        <w:t xml:space="preserve">ngâm </w:t>
      </w:r>
      <w:r>
        <w:t xml:space="preserve">lưỡi </w:t>
      </w:r>
      <w:r>
        <w:t xml:space="preserve">câu </w:t>
      </w:r>
      <w:r>
        <w:t xml:space="preserve">lâu </w:t>
      </w:r>
      <w:r>
        <w:t xml:space="preserve">dưới </w:t>
      </w:r>
      <w:r>
        <w:t xml:space="preserve">nước. </w:t>
      </w:r>
      <w:r>
        <w:rPr>
          <w:b/>
        </w:rPr>
        <w:t xml:space="preserve">2 </w:t>
      </w:r>
      <w:r>
        <w:t xml:space="preserve">(khẩu ngữ).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cần </w:t>
      </w:r>
      <w:r>
        <w:t xml:space="preserve">bao </w:t>
      </w:r>
      <w:r>
        <w:t xml:space="preserve">giờ </w:t>
      </w:r>
      <w:r>
        <w:t xml:space="preserve">xong. </w:t>
      </w:r>
      <w:r>
        <w:t xml:space="preserve">Làm </w:t>
      </w:r>
      <w:r>
        <w:t xml:space="preserve">uiệc </w:t>
      </w:r>
      <w:r>
        <w:t xml:space="preserve">câu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Thanh </w:t>
      </w:r>
      <w:r>
        <w:t xml:space="preserve">xà </w:t>
      </w:r>
      <w:r>
        <w:t xml:space="preserve">gác </w:t>
      </w:r>
      <w:r>
        <w:t xml:space="preserve">trên </w:t>
      </w:r>
      <w:r>
        <w:t xml:space="preserve">hai </w:t>
      </w:r>
      <w:r>
        <w:t xml:space="preserve">trụ </w:t>
      </w:r>
      <w:r>
        <w:t xml:space="preserve">ngắn </w:t>
      </w:r>
      <w:r>
        <w:t xml:space="preserve">trong </w:t>
      </w:r>
      <w:r>
        <w:t xml:space="preserve">vì </w:t>
      </w:r>
      <w:r>
        <w:t xml:space="preserve">kèo, </w:t>
      </w:r>
      <w:r>
        <w:t xml:space="preserve">dùng </w:t>
      </w:r>
      <w:r>
        <w:t xml:space="preserve">để </w:t>
      </w:r>
      <w:r>
        <w:t xml:space="preserve">đỡ </w:t>
      </w:r>
      <w:r>
        <w:t xml:space="preserve">hệ </w:t>
      </w:r>
      <w:r>
        <w:t xml:space="preserve">thống </w:t>
      </w:r>
      <w:r>
        <w:t xml:space="preserve">rường </w:t>
      </w:r>
      <w:r>
        <w:t xml:space="preserve">bên </w:t>
      </w:r>
      <w:r>
        <w:t xml:space="preserve">trên.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đố </w:t>
      </w:r>
      <w:r>
        <w:rPr>
          <w:i/>
        </w:rPr>
        <w:t xml:space="preserve">danh từ </w:t>
      </w:r>
      <w:r>
        <w:t xml:space="preserve">Câu </w:t>
      </w:r>
      <w:r>
        <w:t xml:space="preserve">văn </w:t>
      </w:r>
      <w:r>
        <w:t xml:space="preserve">vẫn </w:t>
      </w:r>
      <w:r>
        <w:t xml:space="preserve">mô </w:t>
      </w:r>
      <w:r>
        <w:t xml:space="preserve">tả </w:t>
      </w:r>
      <w:r>
        <w:t xml:space="preserve">người,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một </w:t>
      </w:r>
      <w:r>
        <w:t xml:space="preserve">cách </w:t>
      </w:r>
      <w:r>
        <w:t xml:space="preserve">lắt </w:t>
      </w:r>
      <w:r>
        <w:t xml:space="preserve">léo </w:t>
      </w:r>
      <w:r>
        <w:t xml:space="preserve">hoặc </w:t>
      </w:r>
      <w:r>
        <w:t xml:space="preserve">úp </w:t>
      </w:r>
      <w:r>
        <w:t xml:space="preserve">mở, </w:t>
      </w:r>
      <w:r>
        <w:t xml:space="preserve">dùng </w:t>
      </w:r>
      <w:r>
        <w:t xml:space="preserve">để </w:t>
      </w:r>
      <w:r>
        <w:t xml:space="preserve">đố </w:t>
      </w:r>
      <w:r>
        <w:t xml:space="preserve">nhau.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Thể </w:t>
      </w:r>
      <w:r>
        <w:t xml:space="preserve">văn </w:t>
      </w:r>
      <w:r>
        <w:t xml:space="preserve">cũ </w:t>
      </w:r>
      <w:r>
        <w:t xml:space="preserve">gồm </w:t>
      </w:r>
      <w:r>
        <w:t xml:space="preserve">hai </w:t>
      </w:r>
      <w:r>
        <w:t xml:space="preserve">câu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từ </w:t>
      </w:r>
      <w:r>
        <w:t xml:space="preserve">bằng </w:t>
      </w:r>
      <w:r>
        <w:t xml:space="preserve">nhau </w:t>
      </w:r>
      <w:r>
        <w:t xml:space="preserve">và </w:t>
      </w:r>
      <w:r>
        <w:t xml:space="preserve">đối </w:t>
      </w:r>
      <w:r>
        <w:t xml:space="preserve">chọi </w:t>
      </w:r>
      <w:r>
        <w:t xml:space="preserve">nhau </w:t>
      </w:r>
      <w:r>
        <w:t xml:space="preserve">cả </w:t>
      </w:r>
      <w:r>
        <w:t xml:space="preserve">về </w:t>
      </w:r>
      <w:r>
        <w:t xml:space="preserve">lời </w:t>
      </w:r>
      <w:r>
        <w:t xml:space="preserve">lẫn </w:t>
      </w:r>
      <w:r>
        <w:t xml:space="preserve">ý.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t xml:space="preserve">Tết. </w:t>
      </w:r>
      <w:r>
        <w:t xml:space="preserve">Ra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rPr>
          <w:i/>
        </w:rPr>
        <w:t xml:space="preserve">(nêu </w:t>
      </w:r>
      <w:r>
        <w:t xml:space="preserve">uế </w:t>
      </w:r>
      <w:r>
        <w:t xml:space="preserve">thứ </w:t>
      </w:r>
      <w:r>
        <w:t xml:space="preserve">nhất </w:t>
      </w:r>
      <w:r>
        <w:rPr>
          <w:i/>
        </w:rPr>
        <w:t xml:space="preserve">để </w:t>
      </w:r>
      <w:r>
        <w:t xml:space="preserve">người </w:t>
      </w:r>
      <w:r>
        <w:rPr>
          <w:i/>
        </w:rPr>
        <w:t xml:space="preserve">khác </w:t>
      </w:r>
      <w:r>
        <w:rPr>
          <w:i/>
        </w:rPr>
        <w:t xml:space="preserve">làm </w:t>
      </w:r>
      <w:r>
        <w:t xml:space="preserve">uế </w:t>
      </w:r>
      <w:r>
        <w:t xml:space="preserve">thứ </w:t>
      </w:r>
      <w:r>
        <w:rPr>
          <w:i/>
        </w:rPr>
        <w:t xml:space="preserve">hai </w:t>
      </w:r>
      <w:r>
        <w:rPr>
          <w:i/>
        </w:rPr>
        <w:t xml:space="preserve">đối </w:t>
      </w:r>
      <w:r>
        <w:t xml:space="preserve">lại). </w:t>
      </w:r>
      <w:r>
        <w:rPr>
          <w:b/>
        </w:rPr>
        <w:t xml:space="preserve">2 </w:t>
      </w:r>
      <w:r>
        <w:t xml:space="preserve">Vật </w:t>
      </w:r>
      <w:r>
        <w:t xml:space="preserve">trang </w:t>
      </w:r>
      <w:r>
        <w:t xml:space="preserve">trí </w:t>
      </w:r>
      <w:r>
        <w:t xml:space="preserve">làm </w:t>
      </w:r>
      <w:r>
        <w:t xml:space="preserve">bằng </w:t>
      </w:r>
      <w:r>
        <w:t xml:space="preserve">hai </w:t>
      </w:r>
      <w:r>
        <w:t xml:space="preserve">tấm </w:t>
      </w:r>
      <w:r>
        <w:t xml:space="preserve">gỗ, </w:t>
      </w:r>
      <w:r>
        <w:t xml:space="preserve">hai </w:t>
      </w:r>
      <w:r>
        <w:t xml:space="preserve">mảnh </w:t>
      </w:r>
      <w:r>
        <w:t xml:space="preserve">vải </w:t>
      </w:r>
      <w:r>
        <w:t xml:space="preserve">hoặc </w:t>
      </w:r>
      <w:r>
        <w:t xml:space="preserve">giấy </w:t>
      </w:r>
      <w:r>
        <w:t xml:space="preserve">dài, </w:t>
      </w:r>
      <w:r>
        <w:t xml:space="preserve">trên </w:t>
      </w:r>
      <w:r>
        <w:t xml:space="preserve">có </w:t>
      </w:r>
      <w:r>
        <w:t xml:space="preserve">viết </w:t>
      </w:r>
      <w:r>
        <w:t xml:space="preserve">hai </w:t>
      </w:r>
      <w:r>
        <w:t xml:space="preserve">câu </w:t>
      </w:r>
      <w:r>
        <w:t xml:space="preserve">đối, </w:t>
      </w:r>
      <w:r>
        <w:t xml:space="preserve">treo </w:t>
      </w:r>
      <w:r>
        <w:t xml:space="preserve">thành </w:t>
      </w:r>
      <w:r>
        <w:t xml:space="preserve">cặp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nhau. </w:t>
      </w:r>
      <w:r>
        <w:t xml:space="preserve">Câu </w:t>
      </w:r>
      <w:r>
        <w:rPr>
          <w:i/>
        </w:rPr>
        <w:t xml:space="preserve">đối </w:t>
      </w:r>
      <w:r>
        <w:t xml:space="preserve">sơn </w:t>
      </w:r>
      <w:r>
        <w:rPr>
          <w:i/>
        </w:rPr>
        <w:t xml:space="preserve">son </w:t>
      </w:r>
      <w:r>
        <w:rPr>
          <w:i/>
        </w:rPr>
        <w:t xml:space="preserve">thếp </w:t>
      </w:r>
      <w:r>
        <w:t xml:space="preserve">vàng.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kéo,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câu </w:t>
      </w:r>
      <w:r>
        <w:t xml:space="preserve">cú. </w:t>
      </w:r>
      <w:r>
        <w:t xml:space="preserve">Câu </w:t>
      </w:r>
      <w:r>
        <w:rPr>
          <w:i/>
        </w:rPr>
        <w:t xml:space="preserve">kéo </w:t>
      </w:r>
      <w:r>
        <w:t xml:space="preserve">gì </w:t>
      </w:r>
      <w:r>
        <w:rPr>
          <w:i/>
        </w:rPr>
        <w:t xml:space="preserve">lạ </w:t>
      </w:r>
      <w:r>
        <w:rPr>
          <w:i/>
        </w:rPr>
        <w:t xml:space="preserve">uậy! </w:t>
      </w:r>
      <w:r>
        <w:br/>
      </w:r>
      <w:r>
        <w:rPr>
          <w:b/>
        </w:rPr>
        <w:t xml:space="preserve">câu </w:t>
      </w:r>
      <w:r>
        <w:rPr>
          <w:b/>
        </w:rPr>
        <w:t xml:space="preserve">kéo;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hàm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Câu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Câu </w:t>
      </w:r>
      <w:r>
        <w:rPr>
          <w:i/>
        </w:rPr>
        <w:t xml:space="preserve">kéo </w:t>
      </w:r>
      <w:r>
        <w:t xml:space="preserve">gì </w:t>
      </w:r>
      <w:r>
        <w:t xml:space="preserve">đâu, </w:t>
      </w:r>
      <w:r>
        <w:rPr>
          <w:i/>
        </w:rPr>
        <w:t xml:space="preserve">giải </w:t>
      </w:r>
      <w:r>
        <w:t xml:space="preserve">trí </w:t>
      </w:r>
      <w:r>
        <w:t xml:space="preserve">thôi </w:t>
      </w:r>
      <w:r>
        <w:rPr>
          <w:i/>
        </w:rPr>
        <w:t xml:space="preserve">mà! </w:t>
      </w:r>
      <w:r>
        <w:t xml:space="preserve">Hỗ </w:t>
      </w:r>
      <w:r>
        <w:rPr>
          <w:i/>
        </w:rPr>
        <w:t xml:space="preserve">này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có </w:t>
      </w:r>
      <w:r>
        <w:rPr>
          <w:i/>
        </w:rPr>
        <w:t xml:space="preserve">cá </w:t>
      </w:r>
      <w:r>
        <w:rPr>
          <w:i/>
        </w:rPr>
        <w:t xml:space="preserve">mà </w:t>
      </w:r>
      <w:r>
        <w:rPr>
          <w:i/>
        </w:rPr>
        <w:t xml:space="preserve">câu </w:t>
      </w:r>
      <w:r>
        <w:t xml:space="preserve">với </w:t>
      </w:r>
      <w:r>
        <w:rPr>
          <w:i/>
        </w:rPr>
        <w:t xml:space="preserve">kéo.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keo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câu </w:t>
      </w:r>
      <w:r>
        <w:t xml:space="preserve">cú.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cũng nói </w:t>
      </w:r>
      <w:r>
        <w:t xml:space="preserve">Cấu </w:t>
      </w:r>
      <w:r>
        <w:t xml:space="preserve">kết. </w:t>
      </w:r>
      <w:r>
        <w:t xml:space="preserve">Hợp </w:t>
      </w:r>
      <w:r>
        <w:t xml:space="preserve">thành </w:t>
      </w:r>
      <w:r>
        <w:t xml:space="preserve">phe </w:t>
      </w:r>
      <w:r>
        <w:t xml:space="preserve">cánh </w:t>
      </w:r>
      <w:r>
        <w:t xml:space="preserve">để </w:t>
      </w:r>
      <w:r>
        <w:t xml:space="preserve">cùng </w:t>
      </w:r>
      <w:r>
        <w:t xml:space="preserve">thực </w:t>
      </w:r>
      <w:r>
        <w:t xml:space="preserve">hiện </w:t>
      </w:r>
      <w:r>
        <w:t xml:space="preserve">âm </w:t>
      </w:r>
      <w:r>
        <w:t xml:space="preserve">mưu </w:t>
      </w:r>
      <w:r>
        <w:t xml:space="preserve">xấu </w:t>
      </w:r>
      <w:r>
        <w:t xml:space="preserve">xa. </w:t>
      </w:r>
      <w:r>
        <w:rPr>
          <w:i/>
        </w:rPr>
        <w:t xml:space="preserve">Các </w:t>
      </w:r>
      <w:r>
        <w:rPr>
          <w:i/>
        </w:rPr>
        <w:t xml:space="preserve">lực </w:t>
      </w:r>
      <w:r>
        <w:t xml:space="preserve">lượng </w:t>
      </w:r>
      <w:r>
        <w:t xml:space="preserve">phản </w:t>
      </w:r>
      <w:r>
        <w:t xml:space="preserve">động </w:t>
      </w:r>
      <w:r>
        <w:t xml:space="preserve">câu </w:t>
      </w:r>
      <w:r>
        <w:rPr>
          <w:i/>
        </w:rPr>
        <w:t xml:space="preserve">kết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câu </w:t>
      </w:r>
      <w:r>
        <w:rPr>
          <w:b/>
        </w:rPr>
        <w:t xml:space="preserve">lạc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lập </w:t>
      </w:r>
      <w:r>
        <w:t xml:space="preserve">ra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sinh </w:t>
      </w:r>
      <w:r>
        <w:t xml:space="preserve">hoạt </w:t>
      </w:r>
      <w:r>
        <w:t xml:space="preserve">văn </w:t>
      </w:r>
      <w:r>
        <w:t xml:space="preserve">hoá, </w:t>
      </w:r>
      <w:r>
        <w:t xml:space="preserve">giải </w:t>
      </w:r>
      <w:r>
        <w:t xml:space="preserve">trí </w:t>
      </w:r>
      <w:r>
        <w:t xml:space="preserve">trong </w:t>
      </w:r>
      <w:r>
        <w:t xml:space="preserve">những </w:t>
      </w:r>
      <w:r>
        <w:t xml:space="preserve">lĩnh </w:t>
      </w:r>
      <w:r>
        <w:t xml:space="preserve">vực </w:t>
      </w:r>
      <w:r>
        <w:t xml:space="preserve">nhất </w:t>
      </w:r>
      <w:r>
        <w:t xml:space="preserve">định; </w:t>
      </w:r>
      <w:r>
        <w:t xml:space="preserve">nhà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văn </w:t>
      </w:r>
      <w:r>
        <w:t xml:space="preserve">hoá </w:t>
      </w:r>
      <w:r>
        <w:t xml:space="preserve">giải </w:t>
      </w:r>
      <w:r>
        <w:t xml:space="preserve">trí </w:t>
      </w:r>
      <w:r>
        <w:t xml:space="preserve">như </w:t>
      </w:r>
      <w:r>
        <w:t xml:space="preserve">thế. </w:t>
      </w:r>
      <w:r>
        <w:rPr>
          <w:i/>
        </w:rPr>
        <w:t xml:space="preserve">Sinh </w:t>
      </w:r>
      <w:r>
        <w:rPr>
          <w:i/>
        </w:rPr>
        <w:t xml:space="preserve">hoạt </w:t>
      </w:r>
      <w:r>
        <w:t xml:space="preserve">câu </w:t>
      </w:r>
      <w:r>
        <w:rPr>
          <w:i/>
        </w:rPr>
        <w:t xml:space="preserve">lạc </w:t>
      </w:r>
      <w:r>
        <w:rPr>
          <w:i/>
        </w:rPr>
        <w:t xml:space="preserve">bộ. </w:t>
      </w:r>
      <w:r>
        <w:t xml:space="preserve">Chơi </w:t>
      </w:r>
      <w:r>
        <w:rPr>
          <w:i/>
        </w:rPr>
        <w:t xml:space="preserve">bóng </w:t>
      </w:r>
      <w:r>
        <w:rPr>
          <w:i/>
        </w:rPr>
        <w:t xml:space="preserve">bàn </w:t>
      </w:r>
      <w:r>
        <w:rPr>
          <w:i/>
        </w:rPr>
        <w:t xml:space="preserve">ở </w:t>
      </w:r>
      <w:r>
        <w:rPr>
          <w:i/>
        </w:rPr>
        <w:t xml:space="preserve">câu </w:t>
      </w:r>
      <w:r>
        <w:rPr>
          <w:i/>
        </w:rPr>
        <w:t xml:space="preserve">lạc </w:t>
      </w:r>
      <w:r>
        <w:rPr>
          <w:i/>
        </w:rPr>
        <w:t xml:space="preserve">bộ.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