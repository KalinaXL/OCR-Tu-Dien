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điều </w:t>
      </w:r>
      <w:r>
        <w:rPr>
          <w:b/>
        </w:rPr>
        <w:t xml:space="preserve">trị </w:t>
      </w:r>
      <w:r>
        <w:rPr>
          <w:i/>
        </w:rPr>
        <w:t xml:space="preserve">động từ </w:t>
      </w:r>
      <w:r>
        <w:t xml:space="preserve">Chữa </w:t>
      </w:r>
      <w:r>
        <w:t xml:space="preserve">bệnh </w:t>
      </w:r>
      <w:r>
        <w:t xml:space="preserve">tật, </w:t>
      </w:r>
      <w:r>
        <w:t xml:space="preserve">vết </w:t>
      </w:r>
      <w:r>
        <w:t xml:space="preserve">thương. </w:t>
      </w:r>
      <w:r>
        <w:t xml:space="preserve">Điều </w:t>
      </w:r>
      <w:r>
        <w:t xml:space="preserve">trị </w:t>
      </w:r>
      <w:r>
        <w:rPr>
          <w:i/>
        </w:rPr>
        <w:t xml:space="preserve">khỏi </w:t>
      </w:r>
      <w:r>
        <w:t xml:space="preserve">bệnh. </w:t>
      </w:r>
      <w:r>
        <w:br/>
      </w:r>
      <w:r>
        <w:rPr>
          <w:b/>
        </w:rPr>
        <w:t xml:space="preserve">điều </w:t>
      </w:r>
      <w:r>
        <w:rPr>
          <w:b/>
        </w:rPr>
        <w:t xml:space="preserve">ước </w:t>
      </w:r>
      <w:r>
        <w:rPr>
          <w:i/>
        </w:rPr>
        <w:t xml:space="preserve">danh từ </w:t>
      </w:r>
      <w:r>
        <w:t xml:space="preserve">Văn </w:t>
      </w:r>
      <w:r>
        <w:t xml:space="preserve">bản </w:t>
      </w:r>
      <w:r>
        <w:t xml:space="preserve">ngoại </w:t>
      </w:r>
      <w:r>
        <w:t xml:space="preserve">giao </w:t>
      </w:r>
      <w:r>
        <w:t xml:space="preserve">do </w:t>
      </w:r>
      <w:r>
        <w:t xml:space="preserve">hai </w:t>
      </w:r>
      <w:r>
        <w:t xml:space="preserve">hay </w:t>
      </w:r>
      <w:r>
        <w:t xml:space="preserve">nhiều </w:t>
      </w:r>
      <w:r>
        <w:t xml:space="preserve">nước </w:t>
      </w:r>
      <w:r>
        <w:t xml:space="preserve">kí </w:t>
      </w:r>
      <w:r>
        <w:t xml:space="preserve">kết, </w:t>
      </w:r>
      <w:r>
        <w:t xml:space="preserve">trong </w:t>
      </w:r>
      <w:r>
        <w:t xml:space="preserve">đó </w:t>
      </w:r>
      <w:r>
        <w:t xml:space="preserve">ghi </w:t>
      </w:r>
      <w:r>
        <w:t xml:space="preserve">những </w:t>
      </w:r>
      <w:r>
        <w:t xml:space="preserve">điều </w:t>
      </w:r>
      <w:r>
        <w:t xml:space="preserve">cam </w:t>
      </w:r>
      <w:r>
        <w:t xml:space="preserve">kết </w:t>
      </w:r>
      <w:r>
        <w:t xml:space="preserve">của </w:t>
      </w:r>
      <w:r>
        <w:t xml:space="preserve">các </w:t>
      </w:r>
      <w:r>
        <w:t xml:space="preserve">bên </w:t>
      </w:r>
      <w:r>
        <w:t xml:space="preserve">về </w:t>
      </w:r>
      <w:r>
        <w:t xml:space="preserve">những </w:t>
      </w:r>
      <w:r>
        <w:t xml:space="preserve">vấn </w:t>
      </w:r>
      <w:r>
        <w:t xml:space="preserve">đề </w:t>
      </w:r>
      <w:r>
        <w:t xml:space="preserve">chính </w:t>
      </w:r>
      <w:r>
        <w:t xml:space="preserve">trị, </w:t>
      </w:r>
      <w:r>
        <w:t xml:space="preserve">kinh </w:t>
      </w:r>
      <w:r>
        <w:t xml:space="preserve">tế, </w:t>
      </w:r>
      <w:r>
        <w:t xml:space="preserve">quân </w:t>
      </w:r>
      <w:r>
        <w:t xml:space="preserve">sự, </w:t>
      </w:r>
      <w:r>
        <w:t xml:space="preserve">ngoại </w:t>
      </w:r>
      <w:r>
        <w:t xml:space="preserve">giao, </w:t>
      </w:r>
      <w:r>
        <w:t xml:space="preserve">v.v. </w:t>
      </w:r>
      <w:r>
        <w:t xml:space="preserve">Kí </w:t>
      </w:r>
      <w:r>
        <w:t xml:space="preserve">điều </w:t>
      </w:r>
      <w:r>
        <w:t xml:space="preserve">ước. </w:t>
      </w:r>
      <w:r>
        <w:br/>
      </w:r>
      <w:r>
        <w:rPr>
          <w:b/>
        </w:rPr>
        <w:t xml:space="preserve">điểu </w:t>
      </w:r>
      <w:r>
        <w:rPr>
          <w:b/>
        </w:rPr>
        <w:t xml:space="preserve">vận </w:t>
      </w:r>
      <w:r>
        <w:rPr>
          <w:i/>
        </w:rPr>
        <w:t xml:space="preserve">động từ </w:t>
      </w:r>
      <w:r>
        <w:t xml:space="preserve">Điều </w:t>
      </w:r>
      <w:r>
        <w:t xml:space="preserve">động </w:t>
      </w:r>
      <w:r>
        <w:t xml:space="preserve">và </w:t>
      </w:r>
      <w:r>
        <w:t xml:space="preserve">phân </w:t>
      </w:r>
      <w:r>
        <w:t xml:space="preserve">phối, </w:t>
      </w:r>
      <w:r>
        <w:t xml:space="preserve">sắp </w:t>
      </w:r>
      <w:r>
        <w:t xml:space="preserve">xếp </w:t>
      </w:r>
      <w:r>
        <w:t xml:space="preserve">hợp </w:t>
      </w:r>
      <w:r>
        <w:t xml:space="preserve">lí </w:t>
      </w:r>
      <w:r>
        <w:t xml:space="preserve">công </w:t>
      </w:r>
      <w:r>
        <w:t xml:space="preserve">việc </w:t>
      </w:r>
      <w:r>
        <w:t xml:space="preserve">vận </w:t>
      </w:r>
      <w:r>
        <w:t xml:space="preserve">chuyển. </w:t>
      </w:r>
      <w:r>
        <w:t xml:space="preserve">Điều </w:t>
      </w:r>
      <w:r>
        <w:rPr>
          <w:i/>
        </w:rPr>
        <w:t xml:space="preserve">uận </w:t>
      </w:r>
      <w:r>
        <w:t xml:space="preserve">hàng </w:t>
      </w:r>
      <w:r>
        <w:rPr>
          <w:i/>
        </w:rPr>
        <w:t xml:space="preserve">hoá. </w:t>
      </w:r>
      <w:r>
        <w:t xml:space="preserve">Điều </w:t>
      </w:r>
      <w:r>
        <w:rPr>
          <w:i/>
        </w:rPr>
        <w:t xml:space="preserve">uận </w:t>
      </w:r>
      <w:r>
        <w:rPr>
          <w:i/>
        </w:rPr>
        <w:t xml:space="preserve">hành </w:t>
      </w:r>
      <w:r>
        <w:rPr>
          <w:i/>
        </w:rPr>
        <w:t xml:space="preserve">khách. </w:t>
      </w:r>
      <w:r>
        <w:t xml:space="preserve">Phòng </w:t>
      </w:r>
      <w:r>
        <w:t xml:space="preserve">điều </w:t>
      </w:r>
      <w:r>
        <w:rPr>
          <w:i/>
        </w:rPr>
        <w:t xml:space="preserve">uận. </w:t>
      </w:r>
      <w:r>
        <w:br/>
      </w:r>
      <w:r>
        <w:rPr>
          <w:b/>
        </w:rPr>
        <w:t xml:space="preserve">điếu,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hút </w:t>
      </w:r>
      <w:r>
        <w:t xml:space="preserve">thuốc </w:t>
      </w:r>
      <w:r>
        <w:t xml:space="preserve">lào. </w:t>
      </w:r>
      <w:r>
        <w:rPr>
          <w:b/>
        </w:rPr>
        <w:t xml:space="preserve">2 </w:t>
      </w:r>
      <w:r>
        <w:t xml:space="preserve">Lượng </w:t>
      </w:r>
      <w:r>
        <w:t xml:space="preserve">thuốc </w:t>
      </w:r>
      <w:r>
        <w:t xml:space="preserve">bỏ </w:t>
      </w:r>
      <w:r>
        <w:t xml:space="preserve">vừa </w:t>
      </w:r>
      <w:r>
        <w:t xml:space="preserve">đủ </w:t>
      </w:r>
      <w:r>
        <w:t xml:space="preserve">vào </w:t>
      </w:r>
      <w:r>
        <w:t xml:space="preserve">cái </w:t>
      </w:r>
      <w:r>
        <w:t xml:space="preserve">nõ </w:t>
      </w:r>
      <w:r>
        <w:t xml:space="preserve">điếu </w:t>
      </w:r>
      <w:r>
        <w:t xml:space="preserve">hoặc </w:t>
      </w:r>
      <w:r>
        <w:t xml:space="preserve">cái </w:t>
      </w:r>
      <w:r>
        <w:t xml:space="preserve">tẩu </w:t>
      </w:r>
      <w:r>
        <w:t xml:space="preserve">để </w:t>
      </w:r>
      <w:r>
        <w:t xml:space="preserve">hút. </w:t>
      </w:r>
      <w:r>
        <w:rPr>
          <w:b/>
        </w:rPr>
        <w:t xml:space="preserve">3 </w:t>
      </w:r>
      <w:r>
        <w:t xml:space="preserve">Thuốc </w:t>
      </w:r>
      <w:r>
        <w:t xml:space="preserve">lá </w:t>
      </w:r>
      <w:r>
        <w:t xml:space="preserve">cuốn </w:t>
      </w:r>
      <w:r>
        <w:t xml:space="preserve">thành </w:t>
      </w:r>
      <w:r>
        <w:t xml:space="preserve">hình </w:t>
      </w:r>
      <w:r>
        <w:t xml:space="preserve">thỏi </w:t>
      </w:r>
      <w:r>
        <w:t xml:space="preserve">nhỏ </w:t>
      </w:r>
      <w:r>
        <w:t xml:space="preserve">và </w:t>
      </w:r>
      <w:r>
        <w:t xml:space="preserve">dài </w:t>
      </w:r>
      <w:r>
        <w:t xml:space="preserve">để </w:t>
      </w:r>
      <w:r>
        <w:t xml:space="preserve">hút. </w:t>
      </w:r>
      <w:r>
        <w:t xml:space="preserve">Điếu </w:t>
      </w:r>
      <w:r>
        <w:t xml:space="preserve">thuốc </w:t>
      </w:r>
      <w:r>
        <w:rPr>
          <w:i/>
        </w:rPr>
        <w:t xml:space="preserve">lá. </w:t>
      </w:r>
      <w:r>
        <w:t xml:space="preserve">Điếu </w:t>
      </w:r>
      <w:r>
        <w:t xml:space="preserve">xì </w:t>
      </w:r>
      <w:r>
        <w:t xml:space="preserve">gà. </w:t>
      </w:r>
      <w:r>
        <w:br/>
      </w:r>
      <w:r>
        <w:rPr>
          <w:b/>
        </w:rPr>
        <w:t xml:space="preserve">điếu,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(cũ; </w:t>
      </w:r>
      <w:r>
        <w:t xml:space="preserve">ít dùng). </w:t>
      </w:r>
      <w:r>
        <w:t xml:space="preserve">Viếng </w:t>
      </w:r>
      <w:r>
        <w:t xml:space="preserve">người </w:t>
      </w:r>
      <w:r>
        <w:t xml:space="preserve">chết. </w:t>
      </w:r>
      <w:r>
        <w:rPr>
          <w:b/>
        </w:rPr>
        <w:t xml:space="preserve">2 </w:t>
      </w:r>
      <w:r>
        <w:t xml:space="preserve">Tỏ </w:t>
      </w:r>
      <w:r>
        <w:t xml:space="preserve">lòng </w:t>
      </w:r>
      <w:r>
        <w:t xml:space="preserve">thương </w:t>
      </w:r>
      <w:r>
        <w:t xml:space="preserve">tiếc </w:t>
      </w:r>
      <w:r>
        <w:t xml:space="preserve">đối </w:t>
      </w:r>
      <w:r>
        <w:t xml:space="preserve">với </w:t>
      </w:r>
      <w:r>
        <w:t xml:space="preserve">người </w:t>
      </w:r>
      <w:r>
        <w:t xml:space="preserve">chết. </w:t>
      </w:r>
      <w:r>
        <w:rPr>
          <w:i/>
        </w:rPr>
        <w:t xml:space="preserve">Làm </w:t>
      </w:r>
      <w:r>
        <w:t xml:space="preserve">câu </w:t>
      </w:r>
      <w:r>
        <w:t xml:space="preserve">đối </w:t>
      </w:r>
      <w:r>
        <w:rPr>
          <w:i/>
        </w:rPr>
        <w:t xml:space="preserve">điếu. </w:t>
      </w:r>
      <w:r>
        <w:t xml:space="preserve">Đọc </w:t>
      </w:r>
      <w:r>
        <w:rPr>
          <w:i/>
        </w:rPr>
        <w:t xml:space="preserve">lời </w:t>
      </w:r>
      <w:r>
        <w:rPr>
          <w:i/>
        </w:rPr>
        <w:t xml:space="preserve">điếu. </w:t>
      </w:r>
      <w:r>
        <w:br/>
      </w:r>
      <w:r>
        <w:rPr>
          <w:b/>
        </w:rPr>
        <w:t xml:space="preserve">điếu </w:t>
      </w:r>
      <w:r>
        <w:rPr>
          <w:b/>
        </w:rPr>
        <w:t xml:space="preserve">bát </w:t>
      </w:r>
      <w:r>
        <w:rPr>
          <w:i/>
        </w:rPr>
        <w:t xml:space="preserve">danh từ </w:t>
      </w:r>
      <w:r>
        <w:t xml:space="preserve">Điếu </w:t>
      </w:r>
      <w:r>
        <w:t xml:space="preserve">hút </w:t>
      </w:r>
      <w:r>
        <w:t xml:space="preserve">thuốc </w:t>
      </w:r>
      <w:r>
        <w:t xml:space="preserve">lào </w:t>
      </w:r>
      <w:r>
        <w:t xml:space="preserve">làm </w:t>
      </w:r>
      <w:r>
        <w:t xml:space="preserve">bằng </w:t>
      </w:r>
      <w:r>
        <w:t xml:space="preserve">một </w:t>
      </w:r>
      <w:r>
        <w:t xml:space="preserve">cái </w:t>
      </w:r>
      <w:r>
        <w:t xml:space="preserve">bát </w:t>
      </w:r>
      <w:r>
        <w:t xml:space="preserve">to, </w:t>
      </w:r>
      <w:r>
        <w:t xml:space="preserve">CÓ </w:t>
      </w:r>
      <w:r>
        <w:t xml:space="preserve">xe. </w:t>
      </w:r>
      <w:r>
        <w:br/>
      </w:r>
      <w:r>
        <w:rPr>
          <w:b/>
        </w:rPr>
        <w:t xml:space="preserve">điếu </w:t>
      </w:r>
      <w:r>
        <w:rPr>
          <w:b/>
        </w:rPr>
        <w:t xml:space="preserve">ca </w:t>
      </w:r>
      <w:r>
        <w:rPr>
          <w:i/>
        </w:rPr>
        <w:t xml:space="preserve">danh từ </w:t>
      </w:r>
      <w:r>
        <w:t xml:space="preserve">(ít dùng). </w:t>
      </w:r>
      <w:r>
        <w:t xml:space="preserve">Bài </w:t>
      </w:r>
      <w:r>
        <w:t xml:space="preserve">thơ </w:t>
      </w:r>
      <w:r>
        <w:t xml:space="preserve">tỏ </w:t>
      </w:r>
      <w:r>
        <w:t xml:space="preserve">lòng </w:t>
      </w:r>
      <w:r>
        <w:t xml:space="preserve">thương </w:t>
      </w:r>
      <w:r>
        <w:t xml:space="preserve">tiếc </w:t>
      </w:r>
      <w:r>
        <w:t xml:space="preserve">đối </w:t>
      </w:r>
      <w:r>
        <w:t xml:space="preserve">với </w:t>
      </w:r>
      <w:r>
        <w:t xml:space="preserve">người </w:t>
      </w:r>
      <w:r>
        <w:t xml:space="preserve">chết. </w:t>
      </w:r>
      <w:r>
        <w:br/>
      </w:r>
      <w:r>
        <w:rPr>
          <w:b/>
        </w:rPr>
        <w:t xml:space="preserve">điếu </w:t>
      </w:r>
      <w:r>
        <w:rPr>
          <w:b/>
        </w:rPr>
        <w:t xml:space="preserve">cày </w:t>
      </w:r>
      <w:r>
        <w:rPr>
          <w:i/>
        </w:rPr>
        <w:t xml:space="preserve">danh từ </w:t>
      </w:r>
      <w:r>
        <w:t xml:space="preserve">Điếu </w:t>
      </w:r>
      <w:r>
        <w:t xml:space="preserve">hút </w:t>
      </w:r>
      <w:r>
        <w:t xml:space="preserve">thuốc </w:t>
      </w:r>
      <w:r>
        <w:t xml:space="preserve">lào </w:t>
      </w:r>
      <w:r>
        <w:t xml:space="preserve">làm </w:t>
      </w:r>
      <w:r>
        <w:t xml:space="preserve">bằng </w:t>
      </w:r>
      <w:r>
        <w:t xml:space="preserve">một </w:t>
      </w:r>
      <w:r>
        <w:t xml:space="preserve">ống </w:t>
      </w:r>
      <w:r>
        <w:t xml:space="preserve">tre </w:t>
      </w:r>
      <w:r>
        <w:t xml:space="preserve">hay </w:t>
      </w:r>
      <w:r>
        <w:t xml:space="preserve">nứa, </w:t>
      </w:r>
      <w:r>
        <w:t xml:space="preserve">không </w:t>
      </w:r>
      <w:r>
        <w:t xml:space="preserve">có </w:t>
      </w:r>
      <w:r>
        <w:t xml:space="preserve">xe. </w:t>
      </w:r>
      <w:r>
        <w:br/>
      </w:r>
      <w:r>
        <w:rPr>
          <w:b/>
        </w:rPr>
        <w:t xml:space="preserve">điếu </w:t>
      </w:r>
      <w:r>
        <w:rPr>
          <w:b/>
        </w:rPr>
        <w:t xml:space="preserve">đóm </w:t>
      </w:r>
      <w:r>
        <w:rPr>
          <w:i/>
        </w:rPr>
        <w:t xml:space="preserve">động từ </w:t>
      </w:r>
      <w:r>
        <w:t xml:space="preserve">(khẩu ngữ). </w:t>
      </w:r>
      <w:r>
        <w:t xml:space="preserve">Mang </w:t>
      </w:r>
      <w:r>
        <w:t xml:space="preserve">điếu </w:t>
      </w:r>
      <w:r>
        <w:t xml:space="preserve">và </w:t>
      </w:r>
      <w:r>
        <w:t xml:space="preserve">châm </w:t>
      </w:r>
      <w:r>
        <w:t xml:space="preserve">đóm; </w:t>
      </w:r>
      <w:r>
        <w:t xml:space="preserve">chỉ </w:t>
      </w:r>
      <w:r>
        <w:t xml:space="preserve">những </w:t>
      </w:r>
      <w:r>
        <w:t xml:space="preserve">việc </w:t>
      </w:r>
      <w:r>
        <w:t xml:space="preserve">làm </w:t>
      </w:r>
      <w:r>
        <w:t xml:space="preserve">lặt </w:t>
      </w:r>
      <w:r>
        <w:t xml:space="preserve">vặt, </w:t>
      </w:r>
      <w:r>
        <w:t xml:space="preserve">không </w:t>
      </w:r>
      <w:r>
        <w:t xml:space="preserve">quan </w:t>
      </w:r>
      <w:r>
        <w:t xml:space="preserve">trọng </w:t>
      </w:r>
      <w:r>
        <w:t xml:space="preserve">gì, </w:t>
      </w:r>
      <w:r>
        <w:t xml:space="preserve">chỉ </w:t>
      </w:r>
      <w:r>
        <w:t xml:space="preserve">để </w:t>
      </w:r>
      <w:r>
        <w:t xml:space="preserve">phục </w:t>
      </w:r>
      <w:r>
        <w:t xml:space="preserve">vụ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(hàm </w:t>
      </w:r>
      <w:r>
        <w:t xml:space="preserve">ý </w:t>
      </w:r>
      <w:r>
        <w:t xml:space="preserve">mỉa </w:t>
      </w:r>
      <w:r>
        <w:t xml:space="preserve">mai). </w:t>
      </w:r>
      <w:r>
        <w:rPr>
          <w:i/>
        </w:rPr>
        <w:t xml:space="preserve">Cán </w:t>
      </w:r>
      <w:r>
        <w:rPr>
          <w:i/>
        </w:rPr>
        <w:t xml:space="preserve">bộ </w:t>
      </w:r>
      <w:r>
        <w:rPr>
          <w:i/>
        </w:rPr>
        <w:t xml:space="preserve">kĩ </w:t>
      </w:r>
      <w:r>
        <w:t xml:space="preserve">thuật </w:t>
      </w:r>
      <w:r>
        <w:t xml:space="preserve">mà </w:t>
      </w:r>
      <w:r>
        <w:t xml:space="preserve">chỉ </w:t>
      </w:r>
      <w:r>
        <w:rPr>
          <w:i/>
        </w:rPr>
        <w:t xml:space="preserve">làm </w:t>
      </w:r>
      <w:r>
        <w:rPr>
          <w:i/>
        </w:rPr>
        <w:t xml:space="preserve">những </w:t>
      </w:r>
      <w:r>
        <w:t xml:space="preserve">uiệc </w:t>
      </w:r>
      <w:r>
        <w:rPr>
          <w:i/>
        </w:rPr>
        <w:t xml:space="preserve">điếu </w:t>
      </w:r>
      <w:r>
        <w:rPr>
          <w:i/>
        </w:rPr>
        <w:t xml:space="preserve">đóm. </w:t>
      </w:r>
      <w:r>
        <w:br/>
      </w:r>
      <w:r>
        <w:rPr>
          <w:b/>
        </w:rPr>
        <w:t xml:space="preserve">điếu </w:t>
      </w:r>
      <w:r>
        <w:rPr>
          <w:b/>
        </w:rPr>
        <w:t xml:space="preserve">ống </w:t>
      </w:r>
      <w:r>
        <w:rPr>
          <w:i/>
        </w:rPr>
        <w:t xml:space="preserve">danh từ </w:t>
      </w:r>
      <w:r>
        <w:t xml:space="preserve">Điếu </w:t>
      </w:r>
      <w:r>
        <w:t xml:space="preserve">hút </w:t>
      </w:r>
      <w:r>
        <w:t xml:space="preserve">thuốc </w:t>
      </w:r>
      <w:r>
        <w:t xml:space="preserve">lào </w:t>
      </w:r>
      <w:r>
        <w:t xml:space="preserve">bằng </w:t>
      </w:r>
      <w:r>
        <w:t xml:space="preserve">gỗ, </w:t>
      </w:r>
      <w:r>
        <w:t xml:space="preserve">hình </w:t>
      </w:r>
      <w:r>
        <w:t xml:space="preserve">trụ, </w:t>
      </w:r>
      <w:r>
        <w:t xml:space="preserve">có </w:t>
      </w:r>
      <w:r>
        <w:t xml:space="preserve">xe </w:t>
      </w:r>
      <w:r>
        <w:t xml:space="preserve">dài </w:t>
      </w:r>
      <w:r>
        <w:t xml:space="preserve">và </w:t>
      </w:r>
      <w:r>
        <w:t xml:space="preserve">cong </w:t>
      </w:r>
      <w:r>
        <w:t xml:space="preserve">bằng </w:t>
      </w:r>
      <w:r>
        <w:t xml:space="preserve">trúc. </w:t>
      </w:r>
      <w:r>
        <w:br/>
      </w:r>
      <w:r>
        <w:rPr>
          <w:b/>
        </w:rPr>
        <w:t xml:space="preserve">điếu </w:t>
      </w:r>
      <w:r>
        <w:rPr>
          <w:b/>
        </w:rPr>
        <w:t xml:space="preserve">phạt </w:t>
      </w:r>
      <w:r>
        <w:rPr>
          <w:i/>
        </w:rPr>
        <w:t xml:space="preserve">động từ </w:t>
      </w:r>
      <w:r>
        <w:t xml:space="preserve">(cũ; </w:t>
      </w:r>
      <w:r>
        <w:t xml:space="preserve">văn chương). </w:t>
      </w:r>
      <w:r>
        <w:t xml:space="preserve">Vì </w:t>
      </w:r>
      <w:r>
        <w:t xml:space="preserve">thương </w:t>
      </w:r>
      <w:r>
        <w:t xml:space="preserve">xót </w:t>
      </w:r>
      <w:r>
        <w:t xml:space="preserve">dân </w:t>
      </w:r>
      <w:r>
        <w:t xml:space="preserve">nên </w:t>
      </w:r>
      <w:r>
        <w:t xml:space="preserve">đánh </w:t>
      </w:r>
      <w:r>
        <w:t xml:space="preserve">kẻ </w:t>
      </w:r>
      <w:r>
        <w:t xml:space="preserve">có </w:t>
      </w:r>
      <w:r>
        <w:t xml:space="preserve">tội; </w:t>
      </w:r>
      <w:r>
        <w:t xml:space="preserve">dẹp </w:t>
      </w:r>
      <w:r>
        <w:t xml:space="preserve">giặc </w:t>
      </w:r>
      <w:r>
        <w:t xml:space="preserve">cứu </w:t>
      </w:r>
      <w:r>
        <w:t xml:space="preserve">dân. </w:t>
      </w:r>
      <w:r>
        <w:t xml:space="preserve">điếu </w:t>
      </w:r>
      <w:r>
        <w:t xml:space="preserve">phúng </w:t>
      </w:r>
      <w:r>
        <w:t xml:space="preserve">động từ </w:t>
      </w:r>
      <w:r>
        <w:t xml:space="preserve">(cũ). </w:t>
      </w:r>
      <w:r>
        <w:t xml:space="preserve">Như </w:t>
      </w:r>
      <w:r>
        <w:t xml:space="preserve">phúng </w:t>
      </w:r>
      <w:r>
        <w:t xml:space="preserve">uiếng. </w:t>
      </w:r>
      <w:r>
        <w:br/>
      </w:r>
      <w:r>
        <w:rPr>
          <w:b/>
        </w:rPr>
        <w:t xml:space="preserve">điếu </w:t>
      </w:r>
      <w:r>
        <w:rPr>
          <w:b/>
        </w:rPr>
        <w:t xml:space="preserve">văn </w:t>
      </w:r>
      <w:r>
        <w:rPr>
          <w:i/>
        </w:rPr>
        <w:t xml:space="preserve">danh từ </w:t>
      </w:r>
      <w:r>
        <w:t xml:space="preserve">(trang trọng). </w:t>
      </w:r>
      <w:r>
        <w:t xml:space="preserve">Bài </w:t>
      </w:r>
      <w:r>
        <w:t xml:space="preserve">văn </w:t>
      </w:r>
      <w:r>
        <w:t xml:space="preserve">tỏ </w:t>
      </w:r>
      <w:r>
        <w:t xml:space="preserve">lòng </w:t>
      </w:r>
      <w:r>
        <w:t xml:space="preserve">thương </w:t>
      </w:r>
      <w:r>
        <w:t xml:space="preserve">tiếc </w:t>
      </w:r>
      <w:r>
        <w:t xml:space="preserve">đối </w:t>
      </w:r>
      <w:r>
        <w:t xml:space="preserve">với </w:t>
      </w:r>
      <w:r>
        <w:t xml:space="preserve">người </w:t>
      </w:r>
      <w:r>
        <w:t xml:space="preserve">chết, </w:t>
      </w:r>
      <w:r>
        <w:t xml:space="preserve">đọc </w:t>
      </w:r>
      <w:r>
        <w:t xml:space="preserve">khi </w:t>
      </w:r>
      <w:r>
        <w:t xml:space="preserve">làm </w:t>
      </w:r>
      <w:r>
        <w:t xml:space="preserve">lễ </w:t>
      </w:r>
      <w:r>
        <w:t xml:space="preserve">tang. </w:t>
      </w:r>
      <w:r>
        <w:br/>
      </w:r>
      <w:r>
        <w:rPr>
          <w:b/>
        </w:rPr>
        <w:t xml:space="preserve">điệu, </w:t>
      </w:r>
      <w:r>
        <w:rPr>
          <w:b/>
        </w:rPr>
        <w:t xml:space="preserve">l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Đặc </w:t>
      </w:r>
      <w:r>
        <w:t xml:space="preserve">điểm </w:t>
      </w:r>
      <w:r>
        <w:t xml:space="preserve">bên </w:t>
      </w:r>
      <w:r>
        <w:t xml:space="preserve">ngoài </w:t>
      </w:r>
      <w:r>
        <w:t xml:space="preserve">về </w:t>
      </w:r>
      <w:r>
        <w:t xml:space="preserve">cách </w:t>
      </w:r>
      <w:r>
        <w:t xml:space="preserve">đi </w:t>
      </w:r>
      <w:r>
        <w:t xml:space="preserve">đứng, </w:t>
      </w:r>
      <w:r>
        <w:t xml:space="preserve">nói </w:t>
      </w:r>
      <w:r>
        <w:t xml:space="preserve">năng </w:t>
      </w:r>
      <w:r>
        <w:t xml:space="preserve">của </w:t>
      </w:r>
      <w:r>
        <w:t xml:space="preserve">mỗi </w:t>
      </w:r>
      <w:r>
        <w:t xml:space="preserve">người. </w:t>
      </w:r>
      <w:r>
        <w:t xml:space="preserve">Điệu </w:t>
      </w:r>
      <w:r>
        <w:t xml:space="preserve">ngồi </w:t>
      </w:r>
      <w:r>
        <w:rPr>
          <w:i/>
        </w:rPr>
        <w:t xml:space="preserve">trông </w:t>
      </w:r>
      <w:r>
        <w:t xml:space="preserve">rất </w:t>
      </w:r>
      <w:r>
        <w:t xml:space="preserve">bệ </w:t>
      </w:r>
      <w:r>
        <w:rPr>
          <w:i/>
        </w:rPr>
        <w:t xml:space="preserve">uệ. </w:t>
      </w:r>
      <w:r>
        <w:t xml:space="preserve">Điệu </w:t>
      </w:r>
      <w:r>
        <w:rPr>
          <w:i/>
        </w:rPr>
        <w:t xml:space="preserve">nói, </w:t>
      </w:r>
      <w:r>
        <w:t xml:space="preserve">dáng </w:t>
      </w:r>
      <w:r>
        <w:rPr>
          <w:i/>
        </w:rPr>
        <w:t xml:space="preserve">đi. </w:t>
      </w:r>
      <w:r>
        <w:rPr>
          <w:b/>
        </w:rPr>
        <w:t xml:space="preserve">2 </w:t>
      </w:r>
      <w:r>
        <w:t xml:space="preserve">Đặc </w:t>
      </w:r>
      <w:r>
        <w:t xml:space="preserve">điểm </w:t>
      </w:r>
      <w:r>
        <w:t xml:space="preserve">về </w:t>
      </w:r>
      <w:r>
        <w:t xml:space="preserve">hình </w:t>
      </w:r>
      <w:r>
        <w:t xml:space="preserve">thức </w:t>
      </w:r>
      <w:r>
        <w:t xml:space="preserve">diễn </w:t>
      </w:r>
      <w:r>
        <w:t xml:space="preserve">ra </w:t>
      </w:r>
      <w:r>
        <w:t xml:space="preserve">của </w:t>
      </w:r>
      <w:r>
        <w:t xml:space="preserve">một </w:t>
      </w:r>
      <w:r>
        <w:t xml:space="preserve">hoạt </w:t>
      </w:r>
      <w:r>
        <w:t xml:space="preserve">động; </w:t>
      </w:r>
      <w:r>
        <w:t xml:space="preserve">cách </w:t>
      </w:r>
      <w:r>
        <w:t xml:space="preserve">thức </w:t>
      </w:r>
      <w:r>
        <w:t xml:space="preserve">riêng. </w:t>
      </w:r>
      <w:r>
        <w:t xml:space="preserve">Mỗi </w:t>
      </w:r>
      <w:r>
        <w:rPr>
          <w:i/>
        </w:rPr>
        <w:t xml:space="preserve">người </w:t>
      </w:r>
      <w:r>
        <w:t xml:space="preserve">có </w:t>
      </w:r>
      <w:r>
        <w:t xml:space="preserve">một </w:t>
      </w:r>
      <w:r>
        <w:rPr>
          <w:i/>
        </w:rPr>
        <w:t xml:space="preserve">điệu </w:t>
      </w:r>
      <w:r>
        <w:rPr>
          <w:i/>
        </w:rPr>
        <w:t xml:space="preserve">cảm, </w:t>
      </w:r>
      <w:r>
        <w:rPr>
          <w:i/>
        </w:rPr>
        <w:t xml:space="preserve">một </w:t>
      </w:r>
      <w:r>
        <w:rPr>
          <w:i/>
        </w:rPr>
        <w:t xml:space="preserve">lối </w:t>
      </w:r>
      <w:r>
        <w:t xml:space="preserve">nghĩ </w:t>
      </w:r>
      <w:r>
        <w:t xml:space="preserve">riêng. </w:t>
      </w:r>
      <w:r>
        <w:t xml:space="preserve">Cuộc </w:t>
      </w:r>
      <w:r>
        <w:t xml:space="preserve">sống </w:t>
      </w:r>
      <w:r>
        <w:t xml:space="preserve">đều </w:t>
      </w:r>
      <w:r>
        <w:rPr>
          <w:i/>
        </w:rPr>
        <w:t xml:space="preserve">đều </w:t>
      </w:r>
      <w:r>
        <w:rPr>
          <w:i/>
        </w:rPr>
        <w:t xml:space="preserve">một </w:t>
      </w:r>
      <w:r>
        <w:rPr>
          <w:i/>
        </w:rPr>
        <w:t xml:space="preserve">điệu, </w:t>
      </w:r>
      <w:r>
        <w:t xml:space="preserve">ngày </w:t>
      </w:r>
      <w:r>
        <w:rPr>
          <w:i/>
        </w:rPr>
        <w:t xml:space="preserve">nào </w:t>
      </w:r>
      <w:r>
        <w:rPr>
          <w:i/>
        </w:rPr>
        <w:t xml:space="preserve">cũng </w:t>
      </w:r>
      <w:r>
        <w:rPr>
          <w:i/>
        </w:rPr>
        <w:t xml:space="preserve">như </w:t>
      </w:r>
      <w:r>
        <w:rPr>
          <w:i/>
        </w:rPr>
        <w:t xml:space="preserve">ngày </w:t>
      </w:r>
      <w:r>
        <w:t xml:space="preserve">nào. </w:t>
      </w:r>
      <w:r>
        <w:rPr>
          <w:b/>
        </w:rPr>
        <w:t xml:space="preserve">3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sự </w:t>
      </w:r>
      <w:r>
        <w:t xml:space="preserve">kết </w:t>
      </w:r>
      <w:r>
        <w:t xml:space="preserve">hợp </w:t>
      </w:r>
      <w:r>
        <w:t xml:space="preserve">các </w:t>
      </w:r>
      <w:r>
        <w:t xml:space="preserve">âm </w:t>
      </w:r>
      <w:r>
        <w:t xml:space="preserve">thanh </w:t>
      </w:r>
      <w:r>
        <w:t xml:space="preserve">trầm </w:t>
      </w:r>
      <w:r>
        <w:t xml:space="preserve">bổng </w:t>
      </w:r>
      <w:r>
        <w:t xml:space="preserve">với </w:t>
      </w:r>
      <w:r>
        <w:t xml:space="preserve">nhau </w:t>
      </w:r>
      <w:r>
        <w:t xml:space="preserve">để </w:t>
      </w:r>
      <w:r>
        <w:t xml:space="preserve">tạo </w:t>
      </w:r>
      <w:r>
        <w:t xml:space="preserve">thành </w:t>
      </w:r>
      <w:r>
        <w:t xml:space="preserve">ý </w:t>
      </w:r>
      <w:r>
        <w:t xml:space="preserve">nhạc </w:t>
      </w:r>
      <w:r>
        <w:t xml:space="preserve">hoàn </w:t>
      </w:r>
      <w:r>
        <w:t xml:space="preserve">chỉnh </w:t>
      </w:r>
      <w:r>
        <w:t xml:space="preserve">của </w:t>
      </w:r>
      <w:r>
        <w:t xml:space="preserve">cả </w:t>
      </w:r>
      <w:r>
        <w:t xml:space="preserve">một </w:t>
      </w:r>
      <w:r>
        <w:t xml:space="preserve">chuỗi </w:t>
      </w:r>
      <w:r>
        <w:t xml:space="preserve">âm </w:t>
      </w:r>
      <w:r>
        <w:t xml:space="preserve">thanh. </w:t>
      </w:r>
      <w:r>
        <w:rPr>
          <w:i/>
        </w:rPr>
        <w:t xml:space="preserve">Bài </w:t>
      </w:r>
      <w:r>
        <w:t xml:space="preserve">ca </w:t>
      </w:r>
      <w:r>
        <w:rPr>
          <w:i/>
        </w:rPr>
        <w:t xml:space="preserve">dao </w:t>
      </w:r>
      <w:r>
        <w:rPr>
          <w:i/>
        </w:rPr>
        <w:t xml:space="preserve">có </w:t>
      </w:r>
      <w:r>
        <w:t xml:space="preserve">nằn </w:t>
      </w:r>
      <w:r>
        <w:rPr>
          <w:i/>
        </w:rPr>
        <w:t xml:space="preserve">có </w:t>
      </w:r>
      <w:r>
        <w:rPr>
          <w:i/>
        </w:rPr>
        <w:t xml:space="preserve">điệu. </w:t>
      </w:r>
      <w:r>
        <w:t xml:space="preserve">Điệu </w:t>
      </w:r>
      <w:r>
        <w:t xml:space="preserve">nhạc </w:t>
      </w:r>
      <w:r>
        <w:t xml:space="preserve">vui. </w:t>
      </w:r>
      <w:r>
        <w:t xml:space="preserve">Hát </w:t>
      </w:r>
      <w:r>
        <w:t xml:space="preserve">sai </w:t>
      </w:r>
      <w:r>
        <w:t xml:space="preserve">điệu. </w:t>
      </w:r>
      <w:r>
        <w:rPr>
          <w:b/>
        </w:rPr>
        <w:t xml:space="preserve">4 </w:t>
      </w:r>
      <w:r>
        <w:t xml:space="preserve">Đặc </w:t>
      </w:r>
      <w:r>
        <w:t xml:space="preserve">điểm </w:t>
      </w:r>
      <w:r>
        <w:t xml:space="preserve">về </w:t>
      </w:r>
      <w:r>
        <w:t xml:space="preserve">hình </w:t>
      </w:r>
      <w:r>
        <w:t xml:space="preserve">thức, </w:t>
      </w:r>
      <w:r>
        <w:t xml:space="preserve">tính </w:t>
      </w:r>
      <w:r>
        <w:t xml:space="preserve">chất </w:t>
      </w:r>
      <w:r>
        <w:t xml:space="preserve">(nói </w:t>
      </w:r>
      <w:r>
        <w:t xml:space="preserve">tổng </w:t>
      </w:r>
      <w:r>
        <w:t xml:space="preserve">quát), </w:t>
      </w:r>
      <w:r>
        <w:t xml:space="preserve">làm </w:t>
      </w:r>
      <w:r>
        <w:t xml:space="preserve">phân </w:t>
      </w:r>
      <w:r>
        <w:t xml:space="preserve">biệt </w:t>
      </w:r>
      <w:r>
        <w:t xml:space="preserve">một </w:t>
      </w:r>
      <w:r>
        <w:t xml:space="preserve">kiểu </w:t>
      </w:r>
      <w:r>
        <w:t xml:space="preserve">tác </w:t>
      </w:r>
      <w:r>
        <w:t xml:space="preserve">phẩm </w:t>
      </w:r>
      <w:r>
        <w:t xml:space="preserve">nghệ </w:t>
      </w:r>
      <w:r>
        <w:t xml:space="preserve">thuật </w:t>
      </w:r>
      <w:r>
        <w:t xml:space="preserve">âm </w:t>
      </w:r>
      <w:r>
        <w:t xml:space="preserve">nhạc </w:t>
      </w:r>
      <w:r>
        <w:t xml:space="preserve">hoặc </w:t>
      </w:r>
      <w:r>
        <w:t xml:space="preserve">múa </w:t>
      </w:r>
      <w:r>
        <w:t xml:space="preserve">với </w:t>
      </w:r>
      <w:r>
        <w:t xml:space="preserve">những </w:t>
      </w:r>
      <w:r>
        <w:t xml:space="preserve">kiểu </w:t>
      </w:r>
      <w:r>
        <w:t xml:space="preserve">khác. </w:t>
      </w:r>
      <w:r>
        <w:rPr>
          <w:i/>
        </w:rPr>
        <w:t xml:space="preserve">Điệu </w:t>
      </w:r>
      <w:r>
        <w:rPr>
          <w:i/>
        </w:rPr>
        <w:t xml:space="preserve">ca </w:t>
      </w:r>
      <w:r>
        <w:rPr>
          <w:i/>
        </w:rPr>
        <w:t xml:space="preserve">Huế </w:t>
      </w:r>
      <w:r>
        <w:rPr>
          <w:i/>
        </w:rPr>
        <w:t xml:space="preserve">Hát </w:t>
      </w:r>
      <w:r>
        <w:rPr>
          <w:i/>
        </w:rPr>
        <w:t xml:space="preserve">theo </w:t>
      </w:r>
      <w:r>
        <w:rPr>
          <w:i/>
        </w:rPr>
        <w:t xml:space="preserve">điệu </w:t>
      </w:r>
      <w:r>
        <w:t xml:space="preserve">trống </w:t>
      </w:r>
      <w:r>
        <w:rPr>
          <w:i/>
        </w:rPr>
        <w:t xml:space="preserve">quân. </w:t>
      </w:r>
      <w:r>
        <w:rPr>
          <w:i/>
        </w:rPr>
        <w:t xml:space="preserve">Điệu </w:t>
      </w:r>
      <w:r>
        <w:rPr>
          <w:i/>
        </w:rPr>
        <w:t xml:space="preserve">múa </w:t>
      </w:r>
      <w:r>
        <w:rPr>
          <w:i/>
        </w:rPr>
        <w:t xml:space="preserve">dân </w:t>
      </w:r>
      <w:r>
        <w:t xml:space="preserve">gian. </w:t>
      </w:r>
      <w:r>
        <w:rPr>
          <w:b/>
        </w:rPr>
        <w:t xml:space="preserve">5 </w:t>
      </w:r>
      <w:r>
        <w:t xml:space="preserve">Từù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rPr>
          <w:i/>
        </w:rPr>
        <w:t xml:space="preserve">vị </w:t>
      </w:r>
      <w:r>
        <w:t xml:space="preserve">những </w:t>
      </w:r>
      <w:r>
        <w:t xml:space="preserve">bài </w:t>
      </w:r>
      <w:r>
        <w:t xml:space="preserve">múa. </w:t>
      </w:r>
      <w:r>
        <w:t xml:space="preserve">Biểu </w:t>
      </w:r>
      <w:r>
        <w:rPr>
          <w:i/>
        </w:rPr>
        <w:t xml:space="preserve">diễn </w:t>
      </w:r>
      <w:r>
        <w:rPr>
          <w:i/>
        </w:rPr>
        <w:t xml:space="preserve">một </w:t>
      </w:r>
      <w:r>
        <w:rPr>
          <w:i/>
        </w:rPr>
        <w:t xml:space="preserve">điệu </w:t>
      </w:r>
      <w:r>
        <w:rPr>
          <w:i/>
        </w:rPr>
        <w:t xml:space="preserve">múa. </w:t>
      </w:r>
      <w:r>
        <w:t xml:space="preserve">l\ </w:t>
      </w:r>
      <w:r>
        <w:t xml:space="preserve">tt </w:t>
      </w:r>
      <w:r>
        <w:t xml:space="preserve">(hoặc </w:t>
      </w:r>
      <w:r>
        <w:t xml:space="preserve">danh từ). </w:t>
      </w:r>
      <w:r>
        <w:t xml:space="preserve">(khẩu ngữ). </w:t>
      </w:r>
      <w:r>
        <w:t xml:space="preserve">Có </w:t>
      </w:r>
      <w:r>
        <w:t xml:space="preserve">cử </w:t>
      </w:r>
      <w:r>
        <w:t xml:space="preserve">chỉ, </w:t>
      </w:r>
      <w:r>
        <w:t xml:space="preserve">điệu </w:t>
      </w:r>
      <w:r>
        <w:t xml:space="preserve">bộ, </w:t>
      </w:r>
      <w:r>
        <w:t xml:space="preserve">lối </w:t>
      </w:r>
      <w:r>
        <w:t xml:space="preserve">nói </w:t>
      </w:r>
      <w:r>
        <w:t xml:space="preserve">năng </w:t>
      </w:r>
      <w:r>
        <w:t xml:space="preserve">cố </w:t>
      </w:r>
      <w:r>
        <w:t xml:space="preserve">làm </w:t>
      </w:r>
      <w:r>
        <w:t xml:space="preserve">cho </w:t>
      </w:r>
      <w:r>
        <w:t xml:space="preserve">ra </w:t>
      </w:r>
      <w:r>
        <w:t xml:space="preserve">duyên </w:t>
      </w:r>
      <w:r>
        <w:t xml:space="preserve">dáng, </w:t>
      </w:r>
      <w:r>
        <w:t xml:space="preserve">lịch </w:t>
      </w:r>
      <w:r>
        <w:t xml:space="preserve">sự, </w:t>
      </w:r>
      <w:r>
        <w:t xml:space="preserve">trở </w:t>
      </w:r>
      <w:r>
        <w:t xml:space="preserve">thành </w:t>
      </w:r>
      <w:r>
        <w:t xml:space="preserve">không </w:t>
      </w:r>
      <w:r>
        <w:t xml:space="preserve">tự </w:t>
      </w:r>
      <w:r>
        <w:t xml:space="preserve">nhiên, </w:t>
      </w:r>
      <w:r>
        <w:t xml:space="preserve">có </w:t>
      </w:r>
      <w:r>
        <w:t xml:space="preserve">vẻ </w:t>
      </w:r>
      <w:r>
        <w:t xml:space="preserve">kiểu </w:t>
      </w:r>
      <w:r>
        <w:t xml:space="preserve">cách. </w:t>
      </w:r>
      <w:r>
        <w:rPr>
          <w:i/>
        </w:rPr>
        <w:t xml:space="preserve">Dáng </w:t>
      </w:r>
      <w:r>
        <w:rPr>
          <w:i/>
        </w:rPr>
        <w:t xml:space="preserve">đi </w:t>
      </w:r>
      <w:r>
        <w:rPr>
          <w:i/>
        </w:rPr>
        <w:t xml:space="preserve">rất </w:t>
      </w:r>
      <w:r>
        <w:rPr>
          <w:i/>
        </w:rPr>
        <w:t xml:space="preserve">điệu. </w:t>
      </w:r>
      <w:r>
        <w:t xml:space="preserve">Ngả </w:t>
      </w:r>
      <w:r>
        <w:rPr>
          <w:i/>
        </w:rPr>
        <w:t xml:space="preserve">đầu </w:t>
      </w:r>
      <w:r>
        <w:rPr>
          <w:i/>
        </w:rPr>
        <w:t xml:space="preserve">sang </w:t>
      </w:r>
      <w:r>
        <w:rPr>
          <w:i/>
        </w:rPr>
        <w:t xml:space="preserve">một </w:t>
      </w:r>
      <w:r>
        <w:rPr>
          <w:i/>
        </w:rPr>
        <w:t xml:space="preserve">bên, </w:t>
      </w:r>
      <w:r>
        <w:t xml:space="preserve">trông </w:t>
      </w:r>
      <w:r>
        <w:rPr>
          <w:i/>
        </w:rPr>
        <w:t xml:space="preserve">điệu </w:t>
      </w:r>
      <w:r>
        <w:t xml:space="preserve">làm. </w:t>
      </w:r>
      <w:r>
        <w:t xml:space="preserve">Làm </w:t>
      </w:r>
      <w:r>
        <w:t xml:space="preserve">điệu. </w:t>
      </w:r>
      <w:r>
        <w:br/>
      </w:r>
      <w:r>
        <w:rPr>
          <w:b/>
        </w:rPr>
        <w:t xml:space="preserve">điệu, </w:t>
      </w:r>
      <w:r>
        <w:rPr>
          <w:i/>
        </w:rPr>
        <w:t xml:space="preserve">động từ </w:t>
      </w:r>
      <w:r>
        <w:t xml:space="preserve">Đưa </w:t>
      </w:r>
      <w:r>
        <w:t xml:space="preserve">đi </w:t>
      </w:r>
      <w:r>
        <w:t xml:space="preserve">bằng </w:t>
      </w:r>
      <w:r>
        <w:t xml:space="preserve">cách </w:t>
      </w:r>
      <w:r>
        <w:t xml:space="preserve">cưỡng </w:t>
      </w:r>
      <w:r>
        <w:t xml:space="preserve">bức. </w:t>
      </w:r>
      <w:r>
        <w:t xml:space="preserve">Điệu </w:t>
      </w:r>
      <w:r>
        <w:rPr>
          <w:i/>
        </w:rPr>
        <w:t xml:space="preserve">kẻ </w:t>
      </w:r>
      <w:r>
        <w:t xml:space="preserve">bị </w:t>
      </w:r>
      <w:r>
        <w:rPr>
          <w:i/>
        </w:rPr>
        <w:t xml:space="preserve">bắt </w:t>
      </w:r>
      <w:r>
        <w:t xml:space="preserve">đến </w:t>
      </w:r>
      <w:r>
        <w:rPr>
          <w:i/>
        </w:rPr>
        <w:t xml:space="preserve">đôn </w:t>
      </w:r>
      <w:r>
        <w:rPr>
          <w:i/>
        </w:rPr>
        <w:t xml:space="preserve">công </w:t>
      </w:r>
      <w:r>
        <w:rPr>
          <w:i/>
        </w:rPr>
        <w:t xml:space="preserve">an. </w:t>
      </w:r>
      <w:r>
        <w:br/>
      </w:r>
      <w:r>
        <w:rPr>
          <w:b/>
        </w:rPr>
        <w:t xml:space="preserve">điệu </w:t>
      </w:r>
      <w:r>
        <w:rPr>
          <w:b/>
        </w:rPr>
        <w:t xml:space="preserve">bộ </w:t>
      </w:r>
      <w:r>
        <w:rPr>
          <w:b/>
        </w:rPr>
        <w:t xml:space="preserve">| </w:t>
      </w:r>
      <w:r>
        <w:rPr>
          <w:i/>
        </w:rPr>
        <w:t xml:space="preserve">danh từ </w:t>
      </w:r>
      <w:r>
        <w:t xml:space="preserve">Các </w:t>
      </w:r>
      <w:r>
        <w:t xml:space="preserve">cử </w:t>
      </w:r>
      <w:r>
        <w:t xml:space="preserve">động </w:t>
      </w:r>
      <w:r>
        <w:t xml:space="preserve">của </w:t>
      </w:r>
      <w:r>
        <w:t xml:space="preserve">tay, </w:t>
      </w:r>
      <w:r>
        <w:t xml:space="preserve">chân, </w:t>
      </w:r>
      <w:r>
        <w:t xml:space="preserve">v.v. </w:t>
      </w:r>
      <w:r>
        <w:rPr>
          <w:i/>
        </w:rPr>
        <w:t xml:space="preserve">nhằm </w:t>
      </w:r>
      <w:r>
        <w:rPr>
          <w:i/>
        </w:rPr>
        <w:t xml:space="preserve">diễn </w:t>
      </w:r>
      <w:r>
        <w:rPr>
          <w:i/>
        </w:rPr>
        <w:t xml:space="preserve">đạt </w:t>
      </w:r>
      <w:r>
        <w:t xml:space="preserve">một </w:t>
      </w:r>
      <w:r>
        <w:rPr>
          <w:i/>
        </w:rPr>
        <w:t xml:space="preserve">điều </w:t>
      </w:r>
      <w:r>
        <w:t xml:space="preserve">gì </w:t>
      </w:r>
      <w:r>
        <w:t xml:space="preserve">(nói </w:t>
      </w:r>
      <w:r>
        <w:rPr>
          <w:i/>
        </w:rPr>
        <w:t xml:space="preserve">tổng </w:t>
      </w:r>
      <w:r>
        <w:rPr>
          <w:i/>
        </w:rPr>
        <w:t xml:space="preserve">quát). </w:t>
      </w:r>
      <w:r>
        <w:rPr>
          <w:i/>
        </w:rPr>
        <w:t xml:space="preserve">Vừa </w:t>
      </w:r>
      <w:r>
        <w:rPr>
          <w:i/>
        </w:rPr>
        <w:t xml:space="preserve">kể </w:t>
      </w:r>
      <w:r>
        <w:rPr>
          <w:i/>
        </w:rPr>
        <w:t xml:space="preserve">chuyện </w:t>
      </w:r>
      <w:r>
        <w:rPr>
          <w:i/>
        </w:rPr>
        <w:t xml:space="preserve">vừa </w:t>
      </w:r>
      <w:r>
        <w:rPr>
          <w:i/>
        </w:rPr>
        <w:t xml:space="preserve">hoa </w:t>
      </w:r>
      <w:r>
        <w:t xml:space="preserve">tay </w:t>
      </w:r>
      <w:r>
        <w:t xml:space="preserve">múa </w:t>
      </w:r>
      <w:r>
        <w:t xml:space="preserve">chân </w:t>
      </w:r>
      <w:r>
        <w:rPr>
          <w:i/>
        </w:rPr>
        <w:t xml:space="preserve">làm </w:t>
      </w:r>
      <w:r>
        <w:rPr>
          <w:i/>
        </w:rPr>
        <w:t xml:space="preserve">điệu </w:t>
      </w:r>
      <w:r>
        <w:rPr>
          <w:i/>
        </w:rPr>
        <w:t xml:space="preserve">bộ. </w:t>
      </w:r>
      <w:r>
        <w:t xml:space="preserve">Điệu </w:t>
      </w:r>
      <w:r>
        <w:rPr>
          <w:i/>
        </w:rPr>
        <w:t xml:space="preserve">bộ </w:t>
      </w:r>
      <w:r>
        <w:rPr>
          <w:i/>
        </w:rPr>
        <w:t xml:space="preserve">của </w:t>
      </w:r>
      <w:r>
        <w:t xml:space="preserve">uai </w:t>
      </w:r>
      <w:r>
        <w:t xml:space="preserve">hề </w:t>
      </w:r>
      <w:r>
        <w:t xml:space="preserve">trên </w:t>
      </w:r>
      <w:r>
        <w:rPr>
          <w:i/>
        </w:rPr>
        <w:t xml:space="preserve">sân </w:t>
      </w:r>
      <w:r>
        <w:t xml:space="preserve">khấu. </w:t>
      </w:r>
      <w:r>
        <w:t xml:space="preserve">II </w:t>
      </w:r>
      <w:r>
        <w:t xml:space="preserve">tính từ </w:t>
      </w:r>
      <w:r>
        <w:t xml:space="preserve">(ít dùng). </w:t>
      </w:r>
      <w:r>
        <w:t xml:space="preserve">Có </w:t>
      </w:r>
      <w:r>
        <w:t xml:space="preserve">điệu </w:t>
      </w:r>
      <w:r>
        <w:t xml:space="preserve">bộ </w:t>
      </w:r>
      <w:r>
        <w:t xml:space="preserve">không </w:t>
      </w:r>
      <w:r>
        <w:t xml:space="preserve">tự </w:t>
      </w:r>
      <w:r>
        <w:t xml:space="preserve">nhiên, </w:t>
      </w:r>
      <w:r>
        <w:t xml:space="preserve">làm </w:t>
      </w:r>
      <w:r>
        <w:t xml:space="preserve">duyên, </w:t>
      </w:r>
      <w:r>
        <w:t xml:space="preserve">làm </w:t>
      </w:r>
      <w:r>
        <w:t xml:space="preserve">dáng. </w:t>
      </w:r>
      <w:r>
        <w:br/>
      </w:r>
      <w:r>
        <w:rPr>
          <w:b/>
        </w:rPr>
        <w:t xml:space="preserve">điệu </w:t>
      </w:r>
      <w:r>
        <w:rPr>
          <w:b/>
        </w:rPr>
        <w:t xml:space="preserve">đàng </w:t>
      </w:r>
      <w:r>
        <w:rPr>
          <w:i/>
        </w:rPr>
        <w:t xml:space="preserve">tính từ </w:t>
      </w:r>
      <w:r>
        <w:t xml:space="preserve">(ng </w:t>
      </w:r>
      <w:r>
        <w:t xml:space="preserve">). </w:t>
      </w:r>
      <w:r>
        <w:t xml:space="preserve">Có </w:t>
      </w:r>
      <w:r>
        <w:t xml:space="preserve">dáng </w:t>
      </w:r>
      <w:r>
        <w:t xml:space="preserve">vẻ </w:t>
      </w:r>
      <w:r>
        <w:t xml:space="preserve">trông </w:t>
      </w:r>
      <w:r>
        <w:t xml:space="preserve">rất </w:t>
      </w:r>
      <w:r>
        <w:t xml:space="preserve">điệu. </w:t>
      </w:r>
      <w:r>
        <w:t xml:space="preserve">Ăn </w:t>
      </w:r>
      <w:r>
        <w:rPr>
          <w:i/>
        </w:rPr>
        <w:t xml:space="preserve">mặc </w:t>
      </w:r>
      <w:r>
        <w:rPr>
          <w:i/>
        </w:rPr>
        <w:t xml:space="preserve">rất </w:t>
      </w:r>
      <w:r>
        <w:rPr>
          <w:i/>
        </w:rPr>
        <w:t xml:space="preserve">điệu </w:t>
      </w:r>
      <w:r>
        <w:rPr>
          <w:i/>
        </w:rPr>
        <w:t xml:space="preserve">đàng. </w:t>
      </w:r>
      <w:r>
        <w:t xml:space="preserve">Cử </w:t>
      </w:r>
      <w:r>
        <w:t xml:space="preserve">chỉ </w:t>
      </w:r>
      <w:r>
        <w:rPr>
          <w:i/>
        </w:rPr>
        <w:t xml:space="preserve">điệu </w:t>
      </w:r>
      <w:r>
        <w:t xml:space="preserve">đàng. </w:t>
      </w:r>
      <w:r>
        <w:br/>
      </w:r>
      <w:r>
        <w:rPr>
          <w:b/>
        </w:rPr>
        <w:t xml:space="preserve">điệu </w:t>
      </w:r>
      <w:r>
        <w:rPr>
          <w:b/>
        </w:rPr>
        <w:t xml:space="preserve">hổ </w:t>
      </w:r>
      <w:r>
        <w:rPr>
          <w:b/>
        </w:rPr>
        <w:t xml:space="preserve">li </w:t>
      </w:r>
      <w:r>
        <w:rPr>
          <w:b/>
        </w:rPr>
        <w:t xml:space="preserve">sơn </w:t>
      </w:r>
      <w:r>
        <w:rPr>
          <w:i/>
        </w:rPr>
        <w:t xml:space="preserve">cũng viết </w:t>
      </w:r>
      <w:r>
        <w:t xml:space="preserve">điệu </w:t>
      </w:r>
      <w:r>
        <w:t xml:space="preserve">hổ </w:t>
      </w:r>
      <w:r>
        <w:t xml:space="preserve">ly </w:t>
      </w:r>
      <w:r>
        <w:t xml:space="preserve">sơn </w:t>
      </w:r>
      <w:r>
        <w:t xml:space="preserve">(cũ). </w:t>
      </w:r>
      <w:r>
        <w:t xml:space="preserve">Đưa </w:t>
      </w:r>
      <w:r>
        <w:t xml:space="preserve">hổ </w:t>
      </w:r>
      <w:r>
        <w:t xml:space="preserve">rời </w:t>
      </w:r>
      <w:r>
        <w:t xml:space="preserve">khỏi </w:t>
      </w:r>
      <w:r>
        <w:t xml:space="preserve">núi; </w:t>
      </w:r>
      <w:r>
        <w:t xml:space="preserve">ví </w:t>
      </w:r>
      <w:r>
        <w:t xml:space="preserve">việc </w:t>
      </w:r>
      <w:r>
        <w:t xml:space="preserve">làm </w:t>
      </w:r>
      <w:r>
        <w:t xml:space="preserve">cho </w:t>
      </w:r>
      <w:r>
        <w:t xml:space="preserve">đối </w:t>
      </w:r>
      <w:r>
        <w:t xml:space="preserve">phương </w:t>
      </w:r>
      <w:r>
        <w:t xml:space="preserve">rời </w:t>
      </w:r>
      <w:r>
        <w:t xml:space="preserve">khỏi </w:t>
      </w:r>
      <w:r>
        <w:t xml:space="preserve">căn </w:t>
      </w:r>
      <w:r>
        <w:t xml:space="preserve">cứ </w:t>
      </w:r>
      <w:r>
        <w:t xml:space="preserve">để </w:t>
      </w:r>
      <w:r>
        <w:t xml:space="preserve">dễ </w:t>
      </w:r>
      <w:r>
        <w:t xml:space="preserve">đánh. </w:t>
      </w:r>
      <w:r>
        <w:t xml:space="preserve">Dùng </w:t>
      </w:r>
      <w:r>
        <w:rPr>
          <w:i/>
        </w:rPr>
        <w:t xml:space="preserve">kế </w:t>
      </w:r>
      <w:r>
        <w:rPr>
          <w:i/>
        </w:rPr>
        <w:t xml:space="preserve">điệu </w:t>
      </w:r>
      <w:r>
        <w:rPr>
          <w:i/>
        </w:rPr>
        <w:t xml:space="preserve">hổ </w:t>
      </w:r>
      <w:r>
        <w:rPr>
          <w:i/>
        </w:rPr>
        <w:t xml:space="preserve">li </w:t>
      </w:r>
      <w:r>
        <w:t xml:space="preserve">sơn </w:t>
      </w:r>
      <w:r>
        <w:rPr>
          <w:i/>
        </w:rPr>
        <w:t xml:space="preserve">để </w:t>
      </w:r>
      <w:r>
        <w:rPr>
          <w:i/>
        </w:rPr>
        <w:t xml:space="preserve">bắt </w:t>
      </w:r>
      <w:r>
        <w:rPr>
          <w:i/>
        </w:rPr>
        <w:t xml:space="preserve">tên </w:t>
      </w:r>
      <w:r>
        <w:rPr>
          <w:i/>
        </w:rPr>
        <w:t xml:space="preserve">cướp. </w:t>
      </w:r>
      <w:r>
        <w:br/>
      </w:r>
      <w:r>
        <w:rPr>
          <w:b/>
        </w:rPr>
        <w:t xml:space="preserve">điệu </w:t>
      </w:r>
      <w:r>
        <w:rPr>
          <w:b/>
        </w:rPr>
        <w:t xml:space="preserve">này </w:t>
      </w:r>
      <w:r>
        <w:t xml:space="preserve">(thì...) </w:t>
      </w:r>
      <w:r>
        <w:t xml:space="preserve">(khẩu ngữ). </w:t>
      </w:r>
      <w:r>
        <w:t xml:space="preserve">Tình </w:t>
      </w:r>
      <w:r>
        <w:t xml:space="preserve">hình </w:t>
      </w:r>
      <w:r>
        <w:t xml:space="preserve">này, </w:t>
      </w:r>
      <w:r>
        <w:t xml:space="preserve">theo </w:t>
      </w:r>
      <w:r>
        <w:t xml:space="preserve">cách </w:t>
      </w:r>
      <w:r>
        <w:t xml:space="preserve">này </w:t>
      </w:r>
      <w:r>
        <w:t xml:space="preserve">thì... </w:t>
      </w:r>
      <w:r>
        <w:t xml:space="preserve">(dùng </w:t>
      </w:r>
      <w:r>
        <w:t xml:space="preserve">để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nói </w:t>
      </w:r>
      <w:r>
        <w:t xml:space="preserve">là </w:t>
      </w:r>
      <w:r>
        <w:t xml:space="preserve">một </w:t>
      </w:r>
      <w:r>
        <w:t xml:space="preserve">nhận </w:t>
      </w:r>
      <w:r>
        <w:t xml:space="preserve">định </w:t>
      </w:r>
      <w:r>
        <w:t xml:space="preserve">rút </w:t>
      </w:r>
      <w:r>
        <w:t xml:space="preserve">ra </w:t>
      </w:r>
      <w:r>
        <w:t xml:space="preserve">từ </w:t>
      </w:r>
      <w:r>
        <w:t xml:space="preserve">một </w:t>
      </w:r>
      <w:r>
        <w:t xml:space="preserve">nhận </w:t>
      </w:r>
      <w:r>
        <w:t xml:space="preserve">xét </w:t>
      </w:r>
      <w:r>
        <w:t xml:space="preserve">về </w:t>
      </w:r>
      <w:r>
        <w:t xml:space="preserve">tình </w:t>
      </w:r>
      <w:r>
        <w:t xml:space="preserve">hình). </w:t>
      </w:r>
      <w:r>
        <w:t xml:space="preserve">Điệu </w:t>
      </w:r>
      <w:r>
        <w:t xml:space="preserve">này </w:t>
      </w:r>
      <w:r>
        <w:t xml:space="preserve">thì </w:t>
      </w:r>
      <w:r>
        <w:t xml:space="preserve">rồi </w:t>
      </w:r>
      <w:r>
        <w:rPr>
          <w:i/>
        </w:rPr>
        <w:t xml:space="preserve">mếất </w:t>
      </w:r>
      <w:r>
        <w:t xml:space="preserve">mùa </w:t>
      </w:r>
      <w:r>
        <w:t xml:space="preserve">to. </w:t>
      </w:r>
      <w:r>
        <w:rPr>
          <w:i/>
        </w:rPr>
        <w:t xml:space="preserve">Cứ </w:t>
      </w:r>
      <w:r>
        <w:rPr>
          <w:i/>
        </w:rPr>
        <w:t xml:space="preserve">cái </w:t>
      </w:r>
      <w:r>
        <w:rPr>
          <w:i/>
        </w:rPr>
        <w:t xml:space="preserve">điệu </w:t>
      </w:r>
      <w:r>
        <w:t xml:space="preserve">này, </w:t>
      </w:r>
      <w:r>
        <w:rPr>
          <w:i/>
        </w:rPr>
        <w:t xml:space="preserve">một </w:t>
      </w:r>
      <w:r>
        <w:t xml:space="preserve">tháng </w:t>
      </w:r>
      <w:r>
        <w:t xml:space="preserve">nữa </w:t>
      </w:r>
      <w:r>
        <w:t xml:space="preserve">cũng </w:t>
      </w:r>
      <w:r>
        <w:t xml:space="preserve">chưa </w:t>
      </w:r>
      <w:r>
        <w:rPr>
          <w:i/>
        </w:rPr>
        <w:t xml:space="preserve">xong. </w:t>
      </w:r>
      <w:r>
        <w:br/>
      </w:r>
      <w:r>
        <w:rPr>
          <w:b/>
        </w:rPr>
        <w:t xml:space="preserve">điện </w:t>
      </w:r>
      <w:r>
        <w:rPr>
          <w:b/>
        </w:rPr>
        <w:t xml:space="preserve">nghệ </w:t>
      </w:r>
      <w:r>
        <w:rPr>
          <w:i/>
        </w:rPr>
        <w:t xml:space="preserve">tính từ </w:t>
      </w:r>
      <w:r>
        <w:t xml:space="preserve">(khẩu ngữ) </w:t>
      </w:r>
      <w:r>
        <w:rPr>
          <w:i/>
        </w:rPr>
        <w:t xml:space="preserve">Giỏi, </w:t>
      </w:r>
      <w:r>
        <w:t xml:space="preserve">khéo, </w:t>
      </w:r>
      <w:r>
        <w:t xml:space="preserve">đầy </w:t>
      </w:r>
      <w:r>
        <w:t xml:space="preserve">vẻ </w:t>
      </w:r>
      <w:r>
        <w:t xml:space="preserve">nghệ </w:t>
      </w:r>
      <w:r>
        <w:t xml:space="preserve">thuật. </w:t>
      </w:r>
      <w:r>
        <w:t xml:space="preserve">Chơi </w:t>
      </w:r>
      <w:r>
        <w:t xml:space="preserve">đàn </w:t>
      </w:r>
      <w:r>
        <w:rPr>
          <w:i/>
        </w:rPr>
        <w:t xml:space="preserve">rất </w:t>
      </w:r>
      <w:r>
        <w:rPr>
          <w:i/>
        </w:rPr>
        <w:t xml:space="preserve">điệu </w:t>
      </w:r>
      <w:r>
        <w:t xml:space="preserve">nghệ. </w:t>
      </w:r>
      <w:r>
        <w:br/>
      </w:r>
      <w:r>
        <w:rPr>
          <w:b/>
        </w:rPr>
        <w:t xml:space="preserve">đin </w:t>
      </w:r>
      <w:r>
        <w:rPr>
          <w:i/>
        </w:rPr>
        <w:t xml:space="preserve">xem </w:t>
      </w:r>
      <w:r>
        <w:t xml:space="preserve">dyne. </w:t>
      </w:r>
      <w:r>
        <w:br/>
      </w:r>
      <w:r>
        <w:rPr>
          <w:b/>
        </w:rPr>
        <w:t xml:space="preserve">đinamit </w:t>
      </w:r>
      <w:r>
        <w:rPr>
          <w:i/>
        </w:rPr>
        <w:t xml:space="preserve">xem </w:t>
      </w:r>
      <w:r>
        <w:rPr>
          <w:i/>
        </w:rPr>
        <w:t xml:space="preserve">dynamit. </w:t>
      </w:r>
      <w:r>
        <w:br/>
      </w:r>
      <w:r>
        <w:rPr>
          <w:b/>
        </w:rPr>
        <w:t xml:space="preserve">đinamo </w:t>
      </w:r>
      <w:r>
        <w:rPr>
          <w:i/>
        </w:rPr>
        <w:t xml:space="preserve">xem </w:t>
      </w:r>
      <w:r>
        <w:rPr>
          <w:i/>
        </w:rPr>
        <w:t xml:space="preserve">dynamo. </w:t>
      </w:r>
      <w:r>
        <w:br w:type="page"/>
      </w:r>
      <w:r>
        <w:rPr>
          <w:b/>
        </w:rPr>
        <w:t xml:space="preserve">đinh, </w:t>
      </w:r>
      <w:r>
        <w:rPr>
          <w:i/>
        </w:rPr>
        <w:t xml:space="preserve">danh từ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thuộc </w:t>
      </w:r>
      <w:r>
        <w:t xml:space="preserve">lứa </w:t>
      </w:r>
      <w:r>
        <w:t xml:space="preserve">tuổi </w:t>
      </w:r>
      <w:r>
        <w:t xml:space="preserve">phải </w:t>
      </w:r>
      <w:r>
        <w:t xml:space="preserve">đóng </w:t>
      </w:r>
      <w:r>
        <w:t xml:space="preserve">thuế </w:t>
      </w:r>
      <w:r>
        <w:t xml:space="preserve">thân </w:t>
      </w:r>
      <w:r>
        <w:t xml:space="preserve">và </w:t>
      </w:r>
      <w:r>
        <w:t xml:space="preserve">đi </w:t>
      </w:r>
      <w:r>
        <w:t xml:space="preserve">lính </w:t>
      </w:r>
      <w:r>
        <w:t xml:space="preserve">trong </w:t>
      </w:r>
      <w:r>
        <w:t xml:space="preserve">thời </w:t>
      </w:r>
      <w:r>
        <w:t xml:space="preserve">phong </w:t>
      </w:r>
      <w:r>
        <w:t xml:space="preserve">kiến. </w:t>
      </w:r>
      <w:r>
        <w:rPr>
          <w:i/>
        </w:rPr>
        <w:t xml:space="preserve">Làng </w:t>
      </w:r>
      <w:r>
        <w:rPr>
          <w:i/>
        </w:rPr>
        <w:t xml:space="preserve">có </w:t>
      </w:r>
      <w:r>
        <w:rPr>
          <w:i/>
        </w:rPr>
        <w:t xml:space="preserve">ba </w:t>
      </w:r>
      <w:r>
        <w:rPr>
          <w:i/>
        </w:rPr>
        <w:t xml:space="preserve">trăm </w:t>
      </w:r>
      <w:r>
        <w:rPr>
          <w:i/>
        </w:rPr>
        <w:t xml:space="preserve">đỉnh. </w:t>
      </w:r>
      <w:r>
        <w:br/>
      </w:r>
      <w:r>
        <w:rPr>
          <w:b/>
        </w:rPr>
        <w:t xml:space="preserve">đinh; </w:t>
      </w:r>
      <w:r>
        <w:rPr>
          <w:i/>
        </w:rPr>
        <w:t xml:space="preserve">danh từ </w:t>
      </w:r>
      <w:r>
        <w:t xml:space="preserve">Cây </w:t>
      </w:r>
      <w:r>
        <w:t xml:space="preserve">to </w:t>
      </w:r>
      <w:r>
        <w:t xml:space="preserve">cùng </w:t>
      </w:r>
      <w:r>
        <w:t xml:space="preserve">loại </w:t>
      </w:r>
      <w:r>
        <w:t xml:space="preserve">với </w:t>
      </w:r>
      <w:r>
        <w:t xml:space="preserve">núc </w:t>
      </w:r>
      <w:r>
        <w:t xml:space="preserve">nác, </w:t>
      </w:r>
      <w:r>
        <w:t xml:space="preserve">quả </w:t>
      </w:r>
      <w:r>
        <w:t xml:space="preserve">dài </w:t>
      </w:r>
      <w:r>
        <w:t xml:space="preserve">có </w:t>
      </w:r>
      <w:r>
        <w:t xml:space="preserve">lông, </w:t>
      </w:r>
      <w:r>
        <w:t xml:space="preserve">gỗ </w:t>
      </w:r>
      <w:r>
        <w:t xml:space="preserve">rất </w:t>
      </w:r>
      <w:r>
        <w:t xml:space="preserve">rắn,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loại </w:t>
      </w:r>
      <w:r>
        <w:t xml:space="preserve">gỗ </w:t>
      </w:r>
      <w:r>
        <w:t xml:space="preserve">tốt </w:t>
      </w:r>
      <w:r>
        <w:t xml:space="preserve">nhất, </w:t>
      </w:r>
      <w:r>
        <w:t xml:space="preserve">dùng </w:t>
      </w:r>
      <w:r>
        <w:t xml:space="preserve">trong </w:t>
      </w:r>
      <w:r>
        <w:t xml:space="preserve">xây </w:t>
      </w:r>
      <w:r>
        <w:t xml:space="preserve">dựng. </w:t>
      </w:r>
      <w:r>
        <w:t xml:space="preserve">Đinh </w:t>
      </w:r>
      <w:r>
        <w:rPr>
          <w:i/>
        </w:rPr>
        <w:t xml:space="preserve">đứng </w:t>
      </w:r>
      <w:r>
        <w:t xml:space="preserve">đầu </w:t>
      </w:r>
      <w:r>
        <w:rPr>
          <w:i/>
        </w:rPr>
        <w:t xml:space="preserve">trong </w:t>
      </w:r>
      <w:r>
        <w:t xml:space="preserve">tứ </w:t>
      </w:r>
      <w:r>
        <w:rPr>
          <w:i/>
        </w:rPr>
        <w:t xml:space="preserve">thiết </w:t>
      </w:r>
      <w:r>
        <w:t xml:space="preserve">(đinh, </w:t>
      </w:r>
      <w:r>
        <w:t xml:space="preserve">lim, </w:t>
      </w:r>
      <w:r>
        <w:t xml:space="preserve">sến, </w:t>
      </w:r>
      <w:r>
        <w:t xml:space="preserve">táu). </w:t>
      </w:r>
      <w:r>
        <w:br/>
      </w:r>
      <w:r>
        <w:rPr>
          <w:b/>
        </w:rPr>
        <w:t xml:space="preserve">đinh„d. </w:t>
      </w:r>
      <w:r>
        <w:t xml:space="preserve">Đầu </w:t>
      </w:r>
      <w:r>
        <w:t xml:space="preserve">đinh </w:t>
      </w:r>
      <w:r>
        <w:t xml:space="preserve">(nói </w:t>
      </w:r>
      <w:r>
        <w:t xml:space="preserve">tắt). </w:t>
      </w:r>
      <w:r>
        <w:t xml:space="preserve">Bị </w:t>
      </w:r>
      <w:r>
        <w:rPr>
          <w:i/>
        </w:rPr>
        <w:t xml:space="preserve">lên </w:t>
      </w:r>
      <w:r>
        <w:rPr>
          <w:i/>
        </w:rPr>
        <w:t xml:space="preserve">đinh. </w:t>
      </w:r>
      <w:r>
        <w:br/>
      </w:r>
      <w:r>
        <w:rPr>
          <w:b/>
        </w:rPr>
        <w:t xml:space="preserve">đinh,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Vật </w:t>
      </w:r>
      <w:r>
        <w:t xml:space="preserve">bằng </w:t>
      </w:r>
      <w:r>
        <w:t xml:space="preserve">kim </w:t>
      </w:r>
      <w:r>
        <w:t xml:space="preserve">loại </w:t>
      </w:r>
      <w:r>
        <w:t xml:space="preserve">(hay </w:t>
      </w:r>
      <w:r>
        <w:t xml:space="preserve">tre, </w:t>
      </w:r>
      <w:r>
        <w:t xml:space="preserve">gỗ) </w:t>
      </w:r>
      <w:r>
        <w:t xml:space="preserve">cứng, </w:t>
      </w:r>
      <w:r>
        <w:t xml:space="preserve">thường </w:t>
      </w:r>
      <w:r>
        <w:t xml:space="preserve">có </w:t>
      </w:r>
      <w:r>
        <w:t xml:space="preserve">hình </w:t>
      </w:r>
      <w:r>
        <w:t xml:space="preserve">nấm, </w:t>
      </w:r>
      <w:r>
        <w:t xml:space="preserve">một </w:t>
      </w:r>
      <w:r>
        <w:t xml:space="preserve">đầu </w:t>
      </w:r>
      <w:r>
        <w:t xml:space="preserve">nhọn, </w:t>
      </w:r>
      <w:r>
        <w:t xml:space="preserve">dùng </w:t>
      </w:r>
      <w:r>
        <w:t xml:space="preserve">để </w:t>
      </w:r>
      <w:r>
        <w:t xml:space="preserve">đóng, </w:t>
      </w:r>
      <w:r>
        <w:t xml:space="preserve">treo, </w:t>
      </w:r>
      <w:r>
        <w:t xml:space="preserve">giữ </w:t>
      </w:r>
      <w:r>
        <w:t xml:space="preserve">vật </w:t>
      </w:r>
      <w:r>
        <w:t xml:space="preserve">này </w:t>
      </w:r>
      <w:r>
        <w:t xml:space="preserve">vào </w:t>
      </w:r>
      <w:r>
        <w:t xml:space="preserve">vật </w:t>
      </w:r>
      <w:r>
        <w:t xml:space="preserve">khác, </w:t>
      </w:r>
      <w:r>
        <w:t xml:space="preserve">hoặc </w:t>
      </w:r>
      <w:r>
        <w:t xml:space="preserve">ghép </w:t>
      </w:r>
      <w:r>
        <w:t xml:space="preserve">các </w:t>
      </w:r>
      <w:r>
        <w:t xml:space="preserve">vật </w:t>
      </w:r>
      <w:r>
        <w:t xml:space="preserve">với </w:t>
      </w:r>
      <w:r>
        <w:t xml:space="preserve">nhau. </w:t>
      </w:r>
      <w:r>
        <w:rPr>
          <w:i/>
        </w:rPr>
        <w:t xml:space="preserve">Đỉnh </w:t>
      </w:r>
      <w:r>
        <w:rPr>
          <w:i/>
        </w:rPr>
        <w:t xml:space="preserve">đóng </w:t>
      </w:r>
      <w:r>
        <w:t xml:space="preserve">guốc. </w:t>
      </w:r>
      <w:r>
        <w:t xml:space="preserve">Giày </w:t>
      </w:r>
      <w:r>
        <w:t xml:space="preserve">đinh*. </w:t>
      </w:r>
      <w:r>
        <w:t xml:space="preserve">Nói </w:t>
      </w:r>
      <w:r>
        <w:rPr>
          <w:i/>
        </w:rPr>
        <w:t xml:space="preserve">chắc </w:t>
      </w:r>
      <w:r>
        <w:rPr>
          <w:i/>
        </w:rPr>
        <w:t xml:space="preserve">như </w:t>
      </w:r>
      <w:r>
        <w:rPr>
          <w:i/>
        </w:rPr>
        <w:t xml:space="preserve">đỉnh </w:t>
      </w:r>
      <w:r>
        <w:t xml:space="preserve">đóng </w:t>
      </w:r>
      <w:r>
        <w:rPr>
          <w:i/>
        </w:rPr>
        <w:t xml:space="preserve">cột </w:t>
      </w:r>
      <w:r>
        <w:t xml:space="preserve">(rất </w:t>
      </w:r>
      <w:r>
        <w:t xml:space="preserve">chắc </w:t>
      </w:r>
      <w:r>
        <w:t xml:space="preserve">chắn, </w:t>
      </w:r>
      <w:r>
        <w:t xml:space="preserve">dứt </w:t>
      </w:r>
      <w:r>
        <w:t xml:space="preserve">khoát). </w:t>
      </w:r>
      <w:r>
        <w:rPr>
          <w:b/>
        </w:rPr>
        <w:t xml:space="preserve">2 </w:t>
      </w:r>
      <w:r>
        <w:t xml:space="preserve">(khẩu ngữ) </w:t>
      </w:r>
      <w:r>
        <w:t xml:space="preserve">Cái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chính </w:t>
      </w:r>
      <w:r>
        <w:t xml:space="preserve">yếu, </w:t>
      </w:r>
      <w:r>
        <w:t xml:space="preserve">chủ </w:t>
      </w:r>
      <w:r>
        <w:t xml:space="preserve">chốt. </w:t>
      </w:r>
      <w:r>
        <w:t xml:space="preserve">Trận </w:t>
      </w:r>
      <w:r>
        <w:rPr>
          <w:i/>
        </w:rPr>
        <w:t xml:space="preserve">định </w:t>
      </w:r>
      <w:r>
        <w:rPr>
          <w:i/>
        </w:rPr>
        <w:t xml:space="preserve">để </w:t>
      </w:r>
      <w:r>
        <w:rPr>
          <w:i/>
        </w:rPr>
        <w:t xml:space="preserve">đi </w:t>
      </w:r>
      <w:r>
        <w:rPr>
          <w:i/>
        </w:rPr>
        <w:t xml:space="preserve">tới </w:t>
      </w:r>
      <w:r>
        <w:t xml:space="preserve">chung </w:t>
      </w:r>
      <w:r>
        <w:rPr>
          <w:i/>
        </w:rPr>
        <w:t xml:space="preserve">kết. </w:t>
      </w:r>
      <w:r>
        <w:t xml:space="preserve">Tiết </w:t>
      </w:r>
      <w:r>
        <w:t xml:space="preserve">mục </w:t>
      </w:r>
      <w:r>
        <w:rPr>
          <w:i/>
        </w:rPr>
        <w:t xml:space="preserve">đỉnh. </w:t>
      </w:r>
      <w:r>
        <w:br/>
      </w:r>
      <w:r>
        <w:rPr>
          <w:b/>
        </w:rPr>
        <w:t xml:space="preserve">đinh„d. </w:t>
      </w:r>
      <w:r>
        <w:t xml:space="preserve">Nẹp </w:t>
      </w:r>
      <w:r>
        <w:t xml:space="preserve">vải </w:t>
      </w:r>
      <w:r>
        <w:t xml:space="preserve">ở </w:t>
      </w:r>
      <w:r>
        <w:t xml:space="preserve">giữa </w:t>
      </w:r>
      <w:r>
        <w:t xml:space="preserve">thân </w:t>
      </w:r>
      <w:r>
        <w:t xml:space="preserve">trước </w:t>
      </w:r>
      <w:r>
        <w:t xml:space="preserve">của </w:t>
      </w:r>
      <w:r>
        <w:t xml:space="preserve">áo </w:t>
      </w:r>
      <w:r>
        <w:t xml:space="preserve">ta. </w:t>
      </w:r>
      <w:r>
        <w:br/>
      </w:r>
      <w:r>
        <w:rPr>
          <w:b/>
        </w:rPr>
        <w:t xml:space="preserve">đỉnh¿ </w:t>
      </w:r>
      <w:r>
        <w:rPr>
          <w:i/>
        </w:rPr>
        <w:t xml:space="preserve">danh từ </w:t>
      </w:r>
      <w:r>
        <w:t xml:space="preserve">Kí </w:t>
      </w:r>
      <w:r>
        <w:t xml:space="preserve">hiệu </w:t>
      </w:r>
      <w:r>
        <w:t xml:space="preserve">thứ </w:t>
      </w:r>
      <w:r>
        <w:t xml:space="preserve">tư </w:t>
      </w:r>
      <w:r>
        <w:t xml:space="preserve">trong </w:t>
      </w:r>
      <w:r>
        <w:t xml:space="preserve">mười </w:t>
      </w:r>
      <w:r>
        <w:t xml:space="preserve">can. </w:t>
      </w:r>
      <w:r>
        <w:t xml:space="preserve">Năm </w:t>
      </w:r>
      <w:r>
        <w:t xml:space="preserve">Đỉnh </w:t>
      </w:r>
      <w:r>
        <w:rPr>
          <w:i/>
        </w:rPr>
        <w:t xml:space="preserve">Hợi. </w:t>
      </w:r>
      <w:r>
        <w:br/>
      </w:r>
      <w:r>
        <w:rPr>
          <w:b/>
        </w:rPr>
        <w:t xml:space="preserve">đinh </w:t>
      </w:r>
      <w:r>
        <w:rPr>
          <w:b/>
        </w:rPr>
        <w:t xml:space="preserve">ấn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định </w:t>
      </w:r>
      <w:r>
        <w:t xml:space="preserve">rệp. </w:t>
      </w:r>
      <w:r>
        <w:br/>
      </w:r>
      <w:r>
        <w:rPr>
          <w:b/>
        </w:rPr>
        <w:t xml:space="preserve">đinh </w:t>
      </w:r>
      <w:r>
        <w:rPr>
          <w:b/>
        </w:rPr>
        <w:t xml:space="preserve">ba </w:t>
      </w:r>
      <w:r>
        <w:rPr>
          <w:i/>
        </w:rPr>
        <w:t xml:space="preserve">danh từ </w:t>
      </w:r>
      <w:r>
        <w:t xml:space="preserve">Vũ </w:t>
      </w:r>
      <w:r>
        <w:t xml:space="preserve">khí </w:t>
      </w:r>
      <w:r>
        <w:t xml:space="preserve">cán </w:t>
      </w:r>
      <w:r>
        <w:t xml:space="preserve">dài </w:t>
      </w:r>
      <w:r>
        <w:t xml:space="preserve">có </w:t>
      </w:r>
      <w:r>
        <w:t xml:space="preserve">ba </w:t>
      </w:r>
      <w:r>
        <w:t xml:space="preserve">mũi </w:t>
      </w:r>
      <w:r>
        <w:t xml:space="preserve">nhọn </w:t>
      </w:r>
      <w:r>
        <w:t xml:space="preserve">bằng </w:t>
      </w:r>
      <w:r>
        <w:t xml:space="preserve">sắt, </w:t>
      </w:r>
      <w:r>
        <w:t xml:space="preserve">dùng </w:t>
      </w:r>
      <w:r>
        <w:t xml:space="preserve">để </w:t>
      </w:r>
      <w:r>
        <w:t xml:space="preserve">đâm. </w:t>
      </w:r>
      <w:r>
        <w:br/>
      </w:r>
      <w:r>
        <w:rPr>
          <w:b/>
        </w:rPr>
        <w:t xml:space="preserve">đinh </w:t>
      </w:r>
      <w:r>
        <w:rPr>
          <w:b/>
        </w:rPr>
        <w:t xml:space="preserve">cúc </w:t>
      </w:r>
      <w:r>
        <w:rPr>
          <w:i/>
        </w:rPr>
        <w:t xml:space="preserve">danh từ </w:t>
      </w:r>
      <w:r>
        <w:t xml:space="preserve">Đinh </w:t>
      </w:r>
      <w:r>
        <w:t xml:space="preserve">có </w:t>
      </w:r>
      <w:r>
        <w:t xml:space="preserve">mũ </w:t>
      </w:r>
      <w:r>
        <w:t xml:space="preserve">to </w:t>
      </w:r>
      <w:r>
        <w:t xml:space="preserve">hình </w:t>
      </w:r>
      <w:r>
        <w:t xml:space="preserve">chỏm </w:t>
      </w:r>
      <w:r>
        <w:t xml:space="preserve">cầu, </w:t>
      </w:r>
      <w:r>
        <w:t xml:space="preserve">trông </w:t>
      </w:r>
      <w:r>
        <w:t xml:space="preserve">giống </w:t>
      </w:r>
      <w:r>
        <w:t xml:space="preserve">như </w:t>
      </w:r>
      <w:r>
        <w:t xml:space="preserve">cái </w:t>
      </w:r>
      <w:r>
        <w:t xml:space="preserve">cúc </w:t>
      </w:r>
      <w:r>
        <w:t xml:space="preserve">áo. </w:t>
      </w:r>
      <w:r>
        <w:br/>
      </w:r>
      <w:r>
        <w:rPr>
          <w:b/>
        </w:rPr>
        <w:t xml:space="preserve">đinh </w:t>
      </w:r>
      <w:r>
        <w:rPr>
          <w:b/>
        </w:rPr>
        <w:t xml:space="preserve">đỉa </w:t>
      </w:r>
      <w:r>
        <w:rPr>
          <w:i/>
        </w:rPr>
        <w:t xml:space="preserve">danh từ </w:t>
      </w:r>
      <w:r>
        <w:t xml:space="preserve">Đinh </w:t>
      </w:r>
      <w:r>
        <w:t xml:space="preserve">có </w:t>
      </w:r>
      <w:r>
        <w:t xml:space="preserve">hai </w:t>
      </w:r>
      <w:r>
        <w:t xml:space="preserve">đầu </w:t>
      </w:r>
      <w:r>
        <w:t xml:space="preserve">nhọn </w:t>
      </w:r>
      <w:r>
        <w:t xml:space="preserve">gập </w:t>
      </w:r>
      <w:r>
        <w:t xml:space="preserve">vuông </w:t>
      </w:r>
      <w:r>
        <w:t xml:space="preserve">góc </w:t>
      </w:r>
      <w:r>
        <w:t xml:space="preserve">cùng </w:t>
      </w:r>
      <w:r>
        <w:t xml:space="preserve">chiều, </w:t>
      </w:r>
      <w:r>
        <w:t xml:space="preserve">được </w:t>
      </w:r>
      <w:r>
        <w:t xml:space="preserve">đóng </w:t>
      </w:r>
      <w:r>
        <w:t xml:space="preserve">ngập </w:t>
      </w:r>
      <w:r>
        <w:t xml:space="preserve">vào </w:t>
      </w:r>
      <w:r>
        <w:t xml:space="preserve">vật, </w:t>
      </w:r>
      <w:r>
        <w:t xml:space="preserve">giống </w:t>
      </w:r>
      <w:r>
        <w:t xml:space="preserve">như </w:t>
      </w:r>
      <w:r>
        <w:t xml:space="preserve">hình </w:t>
      </w:r>
      <w:r>
        <w:t xml:space="preserve">con </w:t>
      </w:r>
      <w:r>
        <w:t xml:space="preserve">đỉa </w:t>
      </w:r>
      <w:r>
        <w:t xml:space="preserve">bám </w:t>
      </w:r>
      <w:r>
        <w:t xml:space="preserve">hai </w:t>
      </w:r>
      <w:r>
        <w:t xml:space="preserve">đầu,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ghép </w:t>
      </w:r>
      <w:r>
        <w:t xml:space="preserve">các </w:t>
      </w:r>
      <w:r>
        <w:t xml:space="preserve">tấm </w:t>
      </w:r>
      <w:r>
        <w:t xml:space="preserve">sát </w:t>
      </w:r>
      <w:r>
        <w:t xml:space="preserve">vào </w:t>
      </w:r>
      <w:r>
        <w:t xml:space="preserve">nhau.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ghim </w:t>
      </w:r>
      <w:r>
        <w:rPr>
          <w:i/>
        </w:rPr>
        <w:t xml:space="preserve">danh từ </w:t>
      </w:r>
      <w:r>
        <w:t xml:space="preserve">Đinh </w:t>
      </w:r>
      <w:r>
        <w:t xml:space="preserve">nhỏ </w:t>
      </w:r>
      <w:r>
        <w:t xml:space="preserve">và </w:t>
      </w:r>
      <w:r>
        <w:t xml:space="preserve">dài,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ghim </w:t>
      </w:r>
      <w:r>
        <w:t xml:space="preserve">nhiều </w:t>
      </w:r>
      <w:r>
        <w:t xml:space="preserve">tờ </w:t>
      </w:r>
      <w:r>
        <w:t xml:space="preserve">giấy </w:t>
      </w:r>
      <w:r>
        <w:t xml:space="preserve">lại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đinh </w:t>
      </w:r>
      <w:r>
        <w:rPr>
          <w:b/>
        </w:rPr>
        <w:t xml:space="preserve">hương </w:t>
      </w:r>
      <w:r>
        <w:rPr>
          <w:i/>
        </w:rPr>
        <w:t xml:space="preserve">danh từ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sim, </w:t>
      </w:r>
      <w:r>
        <w:t xml:space="preserve">ổi, </w:t>
      </w:r>
      <w:r>
        <w:t xml:space="preserve">nụ </w:t>
      </w:r>
      <w:r>
        <w:t xml:space="preserve">hoa </w:t>
      </w:r>
      <w:r>
        <w:t xml:space="preserve">trông </w:t>
      </w:r>
      <w:r>
        <w:t xml:space="preserve">như </w:t>
      </w:r>
      <w:r>
        <w:t xml:space="preserve">cái </w:t>
      </w:r>
      <w:r>
        <w:t xml:space="preserve">đinh, </w:t>
      </w:r>
      <w:r>
        <w:t xml:space="preserve">mùi </w:t>
      </w:r>
      <w:r>
        <w:t xml:space="preserve">thơm, </w:t>
      </w:r>
      <w:r>
        <w:t xml:space="preserve">dùng </w:t>
      </w:r>
      <w:r>
        <w:t xml:space="preserve">làm </w:t>
      </w:r>
      <w:r>
        <w:t xml:space="preserve">gia </w:t>
      </w:r>
      <w:r>
        <w:t xml:space="preserve">vị </w:t>
      </w:r>
      <w:r>
        <w:t xml:space="preserve">và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đinh </w:t>
      </w:r>
      <w:r>
        <w:rPr>
          <w:b/>
        </w:rPr>
        <w:t xml:space="preserve">khuy </w:t>
      </w:r>
      <w:r>
        <w:rPr>
          <w:i/>
        </w:rPr>
        <w:t xml:space="preserve">danh từ </w:t>
      </w:r>
      <w:r>
        <w:t xml:space="preserve">Đinh </w:t>
      </w:r>
      <w:r>
        <w:t xml:space="preserve">có </w:t>
      </w:r>
      <w:r>
        <w:t xml:space="preserve">vòng </w:t>
      </w:r>
      <w:r>
        <w:t xml:space="preserve">tròn </w:t>
      </w:r>
      <w:r>
        <w:t xml:space="preserve">ở </w:t>
      </w:r>
      <w:r>
        <w:t xml:space="preserve">đầu, </w:t>
      </w:r>
      <w:r>
        <w:t xml:space="preserve">có </w:t>
      </w:r>
      <w:r>
        <w:t xml:space="preserve">ren </w:t>
      </w:r>
      <w:r>
        <w:t xml:space="preserve">ở </w:t>
      </w:r>
      <w:r>
        <w:t xml:space="preserve">thân </w:t>
      </w:r>
      <w:r>
        <w:t xml:space="preserve">như </w:t>
      </w:r>
      <w:r>
        <w:t xml:space="preserve">đinh </w:t>
      </w:r>
      <w:r>
        <w:t xml:space="preserve">ốc,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mắc </w:t>
      </w:r>
      <w:r>
        <w:t xml:space="preserve">khoá. </w:t>
      </w:r>
      <w:r>
        <w:br/>
      </w:r>
      <w:r>
        <w:rPr>
          <w:b/>
        </w:rPr>
        <w:t xml:space="preserve">đinh </w:t>
      </w:r>
      <w:r>
        <w:rPr>
          <w:b/>
        </w:rPr>
        <w:t xml:space="preserve">lăng </w:t>
      </w:r>
      <w:r>
        <w:rPr>
          <w:i/>
        </w:rPr>
        <w:t xml:space="preserve">danh từ </w:t>
      </w:r>
      <w:r>
        <w:t xml:space="preserve">Cây </w:t>
      </w:r>
      <w:r>
        <w:t xml:space="preserve">nhỏ, </w:t>
      </w:r>
      <w:r>
        <w:t xml:space="preserve">lá </w:t>
      </w:r>
      <w:r>
        <w:t xml:space="preserve">khía </w:t>
      </w:r>
      <w:r>
        <w:t xml:space="preserve">sâu </w:t>
      </w:r>
      <w:r>
        <w:t xml:space="preserve">thành </w:t>
      </w:r>
      <w:r>
        <w:t xml:space="preserve">mảnh </w:t>
      </w:r>
      <w:r>
        <w:t xml:space="preserve">loăn </w:t>
      </w:r>
      <w:r>
        <w:t xml:space="preserve">xoăn, </w:t>
      </w:r>
      <w:r>
        <w:t xml:space="preserve">thường </w:t>
      </w:r>
      <w:r>
        <w:t xml:space="preserve">trồng </w:t>
      </w:r>
      <w:r>
        <w:t xml:space="preserve">làm </w:t>
      </w:r>
      <w:r>
        <w:t xml:space="preserve">cảnh. </w:t>
      </w:r>
      <w:r>
        <w:t xml:space="preserve">định </w:t>
      </w:r>
      <w:r>
        <w:t xml:space="preserve">ninh </w:t>
      </w:r>
      <w:r>
        <w:t xml:space="preserve">I </w:t>
      </w:r>
      <w:r>
        <w:t xml:space="preserve">động từ </w:t>
      </w:r>
      <w:r>
        <w:rPr>
          <w:b/>
        </w:rPr>
        <w:t xml:space="preserve">1 </w:t>
      </w:r>
      <w:r>
        <w:t xml:space="preserve">(cũ). </w:t>
      </w:r>
      <w:r>
        <w:t xml:space="preserve">Nhắc </w:t>
      </w:r>
      <w:r>
        <w:t xml:space="preserve">đi </w:t>
      </w:r>
      <w:r>
        <w:t xml:space="preserve">nhắc </w:t>
      </w:r>
      <w:r>
        <w:t xml:space="preserve">lại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nắm </w:t>
      </w:r>
      <w:r>
        <w:t xml:space="preserve">chắc, </w:t>
      </w:r>
      <w:r>
        <w:t xml:space="preserve">nhớ </w:t>
      </w:r>
      <w:r>
        <w:t xml:space="preserve">chắc. </w:t>
      </w:r>
      <w:r>
        <w:rPr>
          <w:b/>
        </w:rPr>
        <w:t xml:space="preserve">2 </w:t>
      </w:r>
      <w:r>
        <w:t xml:space="preserve">Tin </w:t>
      </w:r>
      <w:r>
        <w:t xml:space="preserve">chắc </w:t>
      </w:r>
      <w:r>
        <w:t xml:space="preserve">hoàn </w:t>
      </w:r>
      <w:r>
        <w:t xml:space="preserve">toàn </w:t>
      </w:r>
      <w:r>
        <w:t xml:space="preserve">là </w:t>
      </w:r>
      <w:r>
        <w:t xml:space="preserve">việc </w:t>
      </w:r>
      <w:r>
        <w:t xml:space="preserve">nào </w:t>
      </w:r>
      <w:r>
        <w:t xml:space="preserve">đó </w:t>
      </w:r>
      <w:r>
        <w:t xml:space="preserve">đã </w:t>
      </w:r>
      <w:r>
        <w:t xml:space="preserve">xảy </w:t>
      </w:r>
      <w:r>
        <w:t xml:space="preserve">ra. </w:t>
      </w:r>
      <w:r>
        <w:t xml:space="preserve">Cứ </w:t>
      </w:r>
      <w:r>
        <w:t xml:space="preserve">đinh </w:t>
      </w:r>
      <w:r>
        <w:t xml:space="preserve">ninh </w:t>
      </w:r>
      <w:r>
        <w:rPr>
          <w:i/>
        </w:rPr>
        <w:t xml:space="preserve">là </w:t>
      </w:r>
      <w:r>
        <w:t xml:space="preserve">mình </w:t>
      </w:r>
      <w:r>
        <w:t xml:space="preserve">làm </w:t>
      </w:r>
      <w:r>
        <w:t xml:space="preserve">đúng. </w:t>
      </w:r>
      <w:r>
        <w:rPr>
          <w:i/>
        </w:rPr>
        <w:t xml:space="preserve">Tôi </w:t>
      </w:r>
      <w:r>
        <w:rPr>
          <w:i/>
        </w:rPr>
        <w:t xml:space="preserve">định </w:t>
      </w:r>
      <w:r>
        <w:t xml:space="preserve">ninh </w:t>
      </w:r>
      <w:r>
        <w:rPr>
          <w:i/>
        </w:rPr>
        <w:t xml:space="preserve">rằng </w:t>
      </w:r>
      <w:r>
        <w:rPr>
          <w:i/>
        </w:rPr>
        <w:t xml:space="preserve">anh </w:t>
      </w:r>
      <w:r>
        <w:t xml:space="preserve">biết </w:t>
      </w:r>
      <w:r>
        <w:t xml:space="preserve">rồi. </w:t>
      </w:r>
      <w:r>
        <w:t xml:space="preserve">ll </w:t>
      </w:r>
      <w:r>
        <w:t xml:space="preserve">tính từ </w:t>
      </w:r>
      <w:r>
        <w:t xml:space="preserve">Trước </w:t>
      </w:r>
      <w:r>
        <w:t xml:space="preserve">sau </w:t>
      </w:r>
      <w:r>
        <w:t xml:space="preserve">vẫn </w:t>
      </w:r>
      <w:r>
        <w:t xml:space="preserve">| </w:t>
      </w:r>
      <w:r>
        <w:t xml:space="preserve">thế, </w:t>
      </w:r>
      <w:r>
        <w:t xml:space="preserve">không </w:t>
      </w:r>
      <w:r>
        <w:t xml:space="preserve">thay </w:t>
      </w:r>
      <w:r>
        <w:t xml:space="preserve">đổi, </w:t>
      </w:r>
      <w:r>
        <w:t xml:space="preserve">không </w:t>
      </w:r>
      <w:r>
        <w:t xml:space="preserve">khác </w:t>
      </w:r>
      <w:r>
        <w:t xml:space="preserve">đi. </w:t>
      </w:r>
      <w:r>
        <w:t xml:space="preserve">Đá </w:t>
      </w:r>
      <w:r>
        <w:t xml:space="preserve">| </w:t>
      </w:r>
      <w:r>
        <w:rPr>
          <w:i/>
        </w:rPr>
        <w:t xml:space="preserve">mòn </w:t>
      </w:r>
      <w:r>
        <w:rPr>
          <w:i/>
        </w:rPr>
        <w:t xml:space="preserve">nhưng </w:t>
      </w:r>
      <w:r>
        <w:rPr>
          <w:i/>
        </w:rPr>
        <w:t xml:space="preserve">dạ </w:t>
      </w:r>
      <w:r>
        <w:rPr>
          <w:i/>
        </w:rPr>
        <w:t xml:space="preserve">chẳng </w:t>
      </w:r>
      <w:r>
        <w:rPr>
          <w:i/>
        </w:rPr>
        <w:t xml:space="preserve">mòn, </w:t>
      </w:r>
      <w:r>
        <w:t xml:space="preserve">Những </w:t>
      </w:r>
      <w:r>
        <w:rPr>
          <w:i/>
        </w:rPr>
        <w:t xml:space="preserve">lời </w:t>
      </w:r>
      <w:r>
        <w:t xml:space="preserve">hò </w:t>
      </w:r>
      <w:r>
        <w:t xml:space="preserve">| </w:t>
      </w:r>
      <w:r>
        <w:t xml:space="preserve">hẹn </w:t>
      </w:r>
      <w:r>
        <w:rPr>
          <w:i/>
        </w:rPr>
        <w:t xml:space="preserve">uẫn </w:t>
      </w:r>
      <w:r>
        <w:t xml:space="preserve">còn </w:t>
      </w:r>
      <w:r>
        <w:rPr>
          <w:i/>
        </w:rPr>
        <w:t xml:space="preserve">đỉnh </w:t>
      </w:r>
      <w:r>
        <w:rPr>
          <w:i/>
        </w:rPr>
        <w:t xml:space="preserve">ninh </w:t>
      </w:r>
      <w:r>
        <w:t xml:space="preserve">(ca dao). </w:t>
      </w:r>
      <w:r>
        <w:t xml:space="preserve">| </w:t>
      </w:r>
      <w:r>
        <w:br/>
      </w:r>
      <w:r>
        <w:rPr>
          <w:b/>
        </w:rPr>
        <w:t xml:space="preserve">đinh </w:t>
      </w:r>
      <w:r>
        <w:rPr>
          <w:b/>
        </w:rPr>
        <w:t xml:space="preserve">ốc </w:t>
      </w:r>
      <w:r>
        <w:rPr>
          <w:i/>
        </w:rPr>
        <w:t xml:space="preserve">danh từ </w:t>
      </w:r>
      <w:r>
        <w:t xml:space="preserve">Vật </w:t>
      </w:r>
      <w:r>
        <w:t xml:space="preserve">bằng </w:t>
      </w:r>
      <w:r>
        <w:t xml:space="preserve">kim </w:t>
      </w:r>
      <w:r>
        <w:t xml:space="preserve">loại </w:t>
      </w:r>
      <w:r>
        <w:t xml:space="preserve">gồm </w:t>
      </w:r>
      <w:r>
        <w:t xml:space="preserve">một </w:t>
      </w:r>
      <w:r>
        <w:t xml:space="preserve">| </w:t>
      </w:r>
      <w:r>
        <w:t xml:space="preserve">thanh </w:t>
      </w:r>
      <w:r>
        <w:t xml:space="preserve">trụ </w:t>
      </w:r>
      <w:r>
        <w:t xml:space="preserve">có </w:t>
      </w:r>
      <w:r>
        <w:t xml:space="preserve">mũ, </w:t>
      </w:r>
      <w:r>
        <w:t xml:space="preserve">một </w:t>
      </w:r>
      <w:r>
        <w:t xml:space="preserve">phần </w:t>
      </w:r>
      <w:r>
        <w:t xml:space="preserve">chiều </w:t>
      </w:r>
      <w:r>
        <w:t xml:space="preserve">dài </w:t>
      </w:r>
      <w:r>
        <w:t xml:space="preserve">có </w:t>
      </w:r>
      <w:r>
        <w:t xml:space="preserve">| </w:t>
      </w:r>
      <w:r>
        <w:t xml:space="preserve">ren, </w:t>
      </w:r>
      <w:r>
        <w:t xml:space="preserve">trên </w:t>
      </w:r>
      <w:r>
        <w:t xml:space="preserve">đó </w:t>
      </w:r>
      <w:r>
        <w:t xml:space="preserve">vặn </w:t>
      </w:r>
      <w:r>
        <w:t xml:space="preserve">chặt </w:t>
      </w:r>
      <w:r>
        <w:t xml:space="preserve">một </w:t>
      </w:r>
      <w:r>
        <w:t xml:space="preserve">đai </w:t>
      </w:r>
      <w:r>
        <w:t xml:space="preserve">ốc, </w:t>
      </w:r>
      <w:r>
        <w:t xml:space="preserve">dùng </w:t>
      </w:r>
      <w:r>
        <w:t xml:space="preserve">để </w:t>
      </w:r>
      <w:r>
        <w:t xml:space="preserve">| </w:t>
      </w:r>
      <w:r>
        <w:t xml:space="preserve">cố </w:t>
      </w:r>
      <w:r>
        <w:t xml:space="preserve">định </w:t>
      </w:r>
      <w:r>
        <w:t xml:space="preserve">các </w:t>
      </w:r>
      <w:r>
        <w:t xml:space="preserve">phần </w:t>
      </w:r>
      <w:r>
        <w:t xml:space="preserve">tử </w:t>
      </w:r>
      <w:r>
        <w:t xml:space="preserve">của </w:t>
      </w:r>
      <w:r>
        <w:t xml:space="preserve">máy, </w:t>
      </w:r>
      <w:r>
        <w:t xml:space="preserve">của </w:t>
      </w:r>
      <w:r>
        <w:t xml:space="preserve">kết </w:t>
      </w:r>
      <w:r>
        <w:t xml:space="preserve">cấu. </w:t>
      </w:r>
      <w:r>
        <w:rPr>
          <w:i/>
        </w:rPr>
        <w:t xml:space="preserve">Văn </w:t>
      </w:r>
      <w:r>
        <w:t xml:space="preserve">đỉnh </w:t>
      </w:r>
      <w:r>
        <w:t xml:space="preserve">ốc. </w:t>
      </w:r>
      <w:r>
        <w:t xml:space="preserve">Ị </w:t>
      </w:r>
      <w:r>
        <w:br/>
      </w:r>
      <w:r>
        <w:rPr>
          <w:b/>
        </w:rPr>
        <w:t xml:space="preserve">đinh </w:t>
      </w:r>
      <w:r>
        <w:rPr>
          <w:b/>
        </w:rPr>
        <w:t xml:space="preserve">râu </w:t>
      </w:r>
      <w:r>
        <w:rPr>
          <w:i/>
        </w:rPr>
        <w:t xml:space="preserve">danh từ </w:t>
      </w:r>
      <w:r>
        <w:t xml:space="preserve">Đầu </w:t>
      </w:r>
      <w:r>
        <w:t xml:space="preserve">đinh </w:t>
      </w:r>
      <w:r>
        <w:t xml:space="preserve">ở </w:t>
      </w:r>
      <w:r>
        <w:t xml:space="preserve">chân </w:t>
      </w:r>
      <w:r>
        <w:t xml:space="preserve">râu, </w:t>
      </w:r>
      <w:r>
        <w:t xml:space="preserve">xung </w:t>
      </w:r>
      <w:r>
        <w:t xml:space="preserve">| </w:t>
      </w:r>
      <w:r>
        <w:t xml:space="preserve">quanh </w:t>
      </w:r>
      <w:r>
        <w:t xml:space="preserve">miệng. </w:t>
      </w:r>
      <w:r>
        <w:br/>
      </w:r>
      <w:r>
        <w:rPr>
          <w:b/>
        </w:rPr>
        <w:t xml:space="preserve">đinh </w:t>
      </w:r>
      <w:r>
        <w:rPr>
          <w:b/>
        </w:rPr>
        <w:t xml:space="preserve">rệp </w:t>
      </w:r>
      <w:r>
        <w:rPr>
          <w:i/>
        </w:rPr>
        <w:t xml:space="preserve">danh từ </w:t>
      </w:r>
      <w:r>
        <w:t xml:space="preserve">Đinh </w:t>
      </w:r>
      <w:r>
        <w:t xml:space="preserve">nhỏ </w:t>
      </w:r>
      <w:r>
        <w:t xml:space="preserve">hình </w:t>
      </w:r>
      <w:r>
        <w:t xml:space="preserve">nấm, </w:t>
      </w:r>
      <w:r>
        <w:t xml:space="preserve">thân </w:t>
      </w:r>
      <w:r>
        <w:t xml:space="preserve">hâm, </w:t>
      </w:r>
      <w:r>
        <w:t xml:space="preserve">lui </w:t>
      </w:r>
      <w:r>
        <w:t xml:space="preserve">rộng </w:t>
      </w:r>
      <w:r>
        <w:t xml:space="preserve">có </w:t>
      </w:r>
      <w:r>
        <w:t xml:space="preserve">thể </w:t>
      </w:r>
      <w:r>
        <w:t xml:space="preserve">dùng </w:t>
      </w:r>
      <w:r>
        <w:t xml:space="preserve">tay </w:t>
      </w:r>
      <w:r>
        <w:t xml:space="preserve">ấn </w:t>
      </w:r>
      <w:r>
        <w:t xml:space="preserve">vào </w:t>
      </w:r>
      <w:r>
        <w:t xml:space="preserve">=TZ </w:t>
      </w:r>
      <w:r>
        <w:t xml:space="preserve">đinh </w:t>
      </w:r>
      <w:r>
        <w:t xml:space="preserve">tai </w:t>
      </w:r>
      <w:r>
        <w:t xml:space="preserve">tính từ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thính </w:t>
      </w:r>
      <w:r>
        <w:t xml:space="preserve">giác </w:t>
      </w:r>
      <w:r>
        <w:t xml:space="preserve">bị </w:t>
      </w:r>
      <w:r>
        <w:t xml:space="preserve">rối </w:t>
      </w:r>
      <w:r>
        <w:t xml:space="preserve">loạn, </w:t>
      </w:r>
      <w:r>
        <w:t xml:space="preserve">do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âm </w:t>
      </w:r>
      <w:r>
        <w:t xml:space="preserve">thanh </w:t>
      </w:r>
      <w:r>
        <w:t xml:space="preserve">có </w:t>
      </w:r>
      <w:r>
        <w:t xml:space="preserve">cường </w:t>
      </w:r>
      <w:r>
        <w:t xml:space="preserve">độ </w:t>
      </w:r>
      <w:r>
        <w:t xml:space="preserve">quá </w:t>
      </w:r>
      <w:r>
        <w:t xml:space="preserve">mạnh; </w:t>
      </w:r>
      <w:r>
        <w:t xml:space="preserve">như </w:t>
      </w:r>
      <w:r>
        <w:t xml:space="preserve">inh </w:t>
      </w:r>
      <w:r>
        <w:t xml:space="preserve">tai. </w:t>
      </w:r>
      <w:r>
        <w:t xml:space="preserve">Tiếng </w:t>
      </w:r>
      <w:r>
        <w:t xml:space="preserve">nổ </w:t>
      </w:r>
      <w:r>
        <w:t xml:space="preserve">đỉnh </w:t>
      </w:r>
      <w:r>
        <w:t xml:space="preserve">tai. </w:t>
      </w:r>
      <w:r>
        <w:rPr>
          <w:i/>
        </w:rPr>
        <w:t xml:space="preserve">Đình </w:t>
      </w:r>
      <w:r>
        <w:rPr>
          <w:i/>
        </w:rPr>
        <w:t xml:space="preserve">tai </w:t>
      </w:r>
      <w:r>
        <w:t xml:space="preserve">nhức </w:t>
      </w:r>
      <w:r>
        <w:rPr>
          <w:i/>
        </w:rPr>
        <w:t xml:space="preserve">óc.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tán </w:t>
      </w:r>
      <w:r>
        <w:rPr>
          <w:i/>
        </w:rPr>
        <w:t xml:space="preserve">danh từ </w:t>
      </w:r>
      <w:r>
        <w:t xml:space="preserve">Đoạn </w:t>
      </w:r>
      <w:r>
        <w:t xml:space="preserve">hình </w:t>
      </w:r>
      <w:r>
        <w:t xml:space="preserve">trụ </w:t>
      </w:r>
      <w:r>
        <w:t xml:space="preserve">bằng </w:t>
      </w:r>
      <w:r>
        <w:t xml:space="preserve">kim </w:t>
      </w:r>
      <w:r>
        <w:t xml:space="preserve">loại </w:t>
      </w:r>
      <w:r>
        <w:t xml:space="preserve">đập </w:t>
      </w:r>
      <w:r>
        <w:t xml:space="preserve">bẹp </w:t>
      </w:r>
      <w:r>
        <w:t xml:space="preserve">hai </w:t>
      </w:r>
      <w:r>
        <w:t xml:space="preserve">đầu </w:t>
      </w:r>
      <w:r>
        <w:t xml:space="preserve">để </w:t>
      </w:r>
      <w:r>
        <w:t xml:space="preserve">kẹp </w:t>
      </w:r>
      <w:r>
        <w:t xml:space="preserve">vào </w:t>
      </w:r>
      <w:r>
        <w:t xml:space="preserve">giữa </w:t>
      </w:r>
      <w:r>
        <w:t xml:space="preserve">hai </w:t>
      </w:r>
      <w:r>
        <w:t xml:space="preserve">đầu </w:t>
      </w:r>
      <w:r>
        <w:t xml:space="preserve">đó </w:t>
      </w:r>
      <w:r>
        <w:t xml:space="preserve">những </w:t>
      </w:r>
      <w:r>
        <w:t xml:space="preserve">tấm </w:t>
      </w:r>
      <w:r>
        <w:t xml:space="preserve">cần </w:t>
      </w:r>
      <w:r>
        <w:t xml:space="preserve">ghép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định </w:t>
      </w:r>
      <w:r>
        <w:rPr>
          <w:b/>
        </w:rPr>
        <w:t xml:space="preserve">thuyền </w:t>
      </w:r>
      <w:r>
        <w:rPr>
          <w:i/>
        </w:rPr>
        <w:t xml:space="preserve">danh từ </w:t>
      </w:r>
      <w:r>
        <w:rPr>
          <w:b/>
        </w:rPr>
        <w:t xml:space="preserve">4 </w:t>
      </w:r>
      <w:r>
        <w:t xml:space="preserve">Đinh </w:t>
      </w:r>
      <w:r>
        <w:t xml:space="preserve">dài, </w:t>
      </w:r>
      <w:r>
        <w:t xml:space="preserve">dùng </w:t>
      </w:r>
      <w:r>
        <w:t xml:space="preserve">đóng </w:t>
      </w:r>
      <w:r>
        <w:t xml:space="preserve">vào </w:t>
      </w:r>
      <w:r>
        <w:t xml:space="preserve">thuyền. </w:t>
      </w:r>
      <w:r>
        <w:rPr>
          <w:b/>
        </w:rPr>
        <w:t xml:space="preserve">2 </w:t>
      </w:r>
      <w:r>
        <w:t xml:space="preserve">Đinh </w:t>
      </w:r>
      <w:r>
        <w:t xml:space="preserve">thân </w:t>
      </w:r>
      <w:r>
        <w:t xml:space="preserve">vuông, </w:t>
      </w:r>
      <w:r>
        <w:t xml:space="preserve">to </w:t>
      </w:r>
      <w:r>
        <w:t xml:space="preserve">và </w:t>
      </w:r>
      <w:r>
        <w:t xml:space="preserve">dài. </w:t>
      </w:r>
      <w:r>
        <w:t xml:space="preserve">định </w:t>
      </w:r>
      <w:r>
        <w:t xml:space="preserve">tráng </w:t>
      </w:r>
      <w:r>
        <w:t xml:space="preserve">danh từ </w:t>
      </w:r>
      <w:r>
        <w:t xml:space="preserve">Người </w:t>
      </w:r>
      <w:r>
        <w:t xml:space="preserve">con </w:t>
      </w:r>
      <w:r>
        <w:t xml:space="preserve">trai </w:t>
      </w:r>
      <w:r>
        <w:t xml:space="preserve">đến </w:t>
      </w:r>
      <w:r>
        <w:t xml:space="preserve">tuổi </w:t>
      </w:r>
      <w:r>
        <w:t xml:space="preserve">thành </w:t>
      </w:r>
      <w:r>
        <w:t xml:space="preserve">niên, </w:t>
      </w:r>
      <w:r>
        <w:t xml:space="preserve">khoẻ </w:t>
      </w:r>
      <w:r>
        <w:t xml:space="preserve">mạnh, </w:t>
      </w:r>
      <w:r>
        <w:t xml:space="preserve">có </w:t>
      </w:r>
      <w:r>
        <w:t xml:space="preserve">thể </w:t>
      </w:r>
      <w:r>
        <w:t xml:space="preserve">tham </w:t>
      </w:r>
      <w:r>
        <w:t xml:space="preserve">gia </w:t>
      </w:r>
      <w:r>
        <w:t xml:space="preserve">binh </w:t>
      </w:r>
      <w:r>
        <w:t xml:space="preserve">dịch </w:t>
      </w:r>
      <w:r>
        <w:t xml:space="preserve">và </w:t>
      </w:r>
      <w:r>
        <w:t xml:space="preserve">các </w:t>
      </w:r>
      <w:r>
        <w:t xml:space="preserve">việc </w:t>
      </w:r>
      <w:r>
        <w:t xml:space="preserve">lao </w:t>
      </w:r>
      <w:r>
        <w:t xml:space="preserve">dịch </w:t>
      </w:r>
      <w:r>
        <w:t xml:space="preserve">khác,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đinh </w:t>
      </w:r>
      <w:r>
        <w:rPr>
          <w:b/>
        </w:rPr>
        <w:t xml:space="preserve">vít </w:t>
      </w:r>
      <w:r>
        <w:rPr>
          <w:i/>
        </w:rPr>
        <w:t xml:space="preserve">danh từ </w:t>
      </w:r>
      <w:r>
        <w:t xml:space="preserve">(khẩu ngữ). </w:t>
      </w:r>
      <w:r>
        <w:t xml:space="preserve">Vít. </w:t>
      </w:r>
      <w:r>
        <w:br/>
      </w:r>
      <w:r>
        <w:rPr>
          <w:b/>
        </w:rPr>
        <w:t xml:space="preserve">đình, </w:t>
      </w:r>
      <w:r>
        <w:rPr>
          <w:i/>
        </w:rPr>
        <w:t xml:space="preserve">danh từ </w:t>
      </w:r>
      <w:r>
        <w:t xml:space="preserve">Nhà </w:t>
      </w:r>
      <w:r>
        <w:t xml:space="preserve">công </w:t>
      </w:r>
      <w:r>
        <w:t xml:space="preserve">cộng </w:t>
      </w:r>
      <w:r>
        <w:t xml:space="preserve">của </w:t>
      </w:r>
      <w:r>
        <w:t xml:space="preserve">làng </w:t>
      </w:r>
      <w:r>
        <w:t xml:space="preserve">thời </w:t>
      </w:r>
      <w:r>
        <w:t xml:space="preserve">trước, </w:t>
      </w:r>
      <w:r>
        <w:t xml:space="preserve">dùng </w:t>
      </w:r>
      <w:r>
        <w:t xml:space="preserve">làm </w:t>
      </w:r>
      <w:r>
        <w:t xml:space="preserve">nơi </w:t>
      </w:r>
      <w:r>
        <w:t xml:space="preserve">thờ </w:t>
      </w:r>
      <w:r>
        <w:t xml:space="preserve">thành </w:t>
      </w:r>
      <w:r>
        <w:t xml:space="preserve">hoàng </w:t>
      </w:r>
      <w:r>
        <w:t xml:space="preserve">và </w:t>
      </w:r>
      <w:r>
        <w:t xml:space="preserve">họp </w:t>
      </w:r>
      <w:r>
        <w:t xml:space="preserve">việc </w:t>
      </w:r>
      <w:r>
        <w:t xml:space="preserve">làng </w:t>
      </w:r>
      <w:r>
        <w:t xml:space="preserve">(thường </w:t>
      </w:r>
      <w:r>
        <w:t xml:space="preserve">là </w:t>
      </w:r>
      <w:r>
        <w:t xml:space="preserve">nhà </w:t>
      </w:r>
      <w:r>
        <w:t xml:space="preserve">to, </w:t>
      </w:r>
      <w:r>
        <w:t xml:space="preserve">rộng </w:t>
      </w:r>
      <w:r>
        <w:t xml:space="preserve">nhất </w:t>
      </w:r>
      <w:r>
        <w:t xml:space="preserve">làng). </w:t>
      </w:r>
      <w:r>
        <w:t xml:space="preserve">To </w:t>
      </w:r>
      <w:r>
        <w:t xml:space="preserve">như </w:t>
      </w:r>
      <w:r>
        <w:t xml:space="preserve">cột </w:t>
      </w:r>
      <w:r>
        <w:t xml:space="preserve">đình. </w:t>
      </w:r>
      <w:r>
        <w:t xml:space="preserve">(Tội) </w:t>
      </w:r>
      <w:r>
        <w:t xml:space="preserve">tày </w:t>
      </w:r>
      <w:r>
        <w:t xml:space="preserve">đình* </w:t>
      </w:r>
      <w:r>
        <w:rPr>
          <w:i/>
        </w:rPr>
        <w:t xml:space="preserve">(tội </w:t>
      </w:r>
      <w:r>
        <w:rPr>
          <w:i/>
        </w:rPr>
        <w:t xml:space="preserve">rất </w:t>
      </w:r>
      <w:r>
        <w:rPr>
          <w:i/>
        </w:rPr>
        <w:t xml:space="preserve">lớn). </w:t>
      </w:r>
      <w:r>
        <w:br/>
      </w:r>
      <w:r>
        <w:rPr>
          <w:b/>
        </w:rPr>
        <w:t xml:space="preserve">đỉnh, </w:t>
      </w:r>
      <w:r>
        <w:rPr>
          <w:i/>
        </w:rPr>
        <w:t xml:space="preserve">danh từ </w:t>
      </w:r>
      <w:r>
        <w:t xml:space="preserve">Phần </w:t>
      </w:r>
      <w:r>
        <w:t xml:space="preserve">ở </w:t>
      </w:r>
      <w:r>
        <w:t xml:space="preserve">phía </w:t>
      </w:r>
      <w:r>
        <w:t xml:space="preserve">trên </w:t>
      </w:r>
      <w:r>
        <w:t xml:space="preserve">trần </w:t>
      </w:r>
      <w:r>
        <w:t xml:space="preserve">của </w:t>
      </w:r>
      <w:r>
        <w:t xml:space="preserve">màn. </w:t>
      </w:r>
      <w:r>
        <w:t xml:space="preserve">Đình </w:t>
      </w:r>
      <w:r>
        <w:rPr>
          <w:i/>
        </w:rPr>
        <w:t xml:space="preserve">màn. </w:t>
      </w:r>
      <w:r>
        <w:t xml:space="preserve">Màn </w:t>
      </w:r>
      <w:r>
        <w:t xml:space="preserve">tuyn, </w:t>
      </w:r>
      <w:r>
        <w:t xml:space="preserve">đình </w:t>
      </w:r>
      <w:r>
        <w:t xml:space="preserve">bằng </w:t>
      </w:r>
      <w:r>
        <w:rPr>
          <w:i/>
        </w:rPr>
        <w:t xml:space="preserve">uái. </w:t>
      </w:r>
      <w:r>
        <w:br/>
      </w:r>
      <w:r>
        <w:rPr>
          <w:b/>
        </w:rPr>
        <w:t xml:space="preserve">đình, </w:t>
      </w:r>
      <w:r>
        <w:rPr>
          <w:i/>
        </w:rPr>
        <w:t xml:space="preserve">động từ </w:t>
      </w:r>
      <w:r>
        <w:t xml:space="preserve">Ngừng </w:t>
      </w:r>
      <w:r>
        <w:t xml:space="preserve">lại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phải </w:t>
      </w:r>
      <w:r>
        <w:t xml:space="preserve">ngừng </w:t>
      </w:r>
      <w:r>
        <w:t xml:space="preserve">lại </w:t>
      </w:r>
      <w:r>
        <w:rPr>
          <w:i/>
        </w:rPr>
        <w:t xml:space="preserve">Tạm </w:t>
      </w:r>
      <w:r>
        <w:rPr>
          <w:i/>
        </w:rPr>
        <w:t xml:space="preserve">đình </w:t>
      </w:r>
      <w:r>
        <w:t xml:space="preserve">uiệc </w:t>
      </w:r>
      <w:r>
        <w:rPr>
          <w:i/>
        </w:rPr>
        <w:t xml:space="preserve">thi </w:t>
      </w:r>
      <w:r>
        <w:rPr>
          <w:i/>
        </w:rPr>
        <w:t xml:space="preserve">hành </w:t>
      </w:r>
      <w:r>
        <w:t xml:space="preserve">quyết </w:t>
      </w:r>
      <w:r>
        <w:t xml:space="preserve">định. </w:t>
      </w:r>
      <w:r>
        <w:br/>
      </w:r>
      <w:r>
        <w:rPr>
          <w:b/>
        </w:rPr>
        <w:t xml:space="preserve">đình </w:t>
      </w:r>
      <w:r>
        <w:rPr>
          <w:b/>
        </w:rPr>
        <w:t xml:space="preserve">bản </w:t>
      </w:r>
      <w:r>
        <w:rPr>
          <w:b/>
        </w:rPr>
        <w:t xml:space="preserve">đẹp. </w:t>
      </w:r>
      <w:r>
        <w:t xml:space="preserve">(Báo </w:t>
      </w:r>
      <w:r>
        <w:t xml:space="preserve">chí) </w:t>
      </w:r>
      <w:r>
        <w:t xml:space="preserve">không </w:t>
      </w:r>
      <w:r>
        <w:t xml:space="preserve">được </w:t>
      </w:r>
      <w:r>
        <w:t xml:space="preserve">in </w:t>
      </w:r>
      <w:r>
        <w:t xml:space="preserve">và </w:t>
      </w:r>
      <w:r>
        <w:t xml:space="preserve">phát </w:t>
      </w:r>
      <w:r>
        <w:t xml:space="preserve">hành </w:t>
      </w:r>
      <w:r>
        <w:t xml:space="preserve">nữa. </w:t>
      </w:r>
      <w:r>
        <w:t xml:space="preserve">Báo </w:t>
      </w:r>
      <w:r>
        <w:t xml:space="preserve">ra </w:t>
      </w:r>
      <w:r>
        <w:t xml:space="preserve">được </w:t>
      </w:r>
      <w:r>
        <w:rPr>
          <w:i/>
        </w:rPr>
        <w:t xml:space="preserve">mấy </w:t>
      </w:r>
      <w:r>
        <w:t xml:space="preserve">số </w:t>
      </w:r>
      <w:r>
        <w:t xml:space="preserve">thì </w:t>
      </w:r>
      <w:r>
        <w:rPr>
          <w:i/>
        </w:rPr>
        <w:t xml:space="preserve">đình </w:t>
      </w:r>
      <w:r>
        <w:t xml:space="preserve">bán. </w:t>
      </w:r>
      <w:r>
        <w:br/>
      </w:r>
      <w:r>
        <w:rPr>
          <w:b/>
        </w:rPr>
        <w:t xml:space="preserve">đình </w:t>
      </w:r>
      <w:r>
        <w:rPr>
          <w:b/>
        </w:rPr>
        <w:t xml:space="preserve">chỉ </w:t>
      </w:r>
      <w:r>
        <w:rPr>
          <w:i/>
        </w:rPr>
        <w:t xml:space="preserve">động từ </w:t>
      </w:r>
      <w:r>
        <w:t xml:space="preserve">Ngừng </w:t>
      </w:r>
      <w:r>
        <w:t xml:space="preserve">lại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phải </w:t>
      </w:r>
      <w:r>
        <w:t xml:space="preserve">ngừng </w:t>
      </w:r>
      <w:r>
        <w:t xml:space="preserve">lại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hay </w:t>
      </w:r>
      <w:r>
        <w:t xml:space="preserve">vĩnh </w:t>
      </w:r>
      <w:r>
        <w:t xml:space="preserve">viễn. </w:t>
      </w:r>
      <w:r>
        <w:t xml:space="preserve">Bão </w:t>
      </w:r>
      <w:r>
        <w:t xml:space="preserve">lụt </w:t>
      </w:r>
      <w:r>
        <w:t xml:space="preserve">làm </w:t>
      </w:r>
      <w:r>
        <w:rPr>
          <w:i/>
        </w:rPr>
        <w:t xml:space="preserve">cho </w:t>
      </w:r>
      <w:r>
        <w:rPr>
          <w:i/>
        </w:rPr>
        <w:t xml:space="preserve">công </w:t>
      </w:r>
      <w:r>
        <w:t xml:space="preserve">uiệc </w:t>
      </w:r>
      <w:r>
        <w:t xml:space="preserve">xây </w:t>
      </w:r>
      <w:r>
        <w:t xml:space="preserve">dựng </w:t>
      </w:r>
      <w:r>
        <w:rPr>
          <w:i/>
        </w:rPr>
        <w:t xml:space="preserve">phải </w:t>
      </w:r>
      <w:r>
        <w:rPr>
          <w:i/>
        </w:rPr>
        <w:t xml:space="preserve">tạm </w:t>
      </w:r>
      <w:r>
        <w:t xml:space="preserve">đình </w:t>
      </w:r>
      <w:r>
        <w:t xml:space="preserve">chỉ. </w:t>
      </w:r>
      <w:r>
        <w:t xml:space="preserve">Đình </w:t>
      </w:r>
      <w:r>
        <w:t xml:space="preserve">chỉ </w:t>
      </w:r>
      <w:r>
        <w:rPr>
          <w:i/>
        </w:rPr>
        <w:t xml:space="preserve">hoạt </w:t>
      </w:r>
      <w:r>
        <w:rPr>
          <w:i/>
        </w:rPr>
        <w:t xml:space="preserve">động. </w:t>
      </w:r>
      <w:r>
        <w:rPr>
          <w:i/>
        </w:rPr>
        <w:t xml:space="preserve">Bị </w:t>
      </w:r>
      <w:r>
        <w:rPr>
          <w:i/>
        </w:rPr>
        <w:t xml:space="preserve">đình </w:t>
      </w:r>
      <w:r>
        <w:t xml:space="preserve">chỉ </w:t>
      </w:r>
      <w:r>
        <w:t xml:space="preserve">công </w:t>
      </w:r>
      <w:r>
        <w:rPr>
          <w:i/>
        </w:rPr>
        <w:t xml:space="preserve">tác </w:t>
      </w:r>
      <w:r>
        <w:t xml:space="preserve">(một </w:t>
      </w:r>
      <w:r>
        <w:t xml:space="preserve">hình </w:t>
      </w:r>
      <w:r>
        <w:t xml:space="preserve">thức </w:t>
      </w:r>
      <w:r>
        <w:t xml:space="preserve">kỉ </w:t>
      </w:r>
      <w:r>
        <w:t xml:space="preserve">luật).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