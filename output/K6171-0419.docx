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môn </w:t>
      </w:r>
      <w:r>
        <w:rPr>
          <w:b/>
        </w:rPr>
        <w:t xml:space="preserve">sinh </w:t>
      </w:r>
      <w:r>
        <w:rPr>
          <w:i/>
        </w:rPr>
        <w:t xml:space="preserve">danh từ </w:t>
      </w:r>
      <w:r>
        <w:t xml:space="preserve">(cũ). </w:t>
      </w:r>
      <w:r>
        <w:t xml:space="preserve">Như </w:t>
      </w:r>
      <w:r>
        <w:rPr>
          <w:i/>
        </w:rPr>
        <w:t xml:space="preserve">môn </w:t>
      </w:r>
      <w:r>
        <w:rPr>
          <w:i/>
        </w:rPr>
        <w:t xml:space="preserve">đệ. </w:t>
      </w:r>
      <w:r>
        <w:br/>
      </w:r>
      <w:r>
        <w:rPr>
          <w:b/>
        </w:rPr>
        <w:t xml:space="preserve">mổn </w:t>
      </w:r>
      <w:r>
        <w:rPr>
          <w:b/>
        </w:rPr>
        <w:t xml:space="preserve">một </w:t>
      </w:r>
      <w:r>
        <w:rPr>
          <w:i/>
        </w:rPr>
        <w:t xml:space="preserve">tính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chế, </w:t>
      </w:r>
      <w:r>
        <w:t xml:space="preserve">thường </w:t>
      </w:r>
      <w:r>
        <w:t xml:space="preserve">dùng </w:t>
      </w:r>
      <w:r>
        <w:t xml:space="preserve">sau </w:t>
      </w:r>
      <w:r>
        <w:t xml:space="preserve">rõ). </w:t>
      </w:r>
      <w:r>
        <w:t xml:space="preserve">Ở </w:t>
      </w:r>
      <w:r>
        <w:t xml:space="preserve">mức </w:t>
      </w:r>
      <w:r>
        <w:t xml:space="preserve">như </w:t>
      </w:r>
      <w:r>
        <w:t xml:space="preserve">hiện </w:t>
      </w:r>
      <w:r>
        <w:t xml:space="preserve">ra </w:t>
      </w:r>
      <w:r>
        <w:t xml:space="preserve">từng </w:t>
      </w:r>
      <w:r>
        <w:t xml:space="preserve">chi </w:t>
      </w:r>
      <w:r>
        <w:t xml:space="preserve">tiết </w:t>
      </w:r>
      <w:r>
        <w:t xml:space="preserve">một. </w:t>
      </w:r>
      <w:r>
        <w:t xml:space="preserve">Nghe </w:t>
      </w:r>
      <w:r>
        <w:t xml:space="preserve">rõ </w:t>
      </w:r>
      <w:r>
        <w:rPr>
          <w:i/>
        </w:rPr>
        <w:t xml:space="preserve">môn </w:t>
      </w:r>
      <w:r>
        <w:t xml:space="preserve">một. </w:t>
      </w:r>
      <w:r>
        <w:rPr>
          <w:i/>
        </w:rPr>
        <w:t xml:space="preserve">Trông </w:t>
      </w:r>
      <w:r>
        <w:t xml:space="preserve">rõ </w:t>
      </w:r>
      <w:r>
        <w:rPr>
          <w:i/>
        </w:rPr>
        <w:t xml:space="preserve">môn </w:t>
      </w:r>
      <w:r>
        <w:t xml:space="preserve">một. </w:t>
      </w:r>
      <w:r>
        <w:t xml:space="preserve">Đến </w:t>
      </w:r>
      <w:r>
        <w:rPr>
          <w:i/>
        </w:rPr>
        <w:t xml:space="preserve">nay </w:t>
      </w:r>
      <w:r>
        <w:t xml:space="preserve">còn </w:t>
      </w:r>
      <w:r>
        <w:rPr>
          <w:i/>
        </w:rPr>
        <w:t xml:space="preserve">nhớ </w:t>
      </w:r>
      <w:r>
        <w:rPr>
          <w:i/>
        </w:rPr>
        <w:t xml:space="preserve">môn </w:t>
      </w:r>
      <w:r>
        <w:t xml:space="preserve">một. </w:t>
      </w:r>
      <w:r>
        <w:br/>
      </w:r>
      <w:r>
        <w:rPr>
          <w:b/>
        </w:rPr>
        <w:t xml:space="preserve">mông, </w:t>
      </w:r>
      <w:r>
        <w:rPr>
          <w:i/>
        </w:rPr>
        <w:t xml:space="preserve">danh từ </w:t>
      </w:r>
      <w:r>
        <w:t xml:space="preserve">Khối </w:t>
      </w:r>
      <w:r>
        <w:t xml:space="preserve">thịt </w:t>
      </w:r>
      <w:r>
        <w:t xml:space="preserve">dày </w:t>
      </w:r>
      <w:r>
        <w:t xml:space="preserve">và </w:t>
      </w:r>
      <w:r>
        <w:t xml:space="preserve">chắc </w:t>
      </w:r>
      <w:r>
        <w:t xml:space="preserve">ở </w:t>
      </w:r>
      <w:r>
        <w:t xml:space="preserve">hai </w:t>
      </w:r>
      <w:r>
        <w:t xml:space="preserve">bên </w:t>
      </w:r>
      <w:r>
        <w:t xml:space="preserve">hậu </w:t>
      </w:r>
      <w:r>
        <w:t xml:space="preserve">môn. </w:t>
      </w:r>
      <w:r>
        <w:br/>
      </w:r>
      <w:r>
        <w:rPr>
          <w:b/>
        </w:rPr>
        <w:t xml:space="preserve">mông, </w:t>
      </w:r>
      <w:r>
        <w:rPr>
          <w:i/>
        </w:rPr>
        <w:t xml:space="preserve">tính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đợ,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(Nhìn) </w:t>
      </w:r>
      <w:r>
        <w:t xml:space="preserve">thẳng </w:t>
      </w:r>
      <w:r>
        <w:t xml:space="preserve">và </w:t>
      </w:r>
      <w:r>
        <w:t xml:space="preserve">xa </w:t>
      </w:r>
      <w:r>
        <w:t xml:space="preserve">về </w:t>
      </w:r>
      <w:r>
        <w:t xml:space="preserve">phía </w:t>
      </w:r>
      <w:r>
        <w:t xml:space="preserve">trước, </w:t>
      </w:r>
      <w:r>
        <w:t xml:space="preserve">vẻ </w:t>
      </w:r>
      <w:r>
        <w:t xml:space="preserve">như </w:t>
      </w:r>
      <w:r>
        <w:t xml:space="preserve">đang </w:t>
      </w:r>
      <w:r>
        <w:t xml:space="preserve">nghĩ </w:t>
      </w:r>
      <w:r>
        <w:t xml:space="preserve">ngợi, </w:t>
      </w:r>
      <w:r>
        <w:t xml:space="preserve">trông </w:t>
      </w:r>
      <w:r>
        <w:t xml:space="preserve">mong </w:t>
      </w:r>
      <w:r>
        <w:t xml:space="preserve">điều </w:t>
      </w:r>
      <w:r>
        <w:t xml:space="preserve">gì. </w:t>
      </w:r>
      <w:r>
        <w:t xml:space="preserve">Nhìn </w:t>
      </w:r>
      <w:r>
        <w:t xml:space="preserve">mông </w:t>
      </w:r>
      <w:r>
        <w:t xml:space="preserve">uê </w:t>
      </w:r>
      <w:r>
        <w:t xml:space="preserve">phía </w:t>
      </w:r>
      <w:r>
        <w:t xml:space="preserve">trước. </w:t>
      </w:r>
      <w:r>
        <w:rPr>
          <w:i/>
        </w:rPr>
        <w:t xml:space="preserve">Ngó </w:t>
      </w:r>
      <w:r>
        <w:rPr>
          <w:i/>
        </w:rPr>
        <w:t xml:space="preserve">mông </w:t>
      </w:r>
      <w:r>
        <w:rPr>
          <w:i/>
        </w:rPr>
        <w:t xml:space="preserve">ra </w:t>
      </w:r>
      <w:r>
        <w:rPr>
          <w:i/>
        </w:rPr>
        <w:t xml:space="preserve">khơi. </w:t>
      </w:r>
      <w:r>
        <w:t xml:space="preserve">mông </w:t>
      </w:r>
      <w:r>
        <w:t xml:space="preserve">lung </w:t>
      </w:r>
      <w:r>
        <w:t xml:space="preserve">xem </w:t>
      </w:r>
      <w:r>
        <w:t xml:space="preserve">mung </w:t>
      </w:r>
      <w:r>
        <w:rPr>
          <w:i/>
        </w:rPr>
        <w:t xml:space="preserve">lung. </w:t>
      </w:r>
      <w:r>
        <w:br/>
      </w:r>
      <w:r>
        <w:rPr>
          <w:b/>
        </w:rPr>
        <w:t xml:space="preserve">mông </w:t>
      </w:r>
      <w:r>
        <w:rPr>
          <w:b/>
        </w:rPr>
        <w:t xml:space="preserve">má </w:t>
      </w:r>
      <w:r>
        <w:rPr>
          <w:i/>
        </w:rPr>
        <w:t xml:space="preserve">động từ </w:t>
      </w:r>
      <w:r>
        <w:t xml:space="preserve">(kng,). </w:t>
      </w:r>
      <w:r>
        <w:t xml:space="preserve">Sửa </w:t>
      </w:r>
      <w:r>
        <w:t xml:space="preserve">sang, </w:t>
      </w:r>
      <w:r>
        <w:t xml:space="preserve">làm </w:t>
      </w:r>
      <w:r>
        <w:t xml:space="preserve">cho </w:t>
      </w:r>
      <w:r>
        <w:t xml:space="preserve">có </w:t>
      </w:r>
      <w:r>
        <w:t xml:space="preserve">vẻ </w:t>
      </w:r>
      <w:r>
        <w:t xml:space="preserve">như </w:t>
      </w:r>
      <w:r>
        <w:t xml:space="preserve">mới. </w:t>
      </w:r>
      <w:r>
        <w:rPr>
          <w:i/>
        </w:rPr>
        <w:t xml:space="preserve">Chiếc </w:t>
      </w:r>
      <w:r>
        <w:t xml:space="preserve">xe </w:t>
      </w:r>
      <w:r>
        <w:t xml:space="preserve">cũ </w:t>
      </w:r>
      <w:r>
        <w:t xml:space="preserve">rích, </w:t>
      </w:r>
      <w:r>
        <w:rPr>
          <w:i/>
        </w:rPr>
        <w:t xml:space="preserve">mông </w:t>
      </w:r>
      <w:r>
        <w:t xml:space="preserve">má </w:t>
      </w:r>
      <w:r>
        <w:rPr>
          <w:i/>
        </w:rPr>
        <w:t xml:space="preserve">lại </w:t>
      </w:r>
      <w:r>
        <w:rPr>
          <w:i/>
        </w:rPr>
        <w:t xml:space="preserve">đem </w:t>
      </w:r>
      <w:r>
        <w:rPr>
          <w:i/>
        </w:rPr>
        <w:t xml:space="preserve">bán. </w:t>
      </w:r>
      <w:r>
        <w:rPr>
          <w:i/>
        </w:rPr>
        <w:t xml:space="preserve">Mua </w:t>
      </w:r>
      <w:r>
        <w:rPr>
          <w:i/>
        </w:rPr>
        <w:t xml:space="preserve">nhằm </w:t>
      </w:r>
      <w:r>
        <w:rPr>
          <w:i/>
        </w:rPr>
        <w:t xml:space="preserve">phải </w:t>
      </w:r>
      <w:r>
        <w:rPr>
          <w:i/>
        </w:rPr>
        <w:t xml:space="preserve">hàng </w:t>
      </w:r>
      <w:r>
        <w:rPr>
          <w:i/>
        </w:rPr>
        <w:t xml:space="preserve">đã </w:t>
      </w:r>
      <w:r>
        <w:rPr>
          <w:i/>
        </w:rPr>
        <w:t xml:space="preserve">mông </w:t>
      </w:r>
      <w:r>
        <w:rPr>
          <w:i/>
        </w:rPr>
        <w:t xml:space="preserve">má. </w:t>
      </w:r>
      <w:r>
        <w:br/>
      </w:r>
      <w:r>
        <w:rPr>
          <w:b/>
        </w:rPr>
        <w:t xml:space="preserve">mông </w:t>
      </w:r>
      <w:r>
        <w:rPr>
          <w:b/>
        </w:rPr>
        <w:t xml:space="preserve">mênh </w:t>
      </w:r>
      <w:r>
        <w:rPr>
          <w:i/>
        </w:rPr>
        <w:t xml:space="preserve">tính từ </w:t>
      </w:r>
      <w:r>
        <w:t xml:space="preserve">Như </w:t>
      </w:r>
      <w:r>
        <w:t xml:space="preserve">mônh </w:t>
      </w:r>
      <w:r>
        <w:rPr>
          <w:i/>
        </w:rPr>
        <w:t xml:space="preserve">mông. </w:t>
      </w:r>
      <w:r>
        <w:br/>
      </w:r>
      <w:r>
        <w:rPr>
          <w:b/>
        </w:rPr>
        <w:t xml:space="preserve">mông </w:t>
      </w:r>
      <w:r>
        <w:rPr>
          <w:b/>
        </w:rPr>
        <w:t xml:space="preserve">muội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Thuộc </w:t>
      </w:r>
      <w:r>
        <w:t xml:space="preserve">về </w:t>
      </w:r>
      <w:r>
        <w:t xml:space="preserve">giai </w:t>
      </w:r>
      <w:r>
        <w:t xml:space="preserve">đoạn </w:t>
      </w:r>
      <w:r>
        <w:t xml:space="preserve">hình </w:t>
      </w:r>
      <w:r>
        <w:t xml:space="preserve">thành </w:t>
      </w:r>
      <w:r>
        <w:t xml:space="preserve">và </w:t>
      </w:r>
      <w:r>
        <w:t xml:space="preserve">phát </w:t>
      </w:r>
      <w:r>
        <w:t xml:space="preserve">triển </w:t>
      </w:r>
      <w:r>
        <w:t xml:space="preserve">đầu </w:t>
      </w:r>
      <w:r>
        <w:t xml:space="preserve">tiên </w:t>
      </w:r>
      <w:r>
        <w:t xml:space="preserve">của </w:t>
      </w:r>
      <w:r>
        <w:t xml:space="preserve">xã </w:t>
      </w:r>
      <w:r>
        <w:t xml:space="preserve">hội </w:t>
      </w:r>
      <w:r>
        <w:t xml:space="preserve">nguyên </w:t>
      </w:r>
      <w:r>
        <w:t xml:space="preserve">thuỷ, </w:t>
      </w:r>
      <w:r>
        <w:t xml:space="preserve">khi </w:t>
      </w:r>
      <w:r>
        <w:t xml:space="preserve">đời </w:t>
      </w:r>
      <w:r>
        <w:t xml:space="preserve">sống </w:t>
      </w:r>
      <w:r>
        <w:t xml:space="preserve">con </w:t>
      </w:r>
      <w:r>
        <w:t xml:space="preserve">người </w:t>
      </w:r>
      <w:r>
        <w:t xml:space="preserve">chưa </w:t>
      </w:r>
      <w:r>
        <w:t xml:space="preserve">khác </w:t>
      </w:r>
      <w:r>
        <w:t xml:space="preserve">đời </w:t>
      </w:r>
      <w:r>
        <w:t xml:space="preserve">sống </w:t>
      </w:r>
      <w:r>
        <w:t xml:space="preserve">thú </w:t>
      </w:r>
      <w:r>
        <w:t xml:space="preserve">vật </w:t>
      </w:r>
      <w:r>
        <w:t xml:space="preserve">bao </w:t>
      </w:r>
      <w:r>
        <w:t xml:space="preserve">nhiêu, </w:t>
      </w:r>
      <w:r>
        <w:t xml:space="preserve">con </w:t>
      </w:r>
      <w:r>
        <w:t xml:space="preserve">người </w:t>
      </w:r>
      <w:r>
        <w:t xml:space="preserve">chủ </w:t>
      </w:r>
      <w:r>
        <w:t xml:space="preserve">yếu </w:t>
      </w:r>
      <w:r>
        <w:t xml:space="preserve">sống </w:t>
      </w:r>
      <w:r>
        <w:t xml:space="preserve">bằng </w:t>
      </w:r>
      <w:r>
        <w:t xml:space="preserve">hái </w:t>
      </w:r>
      <w:r>
        <w:t xml:space="preserve">lượm. </w:t>
      </w:r>
      <w:r>
        <w:t xml:space="preserve">Thời </w:t>
      </w:r>
      <w:r>
        <w:rPr>
          <w:i/>
        </w:rPr>
        <w:t xml:space="preserve">kì </w:t>
      </w:r>
      <w:r>
        <w:rPr>
          <w:i/>
        </w:rPr>
        <w:t xml:space="preserve">mông </w:t>
      </w:r>
      <w:r>
        <w:rPr>
          <w:i/>
        </w:rPr>
        <w:t xml:space="preserve">muội. </w:t>
      </w:r>
      <w:r>
        <w:rPr>
          <w:b/>
        </w:rPr>
        <w:t xml:space="preserve">2 </w:t>
      </w:r>
      <w:r>
        <w:t xml:space="preserve">(ít dùng). </w:t>
      </w:r>
      <w:r>
        <w:t xml:space="preserve">Ngu </w:t>
      </w:r>
      <w:r>
        <w:t xml:space="preserve">dại, </w:t>
      </w:r>
      <w:r>
        <w:t xml:space="preserve">tối </w:t>
      </w:r>
      <w:r>
        <w:t xml:space="preserve">tăm. </w:t>
      </w:r>
      <w:r>
        <w:rPr>
          <w:i/>
        </w:rPr>
        <w:t xml:space="preserve">Đầu </w:t>
      </w:r>
      <w:r>
        <w:t xml:space="preserve">óc </w:t>
      </w:r>
      <w:r>
        <w:rPr>
          <w:i/>
        </w:rPr>
        <w:t xml:space="preserve">mông </w:t>
      </w:r>
      <w:r>
        <w:rPr>
          <w:i/>
        </w:rPr>
        <w:t xml:space="preserve">muội. </w:t>
      </w:r>
      <w:r>
        <w:br/>
      </w:r>
      <w:r>
        <w:rPr>
          <w:b/>
        </w:rPr>
        <w:t xml:space="preserve">mông </w:t>
      </w:r>
      <w:r>
        <w:rPr>
          <w:b/>
        </w:rPr>
        <w:t xml:space="preserve">quạnh </w:t>
      </w:r>
      <w:r>
        <w:rPr>
          <w:i/>
        </w:rPr>
        <w:t xml:space="preserve">tính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(Đồng) </w:t>
      </w:r>
      <w:r>
        <w:t xml:space="preserve">rộng </w:t>
      </w:r>
      <w:r>
        <w:t xml:space="preserve">mênh </w:t>
      </w:r>
      <w:r>
        <w:t xml:space="preserve">mông, </w:t>
      </w:r>
      <w:r>
        <w:t xml:space="preserve">trống </w:t>
      </w:r>
      <w:r>
        <w:t xml:space="preserve">trải, </w:t>
      </w:r>
      <w:r>
        <w:t xml:space="preserve">vắng </w:t>
      </w:r>
      <w:r>
        <w:t xml:space="preserve">lặng. </w:t>
      </w:r>
      <w:r>
        <w:rPr>
          <w:i/>
        </w:rPr>
        <w:t xml:space="preserve">Giữa </w:t>
      </w:r>
      <w:r>
        <w:t xml:space="preserve">cánh </w:t>
      </w:r>
      <w:r>
        <w:rPr>
          <w:i/>
        </w:rPr>
        <w:t xml:space="preserve">đồng </w:t>
      </w:r>
      <w:r>
        <w:rPr>
          <w:i/>
        </w:rPr>
        <w:t xml:space="preserve">mông </w:t>
      </w:r>
      <w:r>
        <w:rPr>
          <w:i/>
        </w:rPr>
        <w:t xml:space="preserve">quạnh. </w:t>
      </w:r>
      <w:r>
        <w:t xml:space="preserve">Chốn </w:t>
      </w:r>
      <w:r>
        <w:rPr>
          <w:i/>
        </w:rPr>
        <w:t xml:space="preserve">đồng </w:t>
      </w:r>
      <w:r>
        <w:rPr>
          <w:i/>
        </w:rPr>
        <w:t xml:space="preserve">không </w:t>
      </w:r>
      <w:r>
        <w:t xml:space="preserve">mông </w:t>
      </w:r>
      <w:r>
        <w:rPr>
          <w:i/>
        </w:rPr>
        <w:t xml:space="preserve">quạnh. </w:t>
      </w:r>
      <w:r>
        <w:br/>
      </w:r>
      <w:r>
        <w:rPr>
          <w:b/>
        </w:rPr>
        <w:t xml:space="preserve">“mông-taj(ơ)”x. </w:t>
      </w:r>
      <w:r>
        <w:rPr>
          <w:b/>
        </w:rPr>
        <w:t xml:space="preserve">montage. </w:t>
      </w:r>
      <w:r>
        <w:br/>
      </w:r>
      <w:r>
        <w:rPr>
          <w:b/>
        </w:rPr>
        <w:t xml:space="preserve">mồng,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mào. </w:t>
      </w:r>
      <w:r>
        <w:br/>
      </w:r>
      <w:r>
        <w:rPr>
          <w:b/>
        </w:rPr>
        <w:t xml:space="preserve">mồng, </w:t>
      </w:r>
      <w:r>
        <w:rPr>
          <w:i/>
        </w:rPr>
        <w:t xml:space="preserve">danh từ </w:t>
      </w:r>
      <w:r>
        <w:t xml:space="preserve">Từ </w:t>
      </w:r>
      <w:r>
        <w:t xml:space="preserve">đặt </w:t>
      </w:r>
      <w:r>
        <w:t xml:space="preserve">trước </w:t>
      </w:r>
      <w:r>
        <w:t xml:space="preserve">các </w:t>
      </w:r>
      <w:r>
        <w:t xml:space="preserve">danh </w:t>
      </w:r>
      <w:r>
        <w:t xml:space="preserve">từ </w:t>
      </w:r>
      <w:r>
        <w:t xml:space="preserve">chỉ </w:t>
      </w:r>
      <w:r>
        <w:t xml:space="preserve">số </w:t>
      </w:r>
      <w:r>
        <w:t xml:space="preserve">trong </w:t>
      </w:r>
      <w:r>
        <w:t xml:space="preserve">những </w:t>
      </w:r>
      <w:r>
        <w:t xml:space="preserve">tổ </w:t>
      </w:r>
      <w:r>
        <w:t xml:space="preserve">hợp </w:t>
      </w:r>
      <w:r>
        <w:t xml:space="preserve">chỉ </w:t>
      </w:r>
      <w:r>
        <w:t xml:space="preserve">mười </w:t>
      </w:r>
      <w:r>
        <w:t xml:space="preserve">ngày </w:t>
      </w:r>
      <w:r>
        <w:t xml:space="preserve">đầu </w:t>
      </w:r>
      <w:r>
        <w:t xml:space="preserve">của </w:t>
      </w:r>
      <w:r>
        <w:t xml:space="preserve">tháng. </w:t>
      </w:r>
      <w:r>
        <w:t xml:space="preserve">Ngày </w:t>
      </w:r>
      <w:r>
        <w:rPr>
          <w:i/>
        </w:rPr>
        <w:t xml:space="preserve">mồng </w:t>
      </w:r>
      <w:r>
        <w:rPr>
          <w:i/>
        </w:rPr>
        <w:t xml:space="preserve">một. </w:t>
      </w:r>
      <w:r>
        <w:rPr>
          <w:i/>
        </w:rPr>
        <w:t xml:space="preserve">Mông </w:t>
      </w:r>
      <w:r>
        <w:rPr>
          <w:i/>
        </w:rPr>
        <w:t xml:space="preserve">mười. </w:t>
      </w:r>
      <w:r>
        <w:rPr>
          <w:i/>
        </w:rPr>
        <w:t xml:space="preserve">Hôm </w:t>
      </w:r>
      <w:r>
        <w:rPr>
          <w:i/>
        </w:rPr>
        <w:t xml:space="preserve">nay </w:t>
      </w:r>
      <w:r>
        <w:rPr>
          <w:i/>
        </w:rPr>
        <w:t xml:space="preserve">mông </w:t>
      </w:r>
      <w:r>
        <w:rPr>
          <w:i/>
        </w:rPr>
        <w:t xml:space="preserve">mấy </w:t>
      </w:r>
      <w:r>
        <w:rPr>
          <w:i/>
        </w:rPr>
        <w:t xml:space="preserve">? </w:t>
      </w:r>
      <w:r>
        <w:br/>
      </w:r>
      <w:r>
        <w:rPr>
          <w:b/>
        </w:rPr>
        <w:t xml:space="preserve">mổng </w:t>
      </w:r>
      <w:r>
        <w:rPr>
          <w:b/>
        </w:rPr>
        <w:t xml:space="preserve">thất </w:t>
      </w:r>
      <w:r>
        <w:rPr>
          <w:i/>
        </w:rPr>
        <w:t xml:space="preserve">danh từ </w:t>
      </w:r>
      <w:r>
        <w:t xml:space="preserve">(khẩu ngữ). </w:t>
      </w:r>
      <w:r>
        <w:t xml:space="preserve">Ngày </w:t>
      </w:r>
      <w:r>
        <w:t xml:space="preserve">không </w:t>
      </w:r>
      <w:r>
        <w:t xml:space="preserve">có </w:t>
      </w:r>
      <w:r>
        <w:t xml:space="preserve">trong </w:t>
      </w:r>
      <w:r>
        <w:t xml:space="preserve">lịch, </w:t>
      </w:r>
      <w:r>
        <w:t xml:space="preserve">ý </w:t>
      </w:r>
      <w:r>
        <w:t xml:space="preserve">nói </w:t>
      </w:r>
      <w:r>
        <w:t xml:space="preserve">chẳng </w:t>
      </w:r>
      <w:r>
        <w:t xml:space="preserve">bao </w:t>
      </w:r>
      <w:r>
        <w:t xml:space="preserve">giờ </w:t>
      </w:r>
      <w:r>
        <w:t xml:space="preserve">có </w:t>
      </w:r>
      <w:r>
        <w:t xml:space="preserve">ngày </w:t>
      </w:r>
      <w:r>
        <w:t xml:space="preserve">đó </w:t>
      </w:r>
      <w:r>
        <w:t xml:space="preserve">cả. </w:t>
      </w:r>
      <w:r>
        <w:t xml:space="preserve">Làm </w:t>
      </w:r>
      <w:r>
        <w:t xml:space="preserve">thế </w:t>
      </w:r>
      <w:r>
        <w:t xml:space="preserve">thì </w:t>
      </w:r>
      <w:r>
        <w:t xml:space="preserve">đến </w:t>
      </w:r>
      <w:r>
        <w:rPr>
          <w:i/>
        </w:rPr>
        <w:t xml:space="preserve">mông </w:t>
      </w:r>
      <w:r>
        <w:t xml:space="preserve">thất </w:t>
      </w:r>
      <w:r>
        <w:t xml:space="preserve">mới </w:t>
      </w:r>
      <w:r>
        <w:t xml:space="preserve">xong. </w:t>
      </w:r>
      <w:r>
        <w:br/>
      </w:r>
      <w:r>
        <w:rPr>
          <w:b/>
        </w:rPr>
        <w:t xml:space="preserve">mổng </w:t>
      </w:r>
      <w:r>
        <w:rPr>
          <w:b/>
        </w:rPr>
        <w:t xml:space="preserve">tơi </w:t>
      </w:r>
      <w:r>
        <w:rPr>
          <w:i/>
        </w:rPr>
        <w:t xml:space="preserve">danh từ </w:t>
      </w:r>
      <w:r>
        <w:t xml:space="preserve">Cây </w:t>
      </w:r>
      <w:r>
        <w:t xml:space="preserve">trồng </w:t>
      </w:r>
      <w:r>
        <w:t xml:space="preserve">thân </w:t>
      </w:r>
      <w:r>
        <w:t xml:space="preserve">leo, </w:t>
      </w:r>
      <w:r>
        <w:t xml:space="preserve">lá </w:t>
      </w:r>
      <w:r>
        <w:t xml:space="preserve">mềm, </w:t>
      </w:r>
      <w:r>
        <w:t xml:space="preserve">to </w:t>
      </w:r>
      <w:r>
        <w:t xml:space="preserve">và </w:t>
      </w:r>
      <w:r>
        <w:t xml:space="preserve">dày, </w:t>
      </w:r>
      <w:r>
        <w:t xml:space="preserve">có </w:t>
      </w:r>
      <w:r>
        <w:t xml:space="preserve">nhiều </w:t>
      </w:r>
      <w:r>
        <w:t xml:space="preserve">chất </w:t>
      </w:r>
      <w:r>
        <w:t xml:space="preserve">nhớt, </w:t>
      </w:r>
      <w:r>
        <w:t xml:space="preserve">lá </w:t>
      </w:r>
      <w:r>
        <w:t xml:space="preserve">và </w:t>
      </w:r>
      <w:r>
        <w:t xml:space="preserve">ngọn </w:t>
      </w:r>
      <w:r>
        <w:t xml:space="preserve">thường </w:t>
      </w:r>
      <w:r>
        <w:t xml:space="preserve">dùng </w:t>
      </w:r>
      <w:r>
        <w:t xml:space="preserve">nấu </w:t>
      </w:r>
      <w:r>
        <w:t xml:space="preserve">canh. </w:t>
      </w:r>
      <w:r>
        <w:br/>
      </w:r>
      <w:r>
        <w:rPr>
          <w:b/>
        </w:rPr>
        <w:t xml:space="preserve">mổng </w:t>
      </w:r>
      <w:r>
        <w:rPr>
          <w:i/>
        </w:rPr>
        <w:t xml:space="preserve">danh từ </w:t>
      </w:r>
      <w:r>
        <w:t xml:space="preserve">Người </w:t>
      </w:r>
      <w:r>
        <w:t xml:space="preserve">dắt </w:t>
      </w:r>
      <w:r>
        <w:t xml:space="preserve">thầy </w:t>
      </w:r>
      <w:r>
        <w:t xml:space="preserve">bói </w:t>
      </w:r>
      <w:r>
        <w:t xml:space="preserve">mù. </w:t>
      </w:r>
      <w:r>
        <w:rPr>
          <w:i/>
        </w:rPr>
        <w:t xml:space="preserve">Arh </w:t>
      </w:r>
      <w:r>
        <w:rPr>
          <w:i/>
        </w:rPr>
        <w:t xml:space="preserve">mốổng. </w:t>
      </w:r>
      <w:r>
        <w:t xml:space="preserve">Thằng </w:t>
      </w:r>
      <w:r>
        <w:t xml:space="preserve">mổng. </w:t>
      </w:r>
      <w:r>
        <w:br/>
      </w:r>
      <w:r>
        <w:rPr>
          <w:b/>
        </w:rPr>
        <w:t xml:space="preserve">mống, </w:t>
      </w:r>
      <w:r>
        <w:rPr>
          <w:i/>
        </w:rPr>
        <w:t xml:space="preserve">danh từ </w:t>
      </w:r>
      <w:r>
        <w:t xml:space="preserve">cũng nói </w:t>
      </w:r>
      <w:r>
        <w:t xml:space="preserve">mống </w:t>
      </w:r>
      <w:r>
        <w:t xml:space="preserve">cụt. </w:t>
      </w:r>
      <w:r>
        <w:t xml:space="preserve">Đoạn </w:t>
      </w:r>
      <w:r>
        <w:t xml:space="preserve">cầu </w:t>
      </w:r>
      <w:r>
        <w:t xml:space="preserve">vông </w:t>
      </w:r>
      <w:r>
        <w:t xml:space="preserve">hiện </w:t>
      </w:r>
      <w:r>
        <w:t xml:space="preserve">ra </w:t>
      </w:r>
      <w:r>
        <w:t xml:space="preserve">ở </w:t>
      </w:r>
      <w:r>
        <w:t xml:space="preserve">chân </w:t>
      </w:r>
      <w:r>
        <w:t xml:space="preserve">trời, </w:t>
      </w:r>
      <w:r>
        <w:t xml:space="preserve">đối </w:t>
      </w:r>
      <w:r>
        <w:t xml:space="preserve">diện </w:t>
      </w:r>
      <w:r>
        <w:t xml:space="preserve">với </w:t>
      </w:r>
      <w:r>
        <w:t xml:space="preserve">mặt </w:t>
      </w:r>
      <w:r>
        <w:t xml:space="preserve">trời. </w:t>
      </w:r>
      <w:r>
        <w:t xml:space="preserve">Mống </w:t>
      </w:r>
      <w:r>
        <w:t xml:space="preserve">bên </w:t>
      </w:r>
      <w:r>
        <w:rPr>
          <w:i/>
        </w:rPr>
        <w:t xml:space="preserve">đông, </w:t>
      </w:r>
      <w:r>
        <w:rPr>
          <w:i/>
        </w:rPr>
        <w:t xml:space="preserve">uồng </w:t>
      </w:r>
      <w:r>
        <w:rPr>
          <w:i/>
        </w:rPr>
        <w:t xml:space="preserve">bên </w:t>
      </w:r>
      <w:r>
        <w:rPr>
          <w:i/>
        </w:rPr>
        <w:t xml:space="preserve">tây, </w:t>
      </w:r>
      <w:r>
        <w:rPr>
          <w:i/>
        </w:rPr>
        <w:t xml:space="preserve">chẳng </w:t>
      </w:r>
      <w:r>
        <w:rPr>
          <w:i/>
        </w:rPr>
        <w:t xml:space="preserve">mưa </w:t>
      </w:r>
      <w:r>
        <w:rPr>
          <w:i/>
        </w:rPr>
        <w:t xml:space="preserve">dây </w:t>
      </w:r>
      <w:r>
        <w:t xml:space="preserve">thì </w:t>
      </w:r>
      <w:r>
        <w:rPr>
          <w:i/>
        </w:rPr>
        <w:t xml:space="preserve">bão </w:t>
      </w:r>
      <w:r>
        <w:t xml:space="preserve">giật </w:t>
      </w:r>
      <w:r>
        <w:t xml:space="preserve">(tục ngữ). </w:t>
      </w:r>
      <w:r>
        <w:br/>
      </w:r>
      <w:r>
        <w:rPr>
          <w:b/>
        </w:rPr>
        <w:t xml:space="preserve">mống,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Mầm </w:t>
      </w:r>
      <w:r>
        <w:t xml:space="preserve">mới </w:t>
      </w:r>
      <w:r>
        <w:t xml:space="preserve">nhú. </w:t>
      </w:r>
      <w:r>
        <w:rPr>
          <w:i/>
        </w:rPr>
        <w:t xml:space="preserve">Mống </w:t>
      </w:r>
      <w:r>
        <w:rPr>
          <w:i/>
        </w:rPr>
        <w:t xml:space="preserve">khoai. </w:t>
      </w:r>
      <w:r>
        <w:rPr>
          <w:b/>
        </w:rPr>
        <w:t xml:space="preserve">2 </w:t>
      </w:r>
      <w:r>
        <w:t xml:space="preserve">(thông tục).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từng </w:t>
      </w:r>
      <w:r>
        <w:t xml:space="preserve">cá </w:t>
      </w:r>
      <w:r>
        <w:t xml:space="preserve">thể </w:t>
      </w:r>
      <w:r>
        <w:t xml:space="preserve">người </w:t>
      </w:r>
      <w:r>
        <w:t xml:space="preserve">hoặc </w:t>
      </w:r>
      <w:r>
        <w:t xml:space="preserve">động </w:t>
      </w:r>
      <w:r>
        <w:t xml:space="preserve">vật, </w:t>
      </w:r>
      <w:r>
        <w:t xml:space="preserve">thường </w:t>
      </w:r>
      <w:r>
        <w:t xml:space="preserve">với </w:t>
      </w:r>
      <w:r>
        <w:t xml:space="preserve">khối </w:t>
      </w:r>
      <w:r>
        <w:t xml:space="preserve">lượng </w:t>
      </w:r>
      <w:r>
        <w:t xml:space="preserve">ít </w:t>
      </w:r>
      <w:r>
        <w:t xml:space="preserve">ỏi </w:t>
      </w:r>
      <w:r>
        <w:t xml:space="preserve">(hàm </w:t>
      </w:r>
      <w:r>
        <w:t xml:space="preserve">ý </w:t>
      </w:r>
      <w:r>
        <w:t xml:space="preserve">coi </w:t>
      </w:r>
      <w:r>
        <w:t xml:space="preserve">khinh). </w:t>
      </w:r>
      <w:r>
        <w:rPr>
          <w:i/>
        </w:rPr>
        <w:t xml:space="preserve">Toán </w:t>
      </w:r>
      <w:r>
        <w:rPr>
          <w:i/>
        </w:rPr>
        <w:t xml:space="preserve">cướp </w:t>
      </w:r>
      <w:r>
        <w:rPr>
          <w:i/>
        </w:rPr>
        <w:t xml:space="preserve">bị </w:t>
      </w:r>
      <w:r>
        <w:rPr>
          <w:i/>
        </w:rPr>
        <w:t xml:space="preserve">bắn </w:t>
      </w:r>
      <w:r>
        <w:rPr>
          <w:i/>
        </w:rPr>
        <w:t xml:space="preserve">chết, </w:t>
      </w:r>
      <w:r>
        <w:rPr>
          <w:i/>
        </w:rPr>
        <w:t xml:space="preserve">chỉ </w:t>
      </w:r>
      <w:r>
        <w:rPr>
          <w:i/>
        </w:rPr>
        <w:t xml:space="preserve">sống </w:t>
      </w:r>
      <w:r>
        <w:t xml:space="preserve">sót </w:t>
      </w:r>
      <w:r>
        <w:rPr>
          <w:i/>
        </w:rPr>
        <w:t xml:space="preserve">có </w:t>
      </w:r>
      <w:r>
        <w:rPr>
          <w:i/>
        </w:rPr>
        <w:t xml:space="preserve">uài </w:t>
      </w:r>
      <w:r>
        <w:rPr>
          <w:i/>
        </w:rPr>
        <w:t xml:space="preserve">mống. </w:t>
      </w:r>
      <w:r>
        <w:rPr>
          <w:i/>
        </w:rPr>
        <w:t xml:space="preserve">Gà </w:t>
      </w:r>
      <w:r>
        <w:t xml:space="preserve">toi </w:t>
      </w:r>
      <w:r>
        <w:rPr>
          <w:i/>
        </w:rPr>
        <w:t xml:space="preserve">hết, </w:t>
      </w:r>
      <w:r>
        <w:rPr>
          <w:i/>
        </w:rPr>
        <w:t xml:space="preserve">chẳng </w:t>
      </w:r>
      <w:r>
        <w:t xml:space="preserve">còn </w:t>
      </w:r>
      <w:r>
        <w:t xml:space="preserve">một </w:t>
      </w:r>
      <w:r>
        <w:rPr>
          <w:i/>
        </w:rPr>
        <w:t xml:space="preserve">mông </w:t>
      </w:r>
      <w:r>
        <w:rPr>
          <w:i/>
        </w:rPr>
        <w:t xml:space="preserve">nào. </w:t>
      </w:r>
      <w:r>
        <w:br/>
      </w:r>
      <w:r>
        <w:rPr>
          <w:b/>
        </w:rPr>
        <w:t xml:space="preserve">mống, </w:t>
      </w:r>
      <w:r>
        <w:rPr>
          <w:i/>
        </w:rPr>
        <w:t xml:space="preserve">tính từ </w:t>
      </w:r>
      <w:r>
        <w:t xml:space="preserve">(cũ). </w:t>
      </w:r>
      <w:r>
        <w:t xml:space="preserve">Dại, </w:t>
      </w:r>
      <w:r>
        <w:t xml:space="preserve">không </w:t>
      </w:r>
      <w:r>
        <w:t xml:space="preserve">khôn </w:t>
      </w:r>
      <w:r>
        <w:t xml:space="preserve">ngoan. </w:t>
      </w:r>
      <w:r>
        <w:rPr>
          <w:i/>
        </w:rPr>
        <w:t xml:space="preserve">Khôn </w:t>
      </w:r>
      <w:r>
        <w:rPr>
          <w:i/>
        </w:rPr>
        <w:t xml:space="preserve">sống, </w:t>
      </w:r>
      <w:r>
        <w:rPr>
          <w:i/>
        </w:rPr>
        <w:t xml:space="preserve">mống </w:t>
      </w:r>
      <w:r>
        <w:t xml:space="preserve">chết </w:t>
      </w:r>
      <w:r>
        <w:t xml:space="preserve">(tục ngữ). </w:t>
      </w:r>
      <w:r>
        <w:br/>
      </w:r>
      <w:r>
        <w:rPr>
          <w:b/>
        </w:rPr>
        <w:t xml:space="preserve">mõống </w:t>
      </w:r>
      <w:r>
        <w:rPr>
          <w:b/>
        </w:rPr>
        <w:t xml:space="preserve">cụt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mốông,. </w:t>
      </w:r>
      <w:r>
        <w:br/>
      </w:r>
      <w:r>
        <w:rPr>
          <w:b/>
        </w:rPr>
        <w:t xml:space="preserve">mộng. </w:t>
      </w:r>
      <w:r>
        <w:rPr>
          <w:i/>
        </w:rPr>
        <w:t xml:space="preserve">danh từ </w:t>
      </w:r>
      <w:r>
        <w:t xml:space="preserve">Mầm </w:t>
      </w:r>
      <w:r>
        <w:t xml:space="preserve">mới </w:t>
      </w:r>
      <w:r>
        <w:t xml:space="preserve">nhú </w:t>
      </w:r>
      <w:r>
        <w:t xml:space="preserve">ra </w:t>
      </w:r>
      <w:r>
        <w:t xml:space="preserve">ở </w:t>
      </w:r>
      <w:r>
        <w:t xml:space="preserve">hạt. </w:t>
      </w:r>
      <w:r>
        <w:t xml:space="preserve">Thóc </w:t>
      </w:r>
      <w:r>
        <w:br/>
      </w:r>
      <w:r>
        <w:rPr>
          <w:b/>
        </w:rPr>
        <w:t xml:space="preserve">giống </w:t>
      </w:r>
      <w:r>
        <w:rPr>
          <w:b/>
        </w:rPr>
        <w:t xml:space="preserve">ú </w:t>
      </w:r>
      <w:r>
        <w:rPr>
          <w:b/>
        </w:rPr>
        <w:t xml:space="preserve">đã </w:t>
      </w:r>
      <w:r>
        <w:rPr>
          <w:b/>
        </w:rPr>
        <w:t xml:space="preserve">mọc </w:t>
      </w:r>
      <w:r>
        <w:rPr>
          <w:b/>
        </w:rPr>
        <w:t xml:space="preserve">mộng. </w:t>
      </w:r>
      <w:r>
        <w:br/>
      </w:r>
      <w:r>
        <w:rPr>
          <w:b/>
        </w:rPr>
        <w:t xml:space="preserve">mông. </w:t>
      </w:r>
      <w:r>
        <w:rPr>
          <w:i/>
        </w:rPr>
        <w:t xml:space="preserve">danh từ </w:t>
      </w:r>
      <w:r>
        <w:t xml:space="preserve">Tổ </w:t>
      </w:r>
      <w:r>
        <w:t xml:space="preserve">chức </w:t>
      </w:r>
      <w:r>
        <w:t xml:space="preserve">xơ </w:t>
      </w:r>
      <w:r>
        <w:t xml:space="preserve">mọc </w:t>
      </w:r>
      <w:r>
        <w:t xml:space="preserve">từ </w:t>
      </w:r>
      <w:r>
        <w:t xml:space="preserve">kết </w:t>
      </w:r>
      <w:r>
        <w:t xml:space="preserve">mạc, </w:t>
      </w:r>
      <w:r>
        <w:t xml:space="preserve">lan </w:t>
      </w:r>
      <w:r>
        <w:t xml:space="preserve">dẫn </w:t>
      </w:r>
      <w:r>
        <w:t xml:space="preserve">vào </w:t>
      </w:r>
      <w:r>
        <w:t xml:space="preserve">giác </w:t>
      </w:r>
      <w:r>
        <w:t xml:space="preserve">mạc </w:t>
      </w:r>
      <w:r>
        <w:t xml:space="preserve">và </w:t>
      </w:r>
      <w:r>
        <w:t xml:space="preserve">có </w:t>
      </w:r>
      <w:r>
        <w:t xml:space="preserve">thể </w:t>
      </w:r>
      <w:r>
        <w:t xml:space="preserve">che </w:t>
      </w:r>
      <w:r>
        <w:t xml:space="preserve">lấp </w:t>
      </w:r>
      <w:r>
        <w:t xml:space="preserve">đồng </w:t>
      </w:r>
      <w:r>
        <w:t xml:space="preserve">tử. </w:t>
      </w:r>
      <w:r>
        <w:t xml:space="preserve">Mắt </w:t>
      </w:r>
      <w:r>
        <w:rPr>
          <w:i/>
        </w:rPr>
        <w:t xml:space="preserve">đau </w:t>
      </w:r>
      <w:r>
        <w:t xml:space="preserve">có </w:t>
      </w:r>
      <w:r>
        <w:t xml:space="preserve">mộng. </w:t>
      </w:r>
      <w:r>
        <w:br/>
      </w:r>
      <w:r>
        <w:rPr>
          <w:b/>
        </w:rPr>
        <w:t xml:space="preserve">mộng, </w:t>
      </w:r>
      <w:r>
        <w:rPr>
          <w:i/>
        </w:rPr>
        <w:t xml:space="preserve">danh từ </w:t>
      </w:r>
      <w:r>
        <w:t xml:space="preserve">Gờ </w:t>
      </w:r>
      <w:r>
        <w:t xml:space="preserve">trên </w:t>
      </w:r>
      <w:r>
        <w:t xml:space="preserve">một </w:t>
      </w:r>
      <w:r>
        <w:t xml:space="preserve">chỉ </w:t>
      </w:r>
      <w:r>
        <w:t xml:space="preserve">tiết </w:t>
      </w:r>
      <w:r>
        <w:t xml:space="preserve">khớp </w:t>
      </w:r>
      <w:r>
        <w:t xml:space="preserve">vào </w:t>
      </w:r>
      <w:r>
        <w:t xml:space="preserve">rãnh </w:t>
      </w:r>
      <w:r>
        <w:t xml:space="preserve">hay </w:t>
      </w:r>
      <w:r>
        <w:t xml:space="preserve">ổ </w:t>
      </w:r>
      <w:r>
        <w:t xml:space="preserve">có </w:t>
      </w:r>
      <w:r>
        <w:t xml:space="preserve">hình </w:t>
      </w:r>
      <w:r>
        <w:t xml:space="preserve">dáng </w:t>
      </w:r>
      <w:r>
        <w:t xml:space="preserve">và </w:t>
      </w:r>
      <w:r>
        <w:t xml:space="preserve">kích </w:t>
      </w:r>
      <w:r>
        <w:t xml:space="preserve">thước </w:t>
      </w:r>
      <w:r>
        <w:t xml:space="preserve">tương </w:t>
      </w:r>
      <w:r>
        <w:t xml:space="preserve">ứng </w:t>
      </w:r>
      <w:r>
        <w:t xml:space="preserve">của </w:t>
      </w:r>
      <w:r>
        <w:t xml:space="preserve">một </w:t>
      </w:r>
      <w:r>
        <w:t xml:space="preserve">chỉ </w:t>
      </w:r>
      <w:r>
        <w:t xml:space="preserve">tiết </w:t>
      </w:r>
      <w:r>
        <w:t xml:space="preserve">khác, </w:t>
      </w:r>
      <w:r>
        <w:t xml:space="preserve">để </w:t>
      </w:r>
      <w:r>
        <w:t xml:space="preserve">liên </w:t>
      </w:r>
      <w:r>
        <w:t xml:space="preserve">kết </w:t>
      </w:r>
      <w:r>
        <w:t xml:space="preserve">các </w:t>
      </w:r>
      <w:r>
        <w:t xml:space="preserve">chí </w:t>
      </w:r>
      <w:r>
        <w:t xml:space="preserve">tiết </w:t>
      </w:r>
      <w:r>
        <w:t xml:space="preserve">này </w:t>
      </w:r>
      <w:r>
        <w:t xml:space="preserve">với </w:t>
      </w:r>
      <w:r>
        <w:t xml:space="preserve">nhau. </w:t>
      </w:r>
      <w:r>
        <w:rPr>
          <w:i/>
        </w:rPr>
        <w:t xml:space="preserve">Mộng </w:t>
      </w:r>
      <w:r>
        <w:t xml:space="preserve">cửa. </w:t>
      </w:r>
      <w:r>
        <w:rPr>
          <w:i/>
        </w:rPr>
        <w:t xml:space="preserve">Mộng </w:t>
      </w:r>
      <w:r>
        <w:rPr>
          <w:i/>
        </w:rPr>
        <w:t xml:space="preserve">đuôi </w:t>
      </w:r>
      <w:r>
        <w:t xml:space="preserve">én </w:t>
      </w:r>
      <w:r>
        <w:t xml:space="preserve">(có </w:t>
      </w:r>
      <w:r>
        <w:t xml:space="preserve">hình </w:t>
      </w:r>
      <w:r>
        <w:t xml:space="preserve">đuôi </w:t>
      </w:r>
      <w:r>
        <w:t xml:space="preserve">én). </w:t>
      </w:r>
      <w:r>
        <w:t xml:space="preserve">Khớp </w:t>
      </w:r>
      <w:r>
        <w:t xml:space="preserve">mộng. </w:t>
      </w:r>
      <w:r>
        <w:br/>
      </w:r>
      <w:r>
        <w:rPr>
          <w:b/>
        </w:rPr>
        <w:t xml:space="preserve">mộng, </w:t>
      </w:r>
      <w:r>
        <w:rPr>
          <w:b/>
        </w:rPr>
        <w:t xml:space="preserve">!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Hiện </w:t>
      </w:r>
      <w:r>
        <w:t xml:space="preserve">tượng </w:t>
      </w:r>
      <w:r>
        <w:t xml:space="preserve">thấy </w:t>
      </w:r>
      <w:r>
        <w:t xml:space="preserve">người </w:t>
      </w:r>
      <w:r>
        <w:t xml:space="preserve">hay </w:t>
      </w:r>
      <w:r>
        <w:t xml:space="preserve">sự </w:t>
      </w:r>
      <w:r>
        <w:t xml:space="preserve">việc </w:t>
      </w:r>
      <w:r>
        <w:t xml:space="preserve">hiện </w:t>
      </w:r>
      <w:r>
        <w:t xml:space="preserve">ra </w:t>
      </w:r>
      <w:r>
        <w:t xml:space="preserve">như </w:t>
      </w:r>
      <w:r>
        <w:t xml:space="preserve">thật </w:t>
      </w:r>
      <w:r>
        <w:t xml:space="preserve">trong </w:t>
      </w:r>
      <w:r>
        <w:t xml:space="preserve">giấc </w:t>
      </w:r>
      <w:r>
        <w:t xml:space="preserve">ngủ. </w:t>
      </w:r>
      <w:r>
        <w:rPr>
          <w:i/>
        </w:rPr>
        <w:t xml:space="preserve">Bàng </w:t>
      </w:r>
      <w:r>
        <w:rPr>
          <w:i/>
        </w:rPr>
        <w:t xml:space="preserve">hoàng </w:t>
      </w:r>
      <w:r>
        <w:t xml:space="preserve">như </w:t>
      </w:r>
      <w:r>
        <w:rPr>
          <w:i/>
        </w:rPr>
        <w:t xml:space="preserve">người </w:t>
      </w:r>
      <w:r>
        <w:rPr>
          <w:i/>
        </w:rPr>
        <w:t xml:space="preserve">trong </w:t>
      </w:r>
      <w:r>
        <w:rPr>
          <w:i/>
        </w:rPr>
        <w:t xml:space="preserve">mộng. </w:t>
      </w:r>
      <w:r>
        <w:rPr>
          <w:i/>
        </w:rPr>
        <w:t xml:space="preserve">Giấc </w:t>
      </w:r>
      <w:r>
        <w:rPr>
          <w:i/>
        </w:rPr>
        <w:t xml:space="preserve">mộng. </w:t>
      </w:r>
      <w:r>
        <w:rPr>
          <w:b/>
        </w:rPr>
        <w:t xml:space="preserve">2 </w:t>
      </w:r>
      <w:r>
        <w:t xml:space="preserve">Điều </w:t>
      </w:r>
      <w:r>
        <w:t xml:space="preserve">luôn </w:t>
      </w:r>
      <w:r>
        <w:t xml:space="preserve">luôn </w:t>
      </w:r>
      <w:r>
        <w:t xml:space="preserve">được </w:t>
      </w:r>
      <w:r>
        <w:t xml:space="preserve">hình </w:t>
      </w:r>
      <w:r>
        <w:t xml:space="preserve">dung, </w:t>
      </w:r>
      <w:r>
        <w:t xml:space="preserve">tưởng </w:t>
      </w:r>
      <w:r>
        <w:t xml:space="preserve">tượng </w:t>
      </w:r>
      <w:r>
        <w:t xml:space="preserve">tới </w:t>
      </w:r>
      <w:r>
        <w:t xml:space="preserve">và </w:t>
      </w:r>
      <w:r>
        <w:t xml:space="preserve">mong </w:t>
      </w:r>
      <w:r>
        <w:t xml:space="preserve">muốn </w:t>
      </w:r>
      <w:r>
        <w:t xml:space="preserve">trở </w:t>
      </w:r>
      <w:r>
        <w:t xml:space="preserve">thành </w:t>
      </w:r>
      <w:r>
        <w:t xml:space="preserve">sự </w:t>
      </w:r>
      <w:r>
        <w:t xml:space="preserve">thật. </w:t>
      </w:r>
      <w:r>
        <w:t xml:space="preserve">Ôm </w:t>
      </w:r>
      <w:r>
        <w:rPr>
          <w:i/>
        </w:rPr>
        <w:t xml:space="preserve">ấp </w:t>
      </w:r>
      <w:r>
        <w:t xml:space="preserve">mộng </w:t>
      </w:r>
      <w:r>
        <w:rPr>
          <w:i/>
        </w:rPr>
        <w:t xml:space="preserve">văn </w:t>
      </w:r>
      <w:r>
        <w:t xml:space="preserve">chương. </w:t>
      </w:r>
      <w:r>
        <w:t xml:space="preserve">Xây </w:t>
      </w:r>
      <w:r>
        <w:rPr>
          <w:i/>
        </w:rPr>
        <w:t xml:space="preserve">mộng </w:t>
      </w:r>
      <w:r>
        <w:rPr>
          <w:i/>
        </w:rPr>
        <w:t xml:space="preserve">lớn. </w:t>
      </w:r>
      <w:r>
        <w:rPr>
          <w:i/>
        </w:rPr>
        <w:t xml:space="preserve">Vỡ </w:t>
      </w:r>
      <w:r>
        <w:rPr>
          <w:i/>
        </w:rPr>
        <w:t xml:space="preserve">mộng". </w:t>
      </w:r>
      <w:r>
        <w:t xml:space="preserve">II </w:t>
      </w:r>
      <w:r>
        <w:t xml:space="preserve">động từ </w:t>
      </w:r>
      <w:r>
        <w:t xml:space="preserve">(khẩu ngữ). </w:t>
      </w:r>
      <w:r>
        <w:t xml:space="preserve">Thấy </w:t>
      </w:r>
      <w:r>
        <w:t xml:space="preserve">trong </w:t>
      </w:r>
      <w:r>
        <w:t xml:space="preserve">mộng; </w:t>
      </w:r>
      <w:r>
        <w:t xml:space="preserve">chiêm </w:t>
      </w:r>
      <w:r>
        <w:t xml:space="preserve">bao. </w:t>
      </w:r>
      <w:r>
        <w:t xml:space="preserve">Mộng </w:t>
      </w:r>
      <w:r>
        <w:rPr>
          <w:i/>
        </w:rPr>
        <w:t xml:space="preserve">thấy </w:t>
      </w:r>
      <w:r>
        <w:t xml:space="preserve">tiên. </w:t>
      </w:r>
      <w:r>
        <w:br/>
      </w:r>
      <w:r>
        <w:rPr>
          <w:b/>
        </w:rPr>
        <w:t xml:space="preserve">mộng, </w:t>
      </w:r>
      <w:r>
        <w:rPr>
          <w:i/>
        </w:rPr>
        <w:t xml:space="preserve">tính từ </w:t>
      </w:r>
      <w:r>
        <w:t xml:space="preserve">(Trâu </w:t>
      </w:r>
      <w:r>
        <w:t xml:space="preserve">bò) </w:t>
      </w:r>
      <w:r>
        <w:t xml:space="preserve">to </w:t>
      </w:r>
      <w:r>
        <w:t xml:space="preserve">béo </w:t>
      </w:r>
      <w:r>
        <w:t xml:space="preserve">(thường </w:t>
      </w:r>
      <w:r>
        <w:t xml:space="preserve">đã </w:t>
      </w:r>
      <w:r>
        <w:t xml:space="preserve">thiến). </w:t>
      </w:r>
      <w:r>
        <w:rPr>
          <w:i/>
        </w:rPr>
        <w:t xml:space="preserve">Trâu </w:t>
      </w:r>
      <w:r>
        <w:rPr>
          <w:i/>
        </w:rPr>
        <w:t xml:space="preserve">mộng. </w:t>
      </w:r>
      <w:r>
        <w:t xml:space="preserve">Bò </w:t>
      </w:r>
      <w:r>
        <w:rPr>
          <w:i/>
        </w:rPr>
        <w:t xml:space="preserve">mộng. </w:t>
      </w:r>
      <w:r>
        <w:t xml:space="preserve">. </w:t>
      </w:r>
      <w:r>
        <w:br/>
      </w:r>
      <w:r>
        <w:rPr>
          <w:b/>
        </w:rPr>
        <w:t xml:space="preserve">mộng </w:t>
      </w:r>
      <w:r>
        <w:rPr>
          <w:b/>
        </w:rPr>
        <w:t xml:space="preserve">ảo </w:t>
      </w:r>
      <w:r>
        <w:rPr>
          <w:i/>
        </w:rPr>
        <w:t xml:space="preserve">danh từ </w:t>
      </w:r>
      <w:r>
        <w:t xml:space="preserve">(văn chương). </w:t>
      </w:r>
      <w:r>
        <w:t xml:space="preserve">Như </w:t>
      </w:r>
      <w:r>
        <w:rPr>
          <w:i/>
        </w:rPr>
        <w:t xml:space="preserve">ảo </w:t>
      </w:r>
      <w:r>
        <w:rPr>
          <w:i/>
        </w:rPr>
        <w:t xml:space="preserve">mộng. </w:t>
      </w:r>
      <w:r>
        <w:br/>
      </w:r>
      <w:r>
        <w:rPr>
          <w:b/>
        </w:rPr>
        <w:t xml:space="preserve">mộng </w:t>
      </w:r>
      <w:r>
        <w:rPr>
          <w:b/>
        </w:rPr>
        <w:t xml:space="preserve">âm </w:t>
      </w:r>
      <w:r>
        <w:rPr>
          <w:b/>
        </w:rPr>
        <w:t xml:space="preserve">dương </w:t>
      </w:r>
      <w:r>
        <w:rPr>
          <w:i/>
        </w:rPr>
        <w:t xml:space="preserve">danh từ </w:t>
      </w:r>
      <w:r>
        <w:t xml:space="preserve">Mộng </w:t>
      </w:r>
      <w:r>
        <w:t xml:space="preserve">dưới </w:t>
      </w:r>
      <w:r>
        <w:t xml:space="preserve">và </w:t>
      </w:r>
      <w:r>
        <w:t xml:space="preserve">mộng </w:t>
      </w:r>
      <w:r>
        <w:t xml:space="preserve">trên </w:t>
      </w:r>
      <w:r>
        <w:t xml:space="preserve">của </w:t>
      </w:r>
      <w:r>
        <w:t xml:space="preserve">đồ </w:t>
      </w:r>
      <w:r>
        <w:t xml:space="preserve">gỗ, </w:t>
      </w:r>
      <w:r>
        <w:t xml:space="preserve">khớp </w:t>
      </w:r>
      <w:r>
        <w:t xml:space="preserve">với </w:t>
      </w:r>
      <w:r>
        <w:t xml:space="preserve">nhau. </w:t>
      </w:r>
      <w:r>
        <w:br/>
      </w:r>
      <w:r>
        <w:rPr>
          <w:b/>
        </w:rPr>
        <w:t xml:space="preserve">mộng </w:t>
      </w:r>
      <w:r>
        <w:rPr>
          <w:b/>
        </w:rPr>
        <w:t xml:space="preserve">du </w:t>
      </w:r>
      <w:r>
        <w:rPr>
          <w:i/>
        </w:rPr>
        <w:t xml:space="preserve">động từ </w:t>
      </w:r>
      <w:r>
        <w:t xml:space="preserve">Nằm </w:t>
      </w:r>
      <w:r>
        <w:t xml:space="preserve">mơ </w:t>
      </w:r>
      <w:r>
        <w:t xml:space="preserve">thấy </w:t>
      </w:r>
      <w:r>
        <w:t xml:space="preserve">đi </w:t>
      </w:r>
      <w:r>
        <w:t xml:space="preserve">chơi. </w:t>
      </w:r>
      <w:r>
        <w:t xml:space="preserve">Mộng </w:t>
      </w:r>
      <w:r>
        <w:t xml:space="preserve">du </w:t>
      </w:r>
      <w:r>
        <w:t xml:space="preserve">nơi </w:t>
      </w:r>
      <w:r>
        <w:t xml:space="preserve">tiên </w:t>
      </w:r>
      <w:r>
        <w:t xml:space="preserve">cảnh. </w:t>
      </w:r>
      <w:r>
        <w:br/>
      </w:r>
      <w:r>
        <w:rPr>
          <w:b/>
        </w:rPr>
        <w:t xml:space="preserve">mộng </w:t>
      </w:r>
      <w:r>
        <w:rPr>
          <w:b/>
        </w:rPr>
        <w:t xml:space="preserve">mẹo </w:t>
      </w:r>
      <w:r>
        <w:rPr>
          <w:i/>
        </w:rPr>
        <w:t xml:space="preserve">danh từ </w:t>
      </w:r>
      <w:r>
        <w:t xml:space="preserve">(khẩu ngữ). </w:t>
      </w:r>
      <w:r>
        <w:t xml:space="preserve">Mộng </w:t>
      </w:r>
      <w:r>
        <w:t xml:space="preserve">để </w:t>
      </w:r>
      <w:r>
        <w:t xml:space="preserve">lắp, </w:t>
      </w:r>
      <w:r>
        <w:t xml:space="preserve">ghép </w:t>
      </w:r>
      <w:r>
        <w:t xml:space="preserve">cho </w:t>
      </w:r>
      <w:r>
        <w:t xml:space="preserve">chặt, </w:t>
      </w:r>
      <w:r>
        <w:t xml:space="preserve">khít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Đực </w:t>
      </w:r>
      <w:r>
        <w:rPr>
          <w:i/>
        </w:rPr>
        <w:t xml:space="preserve">mộng </w:t>
      </w:r>
      <w:r>
        <w:rPr>
          <w:i/>
        </w:rPr>
        <w:t xml:space="preserve">mẹo </w:t>
      </w:r>
      <w:r>
        <w:rPr>
          <w:i/>
        </w:rPr>
        <w:t xml:space="preserve">cho </w:t>
      </w:r>
      <w:r>
        <w:rPr>
          <w:i/>
        </w:rPr>
        <w:t xml:space="preserve">khít. </w:t>
      </w:r>
      <w:r>
        <w:rPr>
          <w:i/>
        </w:rPr>
        <w:t xml:space="preserve">Cái </w:t>
      </w:r>
      <w:r>
        <w:t xml:space="preserve">bàn </w:t>
      </w:r>
      <w:r>
        <w:t xml:space="preserve">cũ </w:t>
      </w:r>
      <w:r>
        <w:rPr>
          <w:i/>
        </w:rPr>
        <w:t xml:space="preserve">kĩ, </w:t>
      </w:r>
      <w:r>
        <w:rPr>
          <w:i/>
        </w:rPr>
        <w:t xml:space="preserve">mộng </w:t>
      </w:r>
      <w:r>
        <w:rPr>
          <w:i/>
        </w:rPr>
        <w:t xml:space="preserve">mẹo </w:t>
      </w:r>
      <w:r>
        <w:rPr>
          <w:i/>
        </w:rPr>
        <w:t xml:space="preserve">đã </w:t>
      </w:r>
      <w:r>
        <w:t xml:space="preserve">lung </w:t>
      </w:r>
      <w:r>
        <w:rPr>
          <w:i/>
        </w:rPr>
        <w:t xml:space="preserve">lay </w:t>
      </w:r>
      <w:r>
        <w:t xml:space="preserve">cá. </w:t>
      </w:r>
      <w:r>
        <w:br/>
      </w:r>
      <w:r>
        <w:rPr>
          <w:b/>
        </w:rPr>
        <w:t xml:space="preserve">mộng </w:t>
      </w:r>
      <w:r>
        <w:rPr>
          <w:b/>
        </w:rPr>
        <w:t xml:space="preserve">mị </w:t>
      </w:r>
      <w:r>
        <w:rPr>
          <w:b/>
        </w:rPr>
        <w:t xml:space="preserve">l </w:t>
      </w:r>
      <w:r>
        <w:rPr>
          <w:i/>
        </w:rPr>
        <w:t xml:space="preserve">động từ </w:t>
      </w:r>
      <w:r>
        <w:t xml:space="preserve">Chiêm </w:t>
      </w:r>
      <w:r>
        <w:t xml:space="preserve">bao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Ngủ </w:t>
      </w:r>
      <w:r>
        <w:t xml:space="preserve">thường </w:t>
      </w:r>
      <w:r>
        <w:t xml:space="preserve">mộng </w:t>
      </w:r>
      <w:r>
        <w:t xml:space="preserve">mịị. </w:t>
      </w:r>
      <w:r>
        <w:t xml:space="preserve">lì </w:t>
      </w:r>
      <w:r>
        <w:t xml:space="preserve">tính từ </w:t>
      </w:r>
      <w:r>
        <w:t xml:space="preserve">(ít dùng). </w:t>
      </w:r>
      <w:r>
        <w:t xml:space="preserve">Hão </w:t>
      </w:r>
      <w:r>
        <w:t xml:space="preserve">huyền, </w:t>
      </w:r>
      <w:r>
        <w:t xml:space="preserve">không </w:t>
      </w:r>
      <w:r>
        <w:t xml:space="preserve">thực. </w:t>
      </w:r>
      <w:r>
        <w:rPr>
          <w:i/>
        </w:rPr>
        <w:t xml:space="preserve">Chỉ </w:t>
      </w:r>
      <w:r>
        <w:rPr>
          <w:i/>
        </w:rPr>
        <w:t xml:space="preserve">là </w:t>
      </w:r>
      <w:r>
        <w:rPr>
          <w:i/>
        </w:rPr>
        <w:t xml:space="preserve">những </w:t>
      </w:r>
      <w:r>
        <w:rPr>
          <w:i/>
        </w:rPr>
        <w:t xml:space="preserve">điều </w:t>
      </w:r>
      <w:r>
        <w:rPr>
          <w:i/>
        </w:rPr>
        <w:t xml:space="preserve">mộng </w:t>
      </w:r>
      <w:r>
        <w:rPr>
          <w:i/>
        </w:rPr>
        <w:t xml:space="preserve">mị! </w:t>
      </w:r>
      <w:r>
        <w:br w:type="page"/>
      </w:r>
      <w:r>
        <w:rPr>
          <w:b/>
        </w:rPr>
        <w:t xml:space="preserve">mộng </w:t>
      </w:r>
      <w:r>
        <w:rPr>
          <w:b/>
        </w:rPr>
        <w:t xml:space="preserve">mơ </w:t>
      </w:r>
      <w:r>
        <w:rPr>
          <w:i/>
        </w:rPr>
        <w:t xml:space="preserve">động từ </w:t>
      </w:r>
      <w:r>
        <w:t xml:space="preserve">(hoặc </w:t>
      </w:r>
      <w:r>
        <w:t xml:space="preserve">t) </w:t>
      </w:r>
      <w:r>
        <w:t xml:space="preserve">(danh từ). </w:t>
      </w:r>
      <w:r>
        <w:t xml:space="preserve">Như </w:t>
      </w:r>
      <w:r>
        <w:rPr>
          <w:i/>
        </w:rPr>
        <w:t xml:space="preserve">mơ </w:t>
      </w:r>
      <w:r>
        <w:rPr>
          <w:i/>
        </w:rPr>
        <w:t xml:space="preserve">mộng. </w:t>
      </w:r>
      <w:r>
        <w:rPr>
          <w:i/>
        </w:rPr>
        <w:t xml:space="preserve">Tâm </w:t>
      </w:r>
      <w:r>
        <w:t xml:space="preserve">hồn </w:t>
      </w:r>
      <w:r>
        <w:rPr>
          <w:i/>
        </w:rPr>
        <w:t xml:space="preserve">mộng </w:t>
      </w:r>
      <w:r>
        <w:rPr>
          <w:i/>
        </w:rPr>
        <w:t xml:space="preserve">mơ. </w:t>
      </w:r>
      <w:r>
        <w:br/>
      </w:r>
      <w:r>
        <w:rPr>
          <w:b/>
        </w:rPr>
        <w:t xml:space="preserve">mộng </w:t>
      </w:r>
      <w:r>
        <w:rPr>
          <w:b/>
        </w:rPr>
        <w:t xml:space="preserve">tỉnh </w:t>
      </w:r>
      <w:r>
        <w:rPr>
          <w:i/>
        </w:rPr>
        <w:t xml:space="preserve">danh từ </w:t>
      </w:r>
      <w:r>
        <w:t xml:space="preserve">Chứng </w:t>
      </w:r>
      <w:r>
        <w:t xml:space="preserve">xuất </w:t>
      </w:r>
      <w:r>
        <w:t xml:space="preserve">tỉnh </w:t>
      </w:r>
      <w:r>
        <w:t xml:space="preserve">khi </w:t>
      </w:r>
      <w:r>
        <w:t xml:space="preserve">nằm </w:t>
      </w:r>
      <w:r>
        <w:t xml:space="preserve">mơ </w:t>
      </w:r>
      <w:r>
        <w:t xml:space="preserve">giao </w:t>
      </w:r>
      <w:r>
        <w:t xml:space="preserve">hợp. </w:t>
      </w:r>
      <w:r>
        <w:br/>
      </w:r>
      <w:r>
        <w:rPr>
          <w:b/>
        </w:rPr>
        <w:t xml:space="preserve">mộng </w:t>
      </w:r>
      <w:r>
        <w:rPr>
          <w:b/>
        </w:rPr>
        <w:t xml:space="preserve">triệu </w:t>
      </w:r>
      <w:r>
        <w:rPr>
          <w:i/>
        </w:rPr>
        <w:t xml:space="preserve">danh từ </w:t>
      </w:r>
      <w:r>
        <w:t xml:space="preserve">(cũ). </w:t>
      </w:r>
      <w:r>
        <w:t xml:space="preserve">Điều </w:t>
      </w:r>
      <w:r>
        <w:t xml:space="preserve">thấy </w:t>
      </w:r>
      <w:r>
        <w:t xml:space="preserve">trong </w:t>
      </w:r>
      <w:r>
        <w:t xml:space="preserve">mộng,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điềm </w:t>
      </w:r>
      <w:r>
        <w:t xml:space="preserve">báo </w:t>
      </w:r>
      <w:r>
        <w:t xml:space="preserve">trước, </w:t>
      </w:r>
      <w:r>
        <w:t xml:space="preserve">theo </w:t>
      </w:r>
      <w:r>
        <w:t xml:space="preserve">mê </w:t>
      </w:r>
      <w:r>
        <w:t xml:space="preserve">tín, </w:t>
      </w:r>
      <w:r>
        <w:br/>
      </w:r>
      <w:r>
        <w:rPr>
          <w:b/>
        </w:rPr>
        <w:t xml:space="preserve">mộng </w:t>
      </w:r>
      <w:r>
        <w:rPr>
          <w:b/>
        </w:rPr>
        <w:t xml:space="preserve">tưởng </w:t>
      </w:r>
      <w:r>
        <w:rPr>
          <w:i/>
        </w:rPr>
        <w:t xml:space="preserve">danh từ </w:t>
      </w:r>
      <w:r>
        <w:t xml:space="preserve">Điều </w:t>
      </w:r>
      <w:r>
        <w:t xml:space="preserve">mong </w:t>
      </w:r>
      <w:r>
        <w:t xml:space="preserve">ước </w:t>
      </w:r>
      <w:r>
        <w:t xml:space="preserve">quá </w:t>
      </w:r>
      <w:r>
        <w:t xml:space="preserve">cao </w:t>
      </w:r>
      <w:r>
        <w:t xml:space="preserve">xa, </w:t>
      </w:r>
      <w:r>
        <w:t xml:space="preserve">dường </w:t>
      </w:r>
      <w:r>
        <w:t xml:space="preserve">như </w:t>
      </w:r>
      <w:r>
        <w:t xml:space="preserve">chỉ </w:t>
      </w:r>
      <w:r>
        <w:t xml:space="preserve">thấy </w:t>
      </w:r>
      <w:r>
        <w:t xml:space="preserve">được </w:t>
      </w:r>
      <w:r>
        <w:t xml:space="preserve">trong </w:t>
      </w:r>
      <w:r>
        <w:t xml:space="preserve">mộng. </w:t>
      </w:r>
      <w:r>
        <w:rPr>
          <w:i/>
        </w:rPr>
        <w:t xml:space="preserve">Ôm </w:t>
      </w:r>
      <w:r>
        <w:rPr>
          <w:i/>
        </w:rPr>
        <w:t xml:space="preserve">ấp </w:t>
      </w:r>
      <w:r>
        <w:t xml:space="preserve">nhiều </w:t>
      </w:r>
      <w:r>
        <w:t xml:space="preserve">mộng </w:t>
      </w:r>
      <w:r>
        <w:rPr>
          <w:i/>
        </w:rPr>
        <w:t xml:space="preserve">tưởng. </w:t>
      </w:r>
      <w:r>
        <w:br/>
      </w:r>
      <w:r>
        <w:rPr>
          <w:b/>
        </w:rPr>
        <w:t xml:space="preserve">mông </w:t>
      </w:r>
      <w:r>
        <w:rPr>
          <w:b/>
        </w:rPr>
        <w:t xml:space="preserve">ước </w:t>
      </w:r>
      <w:r>
        <w:rPr>
          <w:i/>
        </w:rPr>
        <w:t xml:space="preserve">danh từ </w:t>
      </w:r>
      <w:r>
        <w:t xml:space="preserve">Điều </w:t>
      </w:r>
      <w:r>
        <w:t xml:space="preserve">luôn </w:t>
      </w:r>
      <w:r>
        <w:t xml:space="preserve">mơ </w:t>
      </w:r>
      <w:r>
        <w:t xml:space="preserve">ước. </w:t>
      </w:r>
      <w:r>
        <w:t xml:space="preserve">Nuôi </w:t>
      </w:r>
      <w:r>
        <w:t xml:space="preserve">mộng </w:t>
      </w:r>
      <w:r>
        <w:t xml:space="preserve">ước </w:t>
      </w:r>
      <w:r>
        <w:rPr>
          <w:i/>
        </w:rPr>
        <w:t xml:space="preserve">trở </w:t>
      </w:r>
      <w:r>
        <w:t xml:space="preserve">thành </w:t>
      </w:r>
      <w:r>
        <w:t xml:space="preserve">diễn </w:t>
      </w:r>
      <w:r>
        <w:t xml:space="preserve">uiên. </w:t>
      </w:r>
      <w:r>
        <w:t xml:space="preserve">Mộng </w:t>
      </w:r>
      <w:r>
        <w:t xml:space="preserve">ước </w:t>
      </w:r>
      <w:r>
        <w:rPr>
          <w:i/>
        </w:rPr>
        <w:t xml:space="preserve">đã </w:t>
      </w:r>
      <w:r>
        <w:t xml:space="preserve">thành </w:t>
      </w:r>
      <w:r>
        <w:t xml:space="preserve">hiện </w:t>
      </w:r>
      <w:r>
        <w:t xml:space="preserve">thực. </w:t>
      </w:r>
      <w:r>
        <w:br/>
      </w:r>
      <w:r>
        <w:rPr>
          <w:b/>
        </w:rPr>
        <w:t xml:space="preserve">môngtagliơ </w:t>
      </w:r>
      <w:r>
        <w:rPr>
          <w:i/>
        </w:rPr>
        <w:t xml:space="preserve">xem </w:t>
      </w:r>
      <w:r>
        <w:t xml:space="preserve">/montage. </w:t>
      </w:r>
      <w:r>
        <w:br/>
      </w:r>
      <w:r>
        <w:rPr>
          <w:b/>
        </w:rPr>
        <w:t xml:space="preserve">mốt,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Kiểu </w:t>
      </w:r>
      <w:r>
        <w:t xml:space="preserve">sinh </w:t>
      </w:r>
      <w:r>
        <w:t xml:space="preserve">hoạt, </w:t>
      </w:r>
      <w:r>
        <w:t xml:space="preserve">thường </w:t>
      </w:r>
      <w:r>
        <w:t xml:space="preserve">là </w:t>
      </w:r>
      <w:r>
        <w:t xml:space="preserve">kiểu </w:t>
      </w:r>
      <w:r>
        <w:t xml:space="preserve">ăn </w:t>
      </w:r>
      <w:r>
        <w:t xml:space="preserve">mặc, </w:t>
      </w:r>
      <w:r>
        <w:t xml:space="preserve">được </w:t>
      </w:r>
      <w:r>
        <w:t xml:space="preserve">số </w:t>
      </w:r>
      <w:r>
        <w:t xml:space="preserve">đông </w:t>
      </w:r>
      <w:r>
        <w:t xml:space="preserve">ưa </w:t>
      </w:r>
      <w:r>
        <w:t xml:space="preserve">chuộng </w:t>
      </w:r>
      <w:r>
        <w:t xml:space="preserve">trong </w:t>
      </w:r>
      <w:r>
        <w:t xml:space="preserve">một </w:t>
      </w:r>
      <w:r>
        <w:t xml:space="preserve">thời </w:t>
      </w:r>
      <w:r>
        <w:t xml:space="preserve">gian </w:t>
      </w:r>
      <w:r>
        <w:t xml:space="preserve">nào </w:t>
      </w:r>
      <w:r>
        <w:t xml:space="preserve">đó. </w:t>
      </w:r>
      <w:r>
        <w:t xml:space="preserve">Mốt </w:t>
      </w:r>
      <w:r>
        <w:t xml:space="preserve">mới. </w:t>
      </w:r>
      <w:r>
        <w:t xml:space="preserve">Mốt </w:t>
      </w:r>
      <w:r>
        <w:rPr>
          <w:i/>
        </w:rPr>
        <w:t xml:space="preserve">áo. </w:t>
      </w:r>
      <w:r>
        <w:rPr>
          <w:i/>
        </w:rPr>
        <w:t xml:space="preserve">Chạy </w:t>
      </w:r>
      <w:r>
        <w:t xml:space="preserve">theo </w:t>
      </w:r>
      <w:r>
        <w:rPr>
          <w:i/>
        </w:rPr>
        <w:t xml:space="preserve">mốt. </w:t>
      </w:r>
      <w:r>
        <w:t xml:space="preserve">Không </w:t>
      </w:r>
      <w:r>
        <w:t xml:space="preserve">hợp </w:t>
      </w:r>
      <w:r>
        <w:rPr>
          <w:i/>
        </w:rPr>
        <w:t xml:space="preserve">mốt. </w:t>
      </w:r>
      <w:r>
        <w:t xml:space="preserve">II </w:t>
      </w:r>
      <w:r>
        <w:t xml:space="preserve">tính từ </w:t>
      </w:r>
      <w:r>
        <w:t xml:space="preserve">(khẩu ngữ). </w:t>
      </w:r>
      <w:r>
        <w:t xml:space="preserve">Đúng </w:t>
      </w:r>
      <w:r>
        <w:t xml:space="preserve">mốt, </w:t>
      </w:r>
      <w:r>
        <w:t xml:space="preserve">hợp </w:t>
      </w:r>
      <w:r>
        <w:t xml:space="preserve">với </w:t>
      </w:r>
      <w:r>
        <w:t xml:space="preserve">mốt </w:t>
      </w:r>
      <w:r>
        <w:t xml:space="preserve">đang </w:t>
      </w:r>
      <w:r>
        <w:t xml:space="preserve">thịnh </w:t>
      </w:r>
      <w:r>
        <w:t xml:space="preserve">hành. </w:t>
      </w:r>
      <w:r>
        <w:t xml:space="preserve">Bộ </w:t>
      </w:r>
      <w:r>
        <w:t xml:space="preserve">quân </w:t>
      </w:r>
      <w:r>
        <w:rPr>
          <w:i/>
        </w:rPr>
        <w:t xml:space="preserve">áo </w:t>
      </w:r>
      <w:r>
        <w:rPr>
          <w:i/>
        </w:rPr>
        <w:t xml:space="preserve">rất </w:t>
      </w:r>
      <w:r>
        <w:t xml:space="preserve">mốt. </w:t>
      </w:r>
      <w:r>
        <w:br/>
      </w:r>
      <w:r>
        <w:rPr>
          <w:b/>
        </w:rPr>
        <w:t xml:space="preserve">mốt,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danh từ </w:t>
      </w:r>
      <w:r>
        <w:t xml:space="preserve">chỉ </w:t>
      </w:r>
      <w:r>
        <w:t xml:space="preserve">số, </w:t>
      </w:r>
      <w:r>
        <w:t xml:space="preserve">trong </w:t>
      </w:r>
      <w:r>
        <w:t xml:space="preserve">những </w:t>
      </w:r>
      <w:r>
        <w:t xml:space="preserve">tố </w:t>
      </w:r>
      <w:r>
        <w:t xml:space="preserve">hợp </w:t>
      </w:r>
      <w:r>
        <w:t xml:space="preserve">số </w:t>
      </w:r>
      <w:r>
        <w:t xml:space="preserve">đếm </w:t>
      </w:r>
      <w:r>
        <w:t xml:space="preserve">hàng </w:t>
      </w:r>
      <w:r>
        <w:t xml:space="preserve">chục, </w:t>
      </w:r>
      <w:r>
        <w:t xml:space="preserve">từ </w:t>
      </w:r>
      <w:r>
        <w:t xml:space="preserve">hai </w:t>
      </w:r>
      <w:r>
        <w:t xml:space="preserve">mươi </w:t>
      </w:r>
      <w:r>
        <w:t xml:space="preserve">trở </w:t>
      </w:r>
      <w:r>
        <w:t xml:space="preserve">lên). </w:t>
      </w:r>
      <w:r>
        <w:t xml:space="preserve">Một. </w:t>
      </w:r>
      <w:r>
        <w:t xml:space="preserve">Sáu </w:t>
      </w:r>
      <w:r>
        <w:rPr>
          <w:i/>
        </w:rPr>
        <w:t xml:space="preserve">mươi </w:t>
      </w:r>
      <w:r>
        <w:t xml:space="preserve">mốt. </w:t>
      </w:r>
      <w:r>
        <w:t xml:space="preserve">Chín </w:t>
      </w:r>
      <w:r>
        <w:t xml:space="preserve">mốt </w:t>
      </w:r>
      <w:r>
        <w:t xml:space="preserve">(kng.; </w:t>
      </w:r>
      <w:r>
        <w:t xml:space="preserve">chín </w:t>
      </w:r>
      <w:r>
        <w:t xml:space="preserve">mươi </w:t>
      </w:r>
      <w:r>
        <w:t xml:space="preserve">mốt). </w:t>
      </w:r>
      <w:r>
        <w:t xml:space="preserve">Hăm </w:t>
      </w:r>
      <w:r>
        <w:t xml:space="preserve">mốt </w:t>
      </w:r>
      <w:r>
        <w:t xml:space="preserve">(khẩu ngữ). </w:t>
      </w:r>
      <w:r>
        <w:rPr>
          <w:b/>
        </w:rPr>
        <w:t xml:space="preserve">2 </w:t>
      </w:r>
      <w:r>
        <w:t xml:space="preserve">(kng.;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danh </w:t>
      </w:r>
      <w:r>
        <w:t xml:space="preserve">từ </w:t>
      </w:r>
      <w:r>
        <w:t xml:space="preserve">đơn </w:t>
      </w:r>
      <w:r>
        <w:t xml:space="preserve">vị </w:t>
      </w:r>
      <w:r>
        <w:t xml:space="preserve">số </w:t>
      </w:r>
      <w:r>
        <w:t xml:space="preserve">đếm </w:t>
      </w:r>
      <w:r>
        <w:t xml:space="preserve">hàng </w:t>
      </w:r>
      <w:r>
        <w:t xml:space="preserve">trăm </w:t>
      </w:r>
      <w:r>
        <w:t xml:space="preserve">trở </w:t>
      </w:r>
      <w:r>
        <w:t xml:space="preserve">lên, </w:t>
      </w:r>
      <w:r>
        <w:t xml:space="preserve">hoặc </w:t>
      </w:r>
      <w:r>
        <w:t xml:space="preserve">đơn </w:t>
      </w:r>
      <w:r>
        <w:t xml:space="preserve">vị </w:t>
      </w:r>
      <w:r>
        <w:t xml:space="preserve">đo </w:t>
      </w:r>
      <w:r>
        <w:t xml:space="preserve">lường </w:t>
      </w:r>
      <w:r>
        <w:t xml:space="preserve">có </w:t>
      </w:r>
      <w:r>
        <w:t xml:space="preserve">ước </w:t>
      </w:r>
      <w:r>
        <w:t xml:space="preserve">số </w:t>
      </w:r>
      <w:r>
        <w:t xml:space="preserve">thập </w:t>
      </w:r>
      <w:r>
        <w:t xml:space="preserve">phân). </w:t>
      </w:r>
      <w:r>
        <w:t xml:space="preserve">Một </w:t>
      </w:r>
      <w:r>
        <w:t xml:space="preserve">phần </w:t>
      </w:r>
      <w:r>
        <w:rPr>
          <w:i/>
        </w:rPr>
        <w:t xml:space="preserve">mười </w:t>
      </w:r>
      <w:r>
        <w:t xml:space="preserve">đơn </w:t>
      </w:r>
      <w:r>
        <w:t xml:space="preserve">uị. </w:t>
      </w:r>
      <w:r>
        <w:t xml:space="preserve">Một </w:t>
      </w:r>
      <w:r>
        <w:t xml:space="preserve">trăm </w:t>
      </w:r>
      <w:r>
        <w:t xml:space="preserve">mốt </w:t>
      </w:r>
      <w:r>
        <w:rPr>
          <w:i/>
        </w:rPr>
        <w:t xml:space="preserve">(110). </w:t>
      </w:r>
      <w:r>
        <w:rPr>
          <w:i/>
        </w:rPr>
        <w:t xml:space="preserve">Năm </w:t>
      </w:r>
      <w:r>
        <w:rPr>
          <w:i/>
        </w:rPr>
        <w:t xml:space="preserve">uạn </w:t>
      </w:r>
      <w:r>
        <w:t xml:space="preserve">mốt </w:t>
      </w:r>
      <w:r>
        <w:t xml:space="preserve">(51 </w:t>
      </w:r>
      <w:r>
        <w:rPr>
          <w:i/>
        </w:rPr>
        <w:t xml:space="preserve">000). </w:t>
      </w:r>
      <w:r>
        <w:t xml:space="preserve">Cao </w:t>
      </w:r>
      <w:r>
        <w:t xml:space="preserve">một </w:t>
      </w:r>
      <w:r>
        <w:rPr>
          <w:i/>
        </w:rPr>
        <w:t xml:space="preserve">mét </w:t>
      </w:r>
      <w:r>
        <w:t xml:space="preserve">mốt </w:t>
      </w:r>
      <w:r>
        <w:rPr>
          <w:i/>
        </w:rPr>
        <w:t xml:space="preserve">(1,10 </w:t>
      </w:r>
      <w:r>
        <w:rPr>
          <w:i/>
        </w:rPr>
        <w:t xml:space="preserve">mét). </w:t>
      </w:r>
      <w:r>
        <w:br/>
      </w:r>
      <w:r>
        <w:rPr>
          <w:b/>
        </w:rPr>
        <w:t xml:space="preserve">mốt, </w:t>
      </w:r>
      <w:r>
        <w:rPr>
          <w:i/>
        </w:rPr>
        <w:t xml:space="preserve">danh từ </w:t>
      </w:r>
      <w:r>
        <w:t xml:space="preserve">(phương ngữ). </w:t>
      </w:r>
      <w:r>
        <w:t xml:space="preserve">Ngày </w:t>
      </w:r>
      <w:r>
        <w:t xml:space="preserve">kia. </w:t>
      </w:r>
      <w:r>
        <w:t xml:space="preserve">Chí </w:t>
      </w:r>
      <w:r>
        <w:t xml:space="preserve">vài </w:t>
      </w:r>
      <w:r>
        <w:t xml:space="preserve">ngày, </w:t>
      </w:r>
      <w:r>
        <w:t xml:space="preserve">không </w:t>
      </w:r>
      <w:r>
        <w:rPr>
          <w:i/>
        </w:rPr>
        <w:t xml:space="preserve">Jmai </w:t>
      </w:r>
      <w:r>
        <w:rPr>
          <w:i/>
        </w:rPr>
        <w:t xml:space="preserve">thì </w:t>
      </w:r>
      <w:r>
        <w:t xml:space="preserve">mốt. </w:t>
      </w:r>
      <w:r>
        <w:br/>
      </w:r>
      <w:r>
        <w:rPr>
          <w:b/>
        </w:rPr>
        <w:t xml:space="preserve">môt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Số </w:t>
      </w:r>
      <w:r>
        <w:t xml:space="preserve">đầu </w:t>
      </w:r>
      <w:r>
        <w:t xml:space="preserve">tiên </w:t>
      </w:r>
      <w:r>
        <w:t xml:space="preserve">trong </w:t>
      </w:r>
      <w:r>
        <w:t xml:space="preserve">dãy </w:t>
      </w:r>
      <w:r>
        <w:t xml:space="preserve">số </w:t>
      </w:r>
      <w:r>
        <w:t xml:space="preserve">tự </w:t>
      </w:r>
      <w:r>
        <w:t xml:space="preserve">nhiên. </w:t>
      </w:r>
      <w:r>
        <w:t xml:space="preserve">Một </w:t>
      </w:r>
      <w:r>
        <w:rPr>
          <w:i/>
        </w:rPr>
        <w:t xml:space="preserve">trăm </w:t>
      </w:r>
      <w:r>
        <w:rPr>
          <w:i/>
        </w:rPr>
        <w:t xml:space="preserve">lẻ </w:t>
      </w:r>
      <w:r>
        <w:rPr>
          <w:i/>
        </w:rPr>
        <w:t xml:space="preserve">một. </w:t>
      </w:r>
      <w:r>
        <w:t xml:space="preserve">Canh </w:t>
      </w:r>
      <w:r>
        <w:t xml:space="preserve">một. </w:t>
      </w:r>
      <w:r>
        <w:rPr>
          <w:i/>
        </w:rPr>
        <w:t xml:space="preserve">Tầng </w:t>
      </w:r>
      <w:r>
        <w:rPr>
          <w:i/>
        </w:rPr>
        <w:t xml:space="preserve">một. </w:t>
      </w:r>
      <w:r>
        <w:t xml:space="preserve">Vấn </w:t>
      </w:r>
      <w:r>
        <w:rPr>
          <w:i/>
        </w:rPr>
        <w:t xml:space="preserve">đề </w:t>
      </w:r>
      <w:r>
        <w:rPr>
          <w:i/>
        </w:rPr>
        <w:t xml:space="preserve">cấp </w:t>
      </w:r>
      <w:r>
        <w:t xml:space="preserve">thiết </w:t>
      </w:r>
      <w:r>
        <w:rPr>
          <w:i/>
        </w:rPr>
        <w:t xml:space="preserve">số </w:t>
      </w:r>
      <w:r>
        <w:t xml:space="preserve">một </w:t>
      </w:r>
      <w:r>
        <w:t xml:space="preserve">(cấp </w:t>
      </w:r>
      <w:r>
        <w:t xml:space="preserve">thiết </w:t>
      </w:r>
      <w:r>
        <w:t xml:space="preserve">hơn </w:t>
      </w:r>
      <w:r>
        <w:t xml:space="preserve">tất </w:t>
      </w:r>
      <w:r>
        <w:t xml:space="preserve">cả). </w:t>
      </w:r>
      <w:r>
        <w:rPr>
          <w:b/>
        </w:rPr>
        <w:t xml:space="preserve">2 </w:t>
      </w:r>
      <w:r>
        <w:t xml:space="preserve">(kng.).Tháng </w:t>
      </w:r>
      <w:r>
        <w:t xml:space="preserve">mười </w:t>
      </w:r>
      <w:r>
        <w:t xml:space="preserve">một </w:t>
      </w:r>
      <w:r>
        <w:t xml:space="preserve">âm </w:t>
      </w:r>
      <w:r>
        <w:t xml:space="preserve">lịch </w:t>
      </w:r>
      <w:r>
        <w:t xml:space="preserve">(nói </w:t>
      </w:r>
      <w:r>
        <w:t xml:space="preserve">tắt). </w:t>
      </w:r>
      <w:r>
        <w:t xml:space="preserve">Tháng </w:t>
      </w:r>
      <w:r>
        <w:t xml:space="preserve">một*. </w:t>
      </w:r>
      <w:r>
        <w:t xml:space="preserve">(Tiết </w:t>
      </w:r>
      <w:r>
        <w:t xml:space="preserve">trời) </w:t>
      </w:r>
      <w:r>
        <w:t xml:space="preserve">một </w:t>
      </w:r>
      <w:r>
        <w:t xml:space="preserve">chạp*. </w:t>
      </w:r>
      <w:r>
        <w:rPr>
          <w:b/>
        </w:rPr>
        <w:t xml:space="preserve">3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tính </w:t>
      </w:r>
      <w:r>
        <w:t xml:space="preserve">chất </w:t>
      </w:r>
      <w:r>
        <w:t xml:space="preserve">lần </w:t>
      </w:r>
      <w:r>
        <w:t xml:space="preserve">lượt </w:t>
      </w:r>
      <w:r>
        <w:t xml:space="preserve">của </w:t>
      </w:r>
      <w:r>
        <w:t xml:space="preserve">từng </w:t>
      </w:r>
      <w:r>
        <w:t xml:space="preserve">đơn </w:t>
      </w:r>
      <w:r>
        <w:t xml:space="preserve">vị </w:t>
      </w:r>
      <w:r>
        <w:t xml:space="preserve">giống </w:t>
      </w:r>
      <w:r>
        <w:t xml:space="preserve">nhau </w:t>
      </w:r>
      <w:r>
        <w:t xml:space="preserve">nối </w:t>
      </w:r>
      <w:r>
        <w:t xml:space="preserve">tiếp </w:t>
      </w:r>
      <w:r>
        <w:t xml:space="preserve">nhau. </w:t>
      </w:r>
      <w:r>
        <w:t xml:space="preserve">Ghi </w:t>
      </w:r>
      <w:r>
        <w:rPr>
          <w:i/>
        </w:rPr>
        <w:t xml:space="preserve">tên </w:t>
      </w:r>
      <w:r>
        <w:t xml:space="preserve">từng </w:t>
      </w:r>
      <w:r>
        <w:rPr>
          <w:i/>
        </w:rPr>
        <w:t xml:space="preserve">người </w:t>
      </w:r>
      <w:r>
        <w:rPr>
          <w:i/>
        </w:rPr>
        <w:t xml:space="preserve">một. </w:t>
      </w:r>
      <w:r>
        <w:t xml:space="preserve">Bắn </w:t>
      </w:r>
      <w:r>
        <w:t xml:space="preserve">hai </w:t>
      </w:r>
      <w:r>
        <w:rPr>
          <w:i/>
        </w:rPr>
        <w:t xml:space="preserve">phát </w:t>
      </w:r>
      <w:r>
        <w:rPr>
          <w:i/>
        </w:rPr>
        <w:t xml:space="preserve">một. </w:t>
      </w:r>
      <w:r>
        <w:rPr>
          <w:i/>
        </w:rPr>
        <w:t xml:space="preserve">Ăn </w:t>
      </w:r>
      <w:r>
        <w:rPr>
          <w:i/>
        </w:rPr>
        <w:t xml:space="preserve">ít </w:t>
      </w:r>
      <w:r>
        <w:t xml:space="preserve">một. </w:t>
      </w:r>
      <w:r>
        <w:t xml:space="preserve">Gióng </w:t>
      </w:r>
      <w:r>
        <w:rPr>
          <w:i/>
        </w:rPr>
        <w:t xml:space="preserve">một*. </w:t>
      </w:r>
      <w:r>
        <w:rPr>
          <w:b/>
        </w:rPr>
        <w:t xml:space="preserve">4 </w:t>
      </w:r>
      <w:r>
        <w:t xml:space="preserve">(dùng </w:t>
      </w:r>
      <w:r>
        <w:t xml:space="preserve">làm </w:t>
      </w:r>
      <w:r>
        <w:t xml:space="preserve">vị </w:t>
      </w:r>
      <w:r>
        <w:t xml:space="preserve">ngữ).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tính </w:t>
      </w:r>
      <w:r>
        <w:t xml:space="preserve">chất </w:t>
      </w:r>
      <w:r>
        <w:t xml:space="preserve">toàn </w:t>
      </w:r>
      <w:r>
        <w:t xml:space="preserve">khối </w:t>
      </w:r>
      <w:r>
        <w:t xml:space="preserve">không </w:t>
      </w:r>
      <w:r>
        <w:rPr>
          <w:i/>
        </w:rPr>
        <w:t xml:space="preserve">thể </w:t>
      </w:r>
      <w:r>
        <w:t xml:space="preserve">chia </w:t>
      </w:r>
      <w:r>
        <w:t xml:space="preserve">cắt, </w:t>
      </w:r>
      <w:r>
        <w:t xml:space="preserve">hoặc </w:t>
      </w:r>
      <w:r>
        <w:t xml:space="preserve">tính </w:t>
      </w:r>
      <w:r>
        <w:t xml:space="preserve">chất </w:t>
      </w:r>
      <w:r>
        <w:t xml:space="preserve">thống </w:t>
      </w:r>
      <w:r>
        <w:t xml:space="preserve">nhất, </w:t>
      </w:r>
      <w:r>
        <w:t xml:space="preserve">nhất </w:t>
      </w:r>
      <w:r>
        <w:t xml:space="preserve">trí </w:t>
      </w:r>
      <w:r>
        <w:t xml:space="preserve">như </w:t>
      </w:r>
      <w:r>
        <w:t xml:space="preserve">một </w:t>
      </w:r>
      <w:r>
        <w:t xml:space="preserve">khối. </w:t>
      </w:r>
      <w:r>
        <w:t xml:space="preserve">Nước </w:t>
      </w:r>
      <w:r>
        <w:t xml:space="preserve">Việt </w:t>
      </w:r>
      <w:r>
        <w:t xml:space="preserve">Nam </w:t>
      </w:r>
      <w:r>
        <w:rPr>
          <w:i/>
        </w:rPr>
        <w:t xml:space="preserve">là </w:t>
      </w:r>
      <w:r>
        <w:t xml:space="preserve">một. </w:t>
      </w:r>
      <w:r>
        <w:t xml:space="preserve">Triệu </w:t>
      </w:r>
      <w:r>
        <w:t xml:space="preserve">người </w:t>
      </w:r>
      <w:r>
        <w:t xml:space="preserve">như </w:t>
      </w:r>
      <w:r>
        <w:rPr>
          <w:i/>
        </w:rPr>
        <w:t xml:space="preserve">một. </w:t>
      </w:r>
      <w:r>
        <w:t xml:space="preserve">Trước </w:t>
      </w:r>
      <w:r>
        <w:t xml:space="preserve">sau </w:t>
      </w:r>
      <w:r>
        <w:rPr>
          <w:i/>
        </w:rPr>
        <w:t xml:space="preserve">như </w:t>
      </w:r>
      <w:r>
        <w:rPr>
          <w:i/>
        </w:rPr>
        <w:t xml:space="preserve">một*. </w:t>
      </w:r>
      <w:r>
        <w:rPr>
          <w:b/>
        </w:rPr>
        <w:t xml:space="preserve">5 </w:t>
      </w:r>
      <w:r>
        <w:t xml:space="preserve">(dùng </w:t>
      </w:r>
      <w:r>
        <w:t xml:space="preserve">trước </w:t>
      </w:r>
      <w:r>
        <w:t xml:space="preserve">một </w:t>
      </w:r>
      <w:r>
        <w:t xml:space="preserve">số </w:t>
      </w:r>
      <w:r>
        <w:t xml:space="preserve">danh từ).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tính </w:t>
      </w:r>
      <w:r>
        <w:t xml:space="preserve">chất </w:t>
      </w:r>
      <w:r>
        <w:t xml:space="preserve">nguyên </w:t>
      </w:r>
      <w:r>
        <w:t xml:space="preserve">toàn </w:t>
      </w:r>
      <w:r>
        <w:t xml:space="preserve">khối, </w:t>
      </w:r>
      <w:r>
        <w:t xml:space="preserve">không </w:t>
      </w:r>
      <w:r>
        <w:t xml:space="preserve">sót </w:t>
      </w:r>
      <w:r>
        <w:t xml:space="preserve">một </w:t>
      </w:r>
      <w:r>
        <w:t xml:space="preserve">thành </w:t>
      </w:r>
      <w:r>
        <w:t xml:space="preserve">phần </w:t>
      </w:r>
      <w:r>
        <w:t xml:space="preserve">nào; </w:t>
      </w:r>
      <w:r>
        <w:t xml:space="preserve">cả. </w:t>
      </w:r>
      <w:r>
        <w:t xml:space="preserve">Một </w:t>
      </w:r>
      <w:r>
        <w:t xml:space="preserve">nhà </w:t>
      </w:r>
      <w:r>
        <w:rPr>
          <w:i/>
        </w:rPr>
        <w:t xml:space="preserve">sum </w:t>
      </w:r>
      <w:r>
        <w:t xml:space="preserve">họp. </w:t>
      </w:r>
      <w:r>
        <w:rPr>
          <w:i/>
        </w:rPr>
        <w:t xml:space="preserve">Một </w:t>
      </w:r>
      <w:r>
        <w:rPr>
          <w:i/>
        </w:rPr>
        <w:t xml:space="preserve">đời </w:t>
      </w:r>
      <w:r>
        <w:rPr>
          <w:i/>
        </w:rPr>
        <w:t xml:space="preserve">phấn </w:t>
      </w:r>
      <w:r>
        <w:rPr>
          <w:i/>
        </w:rPr>
        <w:t xml:space="preserve">đấu, </w:t>
      </w:r>
      <w:r>
        <w:t xml:space="preserve">h¡ </w:t>
      </w:r>
      <w:r>
        <w:rPr>
          <w:i/>
        </w:rPr>
        <w:t xml:space="preserve">sinh. </w:t>
      </w:r>
      <w:r>
        <w:t xml:space="preserve">II </w:t>
      </w:r>
      <w:r>
        <w:t xml:space="preserve">t </w:t>
      </w:r>
      <w:r>
        <w:rPr>
          <w:b/>
        </w:rPr>
        <w:t xml:space="preserve">1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danh từ </w:t>
      </w:r>
      <w:r>
        <w:t xml:space="preserve">trong </w:t>
      </w:r>
      <w:r>
        <w:t xml:space="preserve">một </w:t>
      </w:r>
      <w:r>
        <w:t xml:space="preserve">vài </w:t>
      </w:r>
      <w:r>
        <w:t xml:space="preserve">tổ </w:t>
      </w:r>
      <w:r>
        <w:t xml:space="preserve">hợp). </w:t>
      </w:r>
      <w:r>
        <w:t xml:space="preserve">Độc </w:t>
      </w:r>
      <w:r>
        <w:t xml:space="preserve">nhất </w:t>
      </w:r>
      <w:r>
        <w:t xml:space="preserve">(chứ </w:t>
      </w:r>
      <w:r>
        <w:t xml:space="preserve">không </w:t>
      </w:r>
      <w:r>
        <w:t xml:space="preserve">phải </w:t>
      </w:r>
      <w:r>
        <w:t xml:space="preserve">là </w:t>
      </w:r>
      <w:r>
        <w:t xml:space="preserve">có </w:t>
      </w:r>
      <w:r>
        <w:t xml:space="preserve">nhiều). </w:t>
      </w:r>
      <w:r>
        <w:rPr>
          <w:i/>
        </w:rPr>
        <w:t xml:space="preserve">Con </w:t>
      </w:r>
      <w:r>
        <w:rPr>
          <w:i/>
        </w:rPr>
        <w:t xml:space="preserve">một. </w:t>
      </w:r>
      <w:r>
        <w:rPr>
          <w:b/>
        </w:rPr>
        <w:t xml:space="preserve">2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danh từ </w:t>
      </w:r>
      <w:r>
        <w:t xml:space="preserve">trong </w:t>
      </w:r>
      <w:r>
        <w:t xml:space="preserve">một </w:t>
      </w:r>
      <w:r>
        <w:t xml:space="preserve">vài </w:t>
      </w:r>
      <w:r>
        <w:t xml:space="preserve">tổ </w:t>
      </w:r>
      <w:r>
        <w:t xml:space="preserve">hợp). </w:t>
      </w:r>
      <w:r>
        <w:t xml:space="preserve">Dùng </w:t>
      </w:r>
      <w:r>
        <w:t xml:space="preserve">cho </w:t>
      </w:r>
      <w:r>
        <w:t xml:space="preserve">một </w:t>
      </w:r>
      <w:r>
        <w:t xml:space="preserve">người </w:t>
      </w:r>
      <w:r>
        <w:t xml:space="preserve">(chứ </w:t>
      </w:r>
      <w:r>
        <w:t xml:space="preserve">không </w:t>
      </w:r>
      <w:r>
        <w:t xml:space="preserve">phải </w:t>
      </w:r>
      <w:r>
        <w:t xml:space="preserve">cho </w:t>
      </w:r>
      <w:r>
        <w:t xml:space="preserve">hai </w:t>
      </w:r>
      <w:r>
        <w:t xml:space="preserve">người). </w:t>
      </w:r>
      <w:r>
        <w:rPr>
          <w:i/>
        </w:rPr>
        <w:t xml:space="preserve">Giường </w:t>
      </w:r>
      <w:r>
        <w:rPr>
          <w:i/>
        </w:rPr>
        <w:t xml:space="preserve">một. </w:t>
      </w:r>
      <w:r>
        <w:t xml:space="preserve">Mần </w:t>
      </w:r>
      <w:r>
        <w:rPr>
          <w:i/>
        </w:rPr>
        <w:t xml:space="preserve">một. </w:t>
      </w:r>
      <w:r>
        <w:t xml:space="preserve">một </w:t>
      </w:r>
      <w:r>
        <w:t xml:space="preserve">bể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Chỉ </w:t>
      </w:r>
      <w:r>
        <w:t xml:space="preserve">một </w:t>
      </w:r>
      <w:r>
        <w:t xml:space="preserve">cách </w:t>
      </w:r>
      <w:r>
        <w:t xml:space="preserve">như </w:t>
      </w:r>
      <w:r>
        <w:t xml:space="preserve">vậy, </w:t>
      </w:r>
      <w:r>
        <w:t xml:space="preserve">không </w:t>
      </w:r>
      <w:r>
        <w:t xml:space="preserve">có </w:t>
      </w:r>
      <w:r>
        <w:t xml:space="preserve">cách </w:t>
      </w:r>
      <w:r>
        <w:t xml:space="preserve">nào </w:t>
      </w:r>
      <w:r>
        <w:t xml:space="preserve">khác. </w:t>
      </w:r>
      <w:r>
        <w:rPr>
          <w:i/>
        </w:rPr>
        <w:t xml:space="preserve">Chịu </w:t>
      </w:r>
      <w:r>
        <w:rPr>
          <w:i/>
        </w:rPr>
        <w:t xml:space="preserve">lép </w:t>
      </w:r>
      <w:r>
        <w:t xml:space="preserve">một </w:t>
      </w:r>
      <w:r>
        <w:t xml:space="preserve">bề </w:t>
      </w:r>
      <w:r>
        <w:t xml:space="preserve">(không </w:t>
      </w:r>
      <w:r>
        <w:t xml:space="preserve">dám </w:t>
      </w:r>
      <w:r>
        <w:t xml:space="preserve">đấu </w:t>
      </w:r>
      <w:r>
        <w:t xml:space="preserve">tranh). </w:t>
      </w:r>
      <w:r>
        <w:t xml:space="preserve">Yên </w:t>
      </w:r>
      <w:r>
        <w:t xml:space="preserve">phận </w:t>
      </w:r>
      <w:r>
        <w:t xml:space="preserve">một </w:t>
      </w:r>
      <w:r>
        <w:rPr>
          <w:i/>
        </w:rPr>
        <w:t xml:space="preserve">bể. </w:t>
      </w:r>
      <w:r>
        <w:br/>
      </w:r>
      <w:r>
        <w:rPr>
          <w:b/>
        </w:rPr>
        <w:t xml:space="preserve">một </w:t>
      </w:r>
      <w:r>
        <w:rPr>
          <w:b/>
        </w:rPr>
        <w:t xml:space="preserve">cách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(dùng </w:t>
      </w:r>
      <w:r>
        <w:t xml:space="preserve">sau </w:t>
      </w:r>
      <w:r>
        <w:t xml:space="preserve">động từ). </w:t>
      </w:r>
      <w:r>
        <w:t xml:space="preserve">Cách </w:t>
      </w:r>
      <w:r>
        <w:t xml:space="preserve">thức </w:t>
      </w:r>
      <w:r>
        <w:t xml:space="preserve">diễn </w:t>
      </w:r>
      <w:r>
        <w:t xml:space="preserve">ra </w:t>
      </w:r>
      <w:r>
        <w:t xml:space="preserve">như </w:t>
      </w:r>
      <w:r>
        <w:t xml:space="preserve">thế </w:t>
      </w:r>
      <w:r>
        <w:t xml:space="preserve">nào </w:t>
      </w:r>
      <w:r>
        <w:t xml:space="preserve">đó </w:t>
      </w:r>
      <w:r>
        <w:t xml:space="preserve">của </w:t>
      </w:r>
      <w:r>
        <w:t xml:space="preserve">hành </w:t>
      </w:r>
      <w:r>
        <w:t xml:space="preserve">động, </w:t>
      </w:r>
      <w:r>
        <w:t xml:space="preserve">hiện </w:t>
      </w:r>
      <w:r>
        <w:t xml:space="preserve">tượng, </w:t>
      </w:r>
      <w:r>
        <w:t xml:space="preserve">sự </w:t>
      </w:r>
      <w:r>
        <w:t xml:space="preserve">việc. </w:t>
      </w:r>
      <w:r>
        <w:t xml:space="preserve">Nói </w:t>
      </w:r>
      <w:r>
        <w:rPr>
          <w:i/>
        </w:rPr>
        <w:t xml:space="preserve">một </w:t>
      </w:r>
      <w:r>
        <w:rPr>
          <w:i/>
        </w:rPr>
        <w:t xml:space="preserve">cách </w:t>
      </w:r>
      <w:r>
        <w:t xml:space="preserve">ngắn </w:t>
      </w:r>
      <w:r>
        <w:t xml:space="preserve">gọn. </w:t>
      </w:r>
      <w:r>
        <w:t xml:space="preserve">Sự </w:t>
      </w:r>
      <w:r>
        <w:t xml:space="preserve">uiệc </w:t>
      </w:r>
      <w:r>
        <w:t xml:space="preserve">xảy </w:t>
      </w:r>
      <w:r>
        <w:t xml:space="preserve">ra </w:t>
      </w:r>
      <w:r>
        <w:rPr>
          <w:i/>
        </w:rPr>
        <w:t xml:space="preserve">một </w:t>
      </w:r>
      <w:r>
        <w:t xml:space="preserve">cách </w:t>
      </w:r>
      <w:r>
        <w:t xml:space="preserve">hoàn </w:t>
      </w:r>
      <w:r>
        <w:rPr>
          <w:i/>
        </w:rPr>
        <w:t xml:space="preserve">toàn </w:t>
      </w:r>
      <w:r>
        <w:rPr>
          <w:i/>
        </w:rPr>
        <w:t xml:space="preserve">bất </w:t>
      </w:r>
      <w:r>
        <w:rPr>
          <w:i/>
        </w:rPr>
        <w:t xml:space="preserve">ngờ. </w:t>
      </w:r>
      <w:r>
        <w:t xml:space="preserve">Trình </w:t>
      </w:r>
      <w:r>
        <w:rPr>
          <w:i/>
        </w:rPr>
        <w:t xml:space="preserve">bày </w:t>
      </w:r>
      <w:r>
        <w:rPr>
          <w:i/>
        </w:rPr>
        <w:t xml:space="preserve">một </w:t>
      </w:r>
      <w:r>
        <w:rPr>
          <w:i/>
        </w:rPr>
        <w:t xml:space="preserve">cách </w:t>
      </w:r>
      <w:r>
        <w:t xml:space="preserve">ai </w:t>
      </w:r>
      <w:r>
        <w:t xml:space="preserve">nghe </w:t>
      </w:r>
      <w:r>
        <w:t xml:space="preserve">cũng </w:t>
      </w:r>
      <w:r>
        <w:rPr>
          <w:i/>
        </w:rPr>
        <w:t xml:space="preserve">phải </w:t>
      </w:r>
      <w:r>
        <w:rPr>
          <w:i/>
        </w:rPr>
        <w:t xml:space="preserve">múi </w:t>
      </w:r>
      <w:r>
        <w:t xml:space="preserve">lòng. </w:t>
      </w:r>
      <w:r>
        <w:rPr>
          <w:b/>
        </w:rPr>
        <w:t xml:space="preserve">2 </w:t>
      </w:r>
      <w:r>
        <w:t xml:space="preserve">(dùng </w:t>
      </w:r>
      <w:r>
        <w:t xml:space="preserve">sau </w:t>
      </w:r>
      <w:r>
        <w:t xml:space="preserve">tính từ). </w:t>
      </w:r>
      <w:r>
        <w:t xml:space="preserve">Vẻ </w:t>
      </w:r>
      <w:r>
        <w:t xml:space="preserve">biểu </w:t>
      </w:r>
      <w:r>
        <w:t xml:space="preserve">hiện </w:t>
      </w:r>
      <w:r>
        <w:t xml:space="preserve">ra </w:t>
      </w:r>
      <w:r>
        <w:t xml:space="preserve">như </w:t>
      </w:r>
      <w:r>
        <w:t xml:space="preserve">thế </w:t>
      </w:r>
      <w:r>
        <w:t xml:space="preserve">nào </w:t>
      </w:r>
      <w:r>
        <w:t xml:space="preserve">đó </w:t>
      </w:r>
      <w:r>
        <w:t xml:space="preserve">của </w:t>
      </w:r>
      <w:r>
        <w:t xml:space="preserve">tính </w:t>
      </w:r>
      <w:r>
        <w:t xml:space="preserve">chất. </w:t>
      </w:r>
      <w:r>
        <w:t xml:space="preserve">Màu </w:t>
      </w:r>
      <w:r>
        <w:rPr>
          <w:i/>
        </w:rPr>
        <w:t xml:space="preserve">gạch </w:t>
      </w:r>
      <w:r>
        <w:rPr>
          <w:i/>
        </w:rPr>
        <w:t xml:space="preserve">đó </w:t>
      </w:r>
      <w:r>
        <w:t xml:space="preserve">một </w:t>
      </w:r>
      <w:r>
        <w:t xml:space="preserve">cách </w:t>
      </w:r>
      <w:r>
        <w:t xml:space="preserve">cổ </w:t>
      </w:r>
      <w:r>
        <w:rPr>
          <w:i/>
        </w:rPr>
        <w:t xml:space="preserve">kính. </w:t>
      </w:r>
      <w:r>
        <w:t xml:space="preserve">Đẹp </w:t>
      </w:r>
      <w:r>
        <w:t xml:space="preserve">một </w:t>
      </w:r>
      <w:r>
        <w:rPr>
          <w:i/>
        </w:rPr>
        <w:t xml:space="preserve">cách </w:t>
      </w:r>
      <w:r>
        <w:t xml:space="preserve">chải </w:t>
      </w:r>
      <w:r>
        <w:rPr>
          <w:i/>
        </w:rPr>
        <w:t xml:space="preserve">chuốt. </w:t>
      </w:r>
      <w:r>
        <w:rPr>
          <w:i/>
        </w:rPr>
        <w:t xml:space="preserve">Xấu </w:t>
      </w:r>
      <w:r>
        <w:rPr>
          <w:i/>
        </w:rPr>
        <w:t xml:space="preserve">một </w:t>
      </w:r>
      <w:r>
        <w:rPr>
          <w:i/>
        </w:rPr>
        <w:t xml:space="preserve">cách </w:t>
      </w:r>
      <w:r>
        <w:rPr>
          <w:i/>
        </w:rPr>
        <w:t xml:space="preserve">không </w:t>
      </w:r>
      <w:r>
        <w:t xml:space="preserve">thể </w:t>
      </w:r>
      <w:r>
        <w:rPr>
          <w:i/>
        </w:rPr>
        <w:t xml:space="preserve">tả. </w:t>
      </w:r>
      <w:r>
        <w:br/>
      </w:r>
      <w:r>
        <w:rPr>
          <w:b/>
        </w:rPr>
        <w:t xml:space="preserve">một </w:t>
      </w:r>
      <w:r>
        <w:rPr>
          <w:b/>
        </w:rPr>
        <w:t xml:space="preserve">chạp </w:t>
      </w:r>
      <w:r>
        <w:rPr>
          <w:i/>
        </w:rPr>
        <w:t xml:space="preserve">danh từ </w:t>
      </w:r>
      <w:r>
        <w:t xml:space="preserve">(khẩu ngữ). </w:t>
      </w:r>
      <w:r>
        <w:t xml:space="preserve">Tháng </w:t>
      </w:r>
      <w:r>
        <w:t xml:space="preserve">mười </w:t>
      </w:r>
      <w:r>
        <w:t xml:space="preserve">một </w:t>
      </w:r>
      <w:r>
        <w:t xml:space="preserve">và </w:t>
      </w:r>
      <w:r>
        <w:t xml:space="preserve">tháng </w:t>
      </w:r>
      <w:r>
        <w:t xml:space="preserve">chạp </w:t>
      </w:r>
      <w:r>
        <w:t xml:space="preserve">âm </w:t>
      </w:r>
      <w:r>
        <w:t xml:space="preserve">lịch; </w:t>
      </w:r>
      <w:r>
        <w:t xml:space="preserve">cuối </w:t>
      </w:r>
      <w:r>
        <w:t xml:space="preserve">năm. </w:t>
      </w:r>
      <w:r>
        <w:t xml:space="preserve">Hoãn </w:t>
      </w:r>
      <w:r>
        <w:rPr>
          <w:i/>
        </w:rPr>
        <w:t xml:space="preserve">tới. </w:t>
      </w:r>
      <w:r>
        <w:rPr>
          <w:i/>
        </w:rPr>
        <w:t xml:space="preserve">một </w:t>
      </w:r>
      <w:r>
        <w:rPr>
          <w:i/>
        </w:rPr>
        <w:t xml:space="preserve">chạp </w:t>
      </w:r>
      <w:r>
        <w:t xml:space="preserve">ruăm </w:t>
      </w:r>
      <w:r>
        <w:rPr>
          <w:i/>
        </w:rPr>
        <w:t xml:space="preserve">nay. </w:t>
      </w:r>
      <w:r>
        <w:br/>
      </w:r>
      <w:r>
        <w:rPr>
          <w:b/>
        </w:rPr>
        <w:t xml:space="preserve">một </w:t>
      </w:r>
      <w:r>
        <w:rPr>
          <w:b/>
        </w:rPr>
        <w:t xml:space="preserve">chiểu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Chỉ </w:t>
      </w:r>
      <w:r>
        <w:t xml:space="preserve">một </w:t>
      </w:r>
      <w:r>
        <w:t xml:space="preserve">hướng, </w:t>
      </w:r>
      <w:r>
        <w:t xml:space="preserve">không </w:t>
      </w:r>
      <w:r>
        <w:t xml:space="preserve">có </w:t>
      </w:r>
      <w:r>
        <w:t xml:space="preserve">hướng </w:t>
      </w:r>
      <w:r>
        <w:t xml:space="preserve">ngược </w:t>
      </w:r>
      <w:r>
        <w:t xml:space="preserve">lại. </w:t>
      </w:r>
      <w:r>
        <w:t xml:space="preserve">Đường </w:t>
      </w:r>
      <w:r>
        <w:t xml:space="preserve">một </w:t>
      </w:r>
      <w:r>
        <w:rPr>
          <w:i/>
        </w:rPr>
        <w:t xml:space="preserve">chiều. </w:t>
      </w:r>
      <w:r>
        <w:rPr>
          <w:i/>
        </w:rPr>
        <w:t xml:space="preserve">Dòng </w:t>
      </w:r>
      <w:r>
        <w:t xml:space="preserve">điện </w:t>
      </w:r>
      <w:r>
        <w:t xml:space="preserve">một </w:t>
      </w:r>
      <w:r>
        <w:t xml:space="preserve">chiều. </w:t>
      </w:r>
      <w:r>
        <w:rPr>
          <w:b/>
        </w:rPr>
        <w:t xml:space="preserve">2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Chỉ </w:t>
      </w:r>
      <w:r>
        <w:t xml:space="preserve">một </w:t>
      </w:r>
      <w:r>
        <w:t xml:space="preserve">phía, </w:t>
      </w:r>
      <w:r>
        <w:t xml:space="preserve">một </w:t>
      </w:r>
      <w:r>
        <w:t xml:space="preserve">mặt, </w:t>
      </w:r>
      <w:r>
        <w:t xml:space="preserve">thiếu </w:t>
      </w:r>
      <w:r>
        <w:t xml:space="preserve">hẳn </w:t>
      </w:r>
      <w:r>
        <w:t xml:space="preserve">những </w:t>
      </w:r>
      <w:r>
        <w:t xml:space="preserve">phía </w:t>
      </w:r>
      <w:r>
        <w:t xml:space="preserve">khác, </w:t>
      </w:r>
      <w:r>
        <w:t xml:space="preserve">mặt </w:t>
      </w:r>
      <w:r>
        <w:t xml:space="preserve">khác. </w:t>
      </w:r>
      <w:r>
        <w:t xml:space="preserve">Nhận </w:t>
      </w:r>
      <w:r>
        <w:t xml:space="preserve">thức </w:t>
      </w:r>
      <w:r>
        <w:t xml:space="preserve">một </w:t>
      </w:r>
      <w:r>
        <w:t xml:space="preserve">chiều. </w:t>
      </w:r>
      <w:r>
        <w:t xml:space="preserve">Đoàn </w:t>
      </w:r>
      <w:r>
        <w:rPr>
          <w:i/>
        </w:rPr>
        <w:t xml:space="preserve">kết </w:t>
      </w:r>
      <w:r>
        <w:t xml:space="preserve">một </w:t>
      </w:r>
      <w:r>
        <w:rPr>
          <w:i/>
        </w:rPr>
        <w:t xml:space="preserve">chiều </w:t>
      </w:r>
      <w:r>
        <w:t xml:space="preserve">(không </w:t>
      </w:r>
      <w:r>
        <w:t xml:space="preserve">có </w:t>
      </w:r>
      <w:r>
        <w:t xml:space="preserve">đấu </w:t>
      </w:r>
      <w:r>
        <w:t xml:space="preserve">tranh). </w:t>
      </w:r>
      <w:r>
        <w:t xml:space="preserve">Chỉ </w:t>
      </w:r>
      <w:r>
        <w:t xml:space="preserve">nhấn </w:t>
      </w:r>
      <w:r>
        <w:t xml:space="preserve">mạnh </w:t>
      </w:r>
      <w:r>
        <w:t xml:space="preserve">một </w:t>
      </w:r>
      <w:r>
        <w:t xml:space="preserve">chiều. </w:t>
      </w:r>
      <w:r>
        <w:br/>
      </w:r>
      <w:r>
        <w:rPr>
          <w:b/>
        </w:rPr>
        <w:t xml:space="preserve">một </w:t>
      </w:r>
      <w:r>
        <w:rPr>
          <w:b/>
        </w:rPr>
        <w:t xml:space="preserve">chín </w:t>
      </w:r>
      <w:r>
        <w:rPr>
          <w:b/>
        </w:rPr>
        <w:t xml:space="preserve">một </w:t>
      </w:r>
      <w:r>
        <w:rPr>
          <w:b/>
        </w:rPr>
        <w:t xml:space="preserve">mười </w:t>
      </w:r>
      <w:r>
        <w:t xml:space="preserve">Tương </w:t>
      </w:r>
      <w:r>
        <w:t xml:space="preserve">đương, </w:t>
      </w:r>
      <w:r>
        <w:t xml:space="preserve">xấp </w:t>
      </w:r>
      <w:r>
        <w:t xml:space="preserve">xỉ </w:t>
      </w:r>
      <w:r>
        <w:t xml:space="preserve">như </w:t>
      </w:r>
      <w:r>
        <w:t xml:space="preserve">nhau, </w:t>
      </w:r>
      <w:r>
        <w:t xml:space="preserve">hơn </w:t>
      </w:r>
      <w:r>
        <w:t xml:space="preserve">kém </w:t>
      </w:r>
      <w:r>
        <w:t xml:space="preserve">nhau </w:t>
      </w:r>
      <w:r>
        <w:t xml:space="preserve">không </w:t>
      </w:r>
      <w:r>
        <w:t xml:space="preserve">đáng </w:t>
      </w:r>
      <w:r>
        <w:t xml:space="preserve">kể. </w:t>
      </w:r>
      <w:r>
        <w:t xml:space="preserve">một </w:t>
      </w:r>
      <w:r>
        <w:t xml:space="preserve">chốn </w:t>
      </w:r>
      <w:r>
        <w:t xml:space="preserve">đôi </w:t>
      </w:r>
      <w:r>
        <w:t xml:space="preserve">quê </w:t>
      </w:r>
      <w:r>
        <w:t xml:space="preserve">Tả </w:t>
      </w:r>
      <w:r>
        <w:t xml:space="preserve">cảnh </w:t>
      </w:r>
      <w:r>
        <w:t xml:space="preserve">gia </w:t>
      </w:r>
      <w:r>
        <w:t xml:space="preserve">đình </w:t>
      </w:r>
      <w:r>
        <w:t xml:space="preserve">sống </w:t>
      </w:r>
      <w:r>
        <w:t xml:space="preserve">chia </w:t>
      </w:r>
      <w:r>
        <w:t xml:space="preserve">ra </w:t>
      </w:r>
      <w:r>
        <w:t xml:space="preserve">vài </w:t>
      </w:r>
      <w:r>
        <w:t xml:space="preserve">ba </w:t>
      </w:r>
      <w:r>
        <w:t xml:space="preserve">nơi, </w:t>
      </w:r>
      <w:r>
        <w:t xml:space="preserve">thường </w:t>
      </w:r>
      <w:r>
        <w:t xml:space="preserve">phải </w:t>
      </w:r>
      <w:r>
        <w:t xml:space="preserve">đi </w:t>
      </w:r>
      <w:r>
        <w:t xml:space="preserve">đi </w:t>
      </w:r>
      <w:r>
        <w:t xml:space="preserve">về </w:t>
      </w:r>
      <w:r>
        <w:t xml:space="preserve">về </w:t>
      </w:r>
      <w:r>
        <w:t xml:space="preserve">một </w:t>
      </w:r>
      <w:r>
        <w:t xml:space="preserve">chút </w:t>
      </w:r>
      <w:r>
        <w:t xml:space="preserve">danh từ </w:t>
      </w:r>
      <w:r>
        <w:t xml:space="preserve">Một </w:t>
      </w:r>
      <w:r>
        <w:t xml:space="preserve">mức </w:t>
      </w:r>
      <w:r>
        <w:t xml:space="preserve">nào </w:t>
      </w:r>
      <w:r>
        <w:t xml:space="preserve">đó </w:t>
      </w:r>
      <w:r>
        <w:t xml:space="preserve">thôi, </w:t>
      </w:r>
      <w:r>
        <w:t xml:space="preserve">không </w:t>
      </w:r>
      <w:r>
        <w:t xml:space="preserve">đáng </w:t>
      </w:r>
      <w:r>
        <w:t xml:space="preserve">kể. </w:t>
      </w:r>
      <w:r>
        <w:t xml:space="preserve">Mầm </w:t>
      </w:r>
      <w:r>
        <w:rPr>
          <w:i/>
        </w:rPr>
        <w:t xml:space="preserve">cây </w:t>
      </w:r>
      <w:r>
        <w:t xml:space="preserve">mới </w:t>
      </w:r>
      <w:r>
        <w:t xml:space="preserve">nhú </w:t>
      </w:r>
      <w:r>
        <w:t xml:space="preserve">lên </w:t>
      </w:r>
      <w:r>
        <w:t xml:space="preserve">một </w:t>
      </w:r>
      <w:r>
        <w:br/>
      </w:r>
      <w:r>
        <w:rPr>
          <w:b/>
        </w:rPr>
        <w:t xml:space="preserve">chút. </w:t>
      </w:r>
      <w:r>
        <w:t xml:space="preserve">Có </w:t>
      </w:r>
      <w:r>
        <w:rPr>
          <w:i/>
        </w:rPr>
        <w:t xml:space="preserve">được </w:t>
      </w:r>
      <w:r>
        <w:t xml:space="preserve">một </w:t>
      </w:r>
      <w:r>
        <w:t xml:space="preserve">chút </w:t>
      </w:r>
      <w:r>
        <w:t xml:space="preserve">thành </w:t>
      </w:r>
      <w:r>
        <w:t xml:space="preserve">tích. </w:t>
      </w:r>
      <w:r>
        <w:t xml:space="preserve">Chờ </w:t>
      </w:r>
      <w:r>
        <w:t xml:space="preserve">cho </w:t>
      </w:r>
      <w:r>
        <w:t xml:space="preserve">một </w:t>
      </w:r>
      <w:r>
        <w:t xml:space="preserve">chút. </w:t>
      </w:r>
      <w:r>
        <w:br/>
      </w:r>
      <w:r>
        <w:rPr>
          <w:b/>
        </w:rPr>
        <w:t xml:space="preserve">một </w:t>
      </w:r>
      <w:r>
        <w:rPr>
          <w:b/>
        </w:rPr>
        <w:t xml:space="preserve">cổ </w:t>
      </w:r>
      <w:r>
        <w:rPr>
          <w:b/>
        </w:rPr>
        <w:t xml:space="preserve">hai </w:t>
      </w:r>
      <w:r>
        <w:rPr>
          <w:b/>
        </w:rPr>
        <w:t xml:space="preserve">tròng </w:t>
      </w:r>
      <w:r>
        <w:t xml:space="preserve">Ví </w:t>
      </w:r>
      <w:r>
        <w:t xml:space="preserve">cảnh </w:t>
      </w:r>
      <w:r>
        <w:t xml:space="preserve">bị </w:t>
      </w:r>
      <w:r>
        <w:t xml:space="preserve">hai </w:t>
      </w:r>
      <w:r>
        <w:t xml:space="preserve">tẳng </w:t>
      </w:r>
      <w:r>
        <w:t xml:space="preserve">thống </w:t>
      </w:r>
      <w:r>
        <w:t xml:space="preserve">trị, </w:t>
      </w:r>
      <w:r>
        <w:t xml:space="preserve">áp </w:t>
      </w:r>
      <w:r>
        <w:t xml:space="preserve">bức </w:t>
      </w:r>
      <w:r>
        <w:t xml:space="preserve">nặng </w:t>
      </w:r>
      <w:r>
        <w:t xml:space="preserve">nẻ. </w:t>
      </w:r>
      <w:r>
        <w:t xml:space="preserve">một </w:t>
      </w:r>
      <w:r>
        <w:t xml:space="preserve">công </w:t>
      </w:r>
      <w:r>
        <w:t xml:space="preserve">đôi </w:t>
      </w:r>
      <w:r>
        <w:t xml:space="preserve">(ba) </w:t>
      </w:r>
      <w:r>
        <w:t xml:space="preserve">việc </w:t>
      </w:r>
      <w:r>
        <w:t xml:space="preserve">Cùng </w:t>
      </w:r>
      <w:r>
        <w:t xml:space="preserve">một </w:t>
      </w:r>
      <w:r>
        <w:t xml:space="preserve">việc, </w:t>
      </w:r>
      <w:r>
        <w:t xml:space="preserve">kết </w:t>
      </w:r>
      <w:r>
        <w:t xml:space="preserve">hợp </w:t>
      </w:r>
      <w:r>
        <w:t xml:space="preserve">làm </w:t>
      </w:r>
      <w:r>
        <w:t xml:space="preserve">luôn </w:t>
      </w:r>
      <w:r>
        <w:t xml:space="preserve">hai </w:t>
      </w:r>
      <w:r>
        <w:t xml:space="preserve">ba </w:t>
      </w:r>
      <w:r>
        <w:t xml:space="preserve">việc </w:t>
      </w:r>
      <w:r>
        <w:t xml:space="preserve">khác, </w:t>
      </w:r>
      <w:r>
        <w:t xml:space="preserve">đỡ </w:t>
      </w:r>
      <w:r>
        <w:t xml:space="preserve">mất </w:t>
      </w:r>
      <w:r>
        <w:t xml:space="preserve">thì </w:t>
      </w:r>
      <w:r>
        <w:t xml:space="preserve">giờ, </w:t>
      </w:r>
      <w:r>
        <w:t xml:space="preserve">đỡ </w:t>
      </w:r>
      <w:r>
        <w:t xml:space="preserve">tốn </w:t>
      </w:r>
      <w:r>
        <w:t xml:space="preserve">kém.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