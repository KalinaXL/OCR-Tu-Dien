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gỉ </w:t>
      </w:r>
      <w:r>
        <w:rPr>
          <w:b/>
        </w:rPr>
        <w:t xml:space="preserve">I </w:t>
      </w:r>
      <w:r>
        <w:rPr>
          <w:b/>
        </w:rPr>
        <w:t xml:space="preserve">d </w:t>
      </w:r>
      <w:r>
        <w:t xml:space="preserve">Chất </w:t>
      </w:r>
      <w:r>
        <w:t xml:space="preserve">do </w:t>
      </w:r>
      <w:r>
        <w:t xml:space="preserve">kim </w:t>
      </w:r>
      <w:r>
        <w:t xml:space="preserve">loại </w:t>
      </w:r>
      <w:r>
        <w:t xml:space="preserve">tác </w:t>
      </w:r>
      <w:r>
        <w:t xml:space="preserve">dụng </w:t>
      </w:r>
      <w:r>
        <w:t xml:space="preserve">với </w:t>
      </w:r>
      <w:r>
        <w:t xml:space="preserve">không </w:t>
      </w:r>
      <w:r>
        <w:t xml:space="preserve">khí </w:t>
      </w:r>
      <w:r>
        <w:t xml:space="preserve">ẩm </w:t>
      </w:r>
      <w:r>
        <w:t xml:space="preserve">tạo </w:t>
      </w:r>
      <w:r>
        <w:t xml:space="preserve">thành. </w:t>
      </w:r>
      <w:r>
        <w:t xml:space="preserve">Gỉ </w:t>
      </w:r>
      <w:r>
        <w:t xml:space="preserve">sắt. </w:t>
      </w:r>
      <w:r>
        <w:t xml:space="preserve">Màu </w:t>
      </w:r>
      <w:r>
        <w:t xml:space="preserve">xanh </w:t>
      </w:r>
      <w:r>
        <w:t xml:space="preserve">gỉ </w:t>
      </w:r>
      <w:r>
        <w:t xml:space="preserve">đồng. </w:t>
      </w:r>
      <w:r>
        <w:t xml:space="preserve">II </w:t>
      </w:r>
      <w:r>
        <w:t xml:space="preserve">động từ </w:t>
      </w:r>
      <w:r>
        <w:t xml:space="preserve">Bị </w:t>
      </w:r>
      <w:r>
        <w:t xml:space="preserve">biến </w:t>
      </w:r>
      <w:r>
        <w:t xml:space="preserve">thành </w:t>
      </w:r>
      <w:r>
        <w:t xml:space="preserve">gỉ. </w:t>
      </w:r>
      <w:r>
        <w:t xml:space="preserve">Sắt </w:t>
      </w:r>
      <w:r>
        <w:t xml:space="preserve">gỉ. </w:t>
      </w:r>
      <w:r>
        <w:t xml:space="preserve">Thép </w:t>
      </w:r>
      <w:r>
        <w:rPr>
          <w:i/>
        </w:rPr>
        <w:t xml:space="preserve">không </w:t>
      </w:r>
      <w:r>
        <w:rPr>
          <w:i/>
        </w:rPr>
        <w:t xml:space="preserve">gỉ. </w:t>
      </w:r>
      <w:r>
        <w:rPr>
          <w:i/>
        </w:rPr>
        <w:t xml:space="preserve">Lưỡi </w:t>
      </w:r>
      <w:r>
        <w:t xml:space="preserve">cuốc </w:t>
      </w:r>
      <w:r>
        <w:rPr>
          <w:i/>
        </w:rPr>
        <w:t xml:space="preserve">gỉ. </w:t>
      </w:r>
      <w:r>
        <w:t xml:space="preserve">! </w:t>
      </w:r>
      <w:r>
        <w:br/>
      </w:r>
      <w:r>
        <w:rPr>
          <w:b/>
        </w:rPr>
        <w:t xml:space="preserve">gí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chạm </w:t>
      </w:r>
      <w:r>
        <w:t xml:space="preserve">sát </w:t>
      </w:r>
      <w:r>
        <w:t xml:space="preserve">vào </w:t>
      </w:r>
      <w:r>
        <w:t xml:space="preserve">ở </w:t>
      </w:r>
      <w:r>
        <w:t xml:space="preserve">một </w:t>
      </w:r>
      <w:r>
        <w:t xml:space="preserve">điểm </w:t>
      </w:r>
      <w:r>
        <w:t xml:space="preserve">nào </w:t>
      </w:r>
      <w:r>
        <w:t xml:space="preserve">đó. </w:t>
      </w:r>
      <w:r>
        <w:t xml:space="preserve">Gí </w:t>
      </w:r>
      <w:r>
        <w:rPr>
          <w:i/>
        </w:rPr>
        <w:t xml:space="preserve">súng </w:t>
      </w:r>
      <w:r>
        <w:t xml:space="preserve">uào </w:t>
      </w:r>
      <w:r>
        <w:rPr>
          <w:i/>
        </w:rPr>
        <w:t xml:space="preserve">ngực. </w:t>
      </w:r>
      <w:r>
        <w:rPr>
          <w:i/>
        </w:rPr>
        <w:t xml:space="preserve">Gí </w:t>
      </w:r>
      <w:r>
        <w:t xml:space="preserve">mũi </w:t>
      </w:r>
      <w:r>
        <w:t xml:space="preserve">uào </w:t>
      </w:r>
      <w:r>
        <w:rPr>
          <w:i/>
        </w:rPr>
        <w:t xml:space="preserve">cửa </w:t>
      </w:r>
      <w:r>
        <w:rPr>
          <w:i/>
        </w:rPr>
        <w:t xml:space="preserve">kính. </w:t>
      </w:r>
      <w:r>
        <w:t xml:space="preserve">Gí </w:t>
      </w:r>
      <w:r>
        <w:rPr>
          <w:i/>
        </w:rPr>
        <w:t xml:space="preserve">lửa </w:t>
      </w:r>
      <w:r>
        <w:t xml:space="preserve">đốt. </w:t>
      </w:r>
      <w:r>
        <w:rPr>
          <w:b/>
        </w:rPr>
        <w:t xml:space="preserve">2 </w:t>
      </w:r>
      <w:r>
        <w:t xml:space="preserve">Áp </w:t>
      </w:r>
      <w:r>
        <w:t xml:space="preserve">thật </w:t>
      </w:r>
      <w:r>
        <w:t xml:space="preserve">sát </w:t>
      </w:r>
      <w:r>
        <w:t xml:space="preserve">xuống </w:t>
      </w:r>
      <w:r>
        <w:t xml:space="preserve">một </w:t>
      </w:r>
      <w:r>
        <w:t xml:space="preserve">chỗ </w:t>
      </w:r>
      <w:r>
        <w:t xml:space="preserve">nào </w:t>
      </w:r>
      <w:r>
        <w:t xml:space="preserve">đó. </w:t>
      </w:r>
      <w:r>
        <w:t xml:space="preserve">Gí </w:t>
      </w:r>
      <w:r>
        <w:t xml:space="preserve">nát </w:t>
      </w:r>
      <w:r>
        <w:rPr>
          <w:i/>
        </w:rPr>
        <w:t xml:space="preserve">dưới </w:t>
      </w:r>
      <w:r>
        <w:rPr>
          <w:i/>
        </w:rPr>
        <w:t xml:space="preserve">bàn </w:t>
      </w:r>
      <w:r>
        <w:t xml:space="preserve">chân. </w:t>
      </w:r>
      <w:r>
        <w:rPr>
          <w:i/>
        </w:rPr>
        <w:t xml:space="preserve">Đè </w:t>
      </w:r>
      <w:r>
        <w:t xml:space="preserve">bẹp </w:t>
      </w:r>
      <w:r>
        <w:t xml:space="preserve">gí. </w:t>
      </w:r>
      <w:r>
        <w:t xml:space="preserve">Xe </w:t>
      </w:r>
      <w:r>
        <w:t xml:space="preserve">hỏng </w:t>
      </w:r>
      <w:r>
        <w:rPr>
          <w:i/>
        </w:rPr>
        <w:t xml:space="preserve">nằm </w:t>
      </w:r>
      <w:r>
        <w:t xml:space="preserve">chết </w:t>
      </w:r>
      <w:r>
        <w:t xml:space="preserve">gí </w:t>
      </w:r>
      <w:r>
        <w:t xml:space="preserve">bên </w:t>
      </w:r>
      <w:r>
        <w:rPr>
          <w:i/>
        </w:rPr>
        <w:t xml:space="preserve">đường </w:t>
      </w:r>
      <w:r>
        <w:t xml:space="preserve">(kng,). </w:t>
      </w:r>
      <w:r>
        <w:br/>
      </w:r>
      <w:r>
        <w:rPr>
          <w:b/>
        </w:rPr>
        <w:t xml:space="preserve">gia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Thêm </w:t>
      </w:r>
      <w:r>
        <w:t xml:space="preserve">vào </w:t>
      </w:r>
      <w:r>
        <w:t xml:space="preserve">một </w:t>
      </w:r>
      <w:r>
        <w:t xml:space="preserve">ít, </w:t>
      </w:r>
      <w:r>
        <w:t xml:space="preserve">nhằm </w:t>
      </w:r>
      <w:r>
        <w:t xml:space="preserve">đáp </w:t>
      </w:r>
      <w:r>
        <w:t xml:space="preserve">ứng </w:t>
      </w:r>
      <w:r>
        <w:t xml:space="preserve">một </w:t>
      </w:r>
      <w:r>
        <w:t xml:space="preserve">yêu </w:t>
      </w:r>
      <w:r>
        <w:t xml:space="preserve">cầu </w:t>
      </w:r>
      <w:r>
        <w:t xml:space="preserve">nào </w:t>
      </w:r>
      <w:r>
        <w:t xml:space="preserve">đó. </w:t>
      </w:r>
      <w:r>
        <w:rPr>
          <w:i/>
        </w:rPr>
        <w:t xml:space="preserve">Gia </w:t>
      </w:r>
      <w:r>
        <w:rPr>
          <w:i/>
        </w:rPr>
        <w:t xml:space="preserve">thêm </w:t>
      </w:r>
      <w:r>
        <w:t xml:space="preserve">mấyu </w:t>
      </w:r>
      <w:r>
        <w:t xml:space="preserve">thuốc. </w:t>
      </w:r>
      <w:r>
        <w:t xml:space="preserve">Gia </w:t>
      </w:r>
      <w:r>
        <w:rPr>
          <w:i/>
        </w:rPr>
        <w:t xml:space="preserve">tí </w:t>
      </w:r>
      <w:r>
        <w:rPr>
          <w:i/>
        </w:rPr>
        <w:t xml:space="preserve">muối </w:t>
      </w:r>
      <w:r>
        <w:rPr>
          <w:i/>
        </w:rPr>
        <w:t xml:space="preserve">nữa </w:t>
      </w:r>
      <w:r>
        <w:rPr>
          <w:i/>
        </w:rPr>
        <w:t xml:space="preserve">uào </w:t>
      </w:r>
      <w:r>
        <w:rPr>
          <w:i/>
        </w:rPr>
        <w:t xml:space="preserve">canh. </w:t>
      </w:r>
      <w:r>
        <w:br/>
      </w:r>
      <w:r>
        <w:rPr>
          <w:b/>
        </w:rPr>
        <w:t xml:space="preserve">gia </w:t>
      </w:r>
      <w:r>
        <w:rPr>
          <w:b/>
        </w:rPr>
        <w:t xml:space="preserve">ân </w:t>
      </w:r>
      <w:r>
        <w:rPr>
          <w:i/>
        </w:rPr>
        <w:t xml:space="preserve">động từ </w:t>
      </w:r>
      <w:r>
        <w:t xml:space="preserve">(cũ). </w:t>
      </w:r>
      <w:r>
        <w:t xml:space="preserve">Ban </w:t>
      </w:r>
      <w:r>
        <w:t xml:space="preserve">ơn. </w:t>
      </w:r>
      <w:r>
        <w:br/>
      </w:r>
      <w:r>
        <w:rPr>
          <w:b/>
        </w:rPr>
        <w:t xml:space="preserve">gia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Như </w:t>
      </w:r>
      <w:r>
        <w:rPr>
          <w:i/>
        </w:rPr>
        <w:t xml:space="preserve">gia </w:t>
      </w:r>
      <w:r>
        <w:t xml:space="preserve">sản. </w:t>
      </w:r>
      <w:r>
        <w:rPr>
          <w:i/>
        </w:rPr>
        <w:t xml:space="preserve">Gia </w:t>
      </w:r>
      <w:r>
        <w:rPr>
          <w:i/>
        </w:rPr>
        <w:t xml:space="preserve">bản </w:t>
      </w:r>
      <w:r>
        <w:rPr>
          <w:i/>
        </w:rPr>
        <w:t xml:space="preserve">không </w:t>
      </w:r>
      <w:r>
        <w:rPr>
          <w:i/>
        </w:rPr>
        <w:t xml:space="preserve">có </w:t>
      </w:r>
      <w:r>
        <w:t xml:space="preserve">gì. </w:t>
      </w:r>
      <w:r>
        <w:t xml:space="preserve">Tương </w:t>
      </w:r>
      <w:r>
        <w:rPr>
          <w:i/>
        </w:rPr>
        <w:t xml:space="preserve">cà </w:t>
      </w:r>
      <w:r>
        <w:rPr>
          <w:i/>
        </w:rPr>
        <w:t xml:space="preserve">là </w:t>
      </w:r>
      <w:r>
        <w:t xml:space="preserve">gia </w:t>
      </w:r>
      <w:r>
        <w:rPr>
          <w:i/>
        </w:rPr>
        <w:t xml:space="preserve">bản </w:t>
      </w:r>
      <w:r>
        <w:t xml:space="preserve">(kng.; </w:t>
      </w:r>
      <w:r>
        <w:t xml:space="preserve">ý </w:t>
      </w:r>
      <w:r>
        <w:t xml:space="preserve">hài </w:t>
      </w:r>
      <w:r>
        <w:t xml:space="preserve">hước). </w:t>
      </w:r>
      <w:r>
        <w:br/>
      </w:r>
      <w:r>
        <w:rPr>
          <w:b/>
        </w:rPr>
        <w:t xml:space="preserve">gia </w:t>
      </w:r>
      <w:r>
        <w:rPr>
          <w:b/>
        </w:rPr>
        <w:t xml:space="preserve">bảo </w:t>
      </w:r>
      <w:r>
        <w:rPr>
          <w:i/>
        </w:rPr>
        <w:t xml:space="preserve">danh từ </w:t>
      </w:r>
      <w:r>
        <w:t xml:space="preserve">Vật </w:t>
      </w:r>
      <w:r>
        <w:t xml:space="preserve">báu </w:t>
      </w:r>
      <w:r>
        <w:t xml:space="preserve">của </w:t>
      </w:r>
      <w:r>
        <w:t xml:space="preserve">gia </w:t>
      </w:r>
      <w:r>
        <w:t xml:space="preserve">đình </w:t>
      </w:r>
      <w:r>
        <w:t xml:space="preserve">từ </w:t>
      </w:r>
      <w:r>
        <w:t xml:space="preserve">xưa </w:t>
      </w:r>
      <w:r>
        <w:t xml:space="preserve">để </w:t>
      </w:r>
      <w:r>
        <w:t xml:space="preserve">lại. </w:t>
      </w:r>
      <w:r>
        <w:t xml:space="preserve">Của </w:t>
      </w:r>
      <w:r>
        <w:t xml:space="preserve">gia </w:t>
      </w:r>
      <w:r>
        <w:t xml:space="preserve">bảo. </w:t>
      </w:r>
      <w:r>
        <w:br/>
      </w:r>
      <w:r>
        <w:rPr>
          <w:b/>
        </w:rPr>
        <w:t xml:space="preserve">gia </w:t>
      </w:r>
      <w:r>
        <w:rPr>
          <w:b/>
        </w:rPr>
        <w:t xml:space="preserve">biến </w:t>
      </w:r>
      <w:r>
        <w:rPr>
          <w:i/>
        </w:rPr>
        <w:t xml:space="preserve">danh từ </w:t>
      </w:r>
      <w:r>
        <w:t xml:space="preserve">(cũ). </w:t>
      </w:r>
      <w:r>
        <w:t xml:space="preserve">Tai </w:t>
      </w:r>
      <w:r>
        <w:t xml:space="preserve">biến </w:t>
      </w:r>
      <w:r>
        <w:t xml:space="preserve">xảy </w:t>
      </w:r>
      <w:r>
        <w:t xml:space="preserve">đến </w:t>
      </w:r>
      <w:r>
        <w:t xml:space="preserve">cho </w:t>
      </w:r>
      <w:r>
        <w:t xml:space="preserve">gia </w:t>
      </w:r>
      <w:r>
        <w:t xml:space="preserve">đình. </w:t>
      </w:r>
      <w:r>
        <w:t xml:space="preserve">Gặp </w:t>
      </w:r>
      <w:r>
        <w:rPr>
          <w:i/>
        </w:rPr>
        <w:t xml:space="preserve">cơn </w:t>
      </w:r>
      <w:r>
        <w:t xml:space="preserve">gia </w:t>
      </w:r>
      <w:r>
        <w:rPr>
          <w:i/>
        </w:rPr>
        <w:t xml:space="preserve">biến. </w:t>
      </w:r>
      <w:r>
        <w:br/>
      </w:r>
      <w:r>
        <w:rPr>
          <w:b/>
        </w:rPr>
        <w:t xml:space="preserve">gia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(kng.; </w:t>
      </w:r>
      <w:r>
        <w:t xml:space="preserve">dùng </w:t>
      </w:r>
      <w:r>
        <w:t xml:space="preserve">sau </w:t>
      </w:r>
      <w:r>
        <w:t xml:space="preserve">d.,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rPr>
          <w:i/>
        </w:rPr>
        <w:t xml:space="preserve">hợp).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rPr>
          <w:i/>
        </w:rPr>
        <w:t xml:space="preserve">binh </w:t>
      </w:r>
      <w:r>
        <w:t xml:space="preserve">lính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Khu </w:t>
      </w:r>
      <w:r>
        <w:t xml:space="preserve">gia </w:t>
      </w:r>
      <w:r>
        <w:t xml:space="preserve">binh </w:t>
      </w:r>
      <w:r>
        <w:t xml:space="preserve">(khu </w:t>
      </w:r>
      <w:r>
        <w:t xml:space="preserve">nhà </w:t>
      </w:r>
      <w:r>
        <w:t xml:space="preserve">ở </w:t>
      </w:r>
      <w:r>
        <w:t xml:space="preserve">cho </w:t>
      </w:r>
      <w:r>
        <w:t xml:space="preserve">các </w:t>
      </w:r>
      <w:r>
        <w:t xml:space="preserve">gia </w:t>
      </w:r>
      <w:r>
        <w:t xml:space="preserve">đình </w:t>
      </w:r>
      <w:r>
        <w:t xml:space="preserve">binh </w:t>
      </w:r>
      <w:r>
        <w:t xml:space="preserve">lính). </w:t>
      </w:r>
      <w:r>
        <w:br/>
      </w:r>
      <w:r>
        <w:rPr>
          <w:b/>
        </w:rPr>
        <w:t xml:space="preserve">gia </w:t>
      </w:r>
      <w:r>
        <w:rPr>
          <w:b/>
        </w:rPr>
        <w:t xml:space="preserve">bộc </w:t>
      </w:r>
      <w:r>
        <w:rPr>
          <w:i/>
        </w:rPr>
        <w:t xml:space="preserve">danh từ </w:t>
      </w:r>
      <w:r>
        <w:t xml:space="preserve">(cũ). </w:t>
      </w:r>
      <w:r>
        <w:t xml:space="preserve">Đầy </w:t>
      </w:r>
      <w:r>
        <w:t xml:space="preserve">tớ </w:t>
      </w:r>
      <w:r>
        <w:t xml:space="preserve">tin </w:t>
      </w:r>
      <w:r>
        <w:t xml:space="preserve">cậy </w:t>
      </w:r>
      <w:r>
        <w:t xml:space="preserve">trong </w:t>
      </w:r>
      <w:r>
        <w:t xml:space="preserve">nhà. </w:t>
      </w:r>
      <w:r>
        <w:br/>
      </w:r>
      <w:r>
        <w:rPr>
          <w:b/>
        </w:rPr>
        <w:t xml:space="preserve">gia </w:t>
      </w:r>
      <w:r>
        <w:rPr>
          <w:b/>
        </w:rPr>
        <w:t xml:space="preserve">bội </w:t>
      </w:r>
      <w:r>
        <w:rPr>
          <w:i/>
        </w:rPr>
        <w:t xml:space="preserve">động từ </w:t>
      </w:r>
      <w:r>
        <w:t xml:space="preserve">(cũ). </w:t>
      </w:r>
      <w:r>
        <w:t xml:space="preserve">Tăng </w:t>
      </w:r>
      <w:r>
        <w:t xml:space="preserve">lên </w:t>
      </w:r>
      <w:r>
        <w:t xml:space="preserve">nhiều </w:t>
      </w:r>
      <w:r>
        <w:t xml:space="preserve">lần. </w:t>
      </w:r>
      <w:r>
        <w:t xml:space="preserve">Tính </w:t>
      </w:r>
      <w:r>
        <w:t xml:space="preserve">gia </w:t>
      </w:r>
      <w:r>
        <w:rPr>
          <w:i/>
        </w:rPr>
        <w:t xml:space="preserve">bội. </w:t>
      </w:r>
      <w:r>
        <w:br/>
      </w:r>
      <w:r>
        <w:rPr>
          <w:b/>
        </w:rPr>
        <w:t xml:space="preserve">gia </w:t>
      </w:r>
      <w:r>
        <w:rPr>
          <w:b/>
        </w:rPr>
        <w:t xml:space="preserve">cảnh </w:t>
      </w:r>
      <w:r>
        <w:rPr>
          <w:i/>
        </w:rPr>
        <w:t xml:space="preserve">danh từ </w:t>
      </w:r>
      <w:r>
        <w:t xml:space="preserve">(cũ). </w:t>
      </w:r>
      <w:r>
        <w:t xml:space="preserve">Hoàn </w:t>
      </w:r>
      <w:r>
        <w:t xml:space="preserve">cảnh </w:t>
      </w:r>
      <w:r>
        <w:t xml:space="preserve">gia </w:t>
      </w:r>
      <w:r>
        <w:t xml:space="preserve">đình; </w:t>
      </w:r>
      <w:r>
        <w:t xml:space="preserve">cảnh </w:t>
      </w:r>
      <w:r>
        <w:t xml:space="preserve">nhà. </w:t>
      </w:r>
      <w:r>
        <w:rPr>
          <w:i/>
        </w:rPr>
        <w:t xml:space="preserve">Hỏi </w:t>
      </w:r>
      <w:r>
        <w:t xml:space="preserve">thăm </w:t>
      </w:r>
      <w:r>
        <w:t xml:space="preserve">gia </w:t>
      </w:r>
      <w:r>
        <w:rPr>
          <w:i/>
        </w:rPr>
        <w:t xml:space="preserve">cảnh. </w:t>
      </w:r>
      <w:r>
        <w:br/>
      </w:r>
      <w:r>
        <w:rPr>
          <w:b/>
        </w:rPr>
        <w:t xml:space="preserve">gia </w:t>
      </w:r>
      <w:r>
        <w:rPr>
          <w:b/>
        </w:rPr>
        <w:t xml:space="preserve">cẩm </w:t>
      </w:r>
      <w:r>
        <w:rPr>
          <w:i/>
        </w:rPr>
        <w:t xml:space="preserve">danh từ </w:t>
      </w:r>
      <w:r>
        <w:t xml:space="preserve">Chim </w:t>
      </w:r>
      <w:r>
        <w:t xml:space="preserve">nuôi </w:t>
      </w:r>
      <w:r>
        <w:t xml:space="preserve">trong </w:t>
      </w:r>
      <w:r>
        <w:t xml:space="preserve">nhà, </w:t>
      </w:r>
      <w:r>
        <w:t xml:space="preserve">như </w:t>
      </w:r>
      <w:r>
        <w:t xml:space="preserve">gà, </w:t>
      </w:r>
      <w:r>
        <w:t xml:space="preserve">vịt, </w:t>
      </w:r>
      <w:r>
        <w:t xml:space="preserve">ngan, </w:t>
      </w:r>
      <w:r>
        <w:t xml:space="preserve">ngỗng, </w:t>
      </w:r>
      <w:r>
        <w:t xml:space="preserve">v.v.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Chăn </w:t>
      </w:r>
      <w:r>
        <w:t xml:space="preserve">nuôi </w:t>
      </w:r>
      <w:r>
        <w:t xml:space="preserve">gia </w:t>
      </w:r>
      <w:r>
        <w:t xml:space="preserve">súc, </w:t>
      </w:r>
      <w:r>
        <w:t xml:space="preserve">gia </w:t>
      </w:r>
      <w:r>
        <w:rPr>
          <w:i/>
        </w:rPr>
        <w:t xml:space="preserve">cẩm. </w:t>
      </w:r>
      <w:r>
        <w:br/>
      </w:r>
      <w:r>
        <w:rPr>
          <w:b/>
        </w:rPr>
        <w:t xml:space="preserve">gia </w:t>
      </w:r>
      <w:r>
        <w:rPr>
          <w:b/>
        </w:rPr>
        <w:t xml:space="preserve">chánh </w:t>
      </w:r>
      <w:r>
        <w:rPr>
          <w:i/>
        </w:rPr>
        <w:t xml:space="preserve">danh từ </w:t>
      </w:r>
      <w:r>
        <w:t xml:space="preserve">(cũ). </w:t>
      </w:r>
      <w:r>
        <w:t xml:space="preserve">Việc </w:t>
      </w:r>
      <w:r>
        <w:t xml:space="preserve">nấu </w:t>
      </w:r>
      <w:r>
        <w:t xml:space="preserve">ăn </w:t>
      </w:r>
      <w:r>
        <w:t xml:space="preserve">trong </w:t>
      </w:r>
      <w:r>
        <w:t xml:space="preserve">gia </w:t>
      </w:r>
      <w:r>
        <w:t xml:space="preserve">đình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Sách </w:t>
      </w:r>
      <w:r>
        <w:rPr>
          <w:i/>
        </w:rPr>
        <w:t xml:space="preserve">dạy </w:t>
      </w:r>
      <w:r>
        <w:rPr>
          <w:i/>
        </w:rPr>
        <w:t xml:space="preserve">gia </w:t>
      </w:r>
      <w:r>
        <w:rPr>
          <w:i/>
        </w:rPr>
        <w:t xml:space="preserve">chánh. </w:t>
      </w:r>
      <w:r>
        <w:br/>
      </w:r>
      <w:r>
        <w:rPr>
          <w:b/>
        </w:rPr>
        <w:t xml:space="preserve">gia </w:t>
      </w:r>
      <w:r>
        <w:rPr>
          <w:b/>
        </w:rPr>
        <w:t xml:space="preserve">chính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Gia </w:t>
      </w:r>
      <w:r>
        <w:t xml:space="preserve">chánh. </w:t>
      </w:r>
      <w:r>
        <w:br/>
      </w:r>
      <w:r>
        <w:rPr>
          <w:b/>
        </w:rPr>
        <w:t xml:space="preserve">gia </w:t>
      </w:r>
      <w:r>
        <w:rPr>
          <w:b/>
        </w:rPr>
        <w:t xml:space="preserve">chủ </w:t>
      </w:r>
      <w:r>
        <w:rPr>
          <w:i/>
        </w:rPr>
        <w:t xml:space="preserve">danh từ </w:t>
      </w:r>
      <w:r>
        <w:t xml:space="preserve">(cũ). </w:t>
      </w:r>
      <w:r>
        <w:t xml:space="preserve">Chủ </w:t>
      </w:r>
      <w:r>
        <w:t xml:space="preserve">nhà. </w:t>
      </w:r>
      <w:r>
        <w:br/>
      </w:r>
      <w:r>
        <w:rPr>
          <w:b/>
        </w:rPr>
        <w:t xml:space="preserve">gia </w:t>
      </w:r>
      <w:r>
        <w:rPr>
          <w:b/>
        </w:rPr>
        <w:t xml:space="preserve">cố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vững </w:t>
      </w:r>
      <w:r>
        <w:t xml:space="preserve">chắc </w:t>
      </w:r>
      <w:r>
        <w:t xml:space="preserve">thêm </w:t>
      </w:r>
      <w:r>
        <w:t xml:space="preserve">(nói </w:t>
      </w:r>
      <w:r>
        <w:t xml:space="preserve">về </w:t>
      </w:r>
      <w:r>
        <w:t xml:space="preserve">các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dựng). </w:t>
      </w:r>
      <w:r>
        <w:t xml:space="preserve">Gia </w:t>
      </w:r>
      <w:r>
        <w:rPr>
          <w:i/>
        </w:rPr>
        <w:t xml:space="preserve">cố </w:t>
      </w:r>
      <w:r>
        <w:rPr>
          <w:i/>
        </w:rPr>
        <w:t xml:space="preserve">đề </w:t>
      </w:r>
      <w:r>
        <w:t xml:space="preserve">chống </w:t>
      </w:r>
      <w:r>
        <w:t xml:space="preserve">lũ. </w:t>
      </w:r>
      <w:r>
        <w:t xml:space="preserve">Nền </w:t>
      </w:r>
      <w:r>
        <w:rPr>
          <w:i/>
        </w:rPr>
        <w:t xml:space="preserve">đường </w:t>
      </w:r>
      <w:r>
        <w:rPr>
          <w:i/>
        </w:rPr>
        <w:t xml:space="preserve">đã </w:t>
      </w:r>
      <w:r>
        <w:rPr>
          <w:i/>
        </w:rPr>
        <w:t xml:space="preserve">được </w:t>
      </w:r>
      <w:r>
        <w:rPr>
          <w:i/>
        </w:rPr>
        <w:t xml:space="preserve">gia </w:t>
      </w:r>
      <w:r>
        <w:t xml:space="preserve">cố. </w:t>
      </w:r>
      <w:r>
        <w:br/>
      </w:r>
      <w:r>
        <w:rPr>
          <w:b/>
        </w:rPr>
        <w:t xml:space="preserve">gia </w:t>
      </w:r>
      <w:r>
        <w:rPr>
          <w:b/>
        </w:rPr>
        <w:t xml:space="preserve">công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Bỏ </w:t>
      </w:r>
      <w:r>
        <w:t xml:space="preserve">nhiều </w:t>
      </w:r>
      <w:r>
        <w:t xml:space="preserve">công </w:t>
      </w:r>
      <w:r>
        <w:t xml:space="preserve">sức </w:t>
      </w:r>
      <w:r>
        <w:t xml:space="preserve">vào </w:t>
      </w:r>
      <w:r>
        <w:t xml:space="preserve">việc </w:t>
      </w:r>
      <w:r>
        <w:t xml:space="preserve">gì; </w:t>
      </w:r>
      <w:r>
        <w:t xml:space="preserve">ra </w:t>
      </w:r>
      <w:r>
        <w:t xml:space="preserve">sức. </w:t>
      </w:r>
      <w:r>
        <w:t xml:space="preserve">Gia </w:t>
      </w:r>
      <w:r>
        <w:t xml:space="preserve">công </w:t>
      </w:r>
      <w:r>
        <w:rPr>
          <w:i/>
        </w:rPr>
        <w:t xml:space="preserve">luyện </w:t>
      </w:r>
      <w:r>
        <w:rPr>
          <w:i/>
        </w:rPr>
        <w:t xml:space="preserve">tập. </w:t>
      </w:r>
      <w:r>
        <w:rPr>
          <w:b/>
        </w:rPr>
        <w:t xml:space="preserve">2 </w:t>
      </w:r>
      <w:r>
        <w:t xml:space="preserve">Bỏ </w:t>
      </w:r>
      <w:r>
        <w:t xml:space="preserve">nhiều </w:t>
      </w:r>
      <w:r>
        <w:t xml:space="preserve">công </w:t>
      </w:r>
      <w:r>
        <w:t xml:space="preserve">sức </w:t>
      </w:r>
      <w:r>
        <w:t xml:space="preserve">lao </w:t>
      </w:r>
      <w:r>
        <w:t xml:space="preserve">động </w:t>
      </w:r>
      <w:r>
        <w:t xml:space="preserve">sáng </w:t>
      </w:r>
      <w:r>
        <w:t xml:space="preserve">tạo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tốt, </w:t>
      </w:r>
      <w:r>
        <w:t xml:space="preserve">cho </w:t>
      </w:r>
      <w:r>
        <w:t xml:space="preserve">đẹp </w:t>
      </w:r>
      <w:r>
        <w:t xml:space="preserve">hơn </w:t>
      </w:r>
      <w:r>
        <w:t xml:space="preserve">lên, </w:t>
      </w:r>
      <w:r>
        <w:t xml:space="preserve">so </w:t>
      </w:r>
      <w:r>
        <w:t xml:space="preserve">với </w:t>
      </w:r>
      <w:r>
        <w:t xml:space="preserve">dạng </w:t>
      </w:r>
      <w:r>
        <w:t xml:space="preserve">tự </w:t>
      </w:r>
      <w:r>
        <w:t xml:space="preserve">nhiên </w:t>
      </w:r>
      <w:r>
        <w:t xml:space="preserve">ban </w:t>
      </w:r>
      <w:r>
        <w:t xml:space="preserve">đầu. </w:t>
      </w:r>
      <w:r>
        <w:t xml:space="preserve">Những </w:t>
      </w:r>
      <w:r>
        <w:t xml:space="preserve">hiện </w:t>
      </w:r>
      <w:r>
        <w:t xml:space="preserve">vật </w:t>
      </w:r>
      <w:r>
        <w:t xml:space="preserve">đã </w:t>
      </w:r>
      <w:r>
        <w:t xml:space="preserve">mang </w:t>
      </w:r>
      <w:r>
        <w:t xml:space="preserve">dấu </w:t>
      </w:r>
      <w:r>
        <w:t xml:space="preserve">vết </w:t>
      </w:r>
      <w:r>
        <w:t xml:space="preserve">gia </w:t>
      </w:r>
      <w:r>
        <w:t xml:space="preserve">công </w:t>
      </w:r>
      <w:r>
        <w:t xml:space="preserve">của </w:t>
      </w:r>
      <w:r>
        <w:t xml:space="preserve">người </w:t>
      </w:r>
      <w:r>
        <w:t xml:space="preserve">nguyên </w:t>
      </w:r>
      <w:r>
        <w:t xml:space="preserve">thuỷ. </w:t>
      </w:r>
      <w:r>
        <w:rPr>
          <w:i/>
        </w:rPr>
        <w:t xml:space="preserve">Gia </w:t>
      </w:r>
      <w:r>
        <w:rPr>
          <w:i/>
        </w:rPr>
        <w:t xml:space="preserve">công </w:t>
      </w:r>
      <w:r>
        <w:t xml:space="preserve">nghệ </w:t>
      </w:r>
      <w:r>
        <w:t xml:space="preserve">thuật. </w:t>
      </w:r>
      <w:r>
        <w:rPr>
          <w:b/>
        </w:rPr>
        <w:t xml:space="preserve">3 </w:t>
      </w:r>
      <w:r>
        <w:t xml:space="preserve">(chuyên môn). </w:t>
      </w:r>
      <w:r>
        <w:t xml:space="preserve">Làm </w:t>
      </w:r>
      <w:r>
        <w:t xml:space="preserve">thay </w:t>
      </w:r>
      <w:r>
        <w:t xml:space="preserve">đổi </w:t>
      </w:r>
      <w:r>
        <w:t xml:space="preserve">hình </w:t>
      </w:r>
      <w:r>
        <w:t xml:space="preserve">dạng, </w:t>
      </w:r>
      <w:r>
        <w:t xml:space="preserve">trạng </w:t>
      </w:r>
      <w:r>
        <w:t xml:space="preserve">thái, </w:t>
      </w:r>
      <w:r>
        <w:t xml:space="preserve">tính </w:t>
      </w:r>
      <w:r>
        <w:t xml:space="preserve">chất, </w:t>
      </w:r>
      <w:r>
        <w:t xml:space="preserve">v.v. </w:t>
      </w:r>
      <w:r>
        <w:t xml:space="preserve">của </w:t>
      </w:r>
      <w:r>
        <w:t xml:space="preserve">vật </w:t>
      </w:r>
      <w:r>
        <w:t xml:space="preserve">thể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chế </w:t>
      </w:r>
      <w:r>
        <w:t xml:space="preserve">tạo </w:t>
      </w:r>
      <w:r>
        <w:t xml:space="preserve">sản </w:t>
      </w:r>
      <w:r>
        <w:t xml:space="preserve">phẩm. </w:t>
      </w:r>
      <w:r>
        <w:t xml:space="preserve">Gia </w:t>
      </w:r>
      <w:r>
        <w:t xml:space="preserve">công </w:t>
      </w:r>
      <w:r>
        <w:rPr>
          <w:i/>
        </w:rPr>
        <w:t xml:space="preserve">kim </w:t>
      </w:r>
      <w:r>
        <w:rPr>
          <w:i/>
        </w:rPr>
        <w:t xml:space="preserve">loại. </w:t>
      </w:r>
      <w:r>
        <w:t xml:space="preserve">Gia </w:t>
      </w:r>
      <w:r>
        <w:t xml:space="preserve">công </w:t>
      </w:r>
      <w:r>
        <w:rPr>
          <w:i/>
        </w:rPr>
        <w:t xml:space="preserve">các </w:t>
      </w:r>
      <w:r>
        <w:rPr>
          <w:i/>
        </w:rPr>
        <w:t xml:space="preserve">chỉ </w:t>
      </w:r>
      <w:r>
        <w:t xml:space="preserve">tiết </w:t>
      </w:r>
      <w:r>
        <w:rPr>
          <w:i/>
        </w:rPr>
        <w:t xml:space="preserve">máy. </w:t>
      </w:r>
      <w:r>
        <w:t xml:space="preserve">Các </w:t>
      </w:r>
      <w:r>
        <w:t xml:space="preserve">công </w:t>
      </w:r>
      <w:r>
        <w:rPr>
          <w:i/>
        </w:rPr>
        <w:t xml:space="preserve">đoạn </w:t>
      </w:r>
      <w:r>
        <w:rPr>
          <w:i/>
        </w:rPr>
        <w:t xml:space="preserve">gia </w:t>
      </w:r>
      <w:r>
        <w:t xml:space="preserve">công. </w:t>
      </w:r>
      <w:r>
        <w:rPr>
          <w:b/>
        </w:rPr>
        <w:t xml:space="preserve">4 </w:t>
      </w:r>
      <w:r>
        <w:t xml:space="preserve">(Bên </w:t>
      </w:r>
      <w:r>
        <w:t xml:space="preserve">sản </w:t>
      </w:r>
      <w:r>
        <w:t xml:space="preserve">xuất) </w:t>
      </w:r>
      <w:r>
        <w:t xml:space="preserve">làm </w:t>
      </w:r>
      <w:r>
        <w:t xml:space="preserve">thuê </w:t>
      </w:r>
      <w:r>
        <w:t xml:space="preserve">cho </w:t>
      </w:r>
      <w:r>
        <w:t xml:space="preserve">bên </w:t>
      </w:r>
      <w:r>
        <w:t xml:space="preserve">có </w:t>
      </w:r>
      <w:r>
        <w:t xml:space="preserve">nguyên </w:t>
      </w:r>
      <w:r>
        <w:t xml:space="preserve">vật </w:t>
      </w:r>
      <w:r>
        <w:t xml:space="preserve">liệu, </w:t>
      </w:r>
      <w:r>
        <w:t xml:space="preserve">nhận </w:t>
      </w:r>
      <w:r>
        <w:t xml:space="preserve">nguyên </w:t>
      </w:r>
      <w:r>
        <w:t xml:space="preserve">vật </w:t>
      </w:r>
      <w:r>
        <w:t xml:space="preserve">liệu </w:t>
      </w:r>
      <w:r>
        <w:t xml:space="preserve">để </w:t>
      </w:r>
      <w:r>
        <w:t xml:space="preserve">làm </w:t>
      </w:r>
      <w:r>
        <w:t xml:space="preserve">ra </w:t>
      </w:r>
      <w:r>
        <w:t xml:space="preserve">sản </w:t>
      </w:r>
      <w:r>
        <w:t xml:space="preserve">phẩm </w:t>
      </w:r>
      <w:r>
        <w:t xml:space="preserve">theo </w:t>
      </w:r>
      <w:r>
        <w:t xml:space="preserve">yêu </w:t>
      </w:r>
      <w:r>
        <w:t xml:space="preserve">cầu </w:t>
      </w:r>
      <w:r>
        <w:t xml:space="preserve">(một </w:t>
      </w:r>
      <w:r>
        <w:t xml:space="preserve">hình </w:t>
      </w:r>
      <w:r>
        <w:t xml:space="preserve">thức </w:t>
      </w:r>
      <w:r>
        <w:t xml:space="preserve">tổ </w:t>
      </w:r>
      <w:r>
        <w:t xml:space="preserve">chức </w:t>
      </w:r>
      <w:r>
        <w:t xml:space="preserve">sản </w:t>
      </w:r>
      <w:r>
        <w:t xml:space="preserve">xuất). </w:t>
      </w:r>
      <w:r>
        <w:t xml:space="preserve">Làm </w:t>
      </w:r>
      <w:r>
        <w:t xml:space="preserve">gia </w:t>
      </w:r>
      <w:r>
        <w:t xml:space="preserve">công </w:t>
      </w:r>
      <w:r>
        <w:t xml:space="preserve">một </w:t>
      </w:r>
      <w:r>
        <w:t xml:space="preserve">số </w:t>
      </w:r>
      <w:r>
        <w:t xml:space="preserve">mặt </w:t>
      </w:r>
      <w:r>
        <w:t xml:space="preserve">hàng </w:t>
      </w:r>
      <w:r>
        <w:t xml:space="preserve">thủ </w:t>
      </w:r>
      <w:r>
        <w:t xml:space="preserve">công </w:t>
      </w:r>
      <w:r>
        <w:t xml:space="preserve">nghiệp. </w:t>
      </w:r>
      <w:r>
        <w:rPr>
          <w:i/>
        </w:rPr>
        <w:t xml:space="preserve">Hàng </w:t>
      </w:r>
      <w:r>
        <w:rPr>
          <w:i/>
        </w:rPr>
        <w:t xml:space="preserve">gia </w:t>
      </w:r>
      <w:r>
        <w:t xml:space="preserve">công. </w:t>
      </w:r>
      <w:r>
        <w:br/>
      </w:r>
      <w:r>
        <w:rPr>
          <w:b/>
        </w:rPr>
        <w:t xml:space="preserve">gia </w:t>
      </w:r>
      <w:r>
        <w:rPr>
          <w:b/>
        </w:rPr>
        <w:t xml:space="preserve">cơ </w:t>
      </w:r>
      <w:r>
        <w:rPr>
          <w:i/>
        </w:rPr>
        <w:t xml:space="preserve">danh từ </w:t>
      </w:r>
      <w:r>
        <w:t xml:space="preserve">(ít dùng). </w:t>
      </w:r>
      <w:r>
        <w:t xml:space="preserve">Cơ </w:t>
      </w:r>
      <w:r>
        <w:t xml:space="preserve">nghiệp </w:t>
      </w:r>
      <w:r>
        <w:t xml:space="preserve">của </w:t>
      </w:r>
      <w:r>
        <w:t xml:space="preserve">một </w:t>
      </w:r>
      <w:r>
        <w:t xml:space="preserve">gia </w:t>
      </w:r>
      <w:r>
        <w:t xml:space="preserve">đình. </w:t>
      </w:r>
      <w:r>
        <w:br/>
      </w:r>
      <w:r>
        <w:rPr>
          <w:b/>
        </w:rPr>
        <w:t xml:space="preserve">gia </w:t>
      </w:r>
      <w:r>
        <w:rPr>
          <w:b/>
        </w:rPr>
        <w:t xml:space="preserve">cụ </w:t>
      </w:r>
      <w:r>
        <w:rPr>
          <w:i/>
        </w:rPr>
        <w:t xml:space="preserve">danh từ </w:t>
      </w:r>
      <w:r>
        <w:t xml:space="preserve">(danh từ). </w:t>
      </w:r>
      <w:r>
        <w:t xml:space="preserve">Dụng </w:t>
      </w:r>
      <w:r>
        <w:t xml:space="preserve">cụ </w:t>
      </w:r>
      <w:r>
        <w:t xml:space="preserve">gia </w:t>
      </w:r>
      <w:r>
        <w:t xml:space="preserve">đình. </w:t>
      </w:r>
      <w:r>
        <w:br/>
      </w:r>
      <w:r>
        <w:rPr>
          <w:b/>
        </w:rPr>
        <w:t xml:space="preserve">gia </w:t>
      </w:r>
      <w:r>
        <w:rPr>
          <w:b/>
        </w:rPr>
        <w:t xml:space="preserve">cư </w:t>
      </w:r>
      <w:r>
        <w:rPr>
          <w:i/>
        </w:rPr>
        <w:t xml:space="preserve">danh từ </w:t>
      </w:r>
      <w:r>
        <w:t xml:space="preserve">(cũ). </w:t>
      </w:r>
      <w:r>
        <w:t xml:space="preserve">Nhà </w:t>
      </w:r>
      <w:r>
        <w:t xml:space="preserve">ở </w:t>
      </w:r>
      <w:r>
        <w:t xml:space="preserve">của </w:t>
      </w:r>
      <w:r>
        <w:t xml:space="preserve">một </w:t>
      </w:r>
      <w:r>
        <w:t xml:space="preserve">gia </w:t>
      </w:r>
      <w:r>
        <w:t xml:space="preserve">đình,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tài </w:t>
      </w:r>
      <w:r>
        <w:t xml:space="preserve">sản </w:t>
      </w:r>
      <w:r>
        <w:t xml:space="preserve">riêng </w:t>
      </w:r>
      <w:r>
        <w:t xml:space="preserve">của </w:t>
      </w:r>
      <w:r>
        <w:t xml:space="preserve">gia </w:t>
      </w:r>
      <w:r>
        <w:t xml:space="preserve">đình </w:t>
      </w:r>
      <w:r>
        <w:t xml:space="preserve">đó. </w:t>
      </w:r>
      <w:r>
        <w:rPr>
          <w:i/>
        </w:rPr>
        <w:t xml:space="preserve">Lập </w:t>
      </w:r>
      <w:r>
        <w:rPr>
          <w:i/>
        </w:rPr>
        <w:t xml:space="preserve">gia </w:t>
      </w:r>
      <w:r>
        <w:t xml:space="preserve">cư. </w:t>
      </w:r>
      <w:r>
        <w:br/>
      </w:r>
      <w:r>
        <w:rPr>
          <w:b/>
        </w:rPr>
        <w:t xml:space="preserve">gia </w:t>
      </w:r>
      <w:r>
        <w:rPr>
          <w:b/>
        </w:rPr>
        <w:t xml:space="preserve">cường </w:t>
      </w:r>
      <w:r>
        <w:rPr>
          <w:i/>
        </w:rPr>
        <w:t xml:space="preserve">động từ </w:t>
      </w:r>
      <w:r>
        <w:t xml:space="preserve">(ít dùng). </w:t>
      </w:r>
      <w:r>
        <w:rPr>
          <w:i/>
        </w:rPr>
        <w:t xml:space="preserve">Như </w:t>
      </w:r>
      <w:r>
        <w:t xml:space="preserve">gia </w:t>
      </w:r>
      <w:r>
        <w:rPr>
          <w:i/>
        </w:rPr>
        <w:t xml:space="preserve">cố. </w:t>
      </w:r>
      <w:r>
        <w:rPr>
          <w:i/>
        </w:rPr>
        <w:t xml:space="preserve">Gia </w:t>
      </w:r>
      <w:r>
        <w:rPr>
          <w:i/>
        </w:rPr>
        <w:t xml:space="preserve">cường </w:t>
      </w:r>
      <w:r>
        <w:rPr>
          <w:i/>
        </w:rPr>
        <w:t xml:space="preserve">chân </w:t>
      </w:r>
      <w:r>
        <w:t xml:space="preserve">móng. </w:t>
      </w:r>
      <w:r>
        <w:br/>
      </w:r>
      <w:r>
        <w:rPr>
          <w:b/>
        </w:rPr>
        <w:t xml:space="preserve">gia </w:t>
      </w:r>
      <w:r>
        <w:rPr>
          <w:b/>
        </w:rPr>
        <w:t xml:space="preserve">dĩ </w:t>
      </w:r>
      <w:r>
        <w:rPr>
          <w:i/>
        </w:rPr>
        <w:t xml:space="preserve">kết từ </w:t>
      </w:r>
      <w:r>
        <w:t xml:space="preserve">(cũ). </w:t>
      </w:r>
      <w:r>
        <w:t xml:space="preserve">Hơn </w:t>
      </w:r>
      <w:r>
        <w:t xml:space="preserve">nữa. </w:t>
      </w:r>
      <w:r>
        <w:br/>
      </w:r>
      <w:r>
        <w:rPr>
          <w:b/>
        </w:rPr>
        <w:t xml:space="preserve">gia </w:t>
      </w:r>
      <w:r>
        <w:rPr>
          <w:b/>
        </w:rPr>
        <w:t xml:space="preserve">dụng </w:t>
      </w:r>
      <w:r>
        <w:rPr>
          <w:i/>
        </w:rPr>
        <w:t xml:space="preserve">tính từ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Chuyên </w:t>
      </w:r>
      <w:r>
        <w:t xml:space="preserve">để </w:t>
      </w:r>
      <w:r>
        <w:t xml:space="preserve">dùng </w:t>
      </w:r>
      <w:r>
        <w:t xml:space="preserve">cho </w:t>
      </w:r>
      <w:r>
        <w:t xml:space="preserve">sinh </w:t>
      </w:r>
      <w:r>
        <w:t xml:space="preserve">hoạt </w:t>
      </w:r>
      <w:r>
        <w:t xml:space="preserve">gia </w:t>
      </w:r>
      <w:r>
        <w:t xml:space="preserve">đình. </w:t>
      </w:r>
      <w:r>
        <w:t xml:space="preserve">Đồ </w:t>
      </w:r>
      <w:r>
        <w:t xml:space="preserve">gia </w:t>
      </w:r>
      <w:r>
        <w:rPr>
          <w:i/>
        </w:rPr>
        <w:t xml:space="preserve">dụng </w:t>
      </w:r>
      <w:r>
        <w:t xml:space="preserve">(đồ </w:t>
      </w:r>
      <w:r>
        <w:t xml:space="preserve">dùng </w:t>
      </w:r>
      <w:r>
        <w:t xml:space="preserve">gia </w:t>
      </w:r>
      <w:r>
        <w:t xml:space="preserve">đình). </w:t>
      </w:r>
      <w:r>
        <w:br/>
      </w:r>
      <w:r>
        <w:rPr>
          <w:b/>
        </w:rPr>
        <w:t xml:space="preserve">gia </w:t>
      </w:r>
      <w:r>
        <w:rPr>
          <w:b/>
        </w:rPr>
        <w:t xml:space="preserve">đạo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Lễ </w:t>
      </w:r>
      <w:r>
        <w:t xml:space="preserve">lối </w:t>
      </w:r>
      <w:r>
        <w:t xml:space="preserve">và </w:t>
      </w:r>
      <w:r>
        <w:t xml:space="preserve">phép </w:t>
      </w:r>
      <w:r>
        <w:t xml:space="preserve">tắc </w:t>
      </w:r>
      <w:r>
        <w:t xml:space="preserve">riêng </w:t>
      </w:r>
      <w:r>
        <w:t xml:space="preserve">trong </w:t>
      </w:r>
      <w:r>
        <w:t xml:space="preserve">một </w:t>
      </w:r>
      <w:r>
        <w:t xml:space="preserve">gia </w:t>
      </w:r>
      <w:r>
        <w:t xml:space="preserve">đình </w:t>
      </w:r>
      <w:r>
        <w:t xml:space="preserve">phong </w:t>
      </w:r>
      <w:r>
        <w:t xml:space="preserve">kiến. </w:t>
      </w:r>
      <w:r>
        <w:rPr>
          <w:i/>
        </w:rPr>
        <w:t xml:space="preserve">Gia </w:t>
      </w:r>
      <w:r>
        <w:rPr>
          <w:i/>
        </w:rPr>
        <w:t xml:space="preserve">đạo </w:t>
      </w:r>
      <w:r>
        <w:t xml:space="preserve">rất </w:t>
      </w:r>
      <w:r>
        <w:t xml:space="preserve">nghiêm. </w:t>
      </w:r>
      <w:r>
        <w:rPr>
          <w:b/>
        </w:rPr>
        <w:t xml:space="preserve">2 </w:t>
      </w:r>
      <w:r>
        <w:t xml:space="preserve">(cũ). </w:t>
      </w:r>
      <w:r>
        <w:t xml:space="preserve">Như </w:t>
      </w:r>
      <w:r>
        <w:rPr>
          <w:i/>
        </w:rPr>
        <w:t xml:space="preserve">gia </w:t>
      </w:r>
      <w:r>
        <w:t xml:space="preserve">cảnh. </w:t>
      </w:r>
      <w:r>
        <w:t xml:space="preserve">Gia </w:t>
      </w:r>
      <w:r>
        <w:rPr>
          <w:i/>
        </w:rPr>
        <w:t xml:space="preserve">đạo </w:t>
      </w:r>
      <w:r>
        <w:rPr>
          <w:i/>
        </w:rPr>
        <w:t xml:space="preserve">sa </w:t>
      </w:r>
      <w:r>
        <w:rPr>
          <w:i/>
        </w:rPr>
        <w:t xml:space="preserve">sút. </w:t>
      </w:r>
      <w:r>
        <w:br/>
      </w:r>
      <w:r>
        <w:rPr>
          <w:b/>
        </w:rPr>
        <w:t xml:space="preserve">gia </w:t>
      </w:r>
      <w:r>
        <w:rPr>
          <w:b/>
        </w:rPr>
        <w:t xml:space="preserve">đinh </w:t>
      </w:r>
      <w:r>
        <w:rPr>
          <w:i/>
        </w:rPr>
        <w:t xml:space="preserve">danh từ </w:t>
      </w:r>
      <w:r>
        <w:t xml:space="preserve">Người </w:t>
      </w:r>
      <w:r>
        <w:t xml:space="preserve">đầy </w:t>
      </w:r>
      <w:r>
        <w:t xml:space="preserve">tớ </w:t>
      </w:r>
      <w:r>
        <w:t xml:space="preserve">trai </w:t>
      </w:r>
      <w:r>
        <w:t xml:space="preserve">trong </w:t>
      </w:r>
      <w:r>
        <w:t xml:space="preserve">một </w:t>
      </w:r>
      <w:r>
        <w:t xml:space="preserve">gia </w:t>
      </w:r>
      <w:r>
        <w:t xml:space="preserve">đình </w:t>
      </w:r>
      <w:r>
        <w:t xml:space="preserve">giàu </w:t>
      </w:r>
      <w:r>
        <w:t xml:space="preserve">có,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gia </w:t>
      </w:r>
      <w:r>
        <w:rPr>
          <w:b/>
        </w:rPr>
        <w:t xml:space="preserve">đình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người </w:t>
      </w:r>
      <w:r>
        <w:t xml:space="preserve">cùng </w:t>
      </w:r>
      <w:r>
        <w:t xml:space="preserve">sống </w:t>
      </w:r>
      <w:r>
        <w:t xml:space="preserve">chung </w:t>
      </w:r>
      <w:r>
        <w:t xml:space="preserve">thành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nhỏ </w:t>
      </w:r>
      <w:r>
        <w:t xml:space="preserve">nhất </w:t>
      </w:r>
      <w:r>
        <w:t xml:space="preserve">trong </w:t>
      </w:r>
      <w:r>
        <w:t xml:space="preserve">xã </w:t>
      </w:r>
      <w:r>
        <w:t xml:space="preserve">hội, </w:t>
      </w:r>
      <w:r>
        <w:t xml:space="preserve">gắn </w:t>
      </w:r>
      <w:r>
        <w:t xml:space="preserve">bó </w:t>
      </w:r>
      <w:r>
        <w:t xml:space="preserve">với </w:t>
      </w:r>
      <w:r>
        <w:t xml:space="preserve">nhau </w:t>
      </w:r>
      <w:r>
        <w:t xml:space="preserve">bằng </w:t>
      </w:r>
      <w:r>
        <w:t xml:space="preserve">quan </w:t>
      </w:r>
      <w:r>
        <w:t xml:space="preserve">hệ </w:t>
      </w:r>
      <w:r>
        <w:t xml:space="preserve">hôn </w:t>
      </w:r>
      <w:r>
        <w:t xml:space="preserve">nhân </w:t>
      </w:r>
      <w:r>
        <w:t xml:space="preserve">và </w:t>
      </w:r>
      <w:r>
        <w:t xml:space="preserve">dòng </w:t>
      </w:r>
      <w:r>
        <w:t xml:space="preserve">máu, </w:t>
      </w:r>
      <w:r>
        <w:t xml:space="preserve">thường </w:t>
      </w:r>
      <w:r>
        <w:t xml:space="preserve">gồm </w:t>
      </w:r>
      <w:r>
        <w:t xml:space="preserve">có </w:t>
      </w:r>
      <w:r>
        <w:t xml:space="preserve">vợ </w:t>
      </w:r>
      <w:r>
        <w:t xml:space="preserve">chồng, </w:t>
      </w:r>
      <w:r>
        <w:t xml:space="preserve">cha </w:t>
      </w:r>
      <w:r>
        <w:t xml:space="preserve">mẹ </w:t>
      </w:r>
      <w:r>
        <w:t xml:space="preserve">và </w:t>
      </w:r>
      <w:r>
        <w:t xml:space="preserve">con </w:t>
      </w:r>
      <w:r>
        <w:t xml:space="preserve">cái.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t xml:space="preserve">hoà </w:t>
      </w:r>
      <w:r>
        <w:t xml:space="preserve">thuận. </w:t>
      </w:r>
      <w:r>
        <w:rPr>
          <w:i/>
        </w:rPr>
        <w:t xml:space="preserve">Đã </w:t>
      </w:r>
      <w:r>
        <w:rPr>
          <w:i/>
        </w:rPr>
        <w:t xml:space="preserve">có </w:t>
      </w:r>
      <w:r>
        <w:t xml:space="preserve">gia </w:t>
      </w:r>
      <w:r>
        <w:rPr>
          <w:i/>
        </w:rPr>
        <w:t xml:space="preserve">đình </w:t>
      </w:r>
      <w:r>
        <w:t xml:space="preserve">(đã </w:t>
      </w:r>
      <w:r>
        <w:t xml:space="preserve">có </w:t>
      </w:r>
      <w:r>
        <w:t xml:space="preserve">vợ, </w:t>
      </w:r>
      <w:r>
        <w:t xml:space="preserve">có </w:t>
      </w:r>
      <w:r>
        <w:t xml:space="preserve">chồng). </w:t>
      </w:r>
      <w:r>
        <w:t xml:space="preserve">Xây </w:t>
      </w:r>
      <w:r>
        <w:rPr>
          <w:i/>
        </w:rPr>
        <w:t xml:space="preserve">dựng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t xml:space="preserve">(lấy </w:t>
      </w:r>
      <w:r>
        <w:t xml:space="preserve">vợ, </w:t>
      </w:r>
      <w:r>
        <w:t xml:space="preserve">lấy </w:t>
      </w:r>
      <w:r>
        <w:t xml:space="preserve">chồng). </w:t>
      </w:r>
      <w:r>
        <w:t xml:space="preserve">lÍ </w:t>
      </w:r>
      <w:r>
        <w:t xml:space="preserve">tính từ </w:t>
      </w:r>
      <w:r>
        <w:t xml:space="preserve">(khẩu ngữ). </w:t>
      </w:r>
      <w:r>
        <w:t xml:space="preserve">Gia </w:t>
      </w:r>
      <w:r>
        <w:t xml:space="preserve">đình </w:t>
      </w:r>
      <w:r>
        <w:t xml:space="preserve">chủ </w:t>
      </w:r>
      <w:r>
        <w:t xml:space="preserve">nghĩa </w:t>
      </w:r>
      <w:r>
        <w:t xml:space="preserve">(nói </w:t>
      </w:r>
      <w:r>
        <w:t xml:space="preserve">tắt). </w:t>
      </w:r>
      <w:r>
        <w:rPr>
          <w:i/>
        </w:rPr>
        <w:t xml:space="preserve">Làm </w:t>
      </w:r>
      <w:r>
        <w:rPr>
          <w:i/>
        </w:rPr>
        <w:t xml:space="preserve">uiệc </w:t>
      </w:r>
      <w:r>
        <w:rPr>
          <w:i/>
        </w:rPr>
        <w:t xml:space="preserve">theo </w:t>
      </w:r>
      <w:r>
        <w:t xml:space="preserve">lối </w:t>
      </w:r>
      <w:r>
        <w:rPr>
          <w:i/>
        </w:rPr>
        <w:t xml:space="preserve">gia </w:t>
      </w:r>
      <w:r>
        <w:rPr>
          <w:i/>
        </w:rPr>
        <w:t xml:space="preserve">đình. </w:t>
      </w:r>
      <w:r>
        <w:t xml:space="preserve">Tác </w:t>
      </w:r>
      <w:r>
        <w:t xml:space="preserve">phong </w:t>
      </w:r>
      <w:r>
        <w:t xml:space="preserve">gia </w:t>
      </w:r>
      <w:r>
        <w:rPr>
          <w:i/>
        </w:rPr>
        <w:t xml:space="preserve">đình. </w:t>
      </w:r>
      <w:r>
        <w:br/>
      </w:r>
      <w:r>
        <w:rPr>
          <w:b/>
        </w:rPr>
        <w:t xml:space="preserve">gia </w:t>
      </w:r>
      <w:r>
        <w:rPr>
          <w:b/>
        </w:rPr>
        <w:t xml:space="preserve">đình </w:t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i/>
        </w:rPr>
        <w:t xml:space="preserve">tính từ </w:t>
      </w:r>
      <w:r>
        <w:t xml:space="preserve">Có </w:t>
      </w:r>
      <w:r>
        <w:t xml:space="preserve">xu </w:t>
      </w:r>
      <w:r>
        <w:t xml:space="preserve">hướng </w:t>
      </w:r>
      <w:r>
        <w:t xml:space="preserve">thiên </w:t>
      </w:r>
      <w:r>
        <w:t xml:space="preserve">về </w:t>
      </w:r>
      <w:r>
        <w:t xml:space="preserve">tình </w:t>
      </w:r>
      <w:r>
        <w:t xml:space="preserve">cảm, </w:t>
      </w:r>
      <w:r>
        <w:t xml:space="preserve">không </w:t>
      </w:r>
      <w:r>
        <w:t xml:space="preserve">chú </w:t>
      </w:r>
      <w:r>
        <w:t xml:space="preserve">ý </w:t>
      </w:r>
      <w:r>
        <w:t xml:space="preserve">đây </w:t>
      </w:r>
      <w:r>
        <w:t xml:space="preserve">đủ </w:t>
      </w:r>
      <w:r>
        <w:t xml:space="preserve">đến </w:t>
      </w:r>
      <w:r>
        <w:t xml:space="preserve">tính </w:t>
      </w:r>
      <w:r>
        <w:t xml:space="preserve">nguyên </w:t>
      </w:r>
      <w:r>
        <w:t xml:space="preserve">tắc </w:t>
      </w:r>
      <w:r>
        <w:t xml:space="preserve">của </w:t>
      </w:r>
      <w:r>
        <w:t xml:space="preserve">tổ </w:t>
      </w:r>
      <w:r>
        <w:t xml:space="preserve">chức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công </w:t>
      </w:r>
      <w:r>
        <w:t xml:space="preserve">tác. </w:t>
      </w:r>
      <w:r>
        <w:t xml:space="preserve">Lối </w:t>
      </w:r>
      <w:r>
        <w:rPr>
          <w:i/>
        </w:rPr>
        <w:t xml:space="preserve">làm </w:t>
      </w:r>
      <w:r>
        <w:t xml:space="preserve">uiệc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t xml:space="preserve">chủ </w:t>
      </w:r>
      <w:r>
        <w:rPr>
          <w:i/>
        </w:rPr>
        <w:t xml:space="preserve">nghĩa. </w:t>
      </w:r>
      <w:r>
        <w:br w:type="page"/>
      </w:r>
      <w:r>
        <w:rPr>
          <w:b/>
        </w:rPr>
        <w:t xml:space="preserve">gia </w:t>
      </w:r>
      <w:r>
        <w:rPr>
          <w:b/>
        </w:rPr>
        <w:t xml:space="preserve">đình </w:t>
      </w:r>
      <w:r>
        <w:rPr>
          <w:b/>
        </w:rPr>
        <w:t xml:space="preserve">trị </w:t>
      </w:r>
      <w:r>
        <w:rPr>
          <w:i/>
        </w:rPr>
        <w:t xml:space="preserve">động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tổ </w:t>
      </w:r>
      <w:r>
        <w:t xml:space="preserve">hợp). </w:t>
      </w:r>
      <w:r>
        <w:t xml:space="preserve">Chia </w:t>
      </w:r>
      <w:r>
        <w:t xml:space="preserve">nhau </w:t>
      </w:r>
      <w:r>
        <w:t xml:space="preserve">giữa </w:t>
      </w:r>
      <w:r>
        <w:t xml:space="preserve">những </w:t>
      </w:r>
      <w:r>
        <w:t xml:space="preserve">người </w:t>
      </w:r>
      <w:r>
        <w:t xml:space="preserve">trong </w:t>
      </w:r>
      <w:r>
        <w:t xml:space="preserve">cùng </w:t>
      </w:r>
      <w:r>
        <w:t xml:space="preserve">một </w:t>
      </w:r>
      <w:r>
        <w:t xml:space="preserve">gia </w:t>
      </w:r>
      <w:r>
        <w:t xml:space="preserve">đình </w:t>
      </w:r>
      <w:r>
        <w:t xml:space="preserve">giành </w:t>
      </w:r>
      <w:r>
        <w:t xml:space="preserve">nắm </w:t>
      </w:r>
      <w:r>
        <w:t xml:space="preserve">hết </w:t>
      </w:r>
      <w:r>
        <w:t xml:space="preserve">mọi </w:t>
      </w:r>
      <w:r>
        <w:t xml:space="preserve">quyền </w:t>
      </w:r>
      <w:r>
        <w:t xml:space="preserve">hành, </w:t>
      </w:r>
      <w:r>
        <w:t xml:space="preserve">mọi </w:t>
      </w:r>
      <w:r>
        <w:t xml:space="preserve">cương </w:t>
      </w:r>
      <w:r>
        <w:t xml:space="preserve">vị </w:t>
      </w:r>
      <w:r>
        <w:t xml:space="preserve">trong </w:t>
      </w:r>
      <w:r>
        <w:t xml:space="preserve">bộ </w:t>
      </w:r>
      <w:r>
        <w:t xml:space="preserve">máy </w:t>
      </w:r>
      <w:r>
        <w:t xml:space="preserve">nhà </w:t>
      </w:r>
      <w:r>
        <w:t xml:space="preserve">nước. </w:t>
      </w:r>
      <w:r>
        <w:t xml:space="preserve">Chế </w:t>
      </w:r>
      <w:r>
        <w:t xml:space="preserve">độ </w:t>
      </w:r>
      <w:r>
        <w:rPr>
          <w:i/>
        </w:rPr>
        <w:t xml:space="preserve">độc </w:t>
      </w:r>
      <w:r>
        <w:rPr>
          <w:i/>
        </w:rPr>
        <w:t xml:space="preserve">tài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rPr>
          <w:i/>
        </w:rPr>
        <w:t xml:space="preserve">trị. </w:t>
      </w:r>
      <w:r>
        <w:t xml:space="preserve">gia </w:t>
      </w:r>
      <w:r>
        <w:t xml:space="preserve">đống </w:t>
      </w:r>
      <w:r>
        <w:t xml:space="preserve">danh từ </w:t>
      </w:r>
      <w:r>
        <w:t xml:space="preserve">Trẻ </w:t>
      </w:r>
      <w:r>
        <w:t xml:space="preserve">nhỏ </w:t>
      </w:r>
      <w:r>
        <w:t xml:space="preserve">đi </w:t>
      </w:r>
      <w:r>
        <w:t xml:space="preserve">ở </w:t>
      </w:r>
      <w:r>
        <w:t xml:space="preserve">trong </w:t>
      </w:r>
      <w:r>
        <w:t xml:space="preserve">một </w:t>
      </w:r>
      <w:r>
        <w:t xml:space="preserve">gia </w:t>
      </w:r>
      <w:r>
        <w:t xml:space="preserve">đình </w:t>
      </w:r>
      <w:r>
        <w:t xml:space="preserve">quyền </w:t>
      </w:r>
      <w:r>
        <w:t xml:space="preserve">quý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gia </w:t>
      </w:r>
      <w:r>
        <w:rPr>
          <w:b/>
        </w:rPr>
        <w:t xml:space="preserve">giảm </w:t>
      </w:r>
      <w:r>
        <w:rPr>
          <w:i/>
        </w:rPr>
        <w:t xml:space="preserve">động từ </w:t>
      </w:r>
      <w:r>
        <w:t xml:space="preserve">Thêm </w:t>
      </w:r>
      <w:r>
        <w:t xml:space="preserve">vào </w:t>
      </w:r>
      <w:r>
        <w:t xml:space="preserve">hoặc </w:t>
      </w:r>
      <w:r>
        <w:t xml:space="preserve">bớt </w:t>
      </w:r>
      <w:r>
        <w:t xml:space="preserve">đi </w:t>
      </w:r>
      <w:r>
        <w:t xml:space="preserve">một </w:t>
      </w:r>
      <w:r>
        <w:t xml:space="preserve">ít </w:t>
      </w:r>
      <w:r>
        <w:t xml:space="preserve">cho </w:t>
      </w:r>
      <w:r>
        <w:t xml:space="preserve">phù </w:t>
      </w:r>
      <w:r>
        <w:t xml:space="preserve">hợp </w:t>
      </w:r>
      <w:r>
        <w:t xml:space="preserve">yêu </w:t>
      </w:r>
      <w:r>
        <w:t xml:space="preserve">cầu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Gia </w:t>
      </w:r>
      <w:r>
        <w:rPr>
          <w:i/>
        </w:rPr>
        <w:t xml:space="preserve">giảm </w:t>
      </w:r>
      <w:r>
        <w:rPr>
          <w:i/>
        </w:rPr>
        <w:t xml:space="preserve">ngắm </w:t>
      </w:r>
      <w:r>
        <w:t xml:space="preserve">muối. </w:t>
      </w:r>
      <w:r>
        <w:rPr>
          <w:i/>
        </w:rPr>
        <w:t xml:space="preserve">Gia </w:t>
      </w:r>
      <w:r>
        <w:rPr>
          <w:i/>
        </w:rPr>
        <w:t xml:space="preserve">giảm </w:t>
      </w:r>
      <w:r>
        <w:rPr>
          <w:i/>
        </w:rPr>
        <w:t xml:space="preserve">liều </w:t>
      </w:r>
      <w:r>
        <w:rPr>
          <w:i/>
        </w:rPr>
        <w:t xml:space="preserve">lượng </w:t>
      </w:r>
      <w:r>
        <w:rPr>
          <w:i/>
        </w:rPr>
        <w:t xml:space="preserve">thuốc. </w:t>
      </w:r>
      <w:r>
        <w:br/>
      </w:r>
      <w:r>
        <w:rPr>
          <w:b/>
        </w:rPr>
        <w:t xml:space="preserve">gia </w:t>
      </w:r>
      <w:r>
        <w:rPr>
          <w:b/>
        </w:rPr>
        <w:t xml:space="preserve">giáo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(ít dùng). </w:t>
      </w:r>
      <w:r>
        <w:t xml:space="preserve">Sự </w:t>
      </w:r>
      <w:r>
        <w:t xml:space="preserve">giáo </w:t>
      </w:r>
      <w:r>
        <w:t xml:space="preserve">dục </w:t>
      </w:r>
      <w:r>
        <w:t xml:space="preserve">trong </w:t>
      </w:r>
      <w:r>
        <w:t xml:space="preserve">gia </w:t>
      </w:r>
      <w:r>
        <w:t xml:space="preserve">đình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gia </w:t>
      </w:r>
      <w:r>
        <w:t xml:space="preserve">đình </w:t>
      </w:r>
      <w:r>
        <w:t xml:space="preserve">phong </w:t>
      </w:r>
      <w:r>
        <w:t xml:space="preserve">kiến </w:t>
      </w:r>
      <w:r>
        <w:t xml:space="preserve">thời </w:t>
      </w:r>
      <w:r>
        <w:t xml:space="preserve">trước). </w:t>
      </w:r>
      <w:r>
        <w:t xml:space="preserve">Một </w:t>
      </w:r>
      <w:r>
        <w:rPr>
          <w:i/>
        </w:rPr>
        <w:t xml:space="preserve">người </w:t>
      </w:r>
      <w:r>
        <w:t xml:space="preserve">có </w:t>
      </w:r>
      <w:r>
        <w:rPr>
          <w:i/>
        </w:rPr>
        <w:t xml:space="preserve">gia </w:t>
      </w:r>
      <w:r>
        <w:t xml:space="preserve">giáo. </w:t>
      </w:r>
      <w:r>
        <w:t xml:space="preserve">II </w:t>
      </w:r>
      <w:r>
        <w:t xml:space="preserve">tính từ </w:t>
      </w:r>
      <w:r>
        <w:t xml:space="preserve">(đùng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nền </w:t>
      </w:r>
      <w:r>
        <w:t xml:space="preserve">nếp, </w:t>
      </w:r>
      <w:r>
        <w:rPr>
          <w:i/>
        </w:rPr>
        <w:t xml:space="preserve">có </w:t>
      </w:r>
      <w:r>
        <w:t xml:space="preserve">giáo </w:t>
      </w:r>
      <w:r>
        <w:t xml:space="preserve">dục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gia </w:t>
      </w:r>
      <w:r>
        <w:t xml:space="preserve">đình </w:t>
      </w:r>
      <w:r>
        <w:t xml:space="preserve">phong </w:t>
      </w:r>
      <w:r>
        <w:t xml:space="preserve">kiến </w:t>
      </w:r>
      <w:r>
        <w:t xml:space="preserve">thời </w:t>
      </w:r>
      <w:r>
        <w:t xml:space="preserve">trước). </w:t>
      </w:r>
      <w:r>
        <w:rPr>
          <w:i/>
        </w:rPr>
        <w:t xml:space="preserve">Một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rPr>
          <w:i/>
        </w:rPr>
        <w:t xml:space="preserve">gia </w:t>
      </w:r>
      <w:r>
        <w:rPr>
          <w:i/>
        </w:rPr>
        <w:t xml:space="preserve">giáo. </w:t>
      </w:r>
      <w:r>
        <w:t xml:space="preserve">Con </w:t>
      </w:r>
      <w:r>
        <w:rPr>
          <w:i/>
        </w:rPr>
        <w:t xml:space="preserve">nhà </w:t>
      </w:r>
      <w:r>
        <w:rPr>
          <w:i/>
        </w:rPr>
        <w:t xml:space="preserve">gia </w:t>
      </w:r>
      <w:r>
        <w:rPr>
          <w:i/>
        </w:rPr>
        <w:t xml:space="preserve">giáo. </w:t>
      </w:r>
      <w:r>
        <w:br/>
      </w:r>
      <w:r>
        <w:rPr>
          <w:b/>
        </w:rPr>
        <w:t xml:space="preserve">gia </w:t>
      </w:r>
      <w:r>
        <w:rPr>
          <w:b/>
        </w:rPr>
        <w:t xml:space="preserve">hạn </w:t>
      </w:r>
      <w:r>
        <w:rPr>
          <w:i/>
        </w:rPr>
        <w:t xml:space="preserve">động từ </w:t>
      </w:r>
      <w:r>
        <w:t xml:space="preserve">Kéo </w:t>
      </w:r>
      <w:r>
        <w:t xml:space="preserve">dài </w:t>
      </w:r>
      <w:r>
        <w:t xml:space="preserve">thêm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sau </w:t>
      </w:r>
      <w:r>
        <w:t xml:space="preserve">khi </w:t>
      </w:r>
      <w:r>
        <w:t xml:space="preserve">đã </w:t>
      </w:r>
      <w:r>
        <w:t xml:space="preserve">hết </w:t>
      </w:r>
      <w:r>
        <w:t xml:space="preserve">hạn </w:t>
      </w:r>
      <w:r>
        <w:t xml:space="preserve">hoặc </w:t>
      </w:r>
      <w:r>
        <w:t xml:space="preserve">đã </w:t>
      </w:r>
      <w:r>
        <w:t xml:space="preserve">hết </w:t>
      </w:r>
      <w:r>
        <w:t xml:space="preserve">thời </w:t>
      </w:r>
      <w:r>
        <w:t xml:space="preserve">gian </w:t>
      </w:r>
      <w:r>
        <w:t xml:space="preserve">có </w:t>
      </w:r>
      <w:r>
        <w:t xml:space="preserve">giá </w:t>
      </w:r>
      <w:r>
        <w:t xml:space="preserve">trị. </w:t>
      </w:r>
      <w:r>
        <w:t xml:space="preserve">Gia </w:t>
      </w:r>
      <w:r>
        <w:rPr>
          <w:i/>
        </w:rPr>
        <w:t xml:space="preserve">hạn </w:t>
      </w:r>
      <w:r>
        <w:rPr>
          <w:i/>
        </w:rPr>
        <w:t xml:space="preserve">hợp </w:t>
      </w:r>
      <w:r>
        <w:rPr>
          <w:i/>
        </w:rPr>
        <w:t xml:space="preserve">đồng. </w:t>
      </w:r>
      <w:r>
        <w:rPr>
          <w:i/>
        </w:rPr>
        <w:t xml:space="preserve">Gia </w:t>
      </w:r>
      <w:r>
        <w:rPr>
          <w:i/>
        </w:rPr>
        <w:t xml:space="preserve">hạn </w:t>
      </w:r>
      <w:r>
        <w:rPr>
          <w:i/>
        </w:rPr>
        <w:t xml:space="preserve">giấy </w:t>
      </w:r>
      <w:r>
        <w:rPr>
          <w:i/>
        </w:rPr>
        <w:t xml:space="preserve">uỷ </w:t>
      </w:r>
      <w:r>
        <w:rPr>
          <w:i/>
        </w:rPr>
        <w:t xml:space="preserve">nhiệm. </w:t>
      </w:r>
      <w:r>
        <w:br/>
      </w:r>
      <w:r>
        <w:rPr>
          <w:b/>
        </w:rPr>
        <w:t xml:space="preserve">gia </w:t>
      </w:r>
      <w:r>
        <w:rPr>
          <w:b/>
        </w:rPr>
        <w:t xml:space="preserve">hình </w:t>
      </w:r>
      <w:r>
        <w:rPr>
          <w:i/>
        </w:rPr>
        <w:t xml:space="preserve">động từ </w:t>
      </w:r>
      <w:r>
        <w:t xml:space="preserve">(cũ). </w:t>
      </w:r>
      <w:r>
        <w:t xml:space="preserve">Bắt </w:t>
      </w:r>
      <w:r>
        <w:t xml:space="preserve">phải </w:t>
      </w:r>
      <w:r>
        <w:t xml:space="preserve">chịu </w:t>
      </w:r>
      <w:r>
        <w:t xml:space="preserve">hình </w:t>
      </w:r>
      <w:r>
        <w:t xml:space="preserve">phạt. </w:t>
      </w:r>
      <w:r>
        <w:br/>
      </w:r>
      <w:r>
        <w:rPr>
          <w:b/>
        </w:rPr>
        <w:t xml:space="preserve">gia </w:t>
      </w:r>
      <w:r>
        <w:rPr>
          <w:b/>
        </w:rPr>
        <w:t xml:space="preserve">huấn </w:t>
      </w:r>
      <w:r>
        <w:rPr>
          <w:i/>
        </w:rPr>
        <w:t xml:space="preserve">danh từ </w:t>
      </w:r>
      <w:r>
        <w:t xml:space="preserve">(cũ). </w:t>
      </w:r>
      <w:r>
        <w:t xml:space="preserve">Sự </w:t>
      </w:r>
      <w:r>
        <w:t xml:space="preserve">dạy </w:t>
      </w:r>
      <w:r>
        <w:t xml:space="preserve">bảo </w:t>
      </w:r>
      <w:r>
        <w:t xml:space="preserve">con </w:t>
      </w:r>
      <w:r>
        <w:t xml:space="preserve">em </w:t>
      </w:r>
      <w:r>
        <w:t xml:space="preserve">trong </w:t>
      </w:r>
      <w:r>
        <w:t xml:space="preserve">gia </w:t>
      </w:r>
      <w:r>
        <w:t xml:space="preserve">đình. </w:t>
      </w:r>
      <w:r>
        <w:br/>
      </w:r>
      <w:r>
        <w:rPr>
          <w:b/>
        </w:rPr>
        <w:t xml:space="preserve">gia </w:t>
      </w:r>
      <w:r>
        <w:rPr>
          <w:b/>
        </w:rPr>
        <w:t xml:space="preserve">hương </w:t>
      </w:r>
      <w:r>
        <w:rPr>
          <w:i/>
        </w:rPr>
        <w:t xml:space="preserve">danh từ </w:t>
      </w:r>
      <w:r>
        <w:t xml:space="preserve">(cũ). </w:t>
      </w:r>
      <w:r>
        <w:t xml:space="preserve">Quê </w:t>
      </w:r>
      <w:r>
        <w:t xml:space="preserve">nhà. </w:t>
      </w:r>
      <w:r>
        <w:t xml:space="preserve">Nhớ </w:t>
      </w:r>
      <w:r>
        <w:rPr>
          <w:i/>
        </w:rPr>
        <w:t xml:space="preserve">cảnh </w:t>
      </w:r>
      <w:r>
        <w:rPr>
          <w:i/>
        </w:rPr>
        <w:t xml:space="preserve">gia </w:t>
      </w:r>
      <w:r>
        <w:rPr>
          <w:i/>
        </w:rPr>
        <w:t xml:space="preserve">hương. </w:t>
      </w:r>
      <w:r>
        <w:br/>
      </w:r>
      <w:r>
        <w:rPr>
          <w:b/>
        </w:rPr>
        <w:t xml:space="preserve">gia </w:t>
      </w:r>
      <w:r>
        <w:rPr>
          <w:b/>
        </w:rPr>
        <w:t xml:space="preserve">nghiêm </w:t>
      </w:r>
      <w:r>
        <w:rPr>
          <w:i/>
        </w:rPr>
        <w:t xml:space="preserve">danh từ </w:t>
      </w:r>
      <w:r>
        <w:t xml:space="preserve">(cũ; </w:t>
      </w:r>
      <w:r>
        <w:t xml:space="preserve">kiểu cách).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cha </w:t>
      </w:r>
      <w:r>
        <w:t xml:space="preserve">mình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người </w:t>
      </w:r>
      <w:r>
        <w:t xml:space="preserve">khác. </w:t>
      </w:r>
      <w:r>
        <w:br/>
      </w:r>
      <w:r>
        <w:rPr>
          <w:b/>
        </w:rPr>
        <w:t xml:space="preserve">gia </w:t>
      </w:r>
      <w:r>
        <w:rPr>
          <w:b/>
        </w:rPr>
        <w:t xml:space="preserve">nghiệp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rPr>
          <w:b/>
        </w:rPr>
        <w:t xml:space="preserve">1 </w:t>
      </w:r>
      <w:r>
        <w:t xml:space="preserve">Cơ </w:t>
      </w:r>
      <w:r>
        <w:t xml:space="preserve">nghiệp </w:t>
      </w:r>
      <w:r>
        <w:t xml:space="preserve">của </w:t>
      </w:r>
      <w:r>
        <w:t xml:space="preserve">một </w:t>
      </w:r>
      <w:r>
        <w:t xml:space="preserve">gia </w:t>
      </w:r>
      <w:r>
        <w:t xml:space="preserve">đình. </w:t>
      </w:r>
      <w:r>
        <w:rPr>
          <w:b/>
        </w:rPr>
        <w:t xml:space="preserve">2 </w:t>
      </w:r>
      <w:r>
        <w:t xml:space="preserve">Sự </w:t>
      </w:r>
      <w:r>
        <w:t xml:space="preserve">nghiệp </w:t>
      </w:r>
      <w:r>
        <w:t xml:space="preserve">từ </w:t>
      </w:r>
      <w:r>
        <w:t xml:space="preserve">đời </w:t>
      </w:r>
      <w:r>
        <w:t xml:space="preserve">ông </w:t>
      </w:r>
      <w:r>
        <w:t xml:space="preserve">cha </w:t>
      </w:r>
      <w:r>
        <w:t xml:space="preserve">để </w:t>
      </w:r>
      <w:r>
        <w:t xml:space="preserve">lại, </w:t>
      </w:r>
      <w:r>
        <w:t xml:space="preserve">đang </w:t>
      </w:r>
      <w:r>
        <w:t xml:space="preserve">được </w:t>
      </w:r>
      <w:r>
        <w:t xml:space="preserve">kế </w:t>
      </w:r>
      <w:r>
        <w:t xml:space="preserve">tục; </w:t>
      </w:r>
      <w:r>
        <w:t xml:space="preserve">nghiệp </w:t>
      </w:r>
      <w:r>
        <w:t xml:space="preserve">nhà. </w:t>
      </w:r>
      <w:r>
        <w:br/>
      </w:r>
      <w:r>
        <w:rPr>
          <w:b/>
        </w:rPr>
        <w:t xml:space="preserve">gia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ở </w:t>
      </w:r>
      <w:r>
        <w:t xml:space="preserve">giúp </w:t>
      </w:r>
      <w:r>
        <w:t xml:space="preserve">việc </w:t>
      </w:r>
      <w:r>
        <w:t xml:space="preserve">trong </w:t>
      </w:r>
      <w:r>
        <w:t xml:space="preserve">gia </w:t>
      </w:r>
      <w:r>
        <w:t xml:space="preserve">nhập </w:t>
      </w:r>
      <w:r>
        <w:t xml:space="preserve">động từ </w:t>
      </w:r>
      <w:r>
        <w:t xml:space="preserve">Đứng </w:t>
      </w:r>
      <w:r>
        <w:t xml:space="preserve">vào </w:t>
      </w:r>
      <w:r>
        <w:t xml:space="preserve">hàng </w:t>
      </w:r>
      <w:r>
        <w:t xml:space="preserve">ngũ, </w:t>
      </w:r>
      <w:r>
        <w:t xml:space="preserve">trở </w:t>
      </w:r>
      <w:r>
        <w:t xml:space="preserve">thành </w:t>
      </w:r>
      <w:r>
        <w:t xml:space="preserve">thành </w:t>
      </w:r>
      <w:r>
        <w:t xml:space="preserve">viên </w:t>
      </w:r>
      <w:r>
        <w:t xml:space="preserve">của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nào </w:t>
      </w:r>
      <w:r>
        <w:t xml:space="preserve">đó. </w:t>
      </w:r>
      <w:r>
        <w:rPr>
          <w:i/>
        </w:rPr>
        <w:t xml:space="preserve">Gia </w:t>
      </w:r>
      <w:r>
        <w:rPr>
          <w:i/>
        </w:rPr>
        <w:t xml:space="preserve">nhập </w:t>
      </w:r>
      <w:r>
        <w:rPr>
          <w:i/>
        </w:rPr>
        <w:t xml:space="preserve">một </w:t>
      </w:r>
      <w:r>
        <w:rPr>
          <w:i/>
        </w:rPr>
        <w:t xml:space="preserve">chính </w:t>
      </w:r>
      <w:r>
        <w:rPr>
          <w:i/>
        </w:rPr>
        <w:t xml:space="preserve">đảng. </w:t>
      </w:r>
      <w:r>
        <w:rPr>
          <w:i/>
        </w:rPr>
        <w:t xml:space="preserve">Gia </w:t>
      </w:r>
      <w:r>
        <w:rPr>
          <w:i/>
        </w:rPr>
        <w:t xml:space="preserve">nhập </w:t>
      </w:r>
      <w:r>
        <w:rPr>
          <w:i/>
        </w:rPr>
        <w:t xml:space="preserve">Liên </w:t>
      </w:r>
      <w:r>
        <w:rPr>
          <w:i/>
        </w:rPr>
        <w:t xml:space="preserve">Hiệp </w:t>
      </w:r>
      <w:r>
        <w:t xml:space="preserve">Quốc. </w:t>
      </w:r>
      <w:r>
        <w:br/>
      </w:r>
      <w:r>
        <w:rPr>
          <w:b/>
        </w:rPr>
        <w:t xml:space="preserve">gia </w:t>
      </w:r>
      <w:r>
        <w:rPr>
          <w:b/>
        </w:rPr>
        <w:t xml:space="preserve">nô </w:t>
      </w:r>
      <w:r>
        <w:rPr>
          <w:i/>
        </w:rPr>
        <w:t xml:space="preserve">danh từ </w:t>
      </w:r>
      <w:r>
        <w:t xml:space="preserve">Nô </w:t>
      </w:r>
      <w:r>
        <w:t xml:space="preserve">tì </w:t>
      </w:r>
      <w:r>
        <w:t xml:space="preserve">giúp </w:t>
      </w:r>
      <w:r>
        <w:t xml:space="preserve">việc </w:t>
      </w:r>
      <w:r>
        <w:t xml:space="preserve">trong </w:t>
      </w:r>
      <w:r>
        <w:t xml:space="preserve">các </w:t>
      </w:r>
      <w:r>
        <w:t xml:space="preserve">gia </w:t>
      </w:r>
      <w:r>
        <w:t xml:space="preserve">đình </w:t>
      </w:r>
      <w:r>
        <w:t xml:space="preserve">quý </w:t>
      </w:r>
      <w:r>
        <w:t xml:space="preserve">tộc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gia </w:t>
      </w:r>
      <w:r>
        <w:rPr>
          <w:b/>
        </w:rPr>
        <w:t xml:space="preserve">ơn </w:t>
      </w:r>
      <w:r>
        <w:rPr>
          <w:i/>
        </w:rPr>
        <w:t xml:space="preserve">động từ </w:t>
      </w:r>
      <w:r>
        <w:t xml:space="preserve">(cũ). </w:t>
      </w:r>
      <w:r>
        <w:t xml:space="preserve">Ban </w:t>
      </w:r>
      <w:r>
        <w:t xml:space="preserve">ơn. </w:t>
      </w:r>
      <w:r>
        <w:br/>
      </w:r>
      <w:r>
        <w:rPr>
          <w:b/>
        </w:rPr>
        <w:t xml:space="preserve">gia </w:t>
      </w:r>
      <w:r>
        <w:rPr>
          <w:b/>
        </w:rPr>
        <w:t xml:space="preserve">phả </w:t>
      </w:r>
      <w:r>
        <w:rPr>
          <w:i/>
        </w:rPr>
        <w:t xml:space="preserve">danh từ </w:t>
      </w:r>
      <w:r>
        <w:t xml:space="preserve">Sách </w:t>
      </w:r>
      <w:r>
        <w:t xml:space="preserve">ghi </w:t>
      </w:r>
      <w:r>
        <w:t xml:space="preserve">chép </w:t>
      </w:r>
      <w:r>
        <w:t xml:space="preserve">lai </w:t>
      </w:r>
      <w:r>
        <w:t xml:space="preserve">lịch, </w:t>
      </w:r>
      <w:r>
        <w:t xml:space="preserve">thân </w:t>
      </w:r>
      <w:r>
        <w:t xml:space="preserve">thế </w:t>
      </w:r>
      <w:r>
        <w:t xml:space="preserve">và </w:t>
      </w:r>
      <w:r>
        <w:t xml:space="preserve">sự </w:t>
      </w:r>
      <w:r>
        <w:t xml:space="preserve">nghiệp </w:t>
      </w:r>
      <w:r>
        <w:t xml:space="preserve">từng </w:t>
      </w:r>
      <w:r>
        <w:t xml:space="preserve">người </w:t>
      </w:r>
      <w:r>
        <w:t xml:space="preserve">trong </w:t>
      </w:r>
      <w:r>
        <w:t xml:space="preserve">gia </w:t>
      </w:r>
      <w:r>
        <w:t xml:space="preserve">tộc, </w:t>
      </w:r>
      <w:r>
        <w:t xml:space="preserve">theo </w:t>
      </w:r>
      <w:r>
        <w:t xml:space="preserve">thứ </w:t>
      </w:r>
      <w:r>
        <w:t xml:space="preserve">tự </w:t>
      </w:r>
      <w:r>
        <w:t xml:space="preserve">các </w:t>
      </w:r>
      <w:r>
        <w:t xml:space="preserve">đời. </w:t>
      </w:r>
      <w:r>
        <w:rPr>
          <w:i/>
        </w:rPr>
        <w:t xml:space="preserve">Gia </w:t>
      </w:r>
      <w:r>
        <w:rPr>
          <w:i/>
        </w:rPr>
        <w:t xml:space="preserve">phả </w:t>
      </w:r>
      <w:r>
        <w:rPr>
          <w:i/>
        </w:rPr>
        <w:t xml:space="preserve">họ </w:t>
      </w:r>
      <w:r>
        <w:t xml:space="preserve">Trần. </w:t>
      </w:r>
      <w:r>
        <w:br/>
      </w:r>
      <w:r>
        <w:rPr>
          <w:b/>
        </w:rPr>
        <w:t xml:space="preserve">gia </w:t>
      </w:r>
      <w:r>
        <w:rPr>
          <w:b/>
        </w:rPr>
        <w:t xml:space="preserve">pháp </w:t>
      </w:r>
      <w:r>
        <w:rPr>
          <w:i/>
        </w:rPr>
        <w:t xml:space="preserve">danh từ </w:t>
      </w:r>
      <w:r>
        <w:t xml:space="preserve">Phép </w:t>
      </w:r>
      <w:r>
        <w:t xml:space="preserve">tắc </w:t>
      </w:r>
      <w:r>
        <w:t xml:space="preserve">trong </w:t>
      </w:r>
      <w:r>
        <w:t xml:space="preserve">một </w:t>
      </w:r>
      <w:r>
        <w:t xml:space="preserve">gia </w:t>
      </w:r>
      <w:r>
        <w:t xml:space="preserve">đình </w:t>
      </w:r>
      <w:r>
        <w:t xml:space="preserve">phong </w:t>
      </w:r>
      <w:r>
        <w:t xml:space="preserve">kiến; </w:t>
      </w:r>
      <w:r>
        <w:t xml:space="preserve">phép </w:t>
      </w:r>
      <w:r>
        <w:t xml:space="preserve">nhà. </w:t>
      </w:r>
      <w:r>
        <w:br/>
      </w:r>
      <w:r>
        <w:rPr>
          <w:b/>
        </w:rPr>
        <w:t xml:space="preserve">gia </w:t>
      </w:r>
      <w:r>
        <w:rPr>
          <w:b/>
        </w:rPr>
        <w:t xml:space="preserve">phong </w:t>
      </w:r>
      <w:r>
        <w:rPr>
          <w:i/>
        </w:rPr>
        <w:t xml:space="preserve">danh từ </w:t>
      </w:r>
      <w:r>
        <w:t xml:space="preserve">Nền </w:t>
      </w:r>
      <w:r>
        <w:t xml:space="preserve">nếp </w:t>
      </w:r>
      <w:r>
        <w:t xml:space="preserve">riêng </w:t>
      </w:r>
      <w:r>
        <w:t xml:space="preserve">của </w:t>
      </w:r>
      <w:r>
        <w:t xml:space="preserve">một </w:t>
      </w:r>
      <w:r>
        <w:t xml:space="preserve">gia </w:t>
      </w:r>
      <w:r>
        <w:t xml:space="preserve">đình </w:t>
      </w:r>
      <w:r>
        <w:t xml:space="preserve">phong </w:t>
      </w:r>
      <w:r>
        <w:t xml:space="preserve">kiến; </w:t>
      </w:r>
      <w:r>
        <w:t xml:space="preserve">nếp </w:t>
      </w:r>
      <w:r>
        <w:t xml:space="preserve">nhà. </w:t>
      </w:r>
      <w:r>
        <w:t xml:space="preserve">Giữ </w:t>
      </w:r>
      <w:r>
        <w:t xml:space="preserve">gìn </w:t>
      </w:r>
      <w:r>
        <w:rPr>
          <w:i/>
        </w:rPr>
        <w:t xml:space="preserve">gia </w:t>
      </w:r>
      <w:r>
        <w:t xml:space="preserve">phong. </w:t>
      </w:r>
      <w:r>
        <w:t xml:space="preserve">gia </w:t>
      </w:r>
      <w:r>
        <w:t xml:space="preserve">quyến </w:t>
      </w:r>
      <w:r>
        <w:t xml:space="preserve">danh từ </w:t>
      </w:r>
      <w:r>
        <w:t xml:space="preserve">Những </w:t>
      </w:r>
      <w:r>
        <w:t xml:space="preserve">người </w:t>
      </w:r>
      <w:r>
        <w:t xml:space="preserve">thân </w:t>
      </w:r>
      <w:r>
        <w:t xml:space="preserve">thích </w:t>
      </w:r>
      <w:r>
        <w:t xml:space="preserve">trong </w:t>
      </w:r>
      <w:r>
        <w:t xml:space="preserve">gia </w:t>
      </w:r>
      <w:r>
        <w:t xml:space="preserve">đình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Chia </w:t>
      </w:r>
      <w:r>
        <w:rPr>
          <w:i/>
        </w:rPr>
        <w:t xml:space="preserve">buồn </w:t>
      </w:r>
      <w:r>
        <w:t xml:space="preserve">cùng </w:t>
      </w:r>
      <w:r>
        <w:rPr>
          <w:i/>
        </w:rPr>
        <w:t xml:space="preserve">gia </w:t>
      </w:r>
      <w:r>
        <w:t xml:space="preserve">quyến. </w:t>
      </w:r>
      <w:r>
        <w:br/>
      </w:r>
      <w:r>
        <w:rPr>
          <w:b/>
        </w:rPr>
        <w:t xml:space="preserve">gia </w:t>
      </w:r>
      <w:r>
        <w:rPr>
          <w:b/>
        </w:rPr>
        <w:t xml:space="preserve">sản </w:t>
      </w:r>
      <w:r>
        <w:rPr>
          <w:i/>
        </w:rPr>
        <w:t xml:space="preserve">danh từ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tài </w:t>
      </w:r>
      <w:r>
        <w:t xml:space="preserve">sản </w:t>
      </w:r>
      <w:r>
        <w:t xml:space="preserve">của </w:t>
      </w:r>
      <w:r>
        <w:t xml:space="preserve">một </w:t>
      </w:r>
      <w:r>
        <w:t xml:space="preserve">gia </w:t>
      </w:r>
      <w:r>
        <w:t xml:space="preserve">đình. </w:t>
      </w:r>
      <w:r>
        <w:t xml:space="preserve">Kê </w:t>
      </w:r>
      <w:r>
        <w:rPr>
          <w:i/>
        </w:rPr>
        <w:t xml:space="preserve">khai </w:t>
      </w:r>
      <w:r>
        <w:rPr>
          <w:i/>
        </w:rPr>
        <w:t xml:space="preserve">gia </w:t>
      </w:r>
      <w:r>
        <w:t xml:space="preserve">sản. </w:t>
      </w:r>
      <w:r>
        <w:rPr>
          <w:i/>
        </w:rPr>
        <w:t xml:space="preserve">Tịch </w:t>
      </w:r>
      <w:r>
        <w:t xml:space="preserve">thu </w:t>
      </w:r>
      <w:r>
        <w:rPr>
          <w:i/>
        </w:rPr>
        <w:t xml:space="preserve">gia </w:t>
      </w:r>
      <w:r>
        <w:rPr>
          <w:i/>
        </w:rPr>
        <w:t xml:space="preserve">sản. </w:t>
      </w:r>
      <w:r>
        <w:br/>
      </w:r>
      <w:r>
        <w:rPr>
          <w:b/>
        </w:rPr>
        <w:t xml:space="preserve">gia </w:t>
      </w:r>
      <w:r>
        <w:rPr>
          <w:b/>
        </w:rPr>
        <w:t xml:space="preserve">súc </w:t>
      </w:r>
      <w:r>
        <w:rPr>
          <w:i/>
        </w:rPr>
        <w:t xml:space="preserve">danh từ </w:t>
      </w:r>
      <w:r>
        <w:t xml:space="preserve">Thú </w:t>
      </w:r>
      <w:r>
        <w:t xml:space="preserve">nuôi </w:t>
      </w:r>
      <w:r>
        <w:t xml:space="preserve">trong </w:t>
      </w:r>
      <w:r>
        <w:t xml:space="preserve">nhà </w:t>
      </w:r>
      <w:r>
        <w:t xml:space="preserve">như </w:t>
      </w:r>
      <w:r>
        <w:t xml:space="preserve">trâu, </w:t>
      </w:r>
      <w:r>
        <w:t xml:space="preserve">bò, </w:t>
      </w:r>
      <w:r>
        <w:t xml:space="preserve">chó, </w:t>
      </w:r>
      <w:r>
        <w:t xml:space="preserve">lợn, </w:t>
      </w:r>
      <w:r>
        <w:t xml:space="preserve">v.v.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Chăn </w:t>
      </w:r>
      <w:r>
        <w:t xml:space="preserve">nuôi </w:t>
      </w:r>
      <w:r>
        <w:rPr>
          <w:i/>
        </w:rPr>
        <w:t xml:space="preserve">gia </w:t>
      </w:r>
      <w:r>
        <w:rPr>
          <w:i/>
        </w:rPr>
        <w:t xml:space="preserve">súc. </w:t>
      </w:r>
      <w:r>
        <w:br/>
      </w:r>
      <w:r>
        <w:rPr>
          <w:b/>
        </w:rPr>
        <w:t xml:space="preserve">gia </w:t>
      </w:r>
      <w:r>
        <w:rPr>
          <w:b/>
        </w:rPr>
        <w:t xml:space="preserve">sư </w:t>
      </w:r>
      <w:r>
        <w:rPr>
          <w:i/>
        </w:rPr>
        <w:t xml:space="preserve">danh từ </w:t>
      </w:r>
      <w:r>
        <w:t xml:space="preserve">(cũ). </w:t>
      </w:r>
      <w:r>
        <w:t xml:space="preserve">Thầy </w:t>
      </w:r>
      <w:r>
        <w:t xml:space="preserve">dạy </w:t>
      </w:r>
      <w:r>
        <w:t xml:space="preserve">riêng </w:t>
      </w:r>
      <w:r>
        <w:t xml:space="preserve">cho </w:t>
      </w:r>
      <w:r>
        <w:t xml:space="preserve">trẻ </w:t>
      </w:r>
      <w:r>
        <w:t xml:space="preserve">em </w:t>
      </w:r>
      <w:r>
        <w:t xml:space="preserve">trong </w:t>
      </w:r>
      <w:r>
        <w:t xml:space="preserve">một </w:t>
      </w:r>
      <w:r>
        <w:t xml:space="preserve">gia </w:t>
      </w:r>
      <w:r>
        <w:t xml:space="preserve">đình. </w:t>
      </w:r>
      <w:r>
        <w:br/>
      </w:r>
      <w:r>
        <w:rPr>
          <w:b/>
        </w:rPr>
        <w:t xml:space="preserve">gia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t xml:space="preserve">(cũ). </w:t>
      </w:r>
      <w:r>
        <w:t xml:space="preserve">Chuyện </w:t>
      </w:r>
      <w:r>
        <w:t xml:space="preserve">nhà </w:t>
      </w:r>
      <w:r>
        <w:t xml:space="preserve">(có </w:t>
      </w:r>
      <w:r>
        <w:t xml:space="preserve">tính </w:t>
      </w:r>
      <w:r>
        <w:t xml:space="preserve">chất </w:t>
      </w:r>
      <w:r>
        <w:t xml:space="preserve">hệ </w:t>
      </w:r>
      <w:r>
        <w:t xml:space="preserve">trọng). </w:t>
      </w:r>
      <w:r>
        <w:t xml:space="preserve">Gia </w:t>
      </w:r>
      <w:r>
        <w:t xml:space="preserve">sự </w:t>
      </w:r>
      <w:r>
        <w:rPr>
          <w:i/>
        </w:rPr>
        <w:t xml:space="preserve">rối </w:t>
      </w:r>
      <w:r>
        <w:rPr>
          <w:i/>
        </w:rPr>
        <w:t xml:space="preserve">bời. </w:t>
      </w:r>
      <w:r>
        <w:t xml:space="preserve">Hỏi </w:t>
      </w:r>
      <w:r>
        <w:rPr>
          <w:i/>
        </w:rPr>
        <w:t xml:space="preserve">uề </w:t>
      </w:r>
      <w:r>
        <w:t xml:space="preserve">gia </w:t>
      </w:r>
      <w:r>
        <w:t xml:space="preserve">sự. </w:t>
      </w:r>
      <w:r>
        <w:br/>
      </w:r>
      <w:r>
        <w:rPr>
          <w:b/>
        </w:rPr>
        <w:t xml:space="preserve">gia </w:t>
      </w:r>
      <w:r>
        <w:rPr>
          <w:b/>
        </w:rPr>
        <w:t xml:space="preserve">tài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Tài </w:t>
      </w:r>
      <w:r>
        <w:t xml:space="preserve">sản </w:t>
      </w:r>
      <w:r>
        <w:t xml:space="preserve">của </w:t>
      </w:r>
      <w:r>
        <w:t xml:space="preserve">người </w:t>
      </w:r>
      <w:r>
        <w:t xml:space="preserve">chết </w:t>
      </w:r>
      <w:r>
        <w:t xml:space="preserve">để </w:t>
      </w:r>
      <w:r>
        <w:t xml:space="preserve">lại </w:t>
      </w:r>
      <w:r>
        <w:t xml:space="preserve">cho </w:t>
      </w:r>
      <w:r>
        <w:t xml:space="preserve">người </w:t>
      </w:r>
      <w:r>
        <w:t xml:space="preserve">thừa </w:t>
      </w:r>
      <w:r>
        <w:t xml:space="preserve">kế. </w:t>
      </w:r>
      <w:r>
        <w:rPr>
          <w:i/>
        </w:rPr>
        <w:t xml:space="preserve">Hưởng </w:t>
      </w:r>
      <w:r>
        <w:t xml:space="preserve">toàn </w:t>
      </w:r>
      <w:r>
        <w:rPr>
          <w:i/>
        </w:rPr>
        <w:t xml:space="preserve">bộ </w:t>
      </w:r>
      <w:r>
        <w:t xml:space="preserve">gia </w:t>
      </w:r>
      <w:r>
        <w:t xml:space="preserve">tài. </w:t>
      </w:r>
      <w:r>
        <w:rPr>
          <w:i/>
        </w:rPr>
        <w:t xml:space="preserve">Chia </w:t>
      </w:r>
      <w:r>
        <w:rPr>
          <w:i/>
        </w:rPr>
        <w:t xml:space="preserve">gia </w:t>
      </w:r>
      <w:r>
        <w:rPr>
          <w:i/>
        </w:rPr>
        <w:t xml:space="preserve">tài. </w:t>
      </w:r>
      <w:r>
        <w:rPr>
          <w:b/>
        </w:rPr>
        <w:t xml:space="preserve">2 </w:t>
      </w:r>
      <w:r>
        <w:t xml:space="preserve">(khẩu ngữ). </w:t>
      </w:r>
      <w:r>
        <w:t xml:space="preserve">Của </w:t>
      </w:r>
      <w:r>
        <w:t xml:space="preserve">cải </w:t>
      </w:r>
      <w:r>
        <w:t xml:space="preserve">riêng </w:t>
      </w:r>
      <w:r>
        <w:t xml:space="preserve">của </w:t>
      </w:r>
      <w:r>
        <w:t xml:space="preserve">một </w:t>
      </w:r>
      <w:r>
        <w:t xml:space="preserve">người, </w:t>
      </w:r>
      <w:r>
        <w:t xml:space="preserve">một </w:t>
      </w:r>
      <w:r>
        <w:t xml:space="preserve">gia </w:t>
      </w:r>
      <w:r>
        <w:rPr>
          <w:i/>
        </w:rPr>
        <w:t xml:space="preserve">đình. </w:t>
      </w:r>
      <w:r>
        <w:t xml:space="preserve">Gia </w:t>
      </w:r>
      <w:r>
        <w:rPr>
          <w:i/>
        </w:rPr>
        <w:t xml:space="preserve">tài </w:t>
      </w:r>
      <w:r>
        <w:t xml:space="preserve">khánh </w:t>
      </w:r>
      <w:r>
        <w:rPr>
          <w:i/>
        </w:rPr>
        <w:t xml:space="preserve">kiệt </w:t>
      </w:r>
      <w:r>
        <w:t xml:space="preserve">uì </w:t>
      </w:r>
      <w:r>
        <w:rPr>
          <w:i/>
        </w:rPr>
        <w:t xml:space="preserve">cờ </w:t>
      </w:r>
      <w:r>
        <w:rPr>
          <w:i/>
        </w:rPr>
        <w:t xml:space="preserve">bạc. </w:t>
      </w:r>
      <w:r>
        <w:br/>
      </w:r>
      <w:r>
        <w:rPr>
          <w:b/>
        </w:rPr>
        <w:t xml:space="preserve">gia </w:t>
      </w:r>
      <w:r>
        <w:rPr>
          <w:b/>
        </w:rPr>
        <w:t xml:space="preserve">tăng </w:t>
      </w:r>
      <w:r>
        <w:rPr>
          <w:i/>
        </w:rPr>
        <w:t xml:space="preserve">động từ </w:t>
      </w:r>
      <w:r>
        <w:t xml:space="preserve">(ít dùng). </w:t>
      </w:r>
      <w:r>
        <w:t xml:space="preserve">Tăng </w:t>
      </w:r>
      <w:r>
        <w:t xml:space="preserve">thêm. </w:t>
      </w:r>
      <w:r>
        <w:t xml:space="preserve">Chỉ </w:t>
      </w:r>
      <w:r>
        <w:t xml:space="preserve">phí </w:t>
      </w:r>
      <w:r>
        <w:t xml:space="preserve">gia </w:t>
      </w:r>
      <w:r>
        <w:t xml:space="preserve">tăng. </w:t>
      </w:r>
      <w:r>
        <w:t xml:space="preserve">Tỉ </w:t>
      </w:r>
      <w:r>
        <w:rPr>
          <w:i/>
        </w:rPr>
        <w:t xml:space="preserve">lệ </w:t>
      </w:r>
      <w:r>
        <w:t xml:space="preserve">hao </w:t>
      </w:r>
      <w:r>
        <w:t xml:space="preserve">hụt </w:t>
      </w:r>
      <w:r>
        <w:rPr>
          <w:i/>
        </w:rPr>
        <w:t xml:space="preserve">gia </w:t>
      </w:r>
      <w:r>
        <w:t xml:space="preserve">tăng. </w:t>
      </w:r>
      <w:r>
        <w:br/>
      </w:r>
      <w:r>
        <w:rPr>
          <w:b/>
        </w:rPr>
        <w:t xml:space="preserve">gia </w:t>
      </w:r>
      <w:r>
        <w:rPr>
          <w:b/>
        </w:rPr>
        <w:t xml:space="preserve">thanh </w:t>
      </w:r>
      <w:r>
        <w:rPr>
          <w:i/>
        </w:rPr>
        <w:t xml:space="preserve">danh từ </w:t>
      </w:r>
      <w:r>
        <w:t xml:space="preserve">Danh </w:t>
      </w:r>
      <w:r>
        <w:t xml:space="preserve">giá </w:t>
      </w:r>
      <w:r>
        <w:t xml:space="preserve">của </w:t>
      </w:r>
      <w:r>
        <w:t xml:space="preserve">một </w:t>
      </w:r>
      <w:r>
        <w:t xml:space="preserve">gia </w:t>
      </w:r>
      <w:r>
        <w:t xml:space="preserve">đình </w:t>
      </w:r>
      <w:r>
        <w:t xml:space="preserve">phong </w:t>
      </w:r>
      <w:r>
        <w:t xml:space="preserve">kiến. </w:t>
      </w:r>
      <w:r>
        <w:t xml:space="preserve">Xúc </w:t>
      </w:r>
      <w:r>
        <w:rPr>
          <w:i/>
        </w:rPr>
        <w:t xml:space="preserve">phạm </w:t>
      </w:r>
      <w:r>
        <w:rPr>
          <w:i/>
        </w:rPr>
        <w:t xml:space="preserve">đến </w:t>
      </w:r>
      <w:r>
        <w:t xml:space="preserve">gia </w:t>
      </w:r>
      <w:r>
        <w:t xml:space="preserve">thanh. </w:t>
      </w:r>
      <w:r>
        <w:br/>
      </w:r>
      <w:r>
        <w:rPr>
          <w:b/>
        </w:rPr>
        <w:t xml:space="preserve">gia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Người </w:t>
      </w:r>
      <w:r>
        <w:t xml:space="preserve">giúp </w:t>
      </w:r>
      <w:r>
        <w:t xml:space="preserve">việc </w:t>
      </w:r>
      <w:r>
        <w:t xml:space="preserve">cho </w:t>
      </w:r>
      <w:r>
        <w:t xml:space="preserve">gia </w:t>
      </w:r>
      <w:r>
        <w:t xml:space="preserve">đình </w:t>
      </w:r>
      <w:r>
        <w:t xml:space="preserve">vua, </w:t>
      </w:r>
      <w:r>
        <w:t xml:space="preserve">quan. </w:t>
      </w:r>
      <w:r>
        <w:br/>
      </w:r>
      <w:r>
        <w:rPr>
          <w:b/>
        </w:rPr>
        <w:t xml:space="preserve">gia </w:t>
      </w:r>
      <w:r>
        <w:rPr>
          <w:b/>
        </w:rPr>
        <w:t xml:space="preserve">thất </w:t>
      </w:r>
      <w:r>
        <w:rPr>
          <w:i/>
        </w:rPr>
        <w:t xml:space="preserve">danh từ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Gia </w:t>
      </w:r>
      <w:r>
        <w:t xml:space="preserve">đình </w:t>
      </w:r>
      <w:r>
        <w:t xml:space="preserve">mới </w:t>
      </w:r>
      <w:r>
        <w:t xml:space="preserve">ra </w:t>
      </w:r>
      <w:r>
        <w:t xml:space="preserve">ở </w:t>
      </w:r>
      <w:r>
        <w:t xml:space="preserve">riêng. </w:t>
      </w:r>
      <w:r>
        <w:t xml:space="preserve">Con </w:t>
      </w:r>
      <w:r>
        <w:t xml:space="preserve">cái </w:t>
      </w:r>
      <w:r>
        <w:t xml:space="preserve">đã </w:t>
      </w:r>
      <w:r>
        <w:t xml:space="preserve">thành </w:t>
      </w:r>
      <w:r>
        <w:t xml:space="preserve">gia </w:t>
      </w:r>
      <w:r>
        <w:t xml:space="preserve">thất. </w:t>
      </w:r>
      <w:r>
        <w:t xml:space="preserve">Chưa </w:t>
      </w:r>
      <w:r>
        <w:t xml:space="preserve">yên </w:t>
      </w:r>
      <w:r>
        <w:t xml:space="preserve">bề </w:t>
      </w:r>
      <w:r>
        <w:rPr>
          <w:i/>
        </w:rPr>
        <w:t xml:space="preserve">gia </w:t>
      </w:r>
      <w:r>
        <w:t xml:space="preserve">thất. </w:t>
      </w:r>
      <w:r>
        <w:br/>
      </w:r>
      <w:r>
        <w:rPr>
          <w:b/>
        </w:rPr>
        <w:t xml:space="preserve">gia </w:t>
      </w:r>
      <w:r>
        <w:rPr>
          <w:b/>
        </w:rPr>
        <w:t xml:space="preserve">thế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Các </w:t>
      </w:r>
      <w:r>
        <w:t xml:space="preserve">thế </w:t>
      </w:r>
      <w:r>
        <w:t xml:space="preserve">hệ </w:t>
      </w:r>
      <w:r>
        <w:t xml:space="preserve">đời </w:t>
      </w:r>
      <w:r>
        <w:t xml:space="preserve">trước </w:t>
      </w:r>
      <w:r>
        <w:t xml:space="preserve">trong </w:t>
      </w:r>
      <w:r>
        <w:t xml:space="preserve">dòng </w:t>
      </w:r>
      <w:r>
        <w:t xml:space="preserve">họ, </w:t>
      </w:r>
      <w:r>
        <w:t xml:space="preserve">về </w:t>
      </w:r>
      <w:r>
        <w:t xml:space="preserve">mặt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trực </w:t>
      </w:r>
      <w:r>
        <w:t xml:space="preserve">tiếp </w:t>
      </w:r>
      <w:r>
        <w:t xml:space="preserve">đến </w:t>
      </w:r>
      <w:r>
        <w:t xml:space="preserve">thân </w:t>
      </w:r>
      <w:r>
        <w:t xml:space="preserve">thế </w:t>
      </w:r>
      <w:r>
        <w:t xml:space="preserve">và </w:t>
      </w:r>
      <w:r>
        <w:t xml:space="preserve">sự </w:t>
      </w:r>
      <w:r>
        <w:t xml:space="preserve">nghiệp </w:t>
      </w:r>
      <w:r>
        <w:t xml:space="preserve">của </w:t>
      </w:r>
      <w:r>
        <w:t xml:space="preserve">một </w:t>
      </w:r>
      <w:r>
        <w:t xml:space="preserve">cá </w:t>
      </w:r>
      <w:r>
        <w:t xml:space="preserve">nhân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Tìm </w:t>
      </w:r>
      <w:r>
        <w:t xml:space="preserve">hiểu </w:t>
      </w:r>
      <w:r>
        <w:t xml:space="preserve">gia </w:t>
      </w:r>
      <w:r>
        <w:rPr>
          <w:i/>
        </w:rPr>
        <w:t xml:space="preserve">thế </w:t>
      </w:r>
      <w:r>
        <w:t xml:space="preserve">của </w:t>
      </w:r>
      <w:r>
        <w:t xml:space="preserve">Nguyễn </w:t>
      </w:r>
      <w:r>
        <w:t xml:space="preserve">Du. </w:t>
      </w:r>
      <w:r>
        <w:rPr>
          <w:b/>
        </w:rPr>
        <w:t xml:space="preserve">2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tổ </w:t>
      </w:r>
      <w:r>
        <w:t xml:space="preserve">hợp, </w:t>
      </w:r>
      <w:r>
        <w:rPr>
          <w:i/>
        </w:rPr>
        <w:t xml:space="preserve">sau </w:t>
      </w:r>
      <w:r>
        <w:rPr>
          <w:i/>
        </w:rPr>
        <w:t xml:space="preserve">danh từ). </w:t>
      </w:r>
      <w:r>
        <w:rPr>
          <w:i/>
        </w:rPr>
        <w:t xml:space="preserve">Dòng </w:t>
      </w:r>
      <w:r>
        <w:rPr>
          <w:i/>
        </w:rPr>
        <w:t xml:space="preserve">dõi </w:t>
      </w:r>
      <w:r>
        <w:t xml:space="preserve">quyền </w:t>
      </w:r>
      <w:r>
        <w:rPr>
          <w:i/>
        </w:rPr>
        <w:t xml:space="preserve">quý. </w:t>
      </w:r>
      <w:r>
        <w:t xml:space="preserve">Con </w:t>
      </w:r>
      <w:r>
        <w:rPr>
          <w:i/>
        </w:rPr>
        <w:t xml:space="preserve">nhà </w:t>
      </w:r>
      <w:r>
        <w:rPr>
          <w:i/>
        </w:rPr>
        <w:t xml:space="preserve">gia </w:t>
      </w:r>
      <w:r>
        <w:t xml:space="preserve">thế. </w:t>
      </w:r>
      <w:r>
        <w:br/>
      </w:r>
      <w:r>
        <w:rPr>
          <w:b/>
        </w:rPr>
        <w:t xml:space="preserve">gia </w:t>
      </w:r>
      <w:r>
        <w:rPr>
          <w:b/>
        </w:rPr>
        <w:t xml:space="preserve">thuộc </w:t>
      </w:r>
      <w:r>
        <w:rPr>
          <w:i/>
        </w:rPr>
        <w:t xml:space="preserve">danh từ </w:t>
      </w:r>
      <w:r>
        <w:t xml:space="preserve">Toàn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người </w:t>
      </w:r>
      <w:r>
        <w:t xml:space="preserve">trong </w:t>
      </w:r>
      <w:r>
        <w:t xml:space="preserve">gia </w:t>
      </w:r>
      <w:r>
        <w:t xml:space="preserve">đình </w:t>
      </w:r>
      <w:r>
        <w:t xml:space="preserve">và </w:t>
      </w:r>
      <w:r>
        <w:t xml:space="preserve">người </w:t>
      </w:r>
      <w:r>
        <w:t xml:space="preserve">hầu </w:t>
      </w:r>
      <w:r>
        <w:t xml:space="preserve">hạ </w:t>
      </w:r>
      <w:r>
        <w:t xml:space="preserve">giúp </w:t>
      </w:r>
      <w:r>
        <w:t xml:space="preserve">việc </w:t>
      </w:r>
      <w:r>
        <w:t xml:space="preserve">trong </w:t>
      </w:r>
      <w:r>
        <w:t xml:space="preserve">nhà </w:t>
      </w:r>
      <w:r>
        <w:t xml:space="preserve">một </w:t>
      </w:r>
      <w:r>
        <w:t xml:space="preserve">người </w:t>
      </w:r>
      <w:r>
        <w:t xml:space="preserve">quyền </w:t>
      </w:r>
      <w:r>
        <w:t xml:space="preserve">quý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trong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bản </w:t>
      </w:r>
      <w:r>
        <w:t xml:space="preserve">thân </w:t>
      </w:r>
      <w:r>
        <w:t xml:space="preserve">người </w:t>
      </w:r>
      <w:r>
        <w:t xml:space="preserve">đó. </w:t>
      </w:r>
      <w:r>
        <w:br/>
      </w:r>
      <w:r>
        <w:rPr>
          <w:b/>
        </w:rPr>
        <w:t xml:space="preserve">gia </w:t>
      </w:r>
      <w:r>
        <w:rPr>
          <w:b/>
        </w:rPr>
        <w:t xml:space="preserve">tiên </w:t>
      </w:r>
      <w:r>
        <w:rPr>
          <w:i/>
        </w:rPr>
        <w:t xml:space="preserve">danh từ </w:t>
      </w:r>
      <w:r>
        <w:t xml:space="preserve">Tổ </w:t>
      </w:r>
      <w:r>
        <w:t xml:space="preserve">tiên </w:t>
      </w:r>
      <w:r>
        <w:t xml:space="preserve">của </w:t>
      </w:r>
      <w:r>
        <w:t xml:space="preserve">gia </w:t>
      </w:r>
      <w:r>
        <w:t xml:space="preserve">đình. </w:t>
      </w:r>
      <w:r>
        <w:t xml:space="preserve">Cúng </w:t>
      </w:r>
      <w:r>
        <w:rPr>
          <w:i/>
        </w:rPr>
        <w:t xml:space="preserve">gia </w:t>
      </w:r>
      <w:r>
        <w:rPr>
          <w:i/>
        </w:rPr>
        <w:t xml:space="preserve">tiên.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