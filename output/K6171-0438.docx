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ngày </w:t>
      </w:r>
      <w:r>
        <w:rPr>
          <w:b/>
        </w:rPr>
        <w:t xml:space="preserve">kia </w:t>
      </w:r>
      <w:r>
        <w:rPr>
          <w:i/>
        </w:rPr>
        <w:t xml:space="preserve">danh từ </w:t>
      </w:r>
      <w:r>
        <w:t xml:space="preserve">Ngày </w:t>
      </w:r>
      <w:r>
        <w:t xml:space="preserve">liền </w:t>
      </w:r>
      <w:r>
        <w:t xml:space="preserve">sau </w:t>
      </w:r>
      <w:r>
        <w:t xml:space="preserve">ngày </w:t>
      </w:r>
      <w:r>
        <w:t xml:space="preserve">mai. </w:t>
      </w:r>
      <w:r>
        <w:rPr>
          <w:i/>
        </w:rPr>
        <w:t xml:space="preserve">Một </w:t>
      </w:r>
      <w:r>
        <w:t xml:space="preserve">ngày </w:t>
      </w:r>
      <w:r>
        <w:rPr>
          <w:i/>
        </w:rPr>
        <w:t xml:space="preserve">kia </w:t>
      </w:r>
      <w:r>
        <w:t xml:space="preserve">(kng.; </w:t>
      </w:r>
      <w:r>
        <w:t xml:space="preserve">một </w:t>
      </w:r>
      <w:r>
        <w:t xml:space="preserve">ngày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tương </w:t>
      </w:r>
      <w:r>
        <w:t xml:space="preserve">lai).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kia </w:t>
      </w:r>
      <w:r>
        <w:rPr>
          <w:i/>
        </w:rPr>
        <w:t xml:space="preserve">danh từ </w:t>
      </w:r>
      <w:r>
        <w:t xml:space="preserve">(khẩu ngữ). </w:t>
      </w:r>
      <w:r>
        <w:t xml:space="preserve">Ngày </w:t>
      </w:r>
      <w:r>
        <w:t xml:space="preserve">liền </w:t>
      </w:r>
      <w:r>
        <w:t xml:space="preserve">sau </w:t>
      </w:r>
      <w:r>
        <w:t xml:space="preserve">ngày </w:t>
      </w:r>
      <w:r>
        <w:t xml:space="preserve">kia. </w:t>
      </w:r>
      <w:r>
        <w:rPr>
          <w:i/>
        </w:rPr>
        <w:t xml:space="preserve">Ngày </w:t>
      </w:r>
      <w:r>
        <w:rPr>
          <w:i/>
        </w:rPr>
        <w:t xml:space="preserve">kia </w:t>
      </w:r>
      <w:r>
        <w:rPr>
          <w:i/>
        </w:rPr>
        <w:t xml:space="preserve">ngày </w:t>
      </w:r>
      <w:r>
        <w:rPr>
          <w:i/>
        </w:rPr>
        <w:t xml:space="preserve">kìa.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lành </w:t>
      </w:r>
      <w:r>
        <w:rPr>
          <w:b/>
        </w:rPr>
        <w:t xml:space="preserve">tháng </w:t>
      </w:r>
      <w:r>
        <w:rPr>
          <w:b/>
        </w:rPr>
        <w:t xml:space="preserve">tốt </w:t>
      </w:r>
      <w:r>
        <w:rPr>
          <w:i/>
        </w:rPr>
        <w:t xml:space="preserve">danh từ </w:t>
      </w:r>
      <w:r>
        <w:t xml:space="preserve">Ngày, </w:t>
      </w:r>
      <w:r>
        <w:t xml:space="preserve">tháng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tốt </w:t>
      </w:r>
      <w:r>
        <w:t xml:space="preserve">lành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quan </w:t>
      </w:r>
      <w:r>
        <w:t xml:space="preserve">trọng </w:t>
      </w:r>
      <w:r>
        <w:t xml:space="preserve">nào </w:t>
      </w:r>
      <w:r>
        <w:t xml:space="preserve">đó,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Chọn </w:t>
      </w:r>
      <w:r>
        <w:rPr>
          <w:i/>
        </w:rPr>
        <w:t xml:space="preserve">ngày </w:t>
      </w:r>
      <w:r>
        <w:rPr>
          <w:i/>
        </w:rPr>
        <w:t xml:space="preserve">lành </w:t>
      </w:r>
      <w:r>
        <w:rPr>
          <w:i/>
        </w:rPr>
        <w:t xml:space="preserve">tháng </w:t>
      </w:r>
      <w:r>
        <w:rPr>
          <w:i/>
        </w:rPr>
        <w:t xml:space="preserve">tốt </w:t>
      </w:r>
      <w:r>
        <w:rPr>
          <w:i/>
        </w:rPr>
        <w:t xml:space="preserve">làm </w:t>
      </w:r>
      <w:r>
        <w:rPr>
          <w:i/>
        </w:rPr>
        <w:t xml:space="preserve">lễ </w:t>
      </w:r>
      <w:r>
        <w:t xml:space="preserve">cưới.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Ngày </w:t>
      </w:r>
      <w:r>
        <w:t xml:space="preserve">liền </w:t>
      </w:r>
      <w:r>
        <w:t xml:space="preserve">ngày </w:t>
      </w:r>
      <w:r>
        <w:t xml:space="preserve">hôm </w:t>
      </w:r>
      <w:r>
        <w:t xml:space="preserve">nay;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những </w:t>
      </w:r>
      <w:r>
        <w:t xml:space="preserve">ngày </w:t>
      </w:r>
      <w:r>
        <w:rPr>
          <w:i/>
        </w:rPr>
        <w:t xml:space="preserve">sẽ </w:t>
      </w:r>
      <w:r>
        <w:t xml:space="preserve">tới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tương </w:t>
      </w:r>
      <w:r>
        <w:t xml:space="preserve">lai. </w:t>
      </w:r>
      <w:r>
        <w:rPr>
          <w:i/>
        </w:rPr>
        <w:t xml:space="preserve">Xây </w:t>
      </w:r>
      <w:r>
        <w:rPr>
          <w:i/>
        </w:rPr>
        <w:t xml:space="preserve">đắp </w:t>
      </w:r>
      <w:r>
        <w:rPr>
          <w:i/>
        </w:rPr>
        <w:t xml:space="preserve">cho </w:t>
      </w:r>
      <w:r>
        <w:t xml:space="preserve">ngày </w:t>
      </w:r>
      <w:r>
        <w:rPr>
          <w:i/>
        </w:rPr>
        <w:t xml:space="preserve">mai. </w:t>
      </w:r>
      <w:r>
        <w:t xml:space="preserve">ngày </w:t>
      </w:r>
      <w:r>
        <w:t xml:space="preserve">một </w:t>
      </w:r>
      <w:r>
        <w:t xml:space="preserve">(khẩu ngữ). </w:t>
      </w:r>
      <w:r>
        <w:t xml:space="preserve">Như </w:t>
      </w:r>
      <w:r>
        <w:t xml:space="preserve">ngày </w:t>
      </w:r>
      <w:r>
        <w:t xml:space="preserve">càng. </w:t>
      </w:r>
      <w:r>
        <w:t xml:space="preserve">Ngày </w:t>
      </w:r>
      <w:r>
        <w:rPr>
          <w:i/>
        </w:rPr>
        <w:t xml:space="preserve">một </w:t>
      </w:r>
      <w:r>
        <w:rPr>
          <w:i/>
        </w:rPr>
        <w:t xml:space="preserve">khoẻ.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một </w:t>
      </w:r>
      <w:r>
        <w:rPr>
          <w:b/>
        </w:rPr>
        <w:t xml:space="preserve">ngày </w:t>
      </w:r>
      <w:r>
        <w:rPr>
          <w:b/>
        </w:rPr>
        <w:t xml:space="preserve">hai </w:t>
      </w:r>
      <w:r>
        <w:t xml:space="preserve">(khẩu ngữ).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ngắn, </w:t>
      </w:r>
      <w:r>
        <w:t xml:space="preserve">như </w:t>
      </w:r>
      <w:r>
        <w:t xml:space="preserve">chỉ </w:t>
      </w:r>
      <w:r>
        <w:t xml:space="preserve">trong </w:t>
      </w:r>
      <w:r>
        <w:t xml:space="preserve">ít </w:t>
      </w:r>
      <w:r>
        <w:t xml:space="preserve">ngày. </w:t>
      </w:r>
      <w:r>
        <w:t xml:space="preserve">Việc </w:t>
      </w:r>
      <w:r>
        <w:rPr>
          <w:i/>
        </w:rPr>
        <w:t xml:space="preserve">đó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rPr>
          <w:i/>
        </w:rPr>
        <w:t xml:space="preserve">ngày </w:t>
      </w:r>
      <w:r>
        <w:rPr>
          <w:i/>
        </w:rPr>
        <w:t xml:space="preserve">một </w:t>
      </w:r>
      <w:r>
        <w:rPr>
          <w:i/>
        </w:rPr>
        <w:t xml:space="preserve">ngày </w:t>
      </w:r>
      <w:r>
        <w:rPr>
          <w:i/>
        </w:rPr>
        <w:t xml:space="preserve">hai </w:t>
      </w:r>
      <w:r>
        <w:rPr>
          <w:i/>
        </w:rPr>
        <w:t xml:space="preserve">mà </w:t>
      </w:r>
      <w:r>
        <w:rPr>
          <w:i/>
        </w:rPr>
        <w:t xml:space="preserve">xong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mùa </w:t>
      </w:r>
      <w:r>
        <w:rPr>
          <w:i/>
        </w:rPr>
        <w:t xml:space="preserve">danh từ </w:t>
      </w:r>
      <w:r>
        <w:t xml:space="preserve">Thời </w:t>
      </w:r>
      <w:r>
        <w:t xml:space="preserve">kì </w:t>
      </w:r>
      <w:r>
        <w:t xml:space="preserve">gặt </w:t>
      </w:r>
      <w:r>
        <w:t xml:space="preserve">hái, </w:t>
      </w:r>
      <w:r>
        <w:t xml:space="preserve">thu </w:t>
      </w:r>
      <w:r>
        <w:t xml:space="preserve">hoạch </w:t>
      </w:r>
      <w:r>
        <w:t xml:space="preserve">mùa </w:t>
      </w:r>
      <w:r>
        <w:t xml:space="preserve">màng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Công </w:t>
      </w:r>
      <w:r>
        <w:rPr>
          <w:i/>
        </w:rPr>
        <w:t xml:space="preserve">việc </w:t>
      </w:r>
      <w:r>
        <w:rPr>
          <w:i/>
        </w:rPr>
        <w:t xml:space="preserve">ngày </w:t>
      </w:r>
      <w:r>
        <w:rPr>
          <w:i/>
        </w:rPr>
        <w:t xml:space="preserve">mùa. </w:t>
      </w:r>
      <w:r>
        <w:t xml:space="preserve">Đang </w:t>
      </w:r>
      <w:r>
        <w:t xml:space="preserve">giữa </w:t>
      </w:r>
      <w:r>
        <w:t xml:space="preserve">ngày </w:t>
      </w:r>
      <w:r>
        <w:t xml:space="preserve">mùa.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nay </w:t>
      </w:r>
      <w:r>
        <w:rPr>
          <w:i/>
        </w:rPr>
        <w:t xml:space="preserve">danh từ </w:t>
      </w:r>
      <w:r>
        <w:t xml:space="preserve">Thời </w:t>
      </w:r>
      <w:r>
        <w:t xml:space="preserve">bây </w:t>
      </w:r>
      <w:r>
        <w:t xml:space="preserve">giờ. </w:t>
      </w:r>
      <w: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ngày </w:t>
      </w:r>
      <w:r>
        <w:t xml:space="preserve">nay. </w:t>
      </w:r>
      <w:r>
        <w:rPr>
          <w:i/>
        </w:rPr>
        <w:t xml:space="preserve">Thời </w:t>
      </w:r>
      <w:r>
        <w:t xml:space="preserve">đại </w:t>
      </w:r>
      <w:r>
        <w:t xml:space="preserve">ngày </w:t>
      </w:r>
      <w:r>
        <w:rPr>
          <w:i/>
        </w:rPr>
        <w:t xml:space="preserve">nay.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ngày </w:t>
      </w:r>
      <w:r>
        <w:rPr>
          <w:i/>
        </w:rPr>
        <w:t xml:space="preserve">phụ từ </w:t>
      </w:r>
      <w:r>
        <w:t xml:space="preserve">(khẩu ngữ). </w:t>
      </w:r>
      <w:r>
        <w:t xml:space="preserve">Ngày </w:t>
      </w:r>
      <w:r>
        <w:t xml:space="preserve">này </w:t>
      </w:r>
      <w:r>
        <w:t xml:space="preserve">sang </w:t>
      </w:r>
      <w:r>
        <w:t xml:space="preserve">ngày </w:t>
      </w:r>
      <w:r>
        <w:t xml:space="preserve">khác, </w:t>
      </w:r>
      <w:r>
        <w:t xml:space="preserve">ngày </w:t>
      </w:r>
      <w:r>
        <w:t xml:space="preserve">nào </w:t>
      </w:r>
      <w:r>
        <w:t xml:space="preserve">cũng </w:t>
      </w:r>
      <w:r>
        <w:t xml:space="preserve">thế </w:t>
      </w:r>
      <w:r>
        <w:t xml:space="preserve">(nói </w:t>
      </w:r>
      <w:r>
        <w:t xml:space="preserve">về </w:t>
      </w:r>
      <w:r>
        <w:t xml:space="preserve">hành </w:t>
      </w:r>
      <w:r>
        <w:t xml:space="preserve">động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theo </w:t>
      </w:r>
      <w:r>
        <w:t xml:space="preserve">thời </w:t>
      </w:r>
      <w:r>
        <w:t xml:space="preserve">gian). </w:t>
      </w:r>
      <w:r>
        <w:t xml:space="preserve">Ngày </w:t>
      </w:r>
      <w:r>
        <w:rPr>
          <w:i/>
        </w:rPr>
        <w:t xml:space="preserve">ngày </w:t>
      </w:r>
      <w:r>
        <w:rPr>
          <w:i/>
        </w:rPr>
        <w:t xml:space="preserve">cắp </w:t>
      </w:r>
      <w:r>
        <w:rPr>
          <w:i/>
        </w:rPr>
        <w:t xml:space="preserve">sách </w:t>
      </w:r>
      <w:r>
        <w:rPr>
          <w:i/>
        </w:rPr>
        <w:t xml:space="preserve">tới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qua </w:t>
      </w:r>
      <w:r>
        <w:rPr>
          <w:b/>
        </w:rPr>
        <w:t xml:space="preserve">tháng </w:t>
      </w:r>
      <w:r>
        <w:rPr>
          <w:b/>
        </w:rPr>
        <w:t xml:space="preserve">lại </w:t>
      </w:r>
      <w:r>
        <w:t xml:space="preserve">Thời </w:t>
      </w:r>
      <w:r>
        <w:t xml:space="preserve">gian </w:t>
      </w:r>
      <w:r>
        <w:t xml:space="preserve">trôi </w:t>
      </w:r>
      <w:r>
        <w:t xml:space="preserve">qua </w:t>
      </w:r>
      <w:r>
        <w:t xml:space="preserve">(tính </w:t>
      </w:r>
      <w:r>
        <w:t xml:space="preserve">bằng </w:t>
      </w:r>
      <w:r>
        <w:t xml:space="preserve">ngày, </w:t>
      </w:r>
      <w:r>
        <w:t xml:space="preserve">bằng </w:t>
      </w:r>
      <w:r>
        <w:t xml:space="preserve">tháng).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rày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Ngày </w:t>
      </w:r>
      <w:r>
        <w:t xml:space="preserve">cách </w:t>
      </w:r>
      <w:r>
        <w:t xml:space="preserve">ngày </w:t>
      </w:r>
      <w:r>
        <w:t xml:space="preserve">hôm </w:t>
      </w:r>
      <w:r>
        <w:t xml:space="preserve">nay </w:t>
      </w:r>
      <w:r>
        <w:t xml:space="preserve">đúng </w:t>
      </w:r>
      <w:r>
        <w:t xml:space="preserve">một </w:t>
      </w:r>
      <w:r>
        <w:t xml:space="preserve">(hay </w:t>
      </w:r>
      <w:r>
        <w:t xml:space="preserve">một </w:t>
      </w:r>
      <w:r>
        <w:t xml:space="preserve">số) </w:t>
      </w:r>
      <w:r>
        <w:t xml:space="preserve">tháng, </w:t>
      </w:r>
      <w:r>
        <w:t xml:space="preserve">một </w:t>
      </w:r>
      <w:r>
        <w:t xml:space="preserve">(hay </w:t>
      </w:r>
      <w:r>
        <w:t xml:space="preserve">một </w:t>
      </w:r>
      <w:r>
        <w:t xml:space="preserve">số) </w:t>
      </w:r>
      <w:r>
        <w:t xml:space="preserve">năm. </w:t>
      </w:r>
      <w:r>
        <w:rPr>
          <w:i/>
        </w:rPr>
        <w:t xml:space="preserve">Ngày </w:t>
      </w:r>
      <w:r>
        <w:rPr>
          <w:i/>
        </w:rPr>
        <w:t xml:space="preserve">rày </w:t>
      </w:r>
      <w:r>
        <w:rPr>
          <w:i/>
        </w:rPr>
        <w:t xml:space="preserve">năm </w:t>
      </w:r>
      <w:r>
        <w:rPr>
          <w:i/>
        </w:rPr>
        <w:t xml:space="preserve">kia </w:t>
      </w:r>
      <w:r>
        <w:t xml:space="preserve">Ngày </w:t>
      </w:r>
      <w:r>
        <w:rPr>
          <w:i/>
        </w:rPr>
        <w:t xml:space="preserve">rày </w:t>
      </w:r>
      <w:r>
        <w:t xml:space="preserve">tháng </w:t>
      </w:r>
      <w:r>
        <w:rPr>
          <w:i/>
        </w:rPr>
        <w:t xml:space="preserve">sau.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rộng </w:t>
      </w:r>
      <w:r>
        <w:rPr>
          <w:b/>
        </w:rPr>
        <w:t xml:space="preserve">tháng </w:t>
      </w:r>
      <w:r>
        <w:rPr>
          <w:b/>
        </w:rPr>
        <w:t xml:space="preserve">dài </w:t>
      </w:r>
      <w:r>
        <w:t xml:space="preserve">Thời </w:t>
      </w:r>
      <w:r>
        <w:t xml:space="preserve">gian </w:t>
      </w:r>
      <w:r>
        <w:t xml:space="preserve">rộng </w:t>
      </w:r>
      <w:r>
        <w:t xml:space="preserve">rãi, </w:t>
      </w:r>
      <w:r>
        <w:t xml:space="preserve">thư </w:t>
      </w:r>
      <w:r>
        <w:t xml:space="preserve">thả. </w:t>
      </w:r>
      <w:r>
        <w:t xml:space="preserve">Ra </w:t>
      </w:r>
      <w:r>
        <w:rPr>
          <w:i/>
        </w:rPr>
        <w:t xml:space="preserve">giêng </w:t>
      </w:r>
      <w:r>
        <w:t xml:space="preserve">ngày </w:t>
      </w:r>
      <w:r>
        <w:rPr>
          <w:i/>
        </w:rPr>
        <w:t xml:space="preserve">rộng </w:t>
      </w:r>
      <w:r>
        <w:rPr>
          <w:i/>
        </w:rPr>
        <w:t xml:space="preserve">tháng </w:t>
      </w:r>
      <w:r>
        <w:t xml:space="preserve">dài.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sau </w:t>
      </w:r>
      <w:r>
        <w:rPr>
          <w:i/>
        </w:rPr>
        <w:t xml:space="preserve">danh từ </w:t>
      </w:r>
      <w:r>
        <w:t xml:space="preserve">(ít dùng). </w:t>
      </w:r>
      <w:r>
        <w:t xml:space="preserve">Ngày </w:t>
      </w:r>
      <w:r>
        <w:t xml:space="preserve">tiếp </w:t>
      </w:r>
      <w:r>
        <w:t xml:space="preserve">sau </w:t>
      </w:r>
      <w:r>
        <w:t xml:space="preserve">đó;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tương </w:t>
      </w:r>
      <w:r>
        <w:t xml:space="preserve">lai </w:t>
      </w:r>
      <w:r>
        <w:t xml:space="preserve">xa; </w:t>
      </w:r>
      <w:r>
        <w:t xml:space="preserve">sau </w:t>
      </w:r>
      <w:r>
        <w:t xml:space="preserve">này.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Ngày </w:t>
      </w:r>
      <w:r>
        <w:t xml:space="preserve">ra </w:t>
      </w:r>
      <w:r>
        <w:t xml:space="preserve">đời </w:t>
      </w:r>
      <w:r>
        <w:t xml:space="preserve">của </w:t>
      </w:r>
      <w:r>
        <w:t xml:space="preserve">một </w:t>
      </w:r>
      <w:r>
        <w:t xml:space="preserve">người. </w:t>
      </w:r>
      <w:r>
        <w:t xml:space="preserve">Kỉ </w:t>
      </w:r>
      <w:r>
        <w:t xml:space="preserve">niệm </w:t>
      </w:r>
      <w:r>
        <w:rPr>
          <w:i/>
        </w:rPr>
        <w:t xml:space="preserve">ngày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tháng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Ngày </w:t>
      </w:r>
      <w:r>
        <w:t xml:space="preserve">và </w:t>
      </w:r>
      <w:r>
        <w:t xml:space="preserve">tháng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thời </w:t>
      </w:r>
      <w:r>
        <w:t xml:space="preserve">gian. </w:t>
      </w:r>
      <w:r>
        <w:t xml:space="preserve">Ngày </w:t>
      </w:r>
      <w:r>
        <w:rPr>
          <w:i/>
        </w:rPr>
        <w:t xml:space="preserve">tháng </w:t>
      </w:r>
      <w:r>
        <w:rPr>
          <w:i/>
        </w:rPr>
        <w:t xml:space="preserve">trôi </w:t>
      </w:r>
      <w:r>
        <w:rPr>
          <w:i/>
        </w:rPr>
        <w:t xml:space="preserve">đi </w:t>
      </w:r>
      <w:r>
        <w:rPr>
          <w:i/>
        </w:rPr>
        <w:t xml:space="preserve">rất </w:t>
      </w:r>
      <w:r>
        <w:rPr>
          <w:i/>
        </w:rPr>
        <w:t xml:space="preserve">nhanh.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trong </w:t>
      </w:r>
      <w:r>
        <w:t xml:space="preserve">quá </w:t>
      </w:r>
      <w:r>
        <w:t xml:space="preserve">khứ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là </w:t>
      </w:r>
      <w:r>
        <w:t xml:space="preserve">nhiều </w:t>
      </w:r>
      <w:r>
        <w:t xml:space="preserve">ngày, </w:t>
      </w:r>
      <w:r>
        <w:t xml:space="preserve">nhiều </w:t>
      </w:r>
      <w:r>
        <w:t xml:space="preserve">tháng. </w:t>
      </w:r>
      <w:r>
        <w:t xml:space="preserve">Những </w:t>
      </w:r>
      <w:r>
        <w:rPr>
          <w:i/>
        </w:rPr>
        <w:t xml:space="preserve">ngày </w:t>
      </w:r>
      <w:r>
        <w:rPr>
          <w:i/>
        </w:rPr>
        <w:t xml:space="preserve">tháng </w:t>
      </w:r>
      <w:r>
        <w:t xml:space="preserve">khó </w:t>
      </w:r>
      <w:r>
        <w:t xml:space="preserve">quên.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thứ </w:t>
      </w:r>
      <w:r>
        <w:rPr>
          <w:b/>
        </w:rPr>
        <w:t xml:space="preserve">bảy </w:t>
      </w:r>
      <w:r>
        <w:rPr>
          <w:b/>
        </w:rPr>
        <w:t xml:space="preserve">cộng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lao </w:t>
      </w:r>
      <w:r>
        <w:t xml:space="preserve">động </w:t>
      </w:r>
      <w:r>
        <w:t xml:space="preserve">tập </w:t>
      </w:r>
      <w:r>
        <w:t xml:space="preserve">thể </w:t>
      </w:r>
      <w:r>
        <w:t xml:space="preserve">tự </w:t>
      </w:r>
      <w:r>
        <w:t xml:space="preserve">nguyện </w:t>
      </w:r>
      <w:r>
        <w:t xml:space="preserve">cho </w:t>
      </w:r>
      <w:r>
        <w:t xml:space="preserve">xã </w:t>
      </w:r>
      <w:r>
        <w:t xml:space="preserve">hội, </w:t>
      </w:r>
      <w:r>
        <w:t xml:space="preserve">không </w:t>
      </w:r>
      <w:r>
        <w:t xml:space="preserve">lấy </w:t>
      </w:r>
      <w:r>
        <w:t xml:space="preserve">công,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thái </w:t>
      </w:r>
      <w:r>
        <w:t xml:space="preserve">độ </w:t>
      </w:r>
      <w:r>
        <w:t xml:space="preserve">lao </w:t>
      </w:r>
      <w:r>
        <w:t xml:space="preserve">động </w:t>
      </w:r>
      <w:r>
        <w:t xml:space="preserve">cộng </w:t>
      </w:r>
      <w:r>
        <w:t xml:space="preserve">sản </w:t>
      </w:r>
      <w:r>
        <w:t xml:space="preserve">chủ </w:t>
      </w:r>
      <w:r>
        <w:t xml:space="preserve">nghĩa, </w:t>
      </w:r>
      <w:r>
        <w:t xml:space="preserve">thường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vào </w:t>
      </w:r>
      <w:r>
        <w:t xml:space="preserve">ngày </w:t>
      </w:r>
      <w:r>
        <w:t xml:space="preserve">thứ </w:t>
      </w:r>
      <w:r>
        <w:t xml:space="preserve">bảy </w:t>
      </w:r>
      <w:r>
        <w:t xml:space="preserve">ở </w:t>
      </w:r>
      <w:r>
        <w:t xml:space="preserve">Liên </w:t>
      </w:r>
      <w:r>
        <w:t xml:space="preserve">Xô </w:t>
      </w:r>
      <w:r>
        <w:t xml:space="preserve">trước </w:t>
      </w:r>
      <w:r>
        <w:t xml:space="preserve">đây.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t xml:space="preserve">riết,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trước </w:t>
      </w:r>
      <w:r>
        <w:rPr>
          <w:i/>
        </w:rPr>
        <w:t xml:space="preserve">danh từ </w:t>
      </w:r>
      <w:r>
        <w:t xml:space="preserve">Thời </w:t>
      </w:r>
      <w:r>
        <w:t xml:space="preserve">đã </w:t>
      </w:r>
      <w:r>
        <w:t xml:space="preserve">qua, </w:t>
      </w:r>
      <w:r>
        <w:t xml:space="preserve">cách </w:t>
      </w:r>
      <w:r>
        <w:t xml:space="preserve">thời </w:t>
      </w:r>
      <w:r>
        <w:t xml:space="preserve">nay </w:t>
      </w:r>
      <w:r>
        <w:t xml:space="preserve">tương </w:t>
      </w:r>
      <w:r>
        <w:t xml:space="preserve">đối </w:t>
      </w:r>
      <w:r>
        <w:t xml:space="preserve">lâu.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xưa </w:t>
      </w:r>
      <w:r>
        <w:rPr>
          <w:i/>
        </w:rPr>
        <w:t xml:space="preserve">danh từ </w:t>
      </w:r>
      <w:r>
        <w:t xml:space="preserve">Thời </w:t>
      </w:r>
      <w:r>
        <w:t xml:space="preserve">đã </w:t>
      </w:r>
      <w:r>
        <w:t xml:space="preserve">qua, </w:t>
      </w:r>
      <w:r>
        <w:t xml:space="preserve">cách </w:t>
      </w:r>
      <w:r>
        <w:t xml:space="preserve">thời </w:t>
      </w:r>
      <w:r>
        <w:t xml:space="preserve">nay </w:t>
      </w:r>
      <w:r>
        <w:t xml:space="preserve">rất </w:t>
      </w:r>
      <w:r>
        <w:t xml:space="preserve">lâu. </w:t>
      </w:r>
      <w:r>
        <w:rPr>
          <w:i/>
        </w:rPr>
        <w:t xml:space="preserve">Chuyện </w:t>
      </w:r>
      <w:r>
        <w:t xml:space="preserve">ngày </w:t>
      </w:r>
      <w:r>
        <w:rPr>
          <w:i/>
        </w:rPr>
        <w:t xml:space="preserve">xưa.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rPr>
          <w:i/>
        </w:rPr>
        <w:t xml:space="preserve">ngày </w:t>
      </w:r>
      <w:r>
        <w:t xml:space="preserve">xửa </w:t>
      </w:r>
      <w:r>
        <w:rPr>
          <w:i/>
        </w:rPr>
        <w:t xml:space="preserve">ngày </w:t>
      </w:r>
      <w:r>
        <w:rPr>
          <w:i/>
        </w:rPr>
        <w:t xml:space="preserve">xưa </w:t>
      </w:r>
      <w:r>
        <w:t xml:space="preserve">(nghĩa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ngày </w:t>
      </w:r>
      <w:r>
        <w:rPr>
          <w:b/>
        </w:rPr>
        <w:t xml:space="preserve">xửa </w:t>
      </w:r>
      <w:r>
        <w:rPr>
          <w:b/>
        </w:rPr>
        <w:t xml:space="preserve">ngày </w:t>
      </w:r>
      <w:r>
        <w:rPr>
          <w:b/>
        </w:rPr>
        <w:t xml:space="preserve">xưa </w:t>
      </w:r>
      <w:r>
        <w:rPr>
          <w:i/>
        </w:rPr>
        <w:t xml:space="preserve">danh từ </w:t>
      </w:r>
      <w:r>
        <w:t xml:space="preserve">x </w:t>
      </w:r>
      <w:r>
        <w:t xml:space="preserve">ngày </w:t>
      </w:r>
      <w:r>
        <w:rPr>
          <w:i/>
        </w:rPr>
        <w:t xml:space="preserve">xưa </w:t>
      </w:r>
      <w:r>
        <w:t xml:space="preserve">(láy). </w:t>
      </w:r>
      <w:r>
        <w:br/>
      </w:r>
      <w:r>
        <w:rPr>
          <w:b/>
        </w:rPr>
        <w:t xml:space="preserve">ngáy </w:t>
      </w:r>
      <w:r>
        <w:rPr>
          <w:i/>
        </w:rPr>
        <w:t xml:space="preserve">động từ </w:t>
      </w:r>
      <w:r>
        <w:t xml:space="preserve">Thở </w:t>
      </w:r>
      <w:r>
        <w:t xml:space="preserve">ra </w:t>
      </w:r>
      <w:r>
        <w:t xml:space="preserve">thành </w:t>
      </w:r>
      <w:r>
        <w:t xml:space="preserve">tiếng </w:t>
      </w:r>
      <w:r>
        <w:t xml:space="preserve">trong </w:t>
      </w:r>
      <w:r>
        <w:t xml:space="preserve">khi </w:t>
      </w:r>
      <w:r>
        <w:t xml:space="preserve">ngủ. </w:t>
      </w:r>
      <w:r>
        <w:t xml:space="preserve">Ngáy </w:t>
      </w:r>
      <w:r>
        <w:rPr>
          <w:i/>
        </w:rPr>
        <w:t xml:space="preserve">khò </w:t>
      </w:r>
      <w:r>
        <w:rPr>
          <w:i/>
        </w:rPr>
        <w:t xml:space="preserve">khò. </w:t>
      </w:r>
      <w:r>
        <w:t xml:space="preserve">Ngáy </w:t>
      </w:r>
      <w:r>
        <w:rPr>
          <w:i/>
        </w:rPr>
        <w:t xml:space="preserve">như </w:t>
      </w:r>
      <w:r>
        <w:rPr>
          <w:i/>
        </w:rPr>
        <w:t xml:space="preserve">sấm. </w:t>
      </w:r>
      <w:r>
        <w:br/>
      </w:r>
      <w:r>
        <w:rPr>
          <w:b/>
        </w:rPr>
        <w:t xml:space="preserve">ngắc </w:t>
      </w:r>
      <w:r>
        <w:rPr>
          <w:i/>
        </w:rPr>
        <w:t xml:space="preserve">động từ </w:t>
      </w:r>
      <w:r>
        <w:t xml:space="preserve">Dừng </w:t>
      </w:r>
      <w:r>
        <w:t xml:space="preserve">lại </w:t>
      </w:r>
      <w:r>
        <w:t xml:space="preserve">đột </w:t>
      </w:r>
      <w:r>
        <w:t xml:space="preserve">ngột </w:t>
      </w:r>
      <w:r>
        <w:t xml:space="preserve">giữa </w:t>
      </w:r>
      <w:r>
        <w:t xml:space="preserve">chừng </w:t>
      </w:r>
      <w:r>
        <w:t xml:space="preserve">vì </w:t>
      </w:r>
      <w:r>
        <w:t xml:space="preserve">bị </w:t>
      </w:r>
      <w:r>
        <w:t xml:space="preserve">vướng, </w:t>
      </w:r>
      <w:r>
        <w:t xml:space="preserve">bị </w:t>
      </w:r>
      <w:r>
        <w:t xml:space="preserve">cắn </w:t>
      </w:r>
      <w:r>
        <w:t xml:space="preserve">lại. </w:t>
      </w:r>
      <w:r>
        <w:rPr>
          <w:i/>
        </w:rPr>
        <w:t xml:space="preserve">Tiếng </w:t>
      </w:r>
      <w:r>
        <w:rPr>
          <w:i/>
        </w:rPr>
        <w:t xml:space="preserve">máy </w:t>
      </w:r>
      <w:r>
        <w:rPr>
          <w:i/>
        </w:rPr>
        <w:t xml:space="preserve">tự </w:t>
      </w:r>
      <w:r>
        <w:t xml:space="preserve">nhiên </w:t>
      </w:r>
      <w:r>
        <w:rPr>
          <w:i/>
        </w:rPr>
        <w:t xml:space="preserve">bị </w:t>
      </w:r>
      <w:r>
        <w:t xml:space="preserve">ngắc. </w:t>
      </w:r>
      <w:r>
        <w:t xml:space="preserve">Đang </w:t>
      </w:r>
      <w:r>
        <w:t xml:space="preserve">nói </w:t>
      </w:r>
      <w:r>
        <w:t xml:space="preserve">bỗng </w:t>
      </w:r>
      <w:r>
        <w:t xml:space="preserve">ngắc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ngắc </w:t>
      </w:r>
      <w:r>
        <w:rPr>
          <w:b/>
        </w:rPr>
        <w:t xml:space="preserve">nga </w:t>
      </w:r>
      <w:r>
        <w:rPr>
          <w:b/>
        </w:rPr>
        <w:t xml:space="preserve">ngắc </w:t>
      </w:r>
      <w:r>
        <w:rPr>
          <w:b/>
        </w:rPr>
        <w:t xml:space="preserve">ngứ </w:t>
      </w:r>
      <w:r>
        <w:rPr>
          <w:i/>
        </w:rPr>
        <w:t xml:space="preserve">động từ </w:t>
      </w:r>
      <w:r>
        <w:t xml:space="preserve">xem </w:t>
      </w:r>
      <w:r>
        <w:t xml:space="preserve">ngắc </w:t>
      </w:r>
      <w:r>
        <w:rPr>
          <w:i/>
        </w:rPr>
        <w:t xml:space="preserve">ngứ </w:t>
      </w:r>
      <w:r>
        <w:t xml:space="preserve">(láy). </w:t>
      </w:r>
      <w:r>
        <w:t xml:space="preserve">ngắc </w:t>
      </w:r>
      <w:r>
        <w:t xml:space="preserve">ngoải </w:t>
      </w:r>
      <w:r>
        <w:t xml:space="preserve">động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chỉ </w:t>
      </w:r>
      <w:r>
        <w:t xml:space="preserve">còn </w:t>
      </w:r>
      <w:r>
        <w:t xml:space="preserve">chờ </w:t>
      </w:r>
      <w:r>
        <w:t xml:space="preserve">chết, </w:t>
      </w:r>
      <w:r>
        <w:t xml:space="preserve">sắp </w:t>
      </w:r>
      <w:r>
        <w:t xml:space="preserve">hấp </w:t>
      </w:r>
      <w:r>
        <w:t xml:space="preserve">hối. </w:t>
      </w:r>
      <w:r>
        <w:t xml:space="preserve">Người </w:t>
      </w:r>
      <w:r>
        <w:t xml:space="preserve">ốm </w:t>
      </w:r>
      <w:r>
        <w:rPr>
          <w:i/>
        </w:rPr>
        <w:t xml:space="preserve">ngắc </w:t>
      </w:r>
      <w:r>
        <w:t xml:space="preserve">ngoái </w:t>
      </w:r>
      <w:r>
        <w:t xml:space="preserve">trên </w:t>
      </w:r>
      <w:r>
        <w:t xml:space="preserve">giường </w:t>
      </w:r>
      <w:r>
        <w:t xml:space="preserve">bệnh. </w:t>
      </w:r>
      <w:r>
        <w:t xml:space="preserve">Sống </w:t>
      </w:r>
      <w:r>
        <w:t xml:space="preserve">ngắc </w:t>
      </w:r>
      <w:r>
        <w:t xml:space="preserve">ngoái </w:t>
      </w:r>
      <w:r>
        <w:t xml:space="preserve">trong </w:t>
      </w:r>
      <w:r>
        <w:t xml:space="preserve">cánh </w:t>
      </w:r>
      <w:r>
        <w:t xml:space="preserve">cùng </w:t>
      </w:r>
      <w:r>
        <w:rPr>
          <w:i/>
        </w:rPr>
        <w:t xml:space="preserve">khổ </w:t>
      </w:r>
      <w:r>
        <w:t xml:space="preserve">(bóng (nghĩa bóng)). </w:t>
      </w:r>
      <w:r>
        <w:br/>
      </w:r>
      <w:r>
        <w:rPr>
          <w:b/>
        </w:rPr>
        <w:t xml:space="preserve">ngắc </w:t>
      </w:r>
      <w:r>
        <w:rPr>
          <w:b/>
        </w:rPr>
        <w:t xml:space="preserve">ngứ </w:t>
      </w:r>
      <w:r>
        <w:rPr>
          <w:i/>
        </w:rPr>
        <w:t xml:space="preserve">động từ </w:t>
      </w:r>
      <w:r>
        <w:t xml:space="preserve">(Nói, </w:t>
      </w:r>
      <w:r>
        <w:t xml:space="preserve">đọc) </w:t>
      </w:r>
      <w:r>
        <w:t xml:space="preserve">dừng </w:t>
      </w:r>
      <w:r>
        <w:t xml:space="preserve">lại </w:t>
      </w:r>
      <w:r>
        <w:t xml:space="preserve">nhiều </w:t>
      </w:r>
      <w:r>
        <w:t xml:space="preserve">lằn </w:t>
      </w:r>
      <w:r>
        <w:t xml:space="preserve">giữa </w:t>
      </w:r>
      <w:r>
        <w:t xml:space="preserve">chừng, </w:t>
      </w:r>
      <w:r>
        <w:t xml:space="preserve">không </w:t>
      </w:r>
      <w:r>
        <w:t xml:space="preserve">trôi </w:t>
      </w:r>
      <w:r>
        <w:t xml:space="preserve">chảy, </w:t>
      </w:r>
      <w:r>
        <w:t xml:space="preserve">thông </w:t>
      </w:r>
      <w:r>
        <w:t xml:space="preserve">suốt. </w:t>
      </w:r>
      <w:r>
        <w:t xml:space="preserve">Đọc </w:t>
      </w:r>
      <w:r>
        <w:t xml:space="preserve">ngắc </w:t>
      </w:r>
      <w:r>
        <w:rPr>
          <w:i/>
        </w:rPr>
        <w:t xml:space="preserve">ngứ. </w:t>
      </w:r>
      <w:r>
        <w:rPr>
          <w:i/>
        </w:rPr>
        <w:t xml:space="preserve">Ngắc </w:t>
      </w:r>
      <w:r>
        <w:t xml:space="preserve">ngứ </w:t>
      </w:r>
      <w:r>
        <w:rPr>
          <w:i/>
        </w:rPr>
        <w:t xml:space="preserve">không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được.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ngắc </w:t>
      </w:r>
      <w:r>
        <w:t xml:space="preserve">nga </w:t>
      </w:r>
      <w:r>
        <w:t xml:space="preserve">ngắc </w:t>
      </w:r>
      <w:r>
        <w:t xml:space="preserve">ngứ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ngăm, </w:t>
      </w:r>
      <w:r>
        <w:rPr>
          <w:b/>
        </w:rPr>
        <w:t xml:space="preserve">đg, </w:t>
      </w:r>
      <w:r>
        <w:t xml:space="preserve">(phương ngữ). </w:t>
      </w:r>
      <w:r>
        <w:t xml:space="preserve">Đe, </w:t>
      </w:r>
      <w:r>
        <w:t xml:space="preserve">doạ; </w:t>
      </w:r>
      <w:r>
        <w:t xml:space="preserve">hăm. </w:t>
      </w:r>
      <w:r>
        <w:rPr>
          <w:i/>
        </w:rPr>
        <w:t xml:space="preserve">Mẹ </w:t>
      </w:r>
      <w:r>
        <w:rPr>
          <w:i/>
        </w:rPr>
        <w:t xml:space="preserve">đánh </w:t>
      </w:r>
      <w:r>
        <w:rPr>
          <w:i/>
        </w:rPr>
        <w:t xml:space="preserve">một </w:t>
      </w:r>
      <w:r>
        <w:rPr>
          <w:i/>
        </w:rPr>
        <w:t xml:space="preserve">trăm, </w:t>
      </w:r>
      <w:r>
        <w:rPr>
          <w:i/>
        </w:rPr>
        <w:t xml:space="preserve">không </w:t>
      </w:r>
      <w:r>
        <w:rPr>
          <w:i/>
        </w:rPr>
        <w:t xml:space="preserve">bằng </w:t>
      </w:r>
      <w:r>
        <w:rPr>
          <w:i/>
        </w:rPr>
        <w:t xml:space="preserve">cha </w:t>
      </w:r>
      <w:r>
        <w:rPr>
          <w:i/>
        </w:rPr>
        <w:t xml:space="preserve">ngăm </w:t>
      </w:r>
      <w:r>
        <w:rPr>
          <w:i/>
        </w:rPr>
        <w:t xml:space="preserve">một </w:t>
      </w:r>
      <w:r>
        <w:t xml:space="preserve">tiếng </w:t>
      </w:r>
      <w:r>
        <w:t xml:space="preserve">(tng,). </w:t>
      </w:r>
      <w:r>
        <w:br/>
      </w:r>
      <w:r>
        <w:rPr>
          <w:b/>
        </w:rPr>
        <w:t xml:space="preserve">ngăm;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(Nước </w:t>
      </w:r>
      <w:r>
        <w:t xml:space="preserve">da) </w:t>
      </w:r>
      <w:r>
        <w:t xml:space="preserve">hơi </w:t>
      </w:r>
      <w:r>
        <w:t xml:space="preserve">đen. </w:t>
      </w:r>
      <w:r>
        <w:t xml:space="preserve">Nước </w:t>
      </w:r>
      <w:r>
        <w:rPr>
          <w:i/>
        </w:rPr>
        <w:t xml:space="preserve">da </w:t>
      </w:r>
      <w:r>
        <w:t xml:space="preserve">ngăm </w:t>
      </w:r>
      <w:r>
        <w:t xml:space="preserve">đen. </w:t>
      </w:r>
      <w:r>
        <w:rPr>
          <w:i/>
        </w:rPr>
        <w:t xml:space="preserve">Da </w:t>
      </w:r>
      <w:r>
        <w:rPr>
          <w:i/>
        </w:rPr>
        <w:t xml:space="preserve">ngăm </w:t>
      </w:r>
      <w:r>
        <w:t xml:space="preserve">ngăm </w:t>
      </w:r>
      <w:r>
        <w:t xml:space="preserve">bánh </w:t>
      </w:r>
      <w:r>
        <w:t xml:space="preserve">mặt. </w:t>
      </w:r>
      <w:r>
        <w:br/>
      </w:r>
      <w:r>
        <w:rPr>
          <w:b/>
        </w:rPr>
        <w:t xml:space="preserve">ngắm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Nhìn </w:t>
      </w:r>
      <w:r>
        <w:t xml:space="preserve">kĩ, </w:t>
      </w:r>
      <w:r>
        <w:t xml:space="preserve">nhìn </w:t>
      </w:r>
      <w:r>
        <w:t xml:space="preserve">mãi </w:t>
      </w:r>
      <w:r>
        <w:t xml:space="preserve">cho </w:t>
      </w:r>
      <w:r>
        <w:t xml:space="preserve">thoả </w:t>
      </w:r>
      <w:r>
        <w:t xml:space="preserve">lòng </w:t>
      </w:r>
      <w:r>
        <w:t xml:space="preserve">yêu </w:t>
      </w:r>
      <w:r>
        <w:t xml:space="preserve">thích. </w:t>
      </w:r>
      <w:r>
        <w:t xml:space="preserve">Ngắm </w:t>
      </w:r>
      <w:r>
        <w:t xml:space="preserve">cảnh. </w:t>
      </w:r>
      <w:r>
        <w:t xml:space="preserve">Ngắm </w:t>
      </w:r>
      <w:r>
        <w:t xml:space="preserve">con </w:t>
      </w:r>
      <w:r>
        <w:t xml:space="preserve">ngủ </w:t>
      </w:r>
      <w:r>
        <w:rPr>
          <w:i/>
        </w:rPr>
        <w:t xml:space="preserve">hàng </w:t>
      </w:r>
      <w:r>
        <w:rPr>
          <w:i/>
        </w:rPr>
        <w:t xml:space="preserve">giờ </w:t>
      </w:r>
      <w:r>
        <w:t xml:space="preserve">không </w:t>
      </w:r>
      <w:r>
        <w:t xml:space="preserve">chán. </w:t>
      </w:r>
      <w:r>
        <w:rPr>
          <w:b/>
        </w:rPr>
        <w:t xml:space="preserve">2 </w:t>
      </w:r>
      <w:r>
        <w:t xml:space="preserve">Nhìn </w:t>
      </w:r>
      <w:r>
        <w:t xml:space="preserve">kĩ </w:t>
      </w:r>
      <w:r>
        <w:t xml:space="preserve">để </w:t>
      </w:r>
      <w:r>
        <w:t xml:space="preserve">hướng </w:t>
      </w:r>
      <w:r>
        <w:t xml:space="preserve">đúng </w:t>
      </w:r>
      <w:r>
        <w:t xml:space="preserve">mục </w:t>
      </w:r>
      <w:r>
        <w:t xml:space="preserve">tiêu </w:t>
      </w:r>
      <w:r>
        <w:t xml:space="preserve">(thường </w:t>
      </w:r>
      <w:r>
        <w:t xml:space="preserve">nheo </w:t>
      </w:r>
      <w:r>
        <w:t xml:space="preserve">một </w:t>
      </w:r>
      <w:r>
        <w:t xml:space="preserve">bên </w:t>
      </w:r>
      <w:r>
        <w:t xml:space="preserve">mắt). </w:t>
      </w:r>
      <w:r>
        <w:t xml:space="preserve">Ngắm </w:t>
      </w:r>
      <w:r>
        <w:rPr>
          <w:i/>
        </w:rPr>
        <w:t xml:space="preserve">bắn. </w:t>
      </w:r>
      <w:r>
        <w:t xml:space="preserve">Máy </w:t>
      </w:r>
      <w:r>
        <w:rPr>
          <w:i/>
        </w:rPr>
        <w:t xml:space="preserve">ngắm </w:t>
      </w:r>
      <w:r>
        <w:t xml:space="preserve">quang </w:t>
      </w:r>
      <w:r>
        <w:t xml:space="preserve">học. </w:t>
      </w:r>
      <w:r>
        <w:br/>
      </w:r>
      <w:r>
        <w:rPr>
          <w:b/>
        </w:rPr>
        <w:t xml:space="preserve">ngắm </w:t>
      </w:r>
      <w:r>
        <w:rPr>
          <w:b/>
        </w:rPr>
        <w:t xml:space="preserve">nghía </w:t>
      </w:r>
      <w:r>
        <w:rPr>
          <w:i/>
        </w:rPr>
        <w:t xml:space="preserve">động từ </w:t>
      </w:r>
      <w:r>
        <w:t xml:space="preserve">Ngắm </w:t>
      </w:r>
      <w:r>
        <w:t xml:space="preserve">đi </w:t>
      </w:r>
      <w:r>
        <w:t xml:space="preserve">ngắm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chăm </w:t>
      </w:r>
      <w:r>
        <w:t xml:space="preserve">chú, </w:t>
      </w:r>
      <w:r>
        <w:t xml:space="preserve">kĩ </w:t>
      </w:r>
      <w:r>
        <w:t xml:space="preserve">càng </w:t>
      </w:r>
      <w:r>
        <w:t xml:space="preserve">(thường </w:t>
      </w:r>
      <w:r>
        <w:t xml:space="preserve">là </w:t>
      </w:r>
      <w:r>
        <w:t xml:space="preserve">thích </w:t>
      </w:r>
      <w:r>
        <w:t xml:space="preserve">thú). </w:t>
      </w:r>
      <w:r>
        <w:t xml:space="preserve">Ngắm </w:t>
      </w:r>
      <w:r>
        <w:t xml:space="preserve">nghía </w:t>
      </w:r>
      <w:r>
        <w:rPr>
          <w:i/>
        </w:rPr>
        <w:t xml:space="preserve">bức </w:t>
      </w:r>
      <w:r>
        <w:rPr>
          <w:i/>
        </w:rPr>
        <w:t xml:space="preserve">tranh. </w:t>
      </w:r>
      <w:r>
        <w:t xml:space="preserve">Say </w:t>
      </w:r>
      <w:r>
        <w:rPr>
          <w:i/>
        </w:rPr>
        <w:t xml:space="preserve">sưa </w:t>
      </w:r>
      <w:r>
        <w:rPr>
          <w:i/>
        </w:rPr>
        <w:t xml:space="preserve">ngắm </w:t>
      </w:r>
      <w:r>
        <w:t xml:space="preserve">nghĩa. </w:t>
      </w:r>
      <w:r>
        <w:br w:type="page"/>
      </w:r>
      <w:r>
        <w:rPr>
          <w:b/>
        </w:rPr>
        <w:t xml:space="preserve">ngắm </w:t>
      </w:r>
      <w:r>
        <w:rPr>
          <w:b/>
        </w:rPr>
        <w:t xml:space="preserve">vuốt </w:t>
      </w:r>
      <w:r>
        <w:rPr>
          <w:i/>
        </w:rPr>
        <w:t xml:space="preserve">động từ </w:t>
      </w:r>
      <w:r>
        <w:t xml:space="preserve">Ngắm </w:t>
      </w:r>
      <w:r>
        <w:t xml:space="preserve">mình </w:t>
      </w:r>
      <w:r>
        <w:t xml:space="preserve">trong </w:t>
      </w:r>
      <w:r>
        <w:t xml:space="preserve">gương </w:t>
      </w:r>
      <w:r>
        <w:t xml:space="preserve">để </w:t>
      </w:r>
      <w:r>
        <w:t xml:space="preserve">trau </w:t>
      </w:r>
      <w:r>
        <w:t xml:space="preserve">chuốt, </w:t>
      </w:r>
      <w:r>
        <w:t xml:space="preserve">trang </w:t>
      </w:r>
      <w:r>
        <w:t xml:space="preserve">điểm </w:t>
      </w:r>
      <w:r>
        <w:t xml:space="preserve">tỉ </w:t>
      </w:r>
      <w:r>
        <w:t xml:space="preserve">mỉ, </w:t>
      </w:r>
      <w:r>
        <w:t xml:space="preserve">cẩn </w:t>
      </w:r>
      <w:r>
        <w:t xml:space="preserve">thận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ngăn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Khoảng, </w:t>
      </w:r>
      <w:r>
        <w:t xml:space="preserve">ô </w:t>
      </w:r>
      <w:r>
        <w:t xml:space="preserve">được </w:t>
      </w:r>
      <w:r>
        <w:t xml:space="preserve">chia </w:t>
      </w:r>
      <w:r>
        <w:t xml:space="preserve">tách </w:t>
      </w:r>
      <w:r>
        <w:t xml:space="preserve">ra </w:t>
      </w:r>
      <w:r>
        <w:t xml:space="preserve">trong </w:t>
      </w:r>
      <w:r>
        <w:t xml:space="preserve">lòng </w:t>
      </w:r>
      <w:r>
        <w:t xml:space="preserve">một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bằng </w:t>
      </w:r>
      <w:r>
        <w:t xml:space="preserve">vật </w:t>
      </w:r>
      <w:r>
        <w:t xml:space="preserve">che </w:t>
      </w:r>
      <w:r>
        <w:t xml:space="preserve">chắn. </w:t>
      </w:r>
      <w:r>
        <w:t xml:space="preserve">Ngăn </w:t>
      </w:r>
      <w:r>
        <w:rPr>
          <w:i/>
        </w:rPr>
        <w:t xml:space="preserve">tủ. </w:t>
      </w:r>
      <w:r>
        <w:rPr>
          <w:i/>
        </w:rPr>
        <w:t xml:space="preserve">Hộp </w:t>
      </w:r>
      <w:r>
        <w:t xml:space="preserve">có </w:t>
      </w:r>
      <w:r>
        <w:rPr>
          <w:i/>
        </w:rPr>
        <w:t xml:space="preserve">nhiều </w:t>
      </w:r>
      <w:r>
        <w:t xml:space="preserve">ngăn. </w:t>
      </w:r>
      <w:r>
        <w:t xml:space="preserve">Ngăn </w:t>
      </w:r>
      <w:r>
        <w:t xml:space="preserve">buồng </w:t>
      </w:r>
      <w:r>
        <w:t xml:space="preserve">trong. </w:t>
      </w:r>
      <w:r>
        <w:t xml:space="preserve">ll </w:t>
      </w:r>
      <w:r>
        <w:t xml:space="preserve">động từ </w:t>
      </w:r>
      <w:r>
        <w:rPr>
          <w:b/>
        </w:rPr>
        <w:t xml:space="preserve">1 </w:t>
      </w:r>
      <w:r>
        <w:t xml:space="preserve">Chia </w:t>
      </w:r>
      <w:r>
        <w:t xml:space="preserve">thành </w:t>
      </w:r>
      <w:r>
        <w:t xml:space="preserve">ngăn </w:t>
      </w:r>
      <w:r>
        <w:t xml:space="preserve">bằng </w:t>
      </w:r>
      <w:r>
        <w:t xml:space="preserve">vật </w:t>
      </w:r>
      <w:r>
        <w:t xml:space="preserve">che </w:t>
      </w:r>
      <w:r>
        <w:t xml:space="preserve">chắn. </w:t>
      </w:r>
      <w:r>
        <w:t xml:space="preserve">Ngăn </w:t>
      </w:r>
      <w:r>
        <w:t xml:space="preserve">đôi </w:t>
      </w:r>
      <w:r>
        <w:t xml:space="preserve">nhà. </w:t>
      </w:r>
      <w:r>
        <w:t xml:space="preserve">Căn </w:t>
      </w:r>
      <w:r>
        <w:t xml:space="preserve">phòng </w:t>
      </w:r>
      <w:r>
        <w:t xml:space="preserve">được </w:t>
      </w:r>
      <w:r>
        <w:t xml:space="preserve">ngăn </w:t>
      </w:r>
      <w:r>
        <w:rPr>
          <w:i/>
        </w:rPr>
        <w:t xml:space="preserve">tạm </w:t>
      </w:r>
      <w:r>
        <w:t xml:space="preserve">bằng </w:t>
      </w:r>
      <w:r>
        <w:rPr>
          <w:i/>
        </w:rPr>
        <w:t xml:space="preserve">tấm </w:t>
      </w:r>
      <w:r>
        <w:t xml:space="preserve">liếp. </w:t>
      </w:r>
      <w:r>
        <w:rPr>
          <w:b/>
        </w:rPr>
        <w:t xml:space="preserve">2 </w:t>
      </w:r>
      <w:r>
        <w:t xml:space="preserve">Chặn </w:t>
      </w:r>
      <w:r>
        <w:t xml:space="preserve">lại, </w:t>
      </w:r>
      <w:r>
        <w:t xml:space="preserve">giữ </w:t>
      </w:r>
      <w:r>
        <w:t xml:space="preserve">lại </w:t>
      </w:r>
      <w:r>
        <w:t xml:space="preserve">không </w:t>
      </w:r>
      <w:r>
        <w:t xml:space="preserve">cho </w:t>
      </w:r>
      <w:r>
        <w:t xml:space="preserve">vượt </w:t>
      </w:r>
      <w:r>
        <w:t xml:space="preserve">qua, </w:t>
      </w:r>
      <w:r>
        <w:t xml:space="preserve">không </w:t>
      </w:r>
      <w:r>
        <w:t xml:space="preserve">cho </w:t>
      </w:r>
      <w:r>
        <w:t xml:space="preserve">tiếp </w:t>
      </w:r>
      <w:r>
        <w:t xml:space="preserve">tục </w:t>
      </w:r>
      <w:r>
        <w:t xml:space="preserve">hoạt </w:t>
      </w:r>
      <w:r>
        <w:t xml:space="preserve">động. </w:t>
      </w:r>
      <w:r>
        <w:rPr>
          <w:i/>
        </w:rPr>
        <w:t xml:space="preserve">Đắp </w:t>
      </w:r>
      <w:r>
        <w:rPr>
          <w:i/>
        </w:rPr>
        <w:t xml:space="preserve">đê </w:t>
      </w:r>
      <w:r>
        <w:t xml:space="preserve">ngăn </w:t>
      </w:r>
      <w:r>
        <w:rPr>
          <w:i/>
        </w:rPr>
        <w:t xml:space="preserve">nước </w:t>
      </w:r>
      <w:r>
        <w:t xml:space="preserve">lũ. </w:t>
      </w:r>
      <w:r>
        <w:t xml:space="preserve">Núi </w:t>
      </w:r>
      <w:r>
        <w:t xml:space="preserve">ngăn </w:t>
      </w:r>
      <w:r>
        <w:t xml:space="preserve">tầm </w:t>
      </w:r>
      <w:r>
        <w:t xml:space="preserve">mắt </w:t>
      </w:r>
      <w:r>
        <w:t xml:space="preserve">Đã </w:t>
      </w:r>
      <w:r>
        <w:t xml:space="preserve">định </w:t>
      </w:r>
      <w:r>
        <w:rPr>
          <w:i/>
        </w:rPr>
        <w:t xml:space="preserve">làm </w:t>
      </w:r>
      <w:r>
        <w:t xml:space="preserve">thì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ngăn </w:t>
      </w:r>
      <w:r>
        <w:t xml:space="preserve">nôi. </w:t>
      </w:r>
      <w:r>
        <w:br/>
      </w:r>
      <w:r>
        <w:rPr>
          <w:b/>
        </w:rPr>
        <w:t xml:space="preserve">ngăn </w:t>
      </w:r>
      <w:r>
        <w:rPr>
          <w:b/>
        </w:rPr>
        <w:t xml:space="preserve">cách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tách </w:t>
      </w:r>
      <w:r>
        <w:t xml:space="preserve">riêng </w:t>
      </w:r>
      <w:r>
        <w:t xml:space="preserve">ra, </w:t>
      </w:r>
      <w:r>
        <w:t xml:space="preserve">không </w:t>
      </w:r>
      <w:r>
        <w:t xml:space="preserve">thông </w:t>
      </w:r>
      <w:r>
        <w:t xml:space="preserve">liền </w:t>
      </w:r>
      <w:r>
        <w:t xml:space="preserve">nhau. </w:t>
      </w:r>
      <w:r>
        <w:rPr>
          <w:i/>
        </w:rPr>
        <w:t xml:space="preserve">Con </w:t>
      </w:r>
      <w:r>
        <w:t xml:space="preserve">sông </w:t>
      </w:r>
      <w:r>
        <w:t xml:space="preserve">ngăn </w:t>
      </w:r>
      <w:r>
        <w:t xml:space="preserve">cách </w:t>
      </w:r>
      <w:r>
        <w:rPr>
          <w:i/>
        </w:rPr>
        <w:t xml:space="preserve">hai </w:t>
      </w:r>
      <w:r>
        <w:rPr>
          <w:i/>
        </w:rPr>
        <w:t xml:space="preserve">xã. </w:t>
      </w:r>
      <w:r>
        <w:br/>
      </w:r>
      <w:r>
        <w:rPr>
          <w:b/>
        </w:rPr>
        <w:t xml:space="preserve">ngăn </w:t>
      </w:r>
      <w:r>
        <w:rPr>
          <w:b/>
        </w:rPr>
        <w:t xml:space="preserve">cản </w:t>
      </w:r>
      <w:r>
        <w:rPr>
          <w:i/>
        </w:rPr>
        <w:t xml:space="preserve">động từ </w:t>
      </w:r>
      <w:r>
        <w:t xml:space="preserve">Giữ </w:t>
      </w:r>
      <w:r>
        <w:t xml:space="preserve">lại, </w:t>
      </w:r>
      <w:r>
        <w:t xml:space="preserve">không </w:t>
      </w:r>
      <w:r>
        <w:t xml:space="preserve">cho </w:t>
      </w:r>
      <w:r>
        <w:t xml:space="preserve">tiếp </w:t>
      </w:r>
      <w:r>
        <w:t xml:space="preserve">tục </w:t>
      </w:r>
      <w:r>
        <w:t xml:space="preserve">hoạt </w:t>
      </w:r>
      <w:r>
        <w:t xml:space="preserve">động, </w:t>
      </w:r>
      <w:r>
        <w:t xml:space="preserve">phát </w:t>
      </w:r>
      <w:r>
        <w:t xml:space="preserve">triển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Ngăn </w:t>
      </w:r>
      <w:r>
        <w:rPr>
          <w:i/>
        </w:rPr>
        <w:t xml:space="preserve">cán </w:t>
      </w:r>
      <w:r>
        <w:t xml:space="preserve">đừng </w:t>
      </w:r>
      <w:r>
        <w:rPr>
          <w:i/>
        </w:rPr>
        <w:t xml:space="preserve">để </w:t>
      </w:r>
      <w:r>
        <w:t xml:space="preserve">nó </w:t>
      </w:r>
      <w:r>
        <w:rPr>
          <w:i/>
        </w:rPr>
        <w:t xml:space="preserve">chơi </w:t>
      </w:r>
      <w:r>
        <w:rPr>
          <w:i/>
        </w:rPr>
        <w:t xml:space="preserve">bời </w:t>
      </w:r>
      <w:r>
        <w:t xml:space="preserve">lêu </w:t>
      </w:r>
      <w:r>
        <w:t xml:space="preserve">lồng </w:t>
      </w:r>
      <w:r>
        <w:rPr>
          <w:i/>
        </w:rPr>
        <w:t xml:space="preserve">nữa. </w:t>
      </w:r>
      <w:r>
        <w:rPr>
          <w:i/>
        </w:rPr>
        <w:t xml:space="preserve">Ngăn </w:t>
      </w:r>
      <w:r>
        <w:t xml:space="preserve">cán </w:t>
      </w:r>
      <w:r>
        <w:rPr>
          <w:i/>
        </w:rPr>
        <w:t xml:space="preserve">bước </w:t>
      </w:r>
      <w:r>
        <w:t xml:space="preserve">tiến. </w:t>
      </w:r>
      <w:r>
        <w:br/>
      </w:r>
      <w:r>
        <w:rPr>
          <w:b/>
        </w:rPr>
        <w:t xml:space="preserve">ngăn </w:t>
      </w:r>
      <w:r>
        <w:rPr>
          <w:b/>
        </w:rPr>
        <w:t xml:space="preserve">cấm </w:t>
      </w:r>
      <w:r>
        <w:rPr>
          <w:i/>
        </w:rPr>
        <w:t xml:space="preserve">động từ </w:t>
      </w:r>
      <w:r>
        <w:t xml:space="preserve">Cấm, </w:t>
      </w:r>
      <w:r>
        <w:t xml:space="preserve">không </w:t>
      </w:r>
      <w:r>
        <w:t xml:space="preserve">cho </w:t>
      </w:r>
      <w:r>
        <w:t xml:space="preserve">phép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Ngăn </w:t>
      </w:r>
      <w:r>
        <w:rPr>
          <w:i/>
        </w:rPr>
        <w:t xml:space="preserve">cấm </w:t>
      </w:r>
      <w:r>
        <w:t xml:space="preserve">trẻ </w:t>
      </w:r>
      <w:r>
        <w:rPr>
          <w:i/>
        </w:rPr>
        <w:t xml:space="preserve">con </w:t>
      </w:r>
      <w:r>
        <w:rPr>
          <w:i/>
        </w:rPr>
        <w:t xml:space="preserve">hút </w:t>
      </w:r>
      <w:r>
        <w:t xml:space="preserve">thuốc </w:t>
      </w:r>
      <w:r>
        <w:rPr>
          <w:i/>
        </w:rPr>
        <w:t xml:space="preserve">lá. </w:t>
      </w:r>
      <w:r>
        <w:br/>
      </w:r>
      <w:r>
        <w:rPr>
          <w:b/>
        </w:rPr>
        <w:t xml:space="preserve">ngăn </w:t>
      </w:r>
      <w:r>
        <w:rPr>
          <w:b/>
        </w:rPr>
        <w:t xml:space="preserve">chặn </w:t>
      </w:r>
      <w:r>
        <w:rPr>
          <w:i/>
        </w:rPr>
        <w:t xml:space="preserve">động từ </w:t>
      </w:r>
      <w:r>
        <w:t xml:space="preserve">Chặn </w:t>
      </w:r>
      <w:r>
        <w:t xml:space="preserve">lại </w:t>
      </w:r>
      <w:r>
        <w:t xml:space="preserve">ngay </w:t>
      </w:r>
      <w:r>
        <w:t xml:space="preserve">từ </w:t>
      </w:r>
      <w:r>
        <w:t xml:space="preserve">đầu,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gây </w:t>
      </w:r>
      <w:r>
        <w:t xml:space="preserve">tác </w:t>
      </w:r>
      <w:r>
        <w:t xml:space="preserve">hại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Ngăn </w:t>
      </w:r>
      <w:r>
        <w:t xml:space="preserve">chặn </w:t>
      </w:r>
      <w:r>
        <w:rPr>
          <w:i/>
        </w:rPr>
        <w:t xml:space="preserve">bệnh </w:t>
      </w:r>
      <w:r>
        <w:t xml:space="preserve">dịch. </w:t>
      </w:r>
      <w:r>
        <w:t xml:space="preserve">Ngăn </w:t>
      </w:r>
      <w:r>
        <w:t xml:space="preserve">chặn </w:t>
      </w:r>
      <w:r>
        <w:t xml:space="preserve">việc </w:t>
      </w:r>
      <w:r>
        <w:t xml:space="preserve">lạm </w:t>
      </w:r>
      <w:r>
        <w:rPr>
          <w:i/>
        </w:rPr>
        <w:t xml:space="preserve">sát </w:t>
      </w:r>
      <w:r>
        <w:rPr>
          <w:i/>
        </w:rPr>
        <w:t xml:space="preserve">trâu </w:t>
      </w:r>
      <w:r>
        <w:rPr>
          <w:i/>
        </w:rPr>
        <w:t xml:space="preserve">bò. </w:t>
      </w:r>
      <w:r>
        <w:br/>
      </w:r>
      <w:r>
        <w:rPr>
          <w:b/>
        </w:rPr>
        <w:t xml:space="preserve">ngăn </w:t>
      </w:r>
      <w:r>
        <w:rPr>
          <w:b/>
        </w:rPr>
        <w:t xml:space="preserve">kéo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thể </w:t>
      </w:r>
      <w:r>
        <w:t xml:space="preserve">kéo </w:t>
      </w:r>
      <w:r>
        <w:t xml:space="preserve">ra </w:t>
      </w:r>
      <w:r>
        <w:t xml:space="preserve">đẩy </w:t>
      </w:r>
      <w:r>
        <w:t xml:space="preserve">vào </w:t>
      </w:r>
      <w:r>
        <w:t xml:space="preserve">bên </w:t>
      </w:r>
      <w:r>
        <w:t xml:space="preserve">trong </w:t>
      </w:r>
      <w:r>
        <w:t xml:space="preserve">bàn, </w:t>
      </w:r>
      <w:r>
        <w:t xml:space="preserve">tủ, </w:t>
      </w:r>
      <w:r>
        <w:t xml:space="preserve">v.v. </w:t>
      </w:r>
      <w:r>
        <w:br/>
      </w:r>
      <w:r>
        <w:rPr>
          <w:b/>
        </w:rPr>
        <w:t xml:space="preserve">ngăn </w:t>
      </w:r>
      <w:r>
        <w:rPr>
          <w:b/>
        </w:rPr>
        <w:t xml:space="preserve">nắp </w:t>
      </w:r>
      <w:r>
        <w:rPr>
          <w:i/>
        </w:rPr>
        <w:t xml:space="preserve">tính từ </w:t>
      </w:r>
      <w:r>
        <w:t xml:space="preserve">(Xếp </w:t>
      </w:r>
      <w:r>
        <w:t xml:space="preserve">đặt) </w:t>
      </w:r>
      <w:r>
        <w:t xml:space="preserve">có </w:t>
      </w:r>
      <w:r>
        <w:t xml:space="preserve">thứ </w:t>
      </w:r>
      <w:r>
        <w:t xml:space="preserve">tự, </w:t>
      </w:r>
      <w:r>
        <w:t xml:space="preserve">gọn </w:t>
      </w:r>
      <w:r>
        <w:t xml:space="preserve">gàng, </w:t>
      </w:r>
      <w:r>
        <w:t xml:space="preserve">đâu </w:t>
      </w:r>
      <w:r>
        <w:t xml:space="preserve">ra </w:t>
      </w:r>
      <w:r>
        <w:t xml:space="preserve">đấy. </w:t>
      </w:r>
      <w:r>
        <w:rPr>
          <w:i/>
        </w:rPr>
        <w:t xml:space="preserve">Gian </w:t>
      </w:r>
      <w:r>
        <w:t xml:space="preserve">phòng </w:t>
      </w:r>
      <w:r>
        <w:t xml:space="preserve">bày </w:t>
      </w:r>
      <w:r>
        <w:rPr>
          <w:i/>
        </w:rPr>
        <w:t xml:space="preserve">biện </w:t>
      </w:r>
      <w:r>
        <w:rPr>
          <w:i/>
        </w:rPr>
        <w:t xml:space="preserve">rất </w:t>
      </w:r>
      <w:r>
        <w:rPr>
          <w:i/>
        </w:rPr>
        <w:t xml:space="preserve">ngăn </w:t>
      </w:r>
      <w:r>
        <w:t xml:space="preserve">nắp. </w:t>
      </w:r>
      <w:r>
        <w:br/>
      </w:r>
      <w:r>
        <w:rPr>
          <w:b/>
        </w:rPr>
        <w:t xml:space="preserve">ngăn </w:t>
      </w:r>
      <w:r>
        <w:rPr>
          <w:b/>
        </w:rPr>
        <w:t xml:space="preserve">ngắn </w:t>
      </w:r>
      <w:r>
        <w:rPr>
          <w:i/>
        </w:rPr>
        <w:t xml:space="preserve">tính từ </w:t>
      </w:r>
      <w:r>
        <w:t xml:space="preserve">xem </w:t>
      </w:r>
      <w:r>
        <w:t xml:space="preserve">ngắn </w:t>
      </w:r>
      <w:r>
        <w:t xml:space="preserve">(láy). </w:t>
      </w:r>
      <w:r>
        <w:br/>
      </w:r>
      <w:r>
        <w:rPr>
          <w:b/>
        </w:rPr>
        <w:t xml:space="preserve">ngăn </w:t>
      </w:r>
      <w:r>
        <w:rPr>
          <w:b/>
        </w:rPr>
        <w:t xml:space="preserve">ngắt </w:t>
      </w:r>
      <w:r>
        <w:rPr>
          <w:i/>
        </w:rPr>
        <w:t xml:space="preserve">phụ từ </w:t>
      </w:r>
      <w:r>
        <w:t xml:space="preserve">xem </w:t>
      </w:r>
      <w:r>
        <w:t xml:space="preserve">ngắt </w:t>
      </w:r>
      <w:r>
        <w:t xml:space="preserve">(láy). </w:t>
      </w:r>
      <w:r>
        <w:br/>
      </w:r>
      <w:r>
        <w:rPr>
          <w:b/>
        </w:rPr>
        <w:t xml:space="preserve">ngăn </w:t>
      </w:r>
      <w:r>
        <w:rPr>
          <w:b/>
        </w:rPr>
        <w:t xml:space="preserve">ngừa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cái </w:t>
      </w:r>
      <w:r>
        <w:t xml:space="preserve">xấu, </w:t>
      </w:r>
      <w:r>
        <w:rPr>
          <w:i/>
        </w:rPr>
        <w:t xml:space="preserve">cái </w:t>
      </w:r>
      <w:r>
        <w:t xml:space="preserve">không </w:t>
      </w:r>
      <w:r>
        <w:t xml:space="preserve">hay </w:t>
      </w:r>
      <w:r>
        <w:t xml:space="preserve">đang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xảy </w:t>
      </w:r>
      <w:r>
        <w:t xml:space="preserve">ra </w:t>
      </w:r>
      <w:r>
        <w:t xml:space="preserve">sẽ </w:t>
      </w:r>
      <w:r>
        <w:t xml:space="preserve">không </w:t>
      </w:r>
      <w:r>
        <w:t xml:space="preserve">xảy </w:t>
      </w:r>
      <w:r>
        <w:t xml:space="preserve">ra </w:t>
      </w:r>
      <w:r>
        <w:t xml:space="preserve">được </w:t>
      </w:r>
      <w:r>
        <w:t xml:space="preserve">(nói </w:t>
      </w:r>
      <w:r>
        <w:t xml:space="preserve">khát </w:t>
      </w:r>
      <w:r>
        <w:t xml:space="preserve">quát). </w:t>
      </w:r>
      <w:r>
        <w:t xml:space="preserve">Ngăn </w:t>
      </w:r>
      <w:r>
        <w:t xml:space="preserve">ngừa </w:t>
      </w:r>
      <w:r>
        <w:rPr>
          <w:i/>
        </w:rPr>
        <w:t xml:space="preserve">tệ </w:t>
      </w:r>
      <w:r>
        <w:rPr>
          <w:i/>
        </w:rPr>
        <w:t xml:space="preserve">nạn </w:t>
      </w:r>
      <w:r>
        <w:t xml:space="preserve">xã </w:t>
      </w:r>
      <w:r>
        <w:t xml:space="preserve">hội. </w:t>
      </w:r>
      <w:r>
        <w:t xml:space="preserve">Ngăn </w:t>
      </w:r>
      <w:r>
        <w:t xml:space="preserve">ngừa </w:t>
      </w:r>
      <w:r>
        <w:rPr>
          <w:i/>
        </w:rPr>
        <w:t xml:space="preserve">chiến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ngăn </w:t>
      </w:r>
      <w:r>
        <w:rPr>
          <w:b/>
        </w:rPr>
        <w:t xml:space="preserve">sông </w:t>
      </w:r>
      <w:r>
        <w:rPr>
          <w:b/>
        </w:rPr>
        <w:t xml:space="preserve">cấm </w:t>
      </w:r>
      <w:r>
        <w:rPr>
          <w:b/>
        </w:rPr>
        <w:t xml:space="preserve">chợ </w:t>
      </w:r>
      <w:r>
        <w:t xml:space="preserve">(khẩu ngữ). </w:t>
      </w:r>
      <w:r>
        <w:t xml:space="preserve">Ngăn </w:t>
      </w:r>
      <w:r>
        <w:t xml:space="preserve">cấm </w:t>
      </w:r>
      <w:r>
        <w:t xml:space="preserve">việc </w:t>
      </w:r>
      <w:r>
        <w:t xml:space="preserve">lưu </w:t>
      </w:r>
      <w:r>
        <w:t xml:space="preserve">thông </w:t>
      </w:r>
      <w:r>
        <w:t xml:space="preserve">hàng </w:t>
      </w:r>
      <w:r>
        <w:t xml:space="preserve">hoá </w:t>
      </w:r>
      <w:r>
        <w:t xml:space="preserve">từ </w:t>
      </w:r>
      <w:r>
        <w:t xml:space="preserve">địa </w:t>
      </w:r>
      <w:r>
        <w:t xml:space="preserve">phương </w:t>
      </w:r>
      <w:r>
        <w:t xml:space="preserve">này </w:t>
      </w:r>
      <w:r>
        <w:t xml:space="preserve">sang </w:t>
      </w:r>
      <w:r>
        <w:t xml:space="preserve">địa </w:t>
      </w:r>
      <w:r>
        <w:t xml:space="preserve">phương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Tệ </w:t>
      </w:r>
      <w:r>
        <w:t xml:space="preserve">ngăn </w:t>
      </w:r>
      <w:r>
        <w:t xml:space="preserve">sông </w:t>
      </w:r>
      <w:r>
        <w:rPr>
          <w:i/>
        </w:rPr>
        <w:t xml:space="preserve">cấm </w:t>
      </w:r>
      <w:r>
        <w:t xml:space="preserve">chợ. </w:t>
      </w:r>
      <w:r>
        <w:br/>
      </w:r>
      <w:r>
        <w:rPr>
          <w:b/>
        </w:rPr>
        <w:t xml:space="preserve">ngăn </w:t>
      </w:r>
      <w:r>
        <w:rPr>
          <w:b/>
        </w:rPr>
        <w:t xml:space="preserve">trở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gặp </w:t>
      </w:r>
      <w:r>
        <w:t xml:space="preserve">khó </w:t>
      </w:r>
      <w:r>
        <w:t xml:space="preserve">khăn. </w:t>
      </w:r>
      <w:r>
        <w:t xml:space="preserve">Ngăn </w:t>
      </w:r>
      <w:r>
        <w:t xml:space="preserve">trở </w:t>
      </w:r>
      <w:r>
        <w:t xml:space="preserve">sự </w:t>
      </w:r>
      <w:r>
        <w:t xml:space="preserve">tiến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ngăằn </w:t>
      </w:r>
      <w:r>
        <w:rPr>
          <w:b/>
        </w:rPr>
        <w:t xml:space="preserve">ngặt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ngặt, </w:t>
      </w:r>
      <w:r>
        <w:t xml:space="preserve">(láy). </w:t>
      </w:r>
      <w:r>
        <w:br/>
      </w:r>
      <w:r>
        <w:rPr>
          <w:b/>
        </w:rPr>
        <w:t xml:space="preserve">ngắn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chiều </w:t>
      </w:r>
      <w:r>
        <w:t xml:space="preserve">dài </w:t>
      </w:r>
      <w:r>
        <w:t xml:space="preserve">dưới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hoặc </w:t>
      </w:r>
      <w:r>
        <w:t xml:space="preserve">không </w:t>
      </w:r>
      <w:r>
        <w:t xml:space="preserve">bằng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khác; </w:t>
      </w:r>
      <w:r>
        <w:t xml:space="preserve">trái </w:t>
      </w:r>
      <w:r>
        <w:t xml:space="preserve">với </w:t>
      </w:r>
      <w:r>
        <w:t xml:space="preserve">dài. </w:t>
      </w:r>
      <w:r>
        <w:rPr>
          <w:i/>
        </w:rPr>
        <w:t xml:space="preserve">Áo </w:t>
      </w:r>
      <w:r>
        <w:rPr>
          <w:i/>
        </w:rPr>
        <w:t xml:space="preserve">may </w:t>
      </w:r>
      <w:r>
        <w:t xml:space="preserve">ngắn </w:t>
      </w:r>
      <w:r>
        <w:rPr>
          <w:i/>
        </w:rPr>
        <w:t xml:space="preserve">quá. </w:t>
      </w:r>
      <w:r>
        <w:t xml:space="preserve">Cắt </w:t>
      </w:r>
      <w:r>
        <w:t xml:space="preserve">tóc </w:t>
      </w:r>
      <w:r>
        <w:t xml:space="preserve">ngắn. </w:t>
      </w:r>
      <w:r>
        <w:rPr>
          <w:i/>
        </w:rPr>
        <w:t xml:space="preserve">Năm </w:t>
      </w:r>
      <w:r>
        <w:t xml:space="preserve">ngón </w:t>
      </w:r>
      <w:r>
        <w:rPr>
          <w:i/>
        </w:rPr>
        <w:t xml:space="preserve">tay </w:t>
      </w:r>
      <w:r>
        <w:t xml:space="preserve">có </w:t>
      </w:r>
      <w:r>
        <w:rPr>
          <w:i/>
        </w:rPr>
        <w:t xml:space="preserve">ngón </w:t>
      </w:r>
      <w:r>
        <w:t xml:space="preserve">dài </w:t>
      </w:r>
      <w:r>
        <w:t xml:space="preserve">ngón </w:t>
      </w:r>
      <w:r>
        <w:t xml:space="preserve">ngắn </w:t>
      </w:r>
      <w:r>
        <w:t xml:space="preserve">(tục ngữ). </w:t>
      </w:r>
      <w:r>
        <w:rPr>
          <w:b/>
        </w:rPr>
        <w:t xml:space="preserve">2 </w:t>
      </w:r>
      <w:r>
        <w:t xml:space="preserve">(Hiện </w:t>
      </w:r>
      <w:r>
        <w:t xml:space="preserve">tượng, </w:t>
      </w:r>
      <w:r>
        <w:t xml:space="preserve">sự </w:t>
      </w:r>
      <w:r>
        <w:t xml:space="preserve">việc) </w:t>
      </w:r>
      <w:r>
        <w:t xml:space="preserve">chiếm </w:t>
      </w:r>
      <w:r>
        <w:t xml:space="preserve">ít </w:t>
      </w:r>
      <w:r>
        <w:t xml:space="preserve">thời </w:t>
      </w:r>
      <w:r>
        <w:t xml:space="preserve">gian </w:t>
      </w:r>
      <w:r>
        <w:t xml:space="preserve">hơn </w:t>
      </w:r>
      <w:r>
        <w:t xml:space="preserve">so </w:t>
      </w:r>
      <w:r>
        <w:t xml:space="preserve">với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hoặc </w:t>
      </w:r>
      <w:r>
        <w:t xml:space="preserve">ít </w:t>
      </w:r>
      <w:r>
        <w:t xml:space="preserve">hơn </w:t>
      </w:r>
      <w:r>
        <w:t xml:space="preserve">những </w:t>
      </w:r>
      <w:r>
        <w:t xml:space="preserve">hiện </w:t>
      </w:r>
      <w:r>
        <w:t xml:space="preserve">tượng, </w:t>
      </w:r>
      <w:r>
        <w:t xml:space="preserve">sự </w:t>
      </w:r>
      <w:r>
        <w:t xml:space="preserve">việc </w:t>
      </w:r>
      <w:r>
        <w:t xml:space="preserve">khác; </w:t>
      </w:r>
      <w:r>
        <w:t xml:space="preserve">trái </w:t>
      </w:r>
      <w:r>
        <w:t xml:space="preserve">với </w:t>
      </w:r>
      <w:r>
        <w:t xml:space="preserve">dài. </w:t>
      </w:r>
      <w:r>
        <w:t xml:space="preserve">Nói </w:t>
      </w:r>
      <w:r>
        <w:t xml:space="preserve">ngắn </w:t>
      </w:r>
      <w:r>
        <w:rPr>
          <w:i/>
        </w:rPr>
        <w:t xml:space="preserve">nhưng </w:t>
      </w:r>
      <w:r>
        <w:rPr>
          <w:i/>
        </w:rPr>
        <w:t xml:space="preserve">dễ </w:t>
      </w:r>
      <w:r>
        <w:t xml:space="preserve">hiểu.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t xml:space="preserve">ngắn </w:t>
      </w:r>
      <w:r>
        <w:rPr>
          <w:i/>
        </w:rPr>
        <w:t xml:space="preserve">hạn. </w:t>
      </w:r>
      <w:r>
        <w:rPr>
          <w:i/>
        </w:rPr>
        <w:t xml:space="preserve">Lúa </w:t>
      </w:r>
      <w:r>
        <w:t xml:space="preserve">ngắn </w:t>
      </w:r>
      <w:r>
        <w:t xml:space="preserve">ngày.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ngăn </w:t>
      </w:r>
      <w:r>
        <w:t xml:space="preserve">ngắn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ngắn </w:t>
      </w:r>
      <w:r>
        <w:rPr>
          <w:b/>
        </w:rPr>
        <w:t xml:space="preserve">gọn </w:t>
      </w:r>
      <w:r>
        <w:rPr>
          <w:i/>
        </w:rPr>
        <w:t xml:space="preserve">tính từ </w:t>
      </w:r>
      <w:r>
        <w:t xml:space="preserve">Không </w:t>
      </w:r>
      <w:r>
        <w:t xml:space="preserve">nhiều </w:t>
      </w:r>
      <w:r>
        <w:t xml:space="preserve">lời </w:t>
      </w:r>
      <w:r>
        <w:t xml:space="preserve">mà </w:t>
      </w:r>
      <w:r>
        <w:t xml:space="preserve">đủ </w:t>
      </w:r>
      <w:r>
        <w:t xml:space="preserve">ý. </w:t>
      </w:r>
      <w:r>
        <w:rPr>
          <w:i/>
        </w:rPr>
        <w:t xml:space="preserve">Nói </w:t>
      </w:r>
      <w:r>
        <w:t xml:space="preserve">ngắn </w:t>
      </w:r>
      <w:r>
        <w:t xml:space="preserve">gọn. </w:t>
      </w:r>
      <w:r>
        <w:rPr>
          <w:i/>
        </w:rPr>
        <w:t xml:space="preserve">Viết </w:t>
      </w:r>
      <w:r>
        <w:t xml:space="preserve">ngắn </w:t>
      </w:r>
      <w:r>
        <w:t xml:space="preserve">gọn, </w:t>
      </w:r>
      <w:r>
        <w:rPr>
          <w:i/>
        </w:rPr>
        <w:t xml:space="preserve">dễ </w:t>
      </w:r>
      <w:r>
        <w:rPr>
          <w:i/>
        </w:rPr>
        <w:t xml:space="preserve">hiểu. </w:t>
      </w:r>
      <w:r>
        <w:br/>
      </w:r>
      <w:r>
        <w:rPr>
          <w:b/>
        </w:rPr>
        <w:t xml:space="preserve">ngắn </w:t>
      </w:r>
      <w:r>
        <w:rPr>
          <w:b/>
        </w:rPr>
        <w:t xml:space="preserve">ngủi </w:t>
      </w:r>
      <w:r>
        <w:rPr>
          <w:i/>
        </w:rPr>
        <w:t xml:space="preserve">tính từ </w:t>
      </w:r>
      <w:r>
        <w:t xml:space="preserve">(Thời </w:t>
      </w:r>
      <w:r>
        <w:t xml:space="preserve">gian) </w:t>
      </w:r>
      <w:r>
        <w:t xml:space="preserve">quá </w:t>
      </w:r>
      <w:r>
        <w:t xml:space="preserve">ngắn, </w:t>
      </w:r>
      <w:r>
        <w:t xml:space="preserve">quá </w:t>
      </w:r>
      <w:r>
        <w:t xml:space="preserve">ít </w:t>
      </w:r>
      <w:r>
        <w:t xml:space="preserve">so </w:t>
      </w:r>
      <w:r>
        <w:t xml:space="preserve">với </w:t>
      </w:r>
      <w:r>
        <w:t xml:space="preserve">mong </w:t>
      </w:r>
      <w:r>
        <w:t xml:space="preserve">muốn, </w:t>
      </w:r>
      <w:r>
        <w:t xml:space="preserve">yêu </w:t>
      </w:r>
      <w:r>
        <w:t xml:space="preserve">cầu. </w:t>
      </w:r>
      <w:r>
        <w:t xml:space="preserve">Chỉ </w:t>
      </w:r>
      <w:r>
        <w:t xml:space="preserve">gặp </w:t>
      </w:r>
      <w:r>
        <w:rPr>
          <w:i/>
        </w:rPr>
        <w:t xml:space="preserve">nhau </w:t>
      </w:r>
      <w:r>
        <w:t xml:space="preserve">mấy </w:t>
      </w:r>
      <w:r>
        <w:rPr>
          <w:i/>
        </w:rPr>
        <w:t xml:space="preserve">phút </w:t>
      </w:r>
      <w:r>
        <w:t xml:space="preserve">ngăn </w:t>
      </w:r>
      <w:r>
        <w:rPr>
          <w:i/>
        </w:rPr>
        <w:t xml:space="preserve">ngủi. </w:t>
      </w:r>
      <w:r>
        <w:br/>
      </w:r>
      <w:r>
        <w:rPr>
          <w:b/>
        </w:rPr>
        <w:t xml:space="preserve">ngắn </w:t>
      </w:r>
      <w:r>
        <w:rPr>
          <w:b/>
        </w:rPr>
        <w:t xml:space="preserve">ngủn </w:t>
      </w:r>
      <w:r>
        <w:rPr>
          <w:i/>
        </w:rPr>
        <w:t xml:space="preserve">tính từ </w:t>
      </w:r>
      <w:r>
        <w:t xml:space="preserve">(khẩu ngữ). </w:t>
      </w:r>
      <w:r>
        <w:t xml:space="preserve">Ngắn </w:t>
      </w:r>
      <w:r>
        <w:t xml:space="preserve">quá,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bị </w:t>
      </w:r>
      <w:r>
        <w:t xml:space="preserve">hụt, </w:t>
      </w:r>
      <w:r>
        <w:t xml:space="preserve">bị </w:t>
      </w:r>
      <w:r>
        <w:t xml:space="preserve">cụt </w:t>
      </w:r>
      <w:r>
        <w:t xml:space="preserve">đi. </w:t>
      </w:r>
      <w:r>
        <w:rPr>
          <w:i/>
        </w:rPr>
        <w:t xml:space="preserve">Tóc </w:t>
      </w:r>
      <w:r>
        <w:rPr>
          <w:i/>
        </w:rPr>
        <w:t xml:space="preserve">ngắn </w:t>
      </w:r>
      <w:r>
        <w:rPr>
          <w:i/>
        </w:rPr>
        <w:t xml:space="preserve">ngún. </w:t>
      </w:r>
      <w:r>
        <w:t xml:space="preserve">Cái </w:t>
      </w:r>
      <w:r>
        <w:rPr>
          <w:i/>
        </w:rPr>
        <w:t xml:space="preserve">đo </w:t>
      </w:r>
      <w:r>
        <w:t xml:space="preserve">ngắn </w:t>
      </w:r>
      <w:r>
        <w:rPr>
          <w:i/>
        </w:rPr>
        <w:t xml:space="preserve">ngưĩn. </w:t>
      </w:r>
      <w:r>
        <w:br/>
      </w:r>
      <w:r>
        <w:rPr>
          <w:b/>
        </w:rPr>
        <w:t xml:space="preserve">ngắn </w:t>
      </w:r>
      <w:r>
        <w:rPr>
          <w:b/>
        </w:rPr>
        <w:t xml:space="preserve">tun </w:t>
      </w:r>
      <w:r>
        <w:rPr>
          <w:b/>
        </w:rPr>
        <w:t xml:space="preserve">hủn </w:t>
      </w:r>
      <w:r>
        <w:rPr>
          <w:i/>
        </w:rPr>
        <w:t xml:space="preserve">tính từ </w:t>
      </w:r>
      <w:r>
        <w:t xml:space="preserve">(khẩu ngữ). </w:t>
      </w:r>
      <w:r>
        <w:t xml:space="preserve">Ngắn </w:t>
      </w:r>
      <w:r>
        <w:t xml:space="preserve">quá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bình </w:t>
      </w:r>
      <w:r>
        <w:t xml:space="preserve">thường. </w:t>
      </w:r>
      <w:r>
        <w:br/>
      </w:r>
      <w:r>
        <w:rPr>
          <w:b/>
        </w:rPr>
        <w:t xml:space="preserve">ngắng </w:t>
      </w:r>
      <w:r>
        <w:rPr>
          <w:i/>
        </w:rPr>
        <w:t xml:space="preserve">tính từ </w:t>
      </w:r>
      <w:r>
        <w:t xml:space="preserve">Gây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như </w:t>
      </w:r>
      <w:r>
        <w:t xml:space="preserve">dài </w:t>
      </w:r>
      <w:r>
        <w:t xml:space="preserve">hẳn </w:t>
      </w:r>
      <w:r>
        <w:t xml:space="preserve">ra, </w:t>
      </w:r>
      <w:r>
        <w:t xml:space="preserve">mất </w:t>
      </w:r>
      <w:r>
        <w:t xml:space="preserve">cân </w:t>
      </w:r>
      <w:r>
        <w:t xml:space="preserve">đối. </w:t>
      </w:r>
      <w:r>
        <w:t xml:space="preserve">Cổ </w:t>
      </w:r>
      <w:r>
        <w:t xml:space="preserve">ngắng </w:t>
      </w:r>
      <w:r>
        <w:rPr>
          <w:i/>
        </w:rPr>
        <w:t xml:space="preserve">như </w:t>
      </w:r>
      <w:r>
        <w:rPr>
          <w:i/>
        </w:rPr>
        <w:t xml:space="preserve">cổ </w:t>
      </w:r>
      <w:r>
        <w:rPr>
          <w:i/>
        </w:rPr>
        <w:t xml:space="preserve">cò. </w:t>
      </w:r>
      <w:r>
        <w:t xml:space="preserve">Cao </w:t>
      </w:r>
      <w:r>
        <w:rPr>
          <w:i/>
        </w:rPr>
        <w:t xml:space="preserve">ngắng </w:t>
      </w:r>
      <w:r>
        <w:rPr>
          <w:i/>
        </w:rPr>
        <w:t xml:space="preserve">như </w:t>
      </w:r>
      <w:r>
        <w:rPr>
          <w:i/>
        </w:rPr>
        <w:t xml:space="preserve">con </w:t>
      </w:r>
      <w:r>
        <w:rPr>
          <w:i/>
        </w:rPr>
        <w:t xml:space="preserve">sào. </w:t>
      </w:r>
      <w:r>
        <w:br/>
      </w:r>
      <w:r>
        <w:rPr>
          <w:b/>
        </w:rPr>
        <w:t xml:space="preserve">ngẳng </w:t>
      </w:r>
      <w:r>
        <w:rPr>
          <w:b/>
        </w:rPr>
        <w:t xml:space="preserve">nghiu </w:t>
      </w:r>
      <w:r>
        <w:rPr>
          <w:i/>
        </w:rPr>
        <w:t xml:space="preserve">tính từ </w:t>
      </w:r>
      <w:r>
        <w:t xml:space="preserve">((d). </w:t>
      </w:r>
      <w:r>
        <w:t xml:space="preserve">Như </w:t>
      </w:r>
      <w:r>
        <w:rPr>
          <w:i/>
        </w:rPr>
        <w:t xml:space="preserve">khẳng </w:t>
      </w:r>
      <w:r>
        <w:t xml:space="preserve">khiu. </w:t>
      </w:r>
      <w:r>
        <w:t xml:space="preserve">Gây </w:t>
      </w:r>
      <w:r>
        <w:rPr>
          <w:i/>
        </w:rPr>
        <w:t xml:space="preserve">ngàng </w:t>
      </w:r>
      <w:r>
        <w:t xml:space="preserve">nghiu. </w:t>
      </w:r>
      <w:r>
        <w:br/>
      </w:r>
      <w:r>
        <w:rPr>
          <w:b/>
        </w:rPr>
        <w:t xml:space="preserve">ngắng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Hợp </w:t>
      </w:r>
      <w:r>
        <w:rPr>
          <w:i/>
        </w:rPr>
        <w:t xml:space="preserve">lại </w:t>
      </w:r>
      <w:r>
        <w:rPr>
          <w:i/>
        </w:rPr>
        <w:t xml:space="preserve">ở </w:t>
      </w:r>
      <w:r>
        <w:rPr>
          <w:i/>
        </w:rPr>
        <w:t xml:space="preserve">khoảng </w:t>
      </w:r>
      <w:r>
        <w:rPr>
          <w:i/>
        </w:rPr>
        <w:t xml:space="preserve">giữa. </w:t>
      </w:r>
      <w:r>
        <w:rPr>
          <w:i/>
        </w:rPr>
        <w:t xml:space="preserve">Thắt </w:t>
      </w:r>
      <w:r>
        <w:t xml:space="preserve">ngắng </w:t>
      </w:r>
      <w:r>
        <w:rPr>
          <w:i/>
        </w:rPr>
        <w:t xml:space="preserve">cổ </w:t>
      </w:r>
      <w:r>
        <w:rPr>
          <w:i/>
        </w:rPr>
        <w:t xml:space="preserve">bông. </w:t>
      </w:r>
      <w:r>
        <w:br/>
      </w:r>
      <w:r>
        <w:rPr>
          <w:b/>
        </w:rPr>
        <w:t xml:space="preserve">ngắt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bấm </w:t>
      </w:r>
      <w:r>
        <w:t xml:space="preserve">cành, </w:t>
      </w:r>
      <w:r>
        <w:t xml:space="preserve">hoa, </w:t>
      </w:r>
      <w:r>
        <w:t xml:space="preserve">lá </w:t>
      </w:r>
      <w:r>
        <w:t xml:space="preserve">cho </w:t>
      </w:r>
      <w:r>
        <w:t xml:space="preserve">lìa </w:t>
      </w:r>
      <w:r>
        <w:t xml:space="preserve">ra, </w:t>
      </w:r>
      <w:r>
        <w:t xml:space="preserve">đứt </w:t>
      </w:r>
      <w:r>
        <w:rPr>
          <w:i/>
        </w:rPr>
        <w:t xml:space="preserve">ra. </w:t>
      </w:r>
      <w:r>
        <w:t xml:space="preserve">Ngắt </w:t>
      </w:r>
      <w:r>
        <w:rPr>
          <w:i/>
        </w:rPr>
        <w:t xml:space="preserve">một </w:t>
      </w:r>
      <w:r>
        <w:t xml:space="preserve">bông </w:t>
      </w:r>
      <w:r>
        <w:rPr>
          <w:i/>
        </w:rPr>
        <w:t xml:space="preserve">hoa. </w:t>
      </w:r>
      <w:r>
        <w:t xml:space="preserve">Ngắt </w:t>
      </w:r>
      <w:r>
        <w:t xml:space="preserve">bỏ </w:t>
      </w:r>
      <w:r>
        <w:rPr>
          <w:i/>
        </w:rPr>
        <w:t xml:space="preserve">lá </w:t>
      </w:r>
      <w:r>
        <w:rPr>
          <w:i/>
        </w:rPr>
        <w:t xml:space="preserve">sâu. </w:t>
      </w:r>
      <w:r>
        <w:t xml:space="preserve">Ngắt </w:t>
      </w:r>
      <w:r>
        <w:rPr>
          <w:i/>
        </w:rPr>
        <w:t xml:space="preserve">ngọn. </w:t>
      </w:r>
      <w:r>
        <w:rPr>
          <w:b/>
        </w:rPr>
        <w:t xml:space="preserve">2 </w:t>
      </w:r>
      <w:r>
        <w:rPr>
          <w:i/>
        </w:rPr>
        <w:t xml:space="preserve">Làm </w:t>
      </w:r>
      <w:r>
        <w:t xml:space="preserve">cho </w:t>
      </w:r>
      <w:r>
        <w:t xml:space="preserve">bị </w:t>
      </w:r>
      <w:r>
        <w:t xml:space="preserve">đứt </w:t>
      </w:r>
      <w:r>
        <w:t xml:space="preserve">quãng, </w:t>
      </w:r>
      <w:r>
        <w:t xml:space="preserve">mấtliên </w:t>
      </w:r>
      <w:r>
        <w:t xml:space="preserve">tục. </w:t>
      </w:r>
      <w:r>
        <w:t xml:space="preserve">Ngđắt </w:t>
      </w:r>
      <w:r>
        <w:t xml:space="preserve">lời. </w:t>
      </w:r>
      <w:r>
        <w:rPr>
          <w:i/>
        </w:rPr>
        <w:t xml:space="preserve">Ngắt </w:t>
      </w:r>
      <w:r>
        <w:t xml:space="preserve">mạch </w:t>
      </w:r>
      <w:r>
        <w:t xml:space="preserve">điện. </w:t>
      </w:r>
      <w:r>
        <w:br/>
      </w:r>
      <w:r>
        <w:rPr>
          <w:b/>
        </w:rPr>
        <w:t xml:space="preserve">ngắt;p.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và </w:t>
      </w:r>
      <w:r>
        <w:t xml:space="preserve">thuần </w:t>
      </w:r>
      <w:r>
        <w:t xml:space="preserve">một </w:t>
      </w:r>
      <w:r>
        <w:t xml:space="preserve">màu, </w:t>
      </w:r>
      <w:r>
        <w:t xml:space="preserve">một </w:t>
      </w:r>
      <w:r>
        <w:t xml:space="preserve">vị </w:t>
      </w:r>
      <w:r>
        <w:t xml:space="preserve">hay </w:t>
      </w:r>
      <w:r>
        <w:t xml:space="preserve">một </w:t>
      </w:r>
      <w:r>
        <w:t xml:space="preserve">tính </w:t>
      </w:r>
      <w:r>
        <w:t xml:space="preserve">chất, </w:t>
      </w:r>
      <w:r>
        <w:t xml:space="preserve">thường </w:t>
      </w:r>
      <w:r>
        <w:t xml:space="preserve">gợi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ưa </w:t>
      </w:r>
      <w:r>
        <w:t xml:space="preserve">thích. </w:t>
      </w:r>
      <w:r>
        <w:t xml:space="preserve">Xanh </w:t>
      </w:r>
      <w:r>
        <w:t xml:space="preserve">ngắt*. </w:t>
      </w:r>
      <w:r>
        <w:rPr>
          <w:i/>
        </w:rPr>
        <w:t xml:space="preserve">Tái </w:t>
      </w:r>
      <w:r>
        <w:t xml:space="preserve">ngắt". </w:t>
      </w:r>
      <w:r>
        <w:rPr>
          <w:i/>
        </w:rPr>
        <w:t xml:space="preserve">Măng </w:t>
      </w:r>
      <w:r>
        <w:t xml:space="preserve">đắng </w:t>
      </w:r>
      <w:r>
        <w:t xml:space="preserve">ngắt. </w:t>
      </w:r>
      <w:r>
        <w:t xml:space="preserve">Vắng </w:t>
      </w:r>
      <w:r>
        <w:t xml:space="preserve">ngắt*. </w:t>
      </w:r>
      <w:r>
        <w:t xml:space="preserve">Nguội </w:t>
      </w:r>
      <w:r>
        <w:t xml:space="preserve">ngắt". </w:t>
      </w:r>
      <w:r>
        <w:t xml:space="preserve">Chán </w:t>
      </w:r>
      <w:r>
        <w:t xml:space="preserve">ngắt*. </w:t>
      </w:r>
      <w:r>
        <w:t xml:space="preserve">!I </w:t>
      </w:r>
      <w:r>
        <w:rPr>
          <w:i/>
        </w:rPr>
        <w:t xml:space="preserve">Láy: </w:t>
      </w:r>
      <w:r>
        <w:t xml:space="preserve">ngăn </w:t>
      </w:r>
      <w:r>
        <w:rPr>
          <w:i/>
        </w:rPr>
        <w:t xml:space="preserve">ngắt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nhiêu). </w:t>
      </w:r>
      <w:r>
        <w:br/>
      </w:r>
      <w:r>
        <w:rPr>
          <w:b/>
        </w:rPr>
        <w:t xml:space="preserve">ngắt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cắt </w:t>
      </w:r>
      <w:r>
        <w:t xml:space="preserve">mạch </w:t>
      </w:r>
      <w:r>
        <w:t xml:space="preserve">điện </w:t>
      </w:r>
      <w:r>
        <w:t xml:space="preserve">tại </w:t>
      </w:r>
      <w:r>
        <w:t xml:space="preserve">một </w:t>
      </w:r>
      <w:r>
        <w:t xml:space="preserve">điểm, </w:t>
      </w:r>
      <w:r>
        <w:t xml:space="preserve">làm </w:t>
      </w:r>
      <w:r>
        <w:t xml:space="preserve">cho </w:t>
      </w:r>
      <w:r>
        <w:t xml:space="preserve">dòng </w:t>
      </w:r>
      <w:r>
        <w:t xml:space="preserve">điện </w:t>
      </w:r>
      <w:r>
        <w:t xml:space="preserve">không </w:t>
      </w:r>
      <w:r>
        <w:t xml:space="preserve">chạy </w:t>
      </w:r>
      <w:r>
        <w:t xml:space="preserve">qua </w:t>
      </w:r>
      <w:r>
        <w:t xml:space="preserve">mạch </w:t>
      </w:r>
      <w:r>
        <w:t xml:space="preserve">nữa. </w:t>
      </w:r>
      <w:r>
        <w:br/>
      </w:r>
      <w:r>
        <w:rPr>
          <w:b/>
        </w:rPr>
        <w:t xml:space="preserve">ngắt </w:t>
      </w:r>
      <w:r>
        <w:rPr>
          <w:b/>
        </w:rPr>
        <w:t xml:space="preserve">quãng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Ngắt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quãng, </w:t>
      </w:r>
      <w:r>
        <w:t xml:space="preserve">từng </w:t>
      </w:r>
      <w:r>
        <w:t xml:space="preserve">đoạn </w:t>
      </w:r>
      <w:r>
        <w:t xml:space="preserve">một, </w:t>
      </w:r>
      <w:r>
        <w:t xml:space="preserve">không </w:t>
      </w:r>
      <w:r>
        <w:t xml:space="preserve">liền </w:t>
      </w:r>
      <w:r>
        <w:t xml:space="preserve">nhau, </w:t>
      </w:r>
      <w:r>
        <w:t xml:space="preserve">không </w:t>
      </w:r>
      <w:r>
        <w:t xml:space="preserve">liên </w:t>
      </w:r>
      <w:r>
        <w:t xml:space="preserve">tục. </w:t>
      </w:r>
      <w: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ngắt </w:t>
      </w:r>
      <w:r>
        <w:rPr>
          <w:i/>
        </w:rPr>
        <w:t xml:space="preserve">quãng. </w:t>
      </w:r>
      <w:r>
        <w:rPr>
          <w:i/>
        </w:rPr>
        <w:t xml:space="preserve">Làm </w:t>
      </w:r>
      <w:r>
        <w:rPr>
          <w:i/>
        </w:rPr>
        <w:t xml:space="preserve">ngắt </w:t>
      </w:r>
      <w:r>
        <w:rPr>
          <w:i/>
        </w:rPr>
        <w:t xml:space="preserve">quãng.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