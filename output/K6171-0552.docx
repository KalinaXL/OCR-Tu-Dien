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tay, </w:t>
      </w:r>
      <w:r>
        <w:rPr>
          <w:b/>
        </w:rPr>
        <w:t xml:space="preserve">muốn </w:t>
      </w:r>
      <w:r>
        <w:rPr>
          <w:b/>
        </w:rPr>
        <w:t xml:space="preserve">mua </w:t>
      </w:r>
      <w:r>
        <w:rPr>
          <w:b/>
        </w:rPr>
        <w:t xml:space="preserve">gì </w:t>
      </w:r>
      <w:r>
        <w:rPr>
          <w:b/>
        </w:rPr>
        <w:t xml:space="preserve">chẳng </w:t>
      </w:r>
      <w:r>
        <w:rPr>
          <w:b/>
        </w:rPr>
        <w:t xml:space="preserve">được. </w:t>
      </w:r>
      <w:r>
        <w:rPr>
          <w:b/>
        </w:rPr>
        <w:t xml:space="preserve">II </w:t>
      </w:r>
      <w:r>
        <w:rPr>
          <w:i/>
        </w:rPr>
        <w:t xml:space="preserve">kết từ </w:t>
      </w:r>
      <w:r>
        <w:t xml:space="preserve">(khẩu ngữ). </w:t>
      </w:r>
      <w:r>
        <w:t xml:space="preserve">Nhân </w:t>
      </w:r>
      <w:r>
        <w:t xml:space="preserve">tiện </w:t>
      </w:r>
      <w:r>
        <w:t xml:space="preserve">có. </w:t>
      </w:r>
      <w:r>
        <w:rPr>
          <w:i/>
        </w:rPr>
        <w:t xml:space="preserve">Sẵn </w:t>
      </w:r>
      <w:r>
        <w:t xml:space="preserve">có </w:t>
      </w:r>
      <w:r>
        <w:t xml:space="preserve">anh </w:t>
      </w:r>
      <w:r>
        <w:rPr>
          <w:i/>
        </w:rPr>
        <w:t xml:space="preserve">ở </w:t>
      </w:r>
      <w:r>
        <w:rPr>
          <w:i/>
        </w:rPr>
        <w:t xml:space="preserve">đây, </w:t>
      </w:r>
      <w:r>
        <w:rPr>
          <w:i/>
        </w:rPr>
        <w:t xml:space="preserve">ta </w:t>
      </w:r>
      <w:r>
        <w:rPr>
          <w:i/>
        </w:rPr>
        <w:t xml:space="preserve">bàn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t xml:space="preserve">uiệc. </w:t>
      </w:r>
      <w:r>
        <w:t xml:space="preserve">Sẵn </w:t>
      </w:r>
      <w:r>
        <w:t xml:space="preserve">có </w:t>
      </w:r>
      <w:r>
        <w:t xml:space="preserve">xe, </w:t>
      </w:r>
      <w:r>
        <w:t xml:space="preserve">mời </w:t>
      </w:r>
      <w:r>
        <w:rPr>
          <w:i/>
        </w:rPr>
        <w:t xml:space="preserve">anh </w:t>
      </w:r>
      <w:r>
        <w:rPr>
          <w:i/>
        </w:rPr>
        <w:t xml:space="preserve">cùng </w:t>
      </w:r>
      <w:r>
        <w:rPr>
          <w:i/>
        </w:rPr>
        <w:t xml:space="preserve">đi. </w:t>
      </w:r>
      <w:r>
        <w:br/>
      </w:r>
      <w:r>
        <w:rPr>
          <w:b/>
        </w:rPr>
        <w:t xml:space="preserve">sẵn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Sẵn </w:t>
      </w:r>
      <w:r>
        <w:t xml:space="preserve">sàng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vì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vui </w:t>
      </w:r>
      <w:r>
        <w:t xml:space="preserve">vẻ. </w:t>
      </w:r>
      <w:r>
        <w:t xml:space="preserve">Ai </w:t>
      </w:r>
      <w:r>
        <w:rPr>
          <w:i/>
        </w:rPr>
        <w:t xml:space="preserve">nhờ </w:t>
      </w:r>
      <w:r>
        <w:rPr>
          <w:i/>
        </w:rPr>
        <w:t xml:space="preserve">cũng </w:t>
      </w:r>
      <w:r>
        <w:rPr>
          <w:i/>
        </w:rPr>
        <w:t xml:space="preserve">sẵn </w:t>
      </w:r>
      <w:r>
        <w:rPr>
          <w:i/>
        </w:rPr>
        <w:t xml:space="preserve">lòng </w:t>
      </w:r>
      <w:r>
        <w:rPr>
          <w:i/>
        </w:rPr>
        <w:t xml:space="preserve">giúp. </w:t>
      </w:r>
      <w:r>
        <w:rPr>
          <w:i/>
        </w:rPr>
        <w:t xml:space="preserve">Sẵn </w:t>
      </w:r>
      <w:r>
        <w:t xml:space="preserve">lòng </w:t>
      </w:r>
      <w:r>
        <w:rPr>
          <w:i/>
        </w:rPr>
        <w:t xml:space="preserve">tha </w:t>
      </w:r>
      <w:r>
        <w:rPr>
          <w:i/>
        </w:rPr>
        <w:t xml:space="preserve">thứ. </w:t>
      </w:r>
      <w:r>
        <w:br/>
      </w:r>
      <w:r>
        <w:rPr>
          <w:b/>
        </w:rPr>
        <w:t xml:space="preserve">sẵn </w:t>
      </w:r>
      <w:r>
        <w:rPr>
          <w:b/>
        </w:rPr>
        <w:t xml:space="preserve">sàng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rPr>
          <w:i/>
        </w:rPr>
        <w:t xml:space="preserve">có </w:t>
      </w:r>
      <w:r>
        <w:t xml:space="preserve">thể </w:t>
      </w:r>
      <w:r>
        <w:t xml:space="preserve">sử </w:t>
      </w:r>
      <w:r>
        <w:t xml:space="preserve">dụng </w:t>
      </w:r>
      <w:r>
        <w:t xml:space="preserve">hoặc </w:t>
      </w:r>
      <w:r>
        <w:t xml:space="preserve">hành </w:t>
      </w:r>
      <w:r>
        <w:t xml:space="preserve">động </w:t>
      </w:r>
      <w:r>
        <w:t xml:space="preserve">được </w:t>
      </w:r>
      <w:r>
        <w:t xml:space="preserve">ngay </w:t>
      </w:r>
      <w:r>
        <w:t xml:space="preserve">do </w:t>
      </w:r>
      <w:r>
        <w:rPr>
          <w:i/>
        </w:rPr>
        <w:t xml:space="preserve">đã </w:t>
      </w:r>
      <w:r>
        <w:t xml:space="preserve">được </w:t>
      </w:r>
      <w:r>
        <w:t xml:space="preserve">chuẩn </w:t>
      </w:r>
      <w:r>
        <w:t xml:space="preserve">bị </w:t>
      </w:r>
      <w:r>
        <w:t xml:space="preserve">đây </w:t>
      </w:r>
      <w:r>
        <w:t xml:space="preserve">đủ. </w:t>
      </w:r>
      <w:r>
        <w:t xml:space="preserve">Xe </w:t>
      </w:r>
      <w:r>
        <w:t xml:space="preserve">cộ </w:t>
      </w:r>
      <w:r>
        <w:rPr>
          <w:i/>
        </w:rPr>
        <w:t xml:space="preserve">đã </w:t>
      </w:r>
      <w:r>
        <w:t xml:space="preserve">sẵn </w:t>
      </w:r>
      <w:r>
        <w:rPr>
          <w:i/>
        </w:rPr>
        <w:t xml:space="preserve">sàng. </w:t>
      </w:r>
      <w:r>
        <w:t xml:space="preserve">Sẵn </w:t>
      </w:r>
      <w:r>
        <w:t xml:space="preserve">sàng </w:t>
      </w:r>
      <w:r>
        <w:rPr>
          <w:i/>
        </w:rPr>
        <w:t xml:space="preserve">ứng </w:t>
      </w:r>
      <w:r>
        <w:rPr>
          <w:i/>
        </w:rPr>
        <w:t xml:space="preserve">phó </w:t>
      </w:r>
      <w:r>
        <w:rPr>
          <w:i/>
        </w:rPr>
        <w:t xml:space="preserve">với </w:t>
      </w:r>
      <w:r>
        <w:t xml:space="preserve">mọi </w:t>
      </w:r>
      <w:r>
        <w:rPr>
          <w:i/>
        </w:rPr>
        <w:t xml:space="preserve">tình </w:t>
      </w:r>
      <w:r>
        <w:t xml:space="preserve">hình. </w:t>
      </w:r>
      <w:r>
        <w:t xml:space="preserve">Tư </w:t>
      </w:r>
      <w:r>
        <w:t xml:space="preserve">thế </w:t>
      </w:r>
      <w:r>
        <w:t xml:space="preserve">sẵn </w:t>
      </w:r>
      <w:r>
        <w:t xml:space="preserve">sàng. </w:t>
      </w:r>
      <w:r>
        <w:br/>
      </w:r>
      <w:r>
        <w:rPr>
          <w:b/>
        </w:rPr>
        <w:t xml:space="preserve">sắn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thân </w:t>
      </w:r>
      <w:r>
        <w:t xml:space="preserve">thẳng </w:t>
      </w:r>
      <w:r>
        <w:t xml:space="preserve">mang </w:t>
      </w:r>
      <w:r>
        <w:t xml:space="preserve">nhiều </w:t>
      </w:r>
      <w:r>
        <w:t xml:space="preserve">sẹo </w:t>
      </w:r>
      <w:r>
        <w:t xml:space="preserve">lá, </w:t>
      </w:r>
      <w:r>
        <w:t xml:space="preserve">lá </w:t>
      </w:r>
      <w:r>
        <w:t xml:space="preserve">có </w:t>
      </w:r>
      <w:r>
        <w:t xml:space="preserve">cuống </w:t>
      </w:r>
      <w:r>
        <w:t xml:space="preserve">dài, </w:t>
      </w:r>
      <w:r>
        <w:t xml:space="preserve">phiến </w:t>
      </w:r>
      <w:r>
        <w:t xml:space="preserve">xẻ </w:t>
      </w:r>
      <w:r>
        <w:t xml:space="preserve">hình </w:t>
      </w:r>
      <w:r>
        <w:t xml:space="preserve">chân </w:t>
      </w:r>
      <w:r>
        <w:t xml:space="preserve">vịt, </w:t>
      </w:r>
      <w:r>
        <w:t xml:space="preserve">rễ </w:t>
      </w:r>
      <w:r>
        <w:t xml:space="preserve">củ </w:t>
      </w:r>
      <w:r>
        <w:t xml:space="preserve">chứa </w:t>
      </w:r>
      <w:r>
        <w:t xml:space="preserve">nhiều </w:t>
      </w:r>
      <w:r>
        <w:t xml:space="preserve">tinh </w:t>
      </w:r>
      <w:r>
        <w:t xml:space="preserve">bột, </w:t>
      </w:r>
      <w:r>
        <w:t xml:space="preserve">dùng </w:t>
      </w:r>
      <w:r>
        <w:t xml:space="preserve">để </w:t>
      </w:r>
      <w:r>
        <w:t xml:space="preserve">ăn. </w:t>
      </w:r>
      <w:r>
        <w:rPr>
          <w:i/>
        </w:rPr>
        <w:t xml:space="preserve">Cú </w:t>
      </w:r>
      <w:r>
        <w:rPr>
          <w:i/>
        </w:rPr>
        <w:t xml:space="preserve">sắn. </w:t>
      </w:r>
      <w:r>
        <w:rPr>
          <w:i/>
        </w:rPr>
        <w:t xml:space="preserve">Bột </w:t>
      </w:r>
      <w:r>
        <w:rPr>
          <w:i/>
        </w:rPr>
        <w:t xml:space="preserve">sắn. </w:t>
      </w:r>
      <w:r>
        <w:br/>
      </w:r>
      <w:r>
        <w:rPr>
          <w:b/>
        </w:rPr>
        <w:t xml:space="preserve">sắn </w:t>
      </w:r>
      <w:r>
        <w:rPr>
          <w:b/>
        </w:rPr>
        <w:t xml:space="preserve">dây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đậu, </w:t>
      </w:r>
      <w:r>
        <w:t xml:space="preserve">đỗ, </w:t>
      </w:r>
      <w:r>
        <w:rPr>
          <w:i/>
        </w:rPr>
        <w:t xml:space="preserve">lá </w:t>
      </w:r>
      <w:r>
        <w:t xml:space="preserve">có </w:t>
      </w:r>
      <w:r>
        <w:t xml:space="preserve">ba </w:t>
      </w:r>
      <w:r>
        <w:t xml:space="preserve">lá </w:t>
      </w:r>
      <w:r>
        <w:t xml:space="preserve">chét </w:t>
      </w:r>
      <w:r>
        <w:t xml:space="preserve">rộng, </w:t>
      </w:r>
      <w:r>
        <w:t xml:space="preserve">rễ </w:t>
      </w:r>
      <w:r>
        <w:t xml:space="preserve">củ </w:t>
      </w:r>
      <w:r>
        <w:rPr>
          <w:i/>
        </w:rPr>
        <w:t xml:space="preserve">dài </w:t>
      </w:r>
      <w:r>
        <w:t xml:space="preserve">giống </w:t>
      </w:r>
      <w:r>
        <w:t xml:space="preserve">như </w:t>
      </w:r>
      <w:r>
        <w:t xml:space="preserve">củ </w:t>
      </w:r>
      <w:r>
        <w:t xml:space="preserve">sắn, </w:t>
      </w:r>
      <w:r>
        <w:t xml:space="preserve">chứa </w:t>
      </w:r>
      <w:r>
        <w:t xml:space="preserve">nhiều </w:t>
      </w:r>
      <w:r>
        <w:t xml:space="preserve">bột,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hay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sắn </w:t>
      </w:r>
      <w:r>
        <w:rPr>
          <w:b/>
        </w:rPr>
        <w:t xml:space="preserve">thuyển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mọc </w:t>
      </w:r>
      <w:r>
        <w:t xml:space="preserve">ở </w:t>
      </w:r>
      <w:r>
        <w:t xml:space="preserve">rùng, </w:t>
      </w:r>
      <w:r>
        <w:t xml:space="preserve">lá </w:t>
      </w:r>
      <w:r>
        <w:t xml:space="preserve">nhỏ </w:t>
      </w:r>
      <w:r>
        <w:t xml:space="preserve">nhọn </w:t>
      </w:r>
      <w:r>
        <w:t xml:space="preserve">đầu, </w:t>
      </w:r>
      <w:r>
        <w:t xml:space="preserve">vỏ </w:t>
      </w:r>
      <w:r>
        <w:t xml:space="preserve">thân </w:t>
      </w:r>
      <w:r>
        <w:t xml:space="preserve">chứa </w:t>
      </w:r>
      <w:r>
        <w:t xml:space="preserve">nhiều </w:t>
      </w:r>
      <w:r>
        <w:t xml:space="preserve">chất </w:t>
      </w:r>
      <w:r>
        <w:t xml:space="preserve">chát, </w:t>
      </w:r>
      <w:r>
        <w:t xml:space="preserve">dùng </w:t>
      </w:r>
      <w:r>
        <w:t xml:space="preserve">nhuộm </w:t>
      </w:r>
      <w:r>
        <w:t xml:space="preserve">chài </w:t>
      </w:r>
      <w:r>
        <w:t xml:space="preserve">lưới, </w:t>
      </w:r>
      <w:r>
        <w:rPr>
          <w:i/>
        </w:rPr>
        <w:t xml:space="preserve">xăm </w:t>
      </w:r>
      <w:r>
        <w:t xml:space="preserve">thuyền. </w:t>
      </w:r>
      <w:r>
        <w:t xml:space="preserve">săng, </w:t>
      </w:r>
      <w:r>
        <w:t xml:space="preserve">danh từ </w:t>
      </w:r>
      <w:r>
        <w:t xml:space="preserve">xem </w:t>
      </w:r>
      <w:r>
        <w:t xml:space="preserve">cỏ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săng,d. </w:t>
      </w:r>
      <w:r>
        <w:t xml:space="preserve">(khẩu ngữ). </w:t>
      </w:r>
      <w:r>
        <w:t xml:space="preserve">Áo </w:t>
      </w:r>
      <w:r>
        <w:t xml:space="preserve">quan. </w:t>
      </w:r>
      <w:r>
        <w:br/>
      </w:r>
      <w:r>
        <w:rPr>
          <w:b/>
        </w:rPr>
        <w:t xml:space="preserve">"săng-ta" </w:t>
      </w:r>
      <w:r>
        <w:rPr>
          <w:i/>
        </w:rPr>
        <w:t xml:space="preserve">xem </w:t>
      </w:r>
      <w:r>
        <w:rPr>
          <w:i/>
        </w:rPr>
        <w:t xml:space="preserve">săngta. </w:t>
      </w:r>
      <w:r>
        <w:br/>
      </w:r>
      <w:r>
        <w:rPr>
          <w:b/>
        </w:rPr>
        <w:t xml:space="preserve">sằng </w:t>
      </w:r>
      <w:r>
        <w:rPr>
          <w:b/>
        </w:rPr>
        <w:t xml:space="preserve">sặc </w:t>
      </w:r>
      <w:r>
        <w:rPr>
          <w:i/>
        </w:rPr>
        <w:t xml:space="preserve">xem </w:t>
      </w:r>
      <w:r>
        <w:rPr>
          <w:i/>
        </w:rPr>
        <w:t xml:space="preserve">cười </w:t>
      </w:r>
      <w:r>
        <w:t xml:space="preserve">sằng </w:t>
      </w:r>
      <w:r>
        <w:t xml:space="preserve">Sặc. </w:t>
      </w:r>
      <w:r>
        <w:br/>
      </w:r>
      <w:r>
        <w:rPr>
          <w:b/>
        </w:rPr>
        <w:t xml:space="preserve">săngta </w:t>
      </w:r>
      <w:r>
        <w:rPr>
          <w:i/>
        </w:rPr>
        <w:t xml:space="preserve">danh từ </w:t>
      </w:r>
      <w:r>
        <w:t xml:space="preserve">Thủ </w:t>
      </w:r>
      <w:r>
        <w:t xml:space="preserve">đoạn </w:t>
      </w:r>
      <w:r>
        <w:t xml:space="preserve">tống </w:t>
      </w:r>
      <w:r>
        <w:t xml:space="preserve">tiền </w:t>
      </w:r>
      <w:r>
        <w:t xml:space="preserve">bằng </w:t>
      </w:r>
      <w:r>
        <w:t xml:space="preserve">cách </w:t>
      </w:r>
      <w:r>
        <w:t xml:space="preserve">doạ </w:t>
      </w:r>
      <w:r>
        <w:t xml:space="preserve">sẽ </w:t>
      </w:r>
      <w:r>
        <w:t xml:space="preserve">tiết </w:t>
      </w:r>
      <w:r>
        <w:t xml:space="preserve">lộ </w:t>
      </w:r>
      <w:r>
        <w:t xml:space="preserve">việc </w:t>
      </w:r>
      <w:r>
        <w:t xml:space="preserve">làm </w:t>
      </w:r>
      <w:r>
        <w:t xml:space="preserve">gây </w:t>
      </w:r>
      <w:r>
        <w:t xml:space="preserve">tai </w:t>
      </w:r>
      <w:r>
        <w:t xml:space="preserve">tiếng </w:t>
      </w:r>
      <w:r>
        <w:t xml:space="preserve">hoặc </w:t>
      </w:r>
      <w:r>
        <w:t xml:space="preserve">sẽ </w:t>
      </w:r>
      <w:r>
        <w:t xml:space="preserve">vu </w:t>
      </w:r>
      <w:r>
        <w:t xml:space="preserve">khống. </w:t>
      </w:r>
      <w:r>
        <w:rPr>
          <w:i/>
        </w:rPr>
        <w:t xml:space="preserve">Làm </w:t>
      </w:r>
      <w:r>
        <w:rPr>
          <w:i/>
        </w:rPr>
        <w:t xml:space="preserve">săngta. </w:t>
      </w:r>
      <w:r>
        <w:br/>
      </w:r>
      <w:r>
        <w:rPr>
          <w:b/>
        </w:rPr>
        <w:t xml:space="preserve">sắp, </w:t>
      </w:r>
      <w:r>
        <w:rPr>
          <w:i/>
        </w:rPr>
        <w:t xml:space="preserve">danh từ </w:t>
      </w:r>
      <w:r>
        <w:t xml:space="preserve">(phương ngữ). </w:t>
      </w:r>
      <w:r>
        <w:t xml:space="preserve">Bọn </w:t>
      </w:r>
      <w:r>
        <w:t xml:space="preserve">(từ </w:t>
      </w:r>
      <w:r>
        <w:t xml:space="preserve">người </w:t>
      </w:r>
      <w:r>
        <w:t xml:space="preserve">lớn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con, </w:t>
      </w:r>
      <w:r>
        <w:t xml:space="preserve">về </w:t>
      </w:r>
      <w:r>
        <w:t xml:space="preserve">lớp </w:t>
      </w:r>
      <w:r>
        <w:t xml:space="preserve">trẻ). </w:t>
      </w:r>
      <w:r>
        <w:t xml:space="preserve">Sắp </w:t>
      </w:r>
      <w:r>
        <w:t xml:space="preserve">nhỏ. </w:t>
      </w:r>
      <w:r>
        <w:t xml:space="preserve">Sắp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sắp, </w:t>
      </w:r>
      <w:r>
        <w:rPr>
          <w:i/>
        </w:rPr>
        <w:t xml:space="preserve">danh từ </w:t>
      </w:r>
      <w:r>
        <w:t xml:space="preserve">Làn </w:t>
      </w:r>
      <w:r>
        <w:t xml:space="preserve">điệu </w:t>
      </w:r>
      <w:r>
        <w:t xml:space="preserve">trong </w:t>
      </w:r>
      <w:r>
        <w:t xml:space="preserve">hát </w:t>
      </w:r>
      <w:r>
        <w:t xml:space="preserve">chèo,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vui </w:t>
      </w:r>
      <w:r>
        <w:t xml:space="preserve">vẻ, </w:t>
      </w:r>
      <w:r>
        <w:t xml:space="preserve">phấn </w:t>
      </w:r>
      <w:r>
        <w:t xml:space="preserve">khởi, </w:t>
      </w:r>
      <w:r>
        <w:t xml:space="preserve">dùng </w:t>
      </w:r>
      <w:r>
        <w:t xml:space="preserve">để </w:t>
      </w:r>
      <w:r>
        <w:t xml:space="preserve">đối </w:t>
      </w:r>
      <w:r>
        <w:t xml:space="preserve">đáp </w:t>
      </w:r>
      <w:r>
        <w:t xml:space="preserve">hay </w:t>
      </w:r>
      <w:r>
        <w:t xml:space="preserve">để </w:t>
      </w:r>
      <w:r>
        <w:t xml:space="preserve">hát </w:t>
      </w:r>
      <w:r>
        <w:t xml:space="preserve">tập </w:t>
      </w:r>
      <w:r>
        <w:t xml:space="preserve">thể. </w:t>
      </w:r>
      <w:r>
        <w:br/>
      </w:r>
      <w:r>
        <w:rPr>
          <w:b/>
        </w:rPr>
        <w:t xml:space="preserve">sắp,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Đặt, </w:t>
      </w:r>
      <w:r>
        <w:t xml:space="preserve">xếp </w:t>
      </w:r>
      <w:r>
        <w:t xml:space="preserve">vào </w:t>
      </w:r>
      <w:r>
        <w:t xml:space="preserve">đúng </w:t>
      </w:r>
      <w:r>
        <w:t xml:space="preserve">chỗ, </w:t>
      </w:r>
      <w:r>
        <w:t xml:space="preserve">theo </w:t>
      </w:r>
      <w:r>
        <w:t xml:space="preserve">hàng </w:t>
      </w:r>
      <w:r>
        <w:t xml:space="preserve">lối, </w:t>
      </w:r>
      <w:r>
        <w:t xml:space="preserve">thứ </w:t>
      </w:r>
      <w:r>
        <w:t xml:space="preserve">tự. </w:t>
      </w:r>
      <w:r>
        <w:rPr>
          <w:i/>
        </w:rPr>
        <w:t xml:space="preserve">Sắp </w:t>
      </w:r>
      <w:r>
        <w:rPr>
          <w:i/>
        </w:rPr>
        <w:t xml:space="preserve">hàng. </w:t>
      </w:r>
      <w:r>
        <w:rPr>
          <w:i/>
        </w:rPr>
        <w:t xml:space="preserve">Sắp </w:t>
      </w:r>
      <w:r>
        <w:rPr>
          <w:i/>
        </w:rPr>
        <w:t xml:space="preserve">chữ. </w:t>
      </w:r>
      <w:r>
        <w:rPr>
          <w:b/>
        </w:rPr>
        <w:t xml:space="preserve">2 </w:t>
      </w:r>
      <w:r>
        <w:t xml:space="preserve">Bày </w:t>
      </w:r>
      <w:r>
        <w:t xml:space="preserve">ra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nhất </w:t>
      </w:r>
      <w:r>
        <w:t xml:space="preserve">định, </w:t>
      </w:r>
      <w:r>
        <w:t xml:space="preserve">chuẩn </w:t>
      </w:r>
      <w:r>
        <w:t xml:space="preserve">bị </w:t>
      </w:r>
      <w:r>
        <w:t xml:space="preserve">sẵn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Sắp </w:t>
      </w:r>
      <w: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ra </w:t>
      </w:r>
      <w:r>
        <w:rPr>
          <w:i/>
        </w:rPr>
        <w:t xml:space="preserve">mâm. </w:t>
      </w:r>
      <w:r>
        <w:rPr>
          <w:i/>
        </w:rPr>
        <w:t xml:space="preserve">Sắp </w:t>
      </w:r>
      <w:r>
        <w:rPr>
          <w:i/>
        </w:rPr>
        <w:t xml:space="preserve">quang </w:t>
      </w:r>
      <w:r>
        <w:rPr>
          <w:i/>
        </w:rPr>
        <w:t xml:space="preserve">gánh </w:t>
      </w:r>
      <w:r>
        <w:rPr>
          <w:i/>
        </w:rPr>
        <w:t xml:space="preserve">đi </w:t>
      </w:r>
      <w:r>
        <w:t xml:space="preserve">chợ. </w:t>
      </w:r>
      <w:r>
        <w:br/>
      </w:r>
      <w:r>
        <w:rPr>
          <w:b/>
        </w:rPr>
        <w:t xml:space="preserve">sắp, </w:t>
      </w:r>
      <w:r>
        <w:rPr>
          <w:i/>
        </w:rPr>
        <w:t xml:space="preserve">phụ từ </w:t>
      </w:r>
      <w:r>
        <w:t xml:space="preserve">(dùng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xảy </w:t>
      </w:r>
      <w:r>
        <w:t xml:space="preserve">ra </w:t>
      </w:r>
      <w:r>
        <w:t xml:space="preserve">vào </w:t>
      </w:r>
      <w:r>
        <w:t xml:space="preserve">thời </w:t>
      </w:r>
      <w:r>
        <w:t xml:space="preserve">gian </w:t>
      </w:r>
      <w:r>
        <w:t xml:space="preserve">tới, </w:t>
      </w:r>
      <w:r>
        <w:t xml:space="preserve">rất </w:t>
      </w:r>
      <w:r>
        <w:t xml:space="preserve">gần. </w:t>
      </w:r>
      <w:r>
        <w:rPr>
          <w:i/>
        </w:rPr>
        <w:t xml:space="preserve">Trời </w:t>
      </w:r>
      <w:r>
        <w:rPr>
          <w:i/>
        </w:rPr>
        <w:t xml:space="preserve">sắp </w:t>
      </w:r>
      <w:r>
        <w:t xml:space="preserve">sáng. </w:t>
      </w:r>
      <w:r>
        <w:rPr>
          <w:i/>
        </w:rPr>
        <w:t xml:space="preserve">Sắp </w:t>
      </w:r>
      <w:r>
        <w:t xml:space="preserve">đến </w:t>
      </w:r>
      <w:r>
        <w:t xml:space="preserve">nơi. </w:t>
      </w:r>
      <w:r>
        <w:rPr>
          <w:i/>
        </w:rPr>
        <w:t xml:space="preserve">Sắp </w:t>
      </w:r>
      <w:r>
        <w:rPr>
          <w:i/>
        </w:rPr>
        <w:t xml:space="preserve">đến </w:t>
      </w:r>
      <w:r>
        <w:t xml:space="preserve">tuổi </w:t>
      </w:r>
      <w:r>
        <w:t xml:space="preserve">đi </w:t>
      </w:r>
      <w:r>
        <w:t xml:space="preserve">học. </w:t>
      </w:r>
      <w:r>
        <w:br/>
      </w:r>
      <w:r>
        <w:rPr>
          <w:b/>
        </w:rPr>
        <w:t xml:space="preserve">sắp </w:t>
      </w:r>
      <w:r>
        <w:rPr>
          <w:b/>
        </w:rPr>
        <w:t xml:space="preserve">đặt </w:t>
      </w:r>
      <w:r>
        <w:rPr>
          <w:i/>
        </w:rPr>
        <w:t xml:space="preserve">động từ </w:t>
      </w:r>
      <w:r>
        <w:t xml:space="preserve">Đặt, </w:t>
      </w:r>
      <w:r>
        <w:t xml:space="preserve">xếp </w:t>
      </w:r>
      <w:r>
        <w:t xml:space="preserve">cho </w:t>
      </w:r>
      <w:r>
        <w:t xml:space="preserve">có </w:t>
      </w:r>
      <w:r>
        <w:t xml:space="preserve">thứ </w:t>
      </w:r>
      <w:r>
        <w:t xml:space="preserve">tự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Sắp </w:t>
      </w:r>
      <w:r>
        <w:rPr>
          <w:i/>
        </w:rPr>
        <w:t xml:space="preserve">đặt </w:t>
      </w:r>
      <w:r>
        <w:rPr>
          <w:i/>
        </w:rPr>
        <w:t xml:space="preserve">nhà </w:t>
      </w:r>
      <w:r>
        <w:t xml:space="preserve">của </w:t>
      </w:r>
      <w:r>
        <w:rPr>
          <w:i/>
        </w:rPr>
        <w:t xml:space="preserve">cho </w:t>
      </w:r>
      <w:r>
        <w:t xml:space="preserve">gọn </w:t>
      </w:r>
      <w:r>
        <w:rPr>
          <w:i/>
        </w:rPr>
        <w:t xml:space="preserve">gàng. </w:t>
      </w:r>
      <w:r>
        <w:rPr>
          <w:i/>
        </w:rPr>
        <w:t xml:space="preserve">Sắp </w:t>
      </w:r>
      <w:r>
        <w:rPr>
          <w:i/>
        </w:rPr>
        <w:t xml:space="preserve">đặt </w:t>
      </w:r>
      <w:r>
        <w:rPr>
          <w:i/>
        </w:rPr>
        <w:t xml:space="preserve">công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sắp </w:t>
      </w:r>
      <w:r>
        <w:rPr>
          <w:b/>
        </w:rPr>
        <w:t xml:space="preserve">sửa, </w:t>
      </w:r>
      <w:r>
        <w:rPr>
          <w:i/>
        </w:rPr>
        <w:t xml:space="preserve">động từ </w:t>
      </w:r>
      <w:r>
        <w:t xml:space="preserve">(ít dùng). </w:t>
      </w:r>
      <w:r>
        <w:t xml:space="preserve">Sắp </w:t>
      </w:r>
      <w:r>
        <w:t xml:space="preserve">cho </w:t>
      </w:r>
      <w:r>
        <w:t xml:space="preserve">sẵn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Sắp </w:t>
      </w:r>
      <w:r>
        <w:t xml:space="preserve">sửa </w:t>
      </w:r>
      <w:r>
        <w:rPr>
          <w:i/>
        </w:rPr>
        <w:t xml:space="preserve">hành </w:t>
      </w:r>
      <w:r>
        <w:rPr>
          <w:i/>
        </w:rPr>
        <w:t xml:space="preserve">lí. </w:t>
      </w:r>
      <w:r>
        <w:br/>
      </w:r>
      <w:r>
        <w:rPr>
          <w:b/>
        </w:rPr>
        <w:t xml:space="preserve">sắp </w:t>
      </w:r>
      <w:r>
        <w:rPr>
          <w:b/>
        </w:rPr>
        <w:t xml:space="preserve">sửa,p.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việc </w:t>
      </w:r>
      <w:r>
        <w:t xml:space="preserve">sắp </w:t>
      </w:r>
      <w:r>
        <w:t xml:space="preserve">xảy </w:t>
      </w:r>
      <w:r>
        <w:t xml:space="preserve">ra, </w:t>
      </w:r>
      <w:r>
        <w:t xml:space="preserve">ngay </w:t>
      </w:r>
      <w:r>
        <w:t xml:space="preserve">trước </w:t>
      </w:r>
      <w:r>
        <w:t xml:space="preserve">mắt. </w:t>
      </w:r>
      <w:r>
        <w:rPr>
          <w:i/>
        </w:rPr>
        <w:t xml:space="preserve">Tôi </w:t>
      </w:r>
      <w:r>
        <w:rPr>
          <w:i/>
        </w:rPr>
        <w:t xml:space="preserve">sắp </w:t>
      </w:r>
      <w:r>
        <w:rPr>
          <w:i/>
        </w:rPr>
        <w:t xml:space="preserve">sửa </w:t>
      </w:r>
      <w:r>
        <w:rPr>
          <w:i/>
        </w:rPr>
        <w:t xml:space="preserve">đi </w:t>
      </w:r>
      <w:r>
        <w:t xml:space="preserve">thì </w:t>
      </w:r>
      <w:r>
        <w:rPr>
          <w:i/>
        </w:rPr>
        <w:t xml:space="preserve">anh </w:t>
      </w:r>
      <w:r>
        <w:rPr>
          <w:i/>
        </w:rPr>
        <w:t xml:space="preserve">tới. </w:t>
      </w:r>
      <w:r>
        <w:t xml:space="preserve">Cuộc </w:t>
      </w:r>
      <w:r>
        <w:rPr>
          <w:i/>
        </w:rPr>
        <w:t xml:space="preserve">họp </w:t>
      </w:r>
      <w:r>
        <w:rPr>
          <w:i/>
        </w:rPr>
        <w:t xml:space="preserve">sắp </w:t>
      </w:r>
      <w:r>
        <w:rPr>
          <w:i/>
        </w:rPr>
        <w:t xml:space="preserve">sửa </w:t>
      </w:r>
      <w:r>
        <w:rPr>
          <w:i/>
        </w:rPr>
        <w:t xml:space="preserve">bắt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sắp </w:t>
      </w:r>
      <w:r>
        <w:rPr>
          <w:b/>
        </w:rPr>
        <w:t xml:space="preserve">xếp </w:t>
      </w:r>
      <w:r>
        <w:rPr>
          <w:i/>
        </w:rPr>
        <w:t xml:space="preserve">động từ </w:t>
      </w:r>
      <w:r>
        <w:t xml:space="preserve">Xếp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coi </w:t>
      </w:r>
      <w:r>
        <w:t xml:space="preserve">là </w:t>
      </w:r>
      <w:r>
        <w:t xml:space="preserve">hợp </w:t>
      </w:r>
      <w:r>
        <w:t xml:space="preserve">lí </w:t>
      </w:r>
      <w:r>
        <w:t xml:space="preserve">nhất. </w:t>
      </w:r>
      <w:r>
        <w:rPr>
          <w:i/>
        </w:rPr>
        <w:t xml:space="preserve">Sắp </w:t>
      </w:r>
      <w:r>
        <w:t xml:space="preserve">xếp </w:t>
      </w:r>
      <w:r>
        <w:rPr>
          <w:i/>
        </w:rPr>
        <w:t xml:space="preserve">tài </w:t>
      </w:r>
      <w:r>
        <w:t xml:space="preserve">liệu. </w:t>
      </w:r>
      <w:r>
        <w:t xml:space="preserve">Khéo </w:t>
      </w:r>
      <w:r>
        <w:rPr>
          <w:i/>
        </w:rPr>
        <w:t xml:space="preserve">sắp </w:t>
      </w:r>
      <w:r>
        <w:rPr>
          <w:i/>
        </w:rPr>
        <w:t xml:space="preserve">xếp. </w:t>
      </w:r>
      <w:r>
        <w:rPr>
          <w:i/>
        </w:rPr>
        <w:t xml:space="preserve">Sắp </w:t>
      </w:r>
      <w:r>
        <w:rPr>
          <w:i/>
        </w:rPr>
        <w:t xml:space="preserve">xếp </w:t>
      </w:r>
      <w: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hợp </w:t>
      </w:r>
      <w:r>
        <w:rPr>
          <w:i/>
        </w:rPr>
        <w:t xml:space="preserve">lí. </w:t>
      </w:r>
      <w:r>
        <w:br/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Kim </w:t>
      </w:r>
      <w:r>
        <w:t xml:space="preserve">loại </w:t>
      </w:r>
      <w:r>
        <w:t xml:space="preserve">màu </w:t>
      </w:r>
      <w:r>
        <w:t xml:space="preserve">xám </w:t>
      </w:r>
      <w:r>
        <w:t xml:space="preserve">xanh, </w:t>
      </w:r>
      <w:r>
        <w:t xml:space="preserve">dễ </w:t>
      </w:r>
      <w:r>
        <w:t xml:space="preserve">dát </w:t>
      </w:r>
      <w:r>
        <w:t xml:space="preserve">mỏng </w:t>
      </w:r>
      <w:r>
        <w:t xml:space="preserve">và </w:t>
      </w:r>
      <w:r>
        <w:t xml:space="preserve">kéo </w:t>
      </w:r>
      <w:r>
        <w:t xml:space="preserve">sợi, </w:t>
      </w:r>
      <w:r>
        <w:t xml:space="preserve">dễ </w:t>
      </w:r>
      <w:r>
        <w:t xml:space="preserve">bị </w:t>
      </w:r>
      <w:r>
        <w:t xml:space="preserve">gỉ </w:t>
      </w:r>
      <w:r>
        <w:t xml:space="preserve">trong </w:t>
      </w:r>
      <w:r>
        <w:t xml:space="preserve">không </w:t>
      </w:r>
      <w:r>
        <w:t xml:space="preserve">khí </w:t>
      </w:r>
      <w:r>
        <w:t xml:space="preserve">ẩm, </w:t>
      </w:r>
      <w:r>
        <w:t xml:space="preserve">là </w:t>
      </w:r>
      <w:r>
        <w:t xml:space="preserve">thành </w:t>
      </w:r>
      <w:r>
        <w:t xml:space="preserve">phần </w:t>
      </w:r>
      <w:r>
        <w:t xml:space="preserve">chính </w:t>
      </w:r>
      <w:r>
        <w:t xml:space="preserve">của </w:t>
      </w:r>
      <w:r>
        <w:t xml:space="preserve">gang </w:t>
      </w:r>
      <w:r>
        <w:t xml:space="preserve">và </w:t>
      </w:r>
      <w:r>
        <w:t xml:space="preserve">thép. </w:t>
      </w:r>
      <w:r>
        <w:t xml:space="preserve">Có </w:t>
      </w:r>
      <w:r>
        <w:rPr>
          <w:i/>
        </w:rPr>
        <w:t xml:space="preserve">công </w:t>
      </w:r>
      <w:r>
        <w:rPr>
          <w:i/>
        </w:rPr>
        <w:t xml:space="preserve">mài </w:t>
      </w:r>
      <w:r>
        <w:rPr>
          <w:i/>
        </w:rPr>
        <w:t xml:space="preserve">sắt, </w:t>
      </w:r>
      <w:r>
        <w:t xml:space="preserve">có </w:t>
      </w:r>
      <w:r>
        <w:rPr>
          <w:i/>
        </w:rPr>
        <w:t xml:space="preserve">ngày </w:t>
      </w:r>
      <w:r>
        <w:rPr>
          <w:i/>
        </w:rPr>
        <w:t xml:space="preserve">nên </w:t>
      </w:r>
      <w:r>
        <w:rPr>
          <w:i/>
        </w:rPr>
        <w:t xml:space="preserve">kim </w:t>
      </w:r>
      <w:r>
        <w:t xml:space="preserve">(tục ngữ). </w:t>
      </w:r>
      <w:r>
        <w:rPr>
          <w:b/>
        </w:rPr>
        <w:t xml:space="preserve">2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Sắt, </w:t>
      </w:r>
      <w:r>
        <w:t xml:space="preserve">dùng </w:t>
      </w:r>
      <w:r>
        <w:t xml:space="preserve">để </w:t>
      </w:r>
      <w:r>
        <w:t xml:space="preserve">ví </w:t>
      </w:r>
      <w:r>
        <w:rPr>
          <w:i/>
        </w:rPr>
        <w:t xml:space="preserve">cái </w:t>
      </w:r>
      <w:r>
        <w:rPr>
          <w:i/>
        </w:rPr>
        <w:t xml:space="preserve">cứng </w:t>
      </w:r>
      <w:r>
        <w:t xml:space="preserve">rắn </w:t>
      </w:r>
      <w:r>
        <w:t xml:space="preserve">về </w:t>
      </w:r>
      <w:r>
        <w:t xml:space="preserve">tỉnh </w:t>
      </w:r>
      <w:r>
        <w:t xml:space="preserve">thần. </w:t>
      </w:r>
      <w:r>
        <w:t xml:space="preserve">Con: </w:t>
      </w:r>
      <w:r>
        <w:t xml:space="preserve">người </w:t>
      </w:r>
      <w:r>
        <w:t xml:space="preserve">sắt. </w:t>
      </w:r>
      <w:r>
        <w:t xml:space="preserve">Kỉ </w:t>
      </w:r>
      <w:r>
        <w:rPr>
          <w:i/>
        </w:rPr>
        <w:t xml:space="preserve">luật </w:t>
      </w:r>
      <w:r>
        <w:rPr>
          <w:i/>
        </w:rPr>
        <w:t xml:space="preserve">sắt. </w:t>
      </w:r>
      <w:r>
        <w:br/>
      </w:r>
      <w:r>
        <w:rPr>
          <w:b/>
        </w:rPr>
        <w:t xml:space="preserve">sắt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trở </w:t>
      </w:r>
      <w:r>
        <w:t xml:space="preserve">nên </w:t>
      </w:r>
      <w:r>
        <w:t xml:space="preserve">khô </w:t>
      </w:r>
      <w:r>
        <w:t xml:space="preserve">cứng </w:t>
      </w:r>
      <w:r>
        <w:t xml:space="preserve">và </w:t>
      </w:r>
      <w:r>
        <w:t xml:space="preserve">rắn </w:t>
      </w:r>
      <w:r>
        <w:t xml:space="preserve">chắc. </w:t>
      </w:r>
      <w:r>
        <w:rPr>
          <w:i/>
        </w:rPr>
        <w:t xml:space="preserve">Rim </w:t>
      </w:r>
      <w:r>
        <w:rPr>
          <w:i/>
        </w:rPr>
        <w:t xml:space="preserve">cho </w:t>
      </w:r>
      <w:r>
        <w:t xml:space="preserve">thịt </w:t>
      </w:r>
      <w:r>
        <w:t xml:space="preserve">sắt </w:t>
      </w:r>
      <w:r>
        <w:rPr>
          <w:i/>
        </w:rPr>
        <w:t xml:space="preserve">lại. </w:t>
      </w:r>
      <w:r>
        <w:rPr>
          <w:i/>
        </w:rPr>
        <w:t xml:space="preserve">Da </w:t>
      </w:r>
      <w:r>
        <w:t xml:space="preserve">thịt </w:t>
      </w:r>
      <w:r>
        <w:rPr>
          <w:i/>
        </w:rPr>
        <w:t xml:space="preserve">sắt </w:t>
      </w:r>
      <w:r>
        <w:rPr>
          <w:i/>
        </w:rPr>
        <w:t xml:space="preserve">lại </w:t>
      </w:r>
      <w:r>
        <w:rPr>
          <w:i/>
        </w:rPr>
        <w:t xml:space="preserve">uvì </w:t>
      </w:r>
      <w:r>
        <w:rPr>
          <w:i/>
        </w:rPr>
        <w:t xml:space="preserve">mưa </w:t>
      </w:r>
      <w:r>
        <w:t xml:space="preserve">nắng. </w:t>
      </w:r>
      <w:r>
        <w:rPr>
          <w:b/>
        </w:rPr>
        <w:t xml:space="preserve">2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vẻ </w:t>
      </w:r>
      <w:r>
        <w:t xml:space="preserve">cứng </w:t>
      </w:r>
      <w:r>
        <w:t xml:space="preserve">rắn </w:t>
      </w:r>
      <w:r>
        <w:t xml:space="preserve">và </w:t>
      </w:r>
      <w:r>
        <w:t xml:space="preserve">tựa </w:t>
      </w:r>
      <w:r>
        <w:t xml:space="preserve">như </w:t>
      </w:r>
      <w:r>
        <w:t xml:space="preserve">đanh </w:t>
      </w:r>
      <w:r>
        <w:t xml:space="preserve">lại. </w:t>
      </w:r>
      <w:r>
        <w:t xml:space="preserve">Nét </w:t>
      </w:r>
      <w:r>
        <w:rPr>
          <w:i/>
        </w:rPr>
        <w:t xml:space="preserve">mặt </w:t>
      </w:r>
      <w:r>
        <w:t xml:space="preserve">sắt </w:t>
      </w:r>
      <w:r>
        <w:rPr>
          <w:i/>
        </w:rPr>
        <w:t xml:space="preserve">lại. </w:t>
      </w:r>
      <w:r>
        <w:t xml:space="preserve">Giọng </w:t>
      </w:r>
      <w:r>
        <w:rPr>
          <w:i/>
        </w:rPr>
        <w:t xml:space="preserve">sắt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sắt </w:t>
      </w:r>
      <w:r>
        <w:rPr>
          <w:b/>
        </w:rPr>
        <w:t xml:space="preserve">cầm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cẩm </w:t>
      </w:r>
      <w:r>
        <w:t xml:space="preserve">sắt. </w:t>
      </w:r>
      <w:r>
        <w:br/>
      </w:r>
      <w:r>
        <w:rPr>
          <w:b/>
        </w:rPr>
        <w:t xml:space="preserve">sắt </w:t>
      </w:r>
      <w:r>
        <w:rPr>
          <w:b/>
        </w:rPr>
        <w:t xml:space="preserve">đá </w:t>
      </w:r>
      <w:r>
        <w:rPr>
          <w:i/>
        </w:rPr>
        <w:t xml:space="preserve">tính từ </w:t>
      </w:r>
      <w:r>
        <w:t xml:space="preserve">Cứng </w:t>
      </w:r>
      <w:r>
        <w:t xml:space="preserve">cỏi, </w:t>
      </w:r>
      <w:r>
        <w:t xml:space="preserve">kiên </w:t>
      </w:r>
      <w:r>
        <w:t xml:space="preserve">quyết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gì </w:t>
      </w:r>
      <w:r>
        <w:t xml:space="preserve">lay </w:t>
      </w:r>
      <w:r>
        <w:t xml:space="preserve">chuyển </w:t>
      </w:r>
      <w:r>
        <w:t xml:space="preserve">được </w:t>
      </w:r>
      <w:r>
        <w:t xml:space="preserve">(tựa </w:t>
      </w:r>
      <w:r>
        <w:t xml:space="preserve">như </w:t>
      </w:r>
      <w:r>
        <w:t xml:space="preserve">sắt </w:t>
      </w:r>
      <w:r>
        <w:t xml:space="preserve">và </w:t>
      </w:r>
      <w:r>
        <w:t xml:space="preserve">đá). </w:t>
      </w:r>
      <w:r>
        <w:rPr>
          <w:i/>
        </w:rPr>
        <w:t xml:space="preserve">ý </w:t>
      </w:r>
      <w:r>
        <w:t xml:space="preserve">chí </w:t>
      </w:r>
      <w:r>
        <w:t xml:space="preserve">sắt </w:t>
      </w:r>
      <w:r>
        <w:rPr>
          <w:i/>
        </w:rPr>
        <w:t xml:space="preserve">đá. </w:t>
      </w:r>
      <w:r>
        <w:rPr>
          <w:i/>
        </w:rPr>
        <w:t xml:space="preserve">Lòng </w:t>
      </w:r>
      <w:r>
        <w:rPr>
          <w:i/>
        </w:rPr>
        <w:t xml:space="preserve">dạ </w:t>
      </w:r>
      <w:r>
        <w:rPr>
          <w:i/>
        </w:rPr>
        <w:t xml:space="preserve">sắt </w:t>
      </w:r>
      <w:r>
        <w:t xml:space="preserve">đá. </w:t>
      </w:r>
      <w:r>
        <w:br/>
      </w:r>
      <w:r>
        <w:rPr>
          <w:b/>
        </w:rPr>
        <w:t xml:space="preserve">sắt </w:t>
      </w:r>
      <w:r>
        <w:rPr>
          <w:b/>
        </w:rPr>
        <w:t xml:space="preserve">non </w:t>
      </w:r>
      <w:r>
        <w:rPr>
          <w:i/>
        </w:rPr>
        <w:t xml:space="preserve">danh từ </w:t>
      </w:r>
      <w:r>
        <w:t xml:space="preserve">Thép </w:t>
      </w:r>
      <w:r>
        <w:t xml:space="preserve">mềm </w:t>
      </w:r>
      <w:r>
        <w:t xml:space="preserve">ít </w:t>
      </w:r>
      <w:r>
        <w:t xml:space="preserve">carbon, </w:t>
      </w:r>
      <w:r>
        <w:t xml:space="preserve">bị </w:t>
      </w:r>
      <w:r>
        <w:t xml:space="preserve">nam </w:t>
      </w:r>
      <w:r>
        <w:t xml:space="preserve">châm </w:t>
      </w:r>
      <w:r>
        <w:t xml:space="preserve">hút </w:t>
      </w:r>
      <w:r>
        <w:t xml:space="preserve">rất </w:t>
      </w:r>
      <w:r>
        <w:t xml:space="preserve">mạnh. </w:t>
      </w:r>
      <w:r>
        <w:br/>
      </w:r>
      <w:r>
        <w:rPr>
          <w:b/>
        </w:rPr>
        <w:t xml:space="preserve">sắt </w:t>
      </w:r>
      <w:r>
        <w:rPr>
          <w:b/>
        </w:rPr>
        <w:t xml:space="preserve">son </w:t>
      </w:r>
      <w:r>
        <w:rPr>
          <w:i/>
        </w:rPr>
        <w:t xml:space="preserve">tính từ </w:t>
      </w:r>
      <w:r>
        <w:t xml:space="preserve">Như </w:t>
      </w:r>
      <w:r>
        <w:t xml:space="preserve">son </w:t>
      </w:r>
      <w:r>
        <w:rPr>
          <w:i/>
        </w:rPr>
        <w:t xml:space="preserve">sắt. </w:t>
      </w:r>
      <w:r>
        <w:br/>
      </w:r>
      <w:r>
        <w:rPr>
          <w:b/>
        </w:rPr>
        <w:t xml:space="preserve">sắt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Thép </w:t>
      </w:r>
      <w:r>
        <w:t xml:space="preserve">lá, </w:t>
      </w:r>
      <w:r>
        <w:t xml:space="preserve">mềm, </w:t>
      </w:r>
      <w:r>
        <w:t xml:space="preserve">có </w:t>
      </w:r>
      <w:r>
        <w:t xml:space="preserve">tráng </w:t>
      </w:r>
      <w:r>
        <w:t xml:space="preserve">mạ </w:t>
      </w:r>
      <w:r>
        <w:rPr>
          <w:i/>
        </w:rPr>
        <w:t xml:space="preserve">thiếc. </w:t>
      </w:r>
      <w:r>
        <w:rPr>
          <w:i/>
        </w:rPr>
        <w:t xml:space="preserve">Thùng </w:t>
      </w:r>
      <w:r>
        <w:rPr>
          <w:i/>
        </w:rPr>
        <w:t xml:space="preserve">sắt </w:t>
      </w:r>
      <w:r>
        <w:t xml:space="preserve">tây. </w:t>
      </w:r>
      <w:r>
        <w:br/>
      </w:r>
      <w:r>
        <w:rPr>
          <w:b/>
        </w:rPr>
        <w:t xml:space="preserve">sặt,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sặt </w:t>
      </w:r>
      <w:r>
        <w:t xml:space="preserve">(nói </w:t>
      </w:r>
      <w:r>
        <w:t xml:space="preserve">tắt). </w:t>
      </w:r>
      <w:r>
        <w:rPr>
          <w:i/>
        </w:rPr>
        <w:t xml:space="preserve">Mým </w:t>
      </w:r>
      <w:r>
        <w:rPr>
          <w:i/>
        </w:rPr>
        <w:t xml:space="preserve">sặt. </w:t>
      </w:r>
      <w:r>
        <w:t xml:space="preserve">Khô </w:t>
      </w:r>
      <w:r>
        <w:t xml:space="preserve">sặt. </w:t>
      </w:r>
      <w:r>
        <w:br/>
      </w:r>
      <w:r>
        <w:rPr>
          <w:b/>
        </w:rPr>
        <w:t xml:space="preserve">sặt,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tre, </w:t>
      </w:r>
      <w:r>
        <w:t xml:space="preserve">thân </w:t>
      </w:r>
      <w:r>
        <w:t xml:space="preserve">nhỏ </w:t>
      </w:r>
      <w:r>
        <w:t xml:space="preserve">rất </w:t>
      </w:r>
      <w:r>
        <w:t xml:space="preserve">thẳng, </w:t>
      </w:r>
      <w:r>
        <w:t xml:space="preserve">dùng </w:t>
      </w:r>
      <w:r>
        <w:t xml:space="preserve">làm </w:t>
      </w:r>
      <w:r>
        <w:t xml:space="preserve">sào, </w:t>
      </w:r>
      <w:r>
        <w:t xml:space="preserve">gậy </w:t>
      </w:r>
      <w:r>
        <w:t xml:space="preserve">hoặc </w:t>
      </w:r>
      <w:r>
        <w:t xml:space="preserve">để </w:t>
      </w:r>
      <w:r>
        <w:t xml:space="preserve">đan </w:t>
      </w:r>
      <w:r>
        <w:t xml:space="preserve">lát. </w:t>
      </w:r>
      <w:r>
        <w:t xml:space="preserve">Rừng </w:t>
      </w:r>
      <w:r>
        <w:t xml:space="preserve">sặt. </w:t>
      </w:r>
      <w:r>
        <w:br/>
      </w:r>
      <w:r>
        <w:rPr>
          <w:b/>
        </w:rPr>
        <w:t xml:space="preserve">sâm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có </w:t>
      </w:r>
      <w:r>
        <w:t xml:space="preserve">củ </w:t>
      </w:r>
      <w:r>
        <w:t xml:space="preserve">và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bố, </w:t>
      </w:r>
      <w:r>
        <w:t xml:space="preserve">như </w:t>
      </w:r>
      <w:r>
        <w:t xml:space="preserve">nhân </w:t>
      </w:r>
      <w:r>
        <w:t xml:space="preserve">sâm, </w:t>
      </w:r>
      <w:r>
        <w:t xml:space="preserve">đảng </w:t>
      </w:r>
      <w:r>
        <w:t xml:space="preserve">sâm, </w:t>
      </w:r>
      <w:r>
        <w:t xml:space="preserve">v.v. </w:t>
      </w:r>
      <w:r>
        <w:br w:type="page"/>
      </w:r>
      <w:r>
        <w:rPr>
          <w:b/>
        </w:rPr>
        <w:t xml:space="preserve">sâm </w:t>
      </w:r>
      <w:r>
        <w:rPr>
          <w:b/>
        </w:rPr>
        <w:t xml:space="preserve">banh </w:t>
      </w:r>
      <w:r>
        <w:rPr>
          <w:i/>
        </w:rPr>
        <w:t xml:space="preserve">xem </w:t>
      </w:r>
      <w:r>
        <w:rPr>
          <w:i/>
        </w:rPr>
        <w:t xml:space="preserve">sâmbanh. </w:t>
      </w:r>
      <w:r>
        <w:br/>
      </w:r>
      <w:r>
        <w:rPr>
          <w:b/>
        </w:rPr>
        <w:t xml:space="preserve">sâm </w:t>
      </w:r>
      <w:r>
        <w:rPr>
          <w:b/>
        </w:rPr>
        <w:t xml:space="preserve">cầm </w:t>
      </w:r>
      <w:r>
        <w:rPr>
          <w:i/>
        </w:rPr>
        <w:t xml:space="preserve">danh từ </w:t>
      </w:r>
      <w:r>
        <w:t xml:space="preserve">Chim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lông </w:t>
      </w:r>
      <w:r>
        <w:t xml:space="preserve">đen, </w:t>
      </w:r>
      <w:r>
        <w:t xml:space="preserve">mỏ </w:t>
      </w:r>
      <w:r>
        <w:t xml:space="preserve">trắng, </w:t>
      </w:r>
      <w:r>
        <w:t xml:space="preserve">sống </w:t>
      </w:r>
      <w:r>
        <w:t xml:space="preserve">ở </w:t>
      </w:r>
      <w:r>
        <w:t xml:space="preserve">phương </w:t>
      </w:r>
      <w:r>
        <w:t xml:space="preserve">Bắc, </w:t>
      </w:r>
      <w:r>
        <w:t xml:space="preserve">trú </w:t>
      </w:r>
      <w:r>
        <w:t xml:space="preserve">đông </w:t>
      </w:r>
      <w:r>
        <w:t xml:space="preserve">ở </w:t>
      </w:r>
      <w:r>
        <w:t xml:space="preserve">phương </w:t>
      </w:r>
      <w:r>
        <w:t xml:space="preserve">Nam, </w:t>
      </w:r>
      <w:r>
        <w:t xml:space="preserve">thịt </w:t>
      </w:r>
      <w:r>
        <w:t xml:space="preserve">ngon </w:t>
      </w:r>
      <w:r>
        <w:t xml:space="preserve">và </w:t>
      </w:r>
      <w:r>
        <w:t xml:space="preserve">thơm. </w:t>
      </w:r>
      <w:r>
        <w:br/>
      </w:r>
      <w:r>
        <w:rPr>
          <w:b/>
        </w:rPr>
        <w:t xml:space="preserve">sâm </w:t>
      </w:r>
      <w:r>
        <w:rPr>
          <w:b/>
        </w:rPr>
        <w:t xml:space="preserve">nhung </w:t>
      </w:r>
      <w:r>
        <w:rPr>
          <w:i/>
        </w:rPr>
        <w:t xml:space="preserve">danh từ </w:t>
      </w:r>
      <w:r>
        <w:t xml:space="preserve">Sâm </w:t>
      </w:r>
      <w:r>
        <w:t xml:space="preserve">và </w:t>
      </w:r>
      <w:r>
        <w:t xml:space="preserve">nhung; </w:t>
      </w:r>
      <w:r>
        <w:t xml:space="preserve">những </w:t>
      </w:r>
      <w:r>
        <w:t xml:space="preserve">vị </w:t>
      </w:r>
      <w:r>
        <w:t xml:space="preserve">thuốc </w:t>
      </w:r>
      <w:r>
        <w:t xml:space="preserve">bổ </w:t>
      </w:r>
      <w:r>
        <w:t xml:space="preserve">nhất </w:t>
      </w:r>
      <w:r>
        <w:t xml:space="preserve">trong </w:t>
      </w:r>
      <w:r>
        <w:t xml:space="preserve">đông </w:t>
      </w:r>
      <w:r>
        <w:t xml:space="preserve">y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sâm </w:t>
      </w:r>
      <w:r>
        <w:rPr>
          <w:b/>
        </w:rPr>
        <w:t xml:space="preserve">sẩm </w:t>
      </w:r>
      <w:r>
        <w:rPr>
          <w:i/>
        </w:rPr>
        <w:t xml:space="preserve">tính từ </w:t>
      </w:r>
      <w:r>
        <w:t xml:space="preserve">xem </w:t>
      </w:r>
      <w:r>
        <w:t xml:space="preserve">sẩm </w:t>
      </w:r>
      <w:r>
        <w:t xml:space="preserve">(láy). </w:t>
      </w:r>
      <w:r>
        <w:br/>
      </w:r>
      <w:r>
        <w:rPr>
          <w:b/>
        </w:rPr>
        <w:t xml:space="preserve">sầm,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(Bầu </w:t>
      </w:r>
      <w:r>
        <w:t xml:space="preserve">trời) </w:t>
      </w:r>
      <w:r>
        <w:t xml:space="preserve">tối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Trời </w:t>
      </w:r>
      <w:r>
        <w:rPr>
          <w:i/>
        </w:rPr>
        <w:t xml:space="preserve">tối </w:t>
      </w:r>
      <w:r>
        <w:rPr>
          <w:i/>
        </w:rPr>
        <w:t xml:space="preserve">sầm </w:t>
      </w:r>
      <w:r>
        <w:rPr>
          <w:i/>
        </w:rPr>
        <w:t xml:space="preserve">lại, </w:t>
      </w:r>
      <w:r>
        <w:rPr>
          <w:i/>
        </w:rPr>
        <w:t xml:space="preserve">muốn </w:t>
      </w:r>
      <w:r>
        <w:rPr>
          <w:i/>
        </w:rPr>
        <w:t xml:space="preserve">mưa. </w:t>
      </w:r>
      <w:r>
        <w:rPr>
          <w:b/>
        </w:rPr>
        <w:t xml:space="preserve">2 </w:t>
      </w:r>
      <w:r>
        <w:t xml:space="preserve">(Vẻ </w:t>
      </w:r>
      <w:r>
        <w:t xml:space="preserve">mặt) </w:t>
      </w:r>
      <w:r>
        <w:t xml:space="preserve">bỗng </w:t>
      </w:r>
      <w:r>
        <w:t xml:space="preserve">nhiên </w:t>
      </w:r>
      <w:r>
        <w:t xml:space="preserve">mất </w:t>
      </w:r>
      <w:r>
        <w:t xml:space="preserve">tươi, </w:t>
      </w:r>
      <w:r>
        <w:t xml:space="preserve">có </w:t>
      </w:r>
      <w:r>
        <w:t xml:space="preserve">vẻ </w:t>
      </w:r>
      <w:r>
        <w:t xml:space="preserve">như </w:t>
      </w:r>
      <w:r>
        <w:t xml:space="preserve">tối </w:t>
      </w:r>
      <w:r>
        <w:t xml:space="preserve">lại </w:t>
      </w:r>
      <w:r>
        <w:t xml:space="preserve">và </w:t>
      </w:r>
      <w:r>
        <w:t xml:space="preserve">trở </w:t>
      </w:r>
      <w:r>
        <w:t xml:space="preserve">nên </w:t>
      </w:r>
      <w:r>
        <w:t xml:space="preserve">nặng </w:t>
      </w:r>
      <w:r>
        <w:t xml:space="preserve">nề. </w:t>
      </w:r>
      <w:r>
        <w:t xml:space="preserve">Mặt </w:t>
      </w:r>
      <w:r>
        <w:rPr>
          <w:i/>
        </w:rPr>
        <w:t xml:space="preserve">sầm </w:t>
      </w:r>
      <w:r>
        <w:rPr>
          <w:i/>
        </w:rPr>
        <w:t xml:space="preserve">lại. </w:t>
      </w:r>
      <w:r>
        <w:rPr>
          <w:i/>
        </w:rPr>
        <w:t xml:space="preserve">Sằm </w:t>
      </w:r>
      <w:r>
        <w:t xml:space="preserve">nềêt </w:t>
      </w:r>
      <w:r>
        <w:t xml:space="preserve">mặt. </w:t>
      </w:r>
      <w:r>
        <w:br/>
      </w:r>
      <w:r>
        <w:rPr>
          <w:b/>
        </w:rPr>
        <w:t xml:space="preserve">sầm,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rất </w:t>
      </w:r>
      <w:r>
        <w:t xml:space="preserve">to </w:t>
      </w:r>
      <w:r>
        <w:t xml:space="preserve">và </w:t>
      </w:r>
      <w:r>
        <w:t xml:space="preserve">đột </w:t>
      </w:r>
      <w:r>
        <w:t xml:space="preserve">ngột, </w:t>
      </w:r>
      <w:r>
        <w:t xml:space="preserve">như </w:t>
      </w:r>
      <w:r>
        <w:t xml:space="preserve">tiếng </w:t>
      </w:r>
      <w:r>
        <w:t xml:space="preserve">va </w:t>
      </w:r>
      <w:r>
        <w:t xml:space="preserve">đập </w:t>
      </w:r>
      <w:r>
        <w:t xml:space="preserve">rất </w:t>
      </w:r>
      <w:r>
        <w:t xml:space="preserve">mạnh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lớn, </w:t>
      </w:r>
      <w:r>
        <w:t xml:space="preserve">nặng. </w:t>
      </w:r>
      <w:r>
        <w:rPr>
          <w:i/>
        </w:rPr>
        <w:t xml:space="preserve">Đóng </w:t>
      </w:r>
      <w:r>
        <w:rPr>
          <w:i/>
        </w:rPr>
        <w:t xml:space="preserve">sằm </w:t>
      </w:r>
      <w:r>
        <w:t xml:space="preserve">cánh </w:t>
      </w:r>
      <w:r>
        <w:rPr>
          <w:i/>
        </w:rPr>
        <w:t xml:space="preserve">cửa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sầm </w:t>
      </w:r>
      <w:r>
        <w:rPr>
          <w:b/>
        </w:rPr>
        <w:t xml:space="preserve">sập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ễưa </w:t>
      </w:r>
      <w:r>
        <w:t xml:space="preserve">to </w:t>
      </w:r>
      <w:r>
        <w:t xml:space="preserve">đổ </w:t>
      </w:r>
      <w:r>
        <w:t xml:space="preserve">xuống </w:t>
      </w:r>
      <w:r>
        <w:t xml:space="preserve">dồn </w:t>
      </w:r>
      <w:r>
        <w:t xml:space="preserve">đập. </w:t>
      </w:r>
      <w:r>
        <w:rPr>
          <w:i/>
        </w:rPr>
        <w:t xml:space="preserve">Tiếng </w:t>
      </w:r>
      <w:r>
        <w:rPr>
          <w:i/>
        </w:rPr>
        <w:t xml:space="preserve">mưa </w:t>
      </w:r>
      <w:r>
        <w:t xml:space="preserve">sằm </w:t>
      </w:r>
      <w:r>
        <w:rPr>
          <w:i/>
        </w:rPr>
        <w:t xml:space="preserve">tập. </w:t>
      </w:r>
      <w:r>
        <w:rPr>
          <w:i/>
        </w:rPr>
        <w:t xml:space="preserve">Tiếng </w:t>
      </w:r>
      <w:r>
        <w:t xml:space="preserve">chân </w:t>
      </w:r>
      <w:r>
        <w:t xml:space="preserve">bước </w:t>
      </w:r>
      <w:r>
        <w:t xml:space="preserve">sầm </w:t>
      </w:r>
      <w:r>
        <w:rPr>
          <w:i/>
        </w:rPr>
        <w:t xml:space="preserve">sập </w:t>
      </w:r>
      <w:r>
        <w:t xml:space="preserve">trên </w:t>
      </w:r>
      <w:r>
        <w:rPr>
          <w:i/>
        </w:rPr>
        <w:t xml:space="preserve">cầu </w:t>
      </w:r>
      <w:r>
        <w:t xml:space="preserve">'hang </w:t>
      </w:r>
      <w:r>
        <w:t xml:space="preserve">pgô. </w:t>
      </w:r>
      <w:r>
        <w:br/>
      </w:r>
      <w:r>
        <w:rPr>
          <w:b/>
        </w:rPr>
        <w:t xml:space="preserve">sầm </w:t>
      </w:r>
      <w:r>
        <w:rPr>
          <w:b/>
        </w:rPr>
        <w:t xml:space="preserve">sỉ </w:t>
      </w:r>
      <w:r>
        <w:rPr>
          <w:i/>
        </w:rPr>
        <w:t xml:space="preserve">tính từ </w:t>
      </w:r>
      <w:r>
        <w:t xml:space="preserve">(ít dùng). </w:t>
      </w:r>
      <w:r>
        <w:t xml:space="preserve">(Trời) </w:t>
      </w:r>
      <w:r>
        <w:t xml:space="preserve">u </w:t>
      </w:r>
      <w:r>
        <w:t xml:space="preserve">ám, </w:t>
      </w:r>
      <w:r>
        <w:t xml:space="preserve">nặng </w:t>
      </w:r>
      <w:r>
        <w:t xml:space="preserve">nề </w:t>
      </w:r>
      <w:r>
        <w:t xml:space="preserve">như </w:t>
      </w:r>
      <w:r>
        <w:t xml:space="preserve">sắp </w:t>
      </w:r>
      <w:r>
        <w:t xml:space="preserve">mưa. </w:t>
      </w:r>
      <w:r>
        <w:br/>
      </w:r>
      <w:r>
        <w:rPr>
          <w:b/>
        </w:rPr>
        <w:t xml:space="preserve">sầm </w:t>
      </w:r>
      <w:r>
        <w:rPr>
          <w:b/>
        </w:rPr>
        <w:t xml:space="preserve">uất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nhà </w:t>
      </w:r>
      <w:r>
        <w:t xml:space="preserve">cửa, </w:t>
      </w:r>
      <w:r>
        <w:t xml:space="preserve">đông </w:t>
      </w:r>
      <w:r>
        <w:t xml:space="preserve">đúc </w:t>
      </w:r>
      <w:r>
        <w:t xml:space="preserve">và </w:t>
      </w:r>
      <w:r>
        <w:t xml:space="preserve">xhộn </w:t>
      </w:r>
      <w:r>
        <w:t xml:space="preserve">nhịp. </w:t>
      </w:r>
      <w:r>
        <w:rPr>
          <w:i/>
        </w:rPr>
        <w:t xml:space="preserve">Phố </w:t>
      </w:r>
      <w:r>
        <w:rPr>
          <w:i/>
        </w:rPr>
        <w:t xml:space="preserve">xá </w:t>
      </w:r>
      <w:r>
        <w:t xml:space="preserve">buôn </w:t>
      </w:r>
      <w:r>
        <w:rPr>
          <w:i/>
        </w:rPr>
        <w:t xml:space="preserve">bán </w:t>
      </w:r>
      <w:r>
        <w:rPr>
          <w:i/>
        </w:rPr>
        <w:t xml:space="preserve">sầm </w:t>
      </w:r>
      <w:r>
        <w:rPr>
          <w:i/>
        </w:rPr>
        <w:t xml:space="preserve">uất. </w:t>
      </w:r>
      <w:r>
        <w:br/>
      </w:r>
      <w:r>
        <w:rPr>
          <w:b/>
        </w:rPr>
        <w:t xml:space="preserve">ẩm </w:t>
      </w:r>
      <w:r>
        <w:rPr>
          <w:i/>
        </w:rPr>
        <w:t xml:space="preserve">tính từ </w:t>
      </w:r>
      <w:r>
        <w:t xml:space="preserve">(Khoảng </w:t>
      </w:r>
      <w:r>
        <w:t xml:space="preserve">thời </w:t>
      </w:r>
      <w:r>
        <w:t xml:space="preserve">gian) </w:t>
      </w:r>
      <w:r>
        <w:t xml:space="preserve">bắt </w:t>
      </w:r>
      <w:r>
        <w:t xml:space="preserve">đầu </w:t>
      </w:r>
      <w:r>
        <w:t xml:space="preserve">tối, </w:t>
      </w:r>
      <w:r>
        <w:t xml:space="preserve">mọi </w:t>
      </w:r>
      <w:r>
        <w:t xml:space="preserve">rật </w:t>
      </w:r>
      <w:r>
        <w:t xml:space="preserve">trông </w:t>
      </w:r>
      <w:r>
        <w:t xml:space="preserve">không </w:t>
      </w:r>
      <w:r>
        <w:t xml:space="preserve">rõ </w:t>
      </w:r>
      <w:r>
        <w:t xml:space="preserve">nữa. </w:t>
      </w:r>
      <w:r>
        <w:t xml:space="preserve">Trời </w:t>
      </w:r>
      <w:r>
        <w:rPr>
          <w:i/>
        </w:rPr>
        <w:t xml:space="preserve">sẩm </w:t>
      </w:r>
      <w:r>
        <w:rPr>
          <w:i/>
        </w:rPr>
        <w:t xml:space="preserve">tối. </w:t>
      </w:r>
      <w:r>
        <w:rPr>
          <w:i/>
        </w:rPr>
        <w:t xml:space="preserve">Lúc </w:t>
      </w:r>
      <w:r>
        <w:t xml:space="preserve">ối </w:t>
      </w:r>
      <w:r>
        <w:rPr>
          <w:i/>
        </w:rPr>
        <w:t xml:space="preserve">sẩm.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sâm </w:t>
      </w:r>
      <w:r>
        <w:t xml:space="preserve">sẩm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1t). </w:t>
      </w:r>
      <w:r>
        <w:br/>
      </w:r>
      <w:r>
        <w:rPr>
          <w:b/>
        </w:rPr>
        <w:t xml:space="preserve">iãm </w:t>
      </w:r>
      <w:r>
        <w:rPr>
          <w:i/>
        </w:rPr>
        <w:t xml:space="preserve">tính từ </w:t>
      </w:r>
      <w:r>
        <w:t xml:space="preserve">(Màu </w:t>
      </w:r>
      <w:r>
        <w:t xml:space="preserve">sắc) </w:t>
      </w:r>
      <w:r>
        <w:t xml:space="preserve">đậm </w:t>
      </w:r>
      <w:r>
        <w:t xml:space="preserve">và </w:t>
      </w:r>
      <w:r>
        <w:t xml:space="preserve">hơi </w:t>
      </w:r>
      <w:r>
        <w:rPr>
          <w:i/>
        </w:rPr>
        <w:t xml:space="preserve">tối. </w:t>
      </w:r>
      <w:r>
        <w:rPr>
          <w:i/>
        </w:rPr>
        <w:t xml:space="preserve">Sâm </w:t>
      </w:r>
      <w:r>
        <w:t xml:space="preserve">nàu. </w:t>
      </w:r>
      <w:r>
        <w:rPr>
          <w:i/>
        </w:rPr>
        <w:t xml:space="preserve">Đỏ </w:t>
      </w:r>
      <w:r>
        <w:rPr>
          <w:i/>
        </w:rPr>
        <w:t xml:space="preserve">sâm. </w:t>
      </w:r>
      <w:r>
        <w:rPr>
          <w:i/>
        </w:rPr>
        <w:t xml:space="preserve">Tím </w:t>
      </w:r>
      <w:r>
        <w:rPr>
          <w:i/>
        </w:rPr>
        <w:t xml:space="preserve">sẫm. </w:t>
      </w:r>
      <w:r>
        <w:br/>
      </w:r>
      <w:r>
        <w:rPr>
          <w:b/>
        </w:rPr>
        <w:t xml:space="preserve">tấm, </w:t>
      </w:r>
      <w:r>
        <w:rPr>
          <w:i/>
        </w:rPr>
        <w:t xml:space="preserve">danh từ </w:t>
      </w:r>
      <w:r>
        <w:t xml:space="preserve">Tiếng </w:t>
      </w:r>
      <w:r>
        <w:t xml:space="preserve">nổ </w:t>
      </w:r>
      <w:r>
        <w:t xml:space="preserve">rền </w:t>
      </w:r>
      <w:r>
        <w:t xml:space="preserve">do </w:t>
      </w:r>
      <w:r>
        <w:t xml:space="preserve">hiện </w:t>
      </w:r>
      <w:r>
        <w:t xml:space="preserve">tượng </w:t>
      </w:r>
      <w:r>
        <w:t xml:space="preserve">phóng </w:t>
      </w:r>
      <w:r>
        <w:t xml:space="preserve">tiện </w:t>
      </w:r>
      <w:r>
        <w:t xml:space="preserve">trên </w:t>
      </w:r>
      <w:r>
        <w:t xml:space="preserve">bầu </w:t>
      </w:r>
      <w:r>
        <w:t xml:space="preserve">trời </w:t>
      </w:r>
      <w:r>
        <w:t xml:space="preserve">có </w:t>
      </w:r>
      <w:r>
        <w:t xml:space="preserve">dông </w:t>
      </w:r>
      <w:r>
        <w:t xml:space="preserve">gây </w:t>
      </w:r>
      <w:r>
        <w:t xml:space="preserve">ra. </w:t>
      </w:r>
      <w:r>
        <w:t xml:space="preserve">Sấm </w:t>
      </w:r>
      <w:r>
        <w:t xml:space="preserve">ền. </w:t>
      </w:r>
      <w:r>
        <w:t xml:space="preserve">Vỗ </w:t>
      </w:r>
      <w:r>
        <w:rPr>
          <w:i/>
        </w:rPr>
        <w:t xml:space="preserve">tay </w:t>
      </w:r>
      <w:r>
        <w:rPr>
          <w:i/>
        </w:rPr>
        <w:t xml:space="preserve">như </w:t>
      </w:r>
      <w:r>
        <w:rPr>
          <w:i/>
        </w:rPr>
        <w:t xml:space="preserve">sấm </w:t>
      </w:r>
      <w:r>
        <w:t xml:space="preserve">dậy. </w:t>
      </w:r>
      <w:r>
        <w:br/>
      </w:r>
      <w:r>
        <w:rPr>
          <w:b/>
        </w:rPr>
        <w:t xml:space="preserve">ấm, </w:t>
      </w:r>
      <w:r>
        <w:rPr>
          <w:i/>
        </w:rPr>
        <w:t xml:space="preserve">danh từ </w:t>
      </w:r>
      <w:r>
        <w:t xml:space="preserve">Lời </w:t>
      </w:r>
      <w:r>
        <w:t xml:space="preserve">dự </w:t>
      </w:r>
      <w:r>
        <w:t xml:space="preserve">đoán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bí </w:t>
      </w:r>
      <w:r>
        <w:t xml:space="preserve">ẩn </w:t>
      </w:r>
      <w:r>
        <w:t xml:space="preserve">về </w:t>
      </w:r>
      <w:r>
        <w:t xml:space="preserve">ự </w:t>
      </w:r>
      <w:r>
        <w:t xml:space="preserve">kiện </w:t>
      </w:r>
      <w:r>
        <w:t xml:space="preserve">lớn </w:t>
      </w:r>
      <w:r>
        <w:t xml:space="preserve">trong </w:t>
      </w:r>
      <w:r>
        <w:t xml:space="preserve">tương </w:t>
      </w:r>
      <w:r>
        <w:t xml:space="preserve">lai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lến </w:t>
      </w:r>
      <w:r>
        <w:t xml:space="preserve">đời </w:t>
      </w:r>
      <w:r>
        <w:t xml:space="preserve">sống </w:t>
      </w:r>
      <w:r>
        <w:t xml:space="preserve">của </w:t>
      </w:r>
      <w:r>
        <w:t xml:space="preserve">một </w:t>
      </w:r>
      <w:r>
        <w:t xml:space="preserve">xã </w:t>
      </w:r>
      <w:r>
        <w:t xml:space="preserve">hội, </w:t>
      </w:r>
      <w:r>
        <w:t xml:space="preserve">một </w:t>
      </w:r>
      <w:r>
        <w:t xml:space="preserve">dân </w:t>
      </w:r>
      <w:r>
        <w:t xml:space="preserve">tộc, </w:t>
      </w:r>
      <w:r>
        <w:t xml:space="preserve">heo </w:t>
      </w:r>
      <w:r>
        <w:t xml:space="preserve">mê </w:t>
      </w:r>
      <w:r>
        <w:t xml:space="preserve">tín. </w:t>
      </w:r>
      <w:r>
        <w:t xml:space="preserve">Sấm </w:t>
      </w:r>
      <w:r>
        <w:t xml:space="preserve">Trạng </w:t>
      </w:r>
      <w:r>
        <w:rPr>
          <w:i/>
        </w:rPr>
        <w:t xml:space="preserve">Trình.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rPr>
          <w:i/>
        </w:rPr>
        <w:t xml:space="preserve">sấm </w:t>
      </w:r>
      <w:r>
        <w:t xml:space="preserve">ký </w:t>
      </w:r>
      <w:r>
        <w:t xml:space="preserve">danh từ </w:t>
      </w:r>
      <w:r>
        <w:t xml:space="preserve">Sách </w:t>
      </w:r>
      <w:r>
        <w:t xml:space="preserve">chép </w:t>
      </w:r>
      <w:r>
        <w:t xml:space="preserve">những </w:t>
      </w:r>
      <w:r>
        <w:t xml:space="preserve">lời </w:t>
      </w:r>
      <w:r>
        <w:t xml:space="preserve">ấm </w:t>
      </w:r>
      <w:r>
        <w:rPr>
          <w:i/>
        </w:rPr>
        <w:t xml:space="preserve">ngữ </w:t>
      </w:r>
      <w:r>
        <w:t xml:space="preserve">danh từ </w:t>
      </w:r>
      <w:r>
        <w:t xml:space="preserve">(ít dùng). </w:t>
      </w:r>
      <w:r>
        <w:t xml:space="preserve">Lời </w:t>
      </w:r>
      <w:r>
        <w:t xml:space="preserve">sấm.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sét </w:t>
      </w:r>
      <w:r>
        <w:rPr>
          <w:i/>
        </w:rPr>
        <w:t xml:space="preserve">danh từ </w:t>
      </w:r>
      <w:r>
        <w:t xml:space="preserve">Sấm </w:t>
      </w:r>
      <w:r>
        <w:t xml:space="preserve">và </w:t>
      </w:r>
      <w:r>
        <w:t xml:space="preserve">sét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xường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khủng </w:t>
      </w:r>
      <w:r>
        <w:t xml:space="preserve">hiếp. </w:t>
      </w:r>
      <w:r>
        <w:t xml:space="preserve">Mưa </w:t>
      </w:r>
      <w:r>
        <w:rPr>
          <w:i/>
        </w:rPr>
        <w:t xml:space="preserve">ío, </w:t>
      </w:r>
      <w:r>
        <w:t xml:space="preserve">sấm </w:t>
      </w:r>
      <w:r>
        <w:t xml:space="preserve">sét </w:t>
      </w:r>
      <w:r>
        <w:t xml:space="preserve">dữ </w:t>
      </w:r>
      <w:r>
        <w:t xml:space="preserve">dội. </w:t>
      </w:r>
      <w:r>
        <w:t xml:space="preserve">Đòn </w:t>
      </w:r>
      <w:r>
        <w:rPr>
          <w:i/>
        </w:rPr>
        <w:t xml:space="preserve">sấm </w:t>
      </w:r>
      <w:r>
        <w:rPr>
          <w:i/>
        </w:rPr>
        <w:t xml:space="preserve">sét. </w:t>
      </w:r>
      <w:r>
        <w:br/>
      </w:r>
      <w:r>
        <w:rPr>
          <w:b/>
        </w:rPr>
        <w:t xml:space="preserve">âm </w:t>
      </w:r>
      <w:r>
        <w:rPr>
          <w:i/>
        </w:rPr>
        <w:t xml:space="preserve">tính từ </w:t>
      </w:r>
      <w:r>
        <w:t xml:space="preserve">(Màu </w:t>
      </w:r>
      <w:r>
        <w:t xml:space="preserve">sắc) </w:t>
      </w:r>
      <w:r>
        <w:t xml:space="preserve">đậm </w:t>
      </w:r>
      <w:r>
        <w:t xml:space="preserve">và </w:t>
      </w:r>
      <w:r>
        <w:t xml:space="preserve">tối; </w:t>
      </w:r>
      <w:r>
        <w:t xml:space="preserve">như </w:t>
      </w:r>
      <w:r>
        <w:t xml:space="preserve">sẫm </w:t>
      </w:r>
      <w:r>
        <w:t xml:space="preserve">(nhưng </w:t>
      </w:r>
      <w:r>
        <w:t xml:space="preserve">ghĩa </w:t>
      </w:r>
      <w:r>
        <w:t xml:space="preserve">mạnh </w:t>
      </w:r>
      <w:r>
        <w:t xml:space="preserve">hơn). </w:t>
      </w:r>
      <w:r>
        <w:rPr>
          <w:i/>
        </w:rPr>
        <w:t xml:space="preserve">84m </w:t>
      </w:r>
      <w:r>
        <w:rPr>
          <w:i/>
        </w:rPr>
        <w:t xml:space="preserve">màu. </w:t>
      </w:r>
      <w:r>
        <w:rPr>
          <w:i/>
        </w:rPr>
        <w:t xml:space="preserve">Đỏ </w:t>
      </w:r>
      <w:r>
        <w:rPr>
          <w:i/>
        </w:rPr>
        <w:t xml:space="preserve">sậm. </w:t>
      </w:r>
      <w:r>
        <w:br/>
      </w:r>
      <w:r>
        <w:rPr>
          <w:b/>
        </w:rPr>
        <w:t xml:space="preserve">sâmbanh </w:t>
      </w:r>
      <w:r>
        <w:rPr>
          <w:i/>
        </w:rPr>
        <w:t xml:space="preserve">cũng viết </w:t>
      </w:r>
      <w:r>
        <w:rPr>
          <w:i/>
        </w:rPr>
        <w:t xml:space="preserve">sâm </w:t>
      </w:r>
      <w:r>
        <w:rPr>
          <w:i/>
        </w:rPr>
        <w:t xml:space="preserve">banh. </w:t>
      </w:r>
      <w:r>
        <w:t xml:space="preserve">danh từ </w:t>
      </w:r>
      <w:r>
        <w:t xml:space="preserve">Rượu </w:t>
      </w:r>
      <w:r>
        <w:t xml:space="preserve">vang </w:t>
      </w:r>
      <w:r>
        <w:t xml:space="preserve">trắng, </w:t>
      </w:r>
      <w:r>
        <w:t xml:space="preserve">có </w:t>
      </w:r>
      <w:r>
        <w:t xml:space="preserve">nhiều </w:t>
      </w:r>
      <w:r>
        <w:t xml:space="preserve">bọt. </w:t>
      </w:r>
      <w:r>
        <w:br/>
      </w:r>
      <w:r>
        <w:rPr>
          <w:b/>
        </w:rPr>
        <w:t xml:space="preserve">sân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đất </w:t>
      </w:r>
      <w:r>
        <w:t xml:space="preserve">trống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của </w:t>
      </w:r>
      <w:r>
        <w:t xml:space="preserve">nhà. </w:t>
      </w:r>
      <w:r>
        <w:rPr>
          <w:i/>
        </w:rPr>
        <w:t xml:space="preserve">Sân </w:t>
      </w:r>
      <w:r>
        <w:t xml:space="preserve">gạch. </w:t>
      </w:r>
      <w:r>
        <w:t xml:space="preserve">Sân </w:t>
      </w:r>
      <w:r>
        <w:t xml:space="preserve">đình. </w:t>
      </w:r>
      <w:r>
        <w:rPr>
          <w:b/>
        </w:rPr>
        <w:t xml:space="preserve">2 </w:t>
      </w:r>
      <w:r>
        <w:t xml:space="preserve">Khoảng </w:t>
      </w:r>
      <w:r>
        <w:t xml:space="preserve">đất </w:t>
      </w:r>
      <w:r>
        <w:t xml:space="preserve">phẳng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và </w:t>
      </w:r>
      <w:r>
        <w:t xml:space="preserve">những </w:t>
      </w:r>
      <w:r>
        <w:t xml:space="preserve">thiết </w:t>
      </w:r>
      <w:r>
        <w:t xml:space="preserve">bị </w:t>
      </w:r>
      <w:r>
        <w:t xml:space="preserve">nhất </w:t>
      </w:r>
      <w:r>
        <w:t xml:space="preserve">định, </w:t>
      </w:r>
      <w:r>
        <w:t xml:space="preserve">dùng </w:t>
      </w:r>
      <w:r>
        <w:t xml:space="preserve">để </w:t>
      </w:r>
      <w:r>
        <w:t xml:space="preserve">chơi </w:t>
      </w:r>
      <w:r>
        <w:t xml:space="preserve">một </w:t>
      </w:r>
      <w:r>
        <w:t xml:space="preserve">số </w:t>
      </w:r>
      <w:r>
        <w:t xml:space="preserve">môn </w:t>
      </w:r>
      <w:r>
        <w:t xml:space="preserve">thể </w:t>
      </w:r>
      <w:r>
        <w:t xml:space="preserve">thao. </w:t>
      </w:r>
      <w:r>
        <w:t xml:space="preserve">Sân </w:t>
      </w:r>
      <w:r>
        <w:rPr>
          <w:i/>
        </w:rPr>
        <w:t xml:space="preserve">bóng. </w:t>
      </w:r>
      <w:r>
        <w:rPr>
          <w:i/>
        </w:rPr>
        <w:t xml:space="preserve">Sân </w:t>
      </w:r>
      <w:r>
        <w:t xml:space="preserve">cầu </w:t>
      </w:r>
      <w:r>
        <w:t xml:space="preserve">lông.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Bãi </w:t>
      </w:r>
      <w:r>
        <w:t xml:space="preserve">rộng </w:t>
      </w:r>
      <w:r>
        <w:t xml:space="preserve">có </w:t>
      </w:r>
      <w:r>
        <w:t xml:space="preserve">thiết </w:t>
      </w:r>
      <w:r>
        <w:t xml:space="preserve">bị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máy </w:t>
      </w:r>
      <w:r>
        <w:t xml:space="preserve">bayđỗvàlênxuống..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cỏ </w:t>
      </w:r>
      <w:r>
        <w:rPr>
          <w:i/>
        </w:rPr>
        <w:t xml:space="preserve">danh từ </w:t>
      </w:r>
      <w:r>
        <w:t xml:space="preserve">(khẩu ngữ). </w:t>
      </w:r>
      <w:r>
        <w:t xml:space="preserve">Sân </w:t>
      </w:r>
      <w:r>
        <w:t xml:space="preserve">có </w:t>
      </w:r>
      <w:r>
        <w:t xml:space="preserve">trồng </w:t>
      </w:r>
      <w:r>
        <w:t xml:space="preserve">cỏ;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môn </w:t>
      </w:r>
      <w:r>
        <w:t xml:space="preserve">bóng </w:t>
      </w:r>
      <w:r>
        <w:t xml:space="preserve">đá. </w:t>
      </w:r>
      <w:r>
        <w:t xml:space="preserve">Nổi </w:t>
      </w:r>
      <w:r>
        <w:rPr>
          <w:i/>
        </w:rPr>
        <w:t xml:space="preserve">tiếng </w:t>
      </w:r>
      <w:r>
        <w:t xml:space="preserve">trên </w:t>
      </w:r>
      <w:r>
        <w:t xml:space="preserve">sân </w:t>
      </w:r>
      <w:r>
        <w:t xml:space="preserve">cỏ. </w:t>
      </w:r>
      <w:r>
        <w:t xml:space="preserve">Giới </w:t>
      </w:r>
      <w:r>
        <w:rPr>
          <w:i/>
        </w:rPr>
        <w:t xml:space="preserve">hâm </w:t>
      </w:r>
      <w:r>
        <w:rPr>
          <w:i/>
        </w:rPr>
        <w:t xml:space="preserve">mộ </w:t>
      </w:r>
      <w:r>
        <w:rPr>
          <w:i/>
        </w:rPr>
        <w:t xml:space="preserve">sân </w:t>
      </w:r>
      <w:r>
        <w:t xml:space="preserve">cỏ.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khấu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Sàn </w:t>
      </w:r>
      <w:r>
        <w:t xml:space="preserve">dùng </w:t>
      </w:r>
      <w:r>
        <w:t xml:space="preserve">cho </w:t>
      </w:r>
      <w:r>
        <w:t xml:space="preserve">diễn </w:t>
      </w:r>
      <w:r>
        <w:t xml:space="preserve">viên </w:t>
      </w:r>
      <w:r>
        <w:t xml:space="preserve">trình </w:t>
      </w:r>
      <w:r>
        <w:t xml:space="preserve">bày </w:t>
      </w:r>
      <w:r>
        <w:t xml:space="preserve">tiết </w:t>
      </w:r>
      <w:r>
        <w:t xml:space="preserve">mục. </w:t>
      </w:r>
      <w:r>
        <w:t xml:space="preserve">Màn </w:t>
      </w:r>
      <w:r>
        <w:t xml:space="preserve">sân </w:t>
      </w:r>
      <w:r>
        <w:rPr>
          <w:i/>
        </w:rPr>
        <w:t xml:space="preserve">khấu. </w:t>
      </w:r>
      <w:r>
        <w:t xml:space="preserve">Sân </w:t>
      </w:r>
      <w:r>
        <w:rPr>
          <w:i/>
        </w:rPr>
        <w:t xml:space="preserve">khấu </w:t>
      </w:r>
      <w:r>
        <w:t xml:space="preserve">ngoài </w:t>
      </w:r>
      <w:r>
        <w:t xml:space="preserve">trời. </w:t>
      </w:r>
      <w:r>
        <w:rPr>
          <w:i/>
        </w:rPr>
        <w:t xml:space="preserve">Trên </w:t>
      </w:r>
      <w:r>
        <w:rPr>
          <w:i/>
        </w:rPr>
        <w:t xml:space="preserve">sân </w:t>
      </w:r>
      <w:r>
        <w:rPr>
          <w:i/>
        </w:rPr>
        <w:t xml:space="preserve">khấu </w:t>
      </w:r>
      <w:r>
        <w:t xml:space="preserve">chính </w:t>
      </w:r>
      <w:r>
        <w:rPr>
          <w:i/>
        </w:rPr>
        <w:t xml:space="preserve">trị </w:t>
      </w:r>
      <w:r>
        <w:t xml:space="preserve">(bóng (nghĩa bóng)). </w:t>
      </w:r>
      <w:r>
        <w:rPr>
          <w:b/>
        </w:rPr>
        <w:t xml:space="preserve">2 </w:t>
      </w:r>
      <w:r>
        <w:t xml:space="preserve">Nghệ </w:t>
      </w:r>
      <w:r>
        <w:t xml:space="preserve">thuật </w:t>
      </w:r>
      <w:r>
        <w:t xml:space="preserve">biểu </w:t>
      </w:r>
      <w:r>
        <w:t xml:space="preserve">diễn </w:t>
      </w:r>
      <w:r>
        <w:t xml:space="preserve">trên </w:t>
      </w:r>
      <w:r>
        <w:t xml:space="preserve">sân </w:t>
      </w:r>
      <w:r>
        <w:t xml:space="preserve">khấu; </w:t>
      </w:r>
      <w:r>
        <w:t xml:space="preserve">nghệ </w:t>
      </w:r>
      <w:r>
        <w:rPr>
          <w:i/>
        </w:rPr>
        <w:t xml:space="preserve">thuật </w:t>
      </w:r>
      <w:r>
        <w:t xml:space="preserve">sân </w:t>
      </w:r>
      <w:r>
        <w:t xml:space="preserve">khấu </w:t>
      </w:r>
      <w:r>
        <w:t xml:space="preserve">(nói </w:t>
      </w:r>
      <w:r>
        <w:t xml:space="preserve">tắt). </w:t>
      </w:r>
      <w:r>
        <w:t xml:space="preserve">Nghệ </w:t>
      </w:r>
      <w:r>
        <w:t xml:space="preserve">sĩ </w:t>
      </w:r>
      <w:r>
        <w:t xml:space="preserve">sân </w:t>
      </w:r>
      <w:r>
        <w:t xml:space="preserve">khấu. </w:t>
      </w:r>
      <w:r>
        <w:rPr>
          <w:i/>
        </w:rPr>
        <w:t xml:space="preserve">Sân </w:t>
      </w:r>
      <w:r>
        <w:rPr>
          <w:i/>
        </w:rPr>
        <w:t xml:space="preserve">khấu </w:t>
      </w:r>
      <w:r>
        <w:t xml:space="preserve">chòo.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quần </w:t>
      </w:r>
      <w:r>
        <w:rPr>
          <w:i/>
        </w:rPr>
        <w:t xml:space="preserve">danh từ </w:t>
      </w:r>
      <w:r>
        <w:t xml:space="preserve">Sân </w:t>
      </w:r>
      <w:r>
        <w:t xml:space="preserve">để </w:t>
      </w:r>
      <w:r>
        <w:t xml:space="preserve">chơi </w:t>
      </w:r>
      <w:r>
        <w:t xml:space="preserve">quần </w:t>
      </w:r>
      <w:r>
        <w:t xml:space="preserve">vợt.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t xml:space="preserve">Sân </w:t>
      </w:r>
      <w:r>
        <w:t xml:space="preserve">châu </w:t>
      </w:r>
      <w:r>
        <w:t xml:space="preserve">trước </w:t>
      </w:r>
      <w:r>
        <w:t xml:space="preserve">cung </w:t>
      </w:r>
      <w:r>
        <w:t xml:space="preserve">vua.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sau </w:t>
      </w:r>
      <w:r>
        <w:rPr>
          <w:i/>
        </w:rPr>
        <w:t xml:space="preserve">danh từ </w:t>
      </w:r>
      <w:r>
        <w:t xml:space="preserve">Sân </w:t>
      </w:r>
      <w:r>
        <w:t xml:space="preserve">nhỏ </w:t>
      </w:r>
      <w:r>
        <w:t xml:space="preserve">phía </w:t>
      </w:r>
      <w:r>
        <w:t xml:space="preserve">sau </w:t>
      </w:r>
      <w:r>
        <w:t xml:space="preserve">nhà;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khu </w:t>
      </w:r>
      <w:r>
        <w:t xml:space="preserve">vực </w:t>
      </w:r>
      <w:r>
        <w:t xml:space="preserve">thuộc </w:t>
      </w:r>
      <w:r>
        <w:t xml:space="preserve">vào </w:t>
      </w:r>
      <w:r>
        <w:t xml:space="preserve">và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một </w:t>
      </w:r>
      <w:r>
        <w:t xml:space="preserve">thế </w:t>
      </w:r>
      <w:r>
        <w:t xml:space="preserve">lực </w:t>
      </w:r>
      <w:r>
        <w:t xml:space="preserve">lớn. </w:t>
      </w:r>
      <w:r>
        <w:rPr>
          <w:i/>
        </w:rPr>
        <w:t xml:space="preserve">Các </w:t>
      </w:r>
      <w:r>
        <w:rPr>
          <w:i/>
        </w:rPr>
        <w:t xml:space="preserve">nước </w:t>
      </w:r>
      <w:r>
        <w:rPr>
          <w:i/>
        </w:rPr>
        <w:t xml:space="preserve">đế </w:t>
      </w:r>
      <w:r>
        <w:rPr>
          <w:i/>
        </w:rPr>
        <w:t xml:space="preserve">quốc </w:t>
      </w:r>
      <w:r>
        <w:rPr>
          <w:i/>
        </w:rPr>
        <w:t xml:space="preserve">sử </w:t>
      </w:r>
      <w:r>
        <w:rPr>
          <w:i/>
        </w:rPr>
        <w:t xml:space="preserve">dụng </w:t>
      </w:r>
      <w:r>
        <w:t xml:space="preserve">thuộc </w:t>
      </w:r>
      <w:r>
        <w:rPr>
          <w:i/>
        </w:rPr>
        <w:t xml:space="preserve">địa </w:t>
      </w:r>
      <w:r>
        <w:t xml:space="preserve">như </w:t>
      </w:r>
      <w:r>
        <w:t xml:space="preserve">một </w:t>
      </w:r>
      <w:r>
        <w:rPr>
          <w:i/>
        </w:rPr>
        <w:t xml:space="preserve">cái </w:t>
      </w:r>
      <w:r>
        <w:t xml:space="preserve">sân </w:t>
      </w:r>
      <w:r>
        <w:rPr>
          <w:i/>
        </w:rPr>
        <w:t xml:space="preserve">sau.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sỉ </w:t>
      </w:r>
      <w:r>
        <w:rPr>
          <w:i/>
        </w:rPr>
        <w:t xml:space="preserve">động từ </w:t>
      </w:r>
      <w:r>
        <w:t xml:space="preserve">(cũ). </w:t>
      </w:r>
      <w:r>
        <w:t xml:space="preserve">Nổi </w:t>
      </w:r>
      <w:r>
        <w:t xml:space="preserve">giận.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sướng </w:t>
      </w:r>
      <w:r>
        <w:rPr>
          <w:i/>
        </w:rPr>
        <w:t xml:space="preserve">danh từ </w:t>
      </w:r>
      <w:r>
        <w:t xml:space="preserve">Sân </w:t>
      </w:r>
      <w:r>
        <w:t xml:space="preserve">của </w:t>
      </w:r>
      <w:r>
        <w:t xml:space="preserve">nhà </w:t>
      </w:r>
      <w:r>
        <w:t xml:space="preserve">ở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Nhà </w:t>
      </w:r>
      <w:r>
        <w:rPr>
          <w:i/>
        </w:rPr>
        <w:t xml:space="preserve">cửa, </w:t>
      </w:r>
      <w:r>
        <w:rPr>
          <w:i/>
        </w:rPr>
        <w:t xml:space="preserve">sân </w:t>
      </w:r>
      <w:r>
        <w:t xml:space="preserve">sướng.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thượng </w:t>
      </w:r>
      <w:r>
        <w:rPr>
          <w:i/>
        </w:rPr>
        <w:t xml:space="preserve">danh từ </w:t>
      </w:r>
      <w:r>
        <w:t xml:space="preserve">Mái </w:t>
      </w:r>
      <w:r>
        <w:t xml:space="preserve">bằng </w:t>
      </w:r>
      <w:r>
        <w:t xml:space="preserve">của </w:t>
      </w:r>
      <w:r>
        <w:t xml:space="preserve">nhà. </w:t>
      </w:r>
      <w:r>
        <w:rPr>
          <w:i/>
        </w:rPr>
        <w:t xml:space="preserve">Lên </w:t>
      </w:r>
      <w:r>
        <w:rPr>
          <w:i/>
        </w:rPr>
        <w:t xml:space="preserve">sân </w:t>
      </w:r>
      <w:r>
        <w:rPr>
          <w:i/>
        </w:rPr>
        <w:t xml:space="preserve">thượng </w:t>
      </w:r>
      <w:r>
        <w:t xml:space="preserve">ngắm </w:t>
      </w:r>
      <w:r>
        <w:rPr>
          <w:i/>
        </w:rPr>
        <w:t xml:space="preserve">cảnh. </w:t>
      </w:r>
      <w:r>
        <w:br/>
      </w:r>
      <w:r>
        <w:rPr>
          <w:b/>
        </w:rPr>
        <w:t xml:space="preserve">sân </w:t>
      </w:r>
      <w:r>
        <w:rPr>
          <w:b/>
        </w:rPr>
        <w:t xml:space="preserve">vận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Sân </w:t>
      </w:r>
      <w:r>
        <w:t xml:space="preserve">rộng </w:t>
      </w:r>
      <w:r>
        <w:t xml:space="preserve">xây </w:t>
      </w:r>
      <w:r>
        <w:t xml:space="preserve">dựng </w:t>
      </w:r>
      <w:r>
        <w:t xml:space="preserve">theo </w:t>
      </w:r>
      <w:r>
        <w:t xml:space="preserve">quy </w:t>
      </w:r>
      <w:r>
        <w:t xml:space="preserve">cách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tập </w:t>
      </w:r>
      <w:r>
        <w:t xml:space="preserve">luyện </w:t>
      </w:r>
      <w:r>
        <w:t xml:space="preserve">và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dục, </w:t>
      </w:r>
      <w:r>
        <w:t xml:space="preserve">thể </w:t>
      </w:r>
      <w:r>
        <w:t xml:space="preserve">thao. </w:t>
      </w:r>
      <w:r>
        <w:br/>
      </w:r>
      <w:r>
        <w:rPr>
          <w:b/>
        </w:rPr>
        <w:t xml:space="preserve">sần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nốt </w:t>
      </w:r>
      <w:r>
        <w:t xml:space="preserve">nổi </w:t>
      </w:r>
      <w:r>
        <w:t xml:space="preserve">xù </w:t>
      </w:r>
      <w:r>
        <w:t xml:space="preserve">xì </w:t>
      </w:r>
      <w:r>
        <w:t xml:space="preserve">trên </w:t>
      </w:r>
      <w:r>
        <w:t xml:space="preserve">bề </w:t>
      </w:r>
      <w:r>
        <w:t xml:space="preserve">mặt, </w:t>
      </w:r>
      <w:r>
        <w:t xml:space="preserve">không </w:t>
      </w:r>
      <w:r>
        <w:t xml:space="preserve">nhẫn. </w:t>
      </w:r>
      <w:r>
        <w:rPr>
          <w:i/>
        </w:rPr>
        <w:t xml:space="preserve">Da </w:t>
      </w:r>
      <w:r>
        <w:t xml:space="preserve">sân. </w:t>
      </w:r>
      <w:r>
        <w:t xml:space="preserve">Mặt </w:t>
      </w:r>
      <w:r>
        <w:t xml:space="preserve">vởi </w:t>
      </w:r>
      <w:r>
        <w:t xml:space="preserve">thô, </w:t>
      </w:r>
      <w:r>
        <w:t xml:space="preserve">sần. </w:t>
      </w:r>
      <w:r>
        <w:t xml:space="preserve">Tay </w:t>
      </w:r>
      <w:r>
        <w:t xml:space="preserve">chai </w:t>
      </w:r>
      <w:r>
        <w:t xml:space="preserve">sần. </w:t>
      </w:r>
      <w:r>
        <w:rPr>
          <w:b/>
        </w:rPr>
        <w:t xml:space="preserve">2 </w:t>
      </w:r>
      <w:r>
        <w:t xml:space="preserve">(Quả </w:t>
      </w:r>
      <w:r>
        <w:t xml:space="preserve">cây) </w:t>
      </w:r>
      <w:r>
        <w:t xml:space="preserve">bị </w:t>
      </w:r>
      <w:r>
        <w:t xml:space="preserve">khô, </w:t>
      </w:r>
      <w:r>
        <w:t xml:space="preserve">không </w:t>
      </w:r>
      <w:r>
        <w:t xml:space="preserve">có </w:t>
      </w:r>
      <w:r>
        <w:t xml:space="preserve">È </w:t>
      </w:r>
      <w:r>
        <w:t xml:space="preserve">nước. </w:t>
      </w:r>
      <w:r>
        <w:t xml:space="preserve">Quả </w:t>
      </w:r>
      <w:r>
        <w:rPr>
          <w:i/>
        </w:rPr>
        <w:t xml:space="preserve">cam </w:t>
      </w:r>
      <w:r>
        <w:rPr>
          <w:i/>
        </w:rPr>
        <w:t xml:space="preserve">sân. </w:t>
      </w:r>
      <w:r>
        <w:t xml:space="preserve">. </w:t>
      </w:r>
      <w:r>
        <w:br/>
      </w:r>
      <w:r>
        <w:rPr>
          <w:b/>
        </w:rPr>
        <w:t xml:space="preserve">sắn </w:t>
      </w:r>
      <w:r>
        <w:rPr>
          <w:b/>
        </w:rPr>
        <w:t xml:space="preserve">sùi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nốt </w:t>
      </w:r>
      <w:r>
        <w:t xml:space="preserve">to </w:t>
      </w:r>
      <w:r>
        <w:t xml:space="preserve">nhỏ </w:t>
      </w:r>
      <w:r>
        <w:t xml:space="preserve">không </w:t>
      </w:r>
      <w:r>
        <w:t xml:space="preserve">đều </w:t>
      </w:r>
      <w:r>
        <w:t xml:space="preserve">nổi </w:t>
      </w:r>
      <w:r>
        <w:t xml:space="preserve">lên </w:t>
      </w:r>
      <w:r>
        <w:t xml:space="preserve">khắp </w:t>
      </w:r>
      <w:r>
        <w:t xml:space="preserve">bề </w:t>
      </w:r>
      <w:r>
        <w:t xml:space="preserve">mặt, </w:t>
      </w:r>
      <w:r>
        <w:t xml:space="preserve">trông </w:t>
      </w:r>
      <w:r>
        <w:t xml:space="preserve">không </w:t>
      </w:r>
      <w:r>
        <w:t xml:space="preserve">đẹp. </w:t>
      </w:r>
      <w:r>
        <w:rPr>
          <w:i/>
        </w:rPr>
        <w:t xml:space="preserve">Da </w:t>
      </w:r>
      <w:r>
        <w:rPr>
          <w:i/>
        </w:rPr>
        <w:t xml:space="preserve">cóc </w:t>
      </w:r>
      <w:r>
        <w:rPr>
          <w:i/>
        </w:rPr>
        <w:t xml:space="preserve">sân </w:t>
      </w:r>
      <w:r>
        <w:t xml:space="preserve">sùi. </w:t>
      </w:r>
      <w:r>
        <w:t xml:space="preserve">Sần </w:t>
      </w:r>
      <w:r>
        <w:t xml:space="preserve">sùi </w:t>
      </w:r>
      <w:r>
        <w:t xml:space="preserve">như </w:t>
      </w:r>
      <w:r>
        <w:rPr>
          <w:i/>
        </w:rPr>
        <w:t xml:space="preserve">uỏ </w:t>
      </w:r>
      <w:r>
        <w:rPr>
          <w:i/>
        </w:rPr>
        <w:t xml:space="preserve">cam </w:t>
      </w:r>
      <w:r>
        <w:rPr>
          <w:i/>
        </w:rPr>
        <w:t xml:space="preserve">sành.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chai </w:t>
      </w:r>
      <w:r>
        <w:t xml:space="preserve">sạn, </w:t>
      </w:r>
      <w:r>
        <w:t xml:space="preserve">sân </w:t>
      </w:r>
      <w:r>
        <w:t xml:space="preserve">sùi. </w:t>
      </w:r>
      <w:r>
        <w:br/>
      </w:r>
      <w:r>
        <w:rPr>
          <w:b/>
        </w:rPr>
        <w:t xml:space="preserve">sần </w:t>
      </w:r>
      <w:r>
        <w:rPr>
          <w:b/>
        </w:rPr>
        <w:t xml:space="preserve">sượng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Sản </w:t>
      </w:r>
      <w:r>
        <w:t xml:space="preserve">sùi. </w:t>
      </w:r>
      <w:r>
        <w:rPr>
          <w:i/>
        </w:rPr>
        <w:t xml:space="preserve">Da </w:t>
      </w:r>
      <w:r>
        <w:rPr>
          <w:i/>
        </w:rPr>
        <w:t xml:space="preserve">dễ </w:t>
      </w:r>
      <w:r>
        <w:t xml:space="preserve">sần </w:t>
      </w:r>
      <w:r>
        <w:t xml:space="preserve">sượng. </w:t>
      </w:r>
      <w:r>
        <w:br/>
      </w:r>
      <w:r>
        <w:rPr>
          <w:b/>
        </w:rPr>
        <w:t xml:space="preserve">sấn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(ít dùng). </w:t>
      </w:r>
      <w:r>
        <w:t xml:space="preserve">Mẩn. </w:t>
      </w:r>
      <w:r>
        <w:rPr>
          <w:i/>
        </w:rPr>
        <w:t xml:space="preserve">Sốn </w:t>
      </w:r>
      <w:r>
        <w:rPr>
          <w:i/>
        </w:rPr>
        <w:t xml:space="preserve">ngứa. </w:t>
      </w:r>
      <w:r>
        <w:br/>
      </w:r>
      <w:r>
        <w:rPr>
          <w:b/>
        </w:rPr>
        <w:t xml:space="preserve">sấn, </w:t>
      </w:r>
      <w:r>
        <w:rPr>
          <w:i/>
        </w:rPr>
        <w:t xml:space="preserve">danh từ </w:t>
      </w:r>
      <w:r>
        <w:t xml:space="preserve">Phần </w:t>
      </w:r>
      <w:r>
        <w:t xml:space="preserve">thịt </w:t>
      </w:r>
      <w:r>
        <w:t xml:space="preserve">có </w:t>
      </w:r>
      <w:r>
        <w:t xml:space="preserve">nạc </w:t>
      </w:r>
      <w:r>
        <w:t xml:space="preserve">nằm </w:t>
      </w:r>
      <w:r>
        <w:t xml:space="preserve">trên </w:t>
      </w:r>
      <w:r>
        <w:t xml:space="preserve">mỡ </w:t>
      </w:r>
      <w:r>
        <w:t xml:space="preserve">phần </w:t>
      </w:r>
      <w:r>
        <w:t xml:space="preserve">ở </w:t>
      </w:r>
      <w:r>
        <w:t xml:space="preserve">lưng, </w:t>
      </w:r>
      <w:r>
        <w:t xml:space="preserve">mông </w:t>
      </w:r>
      <w:r>
        <w:t xml:space="preserve">và </w:t>
      </w:r>
      <w:r>
        <w:t xml:space="preserve">vai </w:t>
      </w:r>
      <w:r>
        <w:t xml:space="preserve">lợn. </w:t>
      </w:r>
      <w:r>
        <w:t xml:space="preserve">Thịt </w:t>
      </w:r>
      <w:r>
        <w:t xml:space="preserve">sấn. </w:t>
      </w:r>
      <w:r>
        <w:rPr>
          <w:i/>
        </w:rPr>
        <w:t xml:space="preserve">Mông </w:t>
      </w:r>
      <w:r>
        <w:rPr>
          <w:i/>
        </w:rPr>
        <w:t xml:space="preserve">sân.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