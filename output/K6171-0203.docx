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đấu </w:t>
      </w:r>
      <w:r>
        <w:rPr>
          <w:b/>
        </w:rPr>
        <w:t xml:space="preserve">tranh </w:t>
      </w:r>
      <w:r>
        <w:rPr>
          <w:b/>
        </w:rPr>
        <w:t xml:space="preserve">sinh </w:t>
      </w:r>
      <w:r>
        <w:rPr>
          <w:b/>
        </w:rPr>
        <w:t xml:space="preserve">tồn </w:t>
      </w:r>
      <w:r>
        <w:rPr>
          <w:i/>
        </w:rPr>
        <w:t xml:space="preserve">danh từ </w:t>
      </w:r>
      <w:r>
        <w:t xml:space="preserve">Sự </w:t>
      </w:r>
      <w:r>
        <w:t xml:space="preserve">tranh </w:t>
      </w:r>
      <w:r>
        <w:t xml:space="preserve">chấp </w:t>
      </w:r>
      <w:r>
        <w:t xml:space="preserve">lẫn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nhằm </w:t>
      </w:r>
      <w:r>
        <w:t xml:space="preserve">giành </w:t>
      </w:r>
      <w:r>
        <w:t xml:space="preserve">cho </w:t>
      </w:r>
      <w:r>
        <w:t xml:space="preserve">mình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tốt </w:t>
      </w:r>
      <w:r>
        <w:t xml:space="preserve">nhất </w:t>
      </w:r>
      <w:r>
        <w:t xml:space="preserve">về </w:t>
      </w:r>
      <w:r>
        <w:t xml:space="preserve">thức </w:t>
      </w:r>
      <w:r>
        <w:t xml:space="preserve">ăn, </w:t>
      </w:r>
      <w:r>
        <w:t xml:space="preserve">chỗ </w:t>
      </w:r>
      <w:r>
        <w:t xml:space="preserve">ở, </w:t>
      </w:r>
      <w:r>
        <w:t xml:space="preserve">ánh </w:t>
      </w:r>
      <w:r>
        <w:t xml:space="preserve">sáng, </w:t>
      </w:r>
      <w:r>
        <w:t xml:space="preserve">v.v, </w:t>
      </w:r>
      <w:r>
        <w:t xml:space="preserve">để </w:t>
      </w:r>
      <w:r>
        <w:t xml:space="preserve">sống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(theo </w:t>
      </w:r>
      <w:r>
        <w:t xml:space="preserve">thuyết </w:t>
      </w:r>
      <w:r>
        <w:t xml:space="preserve">Darwin).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tranh </w:t>
      </w:r>
      <w:r>
        <w:rPr>
          <w:b/>
        </w:rPr>
        <w:t xml:space="preserve">tư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thái </w:t>
      </w:r>
      <w:r>
        <w:t xml:space="preserve">đấu </w:t>
      </w:r>
      <w:r>
        <w:t xml:space="preserve">tranh </w:t>
      </w:r>
      <w:r>
        <w:t xml:space="preserve">giai </w:t>
      </w:r>
      <w:r>
        <w:t xml:space="preserve">cấp </w:t>
      </w:r>
      <w:r>
        <w:t xml:space="preserve">trên </w:t>
      </w:r>
      <w:r>
        <w:t xml:space="preserve">lĩnh </w:t>
      </w:r>
      <w:r>
        <w:t xml:space="preserve">vực </w:t>
      </w:r>
      <w:r>
        <w:t xml:space="preserve">tư </w:t>
      </w:r>
      <w:r>
        <w:t xml:space="preserve">tưởng. </w:t>
      </w:r>
      <w:r>
        <w:rPr>
          <w:b/>
        </w:rPr>
        <w:t xml:space="preserve">2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khắc </w:t>
      </w:r>
      <w:r>
        <w:t xml:space="preserve">phục </w:t>
      </w:r>
      <w:r>
        <w:t xml:space="preserve">những </w:t>
      </w:r>
      <w:r>
        <w:t xml:space="preserve">tư </w:t>
      </w:r>
      <w:r>
        <w:t xml:space="preserve">tưởng </w:t>
      </w:r>
      <w:r>
        <w:t xml:space="preserve">không </w:t>
      </w:r>
      <w:r>
        <w:t xml:space="preserve">đúng </w:t>
      </w:r>
      <w:r>
        <w:t xml:space="preserve">bằng </w:t>
      </w:r>
      <w:r>
        <w:t xml:space="preserve">phê </w:t>
      </w:r>
      <w:r>
        <w:t xml:space="preserve">bình </w:t>
      </w:r>
      <w:r>
        <w:t xml:space="preserve">và </w:t>
      </w:r>
      <w:r>
        <w:t xml:space="preserve">tự </w:t>
      </w:r>
      <w:r>
        <w:t xml:space="preserve">phê </w:t>
      </w:r>
      <w:r>
        <w:t xml:space="preserve">bình.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tranh </w:t>
      </w:r>
      <w:r>
        <w:rPr>
          <w:b/>
        </w:rPr>
        <w:t xml:space="preserve">vũ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và </w:t>
      </w:r>
      <w:r>
        <w:t xml:space="preserve">những </w:t>
      </w:r>
      <w:r>
        <w:t xml:space="preserve">biện </w:t>
      </w:r>
      <w:r>
        <w:t xml:space="preserve">pháp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Tranh </w:t>
      </w:r>
      <w:r>
        <w:t xml:space="preserve">được </w:t>
      </w:r>
      <w:r>
        <w:t xml:space="preserve">thua </w:t>
      </w:r>
      <w:r>
        <w:t xml:space="preserve">bằng </w:t>
      </w:r>
      <w:r>
        <w:t xml:space="preserve">tài </w:t>
      </w:r>
      <w:r>
        <w:t xml:space="preserve">trí.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những </w:t>
      </w:r>
      <w:r>
        <w:t xml:space="preserve">cuộc </w:t>
      </w:r>
      <w:r>
        <w:t xml:space="preserve">đấu; </w:t>
      </w:r>
      <w:r>
        <w:t xml:space="preserve">trường </w:t>
      </w:r>
      <w:r>
        <w:t xml:space="preserve">đấu.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vòng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Đấu </w:t>
      </w:r>
      <w:r>
        <w:t xml:space="preserve">lần </w:t>
      </w:r>
      <w:r>
        <w:t xml:space="preserve">lượt </w:t>
      </w:r>
      <w:r>
        <w:t xml:space="preserve">giữa </w:t>
      </w:r>
      <w:r>
        <w:t xml:space="preserve">mỗi </w:t>
      </w:r>
      <w:r>
        <w:t xml:space="preserve">đấu </w:t>
      </w:r>
      <w:r>
        <w:t xml:space="preserve">thủ </w:t>
      </w:r>
      <w:r>
        <w:t xml:space="preserve">hoặc </w:t>
      </w:r>
      <w:r>
        <w:t xml:space="preserve">mỗi </w:t>
      </w:r>
      <w:r>
        <w:t xml:space="preserve">đội </w:t>
      </w:r>
      <w:r>
        <w:t xml:space="preserve">với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đấu </w:t>
      </w:r>
      <w:r>
        <w:t xml:space="preserve">thủ, </w:t>
      </w:r>
      <w:r>
        <w:t xml:space="preserve">các </w:t>
      </w:r>
      <w:r>
        <w:t xml:space="preserve">đội </w:t>
      </w:r>
      <w:r>
        <w:t xml:space="preserve">khác </w:t>
      </w:r>
      <w:r>
        <w:t xml:space="preserve">cho </w:t>
      </w:r>
      <w:r>
        <w:t xml:space="preserve">hết </w:t>
      </w:r>
      <w:r>
        <w:t xml:space="preserve">một </w:t>
      </w:r>
      <w:r>
        <w:t xml:space="preserve">vòng, </w:t>
      </w:r>
      <w:r>
        <w:t xml:space="preserve">chọn </w:t>
      </w:r>
      <w:r>
        <w:t xml:space="preserve">những </w:t>
      </w:r>
      <w:r>
        <w:t xml:space="preserve">đấu </w:t>
      </w:r>
      <w:r>
        <w:t xml:space="preserve">thủ </w:t>
      </w:r>
      <w:r>
        <w:t xml:space="preserve">hoặc </w:t>
      </w:r>
      <w:r>
        <w:t xml:space="preserve">đội </w:t>
      </w:r>
      <w:r>
        <w:t xml:space="preserve">thắng </w:t>
      </w:r>
      <w:r>
        <w:t xml:space="preserve">đấu </w:t>
      </w:r>
      <w:r>
        <w:t xml:space="preserve">tiếp </w:t>
      </w:r>
      <w:r>
        <w:t xml:space="preserve">vòng </w:t>
      </w:r>
      <w:r>
        <w:t xml:space="preserve">sau. </w:t>
      </w:r>
      <w:r>
        <w:br/>
      </w:r>
      <w:r>
        <w:rPr>
          <w:b/>
        </w:rPr>
        <w:t xml:space="preserve">đấu </w:t>
      </w:r>
      <w:r>
        <w:rPr>
          <w:b/>
        </w:rPr>
        <w:t xml:space="preserve">xảo </w:t>
      </w:r>
      <w:r>
        <w:rPr>
          <w:i/>
        </w:rPr>
        <w:t xml:space="preserve">danh từ </w:t>
      </w:r>
      <w:r>
        <w:t xml:space="preserve">(cũ). </w:t>
      </w:r>
      <w:r>
        <w:t xml:space="preserve">Hội </w:t>
      </w:r>
      <w:r>
        <w:t xml:space="preserve">chợ. </w:t>
      </w:r>
      <w:r>
        <w:br/>
      </w:r>
      <w:r>
        <w:rPr>
          <w:b/>
        </w:rPr>
        <w:t xml:space="preserve">đâu, </w:t>
      </w:r>
      <w:r>
        <w:rPr>
          <w:i/>
        </w:rPr>
        <w:t xml:space="preserve">danh từ </w:t>
      </w:r>
      <w:r>
        <w:t xml:space="preserve">Cây </w:t>
      </w:r>
      <w:r>
        <w:t xml:space="preserve">nhỏ, </w:t>
      </w:r>
      <w:r>
        <w:t xml:space="preserve">có </w:t>
      </w:r>
      <w:r>
        <w:t xml:space="preserve">nhiều </w:t>
      </w:r>
      <w:r>
        <w:t xml:space="preserve">loài, </w:t>
      </w:r>
      <w:r>
        <w:t xml:space="preserve">tràng </w:t>
      </w:r>
      <w:r>
        <w:t xml:space="preserve">hoa </w:t>
      </w:r>
      <w:r>
        <w:t xml:space="preserve">gồm </w:t>
      </w:r>
      <w:r>
        <w:t xml:space="preserve">năm </w:t>
      </w:r>
      <w:r>
        <w:t xml:space="preserve">cánh </w:t>
      </w:r>
      <w:r>
        <w:t xml:space="preserve">hình </w:t>
      </w:r>
      <w:r>
        <w:t xml:space="preserve">bướm, </w:t>
      </w:r>
      <w:r>
        <w:t xml:space="preserve">quả </w:t>
      </w:r>
      <w:r>
        <w:t xml:space="preserve">dài, </w:t>
      </w:r>
      <w:r>
        <w:t xml:space="preserve">chứa </w:t>
      </w:r>
      <w:r>
        <w:t xml:space="preserve">một </w:t>
      </w:r>
      <w:r>
        <w:t xml:space="preserve">dãy </w:t>
      </w:r>
      <w:r>
        <w:t xml:space="preserve">hạt, </w:t>
      </w:r>
      <w:r>
        <w:t xml:space="preserve">quả </w:t>
      </w:r>
      <w:r>
        <w:t xml:space="preserve">hay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t xml:space="preserve">Cối </w:t>
      </w:r>
      <w:r>
        <w:rPr>
          <w:i/>
        </w:rPr>
        <w:t xml:space="preserve">xay </w:t>
      </w:r>
      <w:r>
        <w:rPr>
          <w:i/>
        </w:rPr>
        <w:t xml:space="preserve">đậu. </w:t>
      </w:r>
      <w:r>
        <w:br/>
      </w:r>
      <w:r>
        <w:rPr>
          <w:b/>
        </w:rPr>
        <w:t xml:space="preserve">đậu, </w:t>
      </w:r>
      <w:r>
        <w:rPr>
          <w:i/>
        </w:rPr>
        <w:t xml:space="preserve">danh từ </w:t>
      </w:r>
      <w:r>
        <w:t xml:space="preserve">Đậu </w:t>
      </w:r>
      <w:r>
        <w:t xml:space="preserve">phụ </w:t>
      </w:r>
      <w:r>
        <w:t xml:space="preserve">(nói </w:t>
      </w:r>
      <w:r>
        <w:t xml:space="preserve">tắt). </w:t>
      </w:r>
      <w:r>
        <w:t xml:space="preserve">Đậu </w:t>
      </w:r>
      <w:r>
        <w:rPr>
          <w:i/>
        </w:rPr>
        <w:t xml:space="preserve">rán. </w:t>
      </w:r>
      <w:r>
        <w:rPr>
          <w:i/>
        </w:rPr>
        <w:t xml:space="preserve">Một </w:t>
      </w:r>
      <w:r>
        <w:rPr>
          <w:i/>
        </w:rPr>
        <w:t xml:space="preserve">bìa </w:t>
      </w:r>
      <w:r>
        <w:rPr>
          <w:i/>
        </w:rPr>
        <w:t xml:space="preserve">đậu. </w:t>
      </w:r>
      <w:r>
        <w:br/>
      </w:r>
      <w:r>
        <w:rPr>
          <w:b/>
        </w:rPr>
        <w:t xml:space="preserve">đậu, </w:t>
      </w:r>
      <w:r>
        <w:rPr>
          <w:i/>
        </w:rPr>
        <w:t xml:space="preserve">danh từ </w:t>
      </w:r>
      <w:r>
        <w:t xml:space="preserve">Đậu </w:t>
      </w:r>
      <w:r>
        <w:t xml:space="preserve">mùa </w:t>
      </w:r>
      <w:r>
        <w:t xml:space="preserve">(nói </w:t>
      </w:r>
      <w:r>
        <w:t xml:space="preserve">tắt). </w:t>
      </w:r>
      <w:r>
        <w:rPr>
          <w:i/>
        </w:rPr>
        <w:t xml:space="preserve">Lên </w:t>
      </w:r>
      <w:r>
        <w:rPr>
          <w:i/>
        </w:rPr>
        <w:t xml:space="preserve">đậu. </w:t>
      </w:r>
      <w:r>
        <w:t xml:space="preserve">Chúng </w:t>
      </w:r>
      <w:r>
        <w:t xml:space="preserve">đậu, </w:t>
      </w:r>
      <w:r>
        <w:t xml:space="preserve">động từ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yên </w:t>
      </w:r>
      <w:r>
        <w:t xml:space="preserve">một </w:t>
      </w:r>
      <w:r>
        <w:t xml:space="preserve">chỗ, </w:t>
      </w:r>
      <w:r>
        <w:t xml:space="preserve">tạm </w:t>
      </w:r>
      <w:r>
        <w:t xml:space="preserve">thời </w:t>
      </w:r>
      <w:r>
        <w:t xml:space="preserve">không </w:t>
      </w:r>
      <w:r>
        <w:t xml:space="preserve">di </w:t>
      </w:r>
      <w:r>
        <w:t xml:space="preserve">chuyển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chim </w:t>
      </w:r>
      <w:r>
        <w:t xml:space="preserve">và </w:t>
      </w:r>
      <w:r>
        <w:t xml:space="preserve">tàu </w:t>
      </w:r>
      <w:r>
        <w:t xml:space="preserve">thuyền). </w:t>
      </w:r>
      <w:r>
        <w:t xml:space="preserve">Chim </w:t>
      </w:r>
      <w:r>
        <w:rPr>
          <w:i/>
        </w:rPr>
        <w:t xml:space="preserve">đậu </w:t>
      </w:r>
      <w:r>
        <w:rPr>
          <w:i/>
        </w:rPr>
        <w:t xml:space="preserve">trên </w:t>
      </w:r>
      <w:r>
        <w:rPr>
          <w:i/>
        </w:rPr>
        <w:t xml:space="preserve">cành. </w:t>
      </w:r>
      <w:r>
        <w:t xml:space="preserve">Thuyền </w:t>
      </w:r>
      <w:r>
        <w:rPr>
          <w:i/>
        </w:rPr>
        <w:t xml:space="preserve">đậu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rPr>
          <w:i/>
        </w:rPr>
        <w:t xml:space="preserve">ngày </w:t>
      </w:r>
      <w:r>
        <w:rPr>
          <w:i/>
        </w:rPr>
        <w:t xml:space="preserve">ở </w:t>
      </w:r>
      <w:r>
        <w:rPr>
          <w:i/>
        </w:rPr>
        <w:t xml:space="preserve">bến. </w:t>
      </w:r>
      <w:r>
        <w:t xml:space="preserve">Đậu </w:t>
      </w:r>
      <w:r>
        <w:rPr>
          <w:i/>
        </w:rPr>
        <w:t xml:space="preserve">xe </w:t>
      </w:r>
      <w:r>
        <w:t xml:space="preserve">lại </w:t>
      </w:r>
      <w:r>
        <w:t xml:space="preserve">nghỉ </w:t>
      </w:r>
      <w:r>
        <w:t xml:space="preserve">(ph.; </w:t>
      </w:r>
      <w:r>
        <w:t xml:space="preserve">đô). </w:t>
      </w:r>
      <w:r>
        <w:br/>
      </w:r>
      <w:r>
        <w:rPr>
          <w:b/>
        </w:rPr>
        <w:t xml:space="preserve">đậu,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Đạt </w:t>
      </w:r>
      <w:r>
        <w:t xml:space="preserve">được, </w:t>
      </w:r>
      <w:r>
        <w:t xml:space="preserve">giữ </w:t>
      </w:r>
      <w:r>
        <w:t xml:space="preserve">lại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tốt, </w:t>
      </w:r>
      <w:r>
        <w:t xml:space="preserve">như </w:t>
      </w:r>
      <w:r>
        <w:t xml:space="preserve">hoa </w:t>
      </w:r>
      <w:r>
        <w:t xml:space="preserve">kết </w:t>
      </w:r>
      <w:r>
        <w:t xml:space="preserve">thành </w:t>
      </w:r>
      <w:r>
        <w:t xml:space="preserve">quả, </w:t>
      </w:r>
      <w:r>
        <w:t xml:space="preserve">phôi </w:t>
      </w:r>
      <w:r>
        <w:t xml:space="preserve">thành </w:t>
      </w:r>
      <w:r>
        <w:t xml:space="preserve">hình </w:t>
      </w:r>
      <w:r>
        <w:t xml:space="preserve">cái </w:t>
      </w:r>
      <w:r>
        <w:t xml:space="preserve">thai, </w:t>
      </w:r>
      <w:r>
        <w:t xml:space="preserve">v.v. </w:t>
      </w:r>
      <w:r>
        <w:t xml:space="preserve">do </w:t>
      </w:r>
      <w:r>
        <w:t xml:space="preserve">có </w:t>
      </w:r>
      <w:r>
        <w:t xml:space="preserve">quá </w:t>
      </w:r>
      <w:r>
        <w:t xml:space="preserve">trình </w:t>
      </w:r>
      <w:r>
        <w:t xml:space="preserve">sinh </w:t>
      </w:r>
      <w:r>
        <w:t xml:space="preserve">trưởng </w:t>
      </w:r>
      <w:r>
        <w:t xml:space="preserve">tự </w:t>
      </w:r>
      <w:r>
        <w:t xml:space="preserve">nhiên </w:t>
      </w:r>
      <w:r>
        <w:t xml:space="preserve">thuận </w:t>
      </w:r>
      <w:r>
        <w:t xml:space="preserve">lợi. </w:t>
      </w:r>
      <w:r>
        <w:rPr>
          <w:i/>
        </w:rPr>
        <w:t xml:space="preserve">Giống </w:t>
      </w:r>
      <w:r>
        <w:rPr>
          <w:i/>
        </w:rPr>
        <w:t xml:space="preserve">tốt, </w:t>
      </w:r>
      <w:r>
        <w:t xml:space="preserve">hạt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đậu. </w:t>
      </w:r>
      <w:r>
        <w:rPr>
          <w:i/>
        </w:rPr>
        <w:t xml:space="preserve">E </w:t>
      </w:r>
      <w:r>
        <w:rPr>
          <w:i/>
        </w:rPr>
        <w:t xml:space="preserve">cái </w:t>
      </w:r>
      <w:r>
        <w:rPr>
          <w:i/>
        </w:rPr>
        <w:t xml:space="preserve">thai </w:t>
      </w:r>
      <w:r>
        <w:rPr>
          <w:i/>
        </w:rPr>
        <w:t xml:space="preserve">không </w:t>
      </w:r>
      <w:r>
        <w:rPr>
          <w:i/>
        </w:rPr>
        <w:t xml:space="preserve">đậu. </w:t>
      </w:r>
      <w:r>
        <w:rPr>
          <w:i/>
        </w:rPr>
        <w:t xml:space="preserve">Lứa </w:t>
      </w:r>
      <w:r>
        <w:rPr>
          <w:i/>
        </w:rPr>
        <w:t xml:space="preserve">tằm </w:t>
      </w:r>
      <w:r>
        <w:rPr>
          <w:i/>
        </w:rPr>
        <w:t xml:space="preserve">đậu.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 </w:t>
      </w:r>
      <w:r>
        <w:t xml:space="preserve">đặng. </w:t>
      </w:r>
      <w:r>
        <w:rPr>
          <w:i/>
        </w:rPr>
        <w:t xml:space="preserve">Cầm </w:t>
      </w:r>
      <w:r>
        <w:rPr>
          <w:i/>
        </w:rPr>
        <w:t xml:space="preserve">lòng </w:t>
      </w:r>
      <w:r>
        <w:rPr>
          <w:i/>
        </w:rPr>
        <w:t xml:space="preserve">không </w:t>
      </w:r>
      <w:r>
        <w:rPr>
          <w:i/>
        </w:rPr>
        <w:t xml:space="preserve">đậu. </w:t>
      </w:r>
      <w:r>
        <w:rPr>
          <w:b/>
        </w:rPr>
        <w:t xml:space="preserve">3 </w:t>
      </w:r>
      <w:r>
        <w:t xml:space="preserve">(phương ngữ). </w:t>
      </w:r>
      <w:r>
        <w:t xml:space="preserve">Đỗ. </w:t>
      </w:r>
      <w:r>
        <w:t xml:space="preserve">Thi </w:t>
      </w:r>
      <w:r>
        <w:rPr>
          <w:i/>
        </w:rPr>
        <w:t xml:space="preserve">đậu. </w:t>
      </w:r>
      <w:r>
        <w:br/>
      </w:r>
      <w:r>
        <w:rPr>
          <w:b/>
        </w:rPr>
        <w:t xml:space="preserve">đâu,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Chắp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sợi </w:t>
      </w:r>
      <w:r>
        <w:t xml:space="preserve">với </w:t>
      </w:r>
      <w:r>
        <w:t xml:space="preserve">nhau. </w:t>
      </w:r>
      <w:r>
        <w:rPr>
          <w:i/>
        </w:rPr>
        <w:t xml:space="preserve">Đậu </w:t>
      </w:r>
      <w:r>
        <w:rPr>
          <w:i/>
        </w:rPr>
        <w:t xml:space="preserve">tơ. </w:t>
      </w:r>
      <w:r>
        <w:rPr>
          <w:i/>
        </w:rPr>
        <w:t xml:space="preserve">Sợi </w:t>
      </w:r>
      <w:r>
        <w:rPr>
          <w:i/>
        </w:rPr>
        <w:t xml:space="preserve">đậu </w:t>
      </w:r>
      <w:r>
        <w:rPr>
          <w:i/>
        </w:rPr>
        <w:t xml:space="preserve">ba. </w:t>
      </w:r>
      <w:r>
        <w:rPr>
          <w:i/>
        </w:rPr>
        <w:t xml:space="preserve">Lụa </w:t>
      </w:r>
      <w:r>
        <w:rPr>
          <w:i/>
        </w:rPr>
        <w:t xml:space="preserve">đậu*. </w:t>
      </w:r>
      <w:r>
        <w:rPr>
          <w:b/>
        </w:rPr>
        <w:t xml:space="preserve">2 </w:t>
      </w:r>
      <w:r>
        <w:t xml:space="preserve">(phương ngữ). </w:t>
      </w:r>
      <w:r>
        <w:t xml:space="preserve">Góp </w:t>
      </w:r>
      <w:r>
        <w:t xml:space="preserve">chung </w:t>
      </w:r>
      <w:r>
        <w:t xml:space="preserve">tiền </w:t>
      </w:r>
      <w:r>
        <w:t xml:space="preserve">bạc </w:t>
      </w:r>
      <w:r>
        <w:t xml:space="preserve">lại. </w:t>
      </w:r>
      <w:r>
        <w:rPr>
          <w:i/>
        </w:rPr>
        <w:t xml:space="preserve">Đậu </w:t>
      </w:r>
      <w:r>
        <w:rPr>
          <w:i/>
        </w:rPr>
        <w:t xml:space="preserve">tiền </w:t>
      </w:r>
      <w:r>
        <w:t xml:space="preserve">giúp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cô </w:t>
      </w:r>
      <w:r>
        <w:rPr>
          <w:b/>
        </w:rPr>
        <w:t xml:space="preserve">ve </w:t>
      </w:r>
      <w:r>
        <w:rPr>
          <w:i/>
        </w:rPr>
        <w:t xml:space="preserve">xem </w:t>
      </w:r>
      <w:r>
        <w:rPr>
          <w:i/>
        </w:rPr>
        <w:t xml:space="preserve">đậu </w:t>
      </w:r>
      <w:r>
        <w:t xml:space="preserve">côue.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côve </w:t>
      </w:r>
      <w:r>
        <w:rPr>
          <w:i/>
        </w:rPr>
        <w:t xml:space="preserve">danh từ </w:t>
      </w:r>
      <w:r>
        <w:t xml:space="preserve">Đậu </w:t>
      </w:r>
      <w:r>
        <w:t xml:space="preserve">quả </w:t>
      </w:r>
      <w:r>
        <w:t xml:space="preserve">dẹp, </w:t>
      </w:r>
      <w:r>
        <w:t xml:space="preserve">rộng </w:t>
      </w:r>
      <w:r>
        <w:t xml:space="preserve">bản, </w:t>
      </w:r>
      <w:r>
        <w:t xml:space="preserve">khi </w:t>
      </w:r>
      <w:r>
        <w:t xml:space="preserve">non </w:t>
      </w:r>
      <w:r>
        <w:t xml:space="preserve">có </w:t>
      </w:r>
      <w:r>
        <w:t xml:space="preserve">màu </w:t>
      </w:r>
      <w:r>
        <w:t xml:space="preserve">xanh </w:t>
      </w:r>
      <w:r>
        <w:t xml:space="preserve">lá </w:t>
      </w:r>
      <w:r>
        <w:t xml:space="preserve">mạ.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dải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Đậu </w:t>
      </w:r>
      <w:r>
        <w:t xml:space="preserve">đũa.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Đậu </w:t>
      </w:r>
      <w:r>
        <w:t xml:space="preserve">có </w:t>
      </w:r>
      <w:r>
        <w:t xml:space="preserve">vỏ </w:t>
      </w:r>
      <w:r>
        <w:t xml:space="preserve">hạt </w:t>
      </w:r>
      <w:r>
        <w:t xml:space="preserve">màu </w:t>
      </w:r>
      <w:r>
        <w:t xml:space="preserve">đen.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Đậu </w:t>
      </w:r>
      <w:r>
        <w:t xml:space="preserve">có </w:t>
      </w:r>
      <w:r>
        <w:t xml:space="preserve">vỏ </w:t>
      </w:r>
      <w:r>
        <w:t xml:space="preserve">hạt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đũa </w:t>
      </w:r>
      <w:r>
        <w:rPr>
          <w:i/>
        </w:rPr>
        <w:t xml:space="preserve">danh từ </w:t>
      </w:r>
      <w:r>
        <w:t xml:space="preserve">Đậu </w:t>
      </w:r>
      <w:r>
        <w:t xml:space="preserve">có </w:t>
      </w:r>
      <w:r>
        <w:t xml:space="preserve">quả </w:t>
      </w:r>
      <w:r>
        <w:t xml:space="preserve">dài </w:t>
      </w:r>
      <w:r>
        <w:t xml:space="preserve">và </w:t>
      </w:r>
      <w:r>
        <w:t xml:space="preserve">mọc </w:t>
      </w:r>
      <w:r>
        <w:t xml:space="preserve">từng </w:t>
      </w:r>
      <w:r>
        <w:t xml:space="preserve">cụm </w:t>
      </w:r>
      <w:r>
        <w:t xml:space="preserve">đôi </w:t>
      </w:r>
      <w:r>
        <w:t xml:space="preserve">như </w:t>
      </w:r>
      <w:r>
        <w:t xml:space="preserve">đôi </w:t>
      </w:r>
      <w:r>
        <w:t xml:space="preserve">đũa.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Bệnh </w:t>
      </w:r>
      <w:r>
        <w:t xml:space="preserve">truyền </w:t>
      </w:r>
      <w:r>
        <w:t xml:space="preserve">nhiễm </w:t>
      </w:r>
      <w:r>
        <w:t xml:space="preserve">của </w:t>
      </w:r>
      <w:r>
        <w:t xml:space="preserve">gà </w:t>
      </w:r>
      <w:r>
        <w:t xml:space="preserve">con, </w:t>
      </w:r>
      <w:r>
        <w:t xml:space="preserve">làm </w:t>
      </w:r>
      <w:r>
        <w:t xml:space="preserve">nổi </w:t>
      </w:r>
      <w:r>
        <w:t xml:space="preserve">mụn </w:t>
      </w:r>
      <w:r>
        <w:t xml:space="preserve">trên </w:t>
      </w:r>
      <w:r>
        <w:t xml:space="preserve">mào, </w:t>
      </w:r>
      <w:r>
        <w:t xml:space="preserve">khi </w:t>
      </w:r>
      <w:r>
        <w:t xml:space="preserve">khỏi </w:t>
      </w:r>
      <w:r>
        <w:t xml:space="preserve">bệnh </w:t>
      </w:r>
      <w:r>
        <w:t xml:space="preserve">mụn </w:t>
      </w:r>
      <w:r>
        <w:t xml:space="preserve">đóng </w:t>
      </w:r>
      <w:r>
        <w:t xml:space="preserve">thành </w:t>
      </w:r>
      <w:r>
        <w:t xml:space="preserve">vẩy </w:t>
      </w:r>
      <w:r>
        <w:t xml:space="preserve">cứng.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Hà </w:t>
      </w:r>
      <w:r>
        <w:rPr>
          <w:b/>
        </w:rPr>
        <w:t xml:space="preserve">Lan </w:t>
      </w:r>
      <w:r>
        <w:rPr>
          <w:i/>
        </w:rPr>
        <w:t xml:space="preserve">danh từ </w:t>
      </w:r>
      <w:r>
        <w:t xml:space="preserve">Đậu </w:t>
      </w:r>
      <w:r>
        <w:t xml:space="preserve">quả </w:t>
      </w:r>
      <w:r>
        <w:t xml:space="preserve">ngắn, </w:t>
      </w:r>
      <w:r>
        <w:t xml:space="preserve">đẹp, </w:t>
      </w:r>
      <w:r>
        <w:t xml:space="preserve">màu </w:t>
      </w:r>
      <w:r>
        <w:t xml:space="preserve">lục, </w:t>
      </w:r>
      <w:r>
        <w:t xml:space="preserve">ăn </w:t>
      </w:r>
      <w:r>
        <w:t xml:space="preserve">cả </w:t>
      </w:r>
      <w:r>
        <w:t xml:space="preserve">vỏ </w:t>
      </w:r>
      <w:r>
        <w:t xml:space="preserve">lúc </w:t>
      </w:r>
      <w:r>
        <w:t xml:space="preserve">còn </w:t>
      </w:r>
      <w:r>
        <w:t xml:space="preserve">non.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hũ </w:t>
      </w:r>
      <w:r>
        <w:rPr>
          <w:i/>
        </w:rPr>
        <w:t xml:space="preserve">danh từ </w:t>
      </w:r>
      <w:r>
        <w:t xml:space="preserve">(phương ngữ). </w:t>
      </w:r>
      <w:r>
        <w:t xml:space="preserve">Tào </w:t>
      </w:r>
      <w:r>
        <w:t xml:space="preserve">phở.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khấu </w:t>
      </w:r>
      <w:r>
        <w:rPr>
          <w:i/>
        </w:rPr>
        <w:t xml:space="preserve">danh từ </w:t>
      </w:r>
      <w:r>
        <w:t xml:space="preserve">Cây </w:t>
      </w:r>
      <w:r>
        <w:t xml:space="preserve">họ </w:t>
      </w:r>
      <w:r>
        <w:t xml:space="preserve">gừng, </w:t>
      </w:r>
      <w:r>
        <w:t xml:space="preserve">thân </w:t>
      </w:r>
      <w:r>
        <w:t xml:space="preserve">rễ </w:t>
      </w:r>
      <w:r>
        <w:t xml:space="preserve">to </w:t>
      </w:r>
      <w:r>
        <w:t xml:space="preserve">bằng </w:t>
      </w:r>
      <w:r>
        <w:t xml:space="preserve">ngón </w:t>
      </w:r>
      <w:r>
        <w:t xml:space="preserve">tay, </w:t>
      </w:r>
      <w:r>
        <w:t xml:space="preserve">gốc </w:t>
      </w:r>
      <w:r>
        <w:t xml:space="preserve">bẹt, </w:t>
      </w:r>
      <w:r>
        <w:t xml:space="preserve">lá </w:t>
      </w:r>
      <w:r>
        <w:t xml:space="preserve">dài, </w:t>
      </w:r>
      <w:r>
        <w:t xml:space="preserve">quả </w:t>
      </w:r>
      <w:r>
        <w:t xml:space="preserve">hình </w:t>
      </w:r>
      <w:r>
        <w:t xml:space="preserve">trứng,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và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lào </w:t>
      </w:r>
      <w:r>
        <w:rPr>
          <w:i/>
        </w:rPr>
        <w:t xml:space="preserve">danh từ </w:t>
      </w:r>
      <w:r>
        <w:t xml:space="preserve">(khẩu ngữ). </w:t>
      </w:r>
      <w:r>
        <w:t xml:space="preserve">Bệnh </w:t>
      </w:r>
      <w:r>
        <w:t xml:space="preserve">sốt </w:t>
      </w:r>
      <w:r>
        <w:t xml:space="preserve">phát </w:t>
      </w:r>
      <w:r>
        <w:t xml:space="preserve">ban.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mùa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nguy </w:t>
      </w:r>
      <w:r>
        <w:t xml:space="preserve">hiểm, </w:t>
      </w:r>
      <w:r>
        <w:t xml:space="preserve">dễ </w:t>
      </w:r>
      <w:r>
        <w:t xml:space="preserve">thành </w:t>
      </w:r>
      <w:r>
        <w:t xml:space="preserve">dịch, </w:t>
      </w:r>
      <w:r>
        <w:t xml:space="preserve">gây </w:t>
      </w:r>
      <w:r>
        <w:t xml:space="preserve">sốt </w:t>
      </w:r>
      <w:r>
        <w:t xml:space="preserve">cao, </w:t>
      </w:r>
      <w:r>
        <w:t xml:space="preserve">da </w:t>
      </w:r>
      <w:r>
        <w:t xml:space="preserve">nổi </w:t>
      </w:r>
      <w:r>
        <w:t xml:space="preserve">mụn, </w:t>
      </w:r>
      <w:r>
        <w:t xml:space="preserve">có </w:t>
      </w:r>
      <w:r>
        <w:t xml:space="preserve">mủ, </w:t>
      </w:r>
      <w:r>
        <w:t xml:space="preserve">khi </w:t>
      </w:r>
      <w:r>
        <w:t xml:space="preserve">khỏi </w:t>
      </w:r>
      <w:r>
        <w:t xml:space="preserve">để </w:t>
      </w:r>
      <w:r>
        <w:t xml:space="preserve">lại </w:t>
      </w:r>
      <w:r>
        <w:t xml:space="preserve">nhiều </w:t>
      </w:r>
      <w:r>
        <w:t xml:space="preserve">vết </w:t>
      </w:r>
      <w:r>
        <w:t xml:space="preserve">sẹo </w:t>
      </w:r>
      <w:r>
        <w:t xml:space="preserve">sâu </w:t>
      </w:r>
      <w:r>
        <w:t xml:space="preserve">làm </w:t>
      </w:r>
      <w:r>
        <w:t xml:space="preserve">rỗ </w:t>
      </w:r>
      <w:r>
        <w:t xml:space="preserve">mặt.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nành </w:t>
      </w:r>
      <w:r>
        <w:rPr>
          <w:i/>
        </w:rPr>
        <w:t xml:space="preserve">danh từ </w:t>
      </w:r>
      <w:r>
        <w:t xml:space="preserve">Đậu </w:t>
      </w:r>
      <w:r>
        <w:t xml:space="preserve">có </w:t>
      </w:r>
      <w:r>
        <w:t xml:space="preserve">hạt </w:t>
      </w:r>
      <w:r>
        <w:t xml:space="preserve">màu </w:t>
      </w:r>
      <w:r>
        <w:t xml:space="preserve">trắng </w:t>
      </w:r>
      <w:r>
        <w:t xml:space="preserve">ngà,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tương, </w:t>
      </w:r>
      <w:r>
        <w:t xml:space="preserve">đậu </w:t>
      </w:r>
      <w:r>
        <w:t xml:space="preserve">phụ. </w:t>
      </w:r>
      <w:r>
        <w:t xml:space="preserve">Bột </w:t>
      </w:r>
      <w:r>
        <w:t xml:space="preserve">đậu </w:t>
      </w:r>
      <w:r>
        <w:rPr>
          <w:i/>
        </w:rPr>
        <w:t xml:space="preserve">nành. </w:t>
      </w:r>
      <w:r>
        <w:rPr>
          <w:i/>
        </w:rPr>
        <w:t xml:space="preserve">Sữa </w:t>
      </w:r>
      <w:r>
        <w:rPr>
          <w:i/>
        </w:rPr>
        <w:t xml:space="preserve">đậu </w:t>
      </w:r>
      <w:r>
        <w:rPr>
          <w:i/>
        </w:rPr>
        <w:t xml:space="preserve">nành*.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ngự </w:t>
      </w:r>
      <w:r>
        <w:rPr>
          <w:i/>
        </w:rPr>
        <w:t xml:space="preserve">danh từ </w:t>
      </w:r>
      <w:r>
        <w:t xml:space="preserve">Đậu </w:t>
      </w:r>
      <w:r>
        <w:t xml:space="preserve">thân </w:t>
      </w:r>
      <w:r>
        <w:t xml:space="preserve">leo,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về </w:t>
      </w:r>
      <w:r>
        <w:t xml:space="preserve">sau </w:t>
      </w:r>
      <w:r>
        <w:t xml:space="preserve">màu </w:t>
      </w:r>
      <w:r>
        <w:t xml:space="preserve">vàng, </w:t>
      </w:r>
      <w:r>
        <w:t xml:space="preserve">quả </w:t>
      </w:r>
      <w:r>
        <w:t xml:space="preserve">cong, </w:t>
      </w:r>
      <w:r>
        <w:t xml:space="preserve">ngắn, </w:t>
      </w:r>
      <w:r>
        <w:t xml:space="preserve">dẹt.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phộng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đậu </w:t>
      </w:r>
      <w:r>
        <w:t xml:space="preserve">nành </w:t>
      </w:r>
      <w:r>
        <w:t xml:space="preserve">nấu </w:t>
      </w:r>
      <w:r>
        <w:t xml:space="preserve">và </w:t>
      </w:r>
      <w:r>
        <w:t xml:space="preserve">ép </w:t>
      </w:r>
      <w:r>
        <w:t xml:space="preserve">thành </w:t>
      </w:r>
      <w:r>
        <w:t xml:space="preserve">bánh.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phụ </w:t>
      </w:r>
      <w:r>
        <w:rPr>
          <w:b/>
        </w:rPr>
        <w:t xml:space="preserve">nhự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chao,,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phụng </w:t>
      </w:r>
      <w:r>
        <w:rPr>
          <w:i/>
        </w:rPr>
        <w:t xml:space="preserve">danh từ </w:t>
      </w:r>
      <w:r>
        <w:t xml:space="preserve">(phương ngữ). </w:t>
      </w:r>
      <w:r>
        <w:t xml:space="preserve">Lạc.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rổng </w:t>
      </w:r>
      <w:r>
        <w:rPr>
          <w:i/>
        </w:rPr>
        <w:t xml:space="preserve">danh từ </w:t>
      </w:r>
      <w:r>
        <w:t xml:space="preserve">Đậu </w:t>
      </w:r>
      <w:r>
        <w:t xml:space="preserve">quả </w:t>
      </w:r>
      <w:r>
        <w:t xml:space="preserve">có </w:t>
      </w:r>
      <w:r>
        <w:t xml:space="preserve">mặt </w:t>
      </w:r>
      <w:r>
        <w:t xml:space="preserve">cắt </w:t>
      </w:r>
      <w:r>
        <w:t xml:space="preserve">vuông, </w:t>
      </w:r>
      <w:r>
        <w:t xml:space="preserve">thường </w:t>
      </w:r>
      <w:r>
        <w:t xml:space="preserve">trồng </w:t>
      </w:r>
      <w:r>
        <w:t xml:space="preserve">vào </w:t>
      </w:r>
      <w:r>
        <w:t xml:space="preserve">vụ </w:t>
      </w:r>
      <w:r>
        <w:t xml:space="preserve">thu </w:t>
      </w:r>
      <w:r>
        <w:t xml:space="preserve">đông </w:t>
      </w:r>
      <w:r>
        <w:t xml:space="preserve">lấy </w:t>
      </w:r>
      <w:r>
        <w:t xml:space="preserve">quả </w:t>
      </w:r>
      <w:r>
        <w:t xml:space="preserve">non </w:t>
      </w:r>
      <w:r>
        <w:t xml:space="preserve">và </w:t>
      </w:r>
      <w:r>
        <w:t xml:space="preserve">hạt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đậu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Đậu </w:t>
      </w:r>
      <w:r>
        <w:t xml:space="preserve">quả </w:t>
      </w:r>
      <w:r>
        <w:t xml:space="preserve">có </w:t>
      </w:r>
      <w:r>
        <w:t xml:space="preserve">mỏ, </w:t>
      </w:r>
      <w:r>
        <w:t xml:space="preserve">hạt </w:t>
      </w:r>
      <w:r>
        <w:t xml:space="preserve">hình </w:t>
      </w:r>
      <w:r>
        <w:t xml:space="preserve">quả </w:t>
      </w:r>
      <w:r>
        <w:t xml:space="preserve">thận,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Đậu </w:t>
      </w:r>
      <w:r>
        <w:t xml:space="preserve">có </w:t>
      </w:r>
      <w:r>
        <w:t xml:space="preserve">vỏ </w:t>
      </w:r>
      <w:r>
        <w:t xml:space="preserve">hạt </w:t>
      </w:r>
      <w:r>
        <w:t xml:space="preserve">màu </w:t>
      </w:r>
      <w:r>
        <w:t xml:space="preserve">trắng.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tương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đậu </w:t>
      </w:r>
      <w:r>
        <w:rPr>
          <w:i/>
        </w:rPr>
        <w:t xml:space="preserve">nành. </w:t>
      </w:r>
      <w:r>
        <w:br w:type="page"/>
      </w:r>
      <w:r>
        <w:rPr>
          <w:b/>
        </w:rPr>
        <w:t xml:space="preserve">đâu </w:t>
      </w:r>
      <w:r>
        <w:rPr>
          <w:b/>
        </w:rPr>
        <w:t xml:space="preserve">ván </w:t>
      </w:r>
      <w:r>
        <w:rPr>
          <w:i/>
        </w:rPr>
        <w:t xml:space="preserve">danh từ </w:t>
      </w:r>
      <w:r>
        <w:t xml:space="preserve">Đậu </w:t>
      </w:r>
      <w:r>
        <w:t xml:space="preserve">thân </w:t>
      </w:r>
      <w:r>
        <w:t xml:space="preserve">leo, </w:t>
      </w:r>
      <w:r>
        <w:t xml:space="preserve">hoa </w:t>
      </w:r>
      <w:r>
        <w:t xml:space="preserve">màu </w:t>
      </w:r>
      <w:r>
        <w:t xml:space="preserve">tím, </w:t>
      </w:r>
      <w:r>
        <w:t xml:space="preserve">quả </w:t>
      </w:r>
      <w:r>
        <w:t xml:space="preserve">và </w:t>
      </w:r>
      <w:r>
        <w:t xml:space="preserve">hạt </w:t>
      </w:r>
      <w:r>
        <w:t xml:space="preserve">to, </w:t>
      </w:r>
      <w:r>
        <w:t xml:space="preserve">dẹt. </w:t>
      </w:r>
      <w:r>
        <w:br/>
      </w:r>
      <w:r>
        <w:rPr>
          <w:b/>
        </w:rPr>
        <w:t xml:space="preserve">đâu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Đậu </w:t>
      </w:r>
      <w:r>
        <w:t xml:space="preserve">hạt </w:t>
      </w:r>
      <w:r>
        <w:t xml:space="preserve">nhỏ, </w:t>
      </w:r>
      <w:r>
        <w:t xml:space="preserve">có </w:t>
      </w:r>
      <w:r>
        <w:t xml:space="preserve">vỏ </w:t>
      </w:r>
      <w:r>
        <w:t xml:space="preserve">màu </w:t>
      </w:r>
      <w:r>
        <w:t xml:space="preserve">xanh </w:t>
      </w:r>
      <w:r>
        <w:t xml:space="preserve">lục. </w:t>
      </w:r>
      <w:r>
        <w:br/>
      </w:r>
      <w:r>
        <w:rPr>
          <w:b/>
        </w:rPr>
        <w:t xml:space="preserve">đây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 </w:t>
      </w:r>
      <w:r>
        <w:t xml:space="preserve">ở </w:t>
      </w:r>
      <w:r>
        <w:t xml:space="preserve">nơi </w:t>
      </w:r>
      <w:r>
        <w:t xml:space="preserve">vị </w:t>
      </w:r>
      <w:r>
        <w:t xml:space="preserve">trí </w:t>
      </w:r>
      <w:r>
        <w:t xml:space="preserve">người </w:t>
      </w:r>
      <w:r>
        <w:t xml:space="preserve">nói </w:t>
      </w:r>
      <w:r>
        <w:t xml:space="preserve">hoặc </w:t>
      </w:r>
      <w:r>
        <w:t xml:space="preserve">thời </w:t>
      </w:r>
      <w:r>
        <w:t xml:space="preserve">điểm </w:t>
      </w:r>
      <w:r>
        <w:t xml:space="preserve">ở </w:t>
      </w:r>
      <w:r>
        <w:t xml:space="preserve">vào </w:t>
      </w:r>
      <w:r>
        <w:t xml:space="preserve">lúc </w:t>
      </w:r>
      <w:r>
        <w:t xml:space="preserve">đang </w:t>
      </w:r>
      <w:r>
        <w:t xml:space="preserve">nói; </w:t>
      </w:r>
      <w:r>
        <w:t xml:space="preserve">trái </w:t>
      </w:r>
      <w:r>
        <w:t xml:space="preserve">với </w:t>
      </w:r>
      <w:r>
        <w:t xml:space="preserve">kia, </w:t>
      </w:r>
      <w:r>
        <w:t xml:space="preserve">đấy, </w:t>
      </w:r>
      <w:r>
        <w:t xml:space="preserve">đó. </w:t>
      </w:r>
      <w:r>
        <w:rPr>
          <w:i/>
        </w:rPr>
        <w:t xml:space="preserve">Đây </w:t>
      </w:r>
      <w:r>
        <w:rPr>
          <w:i/>
        </w:rPr>
        <w:t xml:space="preserve">là </w:t>
      </w:r>
      <w:r>
        <w:t xml:space="preserve">bạn </w:t>
      </w:r>
      <w:r>
        <w:t xml:space="preserve">tôi. </w:t>
      </w:r>
      <w:r>
        <w:t xml:space="preserve">Đây, </w:t>
      </w:r>
      <w:r>
        <w:rPr>
          <w:i/>
        </w:rPr>
        <w:t xml:space="preserve">anh </w:t>
      </w:r>
      <w:r>
        <w:rPr>
          <w:i/>
        </w:rPr>
        <w:t xml:space="preserve">cằm </w:t>
      </w:r>
      <w:r>
        <w:t xml:space="preserve">lấy. </w:t>
      </w:r>
      <w:r>
        <w:rPr>
          <w:i/>
        </w:rPr>
        <w:t xml:space="preserve">Nơi </w:t>
      </w:r>
      <w:r>
        <w:rPr>
          <w:i/>
        </w:rPr>
        <w:t xml:space="preserve">đây. </w:t>
      </w:r>
      <w:r>
        <w:rPr>
          <w:i/>
        </w:rPr>
        <w:t xml:space="preserve">Ba </w:t>
      </w:r>
      <w:r>
        <w:t xml:space="preserve">năm </w:t>
      </w:r>
      <w:r>
        <w:t xml:space="preserve">trước </w:t>
      </w:r>
      <w:r>
        <w:t xml:space="preserve">đây. </w:t>
      </w:r>
      <w:r>
        <w:rPr>
          <w:i/>
        </w:rPr>
        <w:t xml:space="preserve">Tiện </w:t>
      </w:r>
      <w:r>
        <w:t xml:space="preserve">đây </w:t>
      </w:r>
      <w:r>
        <w:t xml:space="preserve">xin </w:t>
      </w:r>
      <w:r>
        <w:rPr>
          <w:i/>
        </w:rPr>
        <w:t xml:space="preserve">hỏi. </w:t>
      </w:r>
      <w:r>
        <w:rPr>
          <w:b/>
        </w:rPr>
        <w:t xml:space="preserve">2 </w:t>
      </w:r>
      <w:r>
        <w:t xml:space="preserve">Từ </w:t>
      </w:r>
      <w:r>
        <w:t xml:space="preserve">người </w:t>
      </w:r>
      <w:r>
        <w:t xml:space="preserve">nói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hoặc </w:t>
      </w:r>
      <w:r>
        <w:t xml:space="preserve">trịch </w:t>
      </w:r>
      <w:r>
        <w:t xml:space="preserve">thượng, </w:t>
      </w:r>
      <w:r>
        <w:t xml:space="preserve">số </w:t>
      </w:r>
      <w:r>
        <w:t xml:space="preserve">sàng;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đấy </w:t>
      </w:r>
      <w:r>
        <w:t xml:space="preserve">(là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thoại). </w:t>
      </w:r>
      <w:r>
        <w:t xml:space="preserve">Đừng </w:t>
      </w:r>
      <w:r>
        <w:rPr>
          <w:i/>
        </w:rPr>
        <w:t xml:space="preserve">doạ, </w:t>
      </w:r>
      <w:r>
        <w:rPr>
          <w:i/>
        </w:rPr>
        <w:t xml:space="preserve">đây </w:t>
      </w:r>
      <w:r>
        <w:t xml:space="preserve">không </w:t>
      </w:r>
      <w:r>
        <w:rPr>
          <w:i/>
        </w:rPr>
        <w:t xml:space="preserve">sợ </w:t>
      </w:r>
      <w:r>
        <w:rPr>
          <w:i/>
        </w:rPr>
        <w:t xml:space="preserve">đâu. </w:t>
      </w:r>
      <w:r>
        <w:t xml:space="preserve">lI </w:t>
      </w:r>
      <w:r>
        <w:t xml:space="preserve">trợ từ </w:t>
      </w:r>
      <w:r>
        <w:t xml:space="preserve">(khẩu ngữ).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hiện </w:t>
      </w:r>
      <w:r>
        <w:t xml:space="preserve">diện, </w:t>
      </w:r>
      <w:r>
        <w:t xml:space="preserve">cụ </w:t>
      </w:r>
      <w:r>
        <w:t xml:space="preserve">thể, </w:t>
      </w:r>
      <w:r>
        <w:t xml:space="preserve">trước </w:t>
      </w:r>
      <w:r>
        <w:t xml:space="preserve">mắt, </w:t>
      </w:r>
      <w:r>
        <w:t xml:space="preserve">hiện </w:t>
      </w:r>
      <w:r>
        <w:t xml:space="preserve">thực </w:t>
      </w:r>
      <w:r>
        <w:t xml:space="preserve">của </w:t>
      </w:r>
      <w:r>
        <w:t xml:space="preserve">người, </w:t>
      </w:r>
      <w:r>
        <w:t xml:space="preserve">cái, </w:t>
      </w:r>
      <w:r>
        <w:t xml:space="preserve">điều </w:t>
      </w:r>
      <w:r>
        <w:rPr>
          <w:i/>
        </w:rP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Có </w:t>
      </w:r>
      <w:r>
        <w:t xml:space="preserve">anh </w:t>
      </w:r>
      <w:r>
        <w:rPr>
          <w:i/>
        </w:rPr>
        <w:t xml:space="preserve">bạn </w:t>
      </w:r>
      <w:r>
        <w:t xml:space="preserve">tôi </w:t>
      </w:r>
      <w:r>
        <w:rPr>
          <w:i/>
        </w:rPr>
        <w:t xml:space="preserve">đây </w:t>
      </w:r>
      <w:r>
        <w:t xml:space="preserve">làm </w:t>
      </w:r>
      <w:r>
        <w:t xml:space="preserve">chứng. </w:t>
      </w:r>
      <w:r>
        <w:t xml:space="preserve">Chỗ </w:t>
      </w:r>
      <w:r>
        <w:t xml:space="preserve">này </w:t>
      </w:r>
      <w:r>
        <w:rPr>
          <w:i/>
        </w:rPr>
        <w:t xml:space="preserve">đây. </w:t>
      </w:r>
      <w:r>
        <w:rPr>
          <w:i/>
        </w:rPr>
        <w:t xml:space="preserve">Bẩn </w:t>
      </w:r>
      <w:r>
        <w:rPr>
          <w:i/>
        </w:rPr>
        <w:t xml:space="preserve">hết </w:t>
      </w:r>
      <w:r>
        <w:rPr>
          <w:i/>
        </w:rPr>
        <w:t xml:space="preserve">cả </w:t>
      </w:r>
      <w:r>
        <w:rPr>
          <w:i/>
        </w:rPr>
        <w:t xml:space="preserve">rồi </w:t>
      </w:r>
      <w:r>
        <w:t xml:space="preserve">đây </w:t>
      </w:r>
      <w:r>
        <w:t xml:space="preserve">này. </w:t>
      </w:r>
      <w:r>
        <w:rPr>
          <w:i/>
        </w:rPr>
        <w:t xml:space="preserve">Thôi, </w:t>
      </w:r>
      <w:r>
        <w:rPr>
          <w:i/>
        </w:rPr>
        <w:t xml:space="preserve">tôi </w:t>
      </w:r>
      <w:r>
        <w:rPr>
          <w:i/>
        </w:rPr>
        <w:t xml:space="preserve">đi </w:t>
      </w:r>
      <w:r>
        <w:t xml:space="preserve">đây. </w:t>
      </w:r>
      <w:r>
        <w:rPr>
          <w:i/>
        </w:rPr>
        <w:t xml:space="preserve">Lát </w:t>
      </w:r>
      <w:r>
        <w:rPr>
          <w:i/>
        </w:rPr>
        <w:t xml:space="preserve">nữa </w:t>
      </w:r>
      <w:r>
        <w:t xml:space="preserve">đây </w:t>
      </w:r>
      <w:r>
        <w:rPr>
          <w:i/>
        </w:rPr>
        <w:t xml:space="preserve">sẽ </w:t>
      </w:r>
      <w:r>
        <w:rPr>
          <w:i/>
        </w:rPr>
        <w:t xml:space="preserve">có </w:t>
      </w:r>
      <w:r>
        <w:t xml:space="preserve">người </w:t>
      </w:r>
      <w:r>
        <w:t xml:space="preserve">đến.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băn </w:t>
      </w:r>
      <w:r>
        <w:t xml:space="preserve">khoăn </w:t>
      </w:r>
      <w:r>
        <w:t xml:space="preserve">của </w:t>
      </w:r>
      <w:r>
        <w:t xml:space="preserve">người </w:t>
      </w:r>
      <w:r>
        <w:t xml:space="preserve">nói </w:t>
      </w:r>
      <w:r>
        <w:t xml:space="preserve">về </w:t>
      </w:r>
      <w:r>
        <w:t xml:space="preserve">điều </w:t>
      </w:r>
      <w:r>
        <w:t xml:space="preserve">vừa </w:t>
      </w:r>
      <w:r>
        <w:t xml:space="preserve">nêu </w:t>
      </w:r>
      <w:r>
        <w:t xml:space="preserve">ra </w:t>
      </w:r>
      <w:r>
        <w:t xml:space="preserve">như </w:t>
      </w:r>
      <w:r>
        <w:t xml:space="preserve">để </w:t>
      </w:r>
      <w:r>
        <w:t xml:space="preserve">tự </w:t>
      </w:r>
      <w:r>
        <w:t xml:space="preserve">hỏi </w:t>
      </w:r>
      <w:r>
        <w:t xml:space="preserve">mình. </w:t>
      </w:r>
      <w:r>
        <w:t xml:space="preserve">Chắc </w:t>
      </w:r>
      <w:r>
        <w:rPr>
          <w:i/>
        </w:rPr>
        <w:t xml:space="preserve">là </w:t>
      </w:r>
      <w:r>
        <w:rPr>
          <w:i/>
        </w:rPr>
        <w:t xml:space="preserve">có </w:t>
      </w:r>
      <w:r>
        <w:t xml:space="preserve">chuyện </w:t>
      </w:r>
      <w:r>
        <w:t xml:space="preserve">gì </w:t>
      </w:r>
      <w:r>
        <w:rPr>
          <w:i/>
        </w:rPr>
        <w:t xml:space="preserve">đây? </w:t>
      </w:r>
      <w:r>
        <w:t xml:space="preserve">Biết </w:t>
      </w:r>
      <w:r>
        <w:t xml:space="preserve">hỏi </w:t>
      </w:r>
      <w:r>
        <w:rPr>
          <w:i/>
        </w:rPr>
        <w:t xml:space="preserve">ai </w:t>
      </w:r>
      <w:r>
        <w:rPr>
          <w:i/>
        </w:rPr>
        <w:t xml:space="preserve">đây? </w:t>
      </w:r>
      <w:r>
        <w:br/>
      </w:r>
      <w:r>
        <w:rPr>
          <w:b/>
        </w:rPr>
        <w:t xml:space="preserve">đây </w:t>
      </w:r>
      <w:r>
        <w:rPr>
          <w:b/>
        </w:rPr>
        <w:t xml:space="preserve">đấy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bộ, </w:t>
      </w:r>
      <w:r>
        <w:t xml:space="preserve">cử </w:t>
      </w:r>
      <w:r>
        <w:t xml:space="preserve">chỉ, </w:t>
      </w:r>
      <w:r>
        <w:t xml:space="preserve">lời </w:t>
      </w:r>
      <w:r>
        <w:t xml:space="preserve">nói </w:t>
      </w:r>
      <w:r>
        <w:t xml:space="preserve">tỏ </w:t>
      </w:r>
      <w:r>
        <w:t xml:space="preserve">ra </w:t>
      </w:r>
      <w:r>
        <w:t xml:space="preserve">kiên </w:t>
      </w:r>
      <w:r>
        <w:t xml:space="preserve">quyết </w:t>
      </w:r>
      <w:r>
        <w:t xml:space="preserve">không </w:t>
      </w:r>
      <w:r>
        <w:t xml:space="preserve">chịu, </w:t>
      </w:r>
      <w:r>
        <w:t xml:space="preserve">không </w:t>
      </w:r>
      <w:r>
        <w:t xml:space="preserve">nhận. </w:t>
      </w:r>
      <w:r>
        <w:t xml:space="preserve">Nó </w:t>
      </w:r>
      <w:r>
        <w:rPr>
          <w:i/>
        </w:rPr>
        <w:t xml:space="preserve">cứ </w:t>
      </w:r>
      <w:r>
        <w:t xml:space="preserve">chối </w:t>
      </w:r>
      <w:r>
        <w:rPr>
          <w:i/>
        </w:rPr>
        <w:t xml:space="preserve">đây </w:t>
      </w:r>
      <w:r>
        <w:rPr>
          <w:i/>
        </w:rPr>
        <w:t xml:space="preserve">đẩy. </w:t>
      </w:r>
      <w:r>
        <w:t xml:space="preserve">Xua </w:t>
      </w:r>
      <w:r>
        <w:rPr>
          <w:i/>
        </w:rPr>
        <w:t xml:space="preserve">đây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đây </w:t>
      </w:r>
      <w:r>
        <w:rPr>
          <w:b/>
        </w:rPr>
        <w:t xml:space="preserve">đó </w:t>
      </w:r>
      <w:r>
        <w:rPr>
          <w:i/>
        </w:rPr>
        <w:t xml:space="preserve">đại từ </w:t>
      </w:r>
      <w:r>
        <w:t xml:space="preserve">Như </w:t>
      </w:r>
      <w:r>
        <w:t xml:space="preserve">đó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đầy,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đày. </w:t>
      </w:r>
      <w:r>
        <w:br/>
      </w:r>
      <w:r>
        <w:rPr>
          <w:b/>
        </w:rPr>
        <w:t xml:space="preserve">đầy.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đến </w:t>
      </w:r>
      <w:r>
        <w:t xml:space="preserve">hết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chứa. </w:t>
      </w:r>
      <w:r>
        <w:t xml:space="preserve">Thóc </w:t>
      </w:r>
      <w:r>
        <w:rPr>
          <w:i/>
        </w:rPr>
        <w:t xml:space="preserve">đây </w:t>
      </w:r>
      <w:r>
        <w:rPr>
          <w:i/>
        </w:rPr>
        <w:t xml:space="preserve">bồ. </w:t>
      </w:r>
      <w:r>
        <w:rPr>
          <w:i/>
        </w:rPr>
        <w:t xml:space="preserve">Tràn </w:t>
      </w:r>
      <w:r>
        <w:rPr>
          <w:i/>
        </w:rPr>
        <w:t xml:space="preserve">đây.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đầy </w:t>
      </w:r>
      <w:r>
        <w:t xml:space="preserve">giận </w:t>
      </w:r>
      <w:r>
        <w:t xml:space="preserve">dữ </w:t>
      </w:r>
      <w:r>
        <w:t xml:space="preserve">(bóng (nghĩa bóng)).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nhiều </w:t>
      </w:r>
      <w:r>
        <w:t xml:space="preserve">và </w:t>
      </w:r>
      <w:r>
        <w:t xml:space="preserve">khắp </w:t>
      </w:r>
      <w:r>
        <w:t xml:space="preserve">cả. </w:t>
      </w:r>
      <w:r>
        <w:t xml:space="preserve">Trời </w:t>
      </w:r>
      <w:r>
        <w:rPr>
          <w:i/>
        </w:rPr>
        <w:t xml:space="preserve">đây </w:t>
      </w:r>
      <w:r>
        <w:rPr>
          <w:i/>
        </w:rPr>
        <w:t xml:space="preserve">sao. </w:t>
      </w:r>
      <w:r>
        <w:rPr>
          <w:i/>
        </w:rPr>
        <w:t xml:space="preserve">Lúa </w:t>
      </w:r>
      <w:r>
        <w:t xml:space="preserve">chín </w:t>
      </w:r>
      <w:r>
        <w:t xml:space="preserve">đầy </w:t>
      </w:r>
      <w:r>
        <w:t xml:space="preserve">đồng. </w:t>
      </w:r>
      <w:r>
        <w:rPr>
          <w:i/>
        </w:rPr>
        <w:t xml:space="preserve">Dầu </w:t>
      </w:r>
      <w:r>
        <w:rPr>
          <w:i/>
        </w:rPr>
        <w:t xml:space="preserve">mỡ </w:t>
      </w:r>
      <w:r>
        <w:rPr>
          <w:i/>
        </w:rPr>
        <w:t xml:space="preserve">dính </w:t>
      </w:r>
      <w:r>
        <w:t xml:space="preserve">đây </w:t>
      </w:r>
      <w:r>
        <w:rPr>
          <w:i/>
        </w:rPr>
        <w:t xml:space="preserve">quần </w:t>
      </w:r>
      <w:r>
        <w:rPr>
          <w:i/>
        </w:rPr>
        <w:t xml:space="preserve">áo. </w:t>
      </w:r>
      <w:r>
        <w:t xml:space="preserve">Cuộc </w:t>
      </w:r>
      <w:r>
        <w:t xml:space="preserve">đời </w:t>
      </w:r>
      <w:r>
        <w:rPr>
          <w:i/>
        </w:rPr>
        <w:t xml:space="preserve">đây </w:t>
      </w:r>
      <w:r>
        <w:rPr>
          <w:i/>
        </w:rPr>
        <w:t xml:space="preserve">gian </w:t>
      </w:r>
      <w:r>
        <w:t xml:space="preserve">khổ </w:t>
      </w:r>
      <w:r>
        <w:t xml:space="preserve">(bóng (nghĩa bóng)). </w:t>
      </w:r>
      <w:r>
        <w:rPr>
          <w:b/>
        </w:rPr>
        <w:t xml:space="preserve">3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tối </w:t>
      </w:r>
      <w:r>
        <w:t xml:space="preserve">đa, </w:t>
      </w:r>
      <w:r>
        <w:t xml:space="preserve">do </w:t>
      </w:r>
      <w:r>
        <w:t xml:space="preserve">có </w:t>
      </w:r>
      <w:r>
        <w:t xml:space="preserve">đủ </w:t>
      </w:r>
      <w:r>
        <w:t xml:space="preserve">các </w:t>
      </w:r>
      <w:r>
        <w:t xml:space="preserve">phần </w:t>
      </w:r>
      <w:r>
        <w:t xml:space="preserve">hoặc </w:t>
      </w:r>
      <w:r>
        <w:t xml:space="preserve">đủ </w:t>
      </w:r>
      <w:r>
        <w:t xml:space="preserve">chất </w:t>
      </w:r>
      <w:r>
        <w:t xml:space="preserve">cấu </w:t>
      </w:r>
      <w:r>
        <w:t xml:space="preserve">tạo. </w:t>
      </w:r>
      <w:r>
        <w:t xml:space="preserve">Cho </w:t>
      </w:r>
      <w:r>
        <w:rPr>
          <w:i/>
        </w:rPr>
        <w:t xml:space="preserve">ăn </w:t>
      </w:r>
      <w:r>
        <w:t xml:space="preserve">đây </w:t>
      </w:r>
      <w:r>
        <w:rPr>
          <w:i/>
        </w:rPr>
        <w:t xml:space="preserve">bữa.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má </w:t>
      </w:r>
      <w:r>
        <w:t xml:space="preserve">nó </w:t>
      </w:r>
      <w:r>
        <w:rPr>
          <w:i/>
        </w:rPr>
        <w:t xml:space="preserve">đã </w:t>
      </w:r>
      <w:r>
        <w:rPr>
          <w:i/>
        </w:rPr>
        <w:t xml:space="preserve">đầy </w:t>
      </w:r>
      <w:r>
        <w:rPr>
          <w:i/>
        </w:rPr>
        <w:t xml:space="preserve">đây. </w:t>
      </w:r>
      <w:r>
        <w:t xml:space="preserve">Đàn </w:t>
      </w:r>
      <w:r>
        <w:t xml:space="preserve">lợn </w:t>
      </w:r>
      <w:r>
        <w:t xml:space="preserve">lông </w:t>
      </w:r>
      <w:r>
        <w:rPr>
          <w:i/>
        </w:rPr>
        <w:t xml:space="preserve">mượi, </w:t>
      </w:r>
      <w:r>
        <w:t xml:space="preserve">lưng </w:t>
      </w:r>
      <w:r>
        <w:rPr>
          <w:i/>
        </w:rPr>
        <w:t xml:space="preserve">đây. </w:t>
      </w:r>
      <w:r>
        <w:t xml:space="preserve">Trăng </w:t>
      </w:r>
      <w:r>
        <w:rPr>
          <w:i/>
        </w:rPr>
        <w:t xml:space="preserve">đây </w:t>
      </w:r>
      <w:r>
        <w:t xml:space="preserve">(tròn; </w:t>
      </w:r>
      <w:r>
        <w:t xml:space="preserve">không </w:t>
      </w:r>
      <w:r>
        <w:t xml:space="preserve">khuyết). </w:t>
      </w:r>
      <w:r>
        <w:rPr>
          <w:b/>
        </w:rPr>
        <w:t xml:space="preserve">4 </w:t>
      </w:r>
      <w:r>
        <w:t xml:space="preserve">Đủ </w:t>
      </w:r>
      <w:r>
        <w:t xml:space="preserve">số </w:t>
      </w:r>
      <w:r>
        <w:t xml:space="preserve">lượng </w:t>
      </w:r>
      <w:r>
        <w:t xml:space="preserve">một </w:t>
      </w:r>
      <w:r>
        <w:t xml:space="preserve">đơn </w:t>
      </w:r>
      <w:r>
        <w:t xml:space="preserve">vị.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rPr>
          <w:i/>
        </w:rPr>
        <w:t xml:space="preserve">cách </w:t>
      </w:r>
      <w:r>
        <w:t xml:space="preserve">nhau </w:t>
      </w:r>
      <w:r>
        <w:t xml:space="preserve">chưa </w:t>
      </w:r>
      <w:r>
        <w:rPr>
          <w:i/>
        </w:rPr>
        <w:t xml:space="preserve">đây </w:t>
      </w:r>
      <w:r>
        <w:rPr>
          <w:i/>
        </w:rPr>
        <w:t xml:space="preserve">một </w:t>
      </w:r>
      <w:r>
        <w:t xml:space="preserve">trăm </w:t>
      </w:r>
      <w:r>
        <w:rPr>
          <w:i/>
        </w:rPr>
        <w:t xml:space="preserve">mét. </w:t>
      </w:r>
      <w:r>
        <w:t xml:space="preserve">Cháu </w:t>
      </w:r>
      <w:r>
        <w:rPr>
          <w:i/>
        </w:rPr>
        <w:t xml:space="preserve">đã </w:t>
      </w:r>
      <w:r>
        <w:rPr>
          <w:i/>
        </w:rPr>
        <w:t xml:space="preserve">đây </w:t>
      </w:r>
      <w:r>
        <w:t xml:space="preserve">tuổi. </w:t>
      </w:r>
      <w:r>
        <w:rPr>
          <w:b/>
        </w:rPr>
        <w:t xml:space="preserve">5 </w:t>
      </w:r>
      <w:r>
        <w:t xml:space="preserve">(Bụng)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căng, </w:t>
      </w:r>
      <w:r>
        <w:t xml:space="preserve">anh </w:t>
      </w:r>
      <w:r>
        <w:t xml:space="preserve">ích, </w:t>
      </w:r>
      <w:r>
        <w:t xml:space="preserve">khó </w:t>
      </w:r>
      <w:r>
        <w:t xml:space="preserve">chịu, </w:t>
      </w:r>
      <w:r>
        <w:t xml:space="preserve">do </w:t>
      </w:r>
      <w:r>
        <w:t xml:space="preserve">ăn </w:t>
      </w:r>
      <w:r>
        <w:t xml:space="preserve">không </w:t>
      </w:r>
      <w:r>
        <w:t xml:space="preserve">tiêu. </w:t>
      </w:r>
      <w:r>
        <w:t xml:space="preserve">Ăn </w:t>
      </w:r>
      <w:r>
        <w:rPr>
          <w:i/>
        </w:rPr>
        <w:t xml:space="preserve">mít, </w:t>
      </w:r>
      <w:r>
        <w:t xml:space="preserve">bung </w:t>
      </w:r>
      <w:r>
        <w:t xml:space="preserve">hơi </w:t>
      </w:r>
      <w:r>
        <w:t xml:space="preserve">đây. </w:t>
      </w:r>
      <w:r>
        <w:rPr>
          <w:i/>
        </w:rPr>
        <w:t xml:space="preserve">Đây </w:t>
      </w:r>
      <w:r>
        <w:t xml:space="preserve">bụng. </w:t>
      </w:r>
      <w:r>
        <w:rPr>
          <w:i/>
        </w:rPr>
        <w:t xml:space="preserve">Đây </w:t>
      </w:r>
      <w:r>
        <w:t xml:space="preserve">hơi </w:t>
      </w:r>
      <w:r>
        <w:t xml:space="preserve">(ứ </w:t>
      </w:r>
      <w:r>
        <w:t xml:space="preserve">nhiều </w:t>
      </w:r>
      <w:r>
        <w:t xml:space="preserve">1ơi </w:t>
      </w:r>
      <w:r>
        <w:t xml:space="preserve">trong </w:t>
      </w:r>
      <w:r>
        <w:t xml:space="preserve">bụng, </w:t>
      </w:r>
      <w:r>
        <w:t xml:space="preserve">do </w:t>
      </w:r>
      <w:r>
        <w:t xml:space="preserve">ăn </w:t>
      </w:r>
      <w:r>
        <w:t xml:space="preserve">không </w:t>
      </w:r>
      <w:r>
        <w:t xml:space="preserve">tiêu). </w:t>
      </w:r>
      <w:r>
        <w:br/>
      </w:r>
      <w:r>
        <w:rPr>
          <w:b/>
        </w:rPr>
        <w:t xml:space="preserve">đầy </w:t>
      </w:r>
      <w:r>
        <w:rPr>
          <w:b/>
        </w:rPr>
        <w:t xml:space="preserve">ắp </w:t>
      </w:r>
      <w:r>
        <w:rPr>
          <w:i/>
        </w:rPr>
        <w:t xml:space="preserve">tính từ </w:t>
      </w:r>
      <w:r>
        <w:t xml:space="preserve">Đầy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dồn </w:t>
      </w:r>
      <w:r>
        <w:t xml:space="preserve">chứa </w:t>
      </w:r>
      <w:r>
        <w:t xml:space="preserve">hoặc </w:t>
      </w:r>
      <w:r>
        <w:t xml:space="preserve">chất </w:t>
      </w:r>
      <w:r>
        <w:t xml:space="preserve">thêm </w:t>
      </w:r>
      <w:r>
        <w:t xml:space="preserve">được </w:t>
      </w:r>
      <w:r>
        <w:t xml:space="preserve">nữa. </w:t>
      </w:r>
      <w:r>
        <w:rPr>
          <w:i/>
        </w:rPr>
        <w:t xml:space="preserve">Bể </w:t>
      </w:r>
      <w:r>
        <w:rPr>
          <w:i/>
        </w:rPr>
        <w:t xml:space="preserve">đây </w:t>
      </w:r>
      <w:r>
        <w:rPr>
          <w:i/>
        </w:rPr>
        <w:t xml:space="preserve">ắp </w:t>
      </w:r>
      <w:r>
        <w:t xml:space="preserve">nước. </w:t>
      </w:r>
      <w:r>
        <w:t xml:space="preserve">Kho </w:t>
      </w:r>
      <w:r>
        <w:t xml:space="preserve">đây </w:t>
      </w:r>
      <w:r>
        <w:rPr>
          <w:i/>
        </w:rPr>
        <w:t xml:space="preserve">ắp </w:t>
      </w:r>
      <w:r>
        <w:rPr>
          <w:i/>
        </w:rPr>
        <w:t xml:space="preserve">những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đầy </w:t>
      </w:r>
      <w:r>
        <w:rPr>
          <w:b/>
        </w:rPr>
        <w:t xml:space="preserve">dẫy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đầy </w:t>
      </w:r>
      <w:r>
        <w:t xml:space="preserve">rẫy. </w:t>
      </w:r>
      <w:r>
        <w:br/>
      </w:r>
      <w:r>
        <w:rPr>
          <w:b/>
        </w:rPr>
        <w:t xml:space="preserve">đầy </w:t>
      </w:r>
      <w:r>
        <w:rPr>
          <w:b/>
        </w:rPr>
        <w:t xml:space="preserve">đặn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Đầy </w:t>
      </w:r>
      <w:r>
        <w:t xml:space="preserve">hết, </w:t>
      </w:r>
      <w:r>
        <w:t xml:space="preserve">không </w:t>
      </w:r>
      <w:r>
        <w:t xml:space="preserve">khuyết,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rPr>
          <w:i/>
        </w:rPr>
        <w:t xml:space="preserve">lõm. </w:t>
      </w:r>
      <w:r>
        <w:rPr>
          <w:i/>
        </w:rPr>
        <w:t xml:space="preserve">Trăng </w:t>
      </w:r>
      <w:r>
        <w:rPr>
          <w:i/>
        </w:rPr>
        <w:t xml:space="preserve">rằm </w:t>
      </w:r>
      <w:r>
        <w:rPr>
          <w:i/>
        </w:rPr>
        <w:t xml:space="preserve">đây </w:t>
      </w:r>
      <w:r>
        <w:t xml:space="preserve">đặn. </w:t>
      </w:r>
      <w:r>
        <w:t xml:space="preserve">Mặt </w:t>
      </w:r>
      <w:r>
        <w:rPr>
          <w:i/>
        </w:rPr>
        <w:t xml:space="preserve">mũi </w:t>
      </w:r>
      <w:r>
        <w:t xml:space="preserve">đây </w:t>
      </w:r>
      <w:r>
        <w:rPr>
          <w:i/>
        </w:rPr>
        <w:t xml:space="preserve">đặn. </w:t>
      </w:r>
      <w:r>
        <w:rPr>
          <w:b/>
        </w:rPr>
        <w:t xml:space="preserve">2 </w:t>
      </w:r>
      <w:r>
        <w:t xml:space="preserve">(ìd.).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chút </w:t>
      </w:r>
      <w:r>
        <w:t xml:space="preserve">gì </w:t>
      </w:r>
      <w:r>
        <w:t xml:space="preserve">thiếu </w:t>
      </w:r>
      <w:r>
        <w:t xml:space="preserve">sót,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một, </w:t>
      </w:r>
      <w:r>
        <w:t xml:space="preserve">trong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đây </w:t>
      </w:r>
      <w:r>
        <w:rPr>
          <w:i/>
        </w:rPr>
        <w:t xml:space="preserve">đặn. </w:t>
      </w:r>
      <w:r>
        <w:br/>
      </w:r>
      <w:r>
        <w:rPr>
          <w:b/>
        </w:rPr>
        <w:t xml:space="preserve">đầy </w:t>
      </w:r>
      <w:r>
        <w:rPr>
          <w:b/>
        </w:rPr>
        <w:t xml:space="preserve">đoạ </w:t>
      </w:r>
      <w:r>
        <w:rPr>
          <w:i/>
        </w:rPr>
        <w:t xml:space="preserve">xem </w:t>
      </w:r>
      <w:r>
        <w:rPr>
          <w:i/>
        </w:rPr>
        <w:t xml:space="preserve">đày </w:t>
      </w:r>
      <w:r>
        <w:rPr>
          <w:i/>
        </w:rPr>
        <w:t xml:space="preserve">đoạ. </w:t>
      </w:r>
      <w:r>
        <w:br/>
      </w:r>
      <w:r>
        <w:rPr>
          <w:b/>
        </w:rPr>
        <w:t xml:space="preserve">đầy </w:t>
      </w:r>
      <w:r>
        <w:rPr>
          <w:b/>
        </w:rPr>
        <w:t xml:space="preserve">đủ </w:t>
      </w:r>
      <w:r>
        <w:rPr>
          <w:i/>
        </w:rPr>
        <w:t xml:space="preserve">tính từ </w:t>
      </w:r>
      <w:r>
        <w:t xml:space="preserve">Đủ </w:t>
      </w:r>
      <w:r>
        <w:t xml:space="preserve">tất </w:t>
      </w:r>
      <w:r>
        <w:t xml:space="preserve">cả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cầu, </w:t>
      </w:r>
      <w:r>
        <w:t xml:space="preserve">không </w:t>
      </w:r>
      <w:r>
        <w:t xml:space="preserve">thiếu </w:t>
      </w:r>
      <w:r>
        <w:t xml:space="preserve">cái </w:t>
      </w:r>
      <w:r>
        <w:t xml:space="preserve">gì, </w:t>
      </w:r>
      <w:r>
        <w:t xml:space="preserve">khoản </w:t>
      </w:r>
      <w:r>
        <w:t xml:space="preserve">nào </w:t>
      </w:r>
      <w:r>
        <w:t xml:space="preserve">hoặc </w:t>
      </w:r>
      <w:r>
        <w:t xml:space="preserve">mặt </w:t>
      </w:r>
      <w:r>
        <w:t xml:space="preserve">nào. </w:t>
      </w:r>
      <w:r>
        <w:rPr>
          <w:i/>
        </w:rPr>
        <w:t xml:space="preserve">Giao </w:t>
      </w:r>
      <w:r>
        <w:rPr>
          <w:i/>
        </w:rPr>
        <w:t xml:space="preserve">hàng </w:t>
      </w:r>
      <w:r>
        <w:rPr>
          <w:i/>
        </w:rPr>
        <w:t xml:space="preserve">đây </w:t>
      </w:r>
      <w:r>
        <w:rPr>
          <w:i/>
        </w:rPr>
        <w:t xml:space="preserve">đủ. </w:t>
      </w:r>
      <w:r>
        <w:rPr>
          <w:i/>
        </w:rPr>
        <w:t xml:space="preserve">Bản </w:t>
      </w:r>
      <w:r>
        <w:t xml:space="preserve">uế </w:t>
      </w:r>
      <w:r>
        <w:t xml:space="preserve">đây </w:t>
      </w:r>
      <w:r>
        <w:t xml:space="preserve">đủ </w:t>
      </w:r>
      <w:r>
        <w:t xml:space="preserve">các </w:t>
      </w:r>
      <w:r>
        <w:t xml:space="preserve">chỉ! </w:t>
      </w:r>
      <w:r>
        <w:t xml:space="preserve">tiết </w:t>
      </w:r>
      <w:r>
        <w:t xml:space="preserve">Cuộc </w:t>
      </w:r>
      <w:r>
        <w:t xml:space="preserve">sống </w:t>
      </w:r>
      <w:r>
        <w:t xml:space="preserve">đÀy </w:t>
      </w:r>
      <w:r>
        <w:t xml:space="preserve">đủ, </w:t>
      </w:r>
      <w:r>
        <w:rPr>
          <w:i/>
        </w:rPr>
        <w:t xml:space="preserve">Cóđâyđũquyếttâm.. </w:t>
      </w:r>
      <w:r>
        <w:t xml:space="preserve">| </w:t>
      </w:r>
      <w:r>
        <w:t xml:space="preserve">đầy </w:t>
      </w:r>
      <w:r>
        <w:t xml:space="preserve">rẫy </w:t>
      </w:r>
      <w:r>
        <w:t xml:space="preserve">tính từ </w:t>
      </w:r>
      <w:r>
        <w:t xml:space="preserve">Có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chỗ </w:t>
      </w:r>
      <w:r>
        <w:t xml:space="preserve">nào </w:t>
      </w:r>
      <w:r>
        <w:t xml:space="preserve">cũng </w:t>
      </w:r>
      <w:r>
        <w:t xml:space="preserve">thấy </w:t>
      </w:r>
      <w:r>
        <w:t xml:space="preserve">có </w:t>
      </w:r>
      <w:r>
        <w:t xml:space="preserve">(thường </w:t>
      </w:r>
      <w:r>
        <w:t xml:space="preserve">nói </w:t>
      </w:r>
      <w:r>
        <w:t xml:space="preserve">về </w:t>
      </w:r>
      <w:r>
        <w:rPr>
          <w:i/>
        </w:rPr>
        <w:t xml:space="preserve">cái </w:t>
      </w:r>
      <w:r>
        <w:t xml:space="preserve">tiêu </w:t>
      </w:r>
      <w:r>
        <w:t xml:space="preserve">cực). </w:t>
      </w:r>
      <w:r>
        <w:t xml:space="preserve">Đày </w:t>
      </w:r>
      <w:r>
        <w:rPr>
          <w:i/>
        </w:rPr>
        <w:t xml:space="preserve">rẫy </w:t>
      </w:r>
      <w:r>
        <w:rPr>
          <w:i/>
        </w:rPr>
        <w:t xml:space="preserve">những </w:t>
      </w:r>
      <w:r>
        <w:rPr>
          <w:i/>
        </w:rPr>
        <w:t xml:space="preserve">khó </w:t>
      </w:r>
      <w:r>
        <w:rPr>
          <w:i/>
        </w:rPr>
        <w:t xml:space="preserve">khăn, </w:t>
      </w:r>
      <w:r>
        <w:t xml:space="preserve">gian </w:t>
      </w:r>
      <w:r>
        <w:t xml:space="preserve">khố. </w:t>
      </w:r>
      <w:r>
        <w:br/>
      </w:r>
      <w:r>
        <w:rPr>
          <w:b/>
        </w:rPr>
        <w:t xml:space="preserve">đầy </w:t>
      </w:r>
      <w:r>
        <w:rPr>
          <w:b/>
        </w:rPr>
        <w:t xml:space="preserve">tớ </w:t>
      </w:r>
      <w:r>
        <w:rPr>
          <w:i/>
        </w:rPr>
        <w:t xml:space="preserve">danh từ </w:t>
      </w:r>
      <w:r>
        <w:t xml:space="preserve">Người </w:t>
      </w:r>
      <w:r>
        <w:t xml:space="preserve">đi </w:t>
      </w:r>
      <w:r>
        <w:t xml:space="preserve">ở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chủ. </w:t>
      </w:r>
      <w:r>
        <w:t xml:space="preserve">Làm </w:t>
      </w:r>
      <w:r>
        <w:t xml:space="preserve">đầy </w:t>
      </w:r>
      <w:r>
        <w:t xml:space="preserve">tớ </w:t>
      </w:r>
      <w:r>
        <w:t xml:space="preserve">của </w:t>
      </w:r>
      <w:r>
        <w:t xml:space="preserve">dân </w:t>
      </w:r>
      <w:r>
        <w:t xml:space="preserve">(ví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có </w:t>
      </w:r>
      <w:r>
        <w:t xml:space="preserve">quyền </w:t>
      </w:r>
      <w:r>
        <w:t xml:space="preserve">lo </w:t>
      </w:r>
      <w:r>
        <w:t xml:space="preserve">làm </w:t>
      </w:r>
      <w:r>
        <w:t xml:space="preserve">việc </w:t>
      </w:r>
      <w:r>
        <w:t xml:space="preserve">cho </w:t>
      </w:r>
      <w:r>
        <w:t xml:space="preserve">dân, </w:t>
      </w:r>
      <w:r>
        <w:t xml:space="preserve">phục </w:t>
      </w:r>
      <w:r>
        <w:t xml:space="preserve">vụ </w:t>
      </w:r>
      <w:r>
        <w:t xml:space="preserve">dân). </w:t>
      </w:r>
      <w:r>
        <w:br/>
      </w:r>
      <w:r>
        <w:rPr>
          <w:b/>
        </w:rPr>
        <w:t xml:space="preserve">đấy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một </w:t>
      </w:r>
      <w:r>
        <w:t xml:space="preserve">lực </w:t>
      </w:r>
      <w:r>
        <w:t xml:space="preserve">ép </w:t>
      </w:r>
      <w:r>
        <w:t xml:space="preserve">thẳng </w:t>
      </w:r>
      <w:r>
        <w:t xml:space="preserve">tới. </w:t>
      </w:r>
      <w:r>
        <w:t xml:space="preserve">Đẩy </w:t>
      </w:r>
      <w:r>
        <w:rPr>
          <w:i/>
        </w:rPr>
        <w:t xml:space="preserve">cửa </w:t>
      </w:r>
      <w:r>
        <w:t xml:space="preserve">bước </w:t>
      </w:r>
      <w:r>
        <w:t xml:space="preserve">vào. </w:t>
      </w:r>
      <w:r>
        <w:t xml:space="preserve">Đẩy </w:t>
      </w:r>
      <w:r>
        <w:t xml:space="preserve">xe </w:t>
      </w:r>
      <w:r>
        <w:t xml:space="preserve">lùi </w:t>
      </w:r>
      <w:r>
        <w:rPr>
          <w:i/>
        </w:rPr>
        <w:t xml:space="preserve">lại. </w:t>
      </w:r>
      <w:r>
        <w:t xml:space="preserve">Dùng </w:t>
      </w:r>
      <w:r>
        <w:t xml:space="preserve">sào </w:t>
      </w:r>
      <w:r>
        <w:rPr>
          <w:i/>
        </w:rPr>
        <w:t xml:space="preserve">đẩy </w:t>
      </w:r>
      <w:r>
        <w:rPr>
          <w:i/>
        </w:rPr>
        <w:t xml:space="preserve">đò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bến. </w:t>
      </w:r>
      <w:r>
        <w:rPr>
          <w:i/>
        </w:rPr>
        <w:t xml:space="preserve">Bị </w:t>
      </w:r>
      <w:r>
        <w:rPr>
          <w:i/>
        </w:rPr>
        <w:t xml:space="preserve">đẩy </w:t>
      </w:r>
      <w:r>
        <w:rPr>
          <w:i/>
        </w:rPr>
        <w:t xml:space="preserve">uào </w:t>
      </w:r>
      <w:r>
        <w:t xml:space="preserve">thế </w:t>
      </w:r>
      <w:r>
        <w:t xml:space="preserve">bí </w:t>
      </w:r>
      <w:r>
        <w:t xml:space="preserve">(bóng (nghĩa bóng)).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xa </w:t>
      </w:r>
      <w:r>
        <w:t xml:space="preserve">ra, </w:t>
      </w:r>
      <w:r>
        <w:t xml:space="preserve">cho </w:t>
      </w:r>
      <w:r>
        <w:t xml:space="preserve">cách </w:t>
      </w:r>
      <w:r>
        <w:t xml:space="preserve">xa </w:t>
      </w:r>
      <w:r>
        <w:t xml:space="preserve">ra. </w:t>
      </w:r>
      <w:r>
        <w:t xml:space="preserve">Đẩy </w:t>
      </w:r>
      <w:r>
        <w:rPr>
          <w:i/>
        </w:rPr>
        <w:t xml:space="preserve">bạn </w:t>
      </w:r>
      <w:r>
        <w:t xml:space="preserve">sang </w:t>
      </w:r>
      <w:r>
        <w:t xml:space="preserve">thù. </w:t>
      </w:r>
      <w:r>
        <w:t xml:space="preserve">Đẩy </w:t>
      </w:r>
      <w:r>
        <w:t xml:space="preserve">lui </w:t>
      </w:r>
      <w:r>
        <w:t xml:space="preserve">cuộc </w:t>
      </w:r>
      <w:r>
        <w:rPr>
          <w:i/>
        </w:rPr>
        <w:t xml:space="preserve">tiến </w:t>
      </w:r>
      <w:r>
        <w:rPr>
          <w:i/>
        </w:rPr>
        <w:t xml:space="preserve">công.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phát </w:t>
      </w:r>
      <w:r>
        <w:t xml:space="preserve">triển </w:t>
      </w:r>
      <w:r>
        <w:t xml:space="preserve">mạnh </w:t>
      </w:r>
      <w:r>
        <w:t xml:space="preserve">hơn, </w:t>
      </w:r>
      <w:r>
        <w:t xml:space="preserve">cho </w:t>
      </w:r>
      <w:r>
        <w:t xml:space="preserve">có </w:t>
      </w:r>
      <w:r>
        <w:t xml:space="preserve">đà. </w:t>
      </w:r>
      <w:r>
        <w:t xml:space="preserve">Đẩy </w:t>
      </w:r>
      <w:r>
        <w:rPr>
          <w:i/>
        </w:rPr>
        <w:t xml:space="preserve">năng </w:t>
      </w:r>
      <w:r>
        <w:t xml:space="preserve">suất </w:t>
      </w:r>
      <w:r>
        <w:t xml:space="preserve">lên </w:t>
      </w:r>
      <w:r>
        <w:rPr>
          <w:i/>
        </w:rPr>
        <w:t xml:space="preserve">cao. </w:t>
      </w:r>
      <w:r>
        <w:rPr>
          <w:i/>
        </w:rPr>
        <w:t xml:space="preserve">Phong </w:t>
      </w:r>
      <w:r>
        <w:t xml:space="preserve">trào </w:t>
      </w:r>
      <w:r>
        <w:t xml:space="preserve">được </w:t>
      </w:r>
      <w:r>
        <w:t xml:space="preserve">đẩy </w:t>
      </w:r>
      <w:r>
        <w:t xml:space="preserve">lên </w:t>
      </w:r>
      <w:r>
        <w:t xml:space="preserve">một </w:t>
      </w:r>
      <w:r>
        <w:t xml:space="preserve">bước </w:t>
      </w:r>
      <w:r>
        <w:t xml:space="preserve">mới. </w:t>
      </w:r>
      <w:r>
        <w:br/>
      </w:r>
      <w:r>
        <w:rPr>
          <w:b/>
        </w:rPr>
        <w:t xml:space="preserve">đẩy </w:t>
      </w:r>
      <w:r>
        <w:rPr>
          <w:b/>
        </w:rPr>
        <w:t xml:space="preserve">lùi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lùi </w:t>
      </w:r>
      <w:r>
        <w:t xml:space="preserve">lại, </w:t>
      </w:r>
      <w:r>
        <w:t xml:space="preserve">không </w:t>
      </w:r>
      <w:r>
        <w:t xml:space="preserve">tiến, </w:t>
      </w:r>
      <w:r>
        <w:t xml:space="preserve">không </w:t>
      </w:r>
      <w:r>
        <w:t xml:space="preserve">phát </w:t>
      </w:r>
      <w:r>
        <w:t xml:space="preserve">triển </w:t>
      </w:r>
      <w:r>
        <w:t xml:space="preserve">được </w:t>
      </w:r>
      <w:r>
        <w:t xml:space="preserve">nữa. </w:t>
      </w:r>
      <w:r>
        <w:t xml:space="preserve">Đẩy </w:t>
      </w:r>
      <w:r>
        <w:t xml:space="preserve">lùi </w:t>
      </w:r>
      <w:r>
        <w:rPr>
          <w:i/>
        </w:rPr>
        <w:t xml:space="preserve">dịch </w:t>
      </w:r>
      <w:r>
        <w:t xml:space="preserve">bệnh. </w:t>
      </w:r>
      <w:r>
        <w:t xml:space="preserve">Nguy </w:t>
      </w:r>
      <w:r>
        <w:rPr>
          <w:i/>
        </w:rPr>
        <w:t xml:space="preserve">cơ </w:t>
      </w:r>
      <w: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bị </w:t>
      </w:r>
      <w:r>
        <w:rPr>
          <w:i/>
        </w:rPr>
        <w:t xml:space="preserve">đấy </w:t>
      </w:r>
      <w:r>
        <w:t xml:space="preserve">lùi. </w:t>
      </w:r>
      <w:r>
        <w:t xml:space="preserve">đẩy </w:t>
      </w:r>
      <w:r>
        <w:t xml:space="preserve">mạnh </w:t>
      </w:r>
      <w:r>
        <w:t xml:space="preserve">động từ </w:t>
      </w:r>
      <w:r>
        <w:t xml:space="preserve">Thúc </w:t>
      </w:r>
      <w:r>
        <w:t xml:space="preserve">đẩy </w:t>
      </w:r>
      <w:r>
        <w:t xml:space="preserve">cho </w:t>
      </w:r>
      <w:r>
        <w:t xml:space="preserve">phát </w:t>
      </w:r>
      <w:r>
        <w:t xml:space="preserve">triển </w:t>
      </w:r>
      <w:r>
        <w:t xml:space="preserve">nhanh </w:t>
      </w:r>
      <w:r>
        <w:t xml:space="preserve">lên. </w:t>
      </w:r>
      <w:r>
        <w:t xml:space="preserve">Đẩy </w:t>
      </w:r>
      <w:r>
        <w:rPr>
          <w:i/>
        </w:rPr>
        <w:t xml:space="preserve">mạnh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đẫy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lượng </w:t>
      </w:r>
      <w:r>
        <w:t xml:space="preserve">đạt </w:t>
      </w:r>
      <w:r>
        <w:t xml:space="preserve">mức </w:t>
      </w:r>
      <w:r>
        <w:t xml:space="preserve">tối </w:t>
      </w:r>
      <w:r>
        <w:t xml:space="preserve">đa, </w:t>
      </w:r>
      <w:r>
        <w:t xml:space="preserve">thoả </w:t>
      </w:r>
      <w:r>
        <w:t xml:space="preserve">mãn </w:t>
      </w:r>
      <w:r>
        <w:t xml:space="preserve">đủ </w:t>
      </w:r>
      <w:r>
        <w:t xml:space="preserve">yêu </w:t>
      </w:r>
      <w:r>
        <w:t xml:space="preserve">cầu. </w:t>
      </w:r>
      <w:r>
        <w:rPr>
          <w:i/>
        </w:rPr>
        <w:t xml:space="preserve">Ăn </w:t>
      </w:r>
      <w:r>
        <w:t xml:space="preserve">no </w:t>
      </w:r>
      <w:r>
        <w:rPr>
          <w:i/>
        </w:rPr>
        <w:t xml:space="preserve">đẫy </w:t>
      </w:r>
      <w:r>
        <w:t xml:space="preserve">bụng. </w:t>
      </w:r>
      <w:r>
        <w:t xml:space="preserve">Ngủ </w:t>
      </w:r>
      <w:r>
        <w:t xml:space="preserve">đây </w:t>
      </w:r>
      <w:r>
        <w:t xml:space="preserve">mắt.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đẫy </w:t>
      </w:r>
      <w:r>
        <w:t xml:space="preserve">ngày, </w:t>
      </w:r>
      <w:r>
        <w:t xml:space="preserve">đẫy </w:t>
      </w:r>
      <w:r>
        <w:rPr>
          <w:i/>
        </w:rPr>
        <w:t xml:space="preserve">buổi. </w:t>
      </w:r>
      <w:r>
        <w:t xml:space="preserve">Bông </w:t>
      </w:r>
      <w:r>
        <w:rPr>
          <w:i/>
        </w:rPr>
        <w:t xml:space="preserve">lúa </w:t>
      </w:r>
      <w:r>
        <w:t xml:space="preserve">đây </w:t>
      </w:r>
      <w:r>
        <w:rPr>
          <w:i/>
        </w:rPr>
        <w:t xml:space="preserve">hạt. </w:t>
      </w:r>
      <w:r>
        <w:rPr>
          <w:b/>
        </w:rPr>
        <w:t xml:space="preserve">2 </w:t>
      </w:r>
      <w:r>
        <w:t xml:space="preserve">(Cơ </w:t>
      </w:r>
      <w:r>
        <w:t xml:space="preserve">thể) </w:t>
      </w:r>
      <w:r>
        <w:t xml:space="preserve">đầy </w:t>
      </w:r>
      <w:r>
        <w:t xml:space="preserve">đặn, </w:t>
      </w:r>
      <w:r>
        <w:t xml:space="preserve">hơi </w:t>
      </w:r>
      <w:r>
        <w:t xml:space="preserve">béo. </w:t>
      </w:r>
      <w:r>
        <w:t xml:space="preserve">Vóc </w:t>
      </w:r>
      <w:r>
        <w:t xml:space="preserve">người </w:t>
      </w:r>
      <w:r>
        <w:rPr>
          <w:i/>
        </w:rPr>
        <w:t xml:space="preserve">đẫy.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t xml:space="preserve">trông </w:t>
      </w:r>
      <w:r>
        <w:t xml:space="preserve">đây </w:t>
      </w:r>
      <w:r>
        <w:t xml:space="preserve">ra. </w:t>
      </w:r>
      <w:r>
        <w:br/>
      </w:r>
      <w:r>
        <w:rPr>
          <w:b/>
        </w:rPr>
        <w:t xml:space="preserve">đẫy </w:t>
      </w:r>
      <w:r>
        <w:rPr>
          <w:b/>
        </w:rPr>
        <w:t xml:space="preserve">đà </w:t>
      </w:r>
      <w:r>
        <w:rPr>
          <w:i/>
        </w:rPr>
        <w:t xml:space="preserve">tính từ </w:t>
      </w:r>
      <w:r>
        <w:t xml:space="preserve">(Người) </w:t>
      </w:r>
      <w:r>
        <w:t xml:space="preserve">to </w:t>
      </w:r>
      <w:r>
        <w:t xml:space="preserve">béo, </w:t>
      </w:r>
      <w:r>
        <w:t xml:space="preserve">mập </w:t>
      </w:r>
      <w:r>
        <w:t xml:space="preserve">mạp. </w:t>
      </w:r>
      <w:r>
        <w:t xml:space="preserve">Vóc </w:t>
      </w:r>
      <w:r>
        <w:t xml:space="preserve">người </w:t>
      </w:r>
      <w:r>
        <w:rPr>
          <w:i/>
        </w:rPr>
        <w:t xml:space="preserve">đây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đấy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t xml:space="preserve">(Như </w:t>
      </w:r>
      <w:r>
        <w:t xml:space="preserve">đó, </w:t>
      </w:r>
      <w:r>
        <w:t xml:space="preserve">nhưng </w:t>
      </w:r>
      <w:r>
        <w:t xml:space="preserve">nghĩa </w:t>
      </w:r>
      <w:r>
        <w:t xml:space="preserve">thường </w:t>
      </w:r>
      <w:r>
        <w:t xml:space="preserve">cụ </w:t>
      </w:r>
      <w:r>
        <w:t xml:space="preserve">thể </w:t>
      </w:r>
      <w:r>
        <w:t xml:space="preserve">hơn, </w:t>
      </w:r>
      <w:r>
        <w:t xml:space="preserve">và </w:t>
      </w:r>
      <w:r>
        <w:t xml:space="preserve">đôi </w:t>
      </w:r>
      <w:r>
        <w:t xml:space="preserve">khi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khẩu ngữ).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điểm, </w:t>
      </w:r>
      <w:r>
        <w:t xml:space="preserve">thời </w:t>
      </w:r>
      <w:r>
        <w:t xml:space="preserve">điểm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được </w:t>
      </w:r>
      <w:r>
        <w:t xml:space="preserve">xác </w:t>
      </w:r>
      <w:r>
        <w:t xml:space="preserve">định,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nhưng </w:t>
      </w:r>
      <w:r>
        <w:t xml:space="preserve">không </w:t>
      </w:r>
      <w:r>
        <w:t xml:space="preserve">ở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người </w:t>
      </w:r>
      <w:r>
        <w:t xml:space="preserve">nói, </w:t>
      </w:r>
      <w:r>
        <w:t xml:space="preserve">hoặc </w:t>
      </w:r>
      <w:r>
        <w:t xml:space="preserve">không </w:t>
      </w:r>
      <w:r>
        <w:t xml:space="preserve">ở </w:t>
      </w:r>
      <w:r>
        <w:t xml:space="preserve">vào </w:t>
      </w:r>
      <w:r>
        <w:t xml:space="preserve">lúc </w:t>
      </w:r>
      <w:r>
        <w:t xml:space="preserve">đang </w:t>
      </w:r>
      <w:r>
        <w:t xml:space="preserve">nói. </w:t>
      </w:r>
      <w:r>
        <w:rPr>
          <w:i/>
        </w:rPr>
        <w:t xml:space="preserve">Ø4y </w:t>
      </w:r>
      <w:r>
        <w:rPr>
          <w:i/>
        </w:rPr>
        <w:t xml:space="preserve">là </w:t>
      </w:r>
      <w:r>
        <w:rPr>
          <w:i/>
        </w:rPr>
        <w:t xml:space="preserve">rạp </w:t>
      </w:r>
      <w:r>
        <w:rPr>
          <w:i/>
        </w:rPr>
        <w:t xml:space="preserve">hát, </w:t>
      </w:r>
      <w:r>
        <w:rPr>
          <w:i/>
        </w:rPr>
        <w:t xml:space="preserve">còn </w:t>
      </w:r>
      <w:r>
        <w:rPr>
          <w:i/>
        </w:rPr>
        <w:t xml:space="preserve">đấy </w:t>
      </w:r>
      <w:r>
        <w:rPr>
          <w:i/>
        </w:rPr>
        <w:t xml:space="preserve">là </w:t>
      </w:r>
      <w:r>
        <w:t xml:space="preserve">thư </w:t>
      </w:r>
      <w:r>
        <w:t xml:space="preserve">uiện. </w:t>
      </w:r>
      <w:r>
        <w:t xml:space="preserve">Ai </w:t>
      </w:r>
      <w:r>
        <w:t xml:space="preserve">gõ </w:t>
      </w:r>
      <w:r>
        <w:t xml:space="preserve">cửa </w:t>
      </w:r>
      <w:r>
        <w:rPr>
          <w:i/>
        </w:rPr>
        <w:t xml:space="preserve">đấy? </w:t>
      </w:r>
      <w:r>
        <w:rPr>
          <w:i/>
        </w:rPr>
        <w:t xml:space="preserve">Từ </w:t>
      </w:r>
      <w:r>
        <w:rPr>
          <w:i/>
        </w:rPr>
        <w:t xml:space="preserve">đấy </w:t>
      </w:r>
      <w:r>
        <w:rPr>
          <w:i/>
        </w:rPr>
        <w:t xml:space="preserve">trở </w:t>
      </w:r>
      <w:r>
        <w:t xml:space="preserve">uỗ </w:t>
      </w:r>
      <w:r>
        <w:rPr>
          <w:i/>
        </w:rPr>
        <w:t xml:space="preserve">sau. </w:t>
      </w:r>
      <w:r>
        <w:rPr>
          <w:i/>
        </w:rPr>
        <w:t xml:space="preserve">Sau </w:t>
      </w:r>
      <w:r>
        <w:rPr>
          <w:i/>
        </w:rPr>
        <w:t xml:space="preserve">đấy </w:t>
      </w:r>
      <w:r>
        <w:rPr>
          <w:i/>
        </w:rPr>
        <w:t xml:space="preserve">ít </w:t>
      </w:r>
      <w:r>
        <w:rPr>
          <w:i/>
        </w:rPr>
        <w:t xml:space="preserve">lâu.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đại </w:t>
      </w:r>
      <w:r>
        <w:t xml:space="preserve">từ </w:t>
      </w:r>
      <w:r>
        <w:t xml:space="preserve">nghỉ </w:t>
      </w:r>
      <w:r>
        <w:t xml:space="preserve">vấn).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điểm, </w:t>
      </w:r>
      <w:r>
        <w:t xml:space="preserve">thời </w:t>
      </w:r>
      <w:r>
        <w:t xml:space="preserve">điểm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là </w:t>
      </w:r>
      <w:r>
        <w:t xml:space="preserve">có, </w:t>
      </w:r>
      <w:r>
        <w:t xml:space="preserve">tuy </w:t>
      </w:r>
      <w:r>
        <w:t xml:space="preserve">không </w:t>
      </w:r>
      <w:r>
        <w:t xml:space="preserve">biết </w:t>
      </w:r>
      <w:r>
        <w:t xml:space="preserve">cụ </w:t>
      </w:r>
      <w:r>
        <w:t xml:space="preserve">thể. </w:t>
      </w:r>
      <w:r>
        <w:t xml:space="preserve">Cầm </w:t>
      </w:r>
      <w:r>
        <w:rPr>
          <w:i/>
        </w:rPr>
        <w:t xml:space="preserve">trong </w:t>
      </w:r>
      <w:r>
        <w:rPr>
          <w:i/>
        </w:rPr>
        <w:t xml:space="preserve">tay </w:t>
      </w:r>
      <w:r>
        <w:t xml:space="preserve">một </w:t>
      </w:r>
      <w:r>
        <w:t xml:space="preserve">cái </w:t>
      </w:r>
      <w:r>
        <w:t xml:space="preserve">gì </w:t>
      </w:r>
      <w:r>
        <w:rPr>
          <w:i/>
        </w:rPr>
        <w:t xml:space="preserve">đấy. </w:t>
      </w:r>
      <w:r>
        <w:rPr>
          <w:i/>
        </w:rPr>
        <w:t xml:space="preserve">Để </w:t>
      </w:r>
      <w:r>
        <w:rPr>
          <w:i/>
        </w:rPr>
        <w:t xml:space="preserve">lẫn </w:t>
      </w:r>
      <w:r>
        <w:t xml:space="preserve">đâu </w:t>
      </w:r>
      <w:r>
        <w:rPr>
          <w:i/>
        </w:rPr>
        <w:t xml:space="preserve">đấy. </w:t>
      </w:r>
      <w:r>
        <w:t xml:space="preserve">Một </w:t>
      </w:r>
      <w:r>
        <w:t xml:space="preserve">ngày </w:t>
      </w:r>
      <w:r>
        <w:t xml:space="preserve">nào </w:t>
      </w:r>
      <w:r>
        <w:rPr>
          <w:i/>
        </w:rPr>
        <w:t xml:space="preserve">đấy </w:t>
      </w:r>
      <w:r>
        <w:t xml:space="preserve">trong </w:t>
      </w:r>
      <w:r>
        <w:t xml:space="preserve">mùa </w:t>
      </w:r>
      <w:r>
        <w:t xml:space="preserve">hè.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rPr>
          <w:i/>
        </w:rPr>
        <w:t xml:space="preserve">gì </w:t>
      </w:r>
      <w:r>
        <w:t xml:space="preserve">đấy </w:t>
      </w:r>
      <w:r>
        <w:t xml:space="preserve">khó </w:t>
      </w:r>
      <w:r>
        <w:t xml:space="preserve">nói </w:t>
      </w:r>
      <w:r>
        <w:rPr>
          <w:i/>
        </w:rPr>
        <w:t xml:space="preserve">ra. </w:t>
      </w:r>
      <w:r>
        <w:rPr>
          <w:b/>
        </w:rPr>
        <w:t xml:space="preserve">3 </w:t>
      </w:r>
      <w:r>
        <w:t xml:space="preserve">(khẩu ngữ). </w:t>
      </w:r>
      <w:r>
        <w:t xml:space="preserve">Từ </w:t>
      </w:r>
      <w:r>
        <w:t xml:space="preserve">người </w:t>
      </w:r>
      <w:r>
        <w:t xml:space="preserve">nói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hoặc </w:t>
      </w:r>
      <w:r>
        <w:t xml:space="preserve">trịch </w:t>
      </w:r>
      <w:r>
        <w:t xml:space="preserve">thượng, </w:t>
      </w:r>
      <w:r>
        <w:t xml:space="preserve">sỗ </w:t>
      </w:r>
      <w:r>
        <w:t xml:space="preserve">sàng;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đây </w:t>
      </w:r>
      <w:r>
        <w:t xml:space="preserve">(là </w:t>
      </w:r>
      <w:r>
        <w:t xml:space="preserve">từ </w:t>
      </w:r>
      <w:r>
        <w:t xml:space="preserve">người </w:t>
      </w:r>
      <w:r>
        <w:t xml:space="preserve">nói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rPr>
          <w:i/>
        </w:rPr>
        <w:t xml:space="preserve">Có </w:t>
      </w:r>
      <w:r>
        <w:rPr>
          <w:i/>
        </w:rPr>
        <w:t xml:space="preserve">nên </w:t>
      </w:r>
      <w:r>
        <w:t xml:space="preserve">thì </w:t>
      </w:r>
      <w:r>
        <w:t xml:space="preserve">nói </w:t>
      </w:r>
      <w:r>
        <w:rPr>
          <w:i/>
        </w:rPr>
        <w:t xml:space="preserve">rằng </w:t>
      </w:r>
      <w:r>
        <w:t xml:space="preserve">nên, </w:t>
      </w:r>
      <w:r>
        <w:t xml:space="preserve">Chẳng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