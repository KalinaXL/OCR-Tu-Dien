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khuyết, </w:t>
      </w:r>
      <w:r>
        <w:rPr>
          <w:i/>
        </w:rPr>
        <w:t xml:space="preserve">danh từ </w:t>
      </w:r>
      <w:r>
        <w:rPr>
          <w:i/>
        </w:rPr>
        <w:t xml:space="preserve">Lỗ </w:t>
      </w:r>
      <w:r>
        <w:t xml:space="preserve">hoặc </w:t>
      </w:r>
      <w:r>
        <w:t xml:space="preserve">vòng </w:t>
      </w:r>
      <w:r>
        <w:t xml:space="preserve">để </w:t>
      </w:r>
      <w:r>
        <w:t xml:space="preserve">cài </w:t>
      </w:r>
      <w:r>
        <w:t xml:space="preserve">khuy </w:t>
      </w:r>
      <w:r>
        <w:t xml:space="preserve">trên </w:t>
      </w:r>
      <w:r>
        <w:t xml:space="preserve">quần </w:t>
      </w:r>
      <w:r>
        <w:t xml:space="preserve">áo. </w:t>
      </w:r>
      <w:r>
        <w:t xml:space="preserve">Lỗ </w:t>
      </w:r>
      <w:r>
        <w:rPr>
          <w:i/>
        </w:rPr>
        <w:t xml:space="preserve">khuyết. </w:t>
      </w:r>
      <w:r>
        <w:t xml:space="preserve">Thùa </w:t>
      </w:r>
      <w:r>
        <w:t xml:space="preserve">khuyết. </w:t>
      </w:r>
      <w:r>
        <w:br/>
      </w:r>
      <w:r>
        <w:rPr>
          <w:b/>
        </w:rPr>
        <w:t xml:space="preserve">khuyết, </w:t>
      </w:r>
      <w:r>
        <w:rPr>
          <w:b/>
        </w:rPr>
        <w:t xml:space="preserve">Ì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Không </w:t>
      </w:r>
      <w:r>
        <w:t xml:space="preserve">đầy </w:t>
      </w:r>
      <w:r>
        <w:t xml:space="preserve">đủ </w:t>
      </w:r>
      <w:r>
        <w:t xml:space="preserve">vì </w:t>
      </w:r>
      <w:r>
        <w:t xml:space="preserve">thiếu </w:t>
      </w:r>
      <w:r>
        <w:t xml:space="preserve">mất </w:t>
      </w:r>
      <w:r>
        <w:t xml:space="preserve">một </w:t>
      </w:r>
      <w:r>
        <w:t xml:space="preserve">bộ </w:t>
      </w:r>
      <w:r>
        <w:t xml:space="preserve">phận, </w:t>
      </w:r>
      <w:r>
        <w:t xml:space="preserve">một </w:t>
      </w:r>
      <w:r>
        <w:t xml:space="preserve">phần. </w:t>
      </w:r>
      <w:r>
        <w:t xml:space="preserve">Trăng </w:t>
      </w:r>
      <w:r>
        <w:t xml:space="preserve">khuyết. </w:t>
      </w:r>
      <w:r>
        <w:rPr>
          <w:i/>
        </w:rPr>
        <w:t xml:space="preserve">Ban </w:t>
      </w:r>
      <w:r>
        <w:rPr>
          <w:i/>
        </w:rPr>
        <w:t xml:space="preserve">quản </w:t>
      </w:r>
      <w:r>
        <w:t xml:space="preserve">trị </w:t>
      </w:r>
      <w:r>
        <w:rPr>
          <w:i/>
        </w:rPr>
        <w:t xml:space="preserve">khuyết </w:t>
      </w:r>
      <w:r>
        <w:rPr>
          <w:i/>
        </w:rPr>
        <w:t xml:space="preserve">một </w:t>
      </w:r>
      <w:r>
        <w:rPr>
          <w:i/>
        </w:rPr>
        <w:t xml:space="preserve">uỷ </w:t>
      </w:r>
      <w:r>
        <w:t xml:space="preserve">viên. </w:t>
      </w:r>
      <w:r>
        <w:t xml:space="preserve">II </w:t>
      </w:r>
      <w:r>
        <w:t xml:space="preserve">danh từ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Khuyết </w:t>
      </w:r>
      <w:r>
        <w:t xml:space="preserve">điểm </w:t>
      </w:r>
      <w:r>
        <w:t xml:space="preserve">(nói </w:t>
      </w:r>
      <w:r>
        <w:t xml:space="preserve">tắt). </w:t>
      </w:r>
      <w:r>
        <w:t xml:space="preserve">Có </w:t>
      </w:r>
      <w:r>
        <w:rPr>
          <w:i/>
        </w:rPr>
        <w:t xml:space="preserve">cả </w:t>
      </w:r>
      <w:r>
        <w:t xml:space="preserve">ưu </w:t>
      </w:r>
      <w:r>
        <w:rPr>
          <w:i/>
        </w:rPr>
        <w:t xml:space="preserve">lẫn </w:t>
      </w:r>
      <w:r>
        <w:rPr>
          <w:i/>
        </w:rPr>
        <w:t xml:space="preserve">khuyết. </w:t>
      </w:r>
      <w:r>
        <w:br/>
      </w:r>
      <w:r>
        <w:rPr>
          <w:b/>
        </w:rPr>
        <w:t xml:space="preserve">khuyết </w:t>
      </w:r>
      <w:r>
        <w:rPr>
          <w:b/>
        </w:rPr>
        <w:t xml:space="preserve">danh </w:t>
      </w:r>
      <w:r>
        <w:rPr>
          <w:i/>
        </w:rPr>
        <w:t xml:space="preserve">tính từ </w:t>
      </w:r>
      <w:r>
        <w:t xml:space="preserve">Không </w:t>
      </w:r>
      <w:r>
        <w:t xml:space="preserve">biết </w:t>
      </w:r>
      <w:r>
        <w:t xml:space="preserve">tác </w:t>
      </w:r>
      <w:r>
        <w:t xml:space="preserve">giả </w:t>
      </w:r>
      <w:r>
        <w:t xml:space="preserve">là </w:t>
      </w:r>
      <w:r>
        <w:t xml:space="preserve">ai. </w:t>
      </w:r>
      <w:r>
        <w:t xml:space="preserve">Truyện </w:t>
      </w:r>
      <w:r>
        <w:t xml:space="preserve">nôm </w:t>
      </w:r>
      <w:r>
        <w:rPr>
          <w:i/>
        </w:rPr>
        <w:t xml:space="preserve">khuyết </w:t>
      </w:r>
      <w:r>
        <w:t xml:space="preserve">danh </w:t>
      </w:r>
      <w:r>
        <w:br/>
      </w:r>
      <w:r>
        <w:rPr>
          <w:b/>
        </w:rPr>
        <w:t xml:space="preserve">khuyết </w:t>
      </w:r>
      <w:r>
        <w:rPr>
          <w:b/>
        </w:rPr>
        <w:t xml:space="preserve">điểm </w:t>
      </w:r>
      <w:r>
        <w:rPr>
          <w:i/>
        </w:rPr>
        <w:t xml:space="preserve">danh từ </w:t>
      </w:r>
      <w:r>
        <w:t xml:space="preserve">Điều </w:t>
      </w:r>
      <w:r>
        <w:t xml:space="preserve">thiếu </w:t>
      </w:r>
      <w:r>
        <w:t xml:space="preserve">sót, </w:t>
      </w:r>
      <w:r>
        <w:t xml:space="preserve">điều </w:t>
      </w:r>
      <w:r>
        <w:t xml:space="preserve">sai </w:t>
      </w:r>
      <w:r>
        <w:t xml:space="preserve">trong </w:t>
      </w:r>
      <w:r>
        <w:t xml:space="preserve">hành </w:t>
      </w:r>
      <w:r>
        <w:t xml:space="preserve">động, </w:t>
      </w:r>
      <w:r>
        <w:t xml:space="preserve">suy </w:t>
      </w:r>
      <w:r>
        <w:t xml:space="preserve">nghĩ </w:t>
      </w:r>
      <w:r>
        <w:t xml:space="preserve">hoặc </w:t>
      </w:r>
      <w:r>
        <w:t xml:space="preserve">tư </w:t>
      </w:r>
      <w:r>
        <w:t xml:space="preserve">cách. </w:t>
      </w:r>
      <w:r>
        <w:t xml:space="preserve">Phạm </w:t>
      </w:r>
      <w:r>
        <w:rPr>
          <w:i/>
        </w:rPr>
        <w:t xml:space="preserve">khuyết </w:t>
      </w:r>
      <w:r>
        <w:rPr>
          <w:i/>
        </w:rPr>
        <w:t xml:space="preserve">điểm. </w:t>
      </w:r>
      <w:r>
        <w:t xml:space="preserve">Sửa </w:t>
      </w:r>
      <w:r>
        <w:t xml:space="preserve">chữa </w:t>
      </w:r>
      <w:r>
        <w:t xml:space="preserve">khuyết </w:t>
      </w:r>
      <w:r>
        <w:t xml:space="preserve">điểm. </w:t>
      </w:r>
      <w:r>
        <w:br/>
      </w:r>
      <w:r>
        <w:rPr>
          <w:b/>
        </w:rPr>
        <w:t xml:space="preserve">khuyết </w:t>
      </w:r>
      <w:r>
        <w:rPr>
          <w:b/>
        </w:rPr>
        <w:t xml:space="preserve">tật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Thiếu </w:t>
      </w:r>
      <w:r>
        <w:t xml:space="preserve">sót </w:t>
      </w:r>
      <w:r>
        <w:t xml:space="preserve">khó </w:t>
      </w:r>
      <w:r>
        <w:t xml:space="preserve">sửa </w:t>
      </w:r>
      <w:r>
        <w:t xml:space="preserve">vốn </w:t>
      </w:r>
      <w:r>
        <w:t xml:space="preserve">có </w:t>
      </w:r>
      <w:r>
        <w:t xml:space="preserve">trên </w:t>
      </w:r>
      <w:r>
        <w:t xml:space="preserve">sản </w:t>
      </w:r>
      <w:r>
        <w:t xml:space="preserve">phẩm </w:t>
      </w:r>
      <w:r>
        <w:t xml:space="preserve">ngay </w:t>
      </w:r>
      <w:r>
        <w:t xml:space="preserve">sau </w:t>
      </w:r>
      <w:r>
        <w:t xml:space="preserve">khi </w:t>
      </w:r>
      <w:r>
        <w:t xml:space="preserve">chế </w:t>
      </w:r>
      <w:r>
        <w:t xml:space="preserve">tạo, </w:t>
      </w:r>
      <w:r>
        <w:t xml:space="preserve">gia </w:t>
      </w:r>
      <w:r>
        <w:t xml:space="preserve">công </w:t>
      </w:r>
      <w:r>
        <w:t xml:space="preserve">xong. </w:t>
      </w:r>
      <w:r>
        <w:t xml:space="preserve">Rỗ </w:t>
      </w:r>
      <w:r>
        <w:rPr>
          <w:i/>
        </w:rPr>
        <w:t xml:space="preserve">là </w:t>
      </w:r>
      <w:r>
        <w:rPr>
          <w:i/>
        </w:rPr>
        <w:t xml:space="preserve">khuyết </w:t>
      </w:r>
      <w:r>
        <w:rPr>
          <w:i/>
        </w:rPr>
        <w:t xml:space="preserve">tật </w:t>
      </w:r>
      <w:r>
        <w:rPr>
          <w:i/>
        </w:rPr>
        <w:t xml:space="preserve">dễ </w:t>
      </w:r>
      <w:r>
        <w:t xml:space="preserve">có </w:t>
      </w:r>
      <w:r>
        <w:rPr>
          <w:i/>
        </w:rPr>
        <w:t xml:space="preserve">của </w:t>
      </w:r>
      <w:r>
        <w:t xml:space="preserve">uật </w:t>
      </w:r>
      <w:r>
        <w:t xml:space="preserve">đúc. </w:t>
      </w:r>
      <w:r>
        <w:rPr>
          <w:b/>
        </w:rPr>
        <w:t xml:space="preserve">2 </w:t>
      </w:r>
      <w:r>
        <w:t xml:space="preserve">Tật </w:t>
      </w:r>
      <w:r>
        <w:t xml:space="preserve">bẩm </w:t>
      </w:r>
      <w:r>
        <w:t xml:space="preserve">sinh; </w:t>
      </w:r>
      <w:r>
        <w:t xml:space="preserve">dị </w:t>
      </w:r>
      <w:r>
        <w:t xml:space="preserve">tật. </w:t>
      </w:r>
      <w:r>
        <w:t xml:space="preserve">Một </w:t>
      </w:r>
      <w:r>
        <w:t xml:space="preserve">em </w:t>
      </w:r>
      <w:r>
        <w:rPr>
          <w:i/>
        </w:rPr>
        <w:t xml:space="preserve">bé </w:t>
      </w:r>
      <w:r>
        <w:rPr>
          <w:i/>
        </w:rPr>
        <w:t xml:space="preserve">có </w:t>
      </w:r>
      <w:r>
        <w:rPr>
          <w:i/>
        </w:rPr>
        <w:t xml:space="preserve">khuyết </w:t>
      </w:r>
      <w:r>
        <w:t xml:space="preserve">tật. </w:t>
      </w:r>
      <w:r>
        <w:br/>
      </w:r>
      <w:r>
        <w:rPr>
          <w:b/>
        </w:rPr>
        <w:t xml:space="preserve">khuynh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Thiên </w:t>
      </w:r>
      <w:r>
        <w:t xml:space="preserve">về, </w:t>
      </w:r>
      <w:r>
        <w:t xml:space="preserve">có </w:t>
      </w:r>
      <w:r>
        <w:t xml:space="preserve">xu </w:t>
      </w:r>
      <w:r>
        <w:t xml:space="preserve">hướng </w:t>
      </w:r>
      <w:r>
        <w:t xml:space="preserve">ngả </w:t>
      </w:r>
      <w:r>
        <w:t xml:space="preserve">về. </w:t>
      </w:r>
      <w:r>
        <w:t xml:space="preserve">Thái </w:t>
      </w:r>
      <w:r>
        <w:t xml:space="preserve">độ </w:t>
      </w:r>
      <w:r>
        <w:rPr>
          <w:i/>
        </w:rPr>
        <w:t xml:space="preserve">khuynh </w:t>
      </w:r>
      <w:r>
        <w:t xml:space="preserve">hữu. </w:t>
      </w:r>
      <w:r>
        <w:t xml:space="preserve">Nền </w:t>
      </w:r>
      <w:r>
        <w:t xml:space="preserve">uăn </w:t>
      </w:r>
      <w:r>
        <w:t xml:space="preserve">học </w:t>
      </w:r>
      <w:r>
        <w:rPr>
          <w:i/>
        </w:rPr>
        <w:t xml:space="preserve">khuynh </w:t>
      </w:r>
      <w:r>
        <w:rPr>
          <w:i/>
        </w:rPr>
        <w:t xml:space="preserve">uề </w:t>
      </w:r>
      <w:r>
        <w:rPr>
          <w:i/>
        </w:rPr>
        <w:t xml:space="preserve">tả </w:t>
      </w:r>
      <w:r>
        <w:t xml:space="preserve">thực. </w:t>
      </w:r>
      <w:r>
        <w:br/>
      </w:r>
      <w:r>
        <w:rPr>
          <w:b/>
        </w:rPr>
        <w:t xml:space="preserve">khuynh </w:t>
      </w:r>
      <w:r>
        <w:rPr>
          <w:b/>
        </w:rPr>
        <w:t xml:space="preserve">diệp </w:t>
      </w:r>
      <w:r>
        <w:rPr>
          <w:i/>
        </w:rPr>
        <w:t xml:space="preserve">danh từ </w:t>
      </w:r>
      <w:r>
        <w:t xml:space="preserve">cũng nói </w:t>
      </w:r>
      <w:r>
        <w:t xml:space="preserve">bạch </w:t>
      </w:r>
      <w:r>
        <w:t xml:space="preserve">đàn. </w:t>
      </w:r>
      <w:r>
        <w:t xml:space="preserve">Cây </w:t>
      </w:r>
      <w:r>
        <w:t xml:space="preserve">to, </w:t>
      </w:r>
      <w:r>
        <w:t xml:space="preserve">thân </w:t>
      </w:r>
      <w:r>
        <w:t xml:space="preserve">thẳng, </w:t>
      </w:r>
      <w:r>
        <w:t xml:space="preserve">trồng </w:t>
      </w:r>
      <w:r>
        <w:t xml:space="preserve">để </w:t>
      </w:r>
      <w:r>
        <w:t xml:space="preserve">lấy </w:t>
      </w:r>
      <w:r>
        <w:t xml:space="preserve">bóng </w:t>
      </w:r>
      <w:r>
        <w:t xml:space="preserve">mát </w:t>
      </w:r>
      <w:r>
        <w:t xml:space="preserve">và </w:t>
      </w:r>
      <w:r>
        <w:t xml:space="preserve">gây </w:t>
      </w:r>
      <w:r>
        <w:t xml:space="preserve">rừng, </w:t>
      </w:r>
      <w:r>
        <w:t xml:space="preserve">lá </w:t>
      </w:r>
      <w:r>
        <w:t xml:space="preserve">có </w:t>
      </w:r>
      <w:r>
        <w:t xml:space="preserve">tỉnh </w:t>
      </w:r>
      <w:r>
        <w:t xml:space="preserve">dầu, </w:t>
      </w:r>
      <w:r>
        <w:t xml:space="preserve">thường </w:t>
      </w:r>
      <w:r>
        <w:t xml:space="preserve">cất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khuynh </w:t>
      </w:r>
      <w:r>
        <w:rPr>
          <w:b/>
        </w:rPr>
        <w:t xml:space="preserve">đảo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nghiêng </w:t>
      </w:r>
      <w:r>
        <w:t xml:space="preserve">ngả. </w:t>
      </w:r>
      <w:r>
        <w:t xml:space="preserve">Sức </w:t>
      </w:r>
      <w:r>
        <w:t xml:space="preserve">mạnh </w:t>
      </w:r>
      <w:r>
        <w:rPr>
          <w:i/>
        </w:rPr>
        <w:t xml:space="preserve">khuynh </w:t>
      </w:r>
      <w:r>
        <w:rPr>
          <w:i/>
        </w:rPr>
        <w:t xml:space="preserve">đảo </w:t>
      </w:r>
      <w:r>
        <w:rPr>
          <w:i/>
        </w:rPr>
        <w:t xml:space="preserve">của </w:t>
      </w:r>
      <w:r>
        <w:t xml:space="preserve">đồng </w:t>
      </w:r>
      <w:r>
        <w:t xml:space="preserve">tiền. </w:t>
      </w:r>
      <w:r>
        <w:br/>
      </w:r>
      <w:r>
        <w:rPr>
          <w:b/>
        </w:rPr>
        <w:t xml:space="preserve">khuynh </w:t>
      </w:r>
      <w:r>
        <w:rPr>
          <w:b/>
        </w:rPr>
        <w:t xml:space="preserve">gia </w:t>
      </w:r>
      <w:r>
        <w:rPr>
          <w:b/>
        </w:rPr>
        <w:t xml:space="preserve">bại </w:t>
      </w:r>
      <w:r>
        <w:rPr>
          <w:b/>
        </w:rPr>
        <w:t xml:space="preserve">sản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Lâm </w:t>
      </w:r>
      <w:r>
        <w:t xml:space="preserve">vào </w:t>
      </w:r>
      <w:r>
        <w:t xml:space="preserve">cảnh </w:t>
      </w:r>
      <w:r>
        <w:t xml:space="preserve">cửa </w:t>
      </w:r>
      <w:r>
        <w:t xml:space="preserve">nhà </w:t>
      </w:r>
      <w:r>
        <w:t xml:space="preserve">bị </w:t>
      </w:r>
      <w:r>
        <w:t xml:space="preserve">sa </w:t>
      </w:r>
      <w:r>
        <w:t xml:space="preserve">sút </w:t>
      </w:r>
      <w:r>
        <w:t xml:space="preserve">nghiêm </w:t>
      </w:r>
      <w:r>
        <w:t xml:space="preserve">trọng. </w:t>
      </w:r>
      <w:r>
        <w:br/>
      </w:r>
      <w:r>
        <w:rPr>
          <w:b/>
        </w:rPr>
        <w:t xml:space="preserve">khuynh </w:t>
      </w:r>
      <w:r>
        <w:rPr>
          <w:b/>
        </w:rPr>
        <w:t xml:space="preserve">hướng </w:t>
      </w:r>
      <w:r>
        <w:rPr>
          <w:i/>
        </w:rPr>
        <w:t xml:space="preserve">danh từ </w:t>
      </w:r>
      <w:r>
        <w:t xml:space="preserve">Sự </w:t>
      </w:r>
      <w:r>
        <w:t xml:space="preserve">thiên </w:t>
      </w:r>
      <w:r>
        <w:t xml:space="preserve">về </w:t>
      </w:r>
      <w:r>
        <w:t xml:space="preserve">một </w:t>
      </w:r>
      <w:r>
        <w:t xml:space="preserve">phía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hoạt </w:t>
      </w:r>
      <w:r>
        <w:t xml:space="preserve">động,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phát </w:t>
      </w:r>
      <w:r>
        <w:t xml:space="preserve">triển. </w:t>
      </w:r>
      <w:r>
        <w:t xml:space="preserve">Khắc </w:t>
      </w:r>
      <w:r>
        <w:rPr>
          <w:i/>
        </w:rPr>
        <w:t xml:space="preserve">phục </w:t>
      </w:r>
      <w:r>
        <w:rPr>
          <w:i/>
        </w:rPr>
        <w:t xml:space="preserve">khuynh </w:t>
      </w:r>
      <w:r>
        <w:rPr>
          <w:i/>
        </w:rPr>
        <w:t xml:space="preserve">hướng </w:t>
      </w:r>
      <w:r>
        <w:rPr>
          <w:i/>
        </w:rPr>
        <w:t xml:space="preserve">chạy </w:t>
      </w:r>
      <w:r>
        <w:t xml:space="preserve">theo </w:t>
      </w:r>
      <w:r>
        <w:rPr>
          <w:i/>
        </w:rPr>
        <w:t xml:space="preserve">số </w:t>
      </w:r>
      <w:r>
        <w:t xml:space="preserve">lượng, </w:t>
      </w:r>
      <w:r>
        <w:t xml:space="preserve">coi </w:t>
      </w:r>
      <w:r>
        <w:rPr>
          <w:i/>
        </w:rPr>
        <w:t xml:space="preserve">thường </w:t>
      </w:r>
      <w:r>
        <w:t xml:space="preserve">chất </w:t>
      </w:r>
      <w:r>
        <w:rPr>
          <w:i/>
        </w:rPr>
        <w:t xml:space="preserve">lượng </w:t>
      </w:r>
      <w:r>
        <w:t xml:space="preserve">của </w:t>
      </w:r>
      <w:r>
        <w:t xml:space="preserve">sản </w:t>
      </w:r>
      <w:r>
        <w:t xml:space="preserve">phẩm. </w:t>
      </w:r>
      <w:r>
        <w:br/>
      </w:r>
      <w:r>
        <w:rPr>
          <w:b/>
        </w:rPr>
        <w:t xml:space="preserve">khuynh </w:t>
      </w:r>
      <w:r>
        <w:rPr>
          <w:b/>
        </w:rPr>
        <w:t xml:space="preserve">loát </w:t>
      </w:r>
      <w:r>
        <w:rPr>
          <w:i/>
        </w:rPr>
        <w:t xml:space="preserve">động từ </w:t>
      </w:r>
      <w:r>
        <w:t xml:space="preserve">Lật </w:t>
      </w:r>
      <w:r>
        <w:t xml:space="preserve">đổ, </w:t>
      </w:r>
      <w:r>
        <w:t xml:space="preserve">chiếm </w:t>
      </w:r>
      <w:r>
        <w:t xml:space="preserve">quyền </w:t>
      </w:r>
      <w:r>
        <w:t xml:space="preserve">và </w:t>
      </w:r>
      <w:r>
        <w:t xml:space="preserve">đặt </w:t>
      </w:r>
      <w:r>
        <w:t xml:space="preserve">dưới </w:t>
      </w:r>
      <w:r>
        <w:t xml:space="preserve">sự </w:t>
      </w:r>
      <w:r>
        <w:t xml:space="preserve">chỉ </w:t>
      </w:r>
      <w:r>
        <w:t xml:space="preserve">phối </w:t>
      </w:r>
      <w:r>
        <w:t xml:space="preserve">của </w:t>
      </w:r>
      <w:r>
        <w:t xml:space="preserve">mình. </w:t>
      </w:r>
      <w:r>
        <w:br/>
      </w:r>
      <w:r>
        <w:rPr>
          <w:b/>
        </w:rPr>
        <w:t xml:space="preserve">khuynh </w:t>
      </w:r>
      <w:r>
        <w:rPr>
          <w:b/>
        </w:rPr>
        <w:t xml:space="preserve">thành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Nghiêng </w:t>
      </w:r>
      <w:r>
        <w:t xml:space="preserve">thành; </w:t>
      </w:r>
      <w:r>
        <w:t xml:space="preserve">ví </w:t>
      </w:r>
      <w:r>
        <w:t xml:space="preserve">sắc </w:t>
      </w:r>
      <w:r>
        <w:t xml:space="preserve">đẹp </w:t>
      </w:r>
      <w:r>
        <w:t xml:space="preserve">của </w:t>
      </w:r>
      <w:r>
        <w:t xml:space="preserve">phụ </w:t>
      </w:r>
      <w:r>
        <w:t xml:space="preserve">nữ </w:t>
      </w:r>
      <w:r>
        <w:t xml:space="preserve">có </w:t>
      </w:r>
      <w:r>
        <w:t xml:space="preserve">sức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đắm </w:t>
      </w:r>
      <w:r>
        <w:t xml:space="preserve">say </w:t>
      </w:r>
      <w:r>
        <w:t xml:space="preserve">mà </w:t>
      </w:r>
      <w:r>
        <w:t xml:space="preserve">để </w:t>
      </w:r>
      <w:r>
        <w:t xml:space="preserve">mất </w:t>
      </w:r>
      <w:r>
        <w:t xml:space="preserve">thành, </w:t>
      </w:r>
      <w:r>
        <w:t xml:space="preserve">mất </w:t>
      </w:r>
      <w:r>
        <w:t xml:space="preserve">nước. </w:t>
      </w:r>
      <w:r>
        <w:t xml:space="preserve">Sắc </w:t>
      </w:r>
      <w:r>
        <w:rPr>
          <w:i/>
        </w:rPr>
        <w:t xml:space="preserve">đẹp </w:t>
      </w:r>
      <w:r>
        <w:rPr>
          <w:i/>
        </w:rPr>
        <w:t xml:space="preserve">khuynh </w:t>
      </w:r>
      <w:r>
        <w:t xml:space="preserve">thành. </w:t>
      </w:r>
      <w:r>
        <w:br/>
      </w:r>
      <w:r>
        <w:rPr>
          <w:b/>
        </w:rPr>
        <w:t xml:space="preserve">khuỷnh </w:t>
      </w:r>
      <w:r>
        <w:rPr>
          <w:i/>
        </w:rPr>
        <w:t xml:space="preserve">động từ </w:t>
      </w:r>
      <w:r>
        <w:t xml:space="preserve">(Tay, </w:t>
      </w:r>
      <w:r>
        <w:t xml:space="preserve">chân) </w:t>
      </w:r>
      <w:r>
        <w:t xml:space="preserve">vòng </w:t>
      </w:r>
      <w:r>
        <w:t xml:space="preserve">rộng </w:t>
      </w:r>
      <w:r>
        <w:t xml:space="preserve">ra </w:t>
      </w:r>
      <w:r>
        <w:t xml:space="preserve">và </w:t>
      </w:r>
      <w:r>
        <w:t xml:space="preserve">gập </w:t>
      </w:r>
      <w:r>
        <w:t xml:space="preserve">cong </w:t>
      </w:r>
      <w:r>
        <w:t xml:space="preserve">lại. </w:t>
      </w:r>
      <w:r>
        <w:t xml:space="preserve">Khuỳnh </w:t>
      </w:r>
      <w:r>
        <w:rPr>
          <w:i/>
        </w:rPr>
        <w:t xml:space="preserve">tay </w:t>
      </w:r>
      <w:r>
        <w:t xml:space="preserve">uào </w:t>
      </w:r>
      <w:r>
        <w:t xml:space="preserve">mạng </w:t>
      </w:r>
      <w:r>
        <w:rPr>
          <w:i/>
        </w:rPr>
        <w:t xml:space="preserve">sườn. </w:t>
      </w:r>
      <w:r>
        <w:t xml:space="preserve">Đứng </w:t>
      </w:r>
      <w:r>
        <w:t xml:space="preserve">khuỳnh </w:t>
      </w:r>
      <w:r>
        <w:rPr>
          <w:i/>
        </w:rPr>
        <w:t xml:space="preserve">chân </w:t>
      </w:r>
      <w:r>
        <w:t xml:space="preserve">ra </w:t>
      </w:r>
      <w:r>
        <w:rPr>
          <w:i/>
        </w:rPr>
        <w:t xml:space="preserve">hai </w:t>
      </w:r>
      <w:r>
        <w:rPr>
          <w:i/>
        </w:rPr>
        <w:t xml:space="preserve">bên. </w:t>
      </w:r>
      <w:r>
        <w:br/>
      </w:r>
      <w:r>
        <w:rPr>
          <w:b/>
        </w:rPr>
        <w:t xml:space="preserve">khuỷnh </w:t>
      </w:r>
      <w:r>
        <w:rPr>
          <w:b/>
        </w:rPr>
        <w:t xml:space="preserve">tay </w:t>
      </w:r>
      <w:r>
        <w:rPr>
          <w:b/>
        </w:rPr>
        <w:t xml:space="preserve">ngai </w:t>
      </w:r>
      <w:r>
        <w:rPr>
          <w:i/>
        </w:rPr>
        <w:t xml:space="preserve">động từ </w:t>
      </w:r>
      <w:r>
        <w:t xml:space="preserve">Khuỳnh </w:t>
      </w:r>
      <w:r>
        <w:t xml:space="preserve">rộng </w:t>
      </w:r>
      <w:r>
        <w:t xml:space="preserve">hai </w:t>
      </w:r>
      <w:r>
        <w:t xml:space="preserve">tay </w:t>
      </w:r>
      <w:r>
        <w:t xml:space="preserve">ra </w:t>
      </w:r>
      <w:r>
        <w:t xml:space="preserve">về </w:t>
      </w:r>
      <w:r>
        <w:t xml:space="preserve">phía </w:t>
      </w:r>
      <w:r>
        <w:t xml:space="preserve">trước </w:t>
      </w:r>
      <w:r>
        <w:t xml:space="preserve">và </w:t>
      </w:r>
      <w:r>
        <w:t xml:space="preserve">nâng </w:t>
      </w:r>
      <w:r>
        <w:t xml:space="preserve">cao </w:t>
      </w:r>
      <w:r>
        <w:t xml:space="preserve">ngang </w:t>
      </w:r>
      <w:r>
        <w:t xml:space="preserve">vai </w:t>
      </w:r>
      <w:r>
        <w:t xml:space="preserve">(tựa </w:t>
      </w:r>
      <w:r>
        <w:t xml:space="preserve">hai </w:t>
      </w:r>
      <w:r>
        <w:t xml:space="preserve">tay </w:t>
      </w:r>
      <w:r>
        <w:t xml:space="preserve">của </w:t>
      </w:r>
      <w:r>
        <w:t xml:space="preserve">cái </w:t>
      </w:r>
      <w:r>
        <w:t xml:space="preserve">ngai). </w:t>
      </w:r>
      <w:r>
        <w:br/>
      </w:r>
      <w:r>
        <w:rPr>
          <w:b/>
        </w:rPr>
        <w:t xml:space="preserve">khuỷnh </w:t>
      </w:r>
      <w:r>
        <w:rPr>
          <w:i/>
        </w:rPr>
        <w:t xml:space="preserve">danh từ </w:t>
      </w:r>
      <w:r>
        <w:t xml:space="preserve">Khoảnh </w:t>
      </w:r>
      <w:r>
        <w:t xml:space="preserve">nhỏ </w:t>
      </w:r>
      <w:r>
        <w:t xml:space="preserve">hoặc </w:t>
      </w:r>
      <w:r>
        <w:t xml:space="preserve">khúc </w:t>
      </w:r>
      <w:r>
        <w:t xml:space="preserve">đường </w:t>
      </w:r>
      <w:r>
        <w:t xml:space="preserve">nhỏ. </w:t>
      </w:r>
      <w:r>
        <w:t xml:space="preserve">Khuỷnh </w:t>
      </w:r>
      <w:r>
        <w:rPr>
          <w:i/>
        </w:rPr>
        <w:t xml:space="preserve">đất. </w:t>
      </w:r>
      <w:r>
        <w:t xml:space="preserve">Khuỷnh </w:t>
      </w:r>
      <w:r>
        <w:t xml:space="preserve">sông. </w:t>
      </w:r>
      <w:r>
        <w:br/>
      </w:r>
      <w:r>
        <w:rPr>
          <w:b/>
        </w:rPr>
        <w:t xml:space="preserve">khuýp </w:t>
      </w:r>
      <w:r>
        <w:rPr>
          <w:b/>
        </w:rPr>
        <w:t xml:space="preserve">IÍ </w:t>
      </w:r>
      <w:r>
        <w:rPr>
          <w:i/>
        </w:rPr>
        <w:t xml:space="preserve">động từ </w:t>
      </w:r>
      <w:r>
        <w:t xml:space="preserve">(khẩu ngữ). </w:t>
      </w:r>
      <w:r>
        <w:t xml:space="preserve">Khép </w:t>
      </w:r>
      <w:r>
        <w:t xml:space="preserve">chặt </w:t>
      </w:r>
      <w:r>
        <w:t xml:space="preserve">lại. </w:t>
      </w:r>
      <w:r>
        <w:t xml:space="preserve">Hai </w:t>
      </w:r>
      <w:r>
        <w:t xml:space="preserve">gọng </w:t>
      </w:r>
      <w:r>
        <w:rPr>
          <w:i/>
        </w:rPr>
        <w:t xml:space="preserve">kìm </w:t>
      </w:r>
      <w:r>
        <w:t xml:space="preserve">khuýp </w:t>
      </w:r>
      <w:r>
        <w:t xml:space="preserve">lại. </w:t>
      </w:r>
      <w:r>
        <w:t xml:space="preserve">II </w:t>
      </w:r>
      <w:r>
        <w:t xml:space="preserve">tính từ </w:t>
      </w:r>
      <w:r>
        <w:t xml:space="preserve">(khẩu ngữ). </w:t>
      </w:r>
      <w:r>
        <w:t xml:space="preserve">Khớp. </w:t>
      </w:r>
      <w:r>
        <w:t xml:space="preserve">Đối </w:t>
      </w:r>
      <w:r>
        <w:t xml:space="preserve">chiếu </w:t>
      </w:r>
      <w:r>
        <w:t xml:space="preserve">các </w:t>
      </w:r>
      <w:r>
        <w:t xml:space="preserve">số </w:t>
      </w:r>
      <w:r>
        <w:t xml:space="preserve">liệu, </w:t>
      </w:r>
      <w:r>
        <w:t xml:space="preserve">thấy </w:t>
      </w:r>
      <w:r>
        <w:t xml:space="preserve">rất </w:t>
      </w:r>
      <w:r>
        <w:t xml:space="preserve">khuýp. </w:t>
      </w:r>
      <w:r>
        <w:br/>
      </w:r>
      <w:r>
        <w:rPr>
          <w:b/>
        </w:rPr>
        <w:t xml:space="preserve">khuỷu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Chỗ </w:t>
      </w:r>
      <w:r>
        <w:t xml:space="preserve">lồi </w:t>
      </w:r>
      <w:r>
        <w:t xml:space="preserve">ra </w:t>
      </w:r>
      <w:r>
        <w:t xml:space="preserve">của </w:t>
      </w:r>
      <w:r>
        <w:t xml:space="preserve">khớp </w:t>
      </w:r>
      <w:r>
        <w:t xml:space="preserve">xương </w:t>
      </w:r>
      <w:r>
        <w:t xml:space="preserve">giữa </w:t>
      </w:r>
      <w:r>
        <w:t xml:space="preserve">cánh </w:t>
      </w:r>
      <w:r>
        <w:t xml:space="preserve">tay </w:t>
      </w:r>
      <w:r>
        <w:t xml:space="preserve">và </w:t>
      </w:r>
      <w:r>
        <w:t xml:space="preserve">cẳng </w:t>
      </w:r>
      <w:r>
        <w:t xml:space="preserve">tay. </w:t>
      </w:r>
      <w:r>
        <w:rPr>
          <w:i/>
        </w:rPr>
        <w:t xml:space="preserve">Tay </w:t>
      </w:r>
      <w:r>
        <w:t xml:space="preserve">áo </w:t>
      </w:r>
      <w:r>
        <w:rPr>
          <w:i/>
        </w:rPr>
        <w:t xml:space="preserve">xắn </w:t>
      </w:r>
      <w:r>
        <w:rPr>
          <w:i/>
        </w:rPr>
        <w:t xml:space="preserve">đến </w:t>
      </w:r>
      <w:r>
        <w:rPr>
          <w:i/>
        </w:rPr>
        <w:t xml:space="preserve">khuýu. </w:t>
      </w:r>
      <w:r>
        <w:t xml:space="preserve">Tì </w:t>
      </w:r>
      <w:r>
        <w:rPr>
          <w:i/>
        </w:rPr>
        <w:t xml:space="preserve">khuỷu </w:t>
      </w:r>
      <w:r>
        <w:rPr>
          <w:i/>
        </w:rPr>
        <w:t xml:space="preserve">tay </w:t>
      </w:r>
      <w:r>
        <w:t xml:space="preserve">uào </w:t>
      </w:r>
      <w:r>
        <w:rPr>
          <w:i/>
        </w:rPr>
        <w:t xml:space="preserve">bàn. </w:t>
      </w:r>
      <w:r>
        <w:rPr>
          <w:b/>
        </w:rPr>
        <w:t xml:space="preserve">2 </w:t>
      </w:r>
      <w:r>
        <w:t xml:space="preserve">Chỗ </w:t>
      </w:r>
      <w:r>
        <w:t xml:space="preserve">uốn </w:t>
      </w:r>
      <w:r>
        <w:t xml:space="preserve">cong, </w:t>
      </w:r>
      <w:r>
        <w:t xml:space="preserve">chỗ </w:t>
      </w:r>
      <w:r>
        <w:t xml:space="preserve">gấp </w:t>
      </w:r>
      <w:r>
        <w:t xml:space="preserve">khúc. </w:t>
      </w:r>
      <w:r>
        <w:t xml:space="preserve">Thuyền </w:t>
      </w:r>
      <w:r>
        <w:rPr>
          <w:i/>
        </w:rPr>
        <w:t xml:space="preserve">khuất </w:t>
      </w:r>
      <w:r>
        <w:t xml:space="preserve">sau </w:t>
      </w:r>
      <w:r>
        <w:rPr>
          <w:i/>
        </w:rPr>
        <w:t xml:space="preserve">khuýỷýu </w:t>
      </w:r>
      <w:r>
        <w:t xml:space="preserve">sông. </w:t>
      </w:r>
      <w:r>
        <w:t xml:space="preserve">Dọc </w:t>
      </w:r>
      <w:r>
        <w:rPr>
          <w:i/>
        </w:rPr>
        <w:t xml:space="preserve">khuỷu </w:t>
      </w:r>
      <w:r>
        <w:rPr>
          <w:i/>
        </w:rPr>
        <w:t xml:space="preserve">đê. </w:t>
      </w:r>
      <w:r>
        <w:br/>
      </w:r>
      <w:r>
        <w:rPr>
          <w:b/>
        </w:rPr>
        <w:t xml:space="preserve">khuyu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Gập </w:t>
      </w:r>
      <w:r>
        <w:t xml:space="preserve">chân </w:t>
      </w:r>
      <w:r>
        <w:t xml:space="preserve">xuống, </w:t>
      </w:r>
      <w:r>
        <w:t xml:space="preserve">không </w:t>
      </w:r>
      <w:r>
        <w:t xml:space="preserve">đứng </w:t>
      </w:r>
      <w:r>
        <w:t xml:space="preserve">thẳng. </w:t>
      </w:r>
      <w:r>
        <w:t xml:space="preserve">Con </w:t>
      </w:r>
      <w:r>
        <w:rPr>
          <w:i/>
        </w:rPr>
        <w:t xml:space="preserve">uoi </w:t>
      </w:r>
      <w:r>
        <w:rPr>
          <w:i/>
        </w:rPr>
        <w:t xml:space="preserve">khuyu </w:t>
      </w:r>
      <w:r>
        <w:t xml:space="preserve">gối </w:t>
      </w:r>
      <w:r>
        <w:rPr>
          <w:i/>
        </w:rPr>
        <w:t xml:space="preserve">xuống. </w:t>
      </w:r>
      <w:r>
        <w:t xml:space="preserve">Khuyu </w:t>
      </w:r>
      <w:r>
        <w:rPr>
          <w:i/>
        </w:rPr>
        <w:t xml:space="preserve">chân </w:t>
      </w:r>
      <w:r>
        <w:t xml:space="preserve">lấy </w:t>
      </w:r>
      <w:r>
        <w:rPr>
          <w:i/>
        </w:rPr>
        <w:t xml:space="preserve">đà. </w:t>
      </w:r>
      <w:r>
        <w:rPr>
          <w:b/>
        </w:rPr>
        <w:t xml:space="preserve">2 </w:t>
      </w:r>
      <w:r>
        <w:t xml:space="preserve">Khuyu </w:t>
      </w:r>
      <w:r>
        <w:t xml:space="preserve">hai </w:t>
      </w:r>
      <w:r>
        <w:t xml:space="preserve">chân </w:t>
      </w:r>
      <w:r>
        <w:t xml:space="preserve">ngã </w:t>
      </w:r>
      <w:r>
        <w:t xml:space="preserve">xuống. </w:t>
      </w:r>
      <w:r>
        <w:t xml:space="preserve">Khuyu </w:t>
      </w:r>
      <w:r>
        <w:t xml:space="preserve">xuống </w:t>
      </w:r>
      <w:r>
        <w:t xml:space="preserve">vì </w:t>
      </w:r>
      <w:r>
        <w:t xml:space="preserve">quá </w:t>
      </w:r>
      <w:r>
        <w:t xml:space="preserve">mệt </w:t>
      </w:r>
      <w:r>
        <w:t xml:space="preserve">mỏi. </w:t>
      </w:r>
      <w:r>
        <w:t xml:space="preserve">Ngã </w:t>
      </w:r>
      <w:r>
        <w:t xml:space="preserve">khuyu. </w:t>
      </w:r>
      <w:r>
        <w:br/>
      </w:r>
      <w:r>
        <w:rPr>
          <w:b/>
        </w:rPr>
        <w:t xml:space="preserve">khư </w:t>
      </w:r>
      <w:r>
        <w:rPr>
          <w:b/>
        </w:rPr>
        <w:t xml:space="preserve">khư </w:t>
      </w:r>
      <w:r>
        <w:rPr>
          <w:i/>
        </w:rPr>
        <w:t xml:space="preserve">tính từ </w:t>
      </w:r>
      <w:r>
        <w:t xml:space="preserve">(hay </w:t>
      </w:r>
      <w:r>
        <w:t xml:space="preserve">phương ngữ).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một </w:t>
      </w:r>
      <w:r>
        <w:t xml:space="preserve">mực </w:t>
      </w:r>
      <w:r>
        <w:t xml:space="preserve">giữ </w:t>
      </w:r>
      <w:r>
        <w:t xml:space="preserve">chặt </w:t>
      </w:r>
      <w:r>
        <w:t xml:space="preserve">lấy </w:t>
      </w:r>
      <w:r>
        <w:t xml:space="preserve">không </w:t>
      </w:r>
      <w:r>
        <w:t xml:space="preserve">chịu </w:t>
      </w:r>
      <w:r>
        <w:t xml:space="preserve">rời </w:t>
      </w:r>
      <w:r>
        <w:t xml:space="preserve">ra, </w:t>
      </w:r>
      <w:r>
        <w:t xml:space="preserve">không </w:t>
      </w:r>
      <w:r>
        <w:t xml:space="preserve">muốn </w:t>
      </w:r>
      <w:r>
        <w:t xml:space="preserve">cho </w:t>
      </w:r>
      <w:r>
        <w:t xml:space="preserve">ai </w:t>
      </w:r>
      <w:r>
        <w:t xml:space="preserve">động </w:t>
      </w:r>
      <w:r>
        <w:t xml:space="preserve">đến. </w:t>
      </w:r>
      <w:r>
        <w:t xml:space="preserve">Ôm </w:t>
      </w:r>
      <w:r>
        <w:rPr>
          <w:i/>
        </w:rPr>
        <w:t xml:space="preserve">khu </w:t>
      </w:r>
      <w:r>
        <w:rPr>
          <w:i/>
        </w:rPr>
        <w:t xml:space="preserve">khu </w:t>
      </w:r>
      <w:r>
        <w:t xml:space="preserve">cái </w:t>
      </w:r>
      <w:r>
        <w:t xml:space="preserve">túi </w:t>
      </w:r>
      <w:r>
        <w:t xml:space="preserve">như </w:t>
      </w:r>
      <w:r>
        <w:t xml:space="preserve">sợ </w:t>
      </w:r>
      <w:r>
        <w:rPr>
          <w:i/>
        </w:rPr>
        <w:t xml:space="preserve">bị </w:t>
      </w:r>
      <w:r>
        <w:rPr>
          <w:i/>
        </w:rPr>
        <w:t xml:space="preserve">cướp </w:t>
      </w:r>
      <w:r>
        <w:rPr>
          <w:i/>
        </w:rPr>
        <w:t xml:space="preserve">mất. </w:t>
      </w:r>
      <w:r>
        <w:t xml:space="preserve">Khư </w:t>
      </w:r>
      <w:r>
        <w:rPr>
          <w:i/>
        </w:rPr>
        <w:t xml:space="preserve">khư </w:t>
      </w:r>
      <w:r>
        <w:rPr>
          <w:i/>
        </w:rPr>
        <w:t xml:space="preserve">như </w:t>
      </w:r>
      <w:r>
        <w:t xml:space="preserve">từ </w:t>
      </w:r>
      <w:r>
        <w:rPr>
          <w:i/>
        </w:rPr>
        <w:t xml:space="preserve">giữ </w:t>
      </w:r>
      <w:r>
        <w:t xml:space="preserve">oán </w:t>
      </w:r>
      <w:r>
        <w:t xml:space="preserve">(tục ngữ). </w:t>
      </w:r>
      <w:r>
        <w:t xml:space="preserve">Khu </w:t>
      </w:r>
      <w:r>
        <w:rPr>
          <w:i/>
        </w:rPr>
        <w:t xml:space="preserve">khư </w:t>
      </w:r>
      <w:r>
        <w:rPr>
          <w:i/>
        </w:rPr>
        <w:t xml:space="preserve">giữ </w:t>
      </w:r>
      <w:r>
        <w:rPr>
          <w:i/>
        </w:rPr>
        <w:t xml:space="preserve">ý </w:t>
      </w:r>
      <w:r>
        <w:rPr>
          <w:i/>
        </w:rPr>
        <w:t xml:space="preserve">kiến. </w:t>
      </w:r>
      <w:r>
        <w:br/>
      </w:r>
      <w:r>
        <w:rPr>
          <w:b/>
        </w:rPr>
        <w:t xml:space="preserve">khử </w:t>
      </w:r>
      <w:r>
        <w:rPr>
          <w:b/>
        </w:rPr>
        <w:t xml:space="preserve">khừ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rên </w:t>
      </w:r>
      <w:r>
        <w:t xml:space="preserve">của </w:t>
      </w:r>
      <w:r>
        <w:t xml:space="preserve">người </w:t>
      </w:r>
      <w:r>
        <w:t xml:space="preserve">ốm. </w:t>
      </w:r>
      <w:r>
        <w:rPr>
          <w:i/>
        </w:rPr>
        <w:t xml:space="preserve">Rên </w:t>
      </w:r>
      <w:r>
        <w:rPr>
          <w:i/>
        </w:rPr>
        <w:t xml:space="preserve">khù </w:t>
      </w:r>
      <w:r>
        <w:rPr>
          <w:i/>
        </w:rPr>
        <w:t xml:space="preserve">khừù. </w:t>
      </w:r>
      <w:r>
        <w:br/>
      </w:r>
      <w:r>
        <w:rPr>
          <w:b/>
        </w:rPr>
        <w:t xml:space="preserve">khử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mất </w:t>
      </w:r>
      <w:r>
        <w:t xml:space="preserve">đi </w:t>
      </w:r>
      <w:r>
        <w:t xml:space="preserve">để </w:t>
      </w:r>
      <w:r>
        <w:t xml:space="preserve">loại </w:t>
      </w:r>
      <w:r>
        <w:t xml:space="preserve">bỏ </w:t>
      </w:r>
      <w:r>
        <w:t xml:space="preserve">tác </w:t>
      </w:r>
      <w:r>
        <w:t xml:space="preserve">dụng. </w:t>
      </w:r>
      <w:r>
        <w:t xml:space="preserve">Vết </w:t>
      </w:r>
      <w:r>
        <w:t xml:space="preserve">thương </w:t>
      </w:r>
      <w:r>
        <w:t xml:space="preserve">đã </w:t>
      </w:r>
      <w:r>
        <w:t xml:space="preserve">được </w:t>
      </w:r>
      <w:r>
        <w:t xml:space="preserve">khử </w:t>
      </w:r>
      <w:r>
        <w:t xml:space="preserve">trùng. </w:t>
      </w:r>
      <w:r>
        <w:t xml:space="preserve">Bón </w:t>
      </w:r>
      <w:r>
        <w:t xml:space="preserve">: </w:t>
      </w:r>
      <w:r>
        <w:rPr>
          <w:i/>
        </w:rPr>
        <w:t xml:space="preserve">uôi </w:t>
      </w:r>
      <w:r>
        <w:rPr>
          <w:i/>
        </w:rPr>
        <w:t xml:space="preserve">khử </w:t>
      </w:r>
      <w:r>
        <w:t xml:space="preserve">chua </w:t>
      </w:r>
      <w:r>
        <w:rPr>
          <w:i/>
        </w:rPr>
        <w:t xml:space="preserve">cho </w:t>
      </w:r>
      <w:r>
        <w:t xml:space="preserve">đất. </w:t>
      </w:r>
      <w:r>
        <w:rPr>
          <w:i/>
        </w:rPr>
        <w:t xml:space="preserve">Khử </w:t>
      </w:r>
      <w:r>
        <w:rPr>
          <w:i/>
        </w:rPr>
        <w:t xml:space="preserve">một </w:t>
      </w:r>
      <w:r>
        <w:rPr>
          <w:i/>
        </w:rPr>
        <w:t xml:space="preserve">ẩn </w:t>
      </w:r>
      <w:r>
        <w:t xml:space="preserve">số </w:t>
      </w:r>
      <w:r>
        <w:t xml:space="preserve">trong </w:t>
      </w:r>
      <w:r>
        <w:rPr>
          <w:i/>
        </w:rPr>
        <w:t xml:space="preserve">phương </w:t>
      </w:r>
      <w:r>
        <w:t xml:space="preserve">trình. </w:t>
      </w:r>
      <w:r>
        <w:rPr>
          <w:b/>
        </w:rPr>
        <w:t xml:space="preserve">2 </w:t>
      </w:r>
      <w:r>
        <w:t xml:space="preserve">(khẩu ngữ). </w:t>
      </w:r>
      <w:r>
        <w:t xml:space="preserve">Giết </w:t>
      </w:r>
      <w:r>
        <w:t xml:space="preserve">đi </w:t>
      </w:r>
      <w:r>
        <w:t xml:space="preserve">kẻ </w:t>
      </w:r>
      <w:r>
        <w:t xml:space="preserve">coi </w:t>
      </w:r>
      <w:r>
        <w:t xml:space="preserve">là </w:t>
      </w:r>
      <w:r>
        <w:t xml:space="preserve">nguy </w:t>
      </w:r>
      <w:r>
        <w:t xml:space="preserve">hiểm. </w:t>
      </w:r>
      <w:r>
        <w:t xml:space="preserve">Khử </w:t>
      </w:r>
      <w:r>
        <w:rPr>
          <w:i/>
        </w:rPr>
        <w:t xml:space="preserve">tên </w:t>
      </w:r>
      <w:r>
        <w:rPr>
          <w:i/>
        </w:rPr>
        <w:t xml:space="preserve">trùm </w:t>
      </w:r>
      <w:r>
        <w:rPr>
          <w:i/>
        </w:rPr>
        <w:t xml:space="preserve">mafia. </w:t>
      </w:r>
      <w:r>
        <w:rPr>
          <w:b/>
        </w:rPr>
        <w:t xml:space="preserve">3 </w:t>
      </w:r>
      <w:r>
        <w:t xml:space="preserve">(chuyên môn). </w:t>
      </w:r>
      <w:r>
        <w:t xml:space="preserve">Làm </w:t>
      </w:r>
      <w:r>
        <w:t xml:space="preserve">giảm </w:t>
      </w:r>
      <w:r>
        <w:t xml:space="preserve">hoá </w:t>
      </w:r>
      <w:r>
        <w:t xml:space="preserve">trị </w:t>
      </w:r>
      <w:r>
        <w:t xml:space="preserve">của </w:t>
      </w:r>
      <w:r>
        <w:t xml:space="preserve">một </w:t>
      </w:r>
      <w:r>
        <w:t xml:space="preserve">nguyên </w:t>
      </w:r>
      <w:r>
        <w:t xml:space="preserve">tố </w:t>
      </w:r>
      <w:r>
        <w:t xml:space="preserve">bằng </w:t>
      </w:r>
      <w:r>
        <w:t xml:space="preserve">cách </w:t>
      </w:r>
      <w:r>
        <w:t xml:space="preserve">thêm </w:t>
      </w:r>
      <w:r>
        <w:t xml:space="preserve">electron </w:t>
      </w:r>
      <w:r>
        <w:t xml:space="preserve">vào </w:t>
      </w:r>
      <w:r>
        <w:t xml:space="preserve">nguyên </w:t>
      </w:r>
      <w:r>
        <w:t xml:space="preserve">tố </w:t>
      </w:r>
      <w:r>
        <w:t xml:space="preserve">đó. </w:t>
      </w:r>
      <w:r>
        <w:br/>
      </w:r>
      <w:r>
        <w:rPr>
          <w:b/>
        </w:rPr>
        <w:t xml:space="preserve">khứ </w:t>
      </w:r>
      <w:r>
        <w:rPr>
          <w:b/>
        </w:rPr>
        <w:t xml:space="preserve">hổi </w:t>
      </w:r>
      <w:r>
        <w:rPr>
          <w:i/>
        </w:rPr>
        <w:t xml:space="preserve">phụ từ </w:t>
      </w:r>
      <w:r>
        <w:t xml:space="preserve">Cả </w:t>
      </w:r>
      <w:r>
        <w:t xml:space="preserve">đi </w:t>
      </w:r>
      <w:r>
        <w:t xml:space="preserve">lẫn </w:t>
      </w:r>
      <w:r>
        <w:t xml:space="preserve">về </w:t>
      </w:r>
      <w:r>
        <w:t xml:space="preserve">trên </w:t>
      </w:r>
      <w:r>
        <w:t xml:space="preserve">cùng </w:t>
      </w:r>
      <w:r>
        <w:t xml:space="preserve">một </w:t>
      </w:r>
      <w:r>
        <w:t xml:space="preserve">đường. </w:t>
      </w:r>
      <w:r>
        <w:t xml:space="preserve">Mua </w:t>
      </w:r>
      <w:r>
        <w:t xml:space="preserve">vé </w:t>
      </w:r>
      <w:r>
        <w:t xml:space="preserve">khứ </w:t>
      </w:r>
      <w:r>
        <w:t xml:space="preserve">hồi </w:t>
      </w:r>
      <w:r>
        <w:t xml:space="preserve">(vé </w:t>
      </w:r>
      <w:r>
        <w:t xml:space="preserve">đi </w:t>
      </w:r>
      <w:r>
        <w:t xml:space="preserve">khứ </w:t>
      </w:r>
      <w:r>
        <w:t xml:space="preserve">hồi). </w:t>
      </w:r>
      <w:r>
        <w:rPr>
          <w:i/>
        </w:rPr>
        <w:t xml:space="preserve">Phải </w:t>
      </w:r>
      <w:r>
        <w:rPr>
          <w:i/>
        </w:rPr>
        <w:t xml:space="preserve">đi </w:t>
      </w:r>
      <w:r>
        <w:t xml:space="preserve">ngót </w:t>
      </w:r>
      <w:r>
        <w:rPr>
          <w:i/>
        </w:rPr>
        <w:t xml:space="preserve">hai </w:t>
      </w:r>
      <w:r>
        <w:rPr>
          <w:i/>
        </w:rPr>
        <w:t xml:space="preserve">trăm </w:t>
      </w:r>
      <w:r>
        <w:rPr>
          <w:i/>
        </w:rPr>
        <w:t xml:space="preserve">cây </w:t>
      </w:r>
      <w:r>
        <w:t xml:space="preserve">số </w:t>
      </w:r>
      <w:r>
        <w:rPr>
          <w:i/>
        </w:rPr>
        <w:t xml:space="preserve">khứ </w:t>
      </w:r>
      <w:r>
        <w:t xml:space="preserve">hồi. </w:t>
      </w:r>
      <w:r>
        <w:t xml:space="preserve">Chuyển </w:t>
      </w:r>
      <w:r>
        <w:t xml:space="preserve">động </w:t>
      </w:r>
      <w:r>
        <w:t xml:space="preserve">thẳng </w:t>
      </w:r>
      <w:r>
        <w:rPr>
          <w:i/>
        </w:rPr>
        <w:t xml:space="preserve">khứ </w:t>
      </w:r>
      <w:r>
        <w:t xml:space="preserve">hồi </w:t>
      </w:r>
      <w:r>
        <w:rPr>
          <w:i/>
        </w:rPr>
        <w:t xml:space="preserve">của </w:t>
      </w:r>
      <w:r>
        <w:t xml:space="preserve">pittông. </w:t>
      </w:r>
      <w:r>
        <w:br/>
      </w:r>
      <w:r>
        <w:rPr>
          <w:b/>
        </w:rPr>
        <w:t xml:space="preserve">khứa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Cứa. </w:t>
      </w:r>
      <w:r>
        <w:rPr>
          <w:i/>
        </w:rPr>
        <w:t xml:space="preserve">Bị </w:t>
      </w:r>
      <w:r>
        <w:t xml:space="preserve">mảnh </w:t>
      </w:r>
      <w:r>
        <w:t xml:space="preserve">chai </w:t>
      </w:r>
      <w:r>
        <w:rPr>
          <w:i/>
        </w:rPr>
        <w:t xml:space="preserve">khứa </w:t>
      </w:r>
      <w:r>
        <w:rPr>
          <w:i/>
        </w:rPr>
        <w:t xml:space="preserve">vào </w:t>
      </w:r>
      <w:r>
        <w:rPr>
          <w:i/>
        </w:rPr>
        <w:t xml:space="preserve">chân. </w:t>
      </w:r>
      <w:r>
        <w:t xml:space="preserve">II </w:t>
      </w:r>
      <w:r>
        <w:t xml:space="preserve">danh từ </w:t>
      </w:r>
      <w:r>
        <w:t xml:space="preserve">(phương ngữ). </w:t>
      </w:r>
      <w:r>
        <w:t xml:space="preserve">Khúc </w:t>
      </w:r>
      <w:r>
        <w:t xml:space="preserve">được </w:t>
      </w:r>
      <w:r>
        <w:t xml:space="preserve">cứa </w:t>
      </w:r>
      <w:r>
        <w:t xml:space="preserve">ra, </w:t>
      </w:r>
      <w:r>
        <w:t xml:space="preserve">cắt </w:t>
      </w:r>
      <w:r>
        <w:t xml:space="preserve">ra. </w:t>
      </w:r>
      <w:r>
        <w:rPr>
          <w:i/>
        </w:rPr>
        <w:t xml:space="preserve">Một </w:t>
      </w:r>
      <w:r>
        <w:rPr>
          <w:i/>
        </w:rPr>
        <w:t xml:space="preserve">khứa </w:t>
      </w:r>
      <w:r>
        <w:rPr>
          <w:i/>
        </w:rPr>
        <w:t xml:space="preserve">cá. </w:t>
      </w:r>
      <w:r>
        <w:br/>
      </w:r>
      <w:r>
        <w:rPr>
          <w:b/>
        </w:rPr>
        <w:t xml:space="preserve">khứng </w:t>
      </w:r>
      <w:r>
        <w:rPr>
          <w:i/>
        </w:rPr>
        <w:t xml:space="preserve">động từ </w:t>
      </w:r>
      <w:r>
        <w:t xml:space="preserve">(cũ). </w:t>
      </w:r>
      <w:r>
        <w:t xml:space="preserve">Ưng, </w:t>
      </w:r>
      <w:r>
        <w:t xml:space="preserve">thuận. </w:t>
      </w:r>
      <w:r>
        <w:br w:type="page"/>
      </w:r>
      <w:r>
        <w:rPr>
          <w:b/>
        </w:rPr>
        <w:t xml:space="preserve">khựng </w:t>
      </w:r>
      <w:r>
        <w:rPr>
          <w:i/>
        </w:rPr>
        <w:t xml:space="preserve">động từ </w:t>
      </w:r>
      <w:r>
        <w:t xml:space="preserve">Ngùng </w:t>
      </w:r>
      <w:r>
        <w:t xml:space="preserve">lại </w:t>
      </w:r>
      <w:r>
        <w:t xml:space="preserve">đột </w:t>
      </w:r>
      <w:r>
        <w:t xml:space="preserve">ngột </w:t>
      </w:r>
      <w:r>
        <w:t xml:space="preserve">do </w:t>
      </w:r>
      <w:r>
        <w:t xml:space="preserve">chịu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hoàn </w:t>
      </w:r>
      <w:r>
        <w:t xml:space="preserve">toàn </w:t>
      </w:r>
      <w:r>
        <w:t xml:space="preserve">bất </w:t>
      </w:r>
      <w:r>
        <w:t xml:space="preserve">ngờ. </w:t>
      </w:r>
      <w:r>
        <w:t xml:space="preserve">Sợ </w:t>
      </w:r>
      <w:r>
        <w:t xml:space="preserve">quá, </w:t>
      </w:r>
      <w:r>
        <w:rPr>
          <w:i/>
        </w:rPr>
        <w:t xml:space="preserve">đứng </w:t>
      </w:r>
      <w:r>
        <w:rPr>
          <w:i/>
        </w:rPr>
        <w:t xml:space="preserve">khựng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khước </w:t>
      </w:r>
      <w:r>
        <w:rPr>
          <w:i/>
        </w:rPr>
        <w:t xml:space="preserve">danh từ </w:t>
      </w:r>
      <w:r>
        <w:t xml:space="preserve">Phúc </w:t>
      </w:r>
      <w:r>
        <w:t xml:space="preserve">lành </w:t>
      </w:r>
      <w:r>
        <w:t xml:space="preserve">do </w:t>
      </w:r>
      <w:r>
        <w:t xml:space="preserve">vật </w:t>
      </w:r>
      <w:r>
        <w:t xml:space="preserve">nào </w:t>
      </w:r>
      <w:r>
        <w:t xml:space="preserve">đó </w:t>
      </w:r>
      <w:r>
        <w:t xml:space="preserve">mang </w:t>
      </w:r>
      <w:r>
        <w:t xml:space="preserve">lại,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Xin </w:t>
      </w:r>
      <w:r>
        <w:rPr>
          <w:i/>
        </w:rPr>
        <w:t xml:space="preserve">lộc </w:t>
      </w:r>
      <w:r>
        <w:t xml:space="preserve">thánh </w:t>
      </w:r>
      <w:r>
        <w:rPr>
          <w:i/>
        </w:rPr>
        <w:t xml:space="preserve">lấy </w:t>
      </w:r>
      <w:r>
        <w:rPr>
          <w:i/>
        </w:rPr>
        <w:t xml:space="preserve">khước. </w:t>
      </w:r>
      <w:r>
        <w:br/>
      </w:r>
      <w:r>
        <w:rPr>
          <w:b/>
        </w:rPr>
        <w:t xml:space="preserve">khước </w:t>
      </w:r>
      <w:r>
        <w:rPr>
          <w:b/>
        </w:rPr>
        <w:t xml:space="preserve">từ </w:t>
      </w:r>
      <w:r>
        <w:rPr>
          <w:i/>
        </w:rPr>
        <w:t xml:space="preserve">động từ </w:t>
      </w:r>
      <w:r>
        <w:t xml:space="preserve">(trang trọng). </w:t>
      </w:r>
      <w:r>
        <w:t xml:space="preserve">Từ </w:t>
      </w:r>
      <w:r>
        <w:t xml:space="preserve">chối </w:t>
      </w:r>
      <w:r>
        <w:t xml:space="preserve">không </w:t>
      </w:r>
      <w:r>
        <w:t xml:space="preserve">nhận. </w:t>
      </w:r>
      <w:r>
        <w:t xml:space="preserve">Khước </w:t>
      </w:r>
      <w:r>
        <w:t xml:space="preserve">từ </w:t>
      </w:r>
      <w:r>
        <w:t xml:space="preserve">một </w:t>
      </w:r>
      <w:r>
        <w:rPr>
          <w:i/>
        </w:rPr>
        <w:t xml:space="preserve">chức </w:t>
      </w:r>
      <w:r>
        <w:rPr>
          <w:i/>
        </w:rPr>
        <w:t xml:space="preserve">vụ. </w:t>
      </w:r>
      <w:r>
        <w:t xml:space="preserve">Khước </w:t>
      </w:r>
      <w:r>
        <w:rPr>
          <w:i/>
        </w:rPr>
        <w:t xml:space="preserve">từ </w:t>
      </w:r>
      <w:r>
        <w:rPr>
          <w:i/>
        </w:rPr>
        <w:t xml:space="preserve">sự </w:t>
      </w:r>
      <w:r>
        <w:rPr>
          <w:i/>
        </w:rPr>
        <w:t xml:space="preserve">giúp </w:t>
      </w:r>
      <w:r>
        <w:rPr>
          <w:i/>
        </w:rPr>
        <w:t xml:space="preserve">đỡ. </w:t>
      </w:r>
      <w:r>
        <w:br/>
      </w:r>
      <w:r>
        <w:rPr>
          <w:b/>
        </w:rPr>
        <w:t xml:space="preserve">khươi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khơi; </w:t>
      </w:r>
      <w:r>
        <w:br/>
      </w:r>
      <w:r>
        <w:rPr>
          <w:b/>
        </w:rPr>
        <w:t xml:space="preserve">khướt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(thông tục). </w:t>
      </w:r>
      <w:r>
        <w:t xml:space="preserve">Mệt </w:t>
      </w:r>
      <w:r>
        <w:t xml:space="preserve">lắm, </w:t>
      </w:r>
      <w:r>
        <w:t xml:space="preserve">vất </w:t>
      </w:r>
      <w:r>
        <w:t xml:space="preserve">vả </w:t>
      </w:r>
      <w:r>
        <w:t xml:space="preserve">lắm. </w:t>
      </w:r>
      <w:r>
        <w:rPr>
          <w:i/>
        </w:rPr>
        <w:t xml:space="preserve">Làm </w:t>
      </w:r>
      <w:r>
        <w:rPr>
          <w:i/>
        </w:rPr>
        <w:t xml:space="preserve">được </w:t>
      </w:r>
      <w:r>
        <w:t xml:space="preserve">uiệc </w:t>
      </w:r>
      <w:r>
        <w:rPr>
          <w:i/>
        </w:rPr>
        <w:t xml:space="preserve">ấy </w:t>
      </w:r>
      <w:r>
        <w:rPr>
          <w:i/>
        </w:rPr>
        <w:t xml:space="preserve">cũng </w:t>
      </w:r>
      <w:r>
        <w:rPr>
          <w:i/>
        </w:rPr>
        <w:t xml:space="preserve">đủ </w:t>
      </w:r>
      <w:r>
        <w:rPr>
          <w:i/>
        </w:rPr>
        <w:t xml:space="preserve">khướt. </w:t>
      </w:r>
      <w:r>
        <w:rPr>
          <w:i/>
        </w:rPr>
        <w:t xml:space="preserve">Theo </w:t>
      </w:r>
      <w:r>
        <w:rPr>
          <w:i/>
        </w:rPr>
        <w:t xml:space="preserve">kịp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còn </w:t>
      </w:r>
      <w:r>
        <w:rPr>
          <w:i/>
        </w:rPr>
        <w:t xml:space="preserve">khướt. </w:t>
      </w:r>
      <w:r>
        <w:t xml:space="preserve">li </w:t>
      </w:r>
      <w:r>
        <w:t xml:space="preserve">phụ từ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mức </w:t>
      </w:r>
      <w:r>
        <w:t xml:space="preserve">độ </w:t>
      </w:r>
      <w:r>
        <w:t xml:space="preserve">rất </w:t>
      </w:r>
      <w:r>
        <w:t xml:space="preserve">cao </w:t>
      </w:r>
      <w:r>
        <w:t xml:space="preserve">của </w:t>
      </w:r>
      <w:r>
        <w:t xml:space="preserve">một </w:t>
      </w:r>
      <w:r>
        <w:t xml:space="preserve">tính </w:t>
      </w:r>
      <w:r>
        <w:t xml:space="preserve">chất. </w:t>
      </w:r>
      <w:r>
        <w:t xml:space="preserve">Còn </w:t>
      </w:r>
      <w:r>
        <w:rPr>
          <w:i/>
        </w:rPr>
        <w:t xml:space="preserve">xa </w:t>
      </w:r>
      <w:r>
        <w:rPr>
          <w:i/>
        </w:rPr>
        <w:t xml:space="preserve">khướit. </w:t>
      </w:r>
      <w:r>
        <w:rPr>
          <w:i/>
        </w:rPr>
        <w:t xml:space="preserve">Say </w:t>
      </w:r>
      <w:r>
        <w:rPr>
          <w:i/>
        </w:rPr>
        <w:t xml:space="preserve">khướt*. </w:t>
      </w:r>
      <w:r>
        <w:br/>
      </w:r>
      <w:r>
        <w:rPr>
          <w:b/>
        </w:rPr>
        <w:t xml:space="preserve">khượt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vẻ </w:t>
      </w:r>
      <w:r>
        <w:t xml:space="preserve">mệt </w:t>
      </w:r>
      <w:r>
        <w:t xml:space="preserve">mỏi </w:t>
      </w:r>
      <w:r>
        <w:t xml:space="preserve">hoặc </w:t>
      </w:r>
      <w:r>
        <w:t xml:space="preserve">chán </w:t>
      </w:r>
      <w:r>
        <w:t xml:space="preserve">nắn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muốn </w:t>
      </w:r>
      <w:r>
        <w:t xml:space="preserve">cử </w:t>
      </w:r>
      <w:r>
        <w:t xml:space="preserve">động </w:t>
      </w:r>
      <w:r>
        <w:t xml:space="preserve">chân </w:t>
      </w:r>
      <w:r>
        <w:t xml:space="preserve">tay. </w:t>
      </w:r>
      <w:r>
        <w:t xml:space="preserve">Nằm </w:t>
      </w:r>
      <w:r>
        <w:t xml:space="preserve">khượt </w:t>
      </w:r>
      <w:r>
        <w:rPr>
          <w:i/>
        </w:rPr>
        <w:t xml:space="preserve">ra, </w:t>
      </w:r>
      <w:r>
        <w:t xml:space="preserve">ruỗi </w:t>
      </w:r>
      <w:r>
        <w:rPr>
          <w:i/>
        </w:rPr>
        <w:t xml:space="preserve">không </w:t>
      </w:r>
      <w:r>
        <w:rPr>
          <w:i/>
        </w:rPr>
        <w:t xml:space="preserve">buồn </w:t>
      </w:r>
      <w:r>
        <w:rPr>
          <w:i/>
        </w:rPr>
        <w:t xml:space="preserve">xua. </w:t>
      </w:r>
      <w:r>
        <w:br/>
      </w:r>
      <w:r>
        <w:rPr>
          <w:b/>
        </w:rPr>
        <w:t xml:space="preserve">khướu </w:t>
      </w:r>
      <w:r>
        <w:rPr>
          <w:i/>
        </w:rPr>
        <w:t xml:space="preserve">danh từ </w:t>
      </w:r>
      <w:r>
        <w:t xml:space="preserve">Chim </w:t>
      </w:r>
      <w:r>
        <w:t xml:space="preserve">cỡ </w:t>
      </w:r>
      <w:r>
        <w:t xml:space="preserve">bằng </w:t>
      </w:r>
      <w:r>
        <w:t xml:space="preserve">chim </w:t>
      </w:r>
      <w:r>
        <w:t xml:space="preserve">sáo, </w:t>
      </w:r>
      <w:r>
        <w:t xml:space="preserve">lông </w:t>
      </w:r>
      <w:r>
        <w:t xml:space="preserve">đen, </w:t>
      </w:r>
      <w:r>
        <w:t xml:space="preserve">đuôi </w:t>
      </w:r>
      <w:r>
        <w:t xml:space="preserve">dài, </w:t>
      </w:r>
      <w:r>
        <w:t xml:space="preserve">hay </w:t>
      </w:r>
      <w:r>
        <w:t xml:space="preserve">hót. </w:t>
      </w:r>
      <w:r>
        <w:t xml:space="preserve">Nói </w:t>
      </w:r>
      <w:r>
        <w:rPr>
          <w:i/>
        </w:rPr>
        <w:t xml:space="preserve">như </w:t>
      </w:r>
      <w:r>
        <w:rPr>
          <w:i/>
        </w:rPr>
        <w:t xml:space="preserve">khướu </w:t>
      </w:r>
      <w:r>
        <w:rPr>
          <w:i/>
        </w:rPr>
        <w:t xml:space="preserve">cả </w:t>
      </w:r>
      <w:r>
        <w:t xml:space="preserve">ngày. </w:t>
      </w:r>
      <w:r>
        <w:br/>
      </w:r>
      <w:r>
        <w:rPr>
          <w:b/>
        </w:rPr>
        <w:t xml:space="preserve">khứu </w:t>
      </w:r>
      <w:r>
        <w:rPr>
          <w:b/>
        </w:rPr>
        <w:t xml:space="preserve">giác </w:t>
      </w:r>
      <w:r>
        <w:rPr>
          <w:i/>
        </w:rPr>
        <w:t xml:space="preserve">danh từ </w:t>
      </w:r>
      <w:r>
        <w:t xml:space="preserve">Cảm </w:t>
      </w:r>
      <w:r>
        <w:t xml:space="preserve">giác </w:t>
      </w:r>
      <w:r>
        <w:t xml:space="preserve">nhận </w:t>
      </w:r>
      <w:r>
        <w:t xml:space="preserve">biết </w:t>
      </w:r>
      <w:r>
        <w:t xml:space="preserve">được </w:t>
      </w:r>
      <w:r>
        <w:t xml:space="preserve">các </w:t>
      </w:r>
      <w:r>
        <w:t xml:space="preserve">mùi. </w:t>
      </w:r>
      <w:r>
        <w:br/>
      </w:r>
      <w:r>
        <w:rPr>
          <w:b/>
        </w:rPr>
        <w:t xml:space="preserve">ki,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xúc </w:t>
      </w:r>
      <w:r>
        <w:t xml:space="preserve">và </w:t>
      </w:r>
      <w:r>
        <w:t xml:space="preserve">chuyển </w:t>
      </w:r>
      <w:r>
        <w:t xml:space="preserve">đất </w:t>
      </w:r>
      <w:r>
        <w:t xml:space="preserve">đá, </w:t>
      </w:r>
      <w:r>
        <w:t xml:space="preserve">thường </w:t>
      </w:r>
      <w:r>
        <w:t xml:space="preserve">đan </w:t>
      </w:r>
      <w:r>
        <w:t xml:space="preserve">bằng </w:t>
      </w:r>
      <w:r>
        <w:t xml:space="preserve">tre, </w:t>
      </w:r>
      <w:r>
        <w:t xml:space="preserve">hình </w:t>
      </w:r>
      <w:r>
        <w:t xml:space="preserve">giống </w:t>
      </w:r>
      <w:r>
        <w:t xml:space="preserve">cái </w:t>
      </w:r>
      <w:r>
        <w:t xml:space="preserve">gầu </w:t>
      </w:r>
      <w:r>
        <w:t xml:space="preserve">song. </w:t>
      </w:r>
      <w:r>
        <w:br/>
      </w:r>
      <w:r>
        <w:rPr>
          <w:b/>
        </w:rPr>
        <w:t xml:space="preserve">ki,t. </w:t>
      </w:r>
      <w:r>
        <w:t xml:space="preserve">(thông tục). </w:t>
      </w:r>
      <w:r>
        <w:t xml:space="preserve">Ke. </w:t>
      </w:r>
      <w:r>
        <w:t xml:space="preserve">Nó </w:t>
      </w:r>
      <w:r>
        <w:t xml:space="preserve">ki </w:t>
      </w:r>
      <w:r>
        <w:rPr>
          <w:i/>
        </w:rPr>
        <w:t xml:space="preserve">lắm, </w:t>
      </w:r>
      <w:r>
        <w:rPr>
          <w:i/>
        </w:rPr>
        <w:t xml:space="preserve">không </w:t>
      </w:r>
      <w:r>
        <w:rPr>
          <w:i/>
        </w:rPr>
        <w:t xml:space="preserve">ai </w:t>
      </w:r>
      <w:r>
        <w:rPr>
          <w:i/>
        </w:rPr>
        <w:t xml:space="preserve">xin </w:t>
      </w:r>
      <w:r>
        <w:rPr>
          <w:i/>
        </w:rPr>
        <w:t xml:space="preserve">được </w:t>
      </w:r>
      <w:r>
        <w:rPr>
          <w:i/>
        </w:rPr>
        <w:t xml:space="preserve">nó </w:t>
      </w:r>
      <w:r>
        <w:rPr>
          <w:i/>
        </w:rPr>
        <w:t xml:space="preserve">cái </w:t>
      </w:r>
      <w:r>
        <w:t xml:space="preserve">gì </w:t>
      </w:r>
      <w:r>
        <w:rPr>
          <w:i/>
        </w:rPr>
        <w:t xml:space="preserve">đâu. </w:t>
      </w:r>
      <w:r>
        <w:br/>
      </w:r>
      <w:r>
        <w:rPr>
          <w:b/>
        </w:rPr>
        <w:t xml:space="preserve">ki </w:t>
      </w:r>
      <w:r>
        <w:rPr>
          <w:b/>
        </w:rPr>
        <w:t xml:space="preserve">bo </w:t>
      </w:r>
      <w:r>
        <w:rPr>
          <w:i/>
        </w:rPr>
        <w:t xml:space="preserve">tính từ </w:t>
      </w:r>
      <w:r>
        <w:t xml:space="preserve">(kng). </w:t>
      </w:r>
      <w:r>
        <w:t xml:space="preserve">Keo </w:t>
      </w:r>
      <w:r>
        <w:t xml:space="preserve">kiệt, </w:t>
      </w:r>
      <w:r>
        <w:t xml:space="preserve">bủn </w:t>
      </w:r>
      <w:r>
        <w:t xml:space="preserve">xin, </w:t>
      </w:r>
      <w:r>
        <w:t xml:space="preserve">chỉ </w:t>
      </w:r>
      <w:r>
        <w:t xml:space="preserve">biết </w:t>
      </w:r>
      <w:r>
        <w:t xml:space="preserve">bo </w:t>
      </w:r>
      <w:r>
        <w:t xml:space="preserve">bo </w:t>
      </w:r>
      <w:r>
        <w:t xml:space="preserve">giữ </w:t>
      </w:r>
      <w:r>
        <w:t xml:space="preserve">của. </w:t>
      </w:r>
      <w:r>
        <w:t xml:space="preserve">Kï </w:t>
      </w:r>
      <w:r>
        <w:rPr>
          <w:i/>
        </w:rPr>
        <w:t xml:space="preserve">bo </w:t>
      </w:r>
      <w:r>
        <w:rPr>
          <w:i/>
        </w:rPr>
        <w:t xml:space="preserve">thế, </w:t>
      </w:r>
      <w:r>
        <w:rPr>
          <w:i/>
        </w:rPr>
        <w:t xml:space="preserve">xin </w:t>
      </w:r>
      <w:r>
        <w:rPr>
          <w:i/>
        </w:rPr>
        <w:t xml:space="preserve">một </w:t>
      </w:r>
      <w:r>
        <w:t xml:space="preserve">tí </w:t>
      </w:r>
      <w:r>
        <w:rPr>
          <w:i/>
        </w:rPr>
        <w:t xml:space="preserve">cũng </w:t>
      </w:r>
      <w:r>
        <w:rPr>
          <w:i/>
        </w:rPr>
        <w:t xml:space="preserve">không </w:t>
      </w:r>
      <w:r>
        <w:rPr>
          <w:i/>
        </w:rPr>
        <w:t xml:space="preserve">cho. </w:t>
      </w:r>
      <w:r>
        <w:t xml:space="preserve">Tính </w:t>
      </w:r>
      <w:r>
        <w:rPr>
          <w:i/>
        </w:rPr>
        <w:t xml:space="preserve">ki </w:t>
      </w:r>
      <w:r>
        <w:rPr>
          <w:i/>
        </w:rPr>
        <w:t xml:space="preserve">bo. </w:t>
      </w:r>
      <w:r>
        <w:br/>
      </w:r>
      <w:r>
        <w:rPr>
          <w:b/>
        </w:rPr>
        <w:t xml:space="preserve">ki </w:t>
      </w:r>
      <w:r>
        <w:rPr>
          <w:b/>
        </w:rPr>
        <w:t xml:space="preserve">cóp </w:t>
      </w:r>
      <w:r>
        <w:rPr>
          <w:i/>
        </w:rPr>
        <w:t xml:space="preserve">động từ </w:t>
      </w:r>
      <w:r>
        <w:t xml:space="preserve">Góp </w:t>
      </w:r>
      <w:r>
        <w:t xml:space="preserve">từng </w:t>
      </w:r>
      <w:r>
        <w:t xml:space="preserve">tí </w:t>
      </w:r>
      <w:r>
        <w:t xml:space="preserve">một </w:t>
      </w:r>
      <w:r>
        <w:t xml:space="preserve">để </w:t>
      </w:r>
      <w:r>
        <w:t xml:space="preserve">dồn </w:t>
      </w:r>
      <w:r>
        <w:t xml:space="preserve">lại </w:t>
      </w:r>
      <w:r>
        <w:t xml:space="preserve">thành </w:t>
      </w:r>
      <w:r>
        <w:t xml:space="preserve">món </w:t>
      </w:r>
      <w:r>
        <w:t xml:space="preserve">lớn. </w:t>
      </w:r>
      <w:r>
        <w:t xml:space="preserve">Kí </w:t>
      </w:r>
      <w:r>
        <w:rPr>
          <w:i/>
        </w:rPr>
        <w:t xml:space="preserve">cóp </w:t>
      </w:r>
      <w:r>
        <w:rPr>
          <w:i/>
        </w:rPr>
        <w:t xml:space="preserve">từng </w:t>
      </w:r>
      <w:r>
        <w:rPr>
          <w:i/>
        </w:rPr>
        <w:t xml:space="preserve">đồng. </w:t>
      </w:r>
      <w:r>
        <w:t xml:space="preserve">Ki </w:t>
      </w:r>
      <w:r>
        <w:rPr>
          <w:i/>
        </w:rPr>
        <w:t xml:space="preserve">cóp </w:t>
      </w:r>
      <w:r>
        <w:rPr>
          <w:i/>
        </w:rPr>
        <w:t xml:space="preserve">bao </w:t>
      </w:r>
      <w:r>
        <w:t xml:space="preserve">nhiêu </w:t>
      </w:r>
      <w:r>
        <w:rPr>
          <w:i/>
        </w:rPr>
        <w:t xml:space="preserve">rrăm </w:t>
      </w:r>
      <w:r>
        <w:t xml:space="preserve">mới </w:t>
      </w:r>
      <w:r>
        <w:rPr>
          <w:i/>
        </w:rPr>
        <w:t xml:space="preserve">tậu </w:t>
      </w:r>
      <w:r>
        <w:rPr>
          <w:i/>
        </w:rPr>
        <w:t xml:space="preserve">được </w:t>
      </w:r>
      <w:r>
        <w:rPr>
          <w:i/>
        </w:rPr>
        <w:t xml:space="preserve">mảnh </w:t>
      </w:r>
      <w:r>
        <w:rPr>
          <w:i/>
        </w:rPr>
        <w:t xml:space="preserve">vườn. </w:t>
      </w:r>
      <w:r>
        <w:t xml:space="preserve">ki </w:t>
      </w:r>
      <w:r>
        <w:t xml:space="preserve">lôx. </w:t>
      </w:r>
      <w:r>
        <w:t xml:space="preserve">kEilô. </w:t>
      </w:r>
      <w:r>
        <w:br/>
      </w:r>
      <w:r>
        <w:rPr>
          <w:b/>
        </w:rPr>
        <w:t xml:space="preserve">"ki-mô-nô"x. </w:t>
      </w:r>
      <w:r>
        <w:rPr>
          <w:b/>
        </w:rPr>
        <w:t xml:space="preserve">kimono. </w:t>
      </w:r>
      <w:r>
        <w:br/>
      </w:r>
      <w:r>
        <w:rPr>
          <w:b/>
        </w:rPr>
        <w:t xml:space="preserve">"ki-na-crin" </w:t>
      </w:r>
      <w:r>
        <w:rPr>
          <w:i/>
        </w:rPr>
        <w:t xml:space="preserve">xem </w:t>
      </w:r>
      <w:r>
        <w:rPr>
          <w:i/>
        </w:rPr>
        <w:t xml:space="preserve">quinacrin. </w:t>
      </w:r>
      <w:r>
        <w:br/>
      </w:r>
      <w:r>
        <w:rPr>
          <w:b/>
        </w:rPr>
        <w:t xml:space="preserve">"ki-nin” </w:t>
      </w:r>
      <w:r>
        <w:rPr>
          <w:i/>
        </w:rPr>
        <w:t xml:space="preserve">xem </w:t>
      </w:r>
      <w:r>
        <w:rPr>
          <w:i/>
        </w:rPr>
        <w:t xml:space="preserve">quinin. </w:t>
      </w:r>
      <w:r>
        <w:br/>
      </w:r>
      <w:r>
        <w:rPr>
          <w:b/>
        </w:rPr>
        <w:t xml:space="preserve">“ki-ốt"x. </w:t>
      </w:r>
      <w:r>
        <w:rPr>
          <w:b/>
        </w:rPr>
        <w:t xml:space="preserve">kiốt. </w:t>
      </w:r>
      <w:r>
        <w:br/>
      </w:r>
      <w:r>
        <w:rPr>
          <w:b/>
        </w:rPr>
        <w:t xml:space="preserve">kì, </w:t>
      </w:r>
      <w:r>
        <w:rPr>
          <w:i/>
        </w:rPr>
        <w:t xml:space="preserve">cũng viết </w:t>
      </w:r>
      <w:r>
        <w:rPr>
          <w:i/>
        </w:rPr>
        <w:t xml:space="preserve">kÿ. </w:t>
      </w:r>
      <w:r>
        <w:t xml:space="preserve">danh từ </w:t>
      </w:r>
      <w:r>
        <w:t xml:space="preserve">(phương ngữ). </w:t>
      </w:r>
      <w:r>
        <w:t xml:space="preserve">Vây </w:t>
      </w:r>
      <w:r>
        <w:t xml:space="preserve">cá. </w:t>
      </w:r>
      <w:r>
        <w:t xml:space="preserve">Cá </w:t>
      </w:r>
      <w:r>
        <w:rPr>
          <w:i/>
        </w:rPr>
        <w:t xml:space="preserve">giương </w:t>
      </w:r>
      <w:r>
        <w:t xml:space="preserve">kì. </w:t>
      </w:r>
      <w:r>
        <w:br/>
      </w:r>
      <w:r>
        <w:rPr>
          <w:b/>
        </w:rPr>
        <w:t xml:space="preserve">kì, </w:t>
      </w:r>
      <w:r>
        <w:rPr>
          <w:i/>
        </w:rPr>
        <w:t xml:space="preserve">cũng viết </w:t>
      </w:r>
      <w:r>
        <w:t xml:space="preserve">kỳ. </w:t>
      </w:r>
      <w: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 </w:t>
      </w:r>
      <w:r>
        <w:t xml:space="preserve">xảy </w:t>
      </w:r>
      <w:r>
        <w:t xml:space="preserve">ra </w:t>
      </w:r>
      <w:r>
        <w:t xml:space="preserve">tương </w:t>
      </w:r>
      <w:r>
        <w:t xml:space="preserve">đối </w:t>
      </w:r>
      <w:r>
        <w:t xml:space="preserve">đều </w:t>
      </w:r>
      <w:r>
        <w:t xml:space="preserve">đặn </w:t>
      </w:r>
      <w:r>
        <w:t xml:space="preserve">của </w:t>
      </w:r>
      <w:r>
        <w:t xml:space="preserve">một </w:t>
      </w:r>
      <w:r>
        <w:t xml:space="preserve">hiện </w:t>
      </w:r>
      <w:r>
        <w:t xml:space="preserve">tượng </w:t>
      </w:r>
      <w:r>
        <w:t xml:space="preserve">tự </w:t>
      </w:r>
      <w:r>
        <w:t xml:space="preserve">nhiên </w:t>
      </w:r>
      <w:r>
        <w:t xml:space="preserve">nào </w:t>
      </w:r>
      <w:r>
        <w:t xml:space="preserve">đó </w:t>
      </w:r>
      <w:r>
        <w:t xml:space="preserve">hoặc </w:t>
      </w:r>
      <w:r>
        <w:t xml:space="preserve">thực </w:t>
      </w:r>
      <w:r>
        <w:t xml:space="preserve">hiện </w:t>
      </w:r>
      <w:r>
        <w:t xml:space="preserve">tương </w:t>
      </w:r>
      <w:r>
        <w:t xml:space="preserve">đối </w:t>
      </w:r>
      <w:r>
        <w:t xml:space="preserve">đều </w:t>
      </w:r>
      <w:r>
        <w:t xml:space="preserve">đặn </w:t>
      </w:r>
      <w:r>
        <w:t xml:space="preserve">một </w:t>
      </w:r>
      <w:r>
        <w:t xml:space="preserve">việc </w:t>
      </w:r>
      <w:r>
        <w:t xml:space="preserve">nào </w:t>
      </w:r>
      <w:r>
        <w:t xml:space="preserve">đó </w:t>
      </w:r>
      <w:r>
        <w:t xml:space="preserve">theo </w:t>
      </w:r>
      <w:r>
        <w:t xml:space="preserve">quy </w:t>
      </w:r>
      <w:r>
        <w:t xml:space="preserve">định. </w:t>
      </w:r>
      <w:r>
        <w:rPr>
          <w:i/>
        </w:rPr>
        <w:t xml:space="preserve">Kĩ </w:t>
      </w:r>
      <w:r>
        <w:rPr>
          <w:i/>
        </w:rPr>
        <w:t xml:space="preserve">kinh </w:t>
      </w:r>
      <w:r>
        <w:rPr>
          <w:i/>
        </w:rPr>
        <w:t xml:space="preserve">nguyệt. </w:t>
      </w:r>
      <w:r>
        <w:rPr>
          <w:i/>
        </w:rPr>
        <w:t xml:space="preserve">Lương </w:t>
      </w:r>
      <w:r>
        <w:rPr>
          <w:i/>
        </w:rPr>
        <w:t xml:space="preserve">tháng </w:t>
      </w:r>
      <w:r>
        <w:rPr>
          <w:i/>
        </w:rPr>
        <w:t xml:space="preserve">lĩnh </w:t>
      </w:r>
      <w:r>
        <w:rPr>
          <w:i/>
        </w:rPr>
        <w:t xml:space="preserve">hai </w:t>
      </w:r>
      <w:r>
        <w:rPr>
          <w:i/>
        </w:rPr>
        <w:t xml:space="preserve">kì. </w:t>
      </w:r>
      <w:r>
        <w:t xml:space="preserve">Kì </w:t>
      </w:r>
      <w:r>
        <w:t xml:space="preserve">thi. </w:t>
      </w:r>
      <w:r>
        <w:t xml:space="preserve">Hội </w:t>
      </w:r>
      <w:r>
        <w:rPr>
          <w:i/>
        </w:rPr>
        <w:t xml:space="preserve">đồng </w:t>
      </w:r>
      <w:r>
        <w:rPr>
          <w:i/>
        </w:rPr>
        <w:t xml:space="preserve">họp </w:t>
      </w:r>
      <w:r>
        <w:rPr>
          <w:i/>
        </w:rPr>
        <w:t xml:space="preserve">sáu </w:t>
      </w:r>
      <w:r>
        <w:rPr>
          <w:i/>
        </w:rPr>
        <w:t xml:space="preserve">tháng </w:t>
      </w:r>
      <w:r>
        <w:rPr>
          <w:i/>
        </w:rPr>
        <w:t xml:space="preserve">một </w:t>
      </w:r>
      <w:r>
        <w:rPr>
          <w:i/>
        </w:rPr>
        <w:t xml:space="preserve">kì. </w:t>
      </w:r>
      <w:r>
        <w:br/>
      </w:r>
      <w:r>
        <w:rPr>
          <w:b/>
        </w:rPr>
        <w:t xml:space="preserve">kì,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sạch </w:t>
      </w:r>
      <w:r>
        <w:t xml:space="preserve">lớp </w:t>
      </w:r>
      <w:r>
        <w:t xml:space="preserve">bẩn </w:t>
      </w:r>
      <w:r>
        <w:t xml:space="preserve">bám </w:t>
      </w:r>
      <w:r>
        <w:t xml:space="preserve">ngoài </w:t>
      </w:r>
      <w:r>
        <w:t xml:space="preserve">da </w:t>
      </w:r>
      <w:r>
        <w:t xml:space="preserve">bằng </w:t>
      </w:r>
      <w:r>
        <w:t xml:space="preserve">cách </w:t>
      </w:r>
      <w:r>
        <w:t xml:space="preserve">dùng </w:t>
      </w:r>
      <w:r>
        <w:t xml:space="preserve">tay </w:t>
      </w:r>
      <w:r>
        <w:t xml:space="preserve">hoặc </w:t>
      </w:r>
      <w:r>
        <w:t xml:space="preserve">vật </w:t>
      </w:r>
      <w:r>
        <w:t xml:space="preserve">cầm </w:t>
      </w:r>
      <w:r>
        <w:t xml:space="preserve">tay </w:t>
      </w:r>
      <w:r>
        <w:t xml:space="preserve">xát </w:t>
      </w:r>
      <w:r>
        <w:t xml:space="preserve">qua </w:t>
      </w:r>
      <w:r>
        <w:t xml:space="preserve">xát </w:t>
      </w:r>
      <w:r>
        <w:t xml:space="preserve">lại </w:t>
      </w:r>
      <w:r>
        <w:t xml:space="preserve">nhiều </w:t>
      </w:r>
      <w:r>
        <w:t xml:space="preserve">ln. </w:t>
      </w:r>
      <w:r>
        <w:t xml:space="preserve">K? </w:t>
      </w:r>
      <w:r>
        <w:rPr>
          <w:i/>
        </w:rPr>
        <w:t xml:space="preserve">lưng. </w:t>
      </w:r>
      <w:r>
        <w:rPr>
          <w:i/>
        </w:rPr>
        <w:t xml:space="preserve">Hòn </w:t>
      </w:r>
      <w:r>
        <w:rPr>
          <w:i/>
        </w:rPr>
        <w:t xml:space="preserve">đá </w:t>
      </w:r>
      <w:r>
        <w:rPr>
          <w:i/>
        </w:rPr>
        <w:t xml:space="preserve">kì. </w:t>
      </w:r>
      <w:r>
        <w:br/>
      </w:r>
      <w:r>
        <w:rPr>
          <w:b/>
        </w:rPr>
        <w:t xml:space="preserve">kì, </w:t>
      </w:r>
      <w:r>
        <w:rPr>
          <w:i/>
        </w:rPr>
        <w:t xml:space="preserve">cũng viết </w:t>
      </w:r>
      <w:r>
        <w:t xml:space="preserve">kỳ. </w:t>
      </w:r>
      <w:r>
        <w:t xml:space="preserve">tính từ </w:t>
      </w:r>
      <w:r>
        <w:t xml:space="preserve">Lạ </w:t>
      </w:r>
      <w:r>
        <w:t xml:space="preserve">đến </w:t>
      </w:r>
      <w:r>
        <w:t xml:space="preserve">mức </w:t>
      </w:r>
      <w:r>
        <w:t xml:space="preserve">làm </w:t>
      </w:r>
      <w:r>
        <w:t xml:space="preserve">người </w:t>
      </w:r>
      <w:r>
        <w:t xml:space="preserve">ta </w:t>
      </w:r>
      <w:r>
        <w:t xml:space="preserve">phải </w:t>
      </w:r>
      <w:r>
        <w:t xml:space="preserve">ngạc </w:t>
      </w:r>
      <w:r>
        <w:t xml:space="preserve">nhiên. </w:t>
      </w:r>
      <w:r>
        <w:t xml:space="preserve">Chuyện </w:t>
      </w:r>
      <w:r>
        <w:rPr>
          <w:i/>
        </w:rPr>
        <w:t xml:space="preserve">nghe </w:t>
      </w:r>
      <w:r>
        <w:rPr>
          <w:i/>
        </w:rPr>
        <w:t xml:space="preserve">rất </w:t>
      </w:r>
      <w:r>
        <w:rPr>
          <w:i/>
        </w:rPr>
        <w:t xml:space="preserve">kì. </w:t>
      </w:r>
      <w:r>
        <w:t xml:space="preserve">Tính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kì </w:t>
      </w:r>
      <w:r>
        <w:rPr>
          <w:i/>
        </w:rPr>
        <w:t xml:space="preserve">lắm. </w:t>
      </w:r>
      <w:r>
        <w:br/>
      </w:r>
      <w:r>
        <w:rPr>
          <w:b/>
        </w:rPr>
        <w:t xml:space="preserve">kì. </w:t>
      </w:r>
      <w:r>
        <w:rPr>
          <w:i/>
        </w:rPr>
        <w:t xml:space="preserve">cũng viết </w:t>
      </w:r>
      <w:r>
        <w:t xml:space="preserve">kỳ. </w:t>
      </w:r>
      <w:r>
        <w:t xml:space="preserve">kết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kết </w:t>
      </w:r>
      <w:r>
        <w:t xml:space="preserve">quả </w:t>
      </w:r>
      <w:r>
        <w:t xml:space="preserve">nhằm </w:t>
      </w:r>
      <w:r>
        <w:t xml:space="preserve">đạt </w:t>
      </w:r>
      <w:r>
        <w:t xml:space="preserve">cho </w:t>
      </w:r>
      <w:r>
        <w:t xml:space="preserve">được </w:t>
      </w:r>
      <w:r>
        <w:t xml:space="preserve">mới </w:t>
      </w:r>
      <w:r>
        <w:t xml:space="preserve">thôi </w:t>
      </w:r>
      <w:r>
        <w:t xml:space="preserve">của </w:t>
      </w:r>
      <w:r>
        <w:t xml:space="preserve">việc </w:t>
      </w:r>
      <w:r>
        <w:t xml:space="preserve">vừa </w:t>
      </w:r>
      <w:r>
        <w:t xml:space="preserve">nói </w:t>
      </w:r>
      <w:r>
        <w:t xml:space="preserve">đến. </w:t>
      </w:r>
      <w:r>
        <w:rPr>
          <w:i/>
        </w:rPr>
        <w:t xml:space="preserve">Làm </w:t>
      </w:r>
      <w:r>
        <w:rPr>
          <w:i/>
        </w:rPr>
        <w:t xml:space="preserve">cho </w:t>
      </w:r>
      <w:r>
        <w:rPr>
          <w:i/>
        </w:rPr>
        <w:t xml:space="preserve">kì </w:t>
      </w:r>
      <w:r>
        <w:t xml:space="preserve">xong. </w:t>
      </w:r>
      <w:r>
        <w:br/>
      </w:r>
      <w:r>
        <w:rPr>
          <w:b/>
        </w:rPr>
        <w:t xml:space="preserve">kì </w:t>
      </w:r>
      <w:r>
        <w:rPr>
          <w:b/>
        </w:rPr>
        <w:t xml:space="preserve">ảo </w:t>
      </w:r>
      <w:r>
        <w:rPr>
          <w:i/>
        </w:rPr>
        <w:t xml:space="preserve">cũng viết </w:t>
      </w:r>
      <w:r>
        <w:t xml:space="preserve">kỳ </w:t>
      </w:r>
      <w:r>
        <w:rPr>
          <w:i/>
        </w:rPr>
        <w:t xml:space="preserve">ảo. </w:t>
      </w:r>
      <w:r>
        <w:t xml:space="preserve">tính từ </w:t>
      </w:r>
      <w:r>
        <w:t xml:space="preserve">Kì </w:t>
      </w:r>
      <w:r>
        <w:t xml:space="preserve">lạ, </w:t>
      </w:r>
      <w:r>
        <w:t xml:space="preserve">tựa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thật </w:t>
      </w:r>
      <w:r>
        <w:t xml:space="preserve">mà </w:t>
      </w:r>
      <w:r>
        <w:t xml:space="preserve">chỉ </w:t>
      </w:r>
      <w:r>
        <w:t xml:space="preserve">có </w:t>
      </w:r>
      <w:r>
        <w:t xml:space="preserve">trong </w:t>
      </w:r>
      <w:r>
        <w:t xml:space="preserve">tưởng </w:t>
      </w:r>
      <w:r>
        <w:t xml:space="preserve">tượng. </w:t>
      </w:r>
      <w:r>
        <w:t xml:space="preserve">Cái </w:t>
      </w:r>
      <w:r>
        <w:rPr>
          <w:i/>
        </w:rPr>
        <w:t xml:space="preserve">đẹp </w:t>
      </w:r>
      <w:r>
        <w:rPr>
          <w:i/>
        </w:rPr>
        <w:t xml:space="preserve">kì </w:t>
      </w:r>
      <w:r>
        <w:rPr>
          <w:i/>
        </w:rPr>
        <w:t xml:space="preserve">ảo </w:t>
      </w:r>
      <w:r>
        <w:rPr>
          <w:i/>
        </w:rPr>
        <w:t xml:space="preserve">của </w:t>
      </w:r>
      <w:r>
        <w:rPr>
          <w:i/>
        </w:rPr>
        <w:t xml:space="preserve">đêm </w:t>
      </w:r>
      <w:r>
        <w:rPr>
          <w:i/>
        </w:rPr>
        <w:t xml:space="preserve">trăng. </w:t>
      </w:r>
      <w:r>
        <w:br/>
      </w:r>
      <w:r>
        <w:rPr>
          <w:b/>
        </w:rPr>
        <w:t xml:space="preserve">kì </w:t>
      </w:r>
      <w:r>
        <w:rPr>
          <w:b/>
        </w:rPr>
        <w:t xml:space="preserve">binh </w:t>
      </w:r>
      <w:r>
        <w:rPr>
          <w:i/>
        </w:rPr>
        <w:t xml:space="preserve">cũng viết </w:t>
      </w:r>
      <w:r>
        <w:t xml:space="preserve">kỳ </w:t>
      </w:r>
      <w:r>
        <w:t xml:space="preserve">binh. </w:t>
      </w:r>
      <w:r>
        <w:t xml:space="preserve">danh từ </w:t>
      </w:r>
      <w:r>
        <w:t xml:space="preserve">(cũ). </w:t>
      </w:r>
      <w:r>
        <w:t xml:space="preserve">Quân </w:t>
      </w:r>
      <w:r>
        <w:t xml:space="preserve">đi </w:t>
      </w:r>
      <w:r>
        <w:t xml:space="preserve">đánh </w:t>
      </w:r>
      <w:r>
        <w:t xml:space="preserve">úp. </w:t>
      </w:r>
      <w:r>
        <w:br/>
      </w:r>
      <w:r>
        <w:rPr>
          <w:b/>
        </w:rPr>
        <w:t xml:space="preserve">kì </w:t>
      </w:r>
      <w:r>
        <w:rPr>
          <w:b/>
        </w:rPr>
        <w:t xml:space="preserve">cạch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va </w:t>
      </w:r>
      <w:r>
        <w:t xml:space="preserve">chạm </w:t>
      </w:r>
      <w:r>
        <w:t xml:space="preserve">không </w:t>
      </w:r>
      <w:r>
        <w:t xml:space="preserve">đều </w:t>
      </w:r>
      <w:r>
        <w:t xml:space="preserve">nhưng </w:t>
      </w:r>
      <w:r>
        <w:t xml:space="preserve">liên </w:t>
      </w:r>
      <w:r>
        <w:t xml:space="preserve">tiếp </w:t>
      </w:r>
      <w:r>
        <w:t xml:space="preserve">của </w:t>
      </w:r>
      <w:r>
        <w:t xml:space="preserve">các </w:t>
      </w:r>
      <w:r>
        <w:t xml:space="preserve">vật </w:t>
      </w:r>
      <w:r>
        <w:t xml:space="preserve">cứng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quá </w:t>
      </w:r>
      <w:r>
        <w:t xml:space="preserve">trình </w:t>
      </w:r>
      <w:r>
        <w:t xml:space="preserve">lao </w:t>
      </w:r>
      <w:r>
        <w:t xml:space="preserve">động </w:t>
      </w:r>
      <w:r>
        <w:t xml:space="preserve">thủ </w:t>
      </w:r>
      <w:r>
        <w:rPr>
          <w:i/>
        </w:rPr>
        <w:t xml:space="preserve">công. </w:t>
      </w:r>
      <w:r>
        <w:rPr>
          <w:i/>
        </w:rPr>
        <w:t xml:space="preserve">Tiếng </w:t>
      </w:r>
      <w:r>
        <w:rPr>
          <w:i/>
        </w:rPr>
        <w:t xml:space="preserve">đục </w:t>
      </w:r>
      <w:r>
        <w:rPr>
          <w:i/>
        </w:rPr>
        <w:t xml:space="preserve">đếo </w:t>
      </w:r>
      <w:r>
        <w:rPr>
          <w:i/>
        </w:rPr>
        <w:t xml:space="preserve">kì </w:t>
      </w:r>
      <w:r>
        <w:t xml:space="preserve">cạch </w:t>
      </w:r>
      <w:r>
        <w:rPr>
          <w:i/>
        </w:rPr>
        <w:t xml:space="preserve">suốt </w:t>
      </w:r>
      <w:r>
        <w:t xml:space="preserve">ngày. </w:t>
      </w:r>
      <w:r>
        <w:t xml:space="preserve">ÑK </w:t>
      </w:r>
      <w:r>
        <w:rPr>
          <w:i/>
        </w:rPr>
        <w:t xml:space="preserve">cạch </w:t>
      </w:r>
      <w:r>
        <w:rPr>
          <w:i/>
        </w:rPr>
        <w:t xml:space="preserve">chữa </w:t>
      </w:r>
      <w:r>
        <w:rPr>
          <w:i/>
        </w:rPr>
        <w:t xml:space="preserve">cái </w:t>
      </w:r>
      <w:r>
        <w:rPr>
          <w:i/>
        </w:rPr>
        <w:t xml:space="preserve">máy. </w:t>
      </w:r>
      <w:r>
        <w:br/>
      </w:r>
      <w:r>
        <w:rPr>
          <w:b/>
        </w:rPr>
        <w:t xml:space="preserve">kì </w:t>
      </w:r>
      <w:r>
        <w:rPr>
          <w:b/>
        </w:rPr>
        <w:t xml:space="preserve">cọ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sạch </w:t>
      </w:r>
      <w:r>
        <w:t xml:space="preserve">lớp </w:t>
      </w:r>
      <w:r>
        <w:t xml:space="preserve">bẩn </w:t>
      </w:r>
      <w:r>
        <w:t xml:space="preserve">bám </w:t>
      </w:r>
      <w:r>
        <w:t xml:space="preserve">ở </w:t>
      </w:r>
      <w:r>
        <w:t xml:space="preserve">ngoài </w:t>
      </w:r>
      <w:r>
        <w:t xml:space="preserve">da, </w:t>
      </w:r>
      <w:r>
        <w:t xml:space="preserve">ở </w:t>
      </w:r>
      <w:r>
        <w:t xml:space="preserve">mặt </w:t>
      </w:r>
      <w:r>
        <w:t xml:space="preserve">ngoài, </w:t>
      </w:r>
      <w:r>
        <w:t xml:space="preserve">bằng </w:t>
      </w:r>
      <w:r>
        <w:t xml:space="preserve">cách </w:t>
      </w:r>
      <w:r>
        <w:t xml:space="preserve">xát </w:t>
      </w:r>
      <w:r>
        <w:t xml:space="preserve">đi </w:t>
      </w:r>
      <w:r>
        <w:t xml:space="preserve">xát </w:t>
      </w:r>
      <w:r>
        <w:t xml:space="preserve">lại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Giội </w:t>
      </w:r>
      <w:r>
        <w:rPr>
          <w:i/>
        </w:rPr>
        <w:t xml:space="preserve">nước </w:t>
      </w:r>
      <w:r>
        <w:rPr>
          <w:i/>
        </w:rPr>
        <w:t xml:space="preserve">kì </w:t>
      </w:r>
      <w:r>
        <w:rPr>
          <w:i/>
        </w:rPr>
        <w:t xml:space="preserve">cọ </w:t>
      </w:r>
      <w:r>
        <w:rPr>
          <w:i/>
        </w:rPr>
        <w:t xml:space="preserve">cho </w:t>
      </w:r>
      <w:r>
        <w:rPr>
          <w:i/>
        </w:rPr>
        <w:t xml:space="preserve">thằng </w:t>
      </w:r>
      <w:r>
        <w:rPr>
          <w:i/>
        </w:rPr>
        <w:t xml:space="preserve">bé. </w:t>
      </w:r>
      <w:r>
        <w:t xml:space="preserve">Lau </w:t>
      </w:r>
      <w:r>
        <w:rPr>
          <w:i/>
        </w:rPr>
        <w:t xml:space="preserve">chùi </w:t>
      </w:r>
      <w:r>
        <w:rPr>
          <w:i/>
        </w:rPr>
        <w:t xml:space="preserve">kì </w:t>
      </w:r>
      <w:r>
        <w:rPr>
          <w:i/>
        </w:rPr>
        <w:t xml:space="preserve">cọ </w:t>
      </w:r>
      <w:r>
        <w:rPr>
          <w:i/>
        </w:rPr>
        <w:t xml:space="preserve">khắp </w:t>
      </w:r>
      <w:r>
        <w:rPr>
          <w:i/>
        </w:rPr>
        <w:t xml:space="preserve">nơi. </w:t>
      </w:r>
      <w:r>
        <w:br/>
      </w:r>
      <w:r>
        <w:rPr>
          <w:b/>
        </w:rPr>
        <w:t xml:space="preserve">ki </w:t>
      </w:r>
      <w:r>
        <w:rPr>
          <w:b/>
        </w:rPr>
        <w:t xml:space="preserve">công </w:t>
      </w:r>
      <w:r>
        <w:rPr>
          <w:i/>
        </w:rPr>
        <w:t xml:space="preserve">cũng viết </w:t>
      </w:r>
      <w:r>
        <w:t xml:space="preserve">kỳ </w:t>
      </w:r>
      <w:r>
        <w:t xml:space="preserve">công. </w:t>
      </w:r>
      <w:r>
        <w:t xml:space="preserve">| </w:t>
      </w:r>
      <w:r>
        <w:t xml:space="preserve">danh từ </w:t>
      </w:r>
      <w:r>
        <w:t xml:space="preserve">Công </w:t>
      </w:r>
      <w:r>
        <w:t xml:space="preserve">lao </w:t>
      </w:r>
      <w:r>
        <w:t xml:space="preserve">sự </w:t>
      </w:r>
      <w:r>
        <w:t xml:space="preserve">nghiệp </w:t>
      </w:r>
      <w:r>
        <w:t xml:space="preserve">hoặc </w:t>
      </w:r>
      <w:r>
        <w:t xml:space="preserve">thành </w:t>
      </w:r>
      <w:r>
        <w:t xml:space="preserve">tựu </w:t>
      </w:r>
      <w:r>
        <w:t xml:space="preserve">phi </w:t>
      </w:r>
      <w:r>
        <w:t xml:space="preserve">thường, </w:t>
      </w:r>
      <w:r>
        <w:t xml:space="preserve">hiếm </w:t>
      </w:r>
      <w:r>
        <w:t xml:space="preserve">có. </w:t>
      </w:r>
      <w:r>
        <w:rPr>
          <w:i/>
        </w:rPr>
        <w:t xml:space="preserve">Lập </w:t>
      </w:r>
      <w:r>
        <w:t xml:space="preserve">những </w:t>
      </w:r>
      <w:r>
        <w:rPr>
          <w:i/>
        </w:rPr>
        <w:t xml:space="preserve">kì </w:t>
      </w:r>
      <w:r>
        <w:rPr>
          <w:i/>
        </w:rPr>
        <w:t xml:space="preserve">công </w:t>
      </w:r>
      <w:r>
        <w:t xml:space="preserve">trong </w:t>
      </w:r>
      <w:r>
        <w:rPr>
          <w:i/>
        </w:rPr>
        <w:t xml:space="preserve">chiến </w:t>
      </w:r>
      <w:r>
        <w:rPr>
          <w:i/>
        </w:rPr>
        <w:t xml:space="preserve">đấu. </w:t>
      </w:r>
      <w:r>
        <w:t xml:space="preserve">Con </w:t>
      </w:r>
      <w:r>
        <w:rPr>
          <w:i/>
        </w:rPr>
        <w:t xml:space="preserve">người </w:t>
      </w:r>
      <w:r>
        <w:t xml:space="preserve">bay </w:t>
      </w:r>
      <w:r>
        <w:rPr>
          <w:i/>
        </w:rPr>
        <w:t xml:space="preserve">uào </w:t>
      </w:r>
      <w:r>
        <w:rPr>
          <w:i/>
        </w:rPr>
        <w:t xml:space="preserve">vũ </w:t>
      </w:r>
      <w:r>
        <w:rPr>
          <w:i/>
        </w:rPr>
        <w:t xml:space="preserve">trụ </w:t>
      </w:r>
      <w:r>
        <w:t xml:space="preserve">là </w:t>
      </w:r>
      <w:r>
        <w:t xml:space="preserve">một </w:t>
      </w:r>
      <w:r>
        <w:rPr>
          <w:i/>
        </w:rPr>
        <w:t xml:space="preserve">kì </w:t>
      </w:r>
      <w:r>
        <w:rPr>
          <w:i/>
        </w:rPr>
        <w:t xml:space="preserve">công </w:t>
      </w:r>
      <w:r>
        <w:t xml:space="preserve">của </w:t>
      </w:r>
      <w:r>
        <w:t xml:space="preserve">thời </w:t>
      </w:r>
      <w:r>
        <w:t xml:space="preserve">đại. </w:t>
      </w:r>
      <w:r>
        <w:t xml:space="preserve">II </w:t>
      </w:r>
      <w:r>
        <w:t xml:space="preserve">tính từ </w:t>
      </w:r>
      <w:r>
        <w:t xml:space="preserve">(khẩu ngữ).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đòi </w:t>
      </w:r>
      <w:r>
        <w:t xml:space="preserve">hỏi </w:t>
      </w:r>
      <w:r>
        <w:t xml:space="preserve">phải </w:t>
      </w:r>
      <w:r>
        <w:t xml:space="preserve">bỏ </w:t>
      </w:r>
      <w:r>
        <w:t xml:space="preserve">vào </w:t>
      </w:r>
      <w:r>
        <w:t xml:space="preserve">nhiều </w:t>
      </w:r>
      <w:r>
        <w:t xml:space="preserve">công </w:t>
      </w:r>
      <w:r>
        <w:t xml:space="preserve">sức </w:t>
      </w:r>
      <w:r>
        <w:t xml:space="preserve">một </w:t>
      </w:r>
      <w:r>
        <w:t xml:space="preserve">cách </w:t>
      </w:r>
      <w:r>
        <w:t xml:space="preserve">đặc </w:t>
      </w:r>
      <w:r>
        <w:t xml:space="preserve">biệt, </w:t>
      </w:r>
      <w:r>
        <w:t xml:space="preserve">khác </w:t>
      </w:r>
      <w:r>
        <w:t xml:space="preserve">thường. </w:t>
      </w:r>
      <w:r>
        <w:t xml:space="preserve">Phải </w:t>
      </w:r>
      <w:r>
        <w:rPr>
          <w:i/>
        </w:rPr>
        <w:t xml:space="preserve">kì </w:t>
      </w:r>
      <w:r>
        <w:t xml:space="preserve">công </w:t>
      </w:r>
      <w:r>
        <w:t xml:space="preserve">lắm </w:t>
      </w:r>
      <w:r>
        <w:t xml:space="preserve">mới </w:t>
      </w:r>
      <w:r>
        <w:rPr>
          <w:i/>
        </w:rPr>
        <w:t xml:space="preserve">được </w:t>
      </w:r>
      <w:r>
        <w:rPr>
          <w:i/>
        </w:rPr>
        <w:t xml:space="preserve">thể. </w:t>
      </w:r>
      <w:r>
        <w:br/>
      </w:r>
      <w:r>
        <w:rPr>
          <w:b/>
        </w:rPr>
        <w:t xml:space="preserve">ki </w:t>
      </w:r>
      <w:r>
        <w:rPr>
          <w:b/>
        </w:rPr>
        <w:t xml:space="preserve">cục, </w:t>
      </w:r>
      <w:r>
        <w:rPr>
          <w:i/>
        </w:rPr>
        <w:t xml:space="preserve">động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Bỏ </w:t>
      </w:r>
      <w:r>
        <w:t xml:space="preserve">nhiều </w:t>
      </w:r>
      <w:r>
        <w:t xml:space="preserve">thì </w:t>
      </w:r>
      <w:r>
        <w:t xml:space="preserve">giờ </w:t>
      </w:r>
      <w:r>
        <w:t xml:space="preserve">và </w:t>
      </w:r>
      <w:r>
        <w:t xml:space="preserve">công </w:t>
      </w:r>
      <w:r>
        <w:t xml:space="preserve">phu </w:t>
      </w:r>
      <w:r>
        <w:t xml:space="preserve">làm </w:t>
      </w:r>
      <w:r>
        <w:t xml:space="preserve">một </w:t>
      </w:r>
      <w:r>
        <w:t xml:space="preserve">cách </w:t>
      </w:r>
      <w:r>
        <w:t xml:space="preserve">vất </w:t>
      </w:r>
      <w:r>
        <w:t xml:space="preserve">vả. </w:t>
      </w:r>
      <w:r>
        <w:t xml:space="preserve">K3 </w:t>
      </w:r>
      <w:r>
        <w:rPr>
          <w:i/>
        </w:rPr>
        <w:t xml:space="preserve">cục </w:t>
      </w:r>
      <w:r>
        <w:rPr>
          <w:i/>
        </w:rPr>
        <w:t xml:space="preserve">mãi </w:t>
      </w:r>
      <w:r>
        <w:rPr>
          <w:i/>
        </w:rPr>
        <w:t xml:space="preserve">mới </w:t>
      </w:r>
      <w:r>
        <w:rPr>
          <w:i/>
        </w:rPr>
        <w:t xml:space="preserve">xong. </w:t>
      </w:r>
      <w:r>
        <w:t xml:space="preserve">Kĩ </w:t>
      </w:r>
      <w:r>
        <w:rPr>
          <w:i/>
        </w:rPr>
        <w:t xml:space="preserve">cục </w:t>
      </w:r>
      <w:r>
        <w:rPr>
          <w:i/>
        </w:rPr>
        <w:t xml:space="preserve">tháo </w:t>
      </w:r>
      <w:r>
        <w:rPr>
          <w:i/>
        </w:rPr>
        <w:t xml:space="preserve">ra </w:t>
      </w:r>
      <w:r>
        <w:rPr>
          <w:i/>
        </w:rPr>
        <w:t xml:space="preserve">lắp </w:t>
      </w:r>
      <w:r>
        <w:rPr>
          <w:i/>
        </w:rPr>
        <w:t xml:space="preserve">uào </w:t>
      </w:r>
      <w:r>
        <w:rPr>
          <w:i/>
        </w:rPr>
        <w:t xml:space="preserve">suốt </w:t>
      </w:r>
      <w:r>
        <w:rPr>
          <w:i/>
        </w:rPr>
        <w:t xml:space="preserve">cả </w:t>
      </w:r>
      <w:r>
        <w:rPr>
          <w:i/>
        </w:rPr>
        <w:t xml:space="preserve">buổi. </w:t>
      </w:r>
      <w:r>
        <w:br/>
      </w:r>
      <w:r>
        <w:rPr>
          <w:b/>
        </w:rPr>
        <w:t xml:space="preserve">kì </w:t>
      </w:r>
      <w:r>
        <w:rPr>
          <w:b/>
        </w:rPr>
        <w:t xml:space="preserve">cực, </w:t>
      </w:r>
      <w:r>
        <w:rPr>
          <w:i/>
        </w:rPr>
        <w:t xml:space="preserve">cũng viết </w:t>
      </w:r>
      <w:r>
        <w:rPr>
          <w:i/>
        </w:rPr>
        <w:t xml:space="preserve">kỳ </w:t>
      </w:r>
      <w:r>
        <w:rPr>
          <w:i/>
        </w:rPr>
        <w:t xml:space="preserve">cực. </w:t>
      </w:r>
      <w:r>
        <w:t xml:space="preserve">tính từ </w:t>
      </w:r>
      <w:r>
        <w:t xml:space="preserve">(khẩu ngữ). </w:t>
      </w:r>
      <w:r>
        <w:t xml:space="preserve">Khác </w:t>
      </w:r>
      <w:r>
        <w:t xml:space="preserve">với </w:t>
      </w:r>
      <w:r>
        <w:t xml:space="preserve">những </w:t>
      </w:r>
      <w:r>
        <w:t xml:space="preserve">gì </w:t>
      </w:r>
      <w:r>
        <w:t xml:space="preserve">thường </w:t>
      </w:r>
      <w:r>
        <w:t xml:space="preserve">thấy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vô </w:t>
      </w:r>
      <w:r>
        <w:t xml:space="preserve">lí, </w:t>
      </w:r>
      <w:r>
        <w:t xml:space="preserve">khó </w:t>
      </w:r>
      <w:r>
        <w:t xml:space="preserve">hiểu. </w:t>
      </w:r>
      <w:r>
        <w:t xml:space="preserve">Tính </w:t>
      </w:r>
      <w:r>
        <w:t xml:space="preserve">tình </w:t>
      </w:r>
      <w:r>
        <w:rPr>
          <w:i/>
        </w:rPr>
        <w:t xml:space="preserve">kì </w:t>
      </w:r>
      <w:r>
        <w:t xml:space="preserve">cục. </w:t>
      </w:r>
      <w:r>
        <w:t xml:space="preserve">Xấu </w:t>
      </w:r>
      <w: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kì </w:t>
      </w:r>
      <w:r>
        <w:t xml:space="preserve">cục. </w:t>
      </w:r>
      <w:r>
        <w:t xml:space="preserve">Chuyện </w:t>
      </w:r>
      <w:r>
        <w:t xml:space="preserve">kì </w:t>
      </w:r>
      <w:r>
        <w:t xml:space="preserve">cục, </w:t>
      </w:r>
      <w:r>
        <w:t xml:space="preserve">không </w:t>
      </w:r>
      <w:r>
        <w:rPr>
          <w:i/>
        </w:rPr>
        <w:t xml:space="preserve">ai </w:t>
      </w:r>
      <w:r>
        <w:t xml:space="preserve">tin </w:t>
      </w:r>
      <w:r>
        <w:t xml:space="preserve">được. </w:t>
      </w:r>
      <w:r>
        <w:br/>
      </w:r>
      <w:r>
        <w:rPr>
          <w:b/>
        </w:rPr>
        <w:t xml:space="preserve">kì </w:t>
      </w:r>
      <w:r>
        <w:rPr>
          <w:b/>
        </w:rPr>
        <w:t xml:space="preserve">cùng </w:t>
      </w:r>
      <w:r>
        <w:rPr>
          <w:i/>
        </w:rPr>
        <w:t xml:space="preserve">cũng viết </w:t>
      </w:r>
      <w:r>
        <w:rPr>
          <w:i/>
        </w:rPr>
        <w:t xml:space="preserve">kỳ </w:t>
      </w:r>
      <w:r>
        <w:t xml:space="preserve">cùng. </w:t>
      </w:r>
      <w:r>
        <w:t xml:space="preserve">phụ từ </w:t>
      </w:r>
      <w:r>
        <w:t xml:space="preserve">(khẩu ngữ). </w:t>
      </w:r>
      <w:r>
        <w:t xml:space="preserve">Đến </w:t>
      </w:r>
      <w:r>
        <w:t xml:space="preserve">cùng </w:t>
      </w:r>
      <w:r>
        <w:t xml:space="preserve">mới </w:t>
      </w:r>
      <w:r>
        <w:t xml:space="preserve">thôi, </w:t>
      </w:r>
      <w:r>
        <w:t xml:space="preserve">không </w:t>
      </w:r>
      <w:r>
        <w:t xml:space="preserve">bỏ </w:t>
      </w:r>
      <w:r>
        <w:t xml:space="preserve">dở </w:t>
      </w:r>
      <w:r>
        <w:t xml:space="preserve">nửa </w:t>
      </w:r>
      <w:r>
        <w:t xml:space="preserve">chừng. </w:t>
      </w:r>
      <w:r>
        <w:rPr>
          <w:i/>
        </w:rPr>
        <w:t xml:space="preserve">Đã </w:t>
      </w:r>
      <w:r>
        <w:rPr>
          <w:i/>
        </w:rPr>
        <w:t xml:space="preserve">làm </w:t>
      </w:r>
      <w:r>
        <w:rPr>
          <w:i/>
        </w:rPr>
        <w:t xml:space="preserve">thì </w:t>
      </w:r>
      <w:r>
        <w:rPr>
          <w:i/>
        </w:rPr>
        <w:t xml:space="preserve">làm </w:t>
      </w:r>
      <w:r>
        <w:rPr>
          <w:i/>
        </w:rPr>
        <w:t xml:space="preserve">kì </w:t>
      </w:r>
      <w:r>
        <w:t xml:space="preserve">cùng.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