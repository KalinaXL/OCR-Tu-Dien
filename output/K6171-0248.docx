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gay, </w:t>
      </w:r>
      <w:r>
        <w:rPr>
          <w:i/>
        </w:rPr>
        <w:t xml:space="preserve">tính từ </w:t>
      </w:r>
      <w:r>
        <w:t xml:space="preserve">(khẩu ngữ). </w:t>
      </w:r>
      <w:r>
        <w:t xml:space="preserve">Có </w:t>
      </w:r>
      <w:r>
        <w:t xml:space="preserve">khó </w:t>
      </w:r>
      <w:r>
        <w:t xml:space="preserve">khăn </w:t>
      </w:r>
      <w:r>
        <w:t xml:space="preserve">rất </w:t>
      </w:r>
      <w:r>
        <w:t xml:space="preserve">khó </w:t>
      </w:r>
      <w:r>
        <w:t xml:space="preserve">khắc </w:t>
      </w:r>
      <w:r>
        <w:t xml:space="preserve">phục, </w:t>
      </w:r>
      <w:r>
        <w:t xml:space="preserve">đến </w:t>
      </w:r>
      <w:r>
        <w:t xml:space="preserve">mức </w:t>
      </w:r>
      <w:r>
        <w:t xml:space="preserve">thành </w:t>
      </w:r>
      <w:r>
        <w:t xml:space="preserve">vấn </w:t>
      </w:r>
      <w:r>
        <w:t xml:space="preserve">đề. </w:t>
      </w:r>
      <w:r>
        <w:t xml:space="preserve">Việc </w:t>
      </w:r>
      <w:r>
        <w:t xml:space="preserve">này </w:t>
      </w:r>
      <w:r>
        <w:t xml:space="preserve">gay </w:t>
      </w:r>
      <w:r>
        <w:t xml:space="preserve">đấy. </w:t>
      </w:r>
      <w:r>
        <w:t xml:space="preserve">Vụ </w:t>
      </w:r>
      <w:r>
        <w:t xml:space="preserve">này </w:t>
      </w:r>
      <w:r>
        <w:rPr>
          <w:i/>
        </w:rPr>
        <w:t xml:space="preserve">mà </w:t>
      </w:r>
      <w:r>
        <w:rPr>
          <w:i/>
        </w:rPr>
        <w:t xml:space="preserve">mất </w:t>
      </w:r>
      <w:r>
        <w:t xml:space="preserve">thì </w:t>
      </w:r>
      <w:r>
        <w:t xml:space="preserve">gay </w:t>
      </w:r>
      <w:r>
        <w:rPr>
          <w:i/>
        </w:rPr>
        <w:t xml:space="preserve">lắm. </w:t>
      </w:r>
      <w:r>
        <w:t xml:space="preserve">Gay </w:t>
      </w:r>
      <w:r>
        <w:rPr>
          <w:i/>
        </w:rPr>
        <w:t xml:space="preserve">nhất </w:t>
      </w:r>
      <w:r>
        <w:rPr>
          <w:i/>
        </w:rPr>
        <w:t xml:space="preserve">là </w:t>
      </w:r>
      <w:r>
        <w:rPr>
          <w:i/>
        </w:rPr>
        <w:t xml:space="preserve">uấn </w:t>
      </w:r>
      <w:r>
        <w:rPr>
          <w:i/>
        </w:rPr>
        <w:t xml:space="preserve">đề </w:t>
      </w:r>
      <w:r>
        <w:rPr>
          <w:i/>
        </w:rPr>
        <w:t xml:space="preserve">nhận </w:t>
      </w:r>
      <w:r>
        <w:t xml:space="preserve">thức. </w:t>
      </w:r>
      <w:r>
        <w:br/>
      </w:r>
      <w:r>
        <w:rPr>
          <w:b/>
        </w:rPr>
        <w:t xml:space="preserve">gay </w:t>
      </w:r>
      <w:r>
        <w:rPr>
          <w:b/>
        </w:rPr>
        <w:t xml:space="preserve">cấn </w:t>
      </w:r>
      <w:r>
        <w:rPr>
          <w:i/>
        </w:rPr>
        <w:t xml:space="preserve">tính từ </w:t>
      </w:r>
      <w:r>
        <w:t xml:space="preserve">(hoặc </w:t>
      </w:r>
      <w:r>
        <w:t xml:space="preserve">danh từ). </w:t>
      </w:r>
      <w:r>
        <w:t xml:space="preserve">Có </w:t>
      </w:r>
      <w:r>
        <w:t xml:space="preserve">nhiều </w:t>
      </w:r>
      <w:r>
        <w:t xml:space="preserve">khó </w:t>
      </w:r>
      <w:r>
        <w:t xml:space="preserve">khăn, </w:t>
      </w:r>
      <w:r>
        <w:t xml:space="preserve">trở </w:t>
      </w:r>
      <w:r>
        <w:t xml:space="preserve">ngại, </w:t>
      </w:r>
      <w:r>
        <w:t xml:space="preserve">vướng </w:t>
      </w:r>
      <w:r>
        <w:t xml:space="preserve">mắc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không </w:t>
      </w:r>
      <w:r>
        <w:t xml:space="preserve">vượt </w:t>
      </w:r>
      <w:r>
        <w:t xml:space="preserve">qua </w:t>
      </w:r>
      <w:r>
        <w:t xml:space="preserve">được. </w:t>
      </w:r>
      <w:r>
        <w:t xml:space="preserve">Vấn </w:t>
      </w:r>
      <w:r>
        <w:rPr>
          <w:i/>
        </w:rPr>
        <w:t xml:space="preserve">đề </w:t>
      </w:r>
      <w:r>
        <w:t xml:space="preserve">gay </w:t>
      </w:r>
      <w:r>
        <w:t xml:space="preserve">cấn </w:t>
      </w:r>
      <w:r>
        <w:rPr>
          <w:i/>
        </w:rPr>
        <w:t xml:space="preserve">nhất </w:t>
      </w:r>
      <w:r>
        <w:rPr>
          <w:i/>
        </w:rPr>
        <w:t xml:space="preserve">đã </w:t>
      </w:r>
      <w:r>
        <w:rPr>
          <w:i/>
        </w:rPr>
        <w:t xml:space="preserve">giải </w:t>
      </w:r>
      <w:r>
        <w:t xml:space="preserve">quyết. </w:t>
      </w:r>
      <w:r>
        <w:t xml:space="preserve">Những </w:t>
      </w:r>
      <w:r>
        <w:t xml:space="preserve">gay </w:t>
      </w:r>
      <w:r>
        <w:rPr>
          <w:i/>
        </w:rPr>
        <w:t xml:space="preserve">cấn </w:t>
      </w:r>
      <w:r>
        <w:t xml:space="preserve">trong </w:t>
      </w:r>
      <w:r>
        <w:t xml:space="preserve">cuộc </w:t>
      </w:r>
      <w:r>
        <w:t xml:space="preserve">sống. </w:t>
      </w:r>
      <w:r>
        <w:br/>
      </w:r>
      <w:r>
        <w:rPr>
          <w:b/>
        </w:rPr>
        <w:t xml:space="preserve">gay </w:t>
      </w:r>
      <w:r>
        <w:rPr>
          <w:b/>
        </w:rPr>
        <w:t xml:space="preserve">gắt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Ở </w:t>
      </w:r>
      <w:r>
        <w:t xml:space="preserve">mức </w:t>
      </w:r>
      <w:r>
        <w:t xml:space="preserve">độ </w:t>
      </w:r>
      <w:r>
        <w:t xml:space="preserve">cao </w:t>
      </w:r>
      <w:r>
        <w:t xml:space="preserve">một </w:t>
      </w:r>
      <w:r>
        <w:t xml:space="preserve">cách </w:t>
      </w:r>
      <w:r>
        <w:t xml:space="preserve">ít </w:t>
      </w:r>
      <w:r>
        <w:t xml:space="preserve">nhiều </w:t>
      </w:r>
      <w:r>
        <w:t xml:space="preserve">không </w:t>
      </w:r>
      <w:r>
        <w:t xml:space="preserve">bình </w:t>
      </w:r>
      <w:r>
        <w:t xml:space="preserve">thường,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khó </w:t>
      </w:r>
      <w:r>
        <w:t xml:space="preserve">chịu </w:t>
      </w:r>
      <w:r>
        <w:t xml:space="preserve">hoặc </w:t>
      </w:r>
      <w:r>
        <w:t xml:space="preserve">căng </w:t>
      </w:r>
      <w:r>
        <w:t xml:space="preserve">thẳng. </w:t>
      </w:r>
      <w:r>
        <w:t xml:space="preserve">Nắng </w:t>
      </w:r>
      <w:r>
        <w:t xml:space="preserve">hè </w:t>
      </w:r>
      <w:r>
        <w:t xml:space="preserve">gay </w:t>
      </w:r>
      <w:r>
        <w:rPr>
          <w:i/>
        </w:rPr>
        <w:t xml:space="preserve">gắt </w:t>
      </w:r>
      <w:r>
        <w:t xml:space="preserve">Mâu </w:t>
      </w:r>
      <w:r>
        <w:t xml:space="preserve">thuẫn </w:t>
      </w:r>
      <w:r>
        <w:rPr>
          <w:i/>
        </w:rPr>
        <w:t xml:space="preserve">trở </w:t>
      </w:r>
      <w:r>
        <w:rPr>
          <w:i/>
        </w:rPr>
        <w:t xml:space="preserve">nên </w:t>
      </w:r>
      <w:r>
        <w:t xml:space="preserve">gay </w:t>
      </w:r>
      <w:r>
        <w:t xml:space="preserve">gắt. </w:t>
      </w:r>
      <w:r>
        <w:rPr>
          <w:i/>
        </w:rPr>
        <w:t xml:space="preserve">Đấu </w:t>
      </w:r>
      <w:r>
        <w:rPr>
          <w:i/>
        </w:rPr>
        <w:t xml:space="preserve">tranh </w:t>
      </w:r>
      <w:r>
        <w:t xml:space="preserve">gay </w:t>
      </w:r>
      <w:r>
        <w:rPr>
          <w:i/>
        </w:rPr>
        <w:t xml:space="preserve">gắt. </w:t>
      </w:r>
      <w:r>
        <w:rPr>
          <w:b/>
        </w:rPr>
        <w:t xml:space="preserve">2 </w:t>
      </w:r>
      <w:r>
        <w:t xml:space="preserve">Tỏ </w:t>
      </w:r>
      <w:r>
        <w:t xml:space="preserve">ra </w:t>
      </w:r>
      <w:r>
        <w:t xml:space="preserve">không </w:t>
      </w:r>
      <w:r>
        <w:t xml:space="preserve">nhẹ </w:t>
      </w:r>
      <w:r>
        <w:t xml:space="preserve">nhàng, </w:t>
      </w:r>
      <w:r>
        <w:t xml:space="preserve">không </w:t>
      </w:r>
      <w:r>
        <w:t xml:space="preserve">nương </w:t>
      </w:r>
      <w:r>
        <w:t xml:space="preserve">nhẹ, </w:t>
      </w:r>
      <w:r>
        <w:t xml:space="preserve">có </w:t>
      </w:r>
      <w:r>
        <w:t xml:space="preserve">làm </w:t>
      </w:r>
      <w:r>
        <w:t xml:space="preserve">khó </w:t>
      </w:r>
      <w:r>
        <w:t xml:space="preserve">chịu </w:t>
      </w:r>
      <w:r>
        <w:t xml:space="preserve">hoặc </w:t>
      </w:r>
      <w:r>
        <w:t xml:space="preserve">gây </w:t>
      </w:r>
      <w:r>
        <w:t xml:space="preserve">căng </w:t>
      </w:r>
      <w:r>
        <w:t xml:space="preserve">thẳng </w:t>
      </w:r>
      <w:r>
        <w:t xml:space="preserve">cũng </w:t>
      </w:r>
      <w:r>
        <w:t xml:space="preserve">bất </w:t>
      </w:r>
      <w:r>
        <w:t xml:space="preserve">kể. </w:t>
      </w:r>
      <w:r>
        <w:rPr>
          <w:i/>
        </w:rPr>
        <w:t xml:space="preserve">Giọng </w:t>
      </w:r>
      <w:r>
        <w:t xml:space="preserve">nói </w:t>
      </w:r>
      <w:r>
        <w:t xml:space="preserve">gay </w:t>
      </w:r>
      <w:r>
        <w:t xml:space="preserve">gắt. </w:t>
      </w:r>
      <w:r>
        <w:t xml:space="preserve">Phê </w:t>
      </w:r>
      <w:r>
        <w:rPr>
          <w:i/>
        </w:rPr>
        <w:t xml:space="preserve">bình </w:t>
      </w:r>
      <w:r>
        <w:rPr>
          <w:i/>
        </w:rPr>
        <w:t xml:space="preserve">gay </w:t>
      </w:r>
      <w:r>
        <w:t xml:space="preserve">gắt. </w:t>
      </w:r>
      <w:r>
        <w:br/>
      </w:r>
      <w:r>
        <w:rPr>
          <w:b/>
        </w:rPr>
        <w:t xml:space="preserve">gay </w:t>
      </w:r>
      <w:r>
        <w:rPr>
          <w:b/>
        </w:rPr>
        <w:t xml:space="preserve">go </w:t>
      </w:r>
      <w:r>
        <w:rPr>
          <w:i/>
        </w:rPr>
        <w:t xml:space="preserve">tính từ </w:t>
      </w:r>
      <w:r>
        <w:t xml:space="preserve">Có </w:t>
      </w:r>
      <w:r>
        <w:t xml:space="preserve">khó </w:t>
      </w:r>
      <w:r>
        <w:t xml:space="preserve">khăn </w:t>
      </w:r>
      <w:r>
        <w:t xml:space="preserve">lớn </w:t>
      </w:r>
      <w:r>
        <w:t xml:space="preserve">rất </w:t>
      </w:r>
      <w:r>
        <w:t xml:space="preserve">khó </w:t>
      </w:r>
      <w:r>
        <w:t xml:space="preserve">khắc </w:t>
      </w:r>
      <w:r>
        <w:t xml:space="preserve">phục, </w:t>
      </w:r>
      <w:r>
        <w:t xml:space="preserve">trong </w:t>
      </w:r>
      <w:r>
        <w:t xml:space="preserve">khi </w:t>
      </w:r>
      <w:r>
        <w:t xml:space="preserve">vấn </w:t>
      </w:r>
      <w:r>
        <w:t xml:space="preserve">đề </w:t>
      </w:r>
      <w:r>
        <w:t xml:space="preserve">lại </w:t>
      </w:r>
      <w:r>
        <w:t xml:space="preserve">đang </w:t>
      </w:r>
      <w:r>
        <w:t xml:space="preserve">đòi </w:t>
      </w:r>
      <w:r>
        <w:t xml:space="preserve">hỏi </w:t>
      </w:r>
      <w:r>
        <w:t xml:space="preserve">được </w:t>
      </w:r>
      <w:r>
        <w:t xml:space="preserve">giải </w:t>
      </w:r>
      <w:r>
        <w:t xml:space="preserve">quyết. </w:t>
      </w:r>
      <w:r>
        <w:t xml:space="preserve">Cuộc </w:t>
      </w:r>
      <w:r>
        <w:rPr>
          <w:i/>
        </w:rPr>
        <w:t xml:space="preserve">đấu </w:t>
      </w:r>
      <w:r>
        <w:rPr>
          <w:i/>
        </w:rPr>
        <w:t xml:space="preserve">tranh </w:t>
      </w:r>
      <w:r>
        <w:rPr>
          <w:i/>
        </w:rPr>
        <w:t xml:space="preserve">gay </w:t>
      </w:r>
      <w:r>
        <w:t xml:space="preserve">go. </w:t>
      </w:r>
      <w:r>
        <w:t xml:space="preserve">Tình </w:t>
      </w:r>
      <w:r>
        <w:t xml:space="preserve">hình </w:t>
      </w:r>
      <w:r>
        <w:t xml:space="preserve">gay </w:t>
      </w:r>
      <w:r>
        <w:t xml:space="preserve">go. </w:t>
      </w:r>
      <w:r>
        <w:br/>
      </w:r>
      <w:r>
        <w:rPr>
          <w:b/>
        </w:rPr>
        <w:t xml:space="preserve">gày </w:t>
      </w:r>
      <w:r>
        <w:rPr>
          <w:b/>
        </w:rPr>
        <w:t xml:space="preserve">(ph.; </w:t>
      </w:r>
      <w:r>
        <w:rPr>
          <w:b/>
        </w:rPr>
        <w:t xml:space="preserve">cũ). </w:t>
      </w:r>
      <w:r>
        <w:rPr>
          <w:i/>
        </w:rPr>
        <w:t xml:space="preserve">xem </w:t>
      </w:r>
      <w:r>
        <w:t xml:space="preserve">gây; </w:t>
      </w:r>
      <w:r>
        <w:br/>
      </w:r>
      <w:r>
        <w:rPr>
          <w:b/>
        </w:rPr>
        <w:t xml:space="preserve">gày </w:t>
      </w:r>
      <w:r>
        <w:rPr>
          <w:b/>
        </w:rPr>
        <w:t xml:space="preserve">gò </w:t>
      </w:r>
      <w:r>
        <w:rPr>
          <w:b/>
        </w:rPr>
        <w:t xml:space="preserve">(ph.; </w:t>
      </w:r>
      <w:r>
        <w:rPr>
          <w:b/>
        </w:rPr>
        <w:t xml:space="preserve">cũ). </w:t>
      </w:r>
      <w:r>
        <w:rPr>
          <w:i/>
        </w:rPr>
        <w:t xml:space="preserve">xem </w:t>
      </w:r>
      <w:r>
        <w:t xml:space="preserve">gây </w:t>
      </w:r>
      <w:r>
        <w:t xml:space="preserve">gò. </w:t>
      </w:r>
      <w:r>
        <w:br/>
      </w:r>
      <w:r>
        <w:rPr>
          <w:b/>
        </w:rPr>
        <w:t xml:space="preserve">gày </w:t>
      </w:r>
      <w:r>
        <w:rPr>
          <w:b/>
        </w:rPr>
        <w:t xml:space="preserve">guộc </w:t>
      </w:r>
      <w:r>
        <w:rPr>
          <w:b/>
        </w:rPr>
        <w:t xml:space="preserve">(ph.; </w:t>
      </w:r>
      <w:r>
        <w:rPr>
          <w:b/>
        </w:rPr>
        <w:t xml:space="preserve">cũ). </w:t>
      </w:r>
      <w:r>
        <w:rPr>
          <w:i/>
        </w:rPr>
        <w:t xml:space="preserve">xem </w:t>
      </w:r>
      <w:r>
        <w:t xml:space="preserve">gây </w:t>
      </w:r>
      <w:r>
        <w:t xml:space="preserve">guộc. </w:t>
      </w:r>
      <w:r>
        <w:br/>
      </w:r>
      <w:r>
        <w:rPr>
          <w:b/>
        </w:rPr>
        <w:t xml:space="preserve">gảy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Hất </w:t>
      </w:r>
      <w:r>
        <w:t xml:space="preserve">đi </w:t>
      </w:r>
      <w:r>
        <w:t xml:space="preserve">hoặc </w:t>
      </w:r>
      <w:r>
        <w:t xml:space="preserve">hất </w:t>
      </w:r>
      <w:r>
        <w:t xml:space="preserve">lên </w:t>
      </w:r>
      <w:r>
        <w:t xml:space="preserve">bằng </w:t>
      </w:r>
      <w:r>
        <w:t xml:space="preserve">đầu </w:t>
      </w:r>
      <w:r>
        <w:t xml:space="preserve">ngón </w:t>
      </w:r>
      <w:r>
        <w:t xml:space="preserve">tay </w:t>
      </w:r>
      <w:r>
        <w:t xml:space="preserve">hay </w:t>
      </w:r>
      <w:r>
        <w:t xml:space="preserve">bằng </w:t>
      </w:r>
      <w:r>
        <w:t xml:space="preserve">đầu </w:t>
      </w:r>
      <w:r>
        <w:t xml:space="preserve">mút </w:t>
      </w:r>
      <w:r>
        <w:t xml:space="preserve">vật </w:t>
      </w:r>
      <w:r>
        <w:t xml:space="preserve">hình </w:t>
      </w:r>
      <w:r>
        <w:t xml:space="preserve">que. </w:t>
      </w:r>
      <w:r>
        <w:t xml:space="preserve">Gảy </w:t>
      </w:r>
      <w:r>
        <w:t xml:space="preserve">con </w:t>
      </w:r>
      <w:r>
        <w:t xml:space="preserve">kiến </w:t>
      </w:r>
      <w:r>
        <w:t xml:space="preserve">bò </w:t>
      </w:r>
      <w:r>
        <w:t xml:space="preserve">trên </w:t>
      </w:r>
      <w:r>
        <w:t xml:space="preserve">áo. </w:t>
      </w:r>
      <w:r>
        <w:rPr>
          <w:i/>
        </w:rPr>
        <w:t xml:space="preserve">Gắy </w:t>
      </w:r>
      <w:r>
        <w:t xml:space="preserve">bàn </w:t>
      </w:r>
      <w:r>
        <w:t xml:space="preserve">tính </w:t>
      </w:r>
      <w:r>
        <w:t xml:space="preserve">(gắy </w:t>
      </w:r>
      <w:r>
        <w:rPr>
          <w:i/>
        </w:rPr>
        <w:t xml:space="preserve">các </w:t>
      </w:r>
      <w:r>
        <w:t xml:space="preserve">con </w:t>
      </w:r>
      <w:r>
        <w:t xml:space="preserve">chạy </w:t>
      </w:r>
      <w:r>
        <w:t xml:space="preserve">trên </w:t>
      </w:r>
      <w:r>
        <w:t xml:space="preserve">bàn </w:t>
      </w:r>
      <w:r>
        <w:t xml:space="preserve">tính). </w:t>
      </w:r>
      <w:r>
        <w:rPr>
          <w:i/>
        </w:rPr>
        <w:t xml:space="preserve">Lấy </w:t>
      </w:r>
      <w:r>
        <w:rPr>
          <w:i/>
        </w:rPr>
        <w:t xml:space="preserve">que </w:t>
      </w:r>
      <w:r>
        <w:rPr>
          <w:i/>
        </w:rPr>
        <w:t xml:space="preserve">gáy </w:t>
      </w:r>
      <w:r>
        <w:rPr>
          <w:i/>
        </w:rPr>
        <w:t xml:space="preserve">con </w:t>
      </w:r>
      <w:r>
        <w:t xml:space="preserve">sâu. </w:t>
      </w:r>
      <w:r>
        <w:t xml:space="preserve">Gáy </w:t>
      </w:r>
      <w:r>
        <w:rPr>
          <w:i/>
        </w:rPr>
        <w:t xml:space="preserve">rơm. </w:t>
      </w:r>
      <w:r>
        <w:rPr>
          <w:b/>
        </w:rPr>
        <w:t xml:space="preserve">2 </w:t>
      </w:r>
      <w:r>
        <w:t xml:space="preserve">Làm </w:t>
      </w:r>
      <w:r>
        <w:t xml:space="preserve">nẩy </w:t>
      </w:r>
      <w:r>
        <w:t xml:space="preserve">dây </w:t>
      </w:r>
      <w:r>
        <w:t xml:space="preserve">đàn </w:t>
      </w:r>
      <w:r>
        <w:t xml:space="preserve">cho </w:t>
      </w:r>
      <w:r>
        <w:t xml:space="preserve">rung </w:t>
      </w:r>
      <w:r>
        <w:t xml:space="preserve">lên </w:t>
      </w:r>
      <w:r>
        <w:t xml:space="preserve">thành </w:t>
      </w:r>
      <w:r>
        <w:t xml:space="preserve">tiếng, </w:t>
      </w:r>
      <w:r>
        <w:t xml:space="preserve">bằng </w:t>
      </w:r>
      <w:r>
        <w:t xml:space="preserve">động </w:t>
      </w:r>
      <w:r>
        <w:t xml:space="preserve">tác </w:t>
      </w:r>
      <w:r>
        <w:t xml:space="preserve">gảy </w:t>
      </w:r>
      <w:r>
        <w:t xml:space="preserve">liên </w:t>
      </w:r>
      <w:r>
        <w:t xml:space="preserve">tiếp. </w:t>
      </w:r>
      <w:r>
        <w:t xml:space="preserve">Gáy </w:t>
      </w:r>
      <w:r>
        <w:rPr>
          <w:i/>
        </w:rPr>
        <w:t xml:space="preserve">đàn </w:t>
      </w:r>
      <w:r>
        <w:rPr>
          <w:i/>
        </w:rPr>
        <w:t xml:space="preserve">bầu. </w:t>
      </w:r>
      <w:r>
        <w:br/>
      </w:r>
      <w:r>
        <w:rPr>
          <w:b/>
        </w:rPr>
        <w:t xml:space="preserve">gãy </w:t>
      </w:r>
      <w:r>
        <w:rPr>
          <w:b/>
        </w:rPr>
        <w:t xml:space="preserve">l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(Vật </w:t>
      </w:r>
      <w:r>
        <w:t xml:space="preserve">cứng, </w:t>
      </w:r>
      <w:r>
        <w:t xml:space="preserve">dài) </w:t>
      </w:r>
      <w:r>
        <w:t xml:space="preserve">bị </w:t>
      </w:r>
      <w:r>
        <w:t xml:space="preserve">phân </w:t>
      </w:r>
      <w:r>
        <w:rPr>
          <w:i/>
        </w:rPr>
        <w:t xml:space="preserve">ra </w:t>
      </w:r>
      <w:r>
        <w:t xml:space="preserve">thành </w:t>
      </w:r>
      <w:r>
        <w:t xml:space="preserve">nhiều </w:t>
      </w:r>
      <w:r>
        <w:t xml:space="preserve">phần </w:t>
      </w:r>
      <w:r>
        <w:t xml:space="preserve">do </w:t>
      </w:r>
      <w:r>
        <w:t xml:space="preserve">tác </w:t>
      </w:r>
      <w:r>
        <w:t xml:space="preserve">dụng </w:t>
      </w:r>
      <w:r>
        <w:t xml:space="preserve">đột </w:t>
      </w:r>
      <w:r>
        <w:t xml:space="preserve">ngột </w:t>
      </w:r>
      <w:r>
        <w:t xml:space="preserve">của </w:t>
      </w:r>
      <w:r>
        <w:t xml:space="preserve">lực </w:t>
      </w:r>
      <w:r>
        <w:t xml:space="preserve">cơ </w:t>
      </w:r>
      <w:r>
        <w:t xml:space="preserve">học. </w:t>
      </w:r>
      <w:r>
        <w:t xml:space="preserve">Chiếc </w:t>
      </w:r>
      <w:r>
        <w:t xml:space="preserve">cầu </w:t>
      </w:r>
      <w:r>
        <w:t xml:space="preserve">gãy. </w:t>
      </w:r>
      <w:r>
        <w:t xml:space="preserve">Ca </w:t>
      </w:r>
      <w:r>
        <w:t xml:space="preserve">chưa </w:t>
      </w:r>
      <w:r>
        <w:t xml:space="preserve">đứt </w:t>
      </w:r>
      <w:r>
        <w:rPr>
          <w:i/>
        </w:rPr>
        <w:t xml:space="preserve">đã </w:t>
      </w:r>
      <w:r>
        <w:t xml:space="preserve">gãy. </w:t>
      </w:r>
      <w:r>
        <w:t xml:space="preserve">Ngã </w:t>
      </w:r>
      <w:r>
        <w:rPr>
          <w:i/>
        </w:rPr>
        <w:t xml:space="preserve">gãy </w:t>
      </w:r>
      <w:r>
        <w:rPr>
          <w:i/>
        </w:rPr>
        <w:t xml:space="preserve">chân. </w:t>
      </w:r>
      <w:r>
        <w:t xml:space="preserve">Tuổi </w:t>
      </w:r>
      <w:r>
        <w:rPr>
          <w:i/>
        </w:rPr>
        <w:t xml:space="preserve">mười </w:t>
      </w:r>
      <w:r>
        <w:rPr>
          <w:i/>
        </w:rPr>
        <w:t xml:space="preserve">bảy </w:t>
      </w:r>
      <w:r>
        <w:rPr>
          <w:i/>
        </w:rPr>
        <w:t xml:space="preserve">bẻ </w:t>
      </w:r>
      <w:r>
        <w:t xml:space="preserve">gãy </w:t>
      </w:r>
      <w:r>
        <w:t xml:space="preserve">sừng </w:t>
      </w:r>
      <w:r>
        <w:rPr>
          <w:i/>
        </w:rPr>
        <w:t xml:space="preserve">trâu </w:t>
      </w:r>
      <w:r>
        <w:t xml:space="preserve">(tục ngữ). </w:t>
      </w:r>
      <w:r>
        <w:rPr>
          <w:b/>
        </w:rPr>
        <w:t xml:space="preserve">2 </w:t>
      </w:r>
      <w:r>
        <w:t xml:space="preserve">(khẩu ngữ). </w:t>
      </w:r>
      <w:r>
        <w:t xml:space="preserve">Bị </w:t>
      </w:r>
      <w:r>
        <w:t xml:space="preserve">thất </w:t>
      </w:r>
      <w:r>
        <w:t xml:space="preserve">bại, </w:t>
      </w:r>
      <w:r>
        <w:t xml:space="preserve">bị </w:t>
      </w:r>
      <w:r>
        <w:t xml:space="preserve">hỏng </w:t>
      </w:r>
      <w:r>
        <w:t xml:space="preserve">một </w:t>
      </w:r>
      <w:r>
        <w:t xml:space="preserve">cách </w:t>
      </w:r>
      <w:r>
        <w:t xml:space="preserve">bất </w:t>
      </w:r>
      <w:r>
        <w:t xml:space="preserve">ngờ. </w:t>
      </w:r>
      <w:r>
        <w:rPr>
          <w:i/>
        </w:rPr>
        <w:t xml:space="preserve">Buổi </w:t>
      </w:r>
      <w:r>
        <w:rPr>
          <w:i/>
        </w:rPr>
        <w:t xml:space="preserve">biểu </w:t>
      </w:r>
      <w:r>
        <w:rPr>
          <w:i/>
        </w:rPr>
        <w:t xml:space="preserve">diễn </w:t>
      </w:r>
      <w:r>
        <w:rPr>
          <w:i/>
        </w:rPr>
        <w:t xml:space="preserve">bị </w:t>
      </w:r>
      <w:r>
        <w:t xml:space="preserve">gãy. </w:t>
      </w:r>
      <w:r>
        <w:t xml:space="preserve">Bỏ </w:t>
      </w:r>
      <w:r>
        <w:t xml:space="preserve">gãy </w:t>
      </w:r>
      <w:r>
        <w:rPr>
          <w:i/>
        </w:rPr>
        <w:t xml:space="preserve">đợt </w:t>
      </w:r>
      <w:r>
        <w:t xml:space="preserve">tiến </w:t>
      </w:r>
      <w:r>
        <w:rPr>
          <w:i/>
        </w:rPr>
        <w:t xml:space="preserve">công. </w:t>
      </w:r>
      <w:r>
        <w:t xml:space="preserve">l </w:t>
      </w:r>
      <w:r>
        <w:t xml:space="preserve">tính từ </w:t>
      </w:r>
      <w:r>
        <w:t xml:space="preserve">Có </w:t>
      </w:r>
      <w:r>
        <w:t xml:space="preserve">chỗ </w:t>
      </w:r>
      <w:r>
        <w:t xml:space="preserve">gấp </w:t>
      </w:r>
      <w:r>
        <w:t xml:space="preserve">khúc, </w:t>
      </w:r>
      <w:r>
        <w:t xml:space="preserve">không </w:t>
      </w:r>
      <w:r>
        <w:t xml:space="preserve">được </w:t>
      </w:r>
      <w:r>
        <w:t xml:space="preserve">thẳng </w:t>
      </w:r>
      <w:r>
        <w:t xml:space="preserve">như </w:t>
      </w:r>
      <w:r>
        <w:t xml:space="preserve">bình </w:t>
      </w:r>
      <w:r>
        <w:t xml:space="preserve">thường. </w:t>
      </w:r>
      <w:r>
        <w:t xml:space="preserve">Sống </w:t>
      </w:r>
      <w:r>
        <w:t xml:space="preserve">mũi </w:t>
      </w:r>
      <w:r>
        <w:t xml:space="preserve">gãy. </w:t>
      </w:r>
      <w:r>
        <w:rPr>
          <w:i/>
        </w:rPr>
        <w:t xml:space="preserve">Mặt </w:t>
      </w:r>
      <w:r>
        <w:rPr>
          <w:i/>
        </w:rPr>
        <w:t xml:space="preserve">hơi </w:t>
      </w:r>
      <w:r>
        <w:rPr>
          <w:i/>
        </w:rPr>
        <w:t xml:space="preserve">gãy. </w:t>
      </w:r>
      <w:r>
        <w:t xml:space="preserve">Chữ </w:t>
      </w:r>
      <w:r>
        <w:t xml:space="preserve">uiết </w:t>
      </w:r>
      <w:r>
        <w:t xml:space="preserve">gấy </w:t>
      </w:r>
      <w:r>
        <w:t xml:space="preserve">nét. </w:t>
      </w:r>
      <w:r>
        <w:br/>
      </w:r>
      <w:r>
        <w:rPr>
          <w:b/>
        </w:rPr>
        <w:t xml:space="preserve">gãy </w:t>
      </w:r>
      <w:r>
        <w:rPr>
          <w:b/>
        </w:rPr>
        <w:t xml:space="preserve">góc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đường </w:t>
      </w:r>
      <w:r>
        <w:t xml:space="preserve">nét </w:t>
      </w:r>
      <w:r>
        <w:t xml:space="preserve">với </w:t>
      </w:r>
      <w:r>
        <w:t xml:space="preserve">những </w:t>
      </w:r>
      <w:r>
        <w:t xml:space="preserve">góc </w:t>
      </w:r>
      <w:r>
        <w:t xml:space="preserve">cạnh </w:t>
      </w:r>
      <w:r>
        <w:t xml:space="preserve">rõ </w:t>
      </w:r>
      <w:r>
        <w:t xml:space="preserve">ràng. </w:t>
      </w:r>
      <w:r>
        <w:t xml:space="preserve">Chữ </w:t>
      </w:r>
      <w:r>
        <w:t xml:space="preserve">viết </w:t>
      </w:r>
      <w:r>
        <w:t xml:space="preserve">gãy </w:t>
      </w:r>
      <w:r>
        <w:t xml:space="preserve">góc, </w:t>
      </w:r>
      <w:r>
        <w:rPr>
          <w:i/>
        </w:rPr>
        <w:t xml:space="preserve">rắn </w:t>
      </w:r>
      <w:r>
        <w:rPr>
          <w:i/>
        </w:rPr>
        <w:t xml:space="preserve">rỏi. </w:t>
      </w:r>
      <w:r>
        <w:rPr>
          <w:b/>
        </w:rPr>
        <w:t xml:space="preserve">2 </w:t>
      </w:r>
      <w:r>
        <w:t xml:space="preserve">(khẩu ngữ). </w:t>
      </w:r>
      <w:r>
        <w:t xml:space="preserve">Rõ </w:t>
      </w:r>
      <w:r>
        <w:t xml:space="preserve">ràng </w:t>
      </w:r>
      <w:r>
        <w:t xml:space="preserve">từng </w:t>
      </w:r>
      <w:r>
        <w:t xml:space="preserve">điểm, </w:t>
      </w:r>
      <w:r>
        <w:t xml:space="preserve">với </w:t>
      </w:r>
      <w:r>
        <w:t xml:space="preserve">những </w:t>
      </w:r>
      <w:r>
        <w:t xml:space="preserve">ý </w:t>
      </w:r>
      <w:r>
        <w:t xml:space="preserve">kiến </w:t>
      </w:r>
      <w:r>
        <w:t xml:space="preserve">dứt </w:t>
      </w:r>
      <w:r>
        <w:t xml:space="preserve">khoát </w:t>
      </w:r>
      <w:r>
        <w:t xml:space="preserve">(trong </w:t>
      </w:r>
      <w:r>
        <w:t xml:space="preserve">thảo </w:t>
      </w:r>
      <w:r>
        <w:t xml:space="preserve">luận). </w:t>
      </w:r>
      <w:r>
        <w:rPr>
          <w:i/>
        </w:rPr>
        <w:t xml:space="preserve">CẢ: </w:t>
      </w:r>
      <w:r>
        <w:rPr>
          <w:i/>
        </w:rPr>
        <w:t xml:space="preserve">bàn </w:t>
      </w:r>
      <w:r>
        <w:rPr>
          <w:i/>
        </w:rPr>
        <w:t xml:space="preserve">cho </w:t>
      </w:r>
      <w:r>
        <w:t xml:space="preserve">gãy </w:t>
      </w:r>
      <w:r>
        <w:t xml:space="preserve">góc. </w:t>
      </w:r>
      <w:r>
        <w:br/>
      </w:r>
      <w:r>
        <w:rPr>
          <w:b/>
        </w:rPr>
        <w:t xml:space="preserve">gãy </w:t>
      </w:r>
      <w:r>
        <w:rPr>
          <w:b/>
        </w:rPr>
        <w:t xml:space="preserve">gọn </w:t>
      </w:r>
      <w:r>
        <w:rPr>
          <w:i/>
        </w:rPr>
        <w:t xml:space="preserve">tính từ </w:t>
      </w:r>
      <w:r>
        <w:t xml:space="preserve">(Cách </w:t>
      </w:r>
      <w:r>
        <w:t xml:space="preserve">diễn </w:t>
      </w:r>
      <w:r>
        <w:t xml:space="preserve">đạt) </w:t>
      </w:r>
      <w:r>
        <w:t xml:space="preserve">ngắn </w:t>
      </w:r>
      <w:r>
        <w:t xml:space="preserve">gọn </w:t>
      </w:r>
      <w:r>
        <w:t xml:space="preserve">và </w:t>
      </w:r>
      <w:r>
        <w:t xml:space="preserve">TÕ </w:t>
      </w:r>
      <w:r>
        <w:t xml:space="preserve">ràng, </w:t>
      </w:r>
      <w:r>
        <w:t xml:space="preserve">rành </w:t>
      </w:r>
      <w:r>
        <w:t xml:space="preserve">mạch. </w:t>
      </w:r>
      <w:r>
        <w:t xml:space="preserve">Trả </w:t>
      </w:r>
      <w:r>
        <w:rPr>
          <w:i/>
        </w:rPr>
        <w:t xml:space="preserve">lời </w:t>
      </w:r>
      <w:r>
        <w:t xml:space="preserve">gãy </w:t>
      </w:r>
      <w:r>
        <w:t xml:space="preserve">gọn. </w:t>
      </w:r>
      <w:r>
        <w:rPr>
          <w:i/>
        </w:rPr>
        <w:t xml:space="preserve">Câu </w:t>
      </w:r>
      <w:r>
        <w:t xml:space="preserve">cú </w:t>
      </w:r>
      <w:r>
        <w:t xml:space="preserve">gấy </w:t>
      </w:r>
      <w:r>
        <w:t xml:space="preserve">gọn. </w:t>
      </w:r>
      <w:r>
        <w:br/>
      </w:r>
      <w:r>
        <w:rPr>
          <w:b/>
        </w:rPr>
        <w:t xml:space="preserve">gáy,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Phần </w:t>
      </w:r>
      <w:r>
        <w:t xml:space="preserve">phía </w:t>
      </w:r>
      <w:r>
        <w:t xml:space="preserve">sau </w:t>
      </w:r>
      <w:r>
        <w:t xml:space="preserve">cổ </w:t>
      </w:r>
      <w:r>
        <w:t xml:space="preserve">người. </w:t>
      </w:r>
      <w:r>
        <w:t xml:space="preserve">Tóc </w:t>
      </w:r>
      <w:r>
        <w:t xml:space="preserve">gáy. </w:t>
      </w:r>
      <w:r>
        <w:rPr>
          <w:b/>
        </w:rPr>
        <w:t xml:space="preserve">2 </w:t>
      </w:r>
      <w:r>
        <w:t xml:space="preserve">Phần </w:t>
      </w:r>
      <w:r>
        <w:t xml:space="preserve">của </w:t>
      </w:r>
      <w:r>
        <w:t xml:space="preserve">quyền </w:t>
      </w:r>
      <w:r>
        <w:t xml:space="preserve">sách </w:t>
      </w:r>
      <w:r>
        <w:t xml:space="preserve">dày, </w:t>
      </w:r>
      <w:r>
        <w:t xml:space="preserve">chỗ </w:t>
      </w:r>
      <w:r>
        <w:t xml:space="preserve">các </w:t>
      </w:r>
      <w:r>
        <w:t xml:space="preserve">trang </w:t>
      </w:r>
      <w:r>
        <w:t xml:space="preserve">giấy </w:t>
      </w:r>
      <w:r>
        <w:t xml:space="preserve">và </w:t>
      </w:r>
      <w:r>
        <w:t xml:space="preserve">hai </w:t>
      </w:r>
      <w:r>
        <w:t xml:space="preserve">trang </w:t>
      </w:r>
      <w:r>
        <w:t xml:space="preserve">bìa </w:t>
      </w:r>
      <w:r>
        <w:t xml:space="preserve">được </w:t>
      </w:r>
      <w:r>
        <w:t xml:space="preserve">đính </w:t>
      </w:r>
      <w:r>
        <w:t xml:space="preserve">lại </w:t>
      </w:r>
      <w:r>
        <w:t xml:space="preserve">với </w:t>
      </w:r>
      <w:r>
        <w:t xml:space="preserve">nhau. </w:t>
      </w:r>
      <w:r>
        <w:t xml:space="preserve">Quyển </w:t>
      </w:r>
      <w:r>
        <w:t xml:space="preserve">sách </w:t>
      </w:r>
      <w:r>
        <w:rPr>
          <w:i/>
        </w:rPr>
        <w:t xml:space="preserve">bìa </w:t>
      </w:r>
      <w:r>
        <w:t xml:space="preserve">cứng, </w:t>
      </w:r>
      <w:r>
        <w:t xml:space="preserve">gáy </w:t>
      </w:r>
      <w:r>
        <w:rPr>
          <w:i/>
        </w:rPr>
        <w:t xml:space="preserve">da. </w:t>
      </w:r>
      <w:r>
        <w:br/>
      </w:r>
      <w:r>
        <w:rPr>
          <w:b/>
        </w:rPr>
        <w:t xml:space="preserve">gáy,đg, </w:t>
      </w:r>
      <w:r>
        <w:t xml:space="preserve">(Gà, </w:t>
      </w:r>
      <w:r>
        <w:t xml:space="preserve">một </w:t>
      </w:r>
      <w:r>
        <w:t xml:space="preserve">số </w:t>
      </w:r>
      <w:r>
        <w:t xml:space="preserve">loài </w:t>
      </w:r>
      <w:r>
        <w:t xml:space="preserve">chim, </w:t>
      </w:r>
      <w:r>
        <w:t xml:space="preserve">và </w:t>
      </w:r>
      <w:r>
        <w:t xml:space="preserve">dế) </w:t>
      </w:r>
      <w:r>
        <w:t xml:space="preserve">phát </w:t>
      </w:r>
      <w:r>
        <w:t xml:space="preserve">ra </w:t>
      </w:r>
      <w:r>
        <w:t xml:space="preserve">những </w:t>
      </w:r>
      <w:r>
        <w:t xml:space="preserve">tiếng </w:t>
      </w:r>
      <w:r>
        <w:t xml:space="preserve">làm </w:t>
      </w:r>
      <w:r>
        <w:t xml:space="preserve">thành </w:t>
      </w:r>
      <w:r>
        <w:t xml:space="preserve">chuỗi </w:t>
      </w:r>
      <w:r>
        <w:t xml:space="preserve">âm </w:t>
      </w:r>
      <w:r>
        <w:t xml:space="preserve">thanh </w:t>
      </w:r>
      <w:r>
        <w:t xml:space="preserve">cao </w:t>
      </w:r>
      <w:r>
        <w:t xml:space="preserve">thấp, </w:t>
      </w:r>
      <w:r>
        <w:t xml:space="preserve">liên </w:t>
      </w:r>
      <w:r>
        <w:t xml:space="preserve">tiếp, </w:t>
      </w:r>
      <w:r>
        <w:t xml:space="preserve">nhịp </w:t>
      </w:r>
      <w:r>
        <w:t xml:space="preserve">nhàng. </w:t>
      </w:r>
      <w:r>
        <w:t xml:space="preserve">Gà </w:t>
      </w:r>
      <w:r>
        <w:t xml:space="preserve">gáy </w:t>
      </w:r>
      <w:r>
        <w:rPr>
          <w:i/>
        </w:rPr>
        <w:t xml:space="preserve">sáng. </w:t>
      </w:r>
      <w:r>
        <w:t xml:space="preserve">Dễ </w:t>
      </w:r>
      <w:r>
        <w:t xml:space="preserve">gáy. </w:t>
      </w:r>
      <w:r>
        <w:br/>
      </w:r>
      <w:r>
        <w:rPr>
          <w:b/>
        </w:rPr>
        <w:t xml:space="preserve">gạy </w:t>
      </w:r>
      <w:r>
        <w:rPr>
          <w:i/>
        </w:rPr>
        <w:t xml:space="preserve">động từ </w:t>
      </w:r>
      <w:r>
        <w:t xml:space="preserve">(ph.; </w:t>
      </w:r>
      <w:r>
        <w:t xml:space="preserve">ít dùng). </w:t>
      </w:r>
      <w:r>
        <w:t xml:space="preserve">Cạy </w:t>
      </w:r>
      <w:r>
        <w:t xml:space="preserve">(cho </w:t>
      </w:r>
      <w:r>
        <w:t xml:space="preserve">bậtra). </w:t>
      </w:r>
      <w:r>
        <w:br/>
      </w:r>
      <w:r>
        <w:rPr>
          <w:b/>
        </w:rPr>
        <w:t xml:space="preserve">găm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bị </w:t>
      </w:r>
      <w:r>
        <w:t xml:space="preserve">mắc </w:t>
      </w:r>
      <w:r>
        <w:t xml:space="preserve">vào </w:t>
      </w:r>
      <w:r>
        <w:t xml:space="preserve">vật </w:t>
      </w:r>
      <w:r>
        <w:t xml:space="preserve">khác </w:t>
      </w:r>
      <w:r>
        <w:t xml:space="preserve">bằng </w:t>
      </w:r>
      <w:r>
        <w:t xml:space="preserve">một </w:t>
      </w:r>
      <w:r>
        <w:t xml:space="preserve">vật </w:t>
      </w:r>
      <w:r>
        <w:t xml:space="preserve">nhỏ </w:t>
      </w:r>
      <w:r>
        <w:t xml:space="preserve">hình </w:t>
      </w:r>
      <w:r>
        <w:t xml:space="preserve">dài </w:t>
      </w:r>
      <w:r>
        <w:t xml:space="preserve">và </w:t>
      </w:r>
      <w:r>
        <w:t xml:space="preserve">có </w:t>
      </w:r>
      <w:r>
        <w:t xml:space="preserve">một </w:t>
      </w:r>
      <w:r>
        <w:t xml:space="preserve">đầu </w:t>
      </w:r>
      <w:r>
        <w:t xml:space="preserve">nhọn. </w:t>
      </w:r>
      <w:r>
        <w:rPr>
          <w:i/>
        </w:rPr>
        <w:t xml:space="preserve">Găm </w:t>
      </w:r>
      <w:r>
        <w:rPr>
          <w:i/>
        </w:rPr>
        <w:t xml:space="preserve">tờ </w:t>
      </w:r>
      <w:r>
        <w:rPr>
          <w:i/>
        </w:rPr>
        <w:t xml:space="preserve">giấy </w:t>
      </w:r>
      <w:r>
        <w:rPr>
          <w:i/>
        </w:rPr>
        <w:t xml:space="preserve">lên </w:t>
      </w:r>
      <w:r>
        <w:rPr>
          <w:i/>
        </w:rPr>
        <w:t xml:space="preserve">uách. </w:t>
      </w:r>
      <w:r>
        <w:rPr>
          <w:b/>
        </w:rPr>
        <w:t xml:space="preserve">2 </w:t>
      </w:r>
      <w:r>
        <w:t xml:space="preserve">Bị </w:t>
      </w:r>
      <w:r>
        <w:t xml:space="preserve">mắc </w:t>
      </w:r>
      <w:r>
        <w:t xml:space="preserve">sâu </w:t>
      </w:r>
      <w:r>
        <w:t xml:space="preserve">vào </w:t>
      </w:r>
      <w:r>
        <w:t xml:space="preserve">vật </w:t>
      </w:r>
      <w:r>
        <w:t xml:space="preserve">khác </w:t>
      </w:r>
      <w:r>
        <w:t xml:space="preserve">sau </w:t>
      </w:r>
      <w:r>
        <w:t xml:space="preserve">khi </w:t>
      </w:r>
      <w:r>
        <w:t xml:space="preserve">đâm </w:t>
      </w:r>
      <w:r>
        <w:t xml:space="preserve">thủng </w:t>
      </w:r>
      <w:r>
        <w:t xml:space="preserve">vào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những </w:t>
      </w:r>
      <w:r>
        <w:t xml:space="preserve">vật </w:t>
      </w:r>
      <w:r>
        <w:t xml:space="preserve">nhọn, </w:t>
      </w:r>
      <w:r>
        <w:t xml:space="preserve">sắc </w:t>
      </w:r>
      <w:r>
        <w:t xml:space="preserve">cạnh). </w:t>
      </w:r>
      <w:r>
        <w:t xml:space="preserve">Bị </w:t>
      </w:r>
      <w:r>
        <w:t xml:space="preserve">một </w:t>
      </w:r>
      <w:r>
        <w:rPr>
          <w:i/>
        </w:rPr>
        <w:t xml:space="preserve">biên </w:t>
      </w:r>
      <w:r>
        <w:t xml:space="preserve">đạn </w:t>
      </w:r>
      <w:r>
        <w:rPr>
          <w:i/>
        </w:rPr>
        <w:t xml:space="preserve">găm </w:t>
      </w:r>
      <w:r>
        <w:rPr>
          <w:i/>
        </w:rPr>
        <w:t xml:space="preserve">vào </w:t>
      </w:r>
      <w:r>
        <w:rPr>
          <w:i/>
        </w:rPr>
        <w:t xml:space="preserve">ngực. </w:t>
      </w:r>
      <w:r>
        <w:rPr>
          <w:b/>
        </w:rPr>
        <w:t xml:space="preserve">3 </w:t>
      </w:r>
      <w:r>
        <w:t xml:space="preserve">(khẩu ngữ). </w:t>
      </w:r>
      <w:r>
        <w:t xml:space="preserve">Giữ </w:t>
      </w:r>
      <w:r>
        <w:t xml:space="preserve">rịt </w:t>
      </w:r>
      <w:r>
        <w:t xml:space="preserve">lấy </w:t>
      </w:r>
      <w:r>
        <w:t xml:space="preserve">không </w:t>
      </w:r>
      <w:r>
        <w:t xml:space="preserve">chịu </w:t>
      </w:r>
      <w:r>
        <w:t xml:space="preserve">đưa </w:t>
      </w:r>
      <w:r>
        <w:t xml:space="preserve">ra, </w:t>
      </w:r>
      <w:r>
        <w:t xml:space="preserve">nhằm </w:t>
      </w:r>
      <w:r>
        <w:t xml:space="preserve">mưu </w:t>
      </w:r>
      <w:r>
        <w:t xml:space="preserve">lợi </w:t>
      </w:r>
      <w:r>
        <w:t xml:space="preserve">riêng. </w:t>
      </w:r>
      <w:r>
        <w:t xml:space="preserve">Găm </w:t>
      </w:r>
      <w:r>
        <w:rPr>
          <w:i/>
        </w:rPr>
        <w:t xml:space="preserve">tài </w:t>
      </w:r>
      <w:r>
        <w:t xml:space="preserve">liệu </w:t>
      </w:r>
      <w:r>
        <w:t xml:space="preserve">không </w:t>
      </w:r>
      <w:r>
        <w:t xml:space="preserve">cho </w:t>
      </w:r>
      <w:r>
        <w:rPr>
          <w:i/>
        </w:rPr>
        <w:t xml:space="preserve">ai </w:t>
      </w:r>
      <w:r>
        <w:t xml:space="preserve">mượn. </w:t>
      </w:r>
      <w:r>
        <w:rPr>
          <w:i/>
        </w:rPr>
        <w:t xml:space="preserve">Găm </w:t>
      </w:r>
      <w:r>
        <w:t xml:space="preserve">hàng </w:t>
      </w:r>
      <w:r>
        <w:t xml:space="preserve">lại </w:t>
      </w:r>
      <w:r>
        <w:rPr>
          <w:i/>
        </w:rPr>
        <w:t xml:space="preserve">để </w:t>
      </w:r>
      <w:r>
        <w:rPr>
          <w:i/>
        </w:rPr>
        <w:t xml:space="preserve">đầu </w:t>
      </w:r>
      <w:r>
        <w:rPr>
          <w:i/>
        </w:rPr>
        <w:t xml:space="preserve">cơ. </w:t>
      </w:r>
      <w:r>
        <w:t xml:space="preserve">| </w:t>
      </w:r>
      <w:r>
        <w:t xml:space="preserve">danh từ </w:t>
      </w:r>
      <w:r>
        <w:t xml:space="preserve">Vật </w:t>
      </w:r>
      <w:r>
        <w:t xml:space="preserve">nhỏ </w:t>
      </w:r>
      <w:r>
        <w:t xml:space="preserve">bằng </w:t>
      </w:r>
      <w:r>
        <w:t xml:space="preserve">tre, </w:t>
      </w:r>
      <w:r>
        <w:t xml:space="preserve">gỗ </w:t>
      </w:r>
      <w:r>
        <w:t xml:space="preserve">hoặc </w:t>
      </w:r>
      <w:r>
        <w:t xml:space="preserve">kim </w:t>
      </w:r>
      <w:r>
        <w:t xml:space="preserve">loại </w:t>
      </w:r>
      <w:r>
        <w:t xml:space="preserve">có </w:t>
      </w:r>
      <w:r>
        <w:t xml:space="preserve">một </w:t>
      </w:r>
      <w:r>
        <w:t xml:space="preserve">đầu </w:t>
      </w:r>
      <w:r>
        <w:t xml:space="preserve">nhọn, </w:t>
      </w:r>
      <w:r>
        <w:t xml:space="preserve">dùng </w:t>
      </w:r>
      <w:r>
        <w:t xml:space="preserve">để </w:t>
      </w:r>
      <w:r>
        <w:t xml:space="preserve">găm. </w:t>
      </w:r>
      <w:r>
        <w:br/>
      </w:r>
      <w:r>
        <w:rPr>
          <w:b/>
        </w:rPr>
        <w:t xml:space="preserve">găm </w:t>
      </w:r>
      <w:r>
        <w:rPr>
          <w:b/>
        </w:rPr>
        <w:t xml:space="preserve">giữ </w:t>
      </w:r>
      <w:r>
        <w:rPr>
          <w:i/>
        </w:rPr>
        <w:t xml:space="preserve">động từ </w:t>
      </w:r>
      <w:r>
        <w:t xml:space="preserve">(khẩu ngữ). </w:t>
      </w:r>
      <w:r>
        <w:t xml:space="preserve">Giữ </w:t>
      </w:r>
      <w:r>
        <w:t xml:space="preserve">lại </w:t>
      </w:r>
      <w:r>
        <w:t xml:space="preserve">không </w:t>
      </w:r>
      <w:r>
        <w:t xml:space="preserve">chịu </w:t>
      </w:r>
      <w:r>
        <w:t xml:space="preserve">đưa </w:t>
      </w:r>
      <w:r>
        <w:t xml:space="preserve">ra, </w:t>
      </w:r>
      <w:r>
        <w:t xml:space="preserve">nhằm </w:t>
      </w:r>
      <w:r>
        <w:t xml:space="preserve">mưu </w:t>
      </w:r>
      <w:r>
        <w:t xml:space="preserve">lợi </w:t>
      </w:r>
      <w:r>
        <w:t xml:space="preserve">riêng. </w:t>
      </w:r>
      <w:r>
        <w:rPr>
          <w:i/>
        </w:rPr>
        <w:t xml:space="preserve">Găm </w:t>
      </w:r>
      <w:r>
        <w:t xml:space="preserve">giữ </w:t>
      </w:r>
      <w:r>
        <w:t xml:space="preserve">hàng </w:t>
      </w:r>
      <w:r>
        <w:rPr>
          <w:i/>
        </w:rPr>
        <w:t xml:space="preserve">hoá </w:t>
      </w:r>
      <w:r>
        <w:t xml:space="preserve">tạo </w:t>
      </w:r>
      <w:r>
        <w:rPr>
          <w:i/>
        </w:rPr>
        <w:t xml:space="preserve">cơn </w:t>
      </w:r>
      <w:r>
        <w:t xml:space="preserve">sốt </w:t>
      </w:r>
      <w:r>
        <w:rPr>
          <w:i/>
        </w:rPr>
        <w:t xml:space="preserve">giá. </w:t>
      </w:r>
      <w:r>
        <w:br/>
      </w:r>
      <w:r>
        <w:rPr>
          <w:b/>
        </w:rPr>
        <w:t xml:space="preserve">gằm </w:t>
      </w:r>
      <w:r>
        <w:rPr>
          <w:i/>
        </w:rPr>
        <w:t xml:space="preserve">động từ </w:t>
      </w:r>
      <w:r>
        <w:t xml:space="preserve">Ở </w:t>
      </w:r>
      <w:r>
        <w:t xml:space="preserve">tư </w:t>
      </w:r>
      <w:r>
        <w:t xml:space="preserve">thế </w:t>
      </w:r>
      <w:r>
        <w:t xml:space="preserve">mặt </w:t>
      </w:r>
      <w:r>
        <w:t xml:space="preserve">cúi </w:t>
      </w:r>
      <w:r>
        <w:t xml:space="preserve">xuống, </w:t>
      </w:r>
      <w:r>
        <w:t xml:space="preserve">không </w:t>
      </w:r>
      <w:r>
        <w:t xml:space="preserve">dám </w:t>
      </w:r>
      <w:r>
        <w:t xml:space="preserve">hoặc </w:t>
      </w:r>
      <w:r>
        <w:t xml:space="preserve">không </w:t>
      </w:r>
      <w:r>
        <w:t xml:space="preserve">muốn </w:t>
      </w:r>
      <w:r>
        <w:t xml:space="preserve">nhìn </w:t>
      </w:r>
      <w:r>
        <w:t xml:space="preserve">lên. </w:t>
      </w:r>
      <w:r>
        <w:t xml:space="preserve">Xấu </w:t>
      </w:r>
      <w:r>
        <w:rPr>
          <w:i/>
        </w:rPr>
        <w:t xml:space="preserve">hổ, </w:t>
      </w:r>
      <w:r>
        <w:t xml:space="preserve">gồm </w:t>
      </w:r>
      <w:r>
        <w:rPr>
          <w:i/>
        </w:rPr>
        <w:t xml:space="preserve">mặt </w:t>
      </w:r>
      <w:r>
        <w:rPr>
          <w:i/>
        </w:rPr>
        <w:t xml:space="preserve">xuống. </w:t>
      </w:r>
      <w:r>
        <w:t xml:space="preserve">Cúi </w:t>
      </w:r>
      <w:r>
        <w:t xml:space="preserve">gắm. </w:t>
      </w:r>
      <w:r>
        <w:br/>
      </w:r>
      <w:r>
        <w:rPr>
          <w:b/>
        </w:rPr>
        <w:t xml:space="preserve">gằm </w:t>
      </w:r>
      <w:r>
        <w:rPr>
          <w:b/>
        </w:rPr>
        <w:t xml:space="preserve">gằm </w:t>
      </w:r>
      <w:r>
        <w:rPr>
          <w:b/>
        </w:rPr>
        <w:t xml:space="preserve">(ph.; </w:t>
      </w:r>
      <w:r>
        <w:rPr>
          <w:b/>
        </w:rPr>
        <w:t xml:space="preserve">cũ). </w:t>
      </w:r>
      <w:r>
        <w:rPr>
          <w:i/>
        </w:rPr>
        <w:t xml:space="preserve">xem </w:t>
      </w:r>
      <w:r>
        <w:t xml:space="preserve">gườm </w:t>
      </w:r>
      <w:r>
        <w:t xml:space="preserve">gườm. </w:t>
      </w:r>
      <w:r>
        <w:br/>
      </w:r>
      <w:r>
        <w:rPr>
          <w:b/>
        </w:rPr>
        <w:t xml:space="preserve">gằm </w:t>
      </w:r>
      <w:r>
        <w:rPr>
          <w:b/>
        </w:rPr>
        <w:t xml:space="preserve">ghè </w:t>
      </w:r>
      <w:r>
        <w:rPr>
          <w:b/>
        </w:rPr>
        <w:t xml:space="preserve">(ph.; </w:t>
      </w:r>
      <w:r>
        <w:rPr>
          <w:b/>
        </w:rPr>
        <w:t xml:space="preserve">cũ). </w:t>
      </w:r>
      <w:r>
        <w:rPr>
          <w:i/>
        </w:rPr>
        <w:t xml:space="preserve">xem </w:t>
      </w:r>
      <w:r>
        <w:t xml:space="preserve">g4m </w:t>
      </w:r>
      <w:r>
        <w:t xml:space="preserve">ghò. </w:t>
      </w:r>
      <w:r>
        <w:br/>
      </w:r>
      <w:r>
        <w:rPr>
          <w:b/>
        </w:rPr>
        <w:t xml:space="preserve">gắm </w:t>
      </w:r>
      <w:r>
        <w:rPr>
          <w:i/>
        </w:rPr>
        <w:t xml:space="preserve">danh từ </w:t>
      </w:r>
      <w:r>
        <w:t xml:space="preserve">cũng nói </w:t>
      </w:r>
      <w:r>
        <w:rPr>
          <w:i/>
        </w:rPr>
        <w:t xml:space="preserve">dây </w:t>
      </w:r>
      <w:r>
        <w:rPr>
          <w:i/>
        </w:rPr>
        <w:t xml:space="preserve">gắm. </w:t>
      </w:r>
      <w:r>
        <w:t xml:space="preserve">Cây </w:t>
      </w:r>
      <w:r>
        <w:t xml:space="preserve">hạt </w:t>
      </w:r>
      <w:r>
        <w:t xml:space="preserve">trần </w:t>
      </w:r>
      <w:r>
        <w:t xml:space="preserve">mọc </w:t>
      </w:r>
      <w:r>
        <w:t xml:space="preserve">Ở </w:t>
      </w:r>
      <w:r>
        <w:t xml:space="preserve">rừng, </w:t>
      </w:r>
      <w:r>
        <w:t xml:space="preserve">thân </w:t>
      </w:r>
      <w:r>
        <w:t xml:space="preserve">leo, </w:t>
      </w:r>
      <w:r>
        <w:t xml:space="preserve">vỏ </w:t>
      </w:r>
      <w:r>
        <w:t xml:space="preserve">màu </w:t>
      </w:r>
      <w:r>
        <w:t xml:space="preserve">nâu </w:t>
      </w:r>
      <w:r>
        <w:t xml:space="preserve">đen </w:t>
      </w:r>
      <w:r>
        <w:t xml:space="preserve">có </w:t>
      </w:r>
      <w:r>
        <w:t xml:space="preserve">sợi, </w:t>
      </w:r>
      <w:r>
        <w:t xml:space="preserve">lá </w:t>
      </w:r>
      <w:r>
        <w:t xml:space="preserve">to </w:t>
      </w:r>
      <w:r>
        <w:t xml:space="preserve">mọc </w:t>
      </w:r>
      <w:r>
        <w:t xml:space="preserve">đối, </w:t>
      </w:r>
      <w:r>
        <w:t xml:space="preserve">hạt </w:t>
      </w:r>
      <w:r>
        <w:t xml:space="preserve">ăn </w:t>
      </w:r>
      <w:r>
        <w:t xml:space="preserve">được, </w:t>
      </w:r>
      <w:r>
        <w:t xml:space="preserve">thân </w:t>
      </w:r>
      <w:r>
        <w:t xml:space="preserve">dùng </w:t>
      </w:r>
      <w:r>
        <w:t xml:space="preserve">làm </w:t>
      </w:r>
      <w:r>
        <w:t xml:space="preserve">dây </w:t>
      </w:r>
      <w:r>
        <w:t xml:space="preserve">buộc </w:t>
      </w:r>
      <w:r>
        <w:t xml:space="preserve">thuyền </w:t>
      </w:r>
      <w:r>
        <w:t xml:space="preserve">bè. </w:t>
      </w:r>
      <w:r>
        <w:br/>
      </w:r>
      <w:r>
        <w:rPr>
          <w:b/>
        </w:rPr>
        <w:t xml:space="preserve">găm </w:t>
      </w:r>
      <w:r>
        <w:rPr>
          <w:i/>
        </w:rPr>
        <w:t xml:space="preserve">động từ </w:t>
      </w:r>
      <w:r>
        <w:t xml:space="preserve">Cắn </w:t>
      </w:r>
      <w:r>
        <w:t xml:space="preserve">dần </w:t>
      </w:r>
      <w:r>
        <w:t xml:space="preserve">từng </w:t>
      </w:r>
      <w:r>
        <w:t xml:space="preserve">ít </w:t>
      </w:r>
      <w:r>
        <w:t xml:space="preserve">một </w:t>
      </w:r>
      <w:r>
        <w:t xml:space="preserve">để </w:t>
      </w:r>
      <w:r>
        <w:t xml:space="preserve">ăn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vật </w:t>
      </w:r>
      <w:r>
        <w:t xml:space="preserve">cứng, </w:t>
      </w:r>
      <w:r>
        <w:t xml:space="preserve">khó </w:t>
      </w:r>
      <w:r>
        <w:t xml:space="preserve">cắn </w:t>
      </w:r>
      <w:r>
        <w:t xml:space="preserve">đứt). </w:t>
      </w:r>
      <w:r>
        <w:t xml:space="preserve">Chó </w:t>
      </w:r>
      <w:r>
        <w:t xml:space="preserve">gặm </w:t>
      </w:r>
      <w:r>
        <w:rPr>
          <w:i/>
        </w:rPr>
        <w:t xml:space="preserve">xương. </w:t>
      </w:r>
      <w:r>
        <w:t xml:space="preserve">Chuột </w:t>
      </w:r>
      <w:r>
        <w:t xml:space="preserve">gặm. </w:t>
      </w:r>
      <w:r>
        <w:t xml:space="preserve">Bò </w:t>
      </w:r>
      <w:r>
        <w:t xml:space="preserve">gặm </w:t>
      </w:r>
      <w:r>
        <w:rPr>
          <w:i/>
        </w:rPr>
        <w:t xml:space="preserve">cỏ. </w:t>
      </w:r>
      <w:r>
        <w:t xml:space="preserve">. </w:t>
      </w:r>
      <w:r>
        <w:br/>
      </w:r>
      <w:r>
        <w:rPr>
          <w:b/>
        </w:rPr>
        <w:t xml:space="preserve">găm </w:t>
      </w:r>
      <w:r>
        <w:rPr>
          <w:b/>
        </w:rPr>
        <w:t xml:space="preserve">nhấm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Gặm </w:t>
      </w:r>
      <w:r>
        <w:t xml:space="preserve">để </w:t>
      </w:r>
      <w:r>
        <w:t xml:space="preserve">huỷ </w:t>
      </w:r>
      <w:r>
        <w:t xml:space="preserve">hoại </w:t>
      </w:r>
      <w:r>
        <w:t xml:space="preserve">dân </w:t>
      </w:r>
      <w:r>
        <w:t xml:space="preserve">dân </w:t>
      </w:r>
      <w:r>
        <w:t xml:space="preserve">từng </w:t>
      </w:r>
      <w:r>
        <w:t xml:space="preserve">ít </w:t>
      </w:r>
      <w:r>
        <w:t xml:space="preserve">một </w:t>
      </w:r>
      <w:r>
        <w:t xml:space="preserve">(thường </w:t>
      </w:r>
      <w:r>
        <w:t xml:space="preserve">dùng </w:t>
      </w:r>
      <w:r>
        <w:t xml:space="preserve">với </w:t>
      </w:r>
      <w:r>
        <w:t xml:space="preserve">nghĩa </w:t>
      </w:r>
      <w:r>
        <w:t xml:space="preserve">bóng (nghĩa bóng)). </w:t>
      </w:r>
      <w:r>
        <w:t xml:space="preserve">Nôi </w:t>
      </w:r>
      <w:r>
        <w:t xml:space="preserve">tuyệt </w:t>
      </w:r>
      <w:r>
        <w:rPr>
          <w:i/>
        </w:rPr>
        <w:t xml:space="preserve">pọong </w:t>
      </w:r>
      <w:r>
        <w:rPr>
          <w:i/>
        </w:rPr>
        <w:t xml:space="preserve">cứ </w:t>
      </w:r>
      <w:r>
        <w:t xml:space="preserve">gặm </w:t>
      </w:r>
      <w:r>
        <w:rPr>
          <w:i/>
        </w:rPr>
        <w:t xml:space="preserve">nhấm </w:t>
      </w:r>
      <w:r>
        <w:t xml:space="preserve">tỉnh </w:t>
      </w:r>
      <w:r>
        <w:t xml:space="preserve">thân </w:t>
      </w:r>
      <w:r>
        <w:rPr>
          <w:i/>
        </w:rPr>
        <w:t xml:space="preserve">anh </w:t>
      </w:r>
      <w:r>
        <w:t xml:space="preserve">”œ </w:t>
      </w:r>
      <w:r>
        <w:t xml:space="preserve">II </w:t>
      </w:r>
      <w:r>
        <w:t xml:space="preserve">danh từ </w:t>
      </w:r>
      <w:r>
        <w:t xml:space="preserve">Tên </w:t>
      </w:r>
      <w:r>
        <w:t xml:space="preserve">gọi </w:t>
      </w:r>
      <w:r>
        <w:t xml:space="preserve">nhóm </w:t>
      </w:r>
      <w:r>
        <w:t xml:space="preserve">động </w:t>
      </w:r>
      <w:r>
        <w:t xml:space="preserve">vật </w:t>
      </w:r>
      <w:r>
        <w:t xml:space="preserve">có </w:t>
      </w:r>
      <w:r>
        <w:t xml:space="preserve">vú </w:t>
      </w:r>
      <w:r>
        <w:t xml:space="preserve">không </w:t>
      </w:r>
      <w:r>
        <w:t xml:space="preserve">có </w:t>
      </w:r>
      <w:r>
        <w:t xml:space="preserve">.„ </w:t>
      </w:r>
      <w:r>
        <w:t xml:space="preserve">răng </w:t>
      </w:r>
      <w:r>
        <w:t xml:space="preserve">nanh </w:t>
      </w:r>
      <w:r>
        <w:t xml:space="preserve">mà </w:t>
      </w:r>
      <w:r>
        <w:t xml:space="preserve">có </w:t>
      </w:r>
      <w:r>
        <w:t xml:space="preserve">đôi </w:t>
      </w:r>
      <w:r>
        <w:t xml:space="preserve">răng </w:t>
      </w:r>
      <w:r>
        <w:t xml:space="preserve">cửa </w:t>
      </w:r>
      <w:r>
        <w:t xml:space="preserve">dài </w:t>
      </w:r>
      <w:r>
        <w:t xml:space="preserve">và </w:t>
      </w:r>
      <w:r>
        <w:t xml:space="preserve">sắc </w:t>
      </w:r>
      <w:r>
        <w:t xml:space="preserve">để </w:t>
      </w:r>
      <w:r>
        <w:t xml:space="preserve">gặm, </w:t>
      </w:r>
      <w:r>
        <w:t xml:space="preserve">khoét; </w:t>
      </w:r>
      <w:r>
        <w:t xml:space="preserve">gồm </w:t>
      </w:r>
      <w:r>
        <w:t xml:space="preserve">chuột, </w:t>
      </w:r>
      <w:r>
        <w:t xml:space="preserve">thỏ, </w:t>
      </w:r>
      <w:r>
        <w:t xml:space="preserve">v.v. </w:t>
      </w:r>
      <w:r>
        <w:br w:type="page"/>
      </w:r>
      <w:r>
        <w:rPr>
          <w:b/>
        </w:rPr>
        <w:t xml:space="preserve">gằn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động </w:t>
      </w:r>
      <w:r>
        <w:rPr>
          <w:i/>
        </w:rPr>
        <w:t xml:space="preserve">tác </w:t>
      </w:r>
      <w:r>
        <w:t xml:space="preserve">bưng </w:t>
      </w:r>
      <w:r>
        <w:t xml:space="preserve">hai </w:t>
      </w:r>
      <w:r>
        <w:t xml:space="preserve">tay </w:t>
      </w:r>
      <w:r>
        <w:t xml:space="preserve">lắc </w:t>
      </w:r>
      <w:r>
        <w:t xml:space="preserve">gọn </w:t>
      </w:r>
      <w:r>
        <w:t xml:space="preserve">và </w:t>
      </w:r>
      <w:r>
        <w:t xml:space="preserve">nhẹ </w:t>
      </w:r>
      <w:r>
        <w:t xml:space="preserve">cho </w:t>
      </w:r>
      <w:r>
        <w:t xml:space="preserve">những </w:t>
      </w:r>
      <w:r>
        <w:t xml:space="preserve">hạt </w:t>
      </w:r>
      <w:r>
        <w:t xml:space="preserve">to </w:t>
      </w:r>
      <w:r>
        <w:t xml:space="preserve">tròn </w:t>
      </w:r>
      <w:r>
        <w:t xml:space="preserve">lăn </w:t>
      </w:r>
      <w:r>
        <w:t xml:space="preserve">dồn </w:t>
      </w:r>
      <w:r>
        <w:t xml:space="preserve">về </w:t>
      </w:r>
      <w:r>
        <w:t xml:space="preserve">một </w:t>
      </w:r>
      <w:r>
        <w:t xml:space="preserve">phía </w:t>
      </w:r>
      <w:r>
        <w:t xml:space="preserve">trên </w:t>
      </w:r>
      <w:r>
        <w:t xml:space="preserve">vật </w:t>
      </w:r>
      <w:r>
        <w:t xml:space="preserve">đựng </w:t>
      </w:r>
      <w:r>
        <w:t xml:space="preserve">nông, </w:t>
      </w:r>
      <w:r>
        <w:t xml:space="preserve">có </w:t>
      </w:r>
      <w:r>
        <w:t xml:space="preserve">đáy </w:t>
      </w:r>
      <w:r>
        <w:t xml:space="preserve">phẳng </w:t>
      </w:r>
      <w:r>
        <w:t xml:space="preserve">nhưnia, </w:t>
      </w:r>
      <w:r>
        <w:t xml:space="preserve">mẹt, </w:t>
      </w:r>
      <w:r>
        <w:t xml:space="preserve">v.v. </w:t>
      </w:r>
      <w:r>
        <w:t xml:space="preserve">(để </w:t>
      </w:r>
      <w:r>
        <w:t xml:space="preserve">có </w:t>
      </w:r>
      <w:r>
        <w:t xml:space="preserve">thể </w:t>
      </w:r>
      <w:r>
        <w:t xml:space="preserve">chọn </w:t>
      </w:r>
      <w:r>
        <w:t xml:space="preserve">nhặt </w:t>
      </w:r>
      <w:r>
        <w:t xml:space="preserve">riêng </w:t>
      </w:r>
      <w:r>
        <w:t xml:space="preserve">ra, </w:t>
      </w:r>
      <w:r>
        <w:t xml:space="preserve">không </w:t>
      </w:r>
      <w:r>
        <w:t xml:space="preserve">để </w:t>
      </w:r>
      <w:r>
        <w:t xml:space="preserve">lẫn </w:t>
      </w:r>
      <w:r>
        <w:t xml:space="preserve">hạt </w:t>
      </w:r>
      <w:r>
        <w:t xml:space="preserve">lép, </w:t>
      </w:r>
      <w:r>
        <w:t xml:space="preserve">hạt </w:t>
      </w:r>
      <w:r>
        <w:t xml:space="preserve">vỡ </w:t>
      </w:r>
      <w:r>
        <w:t xml:space="preserve">vụn). </w:t>
      </w:r>
      <w:r>
        <w:t xml:space="preserve">Gần </w:t>
      </w:r>
      <w:r>
        <w:t xml:space="preserve">gạo. </w:t>
      </w:r>
      <w:r>
        <w:t xml:space="preserve">Gần </w:t>
      </w:r>
      <w:r>
        <w:rPr>
          <w:i/>
        </w:rPr>
        <w:t xml:space="preserve">đậu </w:t>
      </w:r>
      <w:r>
        <w:t xml:space="preserve">xanh. </w:t>
      </w:r>
      <w:r>
        <w:rPr>
          <w:b/>
        </w:rPr>
        <w:t xml:space="preserve">2 </w:t>
      </w:r>
      <w:r>
        <w:t xml:space="preserve">Dần </w:t>
      </w:r>
      <w:r>
        <w:t xml:space="preserve">từng </w:t>
      </w:r>
      <w:r>
        <w:t xml:space="preserve">tiếng </w:t>
      </w:r>
      <w:r>
        <w:t xml:space="preserve">rành </w:t>
      </w:r>
      <w:r>
        <w:t xml:space="preserve">rọt </w:t>
      </w:r>
      <w:r>
        <w:t xml:space="preserve">(thường </w:t>
      </w:r>
      <w:r>
        <w:t xml:space="preserve">để </w:t>
      </w:r>
      <w:r>
        <w:t xml:space="preserve">tỏ </w:t>
      </w:r>
      <w:r>
        <w:t xml:space="preserve">thái </w:t>
      </w:r>
      <w:r>
        <w:t xml:space="preserve">độ </w:t>
      </w:r>
      <w:r>
        <w:t xml:space="preserve">bực </w:t>
      </w:r>
      <w:r>
        <w:t xml:space="preserve">tức). </w:t>
      </w:r>
      <w:r>
        <w:t xml:space="preserve">Hỏi </w:t>
      </w:r>
      <w:r>
        <w:t xml:space="preserve">gần </w:t>
      </w:r>
      <w:r>
        <w:t xml:space="preserve">từng </w:t>
      </w:r>
      <w:r>
        <w:t xml:space="preserve">tiếng. </w:t>
      </w:r>
      <w:r>
        <w:rPr>
          <w:i/>
        </w:rPr>
        <w:t xml:space="preserve">Quát </w:t>
      </w:r>
      <w:r>
        <w:rPr>
          <w:i/>
        </w:rPr>
        <w:t xml:space="preserve">gần. </w:t>
      </w:r>
      <w:r>
        <w:rPr>
          <w:i/>
        </w:rPr>
        <w:t xml:space="preserve">Chửi </w:t>
      </w:r>
      <w:r>
        <w:rPr>
          <w:i/>
        </w:rPr>
        <w:t xml:space="preserve">gần </w:t>
      </w:r>
      <w:r>
        <w:rPr>
          <w:i/>
        </w:rPr>
        <w:t xml:space="preserve">một </w:t>
      </w:r>
      <w:r>
        <w:t xml:space="preserve">câu. </w:t>
      </w:r>
      <w:r>
        <w:br/>
      </w:r>
      <w:r>
        <w:rPr>
          <w:b/>
        </w:rPr>
        <w:t xml:space="preserve">gắn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những </w:t>
      </w:r>
      <w:r>
        <w:t xml:space="preserve">khối, </w:t>
      </w:r>
      <w:r>
        <w:t xml:space="preserve">những </w:t>
      </w:r>
      <w:r>
        <w:t xml:space="preserve">mảnh </w:t>
      </w:r>
      <w:r>
        <w:t xml:space="preserve">chất </w:t>
      </w:r>
      <w:r>
        <w:t xml:space="preserve">rắn </w:t>
      </w:r>
      <w:r>
        <w:t xml:space="preserve">dính </w:t>
      </w:r>
      <w:r>
        <w:t xml:space="preserve">chặt </w:t>
      </w:r>
      <w:r>
        <w:t xml:space="preserve">vào </w:t>
      </w:r>
      <w:r>
        <w:t xml:space="preserve">với </w:t>
      </w:r>
      <w:r>
        <w:t xml:space="preserve">nhau </w:t>
      </w:r>
      <w:r>
        <w:t xml:space="preserve">bằng </w:t>
      </w:r>
      <w:r>
        <w:t xml:space="preserve">một </w:t>
      </w:r>
      <w:r>
        <w:t xml:space="preserve">chất </w:t>
      </w:r>
      <w:r>
        <w:t xml:space="preserve">dính </w:t>
      </w:r>
      <w:r>
        <w:t xml:space="preserve">khi </w:t>
      </w:r>
      <w:r>
        <w:t xml:space="preserve">khô </w:t>
      </w:r>
      <w:r>
        <w:t xml:space="preserve">thì </w:t>
      </w:r>
      <w:r>
        <w:t xml:space="preserve">cứng </w:t>
      </w:r>
      <w:r>
        <w:t xml:space="preserve">lại. </w:t>
      </w:r>
      <w:r>
        <w:t xml:space="preserve">Gắn </w:t>
      </w:r>
      <w:r>
        <w:t xml:space="preserve">phím </w:t>
      </w:r>
      <w:r>
        <w:t xml:space="preserve">đàn. </w:t>
      </w:r>
      <w:r>
        <w:rPr>
          <w:i/>
        </w:rPr>
        <w:t xml:space="preserve">Gắn </w:t>
      </w:r>
      <w:r>
        <w:rPr>
          <w:i/>
        </w:rPr>
        <w:t xml:space="preserve">bát </w:t>
      </w:r>
      <w:r>
        <w:t xml:space="preserve">vỡ. </w:t>
      </w:r>
      <w:r>
        <w:rPr>
          <w:i/>
        </w:rPr>
        <w:t xml:space="preserve">Bưu </w:t>
      </w:r>
      <w:r>
        <w:rPr>
          <w:i/>
        </w:rPr>
        <w:t xml:space="preserve">kiện </w:t>
      </w:r>
      <w:r>
        <w:t xml:space="preserve">có </w:t>
      </w:r>
      <w:r>
        <w:t xml:space="preserve">gắn </w:t>
      </w:r>
      <w:r>
        <w:t xml:space="preserve">xi. </w:t>
      </w:r>
      <w:r>
        <w:rPr>
          <w:b/>
        </w:rPr>
        <w:t xml:space="preserve">2 </w:t>
      </w:r>
      <w:r>
        <w:t xml:space="preserve">Làm </w:t>
      </w:r>
      <w:r>
        <w:t xml:space="preserve">cho </w:t>
      </w:r>
      <w:r>
        <w:t xml:space="preserve">được </w:t>
      </w:r>
      <w:r>
        <w:t xml:space="preserve">giữ </w:t>
      </w:r>
      <w:r>
        <w:t xml:space="preserve">chặt </w:t>
      </w:r>
      <w:r>
        <w:t xml:space="preserve">ở </w:t>
      </w:r>
      <w:r>
        <w:t xml:space="preserve">một </w:t>
      </w:r>
      <w:r>
        <w:t xml:space="preserve">vị </w:t>
      </w:r>
      <w:r>
        <w:t xml:space="preserve">trí </w:t>
      </w:r>
      <w:r>
        <w:t xml:space="preserve">cố </w:t>
      </w:r>
      <w:r>
        <w:t xml:space="preserve">định </w:t>
      </w:r>
      <w:r>
        <w:t xml:space="preserve">trên </w:t>
      </w:r>
      <w:r>
        <w:t xml:space="preserve">một </w:t>
      </w:r>
      <w:r>
        <w:t xml:space="preserve">vật </w:t>
      </w:r>
      <w:r>
        <w:t xml:space="preserve">khác, </w:t>
      </w:r>
      <w:r>
        <w:t xml:space="preserve">liền </w:t>
      </w:r>
      <w:r>
        <w:t xml:space="preserve">thành </w:t>
      </w:r>
      <w:r>
        <w:rPr>
          <w:i/>
        </w:rPr>
        <w:t xml:space="preserve">một </w:t>
      </w:r>
      <w:r>
        <w:t xml:space="preserve">khối </w:t>
      </w:r>
      <w:r>
        <w:t xml:space="preserve">với </w:t>
      </w:r>
      <w:r>
        <w:t xml:space="preserve">vật </w:t>
      </w:r>
      <w:r>
        <w:t xml:space="preserve">đó. </w:t>
      </w:r>
      <w:r>
        <w:t xml:space="preserve">Xuồng </w:t>
      </w:r>
      <w:r>
        <w:t xml:space="preserve">gắn </w:t>
      </w:r>
      <w:r>
        <w:t xml:space="preserve">máy. </w:t>
      </w:r>
      <w:r>
        <w:t xml:space="preserve">Cỗ </w:t>
      </w:r>
      <w:r>
        <w:rPr>
          <w:i/>
        </w:rPr>
        <w:t xml:space="preserve">máy </w:t>
      </w:r>
      <w:r>
        <w:t xml:space="preserve">gắn </w:t>
      </w:r>
      <w:r>
        <w:t xml:space="preserve">trên </w:t>
      </w:r>
      <w:r>
        <w:t xml:space="preserve">bệ. </w:t>
      </w:r>
      <w:r>
        <w:rPr>
          <w:b/>
        </w:rPr>
        <w:t xml:space="preserve">3 </w:t>
      </w:r>
      <w:r>
        <w:t xml:space="preserve">Cài, </w:t>
      </w:r>
      <w:r>
        <w:t xml:space="preserve">đính. </w:t>
      </w:r>
      <w:r>
        <w:rPr>
          <w:i/>
        </w:rPr>
        <w:t xml:space="preserve">Làm </w:t>
      </w:r>
      <w:r>
        <w:rPr>
          <w:i/>
        </w:rPr>
        <w:t xml:space="preserve">lễ </w:t>
      </w:r>
      <w:r>
        <w:t xml:space="preserve">gắn </w:t>
      </w:r>
      <w:r>
        <w:t xml:space="preserve">huân </w:t>
      </w:r>
      <w:r>
        <w:t xml:space="preserve">chương. </w:t>
      </w:r>
      <w:r>
        <w:t xml:space="preserve">Mũ </w:t>
      </w:r>
      <w:r>
        <w:t xml:space="preserve">có </w:t>
      </w:r>
      <w:r>
        <w:t xml:space="preserve">gắn </w:t>
      </w:r>
      <w:r>
        <w:t xml:space="preserve">ngôi </w:t>
      </w:r>
      <w:r>
        <w:t xml:space="preserve">sao. </w:t>
      </w:r>
      <w:r>
        <w:rPr>
          <w:b/>
        </w:rPr>
        <w:t xml:space="preserve">4 </w:t>
      </w:r>
      <w:r>
        <w:t xml:space="preserve">Có </w:t>
      </w:r>
      <w:r>
        <w:t xml:space="preserve">quan </w:t>
      </w:r>
      <w:r>
        <w:t xml:space="preserve">hệ </w:t>
      </w:r>
      <w:r>
        <w:t xml:space="preserve">hoặc </w:t>
      </w:r>
      <w:r>
        <w:t xml:space="preserve">làm </w:t>
      </w:r>
      <w:r>
        <w:t xml:space="preserve">cho </w:t>
      </w:r>
      <w:r>
        <w:t xml:space="preserve">có </w:t>
      </w:r>
      <w:r>
        <w:t xml:space="preserve">quan </w:t>
      </w:r>
      <w:r>
        <w:t xml:space="preserve">hệ </w:t>
      </w:r>
      <w:r>
        <w:t xml:space="preserve">chặt </w:t>
      </w:r>
      <w:r>
        <w:t xml:space="preserve">chẽ, </w:t>
      </w:r>
      <w:r>
        <w:t xml:space="preserve">không </w:t>
      </w:r>
      <w:r>
        <w:t xml:space="preserve">tách </w:t>
      </w:r>
      <w:r>
        <w:t xml:space="preserve">rời </w:t>
      </w:r>
      <w:r>
        <w:t xml:space="preserve">nhau. </w:t>
      </w:r>
      <w:r>
        <w:rPr>
          <w:i/>
        </w:rPr>
        <w:t xml:space="preserve">Văn </w:t>
      </w:r>
      <w:r>
        <w:t xml:space="preserve">nghệ </w:t>
      </w:r>
      <w:r>
        <w:t xml:space="preserve">gắn </w:t>
      </w:r>
      <w:r>
        <w:t xml:space="preserve">uới </w:t>
      </w:r>
      <w:r>
        <w:rPr>
          <w:i/>
        </w:rPr>
        <w:t xml:space="preserve">đời </w:t>
      </w:r>
      <w:r>
        <w:t xml:space="preserve">sống. </w:t>
      </w:r>
      <w:r>
        <w:rPr>
          <w:i/>
        </w:rPr>
        <w:t xml:space="preserve">Gắn </w:t>
      </w:r>
      <w:r>
        <w:t xml:space="preserve">hai </w:t>
      </w:r>
      <w:r>
        <w:rPr>
          <w:i/>
        </w:rPr>
        <w:t xml:space="preserve">uấn </w:t>
      </w:r>
      <w:r>
        <w:rPr>
          <w:i/>
        </w:rPr>
        <w:t xml:space="preserve">đề </w:t>
      </w:r>
      <w:r>
        <w:rPr>
          <w:i/>
        </w:rPr>
        <w:t xml:space="preserve">lại </w:t>
      </w:r>
      <w:r>
        <w:rPr>
          <w:i/>
        </w:rPr>
        <w:t xml:space="preserve">với </w:t>
      </w:r>
      <w:r>
        <w:rPr>
          <w:i/>
        </w:rPr>
        <w:t xml:space="preserve">nhau. </w:t>
      </w:r>
      <w:r>
        <w:br/>
      </w:r>
      <w:r>
        <w:rPr>
          <w:b/>
        </w:rPr>
        <w:t xml:space="preserve">gắn </w:t>
      </w:r>
      <w:r>
        <w:rPr>
          <w:b/>
        </w:rPr>
        <w:t xml:space="preserve">bó </w:t>
      </w:r>
      <w:r>
        <w:rPr>
          <w:i/>
        </w:rPr>
        <w:t xml:space="preserve">động từ </w:t>
      </w:r>
      <w:r>
        <w:t xml:space="preserve">Có </w:t>
      </w:r>
      <w:r>
        <w:t xml:space="preserve">quan </w:t>
      </w:r>
      <w:r>
        <w:t xml:space="preserve">hệ </w:t>
      </w:r>
      <w:r>
        <w:t xml:space="preserve">hoặc </w:t>
      </w:r>
      <w:r>
        <w:t xml:space="preserve">làm </w:t>
      </w:r>
      <w:r>
        <w:t xml:space="preserve">cho </w:t>
      </w:r>
      <w:r>
        <w:t xml:space="preserve">có </w:t>
      </w:r>
      <w:r>
        <w:t xml:space="preserve">quan </w:t>
      </w:r>
      <w:r>
        <w:t xml:space="preserve">hệ </w:t>
      </w:r>
      <w:r>
        <w:t xml:space="preserve">về </w:t>
      </w:r>
      <w:r>
        <w:t xml:space="preserve">tỉnh </w:t>
      </w:r>
      <w:r>
        <w:t xml:space="preserve">thần, </w:t>
      </w:r>
      <w:r>
        <w:t xml:space="preserve">tình </w:t>
      </w:r>
      <w:r>
        <w:t xml:space="preserve">cảm </w:t>
      </w:r>
      <w:r>
        <w:t xml:space="preserve">khó </w:t>
      </w:r>
      <w:r>
        <w:t xml:space="preserve">tách </w:t>
      </w:r>
      <w:r>
        <w:t xml:space="preserve">rời </w:t>
      </w:r>
      <w:r>
        <w:t xml:space="preserve">nhau. </w:t>
      </w:r>
      <w:r>
        <w:rPr>
          <w:i/>
        </w:rPr>
        <w:t xml:space="preserve">Gắn </w:t>
      </w:r>
      <w:r>
        <w:rPr>
          <w:i/>
        </w:rPr>
        <w:t xml:space="preserve">bó </w:t>
      </w:r>
      <w:r>
        <w:t xml:space="preserve">với </w:t>
      </w:r>
      <w:r>
        <w:rPr>
          <w:i/>
        </w:rPr>
        <w:t xml:space="preserve">quê </w:t>
      </w:r>
      <w:r>
        <w:t xml:space="preserve">hương. </w:t>
      </w:r>
      <w:r>
        <w:rPr>
          <w:i/>
        </w:rPr>
        <w:t xml:space="preserve">Tình </w:t>
      </w:r>
      <w:r>
        <w:rPr>
          <w:i/>
        </w:rPr>
        <w:t xml:space="preserve">yêu </w:t>
      </w:r>
      <w:r>
        <w:t xml:space="preserve">gắn </w:t>
      </w:r>
      <w:r>
        <w:rPr>
          <w:i/>
        </w:rPr>
        <w:t xml:space="preserve">bó </w:t>
      </w:r>
      <w:r>
        <w:rPr>
          <w:i/>
        </w:rPr>
        <w:t xml:space="preserve">họ </w:t>
      </w:r>
      <w:r>
        <w:t xml:space="preserve">với </w:t>
      </w:r>
      <w:r>
        <w:rPr>
          <w:i/>
        </w:rPr>
        <w:t xml:space="preserve">nhau. </w:t>
      </w:r>
      <w:r>
        <w:br/>
      </w:r>
      <w:r>
        <w:rPr>
          <w:b/>
        </w:rPr>
        <w:t xml:space="preserve">gắn </w:t>
      </w:r>
      <w:r>
        <w:rPr>
          <w:b/>
        </w:rPr>
        <w:t xml:space="preserve">kết </w:t>
      </w:r>
      <w:r>
        <w:rPr>
          <w:i/>
        </w:rPr>
        <w:t xml:space="preserve">động từ </w:t>
      </w:r>
      <w:r>
        <w:t xml:space="preserve">Gắn </w:t>
      </w:r>
      <w:r>
        <w:t xml:space="preserve">bó </w:t>
      </w:r>
      <w:r>
        <w:t xml:space="preserve">với </w:t>
      </w:r>
      <w:r>
        <w:t xml:space="preserve">nhau </w:t>
      </w:r>
      <w:r>
        <w:t xml:space="preserve">không </w:t>
      </w:r>
      <w:r>
        <w:t xml:space="preserve">thể </w:t>
      </w:r>
      <w:r>
        <w:t xml:space="preserve">tách </w:t>
      </w:r>
      <w:r>
        <w:t xml:space="preserve">rời. </w:t>
      </w:r>
      <w:r>
        <w:t xml:space="preserve">Cùng </w:t>
      </w:r>
      <w:r>
        <w:rPr>
          <w:i/>
        </w:rPr>
        <w:t xml:space="preserve">chung </w:t>
      </w:r>
      <w:r>
        <w:rPr>
          <w:i/>
        </w:rPr>
        <w:t xml:space="preserve">một </w:t>
      </w:r>
      <w:r>
        <w:rPr>
          <w:i/>
        </w:rPr>
        <w:t xml:space="preserve">hoài </w:t>
      </w:r>
      <w:r>
        <w:rPr>
          <w:i/>
        </w:rPr>
        <w:t xml:space="preserve">bão </w:t>
      </w:r>
      <w:r>
        <w:rPr>
          <w:i/>
        </w:rPr>
        <w:t xml:space="preserve">đã </w:t>
      </w:r>
      <w:r>
        <w:rPr>
          <w:i/>
        </w:rPr>
        <w:t xml:space="preserve">gắn </w:t>
      </w:r>
      <w:r>
        <w:rPr>
          <w:i/>
        </w:rPr>
        <w:t xml:space="preserve">kết </w:t>
      </w:r>
      <w:r>
        <w:rPr>
          <w:i/>
        </w:rPr>
        <w:t xml:space="preserve">họ </w:t>
      </w:r>
      <w:r>
        <w:rPr>
          <w:i/>
        </w:rPr>
        <w:t xml:space="preserve">với </w:t>
      </w:r>
      <w:r>
        <w:rPr>
          <w:i/>
        </w:rPr>
        <w:t xml:space="preserve">nhau. </w:t>
      </w:r>
      <w:r>
        <w:rPr>
          <w:i/>
        </w:rPr>
        <w:t xml:space="preserve">Gắn </w:t>
      </w:r>
      <w:r>
        <w:rPr>
          <w:i/>
        </w:rPr>
        <w:t xml:space="preserve">kết </w:t>
      </w:r>
      <w:r>
        <w:t xml:space="preserve">với </w:t>
      </w:r>
      <w:r>
        <w:t xml:space="preserve">nghề </w:t>
      </w:r>
      <w:r>
        <w:rPr>
          <w:i/>
        </w:rPr>
        <w:t xml:space="preserve">cho </w:t>
      </w:r>
      <w:r>
        <w:t xml:space="preserve">đến </w:t>
      </w:r>
      <w:r>
        <w:rPr>
          <w:i/>
        </w:rPr>
        <w:t xml:space="preserve">trọn </w:t>
      </w:r>
      <w:r>
        <w:rPr>
          <w:i/>
        </w:rPr>
        <w:t xml:space="preserve">đời. </w:t>
      </w:r>
      <w:r>
        <w:br/>
      </w:r>
      <w:r>
        <w:rPr>
          <w:b/>
        </w:rPr>
        <w:t xml:space="preserve">găng, </w:t>
      </w:r>
      <w:r>
        <w:rPr>
          <w:i/>
        </w:rPr>
        <w:t xml:space="preserve">danh từ </w:t>
      </w:r>
      <w:r>
        <w:t xml:space="preserve">Cây </w:t>
      </w:r>
      <w:r>
        <w:t xml:space="preserve">bụi, </w:t>
      </w:r>
      <w:r>
        <w:t xml:space="preserve">thân </w:t>
      </w:r>
      <w:r>
        <w:t xml:space="preserve">và </w:t>
      </w:r>
      <w:r>
        <w:t xml:space="preserve">cành </w:t>
      </w:r>
      <w:r>
        <w:t xml:space="preserve">có </w:t>
      </w:r>
      <w:r>
        <w:t xml:space="preserve">gai, </w:t>
      </w:r>
      <w:r>
        <w:t xml:space="preserve">quả </w:t>
      </w:r>
      <w:r>
        <w:t xml:space="preserve">tròn </w:t>
      </w:r>
      <w:r>
        <w:t xml:space="preserve">màu </w:t>
      </w:r>
      <w:r>
        <w:t xml:space="preserve">vàng, </w:t>
      </w:r>
      <w:r>
        <w:t xml:space="preserve">thường </w:t>
      </w:r>
      <w:r>
        <w:t xml:space="preserve">trồng </w:t>
      </w:r>
      <w:r>
        <w:t xml:space="preserve">làm </w:t>
      </w:r>
      <w:r>
        <w:t xml:space="preserve">hàng </w:t>
      </w:r>
      <w:r>
        <w:t xml:space="preserve">rào. </w:t>
      </w:r>
      <w:r>
        <w:br/>
      </w:r>
      <w:r>
        <w:rPr>
          <w:b/>
        </w:rPr>
        <w:t xml:space="preserve">găng; </w:t>
      </w:r>
      <w:r>
        <w:rPr>
          <w:i/>
        </w:rPr>
        <w:t xml:space="preserve">danh từ </w:t>
      </w:r>
      <w:r>
        <w:t xml:space="preserve">cũng nói </w:t>
      </w:r>
      <w:r>
        <w:t xml:space="preserve">găng </w:t>
      </w:r>
      <w:r>
        <w:rPr>
          <w:i/>
        </w:rPr>
        <w:t xml:space="preserve">tay. </w:t>
      </w:r>
      <w:r>
        <w:t xml:space="preserve">Đồ </w:t>
      </w:r>
      <w:r>
        <w:t xml:space="preserve">dệt, </w:t>
      </w:r>
      <w:r>
        <w:t xml:space="preserve">đan </w:t>
      </w:r>
      <w:r>
        <w:t xml:space="preserve">bằng </w:t>
      </w:r>
      <w:r>
        <w:t xml:space="preserve">sợi, </w:t>
      </w:r>
      <w:r>
        <w:t xml:space="preserve">len, </w:t>
      </w:r>
      <w:r>
        <w:t xml:space="preserve">nylon </w:t>
      </w:r>
      <w:r>
        <w:t xml:space="preserve">hoặc </w:t>
      </w:r>
      <w:r>
        <w:t xml:space="preserve">may </w:t>
      </w:r>
      <w:r>
        <w:t xml:space="preserve">bằng </w:t>
      </w:r>
      <w:r>
        <w:t xml:space="preserve">da, </w:t>
      </w:r>
      <w:r>
        <w:t xml:space="preserve">vải </w:t>
      </w:r>
      <w:r>
        <w:t xml:space="preserve">để </w:t>
      </w:r>
      <w:r>
        <w:t xml:space="preserve">mang </w:t>
      </w:r>
      <w:r>
        <w:t xml:space="preserve">vào </w:t>
      </w:r>
      <w:r>
        <w:t xml:space="preserve">bàn </w:t>
      </w:r>
      <w:r>
        <w:t xml:space="preserve">tay. </w:t>
      </w:r>
      <w:r>
        <w:rPr>
          <w:i/>
        </w:rPr>
        <w:t xml:space="preserve">Tay </w:t>
      </w:r>
      <w:r>
        <w:rPr>
          <w:i/>
        </w:rPr>
        <w:t xml:space="preserve">mang </w:t>
      </w:r>
      <w:r>
        <w:rPr>
          <w:i/>
        </w:rPr>
        <w:t xml:space="preserve">găng. </w:t>
      </w:r>
      <w:r>
        <w:br/>
      </w:r>
      <w:r>
        <w:rPr>
          <w:b/>
        </w:rPr>
        <w:t xml:space="preserve">găng;!t.1ú6d.). </w:t>
      </w:r>
      <w:r>
        <w:rPr>
          <w:b/>
        </w:rPr>
        <w:t xml:space="preserve">Ở </w:t>
      </w:r>
      <w:r>
        <w:rPr>
          <w:b/>
        </w:rPr>
        <w:t xml:space="preserve">trạng </w:t>
      </w:r>
      <w:r>
        <w:rPr>
          <w:b/>
        </w:rPr>
        <w:t xml:space="preserve">thái </w:t>
      </w:r>
      <w:r>
        <w:rPr>
          <w:b/>
        </w:rPr>
        <w:t xml:space="preserve">kéo </w:t>
      </w:r>
      <w:r>
        <w:rPr>
          <w:b/>
        </w:rPr>
        <w:t xml:space="preserve">căng </w:t>
      </w:r>
      <w:r>
        <w:rPr>
          <w:b/>
        </w:rPr>
        <w:t xml:space="preserve">quá </w:t>
      </w:r>
      <w:r>
        <w:t xml:space="preserve">hoặc </w:t>
      </w:r>
      <w:r>
        <w:t xml:space="preserve">siết </w:t>
      </w:r>
      <w:r>
        <w:t xml:space="preserve">chặt </w:t>
      </w:r>
      <w:r>
        <w:rPr>
          <w:i/>
        </w:rPr>
        <w:t xml:space="preserve">quá. </w:t>
      </w:r>
      <w:r>
        <w:rPr>
          <w:i/>
        </w:rPr>
        <w:t xml:space="preserve">Dây </w:t>
      </w:r>
      <w:r>
        <w:rPr>
          <w:i/>
        </w:rPr>
        <w:t xml:space="preserve">néo </w:t>
      </w:r>
      <w:r>
        <w:t xml:space="preserve">găng </w:t>
      </w:r>
      <w:r>
        <w:rPr>
          <w:i/>
        </w:rPr>
        <w:t xml:space="preserve">quá. </w:t>
      </w:r>
      <w:r>
        <w:rPr>
          <w:i/>
        </w:rPr>
        <w:t xml:space="preserve">Bắt </w:t>
      </w:r>
      <w:r>
        <w:rPr>
          <w:i/>
        </w:rPr>
        <w:t xml:space="preserve">đình </w:t>
      </w:r>
      <w:r>
        <w:rPr>
          <w:i/>
        </w:rPr>
        <w:t xml:space="preserve">ốc, </w:t>
      </w:r>
      <w:r>
        <w:t xml:space="preserve">uặn </w:t>
      </w:r>
      <w:r>
        <w:t xml:space="preserve">găng </w:t>
      </w:r>
      <w:r>
        <w:t xml:space="preserve">quá. </w:t>
      </w:r>
      <w:r>
        <w:rPr>
          <w:b/>
        </w:rPr>
        <w:t xml:space="preserve">2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căng </w:t>
      </w:r>
      <w:r>
        <w:t xml:space="preserve">thẳng </w:t>
      </w:r>
      <w:r>
        <w:t xml:space="preserve">do </w:t>
      </w:r>
      <w:r>
        <w:t xml:space="preserve">có </w:t>
      </w:r>
      <w:r>
        <w:t xml:space="preserve">những </w:t>
      </w:r>
      <w:r>
        <w:t xml:space="preserve">sự </w:t>
      </w:r>
      <w:r>
        <w:t xml:space="preserve">phát </w:t>
      </w:r>
      <w:r>
        <w:t xml:space="preserve">triển </w:t>
      </w:r>
      <w:r>
        <w:t xml:space="preserve">hoặc </w:t>
      </w:r>
      <w:r>
        <w:t xml:space="preserve">những </w:t>
      </w:r>
      <w:r>
        <w:t xml:space="preserve">hoạt </w:t>
      </w:r>
      <w:r>
        <w:t xml:space="preserve">động </w:t>
      </w:r>
      <w:r>
        <w:t xml:space="preserve">được </w:t>
      </w:r>
      <w:r>
        <w:t xml:space="preserve">đẩy </w:t>
      </w:r>
      <w:r>
        <w:t xml:space="preserve">đến </w:t>
      </w:r>
      <w:r>
        <w:t xml:space="preserve">cao </w:t>
      </w:r>
      <w:r>
        <w:t xml:space="preserve">độ, </w:t>
      </w:r>
      <w:r>
        <w:t xml:space="preserve">tạo </w:t>
      </w:r>
      <w:r>
        <w:t xml:space="preserve">nên </w:t>
      </w:r>
      <w:r>
        <w:t xml:space="preserve">mâu </w:t>
      </w:r>
      <w:r>
        <w:t xml:space="preserve">thuẫn </w:t>
      </w:r>
      <w:r>
        <w:t xml:space="preserve">gay </w:t>
      </w:r>
      <w:r>
        <w:t xml:space="preserve">gắt. </w:t>
      </w:r>
      <w:r>
        <w:t xml:space="preserve">Tình </w:t>
      </w:r>
      <w:r>
        <w:t xml:space="preserve">thế </w:t>
      </w:r>
      <w:r>
        <w:t xml:space="preserve">trở </w:t>
      </w:r>
      <w:r>
        <w:rPr>
          <w:i/>
        </w:rPr>
        <w:t xml:space="preserve">nên </w:t>
      </w:r>
      <w:r>
        <w:t xml:space="preserve">găng. </w:t>
      </w:r>
      <w:r>
        <w:t xml:space="preserve">Không </w:t>
      </w:r>
      <w:r>
        <w:rPr>
          <w:i/>
        </w:rPr>
        <w:t xml:space="preserve">khí </w:t>
      </w:r>
      <w:r>
        <w:rPr>
          <w:i/>
        </w:rPr>
        <w:t xml:space="preserve">buổi </w:t>
      </w:r>
      <w:r>
        <w:rPr>
          <w:i/>
        </w:rPr>
        <w:t xml:space="preserve">họp </w:t>
      </w:r>
      <w:r>
        <w:t xml:space="preserve">rất </w:t>
      </w:r>
      <w:r>
        <w:t xml:space="preserve">găng. </w:t>
      </w:r>
      <w:r>
        <w:t xml:space="preserve">ll </w:t>
      </w:r>
      <w:r>
        <w:t xml:space="preserve">động từ </w:t>
      </w:r>
      <w:r>
        <w:t xml:space="preserve">(hoặc </w:t>
      </w:r>
      <w:r>
        <w:t xml:space="preserve">tL). </w:t>
      </w:r>
      <w:r>
        <w:t xml:space="preserve">(kng). </w:t>
      </w:r>
      <w:r>
        <w:t xml:space="preserve">TỎ </w:t>
      </w:r>
      <w:r>
        <w:t xml:space="preserve">ra </w:t>
      </w:r>
      <w:r>
        <w:t xml:space="preserve">một </w:t>
      </w:r>
      <w:r>
        <w:t xml:space="preserve">mực </w:t>
      </w:r>
      <w:r>
        <w:t xml:space="preserve">không </w:t>
      </w:r>
      <w:r>
        <w:t xml:space="preserve">chịu </w:t>
      </w:r>
      <w:r>
        <w:t xml:space="preserve">nhân </w:t>
      </w:r>
      <w:r>
        <w:t xml:space="preserve">nhượng, </w:t>
      </w:r>
      <w:r>
        <w:t xml:space="preserve">khăng </w:t>
      </w:r>
      <w:r>
        <w:t xml:space="preserve">khăng </w:t>
      </w:r>
      <w:r>
        <w:t xml:space="preserve">giữ </w:t>
      </w:r>
      <w:r>
        <w:t xml:space="preserve">những </w:t>
      </w:r>
      <w:r>
        <w:t xml:space="preserve">yêu </w:t>
      </w:r>
      <w:r>
        <w:t xml:space="preserve">cầu </w:t>
      </w:r>
      <w:r>
        <w:t xml:space="preserve">của </w:t>
      </w:r>
      <w:r>
        <w:t xml:space="preserve">mình, </w:t>
      </w:r>
      <w:r>
        <w:t xml:space="preserve">tạo </w:t>
      </w:r>
      <w:r>
        <w:t xml:space="preserve">nên </w:t>
      </w:r>
      <w:r>
        <w:t xml:space="preserve">trạng </w:t>
      </w:r>
      <w:r>
        <w:t xml:space="preserve">thái </w:t>
      </w:r>
      <w:r>
        <w:t xml:space="preserve">căng </w:t>
      </w:r>
      <w:r>
        <w:t xml:space="preserve">thẳng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giữa </w:t>
      </w:r>
      <w:r>
        <w:t xml:space="preserve">hai </w:t>
      </w:r>
      <w:r>
        <w:t xml:space="preserve">bên. </w:t>
      </w:r>
      <w:r>
        <w:rPr>
          <w:i/>
        </w:rPr>
        <w:t xml:space="preserve">Hai </w:t>
      </w:r>
      <w:r>
        <w:t xml:space="preserve">bên </w:t>
      </w:r>
      <w:r>
        <w:t xml:space="preserve">găng </w:t>
      </w:r>
      <w:r>
        <w:t xml:space="preserve">nhau. </w:t>
      </w:r>
      <w:r>
        <w:t xml:space="preserve">Không </w:t>
      </w:r>
      <w:r>
        <w:t xml:space="preserve">muốn </w:t>
      </w:r>
      <w:r>
        <w:t xml:space="preserve">làm </w:t>
      </w:r>
      <w:r>
        <w:t xml:space="preserve">găng. </w:t>
      </w:r>
      <w:r>
        <w:br/>
      </w:r>
      <w:r>
        <w:rPr>
          <w:b/>
        </w:rPr>
        <w:t xml:space="preserve">găng </w:t>
      </w:r>
      <w:r>
        <w:rPr>
          <w:b/>
        </w:rPr>
        <w:t xml:space="preserve">gổ </w:t>
      </w:r>
      <w:r>
        <w:rPr>
          <w:i/>
        </w:rPr>
        <w:t xml:space="preserve">động từ </w:t>
      </w:r>
      <w:r>
        <w:t xml:space="preserve">(kng.; </w:t>
      </w:r>
      <w:r>
        <w:t xml:space="preserve">ít dùng). </w:t>
      </w:r>
      <w:r>
        <w:t xml:space="preserve">Găng </w:t>
      </w:r>
      <w:r>
        <w:t xml:space="preserve">với </w:t>
      </w:r>
      <w:r>
        <w:t xml:space="preserve">nhau. </w:t>
      </w:r>
      <w:r>
        <w:br/>
      </w:r>
      <w:r>
        <w:rPr>
          <w:b/>
        </w:rPr>
        <w:t xml:space="preserve">găng </w:t>
      </w:r>
      <w:r>
        <w:rPr>
          <w:b/>
        </w:rPr>
        <w:t xml:space="preserve">tay </w:t>
      </w:r>
      <w:r>
        <w:rPr>
          <w:i/>
        </w:rPr>
        <w:t xml:space="preserve">danh từ </w:t>
      </w:r>
      <w:r>
        <w:t xml:space="preserve">xem </w:t>
      </w:r>
      <w:r>
        <w:t xml:space="preserve">găng; </w:t>
      </w:r>
      <w:r>
        <w:br/>
      </w:r>
      <w:r>
        <w:rPr>
          <w:b/>
        </w:rPr>
        <w:t xml:space="preserve">găng </w:t>
      </w:r>
      <w:r>
        <w:rPr>
          <w:b/>
        </w:rPr>
        <w:t xml:space="preserve">tây </w:t>
      </w:r>
      <w:r>
        <w:rPr>
          <w:i/>
        </w:rPr>
        <w:t xml:space="preserve">danh từ </w:t>
      </w:r>
      <w:r>
        <w:t xml:space="preserve">Cây </w:t>
      </w:r>
      <w:r>
        <w:t xml:space="preserve">to </w:t>
      </w:r>
      <w:r>
        <w:t xml:space="preserve">hay </w:t>
      </w:r>
      <w:r>
        <w:t xml:space="preserve">cây </w:t>
      </w:r>
      <w:r>
        <w:t xml:space="preserve">bụi, </w:t>
      </w:r>
      <w:r>
        <w:t xml:space="preserve">thân </w:t>
      </w:r>
      <w:r>
        <w:t xml:space="preserve">tròn, </w:t>
      </w:r>
      <w:r>
        <w:t xml:space="preserve">lắm </w:t>
      </w:r>
      <w:r>
        <w:t xml:space="preserve">gai, </w:t>
      </w:r>
      <w:r>
        <w:t xml:space="preserve">quả </w:t>
      </w:r>
      <w:r>
        <w:t xml:space="preserve">xoắn </w:t>
      </w:r>
      <w:r>
        <w:t xml:space="preserve">ốc </w:t>
      </w:r>
      <w:r>
        <w:t xml:space="preserve">hoặc </w:t>
      </w:r>
      <w:r>
        <w:t xml:space="preserve">cong </w:t>
      </w:r>
      <w:r>
        <w:t xml:space="preserve">hình </w:t>
      </w:r>
      <w:r>
        <w:t xml:space="preserve">lưỡi </w:t>
      </w:r>
      <w:r>
        <w:t xml:space="preserve">liểm, </w:t>
      </w:r>
      <w:r>
        <w:t xml:space="preserve">thường </w:t>
      </w:r>
      <w:r>
        <w:t xml:space="preserve">trồng </w:t>
      </w:r>
      <w:r>
        <w:t xml:space="preserve">làm </w:t>
      </w:r>
      <w:r>
        <w:t xml:space="preserve">hàng </w:t>
      </w:r>
      <w:r>
        <w:t xml:space="preserve">rào </w:t>
      </w:r>
      <w:r>
        <w:t xml:space="preserve">hay </w:t>
      </w:r>
      <w:r>
        <w:t xml:space="preserve">lấy </w:t>
      </w:r>
      <w:r>
        <w:t xml:space="preserve">bóng </w:t>
      </w:r>
      <w:r>
        <w:t xml:space="preserve">mát. </w:t>
      </w:r>
      <w:r>
        <w:br/>
      </w:r>
      <w:r>
        <w:rPr>
          <w:b/>
        </w:rPr>
        <w:t xml:space="preserve">găng </w:t>
      </w:r>
      <w:r>
        <w:rPr>
          <w:b/>
        </w:rPr>
        <w:t xml:space="preserve">trâu </w:t>
      </w:r>
      <w:r>
        <w:rPr>
          <w:i/>
        </w:rPr>
        <w:t xml:space="preserve">danh từ </w:t>
      </w:r>
      <w:r>
        <w:t xml:space="preserve">Cây </w:t>
      </w:r>
      <w:r>
        <w:t xml:space="preserve">găng </w:t>
      </w:r>
      <w:r>
        <w:t xml:space="preserve">có </w:t>
      </w:r>
      <w:r>
        <w:t xml:space="preserve">quả </w:t>
      </w:r>
      <w:r>
        <w:t xml:space="preserve">lớn, </w:t>
      </w:r>
      <w:r>
        <w:t xml:space="preserve">thường </w:t>
      </w:r>
      <w:r>
        <w:t xml:space="preserve">trồng </w:t>
      </w:r>
      <w:r>
        <w:t xml:space="preserve">làm </w:t>
      </w:r>
      <w:r>
        <w:t xml:space="preserve">hàng </w:t>
      </w:r>
      <w:r>
        <w:t xml:space="preserve">rào, </w:t>
      </w:r>
      <w:r>
        <w:t xml:space="preserve">thân </w:t>
      </w:r>
      <w:r>
        <w:t xml:space="preserve">và </w:t>
      </w:r>
      <w:r>
        <w:t xml:space="preserve">rễ </w:t>
      </w:r>
      <w:r>
        <w:t xml:space="preserve">có </w:t>
      </w:r>
      <w:r>
        <w:t xml:space="preserve">thể </w:t>
      </w:r>
      <w:r>
        <w:t xml:space="preserve">dùng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"găng-xte"”x. </w:t>
      </w:r>
      <w:r>
        <w:rPr>
          <w:b/>
        </w:rPr>
        <w:t xml:space="preserve">găngxtơ. </w:t>
      </w:r>
      <w:r>
        <w:br/>
      </w:r>
      <w:r>
        <w:rPr>
          <w:b/>
        </w:rPr>
        <w:t xml:space="preserve">gắng </w:t>
      </w:r>
      <w:r>
        <w:rPr>
          <w:i/>
        </w:rPr>
        <w:t xml:space="preserve">động từ </w:t>
      </w:r>
      <w:r>
        <w:t xml:space="preserve">Đưa </w:t>
      </w:r>
      <w:r>
        <w:t xml:space="preserve">sức </w:t>
      </w:r>
      <w:r>
        <w:t xml:space="preserve">ra </w:t>
      </w:r>
      <w:r>
        <w:t xml:space="preserve">nhiều </w:t>
      </w:r>
      <w:r>
        <w:t xml:space="preserve">hơn </w:t>
      </w:r>
      <w:r>
        <w:t xml:space="preserve">bình </w:t>
      </w:r>
      <w:r>
        <w:t xml:space="preserve">thường </w:t>
      </w:r>
      <w:r>
        <w:t xml:space="preserve">để </w:t>
      </w:r>
      <w:r>
        <w:t xml:space="preserve">làm. </w:t>
      </w:r>
      <w:r>
        <w:t xml:space="preserve">Gắng </w:t>
      </w:r>
      <w:r>
        <w:rPr>
          <w:i/>
        </w:rPr>
        <w:t xml:space="preserve">học </w:t>
      </w:r>
      <w:r>
        <w:rPr>
          <w:i/>
        </w:rPr>
        <w:t xml:space="preserve">tập. </w:t>
      </w:r>
      <w:r>
        <w:rPr>
          <w:i/>
        </w:rPr>
        <w:t xml:space="preserve">Càng </w:t>
      </w:r>
      <w:r>
        <w:rPr>
          <w:i/>
        </w:rPr>
        <w:t xml:space="preserve">kém </w:t>
      </w:r>
      <w:r>
        <w:t xml:space="preserve">càng </w:t>
      </w:r>
      <w:r>
        <w:rPr>
          <w:i/>
        </w:rPr>
        <w:t xml:space="preserve">phải </w:t>
      </w:r>
      <w:r>
        <w:t xml:space="preserve">gắng. </w:t>
      </w:r>
      <w:r>
        <w:t xml:space="preserve">Gắng </w:t>
      </w:r>
      <w:r>
        <w:rPr>
          <w:i/>
        </w:rPr>
        <w:t xml:space="preserve">hết </w:t>
      </w:r>
      <w:r>
        <w:t xml:space="preserve">sức. </w:t>
      </w:r>
      <w:r>
        <w:br/>
      </w:r>
      <w:r>
        <w:rPr>
          <w:b/>
        </w:rPr>
        <w:t xml:space="preserve">gắng </w:t>
      </w:r>
      <w:r>
        <w:rPr>
          <w:b/>
        </w:rPr>
        <w:t xml:space="preserve">công </w:t>
      </w:r>
      <w:r>
        <w:rPr>
          <w:i/>
        </w:rPr>
        <w:t xml:space="preserve">động từ </w:t>
      </w:r>
      <w:r>
        <w:t xml:space="preserve">Bỏ </w:t>
      </w:r>
      <w:r>
        <w:t xml:space="preserve">công </w:t>
      </w:r>
      <w:r>
        <w:t xml:space="preserve">sức </w:t>
      </w:r>
      <w:r>
        <w:t xml:space="preserve">nhiều </w:t>
      </w:r>
      <w:r>
        <w:t xml:space="preserve">hơn </w:t>
      </w:r>
      <w:r>
        <w:t xml:space="preserve">bình </w:t>
      </w:r>
      <w:r>
        <w:t xml:space="preserve">thường </w:t>
      </w:r>
      <w:r>
        <w:t xml:space="preserve">để </w:t>
      </w:r>
      <w:r>
        <w:t xml:space="preserve">làm </w:t>
      </w:r>
      <w:r>
        <w:t xml:space="preserve">việc </w:t>
      </w:r>
      <w:r>
        <w:t xml:space="preserve">gì. </w:t>
      </w:r>
      <w:r>
        <w:t xml:space="preserve">Gắng </w:t>
      </w:r>
      <w:r>
        <w:t xml:space="preserve">công </w:t>
      </w:r>
      <w:r>
        <w:t xml:space="preserve">luyện </w:t>
      </w:r>
      <w:r>
        <w:rPr>
          <w:i/>
        </w:rPr>
        <w:t xml:space="preserve">tập. </w:t>
      </w:r>
      <w:r>
        <w:br/>
      </w:r>
      <w:r>
        <w:rPr>
          <w:b/>
        </w:rPr>
        <w:t xml:space="preserve">gắng </w:t>
      </w:r>
      <w:r>
        <w:rPr>
          <w:b/>
        </w:rPr>
        <w:t xml:space="preserve">gỏi </w:t>
      </w:r>
      <w:r>
        <w:rPr>
          <w:i/>
        </w:rPr>
        <w:t xml:space="preserve">động từ </w:t>
      </w:r>
      <w:r>
        <w:t xml:space="preserve">(ít dùng). </w:t>
      </w:r>
      <w:r>
        <w:t xml:space="preserve">Gắng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| </w:t>
      </w:r>
      <w:r>
        <w:t xml:space="preserve">Biết </w:t>
      </w:r>
      <w:r>
        <w:rPr>
          <w:i/>
        </w:rPr>
        <w:t xml:space="preserve">mình </w:t>
      </w:r>
      <w:r>
        <w:rPr>
          <w:i/>
        </w:rPr>
        <w:t xml:space="preserve">kém, </w:t>
      </w:r>
      <w:r>
        <w:t xml:space="preserve">nên </w:t>
      </w:r>
      <w:r>
        <w:t xml:space="preserve">càng </w:t>
      </w:r>
      <w:r>
        <w:t xml:space="preserve">gắng </w:t>
      </w:r>
      <w:r>
        <w:t xml:space="preserve">gói. </w:t>
      </w:r>
      <w:r>
        <w:t xml:space="preserve">| </w:t>
      </w:r>
      <w:r>
        <w:t xml:space="preserve">gắng </w:t>
      </w:r>
      <w:r>
        <w:t xml:space="preserve">gổ </w:t>
      </w:r>
      <w:r>
        <w:t xml:space="preserve">(phương ngữ). </w:t>
      </w:r>
      <w:r>
        <w:t xml:space="preserve">xem </w:t>
      </w:r>
      <w:r>
        <w:t xml:space="preserve">gắng </w:t>
      </w:r>
      <w:r>
        <w:t xml:space="preserve">gỏi. </w:t>
      </w:r>
      <w:r>
        <w:br/>
      </w:r>
      <w:r>
        <w:rPr>
          <w:b/>
        </w:rPr>
        <w:t xml:space="preserve">gắng </w:t>
      </w:r>
      <w:r>
        <w:rPr>
          <w:b/>
        </w:rPr>
        <w:t xml:space="preserve">gượng </w:t>
      </w:r>
      <w:r>
        <w:rPr>
          <w:i/>
        </w:rPr>
        <w:t xml:space="preserve">động từ </w:t>
      </w:r>
      <w:r>
        <w:t xml:space="preserve">Gượng </w:t>
      </w:r>
      <w:r>
        <w:t xml:space="preserve">làm </w:t>
      </w:r>
      <w:r>
        <w:t xml:space="preserve">một </w:t>
      </w:r>
      <w:r>
        <w:t xml:space="preserve">cách </w:t>
      </w:r>
      <w:r>
        <w:t xml:space="preserve">khó </w:t>
      </w:r>
      <w:r>
        <w:t xml:space="preserve">khăn, </w:t>
      </w:r>
      <w:r>
        <w:t xml:space="preserve">vì </w:t>
      </w:r>
      <w:r>
        <w:t xml:space="preserve">sức </w:t>
      </w:r>
      <w:r>
        <w:t xml:space="preserve">đang </w:t>
      </w:r>
      <w:r>
        <w:t xml:space="preserve">yếu. </w:t>
      </w:r>
      <w:r>
        <w:t xml:space="preserve">Người </w:t>
      </w:r>
      <w:r>
        <w:t xml:space="preserve">bệnh </w:t>
      </w:r>
      <w:r>
        <w:t xml:space="preserve">gắng </w:t>
      </w:r>
      <w:r>
        <w:t xml:space="preserve">gượng </w:t>
      </w:r>
      <w:r>
        <w:t xml:space="preserve">ngôi </w:t>
      </w:r>
      <w:r>
        <w:rPr>
          <w:i/>
        </w:rPr>
        <w:t xml:space="preserve">dậy. </w:t>
      </w:r>
      <w:r>
        <w:br/>
      </w:r>
      <w:r>
        <w:rPr>
          <w:b/>
        </w:rPr>
        <w:t xml:space="preserve">gắng </w:t>
      </w:r>
      <w:r>
        <w:rPr>
          <w:b/>
        </w:rPr>
        <w:t xml:space="preserve">sức </w:t>
      </w:r>
      <w:r>
        <w:rPr>
          <w:i/>
        </w:rPr>
        <w:t xml:space="preserve">động từ </w:t>
      </w:r>
      <w:r>
        <w:t xml:space="preserve">Đưa </w:t>
      </w:r>
      <w:r>
        <w:t xml:space="preserve">sức </w:t>
      </w:r>
      <w:r>
        <w:t xml:space="preserve">ra </w:t>
      </w:r>
      <w:r>
        <w:t xml:space="preserve">nhiều </w:t>
      </w:r>
      <w:r>
        <w:t xml:space="preserve">hơn </w:t>
      </w:r>
      <w:r>
        <w:t xml:space="preserve">bình </w:t>
      </w:r>
      <w:r>
        <w:t xml:space="preserve">thường </w:t>
      </w:r>
      <w:r>
        <w:t xml:space="preserve">để </w:t>
      </w:r>
      <w:r>
        <w:t xml:space="preserve">làm </w:t>
      </w:r>
      <w:r>
        <w:t xml:space="preserve">việc </w:t>
      </w:r>
      <w:r>
        <w:t xml:space="preserve">gì. </w:t>
      </w:r>
      <w:r>
        <w:t xml:space="preserve">Gắng </w:t>
      </w:r>
      <w:r>
        <w:rPr>
          <w:i/>
        </w:rPr>
        <w:t xml:space="preserve">sức </w:t>
      </w:r>
      <w:r>
        <w:t xml:space="preserve">học </w:t>
      </w:r>
      <w:r>
        <w:rPr>
          <w:i/>
        </w:rPr>
        <w:t xml:space="preserve">tập. </w:t>
      </w:r>
      <w:r>
        <w:br/>
      </w:r>
      <w:r>
        <w:rPr>
          <w:b/>
        </w:rPr>
        <w:t xml:space="preserve">gặng </w:t>
      </w:r>
      <w:r>
        <w:rPr>
          <w:i/>
        </w:rPr>
        <w:t xml:space="preserve">động từ </w:t>
      </w:r>
      <w:r>
        <w:t xml:space="preserve">Cố </w:t>
      </w:r>
      <w:r>
        <w:t xml:space="preserve">hỏi </w:t>
      </w:r>
      <w:r>
        <w:t xml:space="preserve">cho </w:t>
      </w:r>
      <w:r>
        <w:t xml:space="preserve">bằng </w:t>
      </w:r>
      <w:r>
        <w:t xml:space="preserve">được </w:t>
      </w:r>
      <w:r>
        <w:t xml:space="preserve">điều </w:t>
      </w:r>
      <w:r>
        <w:t xml:space="preserve">người </w:t>
      </w:r>
      <w:r>
        <w:t xml:space="preserve">ta </w:t>
      </w:r>
      <w:r>
        <w:t xml:space="preserve">không </w:t>
      </w:r>
      <w:r>
        <w:t xml:space="preserve">muốn </w:t>
      </w:r>
      <w:r>
        <w:t xml:space="preserve">nói. </w:t>
      </w:r>
      <w:r>
        <w:rPr>
          <w:i/>
        </w:rPr>
        <w:t xml:space="preserve">Gặng </w:t>
      </w:r>
      <w:r>
        <w:t xml:space="preserve">hỏi </w:t>
      </w:r>
      <w:r>
        <w:rPr>
          <w:i/>
        </w:rPr>
        <w:t xml:space="preserve">đến </w:t>
      </w:r>
      <w:r>
        <w:rPr>
          <w:i/>
        </w:rPr>
        <w:t xml:space="preserve">lần </w:t>
      </w:r>
      <w:r>
        <w:t xml:space="preserve">thứ </w:t>
      </w:r>
      <w:r>
        <w:rPr>
          <w:i/>
        </w:rPr>
        <w:t xml:space="preserve">ba, </w:t>
      </w:r>
      <w:r>
        <w:t xml:space="preserve">mới </w:t>
      </w:r>
      <w:r>
        <w:t xml:space="preserve">chịu </w:t>
      </w:r>
      <w:r>
        <w:t xml:space="preserve">nói. </w:t>
      </w:r>
      <w:r>
        <w:t xml:space="preserve">Hỏi </w:t>
      </w:r>
      <w:r>
        <w:t xml:space="preserve">gặng. </w:t>
      </w:r>
      <w:r>
        <w:br/>
      </w:r>
      <w:r>
        <w:rPr>
          <w:b/>
        </w:rPr>
        <w:t xml:space="preserve">găngxtơ </w:t>
      </w:r>
      <w:r>
        <w:rPr>
          <w:i/>
        </w:rPr>
        <w:t xml:space="preserve">xem </w:t>
      </w:r>
      <w:r>
        <w:t xml:space="preserve">gangster. </w:t>
      </w:r>
      <w:r>
        <w:br/>
      </w:r>
      <w:r>
        <w:rPr>
          <w:b/>
        </w:rPr>
        <w:t xml:space="preserve">gắp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Lấy </w:t>
      </w:r>
      <w:r>
        <w:t xml:space="preserve">ra </w:t>
      </w:r>
      <w:r>
        <w:t xml:space="preserve">bằng </w:t>
      </w:r>
      <w:r>
        <w:t xml:space="preserve">cách </w:t>
      </w:r>
      <w:r>
        <w:t xml:space="preserve">dùng </w:t>
      </w:r>
      <w:r>
        <w:t xml:space="preserve">đũa </w:t>
      </w:r>
      <w:r>
        <w:t xml:space="preserve">hoặc </w:t>
      </w:r>
      <w:r>
        <w:t xml:space="preserve">dùng </w:t>
      </w:r>
      <w:r>
        <w:t xml:space="preserve">cặp </w:t>
      </w:r>
      <w:r>
        <w:t xml:space="preserve">kẹp </w:t>
      </w:r>
      <w:r>
        <w:t xml:space="preserve">chặt. </w:t>
      </w:r>
      <w:r>
        <w:rPr>
          <w:i/>
        </w:rPr>
        <w:t xml:space="preserve">Gắp </w:t>
      </w:r>
      <w:r>
        <w:rPr>
          <w:i/>
        </w:rPr>
        <w:t xml:space="preserve">thức </w:t>
      </w:r>
      <w:r>
        <w:rPr>
          <w:i/>
        </w:rPr>
        <w:t xml:space="preserve">ăn. </w:t>
      </w:r>
      <w:r>
        <w:rPr>
          <w:i/>
        </w:rPr>
        <w:t xml:space="preserve">Gắp </w:t>
      </w:r>
      <w:r>
        <w:rPr>
          <w:i/>
        </w:rPr>
        <w:t xml:space="preserve">than. </w:t>
      </w:r>
      <w:r>
        <w:rPr>
          <w:i/>
        </w:rPr>
        <w:t xml:space="preserve">Mổ </w:t>
      </w:r>
      <w:r>
        <w:rPr>
          <w:i/>
        </w:rPr>
        <w:t xml:space="preserve">uết </w:t>
      </w:r>
      <w:r>
        <w:rPr>
          <w:i/>
        </w:rPr>
        <w:t xml:space="preserve">thương </w:t>
      </w:r>
      <w:r>
        <w:t xml:space="preserve">để </w:t>
      </w:r>
      <w:r>
        <w:t xml:space="preserve">gắp </w:t>
      </w:r>
      <w:r>
        <w:t xml:space="preserve">mánh </w:t>
      </w:r>
      <w:r>
        <w:rPr>
          <w:i/>
        </w:rPr>
        <w:t xml:space="preserve">đạn. </w:t>
      </w:r>
      <w:r>
        <w:rPr>
          <w:i/>
        </w:rPr>
        <w:t xml:space="preserve">II </w:t>
      </w:r>
      <w:r>
        <w:t xml:space="preserve">danh từ </w:t>
      </w:r>
      <w:r>
        <w:t xml:space="preserve">Cặp </w:t>
      </w:r>
      <w:r>
        <w:t xml:space="preserve">làm </w:t>
      </w:r>
      <w:r>
        <w:t xml:space="preserve">bằng </w:t>
      </w:r>
      <w:r>
        <w:t xml:space="preserve">tre </w:t>
      </w:r>
      <w:r>
        <w:t xml:space="preserve">hay </w:t>
      </w:r>
      <w:r>
        <w:t xml:space="preserve">bằng </w:t>
      </w:r>
      <w:r>
        <w:t xml:space="preserve">sắt, </w:t>
      </w:r>
      <w:r>
        <w:t xml:space="preserve">dùng </w:t>
      </w:r>
      <w:r>
        <w:t xml:space="preserve">kẹp </w:t>
      </w:r>
      <w:r>
        <w:t xml:space="preserve">cá, </w:t>
      </w:r>
      <w:r>
        <w:t xml:space="preserve">thịt </w:t>
      </w:r>
      <w:r>
        <w:t xml:space="preserve">để </w:t>
      </w:r>
      <w:r>
        <w:t xml:space="preserve">nướng; </w:t>
      </w:r>
      <w:r>
        <w:t xml:space="preserve">lượng </w:t>
      </w:r>
      <w:r>
        <w:t xml:space="preserve">thịt </w:t>
      </w:r>
      <w:r>
        <w:t xml:space="preserve">hay </w:t>
      </w:r>
      <w:r>
        <w:t xml:space="preserve">cá </w:t>
      </w:r>
      <w:r>
        <w:t xml:space="preserve">nướng </w:t>
      </w:r>
      <w:r>
        <w:t xml:space="preserve">một </w:t>
      </w:r>
      <w:r>
        <w:t xml:space="preserve">lằn </w:t>
      </w:r>
      <w:r>
        <w:t xml:space="preserve">như </w:t>
      </w:r>
      <w:r>
        <w:t xml:space="preserve">thế. </w:t>
      </w:r>
      <w:r>
        <w:t xml:space="preserve">Một </w:t>
      </w:r>
      <w:r>
        <w:t xml:space="preserve">gắp </w:t>
      </w:r>
      <w:r>
        <w:rPr>
          <w:i/>
        </w:rPr>
        <w:t xml:space="preserve">chả. </w:t>
      </w:r>
      <w:r>
        <w:br/>
      </w:r>
      <w:r>
        <w:rPr>
          <w:b/>
        </w:rPr>
        <w:t xml:space="preserve">.. </w:t>
      </w:r>
      <w:r>
        <w:rPr>
          <w:b/>
        </w:rPr>
        <w:t xml:space="preserve">gắp </w:t>
      </w:r>
      <w:r>
        <w:rPr>
          <w:b/>
        </w:rPr>
        <w:t xml:space="preserve">lửa </w:t>
      </w:r>
      <w:r>
        <w:rPr>
          <w:b/>
        </w:rPr>
        <w:t xml:space="preserve">bỏ </w:t>
      </w:r>
      <w:r>
        <w:rPr>
          <w:b/>
        </w:rPr>
        <w:t xml:space="preserve">bàn </w:t>
      </w:r>
      <w:r>
        <w:rPr>
          <w:b/>
        </w:rPr>
        <w:t xml:space="preserve">tay </w:t>
      </w:r>
      <w:r>
        <w:t xml:space="preserve">Ví </w:t>
      </w:r>
      <w:r>
        <w:t xml:space="preserve">hành </w:t>
      </w:r>
      <w:r>
        <w:t xml:space="preserve">động </w:t>
      </w:r>
      <w:r>
        <w:t xml:space="preserve">vu </w:t>
      </w:r>
      <w:r>
        <w:t xml:space="preserve">khống </w:t>
      </w:r>
      <w:r>
        <w:t xml:space="preserve">để </w:t>
      </w:r>
      <w:r>
        <w:t xml:space="preserve">gieo </w:t>
      </w:r>
      <w:r>
        <w:t xml:space="preserve">vạ </w:t>
      </w:r>
      <w:r>
        <w:t xml:space="preserve">cho </w:t>
      </w:r>
      <w:r>
        <w:t xml:space="preserve">người </w:t>
      </w:r>
      <w:r>
        <w:t xml:space="preserve">một </w:t>
      </w:r>
      <w:r>
        <w:t xml:space="preserve">cách </w:t>
      </w:r>
      <w:r>
        <w:t xml:space="preserve">độc </w:t>
      </w:r>
      <w:r>
        <w:t xml:space="preserve">ác. </w:t>
      </w:r>
      <w:r>
        <w:br/>
      </w:r>
      <w:r>
        <w:rPr>
          <w:b/>
        </w:rPr>
        <w:t xml:space="preserve">gắp </w:t>
      </w:r>
      <w:r>
        <w:rPr>
          <w:b/>
        </w:rPr>
        <w:t xml:space="preserve">thăm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Rút </w:t>
      </w:r>
      <w:r>
        <w:t xml:space="preserve">thăm. </w:t>
      </w:r>
      <w:r>
        <w:br/>
      </w:r>
      <w:r>
        <w:rPr>
          <w:b/>
        </w:rPr>
        <w:t xml:space="preserve">gặp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Cùng </w:t>
      </w:r>
      <w:r>
        <w:t xml:space="preserve">có </w:t>
      </w:r>
      <w:r>
        <w:t xml:space="preserve">mặt, </w:t>
      </w:r>
      <w:r>
        <w:t xml:space="preserve">cùng </w:t>
      </w:r>
      <w:r>
        <w:t xml:space="preserve">có </w:t>
      </w:r>
      <w:r>
        <w:t xml:space="preserve">tại </w:t>
      </w:r>
      <w:r>
        <w:t xml:space="preserve">một </w:t>
      </w:r>
      <w:r>
        <w:t xml:space="preserve">nơi, </w:t>
      </w:r>
      <w:r>
        <w:t xml:space="preserve">một </w:t>
      </w:r>
      <w:r>
        <w:t xml:space="preserve">địa </w:t>
      </w:r>
      <w:r>
        <w:t xml:space="preserve">điểm </w:t>
      </w:r>
      <w:r>
        <w:t xml:space="preserve">nào </w:t>
      </w:r>
      <w:r>
        <w:t xml:space="preserve">đó; </w:t>
      </w:r>
      <w:r>
        <w:t xml:space="preserve">giáp </w:t>
      </w:r>
      <w:r>
        <w:t xml:space="preserve">mặt, </w:t>
      </w:r>
      <w:r>
        <w:t xml:space="preserve">tiếp </w:t>
      </w:r>
      <w:r>
        <w:t xml:space="preserve">xúc </w:t>
      </w:r>
      <w:r>
        <w:t xml:space="preserve">với </w:t>
      </w:r>
      <w:r>
        <w:t xml:space="preserve">nhau </w:t>
      </w:r>
      <w:r>
        <w:t xml:space="preserve">khi </w:t>
      </w:r>
      <w:r>
        <w:t xml:space="preserve">đến </w:t>
      </w:r>
      <w:r>
        <w:t xml:space="preserve">từ </w:t>
      </w:r>
      <w:r>
        <w:t xml:space="preserve">những </w:t>
      </w:r>
      <w:r>
        <w:t xml:space="preserve">hướng </w:t>
      </w:r>
      <w:r>
        <w:t xml:space="preserve">khác </w:t>
      </w:r>
      <w:r>
        <w:t xml:space="preserve">nhau. </w:t>
      </w:r>
      <w:r>
        <w:t xml:space="preserve">Gặp </w:t>
      </w:r>
      <w:r>
        <w:t xml:space="preserve">người </w:t>
      </w:r>
      <w:r>
        <w:t xml:space="preserve">quen </w:t>
      </w:r>
      <w:r>
        <w:rPr>
          <w:i/>
        </w:rPr>
        <w:t xml:space="preserve">giữa </w:t>
      </w:r>
      <w:r>
        <w:t xml:space="preserve">đường. </w:t>
      </w:r>
      <w:r>
        <w:rPr>
          <w:i/>
        </w:rPr>
        <w:t xml:space="preserve">Gặp </w:t>
      </w:r>
      <w:r>
        <w:rPr>
          <w:i/>
        </w:rPr>
        <w:t xml:space="preserve">cướp. </w:t>
      </w:r>
      <w:r>
        <w:t xml:space="preserve">Ba </w:t>
      </w:r>
      <w:r>
        <w:rPr>
          <w:i/>
        </w:rPr>
        <w:t xml:space="preserve">đường </w:t>
      </w:r>
      <w:r>
        <w:t xml:space="preserve">thẳng </w:t>
      </w:r>
      <w:r>
        <w:t xml:space="preserve">gặp </w:t>
      </w:r>
      <w:r>
        <w:rPr>
          <w:i/>
        </w:rPr>
        <w:t xml:space="preserve">nhau </w:t>
      </w:r>
      <w:r>
        <w:rPr>
          <w:i/>
        </w:rPr>
        <w:t xml:space="preserve">tại </w:t>
      </w:r>
      <w:r>
        <w:rPr>
          <w:i/>
        </w:rPr>
        <w:t xml:space="preserve">điểm </w:t>
      </w:r>
      <w:r>
        <w:t xml:space="preserve">A. </w:t>
      </w:r>
      <w:r>
        <w:t xml:space="preserve">Những </w:t>
      </w:r>
      <w:r>
        <w:t xml:space="preserve">tư </w:t>
      </w:r>
      <w:r>
        <w:t xml:space="preserve">tưởng </w:t>
      </w:r>
      <w:r>
        <w:t xml:space="preserve">lớn </w:t>
      </w:r>
      <w:r>
        <w:rPr>
          <w:i/>
        </w:rPr>
        <w:t xml:space="preserve">gặp </w:t>
      </w:r>
      <w:r>
        <w:rPr>
          <w:i/>
        </w:rPr>
        <w:t xml:space="preserve">nhau </w:t>
      </w:r>
      <w:r>
        <w:t xml:space="preserve">(bóng (nghĩa bóng)). </w:t>
      </w:r>
      <w:r>
        <w:rPr>
          <w:b/>
        </w:rPr>
        <w:t xml:space="preserve">2 </w:t>
      </w:r>
      <w:r>
        <w:t xml:space="preserve">Tiếp </w:t>
      </w:r>
      <w:r>
        <w:t xml:space="preserve">xúc </w:t>
      </w:r>
      <w:r>
        <w:t xml:space="preserve">hoặc </w:t>
      </w:r>
      <w:r>
        <w:t xml:space="preserve">tiếp </w:t>
      </w:r>
      <w:r>
        <w:t xml:space="preserve">nhận </w:t>
      </w:r>
      <w:r>
        <w:t xml:space="preserve">tác </w:t>
      </w:r>
      <w:r>
        <w:t xml:space="preserve">động </w:t>
      </w:r>
      <w:r>
        <w:t xml:space="preserve">trực </w:t>
      </w:r>
      <w:r>
        <w:t xml:space="preserve">tiếp </w:t>
      </w:r>
      <w:r>
        <w:t xml:space="preserve">của </w:t>
      </w:r>
      <w:r>
        <w:t xml:space="preserve">một </w:t>
      </w:r>
      <w:r>
        <w:t xml:space="preserve">hiện </w:t>
      </w:r>
      <w:r>
        <w:t xml:space="preserve">tượng </w:t>
      </w:r>
      <w:r>
        <w:t xml:space="preserve">nào </w:t>
      </w:r>
      <w:r>
        <w:t xml:space="preserve">đó </w:t>
      </w:r>
      <w:r>
        <w:t xml:space="preserve">trong </w:t>
      </w:r>
      <w:r>
        <w:t xml:space="preserve">một </w:t>
      </w:r>
      <w:r>
        <w:t xml:space="preserve">quá </w:t>
      </w:r>
      <w:r>
        <w:t xml:space="preserve">trình </w:t>
      </w:r>
      <w:r>
        <w:t xml:space="preserve">hoạt </w:t>
      </w:r>
      <w:r>
        <w:t xml:space="preserve">động. </w:t>
      </w:r>
      <w:r>
        <w:t xml:space="preserve">Đọc </w:t>
      </w:r>
      <w:r>
        <w:t xml:space="preserve">sách </w:t>
      </w:r>
      <w:r>
        <w:t xml:space="preserve">gặp </w:t>
      </w:r>
      <w:r>
        <w:rPr>
          <w:i/>
        </w:rPr>
        <w:t xml:space="preserve">đoạn </w:t>
      </w:r>
      <w:r>
        <w:rPr>
          <w:i/>
        </w:rPr>
        <w:t xml:space="preserve">hay. </w:t>
      </w:r>
      <w:r>
        <w:t xml:space="preserve">Những </w:t>
      </w:r>
      <w:r>
        <w:t xml:space="preserve">lỗi </w:t>
      </w:r>
      <w:r>
        <w:t xml:space="preserve">chính </w:t>
      </w:r>
      <w:r>
        <w:t xml:space="preserve">tả </w:t>
      </w:r>
      <w:r>
        <w:rPr>
          <w:i/>
        </w:rPr>
        <w:t xml:space="preserve">thường </w:t>
      </w:r>
      <w:r>
        <w:rPr>
          <w:i/>
        </w:rPr>
        <w:t xml:space="preserve">gặp. </w:t>
      </w:r>
      <w:r>
        <w:t xml:space="preserve">Đi </w:t>
      </w:r>
      <w:r>
        <w:rPr>
          <w:i/>
        </w:rPr>
        <w:t xml:space="preserve">chơi </w:t>
      </w:r>
      <w:r>
        <w:t xml:space="preserve">gặp </w:t>
      </w:r>
      <w:r>
        <w:rPr>
          <w:i/>
        </w:rPr>
        <w:t xml:space="preserve">mưa. </w:t>
      </w:r>
      <w:r>
        <w:rPr>
          <w:i/>
        </w:rPr>
        <w:t xml:space="preserve">Gặp </w:t>
      </w:r>
      <w:r>
        <w:rPr>
          <w:i/>
        </w:rPr>
        <w:t xml:space="preserve">tai </w:t>
      </w:r>
      <w:r>
        <w:t xml:space="preserve">nạn. </w:t>
      </w:r>
      <w:r>
        <w:rPr>
          <w:i/>
        </w:rPr>
        <w:t xml:space="preserve">Ơhiền </w:t>
      </w:r>
      <w:r>
        <w:t xml:space="preserve">gặp </w:t>
      </w:r>
      <w:r>
        <w:rPr>
          <w:i/>
        </w:rPr>
        <w:t xml:space="preserve">lành </w:t>
      </w:r>
      <w:r>
        <w:t xml:space="preserve">(tục ngữ). </w:t>
      </w:r>
      <w:r>
        <w:rPr>
          <w:b/>
        </w:rPr>
        <w:t xml:space="preserve">3 </w:t>
      </w:r>
      <w:r>
        <w:t xml:space="preserve">Ở </w:t>
      </w:r>
      <w:r>
        <w:t xml:space="preserve">vào </w:t>
      </w:r>
      <w:r>
        <w:t xml:space="preserve">một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hoặc </w:t>
      </w:r>
      <w:r>
        <w:t xml:space="preserve">trong </w:t>
      </w:r>
      <w:r>
        <w:t xml:space="preserve">một </w:t>
      </w:r>
      <w:r>
        <w:t xml:space="preserve">hoàn </w:t>
      </w:r>
      <w:r>
        <w:t xml:space="preserve">cảnh </w:t>
      </w:r>
      <w:r>
        <w:t xml:space="preserve">nào </w:t>
      </w:r>
      <w:r>
        <w:t xml:space="preserve">đó </w:t>
      </w:r>
      <w:r>
        <w:t xml:space="preserve">một </w:t>
      </w:r>
      <w:r>
        <w:t xml:space="preserve">cách </w:t>
      </w:r>
      <w:r>
        <w:t xml:space="preserve">tình </w:t>
      </w:r>
      <w:r>
        <w:t xml:space="preserve">cờ. </w:t>
      </w:r>
      <w:r>
        <w:t xml:space="preserve">Gặp </w:t>
      </w:r>
      <w:r>
        <w:rPr>
          <w:i/>
        </w:rPr>
        <w:t xml:space="preserve">buổi </w:t>
      </w:r>
      <w:r>
        <w:t xml:space="preserve">đẹp </w:t>
      </w:r>
      <w:r>
        <w:rPr>
          <w:i/>
        </w:rPr>
        <w:t xml:space="preserve">trời. </w:t>
      </w:r>
      <w:r>
        <w:t xml:space="preserve">Gặp </w:t>
      </w:r>
      <w:r>
        <w:t xml:space="preserve">năm </w:t>
      </w:r>
      <w:r>
        <w:rPr>
          <w:i/>
        </w:rPr>
        <w:t xml:space="preserve">đại </w:t>
      </w:r>
      <w:r>
        <w:t xml:space="preserve">hạn. </w:t>
      </w:r>
      <w:r>
        <w:t xml:space="preserve">Gặp </w:t>
      </w:r>
      <w:r>
        <w:rPr>
          <w:i/>
        </w:rPr>
        <w:t xml:space="preserve">lúc </w:t>
      </w:r>
      <w:r>
        <w:rPr>
          <w:i/>
        </w:rPr>
        <w:t xml:space="preserve">uắng </w:t>
      </w:r>
      <w:r>
        <w:rPr>
          <w:i/>
        </w:rPr>
        <w:t xml:space="preserve">người.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