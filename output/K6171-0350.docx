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I,L </w:t>
      </w:r>
      <w:r>
        <w:t xml:space="preserve">[*en-lờ", </w:t>
      </w:r>
      <w:r>
        <w:t xml:space="preserve">hoặc </w:t>
      </w:r>
      <w:r>
        <w:t xml:space="preserve">"lờ" </w:t>
      </w:r>
      <w:r>
        <w:t xml:space="preserve">khi </w:t>
      </w:r>
      <w:r>
        <w:t xml:space="preserve">đánh </w:t>
      </w:r>
      <w:r>
        <w:t xml:space="preserve">vần] </w:t>
      </w:r>
      <w:r>
        <w:t xml:space="preserve">Con </w:t>
      </w:r>
      <w:r>
        <w:t xml:space="preserve">chữ </w:t>
      </w:r>
      <w:r>
        <w:t xml:space="preserve">thứ </w:t>
      </w:r>
      <w:r>
        <w:t xml:space="preserve">mười </w:t>
      </w:r>
      <w:r>
        <w:t xml:space="preserve">bốn </w:t>
      </w:r>
      <w:r>
        <w:t xml:space="preserve">của </w:t>
      </w:r>
      <w:r>
        <w:t xml:space="preserve">bảng </w:t>
      </w:r>
      <w:r>
        <w:t xml:space="preserve">chữ </w:t>
      </w:r>
      <w:r>
        <w:t xml:space="preserve">cái </w:t>
      </w:r>
      <w:r>
        <w:t xml:space="preserve">chữ </w:t>
      </w:r>
      <w:r>
        <w:t xml:space="preserve">quốc </w:t>
      </w:r>
      <w:r>
        <w:t xml:space="preserve">ngữ, </w:t>
      </w:r>
      <w:r>
        <w:t xml:space="preserve">viết </w:t>
      </w:r>
      <w:r>
        <w:t xml:space="preserve">phụ </w:t>
      </w:r>
      <w:r>
        <w:t xml:space="preserve">âm </w:t>
      </w:r>
      <w:r>
        <w:t xml:space="preserve">"I". </w:t>
      </w:r>
      <w:r>
        <w:br/>
      </w:r>
      <w:r>
        <w:rPr>
          <w:b/>
        </w:rPr>
        <w:t xml:space="preserve">Ilít, </w:t>
      </w:r>
      <w:r>
        <w:rPr>
          <w:b/>
        </w:rPr>
        <w:t xml:space="preserve">viết </w:t>
      </w:r>
      <w:r>
        <w:rPr>
          <w:b/>
        </w:rPr>
        <w:t xml:space="preserve">tắt. </w:t>
      </w:r>
      <w:r>
        <w:br/>
      </w:r>
      <w:r>
        <w:rPr>
          <w:b/>
        </w:rPr>
        <w:t xml:space="preserve">L </w:t>
      </w:r>
      <w:r>
        <w:t xml:space="preserve">Chữ </w:t>
      </w:r>
      <w:r>
        <w:t xml:space="preserve">số </w:t>
      </w:r>
      <w:r>
        <w:t xml:space="preserve">La </w:t>
      </w:r>
      <w:r>
        <w:t xml:space="preserve">Mã </w:t>
      </w:r>
      <w:r>
        <w:t xml:space="preserve">: </w:t>
      </w:r>
      <w:r>
        <w:t xml:space="preserve">50. </w:t>
      </w:r>
      <w:r>
        <w:br/>
      </w:r>
      <w:r>
        <w:rPr>
          <w:b/>
        </w:rPr>
        <w:t xml:space="preserve">la, </w:t>
      </w:r>
      <w:r>
        <w:rPr>
          <w:i/>
        </w:rPr>
        <w:t xml:space="preserve">danh từ </w:t>
      </w:r>
      <w:r>
        <w:t xml:space="preserve">Con </w:t>
      </w:r>
      <w:r>
        <w:t xml:space="preserve">lai </w:t>
      </w:r>
      <w:r>
        <w:t xml:space="preserve">của </w:t>
      </w:r>
      <w:r>
        <w:t xml:space="preserve">lừa </w:t>
      </w:r>
      <w:r>
        <w:t xml:space="preserve">và </w:t>
      </w:r>
      <w:r>
        <w:t xml:space="preserve">ngựa. </w:t>
      </w:r>
      <w:r>
        <w:br/>
      </w:r>
      <w:r>
        <w:rPr>
          <w:b/>
        </w:rPr>
        <w:t xml:space="preserve">la, </w:t>
      </w:r>
      <w:r>
        <w:rPr>
          <w:i/>
        </w:rPr>
        <w:t xml:space="preserve">danh từ </w:t>
      </w:r>
      <w:r>
        <w:t xml:space="preserve">Tên </w:t>
      </w:r>
      <w:r>
        <w:t xml:space="preserve">nốt </w:t>
      </w:r>
      <w:r>
        <w:t xml:space="preserve">nhạc </w:t>
      </w:r>
      <w:r>
        <w:t xml:space="preserve">thứ </w:t>
      </w:r>
      <w:r>
        <w:t xml:space="preserve">sáu, </w:t>
      </w:r>
      <w:r>
        <w:t xml:space="preserve">sau </w:t>
      </w:r>
      <w:r>
        <w:t xml:space="preserve">sol, </w:t>
      </w:r>
      <w:r>
        <w:t xml:space="preserve">trong </w:t>
      </w:r>
      <w:r>
        <w:t xml:space="preserve">gam </w:t>
      </w:r>
      <w:r>
        <w:t xml:space="preserve">do </w:t>
      </w:r>
      <w:r>
        <w:t xml:space="preserve">bảy </w:t>
      </w:r>
      <w:r>
        <w:t xml:space="preserve">âm. </w:t>
      </w:r>
      <w:r>
        <w:br/>
      </w:r>
      <w:r>
        <w:rPr>
          <w:b/>
        </w:rPr>
        <w:t xml:space="preserve">la,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Phát </w:t>
      </w:r>
      <w:r>
        <w:t xml:space="preserve">ra </w:t>
      </w:r>
      <w:r>
        <w:t xml:space="preserve">những </w:t>
      </w:r>
      <w:r>
        <w:t xml:space="preserve">lời </w:t>
      </w:r>
      <w:r>
        <w:t xml:space="preserve">với </w:t>
      </w:r>
      <w:r>
        <w:t xml:space="preserve">tiếng </w:t>
      </w:r>
      <w:r>
        <w:t xml:space="preserve">rất </w:t>
      </w:r>
      <w:r>
        <w:t xml:space="preserve">to, </w:t>
      </w:r>
      <w:r>
        <w:t xml:space="preserve">do </w:t>
      </w:r>
      <w:r>
        <w:t xml:space="preserve">bị </w:t>
      </w:r>
      <w:r>
        <w:t xml:space="preserve">đau </w:t>
      </w:r>
      <w:r>
        <w:t xml:space="preserve">hay </w:t>
      </w:r>
      <w:r>
        <w:t xml:space="preserve">xúc </w:t>
      </w:r>
      <w:r>
        <w:t xml:space="preserve">động </w:t>
      </w:r>
      <w:r>
        <w:t xml:space="preserve">mạnh, </w:t>
      </w:r>
      <w:r>
        <w:t xml:space="preserve">hoặc </w:t>
      </w:r>
      <w:r>
        <w:t xml:space="preserve">nhằm </w:t>
      </w:r>
      <w:r>
        <w:t xml:space="preserve">cho </w:t>
      </w:r>
      <w:r>
        <w:t xml:space="preserve">mọi </w:t>
      </w:r>
      <w:r>
        <w:t xml:space="preserve">người </w:t>
      </w:r>
      <w:r>
        <w:t xml:space="preserve">có </w:t>
      </w:r>
      <w:r>
        <w:t xml:space="preserve">thể </w:t>
      </w:r>
      <w:r>
        <w:t xml:space="preserve">nghe </w:t>
      </w:r>
      <w:r>
        <w:t xml:space="preserve">thấy. </w:t>
      </w:r>
      <w:r>
        <w:t xml:space="preserve">Hoảng </w:t>
      </w:r>
      <w:r>
        <w:t xml:space="preserve">sợ, </w:t>
      </w:r>
      <w:r>
        <w:rPr>
          <w:i/>
        </w:rPr>
        <w:t xml:space="preserve">la </w:t>
      </w:r>
      <w:r>
        <w:rPr>
          <w:i/>
        </w:rPr>
        <w:t xml:space="preserve">thất </w:t>
      </w:r>
      <w:r>
        <w:t xml:space="preserve">thanh. </w:t>
      </w:r>
      <w:r>
        <w:rPr>
          <w:i/>
        </w:rPr>
        <w:t xml:space="preserve">La </w:t>
      </w:r>
      <w:r>
        <w:rPr>
          <w:i/>
        </w:rPr>
        <w:t xml:space="preserve">rằm </w:t>
      </w:r>
      <w:r>
        <w:rPr>
          <w:i/>
        </w:rPr>
        <w:t xml:space="preserve">lên </w:t>
      </w:r>
      <w:r>
        <w:t xml:space="preserve">phản </w:t>
      </w:r>
      <w:r>
        <w:rPr>
          <w:i/>
        </w:rPr>
        <w:t xml:space="preserve">đối. </w:t>
      </w:r>
      <w:r>
        <w:rPr>
          <w:b/>
        </w:rPr>
        <w:t xml:space="preserve">2 </w:t>
      </w:r>
      <w:r>
        <w:t xml:space="preserve">(phương ngữ). </w:t>
      </w:r>
      <w:r>
        <w:t xml:space="preserve">Mắng. </w:t>
      </w:r>
      <w:r>
        <w:t xml:space="preserve">Hỗn </w:t>
      </w:r>
      <w:r>
        <w:t xml:space="preserve">quá, </w:t>
      </w:r>
      <w:r>
        <w:rPr>
          <w:i/>
        </w:rPr>
        <w:t xml:space="preserve">bị </w:t>
      </w:r>
      <w:r>
        <w:rPr>
          <w:i/>
        </w:rPr>
        <w:t xml:space="preserve">mẹ </w:t>
      </w:r>
      <w:r>
        <w:rPr>
          <w:i/>
        </w:rPr>
        <w:t xml:space="preserve">la. </w:t>
      </w:r>
      <w:r>
        <w:br/>
      </w:r>
      <w:r>
        <w:rPr>
          <w:b/>
        </w:rPr>
        <w:t xml:space="preserve">la,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Rất </w:t>
      </w:r>
      <w:r>
        <w:t xml:space="preserve">thấp, </w:t>
      </w:r>
      <w:r>
        <w:t xml:space="preserve">gần </w:t>
      </w:r>
      <w:r>
        <w:t xml:space="preserve">sát </w:t>
      </w:r>
      <w:r>
        <w:t xml:space="preserve">mặt </w:t>
      </w:r>
      <w:r>
        <w:t xml:space="preserve">đất. </w:t>
      </w:r>
      <w:r>
        <w:rPr>
          <w:i/>
        </w:rPr>
        <w:t xml:space="preserve">Những </w:t>
      </w:r>
      <w:r>
        <w:rPr>
          <w:i/>
        </w:rPr>
        <w:t xml:space="preserve">cành </w:t>
      </w:r>
      <w:r>
        <w:t xml:space="preserve">lạ </w:t>
      </w:r>
      <w:r>
        <w:t xml:space="preserve">trĩu </w:t>
      </w:r>
      <w:r>
        <w:rPr>
          <w:i/>
        </w:rPr>
        <w:t xml:space="preserve">quả. </w:t>
      </w:r>
      <w:r>
        <w:t xml:space="preserve">Gần </w:t>
      </w:r>
      <w:r>
        <w:rPr>
          <w:i/>
        </w:rPr>
        <w:t xml:space="preserve">bay </w:t>
      </w:r>
      <w:r>
        <w:rPr>
          <w:i/>
        </w:rPr>
        <w:t xml:space="preserve">la, </w:t>
      </w:r>
      <w:r>
        <w:t xml:space="preserve">xa </w:t>
      </w:r>
      <w:r>
        <w:t xml:space="preserve">bay </w:t>
      </w:r>
      <w:r>
        <w:t xml:space="preserve">bổng </w:t>
      </w:r>
      <w:r>
        <w:t xml:space="preserve">(tục ngữ). </w:t>
      </w:r>
      <w:r>
        <w:br/>
      </w:r>
      <w:r>
        <w:rPr>
          <w:b/>
        </w:rPr>
        <w:t xml:space="preserve">la </w:t>
      </w:r>
      <w:r>
        <w:rPr>
          <w:b/>
        </w:rPr>
        <w:t xml:space="preserve">bản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xác </w:t>
      </w:r>
      <w:r>
        <w:t xml:space="preserve">định </w:t>
      </w:r>
      <w:r>
        <w:t xml:space="preserve">phương </w:t>
      </w:r>
      <w:r>
        <w:t xml:space="preserve">hướng </w:t>
      </w:r>
      <w:r>
        <w:t xml:space="preserve">gồm </w:t>
      </w:r>
      <w:r>
        <w:t xml:space="preserve">có </w:t>
      </w:r>
      <w:r>
        <w:t xml:space="preserve">một </w:t>
      </w:r>
      <w:r>
        <w:t xml:space="preserve">kim </w:t>
      </w:r>
      <w:r>
        <w:t xml:space="preserve">nam </w:t>
      </w:r>
      <w:r>
        <w:t xml:space="preserve">châm </w:t>
      </w:r>
      <w:r>
        <w:t xml:space="preserve">luôn </w:t>
      </w:r>
      <w:r>
        <w:t xml:space="preserve">luôn </w:t>
      </w:r>
      <w:r>
        <w:t xml:space="preserve">chỉ </w:t>
      </w:r>
      <w:r>
        <w:t xml:space="preserve">phương </w:t>
      </w:r>
      <w:r>
        <w:t xml:space="preserve">bắc </w:t>
      </w:r>
      <w:r>
        <w:t xml:space="preserve">- </w:t>
      </w:r>
      <w:r>
        <w:t xml:space="preserve">nam. </w:t>
      </w:r>
      <w:r>
        <w:br/>
      </w:r>
      <w:r>
        <w:rPr>
          <w:b/>
        </w:rPr>
        <w:t xml:space="preserve">la </w:t>
      </w:r>
      <w:r>
        <w:rPr>
          <w:b/>
        </w:rPr>
        <w:t xml:space="preserve">cà </w:t>
      </w:r>
      <w:r>
        <w:rPr>
          <w:i/>
        </w:rPr>
        <w:t xml:space="preserve">động từ </w:t>
      </w:r>
      <w:r>
        <w:t xml:space="preserve">Đi </w:t>
      </w:r>
      <w:r>
        <w:t xml:space="preserve">hết </w:t>
      </w:r>
      <w:r>
        <w:t xml:space="preserve">chỗ </w:t>
      </w:r>
      <w:r>
        <w:t xml:space="preserve">này </w:t>
      </w:r>
      <w:r>
        <w:t xml:space="preserve">đến </w:t>
      </w:r>
      <w:r>
        <w:t xml:space="preserve">chỗ </w:t>
      </w:r>
      <w:r>
        <w:t xml:space="preserve">khác </w:t>
      </w:r>
      <w:r>
        <w:t xml:space="preserve">mà </w:t>
      </w:r>
      <w:r>
        <w:t xml:space="preserve">không </w:t>
      </w:r>
      <w:r>
        <w:t xml:space="preserve">có </w:t>
      </w:r>
      <w:r>
        <w:t xml:space="preserve">mục </w:t>
      </w:r>
      <w:r>
        <w:t xml:space="preserve">đích </w:t>
      </w:r>
      <w:r>
        <w:t xml:space="preserve">gì </w:t>
      </w:r>
      <w:r>
        <w:t xml:space="preserve">rõ </w:t>
      </w:r>
      <w:r>
        <w:t xml:space="preserve">ràng. </w:t>
      </w:r>
      <w:r>
        <w:t xml:space="preserve">Thích </w:t>
      </w:r>
      <w:r>
        <w:t xml:space="preserve">la </w:t>
      </w:r>
      <w:r>
        <w:t xml:space="preserve">cà </w:t>
      </w:r>
      <w:r>
        <w:t xml:space="preserve">ngoài </w:t>
      </w:r>
      <w:r>
        <w:t xml:space="preserve">phố. </w:t>
      </w:r>
      <w:r>
        <w:br/>
      </w:r>
      <w:r>
        <w:rPr>
          <w:b/>
        </w:rPr>
        <w:t xml:space="preserve">la </w:t>
      </w:r>
      <w:r>
        <w:rPr>
          <w:b/>
        </w:rPr>
        <w:t xml:space="preserve">coóc </w:t>
      </w:r>
      <w:r>
        <w:rPr>
          <w:i/>
        </w:rPr>
        <w:t xml:space="preserve">xem </w:t>
      </w:r>
      <w:r>
        <w:rPr>
          <w:i/>
        </w:rPr>
        <w:t xml:space="preserve">v2cooc. </w:t>
      </w:r>
      <w:r>
        <w:br/>
      </w:r>
      <w:r>
        <w:rPr>
          <w:b/>
        </w:rPr>
        <w:t xml:space="preserve">"|a-de" </w:t>
      </w:r>
      <w:r>
        <w:rPr>
          <w:i/>
        </w:rPr>
        <w:t xml:space="preserve">xem </w:t>
      </w:r>
      <w:r>
        <w:t xml:space="preserve">laser. </w:t>
      </w:r>
      <w:r>
        <w:br/>
      </w:r>
      <w:r>
        <w:rPr>
          <w:b/>
        </w:rPr>
        <w:t xml:space="preserve">la </w:t>
      </w:r>
      <w:r>
        <w:rPr>
          <w:b/>
        </w:rPr>
        <w:t xml:space="preserve">đơn </w:t>
      </w:r>
      <w:r>
        <w:rPr>
          <w:i/>
        </w:rPr>
        <w:t xml:space="preserve">xem </w:t>
      </w:r>
      <w:r>
        <w:t xml:space="preserve">Í2dơn. </w:t>
      </w:r>
      <w:r>
        <w:br/>
      </w:r>
      <w:r>
        <w:rPr>
          <w:b/>
        </w:rPr>
        <w:t xml:space="preserve">la </w:t>
      </w:r>
      <w:r>
        <w:rPr>
          <w:b/>
        </w:rPr>
        <w:t xml:space="preserve">đà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Sà </w:t>
      </w:r>
      <w:r>
        <w:t xml:space="preserve">xuống </w:t>
      </w:r>
      <w:r>
        <w:t xml:space="preserve">thấp </w:t>
      </w:r>
      <w:r>
        <w:t xml:space="preserve">một </w:t>
      </w:r>
      <w:r>
        <w:t xml:space="preserve">cách </w:t>
      </w:r>
      <w:r>
        <w:t xml:space="preserve">nhẹ </w:t>
      </w:r>
      <w:r>
        <w:t xml:space="preserve">nhàng, </w:t>
      </w:r>
      <w:r>
        <w:t xml:space="preserve">lả </w:t>
      </w:r>
      <w:r>
        <w:t xml:space="preserve">lướt. </w:t>
      </w:r>
      <w:r>
        <w:t xml:space="preserve">Sương </w:t>
      </w:r>
      <w:r>
        <w:t xml:space="preserve">mù </w:t>
      </w:r>
      <w:r>
        <w:t xml:space="preserve">la </w:t>
      </w:r>
      <w:r>
        <w:t xml:space="preserve">đà </w:t>
      </w:r>
      <w:r>
        <w:t xml:space="preserve">trên </w:t>
      </w:r>
      <w:r>
        <w:t xml:space="preserve">mặt </w:t>
      </w:r>
      <w:r>
        <w:rPr>
          <w:i/>
        </w:rPr>
        <w:t xml:space="preserve">sông. </w:t>
      </w:r>
      <w:r>
        <w:rPr>
          <w:i/>
        </w:rPr>
        <w:t xml:space="preserve">Bướm </w:t>
      </w:r>
      <w:r>
        <w:rPr>
          <w:i/>
        </w:rPr>
        <w:t xml:space="preserve">bay </w:t>
      </w:r>
      <w:r>
        <w:rPr>
          <w:i/>
        </w:rPr>
        <w:t xml:space="preserve">la </w:t>
      </w:r>
      <w:r>
        <w:rPr>
          <w:i/>
        </w:rPr>
        <w:t xml:space="preserve">đà. </w:t>
      </w:r>
      <w:r>
        <w:t xml:space="preserve">Cành </w:t>
      </w:r>
      <w:r>
        <w:t xml:space="preserve">liễu </w:t>
      </w:r>
      <w:r>
        <w:rPr>
          <w:i/>
        </w:rPr>
        <w:t xml:space="preserve">la </w:t>
      </w:r>
      <w:r>
        <w:rPr>
          <w:i/>
        </w:rPr>
        <w:t xml:space="preserve">đà. </w:t>
      </w:r>
      <w:r>
        <w:rPr>
          <w:b/>
        </w:rPr>
        <w:t xml:space="preserve">2 </w:t>
      </w:r>
      <w:r>
        <w:t xml:space="preserve">Lảo </w:t>
      </w:r>
      <w:r>
        <w:t xml:space="preserve">đảo, </w:t>
      </w:r>
      <w:r>
        <w:t xml:space="preserve">choáng </w:t>
      </w:r>
      <w:r>
        <w:t xml:space="preserve">váng </w:t>
      </w:r>
      <w:r>
        <w:t xml:space="preserve">vì </w:t>
      </w:r>
      <w:r>
        <w:t xml:space="preserve">say. </w:t>
      </w:r>
      <w:r>
        <w:rPr>
          <w:i/>
        </w:rPr>
        <w:t xml:space="preserve">Uống </w:t>
      </w:r>
      <w:r>
        <w:rPr>
          <w:i/>
        </w:rPr>
        <w:t xml:space="preserve">rượu </w:t>
      </w:r>
      <w:r>
        <w:rPr>
          <w:i/>
        </w:rPr>
        <w:t xml:space="preserve">la </w:t>
      </w:r>
      <w:r>
        <w:rPr>
          <w:i/>
        </w:rPr>
        <w:t xml:space="preserve">đà. </w:t>
      </w:r>
      <w:r>
        <w:t xml:space="preserve">Say </w:t>
      </w:r>
      <w:r>
        <w:rPr>
          <w:i/>
        </w:rPr>
        <w:t xml:space="preserve">la </w:t>
      </w:r>
      <w:r>
        <w:rPr>
          <w:i/>
        </w:rPr>
        <w:t xml:space="preserve">đà. </w:t>
      </w:r>
      <w:r>
        <w:br/>
      </w:r>
      <w:r>
        <w:rPr>
          <w:b/>
        </w:rPr>
        <w:t xml:space="preserve">la </w:t>
      </w:r>
      <w:r>
        <w:rPr>
          <w:b/>
        </w:rPr>
        <w:t xml:space="preserve">hét </w:t>
      </w:r>
      <w:r>
        <w:rPr>
          <w:i/>
        </w:rPr>
        <w:t xml:space="preserve">động từ </w:t>
      </w:r>
      <w:r>
        <w:t xml:space="preserve">(khẩu ngữ). </w:t>
      </w:r>
      <w:r>
        <w:t xml:space="preserve">La </w:t>
      </w:r>
      <w:r>
        <w:t xml:space="preserve">rất </w:t>
      </w:r>
      <w:r>
        <w:t xml:space="preserve">to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La </w:t>
      </w:r>
      <w:r>
        <w:rPr>
          <w:i/>
        </w:rPr>
        <w:t xml:space="preserve">hét </w:t>
      </w:r>
      <w:r>
        <w:rPr>
          <w:i/>
        </w:rPr>
        <w:t xml:space="preserve">om </w:t>
      </w:r>
      <w:r>
        <w:rPr>
          <w:i/>
        </w:rPr>
        <w:t xml:space="preserve">sÒm. </w:t>
      </w:r>
      <w:r>
        <w:br/>
      </w:r>
      <w:r>
        <w:rPr>
          <w:b/>
        </w:rPr>
        <w:t xml:space="preserve">la </w:t>
      </w:r>
      <w:r>
        <w:rPr>
          <w:b/>
        </w:rPr>
        <w:t xml:space="preserve">làng </w:t>
      </w:r>
      <w:r>
        <w:rPr>
          <w:i/>
        </w:rPr>
        <w:t xml:space="preserve">động từ </w:t>
      </w:r>
      <w:r>
        <w:t xml:space="preserve">Cất </w:t>
      </w:r>
      <w:r>
        <w:t xml:space="preserve">tiếng </w:t>
      </w:r>
      <w:r>
        <w:t xml:space="preserve">thật </w:t>
      </w:r>
      <w:r>
        <w:t xml:space="preserve">to </w:t>
      </w:r>
      <w:r>
        <w:t xml:space="preserve">kêu </w:t>
      </w:r>
      <w:r>
        <w:t xml:space="preserve">cứu </w:t>
      </w:r>
      <w:r>
        <w:t xml:space="preserve">làng </w:t>
      </w:r>
      <w:r>
        <w:t xml:space="preserve">xóm. </w:t>
      </w:r>
      <w:r>
        <w:rPr>
          <w:i/>
        </w:rPr>
        <w:t xml:space="preserve">Hỗ </w:t>
      </w:r>
      <w:r>
        <w:rPr>
          <w:i/>
        </w:rPr>
        <w:t xml:space="preserve">động </w:t>
      </w:r>
      <w:r>
        <w:rPr>
          <w:i/>
        </w:rPr>
        <w:t xml:space="preserve">đến </w:t>
      </w:r>
      <w:r>
        <w:rPr>
          <w:i/>
        </w:rPr>
        <w:t xml:space="preserve">là </w:t>
      </w:r>
      <w:r>
        <w:rPr>
          <w:i/>
        </w:rPr>
        <w:t xml:space="preserve">la </w:t>
      </w:r>
      <w:r>
        <w:t xml:space="preserve">làng. </w:t>
      </w:r>
      <w:r>
        <w:t xml:space="preserve">Vừa </w:t>
      </w:r>
      <w:r>
        <w:rPr>
          <w:i/>
        </w:rPr>
        <w:t xml:space="preserve">ăn </w:t>
      </w:r>
      <w:r>
        <w:rPr>
          <w:i/>
        </w:rPr>
        <w:t xml:space="preserve">cướp </w:t>
      </w:r>
      <w:r>
        <w:rPr>
          <w:i/>
        </w:rPr>
        <w:t xml:space="preserve">pừa </w:t>
      </w:r>
      <w:r>
        <w:rPr>
          <w:i/>
        </w:rPr>
        <w:t xml:space="preserve">la </w:t>
      </w:r>
      <w:r>
        <w:rPr>
          <w:i/>
        </w:rPr>
        <w:t xml:space="preserve">làng*. </w:t>
      </w:r>
      <w:r>
        <w:br/>
      </w:r>
      <w:r>
        <w:rPr>
          <w:b/>
        </w:rPr>
        <w:t xml:space="preserve">la </w:t>
      </w:r>
      <w:r>
        <w:rPr>
          <w:b/>
        </w:rPr>
        <w:t xml:space="preserve">liếm </w:t>
      </w:r>
      <w:r>
        <w:rPr>
          <w:i/>
        </w:rPr>
        <w:t xml:space="preserve">động từ </w:t>
      </w:r>
      <w:r>
        <w:t xml:space="preserve">Tìm </w:t>
      </w:r>
      <w:r>
        <w:t xml:space="preserve">ăn </w:t>
      </w:r>
      <w:r>
        <w:t xml:space="preserve">khắp </w:t>
      </w:r>
      <w:r>
        <w:t xml:space="preserve">chỗ, </w:t>
      </w:r>
      <w:r>
        <w:t xml:space="preserve">khắp </w:t>
      </w:r>
      <w:r>
        <w:t xml:space="preserve">nơi </w:t>
      </w:r>
      <w:r>
        <w:t xml:space="preserve">và </w:t>
      </w:r>
      <w:r>
        <w:t xml:space="preserve">bất </w:t>
      </w:r>
      <w:r>
        <w:t xml:space="preserve">cứ </w:t>
      </w:r>
      <w:r>
        <w:t xml:space="preserve">cái </w:t>
      </w:r>
      <w:r>
        <w:t xml:space="preserve">gì, </w:t>
      </w:r>
      <w:r>
        <w:rPr>
          <w:i/>
        </w:rPr>
        <w:t xml:space="preserve">Con </w:t>
      </w:r>
      <w:r>
        <w:rPr>
          <w:i/>
        </w:rPr>
        <w:t xml:space="preserve">chó </w:t>
      </w:r>
      <w:r>
        <w:rPr>
          <w:i/>
        </w:rPr>
        <w:t xml:space="preserve">la </w:t>
      </w:r>
      <w:r>
        <w:rPr>
          <w:i/>
        </w:rPr>
        <w:t xml:space="preserve">liếm </w:t>
      </w:r>
      <w:r>
        <w:t xml:space="preserve">quanh </w:t>
      </w:r>
      <w:r>
        <w:t xml:space="preserve">xó </w:t>
      </w:r>
      <w:r>
        <w:t xml:space="preserve">bếp. </w:t>
      </w:r>
      <w:r>
        <w:br/>
      </w:r>
      <w:r>
        <w:rPr>
          <w:b/>
        </w:rPr>
        <w:t xml:space="preserve">la </w:t>
      </w:r>
      <w:r>
        <w:rPr>
          <w:b/>
        </w:rPr>
        <w:t xml:space="preserve">liệt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giăng </w:t>
      </w:r>
      <w:r>
        <w:t xml:space="preserve">bày </w:t>
      </w:r>
      <w:r>
        <w:t xml:space="preserve">ra </w:t>
      </w:r>
      <w:r>
        <w:t xml:space="preserve">khắp </w:t>
      </w:r>
      <w:r>
        <w:t xml:space="preserve">mọi </w:t>
      </w:r>
      <w:r>
        <w:t xml:space="preserve">chỗ </w:t>
      </w:r>
      <w:r>
        <w:t xml:space="preserve">với </w:t>
      </w:r>
      <w:r>
        <w:t xml:space="preserve">số </w:t>
      </w:r>
      <w:r>
        <w:t xml:space="preserve">lượng </w:t>
      </w:r>
      <w:r>
        <w:t xml:space="preserve">nhiều </w:t>
      </w:r>
      <w:r>
        <w:t xml:space="preserve">và </w:t>
      </w:r>
      <w:r>
        <w:t xml:space="preserve">không </w:t>
      </w:r>
      <w:r>
        <w:t xml:space="preserve">theo </w:t>
      </w:r>
      <w:r>
        <w:t xml:space="preserve">hàng </w:t>
      </w:r>
      <w:r>
        <w:t xml:space="preserve">lối, </w:t>
      </w:r>
      <w:r>
        <w:t xml:space="preserve">trật </w:t>
      </w:r>
      <w:r>
        <w:t xml:space="preserve">tự </w:t>
      </w:r>
      <w:r>
        <w:t xml:space="preserve">nào </w:t>
      </w:r>
      <w:r>
        <w:t xml:space="preserve">cả. </w:t>
      </w:r>
      <w:r>
        <w:rPr>
          <w:i/>
        </w:rPr>
        <w:t xml:space="preserve">Hàng </w:t>
      </w:r>
      <w:r>
        <w:rPr>
          <w:i/>
        </w:rPr>
        <w:t xml:space="preserve">quán </w:t>
      </w:r>
      <w:r>
        <w:rPr>
          <w:i/>
        </w:rPr>
        <w:t xml:space="preserve">la </w:t>
      </w:r>
      <w:r>
        <w:t xml:space="preserve">liệt </w:t>
      </w:r>
      <w:r>
        <w:rPr>
          <w:i/>
        </w:rPr>
        <w:t xml:space="preserve">hai </w:t>
      </w:r>
      <w:r>
        <w:rPr>
          <w:i/>
        </w:rPr>
        <w:t xml:space="preserve">bên </w:t>
      </w:r>
      <w:r>
        <w:rPr>
          <w:i/>
        </w:rPr>
        <w:t xml:space="preserve">đường. </w:t>
      </w:r>
      <w:r>
        <w:t xml:space="preserve">Hàng </w:t>
      </w:r>
      <w:r>
        <w:rPr>
          <w:i/>
        </w:rPr>
        <w:t xml:space="preserve">hoá </w:t>
      </w:r>
      <w:r>
        <w:rPr>
          <w:i/>
        </w:rPr>
        <w:t xml:space="preserve">bày </w:t>
      </w:r>
      <w:r>
        <w:rPr>
          <w:i/>
        </w:rPr>
        <w:t xml:space="preserve">la </w:t>
      </w:r>
      <w:r>
        <w:t xml:space="preserve">liệt. </w:t>
      </w:r>
      <w:r>
        <w:br/>
      </w:r>
      <w:r>
        <w:rPr>
          <w:b/>
        </w:rPr>
        <w:t xml:space="preserve">la </w:t>
      </w:r>
      <w:r>
        <w:rPr>
          <w:b/>
        </w:rPr>
        <w:t xml:space="preserve">lối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(khẩu ngữ). </w:t>
      </w:r>
      <w:r>
        <w:t xml:space="preserve">Kêu </w:t>
      </w:r>
      <w:r>
        <w:t xml:space="preserve">la, </w:t>
      </w:r>
      <w:r>
        <w:t xml:space="preserve">làm </w:t>
      </w:r>
      <w:r>
        <w:t xml:space="preserve">ẩm. </w:t>
      </w:r>
      <w:r>
        <w:t xml:space="preserve">1a </w:t>
      </w:r>
      <w:r>
        <w:rPr>
          <w:i/>
        </w:rPr>
        <w:t xml:space="preserve">lối </w:t>
      </w:r>
      <w:r>
        <w:rPr>
          <w:i/>
        </w:rPr>
        <w:t xml:space="preserve">như </w:t>
      </w:r>
      <w:r>
        <w:t xml:space="preserve">thằng </w:t>
      </w:r>
      <w:r>
        <w:t xml:space="preserve">điên. </w:t>
      </w:r>
      <w:r>
        <w:rPr>
          <w:b/>
        </w:rPr>
        <w:t xml:space="preserve">2 </w:t>
      </w:r>
      <w:r>
        <w:t xml:space="preserve">(ph.; </w:t>
      </w:r>
      <w:r>
        <w:t xml:space="preserve">ìd.). </w:t>
      </w:r>
      <w:r>
        <w:t xml:space="preserve">Mắng </w:t>
      </w:r>
      <w:r>
        <w:t xml:space="preserve">mỏ </w:t>
      </w:r>
      <w:r>
        <w:t xml:space="preserve">to </w:t>
      </w:r>
      <w:r>
        <w:t xml:space="preserve">tiếng. </w:t>
      </w:r>
      <w:r>
        <w:br/>
      </w:r>
      <w:r>
        <w:rPr>
          <w:b/>
        </w:rPr>
        <w:t xml:space="preserve">la </w:t>
      </w:r>
      <w:r>
        <w:rPr>
          <w:b/>
        </w:rPr>
        <w:t xml:space="preserve">ó </w:t>
      </w:r>
      <w:r>
        <w:rPr>
          <w:i/>
        </w:rPr>
        <w:t xml:space="preserve">động từ </w:t>
      </w:r>
      <w:r>
        <w:t xml:space="preserve">Kêu </w:t>
      </w:r>
      <w:r>
        <w:t xml:space="preserve">rất </w:t>
      </w:r>
      <w:r>
        <w:t xml:space="preserve">to, </w:t>
      </w:r>
      <w:r>
        <w:t xml:space="preserve">ằm </w:t>
      </w:r>
      <w:r>
        <w:t xml:space="preserve">1, </w:t>
      </w:r>
      <w:r>
        <w:t xml:space="preserve">để </w:t>
      </w:r>
      <w:r>
        <w:t xml:space="preserve">tỏ </w:t>
      </w:r>
      <w:r>
        <w:t xml:space="preserve">thái </w:t>
      </w:r>
      <w:r>
        <w:t xml:space="preserve">độ </w:t>
      </w:r>
      <w:r>
        <w:t xml:space="preserve">(thường </w:t>
      </w:r>
      <w:r>
        <w:t xml:space="preserve">là </w:t>
      </w:r>
      <w:r>
        <w:t xml:space="preserve">phản </w:t>
      </w:r>
      <w:r>
        <w:t xml:space="preserve">đối, </w:t>
      </w:r>
      <w:r>
        <w:t xml:space="preserve">và </w:t>
      </w:r>
      <w:r>
        <w:t xml:space="preserve">thường </w:t>
      </w:r>
      <w:r>
        <w:t xml:space="preserve">nói </w:t>
      </w:r>
      <w:r>
        <w:t xml:space="preserve">về </w:t>
      </w:r>
      <w:r>
        <w:t xml:space="preserve">số </w:t>
      </w:r>
      <w:r>
        <w:t xml:space="preserve">đông). </w:t>
      </w:r>
      <w:r>
        <w:rPr>
          <w:i/>
        </w:rPr>
        <w:t xml:space="preserve">Khán </w:t>
      </w:r>
      <w:r>
        <w:rPr>
          <w:i/>
        </w:rPr>
        <w:t xml:space="preserve">giả </w:t>
      </w:r>
      <w:r>
        <w:rPr>
          <w:i/>
        </w:rPr>
        <w:t xml:space="preserve">la </w:t>
      </w:r>
      <w:r>
        <w:rPr>
          <w:i/>
        </w:rPr>
        <w:t xml:space="preserve">ó, </w:t>
      </w:r>
      <w:r>
        <w:rPr>
          <w:i/>
        </w:rPr>
        <w:t xml:space="preserve">phản </w:t>
      </w:r>
      <w:r>
        <w:t xml:space="preserve">đối </w:t>
      </w:r>
      <w:r>
        <w:rPr>
          <w:i/>
        </w:rPr>
        <w:t xml:space="preserve">cầu </w:t>
      </w:r>
      <w:r>
        <w:t xml:space="preserve">thủ </w:t>
      </w:r>
      <w:r>
        <w:rPr>
          <w:i/>
        </w:rPr>
        <w:t xml:space="preserve">chơi </w:t>
      </w:r>
      <w:r>
        <w:rPr>
          <w:i/>
        </w:rPr>
        <w:t xml:space="preserve">xấu. </w:t>
      </w:r>
      <w:r>
        <w:br/>
      </w:r>
      <w:r>
        <w:rPr>
          <w:b/>
        </w:rPr>
        <w:t xml:space="preserve">la </w:t>
      </w:r>
      <w:r>
        <w:rPr>
          <w:b/>
        </w:rPr>
        <w:t xml:space="preserve">rầy </w:t>
      </w:r>
      <w:r>
        <w:rPr>
          <w:i/>
        </w:rPr>
        <w:t xml:space="preserve">động từ </w:t>
      </w:r>
      <w:r>
        <w:t xml:space="preserve">(ít dùng). </w:t>
      </w:r>
      <w:r>
        <w:rPr>
          <w:i/>
        </w:rPr>
        <w:t xml:space="preserve">Như </w:t>
      </w:r>
      <w:r>
        <w:rPr>
          <w:i/>
        </w:rPr>
        <w:t xml:space="preserve">rầy </w:t>
      </w:r>
      <w:r>
        <w:t xml:space="preserve">la. </w:t>
      </w:r>
      <w:r>
        <w:br/>
      </w:r>
      <w:r>
        <w:rPr>
          <w:b/>
        </w:rPr>
        <w:t xml:space="preserve">La </w:t>
      </w:r>
      <w:r>
        <w:rPr>
          <w:b/>
        </w:rPr>
        <w:t xml:space="preserve">tỉnh </w:t>
      </w:r>
      <w:r>
        <w:rPr>
          <w:i/>
        </w:rPr>
        <w:t xml:space="preserve">xem </w:t>
      </w:r>
      <w:r>
        <w:rPr>
          <w:i/>
        </w:rPr>
        <w:t xml:space="preserve">Jatin. </w:t>
      </w:r>
      <w:r>
        <w:br/>
      </w:r>
      <w:r>
        <w:rPr>
          <w:b/>
        </w:rPr>
        <w:t xml:space="preserve">la </w:t>
      </w:r>
      <w:r>
        <w:rPr>
          <w:b/>
        </w:rPr>
        <w:t xml:space="preserve">trời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Kêu </w:t>
      </w:r>
      <w:r>
        <w:t xml:space="preserve">trời. </w:t>
      </w:r>
      <w:r>
        <w:br/>
      </w:r>
      <w:r>
        <w:rPr>
          <w:b/>
        </w:rPr>
        <w:t xml:space="preserve">la </w:t>
      </w:r>
      <w:r>
        <w:rPr>
          <w:b/>
        </w:rPr>
        <w:t xml:space="preserve">vex. </w:t>
      </w:r>
      <w:r>
        <w:rPr>
          <w:b/>
        </w:rPr>
        <w:t xml:space="preserve">iaue. </w:t>
      </w:r>
      <w:r>
        <w:br/>
      </w:r>
      <w:r>
        <w:rPr>
          <w:b/>
        </w:rPr>
        <w:t xml:space="preserve">là </w:t>
      </w:r>
      <w:r>
        <w:rPr>
          <w:i/>
        </w:rPr>
        <w:t xml:space="preserve">danh từ </w:t>
      </w:r>
      <w:r>
        <w:t xml:space="preserve">Hàng </w:t>
      </w:r>
      <w:r>
        <w:t xml:space="preserve">dệt </w:t>
      </w:r>
      <w:r>
        <w:t xml:space="preserve">bằng </w:t>
      </w:r>
      <w:r>
        <w:t xml:space="preserve">tơ </w:t>
      </w:r>
      <w:r>
        <w:t xml:space="preserve">nõn </w:t>
      </w:r>
      <w:r>
        <w:t xml:space="preserve">có </w:t>
      </w:r>
      <w:r>
        <w:t xml:space="preserve">những </w:t>
      </w:r>
      <w:r>
        <w:t xml:space="preserve">đường </w:t>
      </w:r>
      <w:r>
        <w:t xml:space="preserve">dọc </w:t>
      </w:r>
      <w:r>
        <w:t xml:space="preserve">nhỏ </w:t>
      </w:r>
      <w:r>
        <w:t xml:space="preserve">đều </w:t>
      </w:r>
      <w:r>
        <w:t xml:space="preserve">nhau, </w:t>
      </w:r>
      <w:r>
        <w:t xml:space="preserve">thường </w:t>
      </w:r>
      <w:r>
        <w:t xml:space="preserve">được </w:t>
      </w:r>
      <w:r>
        <w:t xml:space="preserve">nhuộm </w:t>
      </w:r>
      <w:r>
        <w:t xml:space="preserve">đen. </w:t>
      </w:r>
      <w:r>
        <w:rPr>
          <w:i/>
        </w:rPr>
        <w:t xml:space="preserve">Khăn </w:t>
      </w:r>
      <w:r>
        <w:rPr>
          <w:i/>
        </w:rPr>
        <w:t xml:space="preserve">là. </w:t>
      </w:r>
      <w:r>
        <w:br/>
      </w:r>
      <w:r>
        <w:rPr>
          <w:b/>
        </w:rPr>
        <w:t xml:space="preserve">là, </w:t>
      </w:r>
      <w:r>
        <w:rPr>
          <w:i/>
        </w:rPr>
        <w:t xml:space="preserve">động từ </w:t>
      </w:r>
      <w:r>
        <w:t xml:space="preserve">Chuyển </w:t>
      </w:r>
      <w:r>
        <w:t xml:space="preserve">từ </w:t>
      </w:r>
      <w:r>
        <w:t xml:space="preserve">nơi </w:t>
      </w:r>
      <w:r>
        <w:t xml:space="preserve">cao </w:t>
      </w:r>
      <w:r>
        <w:t xml:space="preserve">xuống </w:t>
      </w:r>
      <w:r>
        <w:t xml:space="preserve">và </w:t>
      </w:r>
      <w:r>
        <w:t xml:space="preserve">lướt </w:t>
      </w:r>
      <w:r>
        <w:t xml:space="preserve">sát </w:t>
      </w:r>
      <w:r>
        <w:t xml:space="preserve">gần </w:t>
      </w:r>
      <w:r>
        <w:t xml:space="preserve">một </w:t>
      </w:r>
      <w:r>
        <w:t xml:space="preserve">mặt </w:t>
      </w:r>
      <w:r>
        <w:t xml:space="preserve">phẳng </w:t>
      </w:r>
      <w:r>
        <w:t xml:space="preserve">như </w:t>
      </w:r>
      <w:r>
        <w:t xml:space="preserve">mặt </w:t>
      </w:r>
      <w:r>
        <w:t xml:space="preserve">nước, </w:t>
      </w:r>
      <w:r>
        <w:t xml:space="preserve">mặt </w:t>
      </w:r>
      <w:r>
        <w:t xml:space="preserve">đất. </w:t>
      </w:r>
      <w:r>
        <w:t xml:space="preserve">Đàn </w:t>
      </w:r>
      <w:r>
        <w:t xml:space="preserve">chim </w:t>
      </w:r>
      <w:r>
        <w:rPr>
          <w:i/>
        </w:rPr>
        <w:t xml:space="preserve">là </w:t>
      </w:r>
      <w:r>
        <w:rPr>
          <w:i/>
        </w:rPr>
        <w:t xml:space="preserve">xuống </w:t>
      </w:r>
      <w:r>
        <w:rPr>
          <w:i/>
        </w:rPr>
        <w:t xml:space="preserve">thấp. </w:t>
      </w:r>
      <w:r>
        <w:rPr>
          <w:i/>
        </w:rPr>
        <w:t xml:space="preserve">Cành </w:t>
      </w:r>
      <w:r>
        <w:rPr>
          <w:i/>
        </w:rPr>
        <w:t xml:space="preserve">liễu </w:t>
      </w:r>
      <w:r>
        <w:rPr>
          <w:i/>
        </w:rPr>
        <w:t xml:space="preserve">là </w:t>
      </w:r>
      <w:r>
        <w:rPr>
          <w:i/>
        </w:rPr>
        <w:t xml:space="preserve">xuống </w:t>
      </w:r>
      <w:r>
        <w:rPr>
          <w:i/>
        </w:rPr>
        <w:t xml:space="preserve">mặt </w:t>
      </w:r>
      <w:r>
        <w:rPr>
          <w:i/>
        </w:rPr>
        <w:t xml:space="preserve">nước. </w:t>
      </w:r>
      <w:r>
        <w:t xml:space="preserve">Chim </w:t>
      </w:r>
      <w:r>
        <w:rPr>
          <w:i/>
        </w:rPr>
        <w:t xml:space="preserve">bay </w:t>
      </w:r>
      <w:r>
        <w:rPr>
          <w:i/>
        </w:rPr>
        <w:t xml:space="preserve">là </w:t>
      </w:r>
      <w:r>
        <w:rPr>
          <w:i/>
        </w:rPr>
        <w:t xml:space="preserve">là </w:t>
      </w:r>
      <w:r>
        <w:rPr>
          <w:i/>
        </w:rPr>
        <w:t xml:space="preserve">trên </w:t>
      </w:r>
      <w:r>
        <w:rPr>
          <w:i/>
        </w:rPr>
        <w:t xml:space="preserve">cánh </w:t>
      </w:r>
      <w:r>
        <w:rPr>
          <w:i/>
        </w:rPr>
        <w:t xml:space="preserve">đông. </w:t>
      </w:r>
      <w:r>
        <w:br w:type="page"/>
      </w:r>
      <w:r>
        <w:rPr>
          <w:b/>
        </w:rPr>
        <w:t xml:space="preserve">à,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đồ </w:t>
      </w:r>
      <w:r>
        <w:t xml:space="preserve">bằng </w:t>
      </w:r>
      <w:r>
        <w:t xml:space="preserve">vải, </w:t>
      </w:r>
      <w:r>
        <w:t xml:space="preserve">lụa </w:t>
      </w:r>
      <w:r>
        <w:t xml:space="preserve">phẳng </w:t>
      </w:r>
      <w:r>
        <w:t xml:space="preserve">và </w:t>
      </w:r>
      <w:r>
        <w:t xml:space="preserve">›ó </w:t>
      </w:r>
      <w:r>
        <w:t xml:space="preserve">nếp </w:t>
      </w:r>
      <w:r>
        <w:t xml:space="preserve">bằng </w:t>
      </w:r>
      <w:r>
        <w:t xml:space="preserve">cách </w:t>
      </w:r>
      <w:r>
        <w:t xml:space="preserve">đưa </w:t>
      </w:r>
      <w:r>
        <w:t xml:space="preserve">đi </w:t>
      </w:r>
      <w:r>
        <w:t xml:space="preserve">đưa </w:t>
      </w:r>
      <w:r>
        <w:t xml:space="preserve">lại </w:t>
      </w:r>
      <w:r>
        <w:t xml:space="preserve">sát </w:t>
      </w:r>
      <w:r>
        <w:t xml:space="preserve">trên </w:t>
      </w:r>
      <w:r>
        <w:t xml:space="preserve">3Š </w:t>
      </w:r>
      <w:r>
        <w:t xml:space="preserve">mặt </w:t>
      </w:r>
      <w:r>
        <w:t xml:space="preserve">một </w:t>
      </w:r>
      <w:r>
        <w:t xml:space="preserve">dụng </w:t>
      </w:r>
      <w:r>
        <w:t xml:space="preserve">cụ </w:t>
      </w:r>
      <w:r>
        <w:t xml:space="preserve">có </w:t>
      </w:r>
      <w:r>
        <w:t xml:space="preserve">mặt </w:t>
      </w:r>
      <w:r>
        <w:t xml:space="preserve">phẳng </w:t>
      </w:r>
      <w:r>
        <w:t xml:space="preserve">(gọi </w:t>
      </w:r>
      <w:r>
        <w:t xml:space="preserve">là </w:t>
      </w:r>
      <w:r>
        <w:t xml:space="preserve">sàn </w:t>
      </w:r>
      <w:r>
        <w:t xml:space="preserve">là) </w:t>
      </w:r>
      <w:r>
        <w:t xml:space="preserve">được </w:t>
      </w:r>
      <w:r>
        <w:t xml:space="preserve">nung </w:t>
      </w:r>
      <w:r>
        <w:t xml:space="preserve">nóng. </w:t>
      </w:r>
      <w:r>
        <w:t xml:space="preserve">Quần </w:t>
      </w:r>
      <w:r>
        <w:rPr>
          <w:i/>
        </w:rPr>
        <w:t xml:space="preserve">áo </w:t>
      </w:r>
      <w:r>
        <w:rPr>
          <w:i/>
        </w:rPr>
        <w:t xml:space="preserve">đã </w:t>
      </w:r>
      <w:r>
        <w:rPr>
          <w:i/>
        </w:rPr>
        <w:t xml:space="preserve">giặt </w:t>
      </w:r>
      <w:r>
        <w:rPr>
          <w:i/>
        </w:rPr>
        <w:t xml:space="preserve">tồi, </w:t>
      </w:r>
      <w:r>
        <w:t xml:space="preserve">chưa </w:t>
      </w:r>
      <w:r>
        <w:rPr>
          <w:i/>
        </w:rPr>
        <w:t xml:space="preserve">là. </w:t>
      </w:r>
      <w:r>
        <w:rPr>
          <w:i/>
        </w:rPr>
        <w:t xml:space="preserve">Áo </w:t>
      </w:r>
      <w:r>
        <w:rPr>
          <w:i/>
        </w:rPr>
        <w:t xml:space="preserve">cồn </w:t>
      </w:r>
      <w:r>
        <w:t xml:space="preserve">nguyên </w:t>
      </w:r>
      <w:r>
        <w:rPr>
          <w:i/>
        </w:rPr>
        <w:t xml:space="preserve">nếp </w:t>
      </w:r>
      <w:r>
        <w:rPr>
          <w:i/>
        </w:rPr>
        <w:t xml:space="preserve">là. </w:t>
      </w:r>
      <w:r>
        <w:br/>
      </w:r>
      <w:r>
        <w:rPr>
          <w:b/>
        </w:rPr>
        <w:t xml:space="preserve">à,! </w:t>
      </w:r>
      <w:r>
        <w:rPr>
          <w:i/>
        </w:rPr>
        <w:t xml:space="preserve">động từ </w:t>
      </w:r>
      <w:r>
        <w:t xml:space="preserve">Động </w:t>
      </w:r>
      <w:r>
        <w:t xml:space="preserve">từ </w:t>
      </w:r>
      <w:r>
        <w:t xml:space="preserve">đặc </w:t>
      </w:r>
      <w:r>
        <w:t xml:space="preserve">biệt, </w:t>
      </w:r>
      <w:r>
        <w:t xml:space="preserve">biểu </w:t>
      </w:r>
      <w:r>
        <w:t xml:space="preserve">thị </w:t>
      </w:r>
      <w:r>
        <w:t xml:space="preserve">quan </w:t>
      </w:r>
      <w:r>
        <w:t xml:space="preserve">hệ </w:t>
      </w:r>
      <w:r>
        <w:br/>
      </w:r>
      <w:r>
        <w:rPr>
          <w:b/>
        </w:rPr>
        <w:t xml:space="preserve">xữa </w:t>
      </w:r>
      <w:r>
        <w:rPr>
          <w:b/>
        </w:rPr>
        <w:t xml:space="preserve">phần </w:t>
      </w:r>
      <w:r>
        <w:rPr>
          <w:b/>
        </w:rPr>
        <w:t xml:space="preserve">nêu </w:t>
      </w:r>
      <w:r>
        <w:rPr>
          <w:b/>
        </w:rPr>
        <w:t xml:space="preserve">sự </w:t>
      </w:r>
      <w:r>
        <w:rPr>
          <w:b/>
        </w:rPr>
        <w:t xml:space="preserve">vật, </w:t>
      </w:r>
      <w:r>
        <w:rPr>
          <w:b/>
        </w:rPr>
        <w:t xml:space="preserve">sự </w:t>
      </w:r>
      <w:r>
        <w:rPr>
          <w:b/>
        </w:rPr>
        <w:t xml:space="preserve">việc </w:t>
      </w:r>
      <w:r>
        <w:rPr>
          <w:b/>
        </w:rPr>
        <w:t xml:space="preserve">với </w:t>
      </w:r>
      <w:r>
        <w:rPr>
          <w:b/>
        </w:rPr>
        <w:t xml:space="preserve">phần </w:t>
      </w:r>
      <w:r>
        <w:rPr>
          <w:b/>
        </w:rPr>
        <w:t xml:space="preserve">nêu </w:t>
      </w:r>
      <w:r>
        <w:t xml:space="preserve">khính </w:t>
      </w:r>
      <w:r>
        <w:t xml:space="preserve">bản </w:t>
      </w:r>
      <w:r>
        <w:t xml:space="preserve">thân </w:t>
      </w:r>
      <w:r>
        <w:t xml:space="preserve">nó </w:t>
      </w:r>
      <w:r>
        <w:t xml:space="preserve">nhìn </w:t>
      </w:r>
      <w:r>
        <w:t xml:space="preserve">ở </w:t>
      </w:r>
      <w:r>
        <w:t xml:space="preserve">một </w:t>
      </w:r>
      <w:r>
        <w:t xml:space="preserve">khía </w:t>
      </w:r>
      <w:r>
        <w:t xml:space="preserve">cạnh </w:t>
      </w:r>
      <w:r>
        <w:t xml:space="preserve">chác, </w:t>
      </w:r>
      <w:r>
        <w:t xml:space="preserve">hay </w:t>
      </w:r>
      <w:r>
        <w:t xml:space="preserve">nêu </w:t>
      </w:r>
      <w:r>
        <w:t xml:space="preserve">đặc </w:t>
      </w:r>
      <w:r>
        <w:t xml:space="preserve">trưng </w:t>
      </w:r>
      <w:r>
        <w:t xml:space="preserve">của </w:t>
      </w:r>
      <w:r>
        <w:t xml:space="preserve">nó, </w:t>
      </w:r>
      <w:r>
        <w:t xml:space="preserve">hoặc </w:t>
      </w:r>
      <w:r>
        <w:t xml:space="preserve">nội </w:t>
      </w:r>
      <w:r>
        <w:t xml:space="preserve">lung </w:t>
      </w:r>
      <w:r>
        <w:t xml:space="preserve">nhận </w:t>
      </w:r>
      <w:r>
        <w:t xml:space="preserve">thức </w:t>
      </w:r>
      <w:r>
        <w:t xml:space="preserve">hay </w:t>
      </w:r>
      <w:r>
        <w:t xml:space="preserve">giải </w:t>
      </w:r>
      <w:r>
        <w:t xml:space="preserve">thích </w:t>
      </w:r>
      <w:r>
        <w:t xml:space="preserve">về </w:t>
      </w:r>
      <w:r>
        <w:t xml:space="preserve">nó. </w:t>
      </w:r>
      <w:r>
        <w:rPr>
          <w:i/>
        </w:rPr>
        <w:t xml:space="preserve">Hà </w:t>
      </w:r>
      <w:r>
        <w:rPr>
          <w:i/>
        </w:rPr>
        <w:t xml:space="preserve">Nội </w:t>
      </w:r>
      <w:r>
        <w:rPr>
          <w:i/>
        </w:rPr>
        <w:t xml:space="preserve">à </w:t>
      </w:r>
      <w:r>
        <w:rPr>
          <w:i/>
        </w:rPr>
        <w:t xml:space="preserve">thú </w:t>
      </w:r>
      <w:r>
        <w:rPr>
          <w:i/>
        </w:rPr>
        <w:t xml:space="preserve">đô </w:t>
      </w:r>
      <w:r>
        <w:rPr>
          <w:i/>
        </w:rPr>
        <w:t xml:space="preserve">nước </w:t>
      </w:r>
      <w:r>
        <w:t xml:space="preserve">Việt </w:t>
      </w:r>
      <w:r>
        <w:rPr>
          <w:i/>
        </w:rPr>
        <w:t xml:space="preserve">Nam. </w:t>
      </w:r>
      <w:r>
        <w:t xml:space="preserve">Người </w:t>
      </w:r>
      <w:r>
        <w:t xml:space="preserve">thanh </w:t>
      </w:r>
      <w:r>
        <w:t xml:space="preserve">niên </w:t>
      </w:r>
      <w:r>
        <w:t xml:space="preserve">à </w:t>
      </w:r>
      <w:r>
        <w:rPr>
          <w:i/>
        </w:rPr>
        <w:t xml:space="preserve">công </w:t>
      </w:r>
      <w:r>
        <w:rPr>
          <w:i/>
        </w:rPr>
        <w:t xml:space="preserve">nhân </w:t>
      </w:r>
      <w:r>
        <w:t xml:space="preserve">ấy. </w:t>
      </w:r>
      <w:r>
        <w:t xml:space="preserve">Hai </w:t>
      </w:r>
      <w:r>
        <w:rPr>
          <w:i/>
        </w:rPr>
        <w:t xml:space="preserve">lần </w:t>
      </w:r>
      <w:r>
        <w:rPr>
          <w:i/>
        </w:rPr>
        <w:t xml:space="preserve">năm </w:t>
      </w:r>
      <w:r>
        <w:rPr>
          <w:i/>
        </w:rPr>
        <w:t xml:space="preserve">là </w:t>
      </w:r>
      <w:r>
        <w:t xml:space="preserve">mười. </w:t>
      </w:r>
      <w:r>
        <w:rPr>
          <w:i/>
        </w:rPr>
        <w:t xml:space="preserve">Con </w:t>
      </w:r>
      <w:r>
        <w:t xml:space="preserve">trười </w:t>
      </w:r>
      <w:r>
        <w:rPr>
          <w:i/>
        </w:rPr>
        <w:t xml:space="preserve">bao </w:t>
      </w:r>
      <w:r>
        <w:rPr>
          <w:i/>
        </w:rPr>
        <w:t xml:space="preserve">giờ </w:t>
      </w:r>
      <w:r>
        <w:rPr>
          <w:i/>
        </w:rPr>
        <w:t xml:space="preserve">cũng </w:t>
      </w:r>
      <w:r>
        <w:rPr>
          <w:i/>
        </w:rPr>
        <w:t xml:space="preserve">là </w:t>
      </w:r>
      <w:r>
        <w:rPr>
          <w:i/>
        </w:rPr>
        <w:t xml:space="preserve">con </w:t>
      </w:r>
      <w:r>
        <w:rPr>
          <w:i/>
        </w:rPr>
        <w:t xml:space="preserve">người. </w:t>
      </w:r>
      <w:r>
        <w:t xml:space="preserve">Thì </w:t>
      </w:r>
      <w:r>
        <w:rPr>
          <w:i/>
        </w:rPr>
        <w:t xml:space="preserve">giờ </w:t>
      </w:r>
      <w:r>
        <w:rPr>
          <w:i/>
        </w:rPr>
        <w:t xml:space="preserve">là </w:t>
      </w:r>
      <w:r>
        <w:rPr>
          <w:i/>
        </w:rPr>
        <w:t xml:space="preserve">xàng </w:t>
      </w:r>
      <w:r>
        <w:rPr>
          <w:i/>
        </w:rPr>
        <w:t xml:space="preserve">ngọc. </w:t>
      </w:r>
      <w:r>
        <w:rPr>
          <w:i/>
        </w:rPr>
        <w:t xml:space="preserve">Thứ </w:t>
      </w:r>
      <w:r>
        <w:rPr>
          <w:i/>
        </w:rPr>
        <w:t xml:space="preserve">hai </w:t>
      </w:r>
      <w:r>
        <w:rPr>
          <w:i/>
        </w:rPr>
        <w:t xml:space="preserve">là </w:t>
      </w:r>
      <w:r>
        <w:t xml:space="preserve">ngày </w:t>
      </w:r>
      <w:r>
        <w:rPr>
          <w:i/>
        </w:rPr>
        <w:t xml:space="preserve">bắt </w:t>
      </w:r>
      <w:r>
        <w:t xml:space="preserve">đầu </w:t>
      </w:r>
      <w:r>
        <w:rPr>
          <w:i/>
        </w:rPr>
        <w:t xml:space="preserve">của </w:t>
      </w:r>
      <w:r>
        <w:rPr>
          <w:i/>
        </w:rPr>
        <w:t xml:space="preserve">một </w:t>
      </w:r>
      <w:r>
        <w:rPr>
          <w:i/>
        </w:rPr>
        <w:t xml:space="preserve">uần </w:t>
      </w:r>
      <w:r>
        <w:t xml:space="preserve">lễ </w:t>
      </w:r>
      <w:r>
        <w:t xml:space="preserve">II </w:t>
      </w:r>
      <w:r>
        <w:t xml:space="preserve">kết từ </w:t>
      </w:r>
      <w:r>
        <w:rPr>
          <w:b/>
        </w:rPr>
        <w:t xml:space="preserve">1 </w:t>
      </w:r>
      <w:r>
        <w:t xml:space="preserve">(đùng </w:t>
      </w:r>
      <w:r>
        <w:t xml:space="preserve">sau </w:t>
      </w:r>
      <w:r>
        <w:t xml:space="preserve">một </w:t>
      </w:r>
      <w:r>
        <w:t xml:space="preserve">số </w:t>
      </w:r>
      <w:r>
        <w:t xml:space="preserve">động từ </w:t>
      </w:r>
      <w:r>
        <w:t xml:space="preserve">cảm </w:t>
      </w:r>
      <w:r>
        <w:br/>
      </w:r>
      <w:r>
        <w:rPr>
          <w:b/>
        </w:rPr>
        <w:t xml:space="preserve">wghĩ, </w:t>
      </w:r>
      <w:r>
        <w:rPr>
          <w:b/>
        </w:rPr>
        <w:t xml:space="preserve">nhận </w:t>
      </w:r>
      <w:r>
        <w:rPr>
          <w:b/>
        </w:rPr>
        <w:t xml:space="preserve">thức, </w:t>
      </w:r>
      <w:r>
        <w:rPr>
          <w:b/>
        </w:rPr>
        <w:t xml:space="preserve">nói </w:t>
      </w:r>
      <w:r>
        <w:rPr>
          <w:b/>
        </w:rPr>
        <w:t xml:space="preserve">năng).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br/>
      </w:r>
      <w:r>
        <w:rPr>
          <w:b/>
        </w:rPr>
        <w:t xml:space="preserve">sắp </w:t>
      </w:r>
      <w:r>
        <w:rPr>
          <w:b/>
        </w:rPr>
        <w:t xml:space="preserve">nêu </w:t>
      </w:r>
      <w:r>
        <w:rPr>
          <w:b/>
        </w:rPr>
        <w:t xml:space="preserve">ra </w:t>
      </w:r>
      <w:r>
        <w:rPr>
          <w:b/>
        </w:rPr>
        <w:t xml:space="preserve">là </w:t>
      </w:r>
      <w:r>
        <w:rPr>
          <w:b/>
        </w:rPr>
        <w:t xml:space="preserve">nội </w:t>
      </w:r>
      <w:r>
        <w:rPr>
          <w:b/>
        </w:rPr>
        <w:t xml:space="preserve">dung </w:t>
      </w:r>
      <w:r>
        <w:rPr>
          <w:b/>
        </w:rPr>
        <w:t xml:space="preserve">của </w:t>
      </w:r>
      <w:r>
        <w:rPr>
          <w:b/>
        </w:rPr>
        <w:t xml:space="preserve">điều </w:t>
      </w:r>
      <w:r>
        <w:rPr>
          <w:b/>
        </w:rPr>
        <w:t xml:space="preserve">vừa </w:t>
      </w:r>
      <w:r>
        <w:rPr>
          <w:b/>
        </w:rPr>
        <w:t xml:space="preserve">nói </w:t>
      </w:r>
      <w:r>
        <w:rPr>
          <w:b/>
        </w:rPr>
        <w:t xml:space="preserve">đến. </w:t>
      </w:r>
      <w:r>
        <w:br/>
      </w:r>
      <w:r>
        <w:rPr>
          <w:b/>
        </w:rPr>
        <w:t xml:space="preserve">7 </w:t>
      </w:r>
      <w:r>
        <w:rPr>
          <w:b/>
        </w:rPr>
        <w:t xml:space="preserve">ngỡ </w:t>
      </w:r>
      <w:r>
        <w:rPr>
          <w:b/>
        </w:rPr>
        <w:t xml:space="preserve">là </w:t>
      </w:r>
      <w:r>
        <w:rPr>
          <w:b/>
        </w:rPr>
        <w:t xml:space="preserve">thật. </w:t>
      </w:r>
      <w:r>
        <w:rPr>
          <w:i/>
        </w:rPr>
        <w:t xml:space="preserve">Biết </w:t>
      </w:r>
      <w:r>
        <w:rPr>
          <w:i/>
        </w:rPr>
        <w:t xml:space="preserve">là </w:t>
      </w:r>
      <w:r>
        <w:t xml:space="preserve">thế </w:t>
      </w:r>
      <w:r>
        <w:t xml:space="preserve">nào </w:t>
      </w:r>
      <w:r>
        <w:rPr>
          <w:i/>
        </w:rPr>
        <w:t xml:space="preserve">cũng </w:t>
      </w:r>
      <w:r>
        <w:rPr>
          <w:i/>
        </w:rPr>
        <w:t xml:space="preserve">xong. </w:t>
      </w:r>
      <w:r>
        <w:rPr>
          <w:i/>
        </w:rPr>
        <w:t xml:space="preserve">Ai </w:t>
      </w:r>
      <w:r>
        <w:br/>
      </w:r>
      <w:r>
        <w:rPr>
          <w:b/>
        </w:rPr>
        <w:t xml:space="preserve">ng </w:t>
      </w:r>
      <w:r>
        <w:rPr>
          <w:b/>
        </w:rPr>
        <w:t xml:space="preserve">khen </w:t>
      </w:r>
      <w:r>
        <w:rPr>
          <w:b/>
        </w:rPr>
        <w:t xml:space="preserve">là </w:t>
      </w:r>
      <w:r>
        <w:rPr>
          <w:b/>
        </w:rPr>
        <w:t xml:space="preserve">giỏi. </w:t>
      </w:r>
      <w:r>
        <w:rPr>
          <w:b/>
        </w:rPr>
        <w:t xml:space="preserve">2 </w:t>
      </w:r>
      <w:r>
        <w:t xml:space="preserve">(có </w:t>
      </w:r>
      <w:r>
        <w:t xml:space="preserve">thể </w:t>
      </w:r>
      <w:r>
        <w:t xml:space="preserve">dùng </w:t>
      </w:r>
      <w:r>
        <w:t xml:space="preserve">phối </w:t>
      </w:r>
      <w:r>
        <w:t xml:space="preserve">hợp </w:t>
      </w:r>
      <w:r>
        <w:br/>
      </w:r>
      <w:r>
        <w:rPr>
          <w:b/>
        </w:rPr>
        <w:t xml:space="preserve">!ói </w:t>
      </w:r>
      <w:r>
        <w:rPr>
          <w:b/>
        </w:rPr>
        <w:t xml:space="preserve">hễ).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tất </w:t>
      </w:r>
      <w:r>
        <w:t xml:space="preserve">yếu </w:t>
      </w:r>
      <w:r>
        <w:br/>
      </w:r>
      <w:r>
        <w:rPr>
          <w:b/>
        </w:rPr>
        <w:t xml:space="preserve">rây </w:t>
      </w:r>
      <w:r>
        <w:rPr>
          <w:b/>
        </w:rPr>
        <w:t xml:space="preserve">ra </w:t>
      </w:r>
      <w:r>
        <w:rPr>
          <w:b/>
        </w:rPr>
        <w:t xml:space="preserve">mỗi </w:t>
      </w:r>
      <w:r>
        <w:rPr>
          <w:b/>
        </w:rPr>
        <w:t xml:space="preserve">khi </w:t>
      </w:r>
      <w:r>
        <w:rPr>
          <w:b/>
        </w:rPr>
        <w:t xml:space="preserve">có </w:t>
      </w:r>
      <w:r>
        <w:rPr>
          <w:b/>
        </w:rPr>
        <w:t xml:space="preserve">điều </w:t>
      </w:r>
      <w:r>
        <w:rPr>
          <w:b/>
        </w:rPr>
        <w:t xml:space="preserve">vừa </w:t>
      </w:r>
      <w:r>
        <w:rPr>
          <w:b/>
        </w:rPr>
        <w:t xml:space="preserve">nói </w:t>
      </w:r>
      <w:r>
        <w:rPr>
          <w:b/>
        </w:rPr>
        <w:t xml:space="preserve">đến. </w:t>
      </w:r>
      <w:r>
        <w:t xml:space="preserve">(Hỗ) </w:t>
      </w:r>
      <w:r>
        <w:rPr>
          <w:i/>
        </w:rPr>
        <w:t xml:space="preserve">có </w:t>
      </w:r>
      <w:r>
        <w:br/>
      </w:r>
      <w:r>
        <w:rPr>
          <w:b/>
        </w:rPr>
        <w:t xml:space="preserve">ệnh </w:t>
      </w:r>
      <w:r>
        <w:rPr>
          <w:b/>
        </w:rPr>
        <w:t xml:space="preserve">là </w:t>
      </w:r>
      <w:r>
        <w:rPr>
          <w:b/>
        </w:rPr>
        <w:t xml:space="preserve">đi. </w:t>
      </w:r>
      <w:r>
        <w:rPr>
          <w:i/>
        </w:rPr>
        <w:t xml:space="preserve">Đã </w:t>
      </w:r>
      <w:r>
        <w:t xml:space="preserve">nói </w:t>
      </w:r>
      <w:r>
        <w:rPr>
          <w:i/>
        </w:rPr>
        <w:t xml:space="preserve">là </w:t>
      </w:r>
      <w:r>
        <w:t xml:space="preserve">làm. </w:t>
      </w:r>
      <w:r>
        <w:t xml:space="preserve">Nói </w:t>
      </w:r>
      <w:r>
        <w:rPr>
          <w:i/>
        </w:rPr>
        <w:t xml:space="preserve">động </w:t>
      </w:r>
      <w:r>
        <w:rPr>
          <w:i/>
        </w:rPr>
        <w:t xml:space="preserve">đến </w:t>
      </w:r>
      <w:r>
        <w:rPr>
          <w:i/>
        </w:rPr>
        <w:t xml:space="preserve">là </w:t>
      </w:r>
      <w:r>
        <w:rPr>
          <w:i/>
        </w:rPr>
        <w:t xml:space="preserve">tự </w:t>
      </w:r>
      <w:r>
        <w:t xml:space="preserve">tính từ </w:t>
      </w:r>
      <w:r>
        <w:rPr>
          <w:i/>
        </w:rPr>
        <w:t xml:space="preserve">Học </w:t>
      </w:r>
      <w:r>
        <w:rPr>
          <w:i/>
        </w:rPr>
        <w:t xml:space="preserve">xong </w:t>
      </w:r>
      <w:r>
        <w:rPr>
          <w:i/>
        </w:rPr>
        <w:t xml:space="preserve">là </w:t>
      </w:r>
      <w:r>
        <w:t xml:space="preserve">chạy </w:t>
      </w:r>
      <w:r>
        <w:rPr>
          <w:i/>
        </w:rPr>
        <w:t xml:space="preserve">ra </w:t>
      </w:r>
      <w:r>
        <w:rPr>
          <w:i/>
        </w:rPr>
        <w:t xml:space="preserve">sân </w:t>
      </w:r>
      <w:r>
        <w:rPr>
          <w:i/>
        </w:rPr>
        <w:t xml:space="preserve">bóng. </w:t>
      </w:r>
      <w:r>
        <w:t xml:space="preserve">II </w:t>
      </w:r>
      <w:r>
        <w:t xml:space="preserve">trợ từ </w:t>
      </w:r>
      <w:r>
        <w:rPr>
          <w:b/>
        </w:rPr>
        <w:t xml:space="preserve">1 </w:t>
      </w:r>
      <w:r>
        <w:t xml:space="preserve">Từ </w:t>
      </w:r>
      <w:r>
        <w:br/>
      </w:r>
      <w:r>
        <w:rPr>
          <w:b/>
        </w:rPr>
        <w:t xml:space="preserve">iếu </w:t>
      </w:r>
      <w:r>
        <w:rPr>
          <w:b/>
        </w:rPr>
        <w:t xml:space="preserve">thị </w:t>
      </w:r>
      <w:r>
        <w:rPr>
          <w:b/>
        </w:rPr>
        <w:t xml:space="preserve">ý </w:t>
      </w:r>
      <w:r>
        <w:rPr>
          <w:b/>
        </w:rPr>
        <w:t xml:space="preserve">nhấn </w:t>
      </w:r>
      <w:r>
        <w:rPr>
          <w:b/>
        </w:rPr>
        <w:t xml:space="preserve">mạnh </w:t>
      </w:r>
      <w:r>
        <w:rPr>
          <w:b/>
        </w:rPr>
        <w:t xml:space="preserve">sắc </w:t>
      </w:r>
      <w:r>
        <w:rPr>
          <w:b/>
        </w:rPr>
        <w:t xml:space="preserve">thái </w:t>
      </w:r>
      <w:r>
        <w:rPr>
          <w:b/>
        </w:rPr>
        <w:t xml:space="preserve">khẳng </w:t>
      </w:r>
      <w:r>
        <w:rPr>
          <w:b/>
        </w:rPr>
        <w:t xml:space="preserve">định. </w:t>
      </w:r>
      <w:r>
        <w:br/>
      </w:r>
      <w:r>
        <w:rPr>
          <w:b/>
        </w:rPr>
        <w:t xml:space="preserve">Tương </w:t>
      </w:r>
      <w:r>
        <w:rPr>
          <w:b/>
        </w:rPr>
        <w:t xml:space="preserve">lại </w:t>
      </w:r>
      <w:r>
        <w:rPr>
          <w:b/>
        </w:rPr>
        <w:t xml:space="preserve">là </w:t>
      </w:r>
      <w:r>
        <w:rPr>
          <w:b/>
        </w:rPr>
        <w:t xml:space="preserve">thuộc </w:t>
      </w:r>
      <w:r>
        <w:rPr>
          <w:b/>
        </w:rPr>
        <w:t xml:space="preserve">về </w:t>
      </w:r>
      <w:r>
        <w:rPr>
          <w:b/>
        </w:rPr>
        <w:t xml:space="preserve">chúng </w:t>
      </w:r>
      <w:r>
        <w:rPr>
          <w:b/>
        </w:rPr>
        <w:t xml:space="preserve">ta. </w:t>
      </w:r>
      <w:r>
        <w:rPr>
          <w:i/>
        </w:rPr>
        <w:t xml:space="preserve">Anh </w:t>
      </w:r>
      <w:r>
        <w:t xml:space="preserve">nói </w:t>
      </w:r>
      <w:r>
        <w:rPr>
          <w:i/>
        </w:rPr>
        <w:t xml:space="preserve">thế </w:t>
      </w:r>
      <w:r>
        <w:rPr>
          <w:b/>
        </w:rPr>
        <w:t xml:space="preserve">3 </w:t>
      </w:r>
      <w:r>
        <w:rPr>
          <w:i/>
        </w:rPr>
        <w:t xml:space="preserve">nó </w:t>
      </w:r>
      <w:r>
        <w:rPr>
          <w:i/>
        </w:rPr>
        <w:t xml:space="preserve">không </w:t>
      </w:r>
      <w:r>
        <w:rPr>
          <w:i/>
        </w:rPr>
        <w:t xml:space="preserve">nghe </w:t>
      </w:r>
      <w:r>
        <w:rPr>
          <w:i/>
        </w:rPr>
        <w:t xml:space="preserve">đâu. </w:t>
      </w:r>
      <w:r>
        <w:rPr>
          <w:b/>
        </w:rPr>
        <w:t xml:space="preserve">2 </w:t>
      </w:r>
      <w:r>
        <w:rPr>
          <w:i/>
        </w:rPr>
        <w:t xml:space="preserve">(khẩu ngữ). </w:t>
      </w:r>
      <w:r>
        <w:t xml:space="preserve">Từ </w:t>
      </w:r>
      <w:r>
        <w:t xml:space="preserve">dùng </w:t>
      </w:r>
      <w:r>
        <w:br/>
      </w:r>
      <w:r>
        <w:rPr>
          <w:b/>
        </w:rPr>
        <w:t xml:space="preserve">êm </w:t>
      </w:r>
      <w:r>
        <w:rPr>
          <w:b/>
        </w:rPr>
        <w:t xml:space="preserve">làm </w:t>
      </w:r>
      <w:r>
        <w:rPr>
          <w:b/>
        </w:rPr>
        <w:t xml:space="preserve">cho </w:t>
      </w:r>
      <w:r>
        <w:rPr>
          <w:b/>
        </w:rPr>
        <w:t xml:space="preserve">lời </w:t>
      </w:r>
      <w:r>
        <w:rPr>
          <w:b/>
        </w:rPr>
        <w:t xml:space="preserve">nói </w:t>
      </w:r>
      <w:r>
        <w:rPr>
          <w:b/>
        </w:rPr>
        <w:t xml:space="preserve">có </w:t>
      </w:r>
      <w:r>
        <w:rPr>
          <w:b/>
        </w:rPr>
        <w:t xml:space="preserve">sắc </w:t>
      </w:r>
      <w:r>
        <w:rPr>
          <w:b/>
        </w:rPr>
        <w:t xml:space="preserve">thái </w:t>
      </w:r>
      <w:r>
        <w:rPr>
          <w:b/>
        </w:rPr>
        <w:t xml:space="preserve">tự </w:t>
      </w:r>
      <w:r>
        <w:rPr>
          <w:b/>
        </w:rPr>
        <w:t xml:space="preserve">nhiên </w:t>
      </w:r>
      <w:r>
        <w:br/>
      </w:r>
      <w:r>
        <w:rPr>
          <w:b/>
        </w:rPr>
        <w:t xml:space="preserve">oặc </w:t>
      </w:r>
      <w:r>
        <w:rPr>
          <w:b/>
        </w:rPr>
        <w:t xml:space="preserve">có </w:t>
      </w:r>
      <w:r>
        <w:rPr>
          <w:b/>
        </w:rPr>
        <w:t xml:space="preserve">sắc </w:t>
      </w:r>
      <w:r>
        <w:rPr>
          <w:b/>
        </w:rPr>
        <w:t xml:space="preserve">thái </w:t>
      </w:r>
      <w:r>
        <w:rPr>
          <w:b/>
        </w:rPr>
        <w:t xml:space="preserve">nhận </w:t>
      </w:r>
      <w:r>
        <w:rPr>
          <w:b/>
        </w:rPr>
        <w:t xml:space="preserve">định </w:t>
      </w:r>
      <w:r>
        <w:rPr>
          <w:b/>
        </w:rPr>
        <w:t xml:space="preserve">chủ </w:t>
      </w:r>
      <w:r>
        <w:rPr>
          <w:b/>
        </w:rPr>
        <w:t xml:space="preserve">quan </w:t>
      </w:r>
      <w:r>
        <w:rPr>
          <w:b/>
        </w:rPr>
        <w:t xml:space="preserve">của </w:t>
      </w:r>
      <w:r>
        <w:br/>
      </w:r>
      <w:r>
        <w:rPr>
          <w:b/>
        </w:rPr>
        <w:t xml:space="preserve">gười </w:t>
      </w:r>
      <w:r>
        <w:rPr>
          <w:b/>
        </w:rPr>
        <w:t xml:space="preserve">nói. </w:t>
      </w:r>
      <w:r>
        <w:rPr>
          <w:b/>
        </w:rPr>
        <w:t xml:space="preserve">7ôi </w:t>
      </w:r>
      <w:r>
        <w:rPr>
          <w:b/>
        </w:rPr>
        <w:t xml:space="preserve">thấy </w:t>
      </w:r>
      <w:r>
        <w:rPr>
          <w:b/>
        </w:rPr>
        <w:t xml:space="preserve">rất </w:t>
      </w:r>
      <w:r>
        <w:rPr>
          <w:b/>
        </w:rPr>
        <w:t xml:space="preserve">là </w:t>
      </w:r>
      <w:r>
        <w:rPr>
          <w:b/>
        </w:rPr>
        <w:t xml:space="preserve">tốt </w:t>
      </w:r>
      <w:r>
        <w:t xml:space="preserve">Chẳng </w:t>
      </w:r>
      <w:r>
        <w:t xml:space="preserve">khác </w:t>
      </w:r>
      <w:r>
        <w:br/>
      </w:r>
      <w:r>
        <w:rPr>
          <w:b/>
        </w:rPr>
        <w:t xml:space="preserve">hau </w:t>
      </w:r>
      <w:r>
        <w:rPr>
          <w:b/>
        </w:rPr>
        <w:t xml:space="preserve">là </w:t>
      </w:r>
      <w:r>
        <w:rPr>
          <w:b/>
        </w:rPr>
        <w:t xml:space="preserve">mấy. </w:t>
      </w:r>
      <w:r>
        <w:rPr>
          <w:b/>
        </w:rPr>
        <w:t xml:space="preserve">3 </w:t>
      </w:r>
      <w:r>
        <w:t xml:space="preserve">(khẩu ngữ). </w:t>
      </w:r>
      <w:r>
        <w:t xml:space="preserve">Từ </w:t>
      </w:r>
      <w:r>
        <w:t xml:space="preserve">dùng </w:t>
      </w:r>
      <w:r>
        <w:t xml:space="preserve">tổ </w:t>
      </w:r>
      <w:r>
        <w:t xml:space="preserve">hợp </w:t>
      </w:r>
      <w:r>
        <w:t xml:space="preserve">với </w:t>
      </w:r>
      <w:r>
        <w:br/>
      </w:r>
      <w:r>
        <w:rPr>
          <w:b/>
        </w:rPr>
        <w:t xml:space="preserve">ình </w:t>
      </w:r>
      <w:r>
        <w:rPr>
          <w:b/>
        </w:rPr>
        <w:t xml:space="preserve">thức </w:t>
      </w:r>
      <w:r>
        <w:rPr>
          <w:b/>
        </w:rPr>
        <w:t xml:space="preserve">lặp </w:t>
      </w:r>
      <w:r>
        <w:rPr>
          <w:b/>
        </w:rPr>
        <w:t xml:space="preserve">của </w:t>
      </w:r>
      <w:r>
        <w:rPr>
          <w:b/>
        </w:rPr>
        <w:t xml:space="preserve">một </w:t>
      </w:r>
      <w:r>
        <w:rPr>
          <w:b/>
        </w:rPr>
        <w:t xml:space="preserve">từ </w:t>
      </w:r>
      <w:r>
        <w:rPr>
          <w:b/>
        </w:rPr>
        <w:t xml:space="preserve">khác </w:t>
      </w:r>
      <w:r>
        <w:rPr>
          <w:b/>
        </w:rPr>
        <w:t xml:space="preserve">để </w:t>
      </w:r>
      <w:r>
        <w:rPr>
          <w:b/>
        </w:rPr>
        <w:t xml:space="preserve">biếu </w:t>
      </w:r>
      <w:r>
        <w:rPr>
          <w:b/>
        </w:rPr>
        <w:t xml:space="preserve">thị </w:t>
      </w:r>
      <w:r>
        <w:rPr>
          <w:b/>
        </w:rPr>
        <w:t xml:space="preserve">ý </w:t>
      </w:r>
      <w:r>
        <w:br/>
      </w:r>
      <w:r>
        <w:rPr>
          <w:b/>
        </w:rPr>
        <w:t xml:space="preserve">hấn </w:t>
      </w:r>
      <w:r>
        <w:rPr>
          <w:b/>
        </w:rPr>
        <w:t xml:space="preserve">mạnh </w:t>
      </w:r>
      <w:r>
        <w:rPr>
          <w:b/>
        </w:rPr>
        <w:t xml:space="preserve">sắc </w:t>
      </w:r>
      <w:r>
        <w:rPr>
          <w:b/>
        </w:rPr>
        <w:t xml:space="preserve">thái </w:t>
      </w:r>
      <w:r>
        <w:rPr>
          <w:b/>
        </w:rPr>
        <w:t xml:space="preserve">khẳng </w:t>
      </w:r>
      <w:r>
        <w:rPr>
          <w:b/>
        </w:rPr>
        <w:t xml:space="preserve">định </w:t>
      </w:r>
      <w:r>
        <w:rPr>
          <w:b/>
        </w:rPr>
        <w:t xml:space="preserve">về </w:t>
      </w:r>
      <w:r>
        <w:rPr>
          <w:b/>
        </w:rPr>
        <w:t xml:space="preserve">một </w:t>
      </w:r>
      <w:r>
        <w:br/>
      </w:r>
      <w:r>
        <w:rPr>
          <w:b/>
        </w:rPr>
        <w:t xml:space="preserve">tức </w:t>
      </w:r>
      <w:r>
        <w:rPr>
          <w:b/>
        </w:rPr>
        <w:t xml:space="preserve">độ, </w:t>
      </w:r>
      <w:r>
        <w:rPr>
          <w:b/>
        </w:rPr>
        <w:t xml:space="preserve">một </w:t>
      </w:r>
      <w:r>
        <w:rPr>
          <w:b/>
        </w:rPr>
        <w:t xml:space="preserve">trạng </w:t>
      </w:r>
      <w:r>
        <w:rPr>
          <w:b/>
        </w:rPr>
        <w:t xml:space="preserve">thái </w:t>
      </w:r>
      <w:r>
        <w:rPr>
          <w:b/>
        </w:rPr>
        <w:t xml:space="preserve">tác </w:t>
      </w:r>
      <w:r>
        <w:rPr>
          <w:b/>
        </w:rPr>
        <w:t xml:space="preserve">động </w:t>
      </w:r>
      <w:r>
        <w:rPr>
          <w:b/>
        </w:rPr>
        <w:t xml:space="preserve">đến </w:t>
      </w:r>
      <w:r>
        <w:rPr>
          <w:b/>
        </w:rPr>
        <w:t xml:space="preserve">người </w:t>
      </w:r>
      <w:r>
        <w:br/>
      </w:r>
      <w:r>
        <w:rPr>
          <w:b/>
        </w:rPr>
        <w:t xml:space="preserve">ói. </w:t>
      </w:r>
      <w:r>
        <w:rPr>
          <w:i/>
        </w:rPr>
        <w:t xml:space="preserve">Toàn </w:t>
      </w:r>
      <w:r>
        <w:rPr>
          <w:i/>
        </w:rPr>
        <w:t xml:space="preserve">người </w:t>
      </w:r>
      <w:r>
        <w:rPr>
          <w:i/>
        </w:rPr>
        <w:t xml:space="preserve">là </w:t>
      </w:r>
      <w:r>
        <w:rPr>
          <w:i/>
        </w:rPr>
        <w:t xml:space="preserve">người. </w:t>
      </w:r>
      <w:r>
        <w:t xml:space="preserve">Những </w:t>
      </w:r>
      <w:r>
        <w:rPr>
          <w:i/>
        </w:rPr>
        <w:t xml:space="preserve">dốc </w:t>
      </w:r>
      <w:r>
        <w:rPr>
          <w:i/>
        </w:rPr>
        <w:t xml:space="preserve">là </w:t>
      </w:r>
      <w:r>
        <w:rPr>
          <w:i/>
        </w:rPr>
        <w:t xml:space="preserve">dốc. </w:t>
      </w:r>
      <w:r>
        <w:br/>
      </w:r>
      <w:r>
        <w:rPr>
          <w:b/>
        </w:rPr>
        <w:t xml:space="preserve">ét </w:t>
      </w:r>
      <w:r>
        <w:rPr>
          <w:b/>
        </w:rPr>
        <w:t xml:space="preserve">ơi </w:t>
      </w:r>
      <w:r>
        <w:rPr>
          <w:b/>
        </w:rPr>
        <w:t xml:space="preserve">là </w:t>
      </w:r>
      <w:r>
        <w:rPr>
          <w:b/>
        </w:rPr>
        <w:t xml:space="preserve">rét. </w:t>
      </w:r>
      <w:r>
        <w:rPr>
          <w:i/>
        </w:rPr>
        <w:t xml:space="preserve">Trông </w:t>
      </w:r>
      <w:r>
        <w:rPr>
          <w:i/>
        </w:rPr>
        <w:t xml:space="preserve">nó </w:t>
      </w:r>
      <w:r>
        <w:rPr>
          <w:i/>
        </w:rPr>
        <w:t xml:space="preserve">hiền </w:t>
      </w:r>
      <w:r>
        <w:rPr>
          <w:i/>
        </w:rPr>
        <w:t xml:space="preserve">hiền </w:t>
      </w:r>
      <w:r>
        <w:rPr>
          <w:i/>
        </w:rPr>
        <w:t xml:space="preserve">là. </w:t>
      </w:r>
      <w:r>
        <w:rPr>
          <w:i/>
        </w:rPr>
        <w:t xml:space="preserve">Cháu </w:t>
      </w:r>
      <w:r>
        <w:rPr>
          <w:i/>
        </w:rPr>
        <w:t xml:space="preserve">là </w:t>
      </w:r>
      <w:r>
        <w:br/>
      </w:r>
      <w:r>
        <w:rPr>
          <w:b/>
        </w:rPr>
        <w:t xml:space="preserve">1áU </w:t>
      </w:r>
      <w:r>
        <w:rPr>
          <w:i/>
        </w:rPr>
        <w:t xml:space="preserve">CỨ </w:t>
      </w:r>
      <w:r>
        <w:rPr>
          <w:i/>
        </w:rPr>
        <w:t xml:space="preserve">Hồi </w:t>
      </w:r>
      <w:r>
        <w:rPr>
          <w:i/>
        </w:rPr>
        <w:t xml:space="preserve">thật. </w:t>
      </w:r>
      <w:r>
        <w:br/>
      </w:r>
      <w:r>
        <w:rPr>
          <w:b/>
        </w:rPr>
        <w:t xml:space="preserve">¡ </w:t>
      </w:r>
      <w:r>
        <w:rPr>
          <w:b/>
        </w:rPr>
        <w:t xml:space="preserve">đà </w:t>
      </w:r>
      <w:r>
        <w:rPr>
          <w:i/>
        </w:rPr>
        <w:t xml:space="preserve">động từ </w:t>
      </w:r>
      <w:r>
        <w:rPr>
          <w:i/>
        </w:rPr>
        <w:t xml:space="preserve">Như </w:t>
      </w:r>
      <w:r>
        <w:rPr>
          <w:i/>
        </w:rPr>
        <w:t xml:space="preserve">Ïa </w:t>
      </w:r>
      <w:r>
        <w:t xml:space="preserve">đà </w:t>
      </w:r>
      <w:r>
        <w:t xml:space="preserve">(nghĩa </w:t>
      </w:r>
      <w:r>
        <w:rPr>
          <w:i/>
        </w:rPr>
        <w:t xml:space="preserve">1). </w:t>
      </w:r>
      <w:r>
        <w:t xml:space="preserve">Cành </w:t>
      </w:r>
      <w:r>
        <w:rPr>
          <w:i/>
        </w:rPr>
        <w:t xml:space="preserve">liễu </w:t>
      </w:r>
      <w:r>
        <w:rPr>
          <w:i/>
        </w:rPr>
        <w:t xml:space="preserve">là </w:t>
      </w:r>
      <w:r>
        <w:br/>
      </w:r>
      <w:r>
        <w:rPr>
          <w:b/>
        </w:rPr>
        <w:t xml:space="preserve">3 </w:t>
      </w:r>
      <w:r>
        <w:rPr>
          <w:b/>
        </w:rPr>
        <w:t xml:space="preserve">bên </w:t>
      </w:r>
      <w:r>
        <w:rPr>
          <w:b/>
        </w:rPr>
        <w:t xml:space="preserve">hồ. </w:t>
      </w:r>
      <w:r>
        <w:rPr>
          <w:i/>
        </w:rPr>
        <w:t xml:space="preserve">Khói </w:t>
      </w:r>
      <w:r>
        <w:rPr>
          <w:i/>
        </w:rPr>
        <w:t xml:space="preserve">bay </w:t>
      </w:r>
      <w:r>
        <w:rPr>
          <w:i/>
        </w:rPr>
        <w:t xml:space="preserve">là </w:t>
      </w:r>
      <w:r>
        <w:rPr>
          <w:i/>
        </w:rPr>
        <w:t xml:space="preserve">đà. </w:t>
      </w:r>
      <w:r>
        <w:br/>
      </w:r>
      <w:r>
        <w:rPr>
          <w:b/>
        </w:rPr>
        <w:t xml:space="preserve">hơi </w:t>
      </w:r>
      <w:r>
        <w:rPr>
          <w:i/>
        </w:rPr>
        <w:t xml:space="preserve">động từ </w:t>
      </w:r>
      <w:r>
        <w:rPr>
          <w:i/>
        </w:rPr>
        <w:t xml:space="preserve">Là </w:t>
      </w:r>
      <w:r>
        <w:t xml:space="preserve">bằng </w:t>
      </w:r>
      <w:r>
        <w:t xml:space="preserve">sức </w:t>
      </w:r>
      <w:r>
        <w:t xml:space="preserve">ép </w:t>
      </w:r>
      <w:r>
        <w:t xml:space="preserve">của </w:t>
      </w:r>
      <w:r>
        <w:t xml:space="preserve">hơi </w:t>
      </w:r>
      <w:r>
        <w:t xml:space="preserve">nước </w:t>
      </w:r>
      <w:r>
        <w:t xml:space="preserve">nóng. </w:t>
      </w:r>
      <w:r>
        <w:br/>
      </w:r>
      <w:r>
        <w:rPr>
          <w:b/>
        </w:rPr>
        <w:t xml:space="preserve">lạt.x. </w:t>
      </w:r>
      <w:r>
        <w:rPr>
          <w:b/>
        </w:rPr>
        <w:t xml:space="preserve">z </w:t>
      </w:r>
      <w:r>
        <w:t xml:space="preserve">(láy). </w:t>
      </w:r>
      <w:r>
        <w:br/>
      </w:r>
      <w:r>
        <w:rPr>
          <w:b/>
        </w:rPr>
        <w:t xml:space="preserve">lượt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Các </w:t>
      </w:r>
      <w:r>
        <w:t xml:space="preserve">thứ </w:t>
      </w:r>
      <w:r>
        <w:t xml:space="preserve">hàng </w:t>
      </w:r>
      <w:r>
        <w:rPr>
          <w:i/>
        </w:rPr>
        <w:t xml:space="preserve">tơ, </w:t>
      </w:r>
      <w:r>
        <w:t xml:space="preserve">như </w:t>
      </w:r>
      <w:r>
        <w:t xml:space="preserve">là, </w:t>
      </w:r>
      <w:r>
        <w:t xml:space="preserve">lượt </w:t>
      </w:r>
      <w:r>
        <w:br/>
      </w:r>
      <w:r>
        <w:rPr>
          <w:b/>
        </w:rPr>
        <w:t xml:space="preserve">¡ói </w:t>
      </w:r>
      <w:r>
        <w:rPr>
          <w:b/>
        </w:rPr>
        <w:t xml:space="preserve">khái </w:t>
      </w:r>
      <w:r>
        <w:rPr>
          <w:b/>
        </w:rPr>
        <w:t xml:space="preserve">quát). </w:t>
      </w:r>
      <w:r>
        <w:rPr>
          <w:b/>
        </w:rPr>
        <w:t xml:space="preserve">Quần </w:t>
      </w:r>
      <w:r>
        <w:rPr>
          <w:b/>
        </w:rPr>
        <w:t xml:space="preserve">là </w:t>
      </w:r>
      <w:r>
        <w:rPr>
          <w:b/>
        </w:rPr>
        <w:t xml:space="preserve">áo </w:t>
      </w:r>
      <w:r>
        <w:rPr>
          <w:b/>
        </w:rPr>
        <w:t xml:space="preserve">lượt. </w:t>
      </w:r>
      <w:r>
        <w:rPr>
          <w:b/>
        </w:rPr>
        <w:t xml:space="preserve">II </w:t>
      </w:r>
      <w:r>
        <w:rPr>
          <w:i/>
        </w:rPr>
        <w:t xml:space="preserve">tính từ </w:t>
      </w:r>
      <w:r>
        <w:t xml:space="preserve">(ít dùng). </w:t>
      </w:r>
      <w:r>
        <w:br/>
      </w:r>
      <w:r>
        <w:rPr>
          <w:b/>
        </w:rPr>
        <w:t xml:space="preserve">(Ăn </w:t>
      </w:r>
      <w:r>
        <w:rPr>
          <w:b/>
        </w:rPr>
        <w:t xml:space="preserve">mặc) </w:t>
      </w:r>
      <w:r>
        <w:rPr>
          <w:b/>
        </w:rPr>
        <w:t xml:space="preserve">sang, </w:t>
      </w:r>
      <w:r>
        <w:rPr>
          <w:b/>
        </w:rPr>
        <w:t xml:space="preserve">diện </w:t>
      </w:r>
      <w:r>
        <w:t xml:space="preserve">(thường </w:t>
      </w:r>
      <w:r>
        <w:t xml:space="preserve">hàm </w:t>
      </w:r>
      <w:r>
        <w:t xml:space="preserve">ý </w:t>
      </w:r>
      <w:r>
        <w:t xml:space="preserve">chê). </w:t>
      </w:r>
      <w:r>
        <w:rPr>
          <w:i/>
        </w:rPr>
        <w:t xml:space="preserve">Ăn </w:t>
      </w:r>
      <w:r>
        <w:t xml:space="preserve">mặc </w:t>
      </w:r>
      <w:r>
        <w:rPr>
          <w:i/>
        </w:rPr>
        <w:t xml:space="preserve">là </w:t>
      </w:r>
      <w:r>
        <w:rPr>
          <w:i/>
        </w:rPr>
        <w:t xml:space="preserve">lượt. </w:t>
      </w:r>
      <w:r>
        <w:br/>
      </w:r>
      <w:r>
        <w:rPr>
          <w:b/>
        </w:rPr>
        <w:t xml:space="preserve">lả, </w:t>
      </w:r>
      <w:r>
        <w:rPr>
          <w:i/>
        </w:rPr>
        <w:t xml:space="preserve">động từ </w:t>
      </w:r>
      <w:r>
        <w:t xml:space="preserve">† </w:t>
      </w:r>
      <w:r>
        <w:t xml:space="preserve">Bị </w:t>
      </w:r>
      <w:r>
        <w:t xml:space="preserve">ngả </w:t>
      </w:r>
      <w:r>
        <w:t xml:space="preserve">rủ </w:t>
      </w:r>
      <w:r>
        <w:t xml:space="preserve">xuống, </w:t>
      </w:r>
      <w:r>
        <w:t xml:space="preserve">không </w:t>
      </w:r>
      <w:r>
        <w:t xml:space="preserve">đủ </w:t>
      </w:r>
      <w:r>
        <w:t xml:space="preserve">sức </w:t>
      </w:r>
      <w:r>
        <w:t xml:space="preserve">đứng </w:t>
      </w:r>
      <w:r>
        <w:t xml:space="preserve">thẳng. </w:t>
      </w:r>
      <w:r>
        <w:rPr>
          <w:i/>
        </w:rPr>
        <w:t xml:space="preserve">Hàng </w:t>
      </w:r>
      <w:r>
        <w:rPr>
          <w:i/>
        </w:rPr>
        <w:t xml:space="preserve">cây </w:t>
      </w:r>
      <w:r>
        <w:rPr>
          <w:i/>
        </w:rPr>
        <w:t xml:space="preserve">lả </w:t>
      </w:r>
      <w:r>
        <w:rPr>
          <w:i/>
        </w:rPr>
        <w:t xml:space="preserve">ngọn. </w:t>
      </w:r>
      <w:r>
        <w:rPr>
          <w:i/>
        </w:rPr>
        <w:t xml:space="preserve">Lúa </w:t>
      </w:r>
      <w:r>
        <w:rPr>
          <w:i/>
        </w:rPr>
        <w:t xml:space="preserve">lá </w:t>
      </w:r>
      <w:r>
        <w:rPr>
          <w:i/>
        </w:rPr>
        <w:t xml:space="preserve">xuống </w:t>
      </w:r>
      <w:r>
        <w:rPr>
          <w:i/>
        </w:rPr>
        <w:t xml:space="preserve">mặt </w:t>
      </w:r>
      <w:r>
        <w:rPr>
          <w:i/>
        </w:rPr>
        <w:t xml:space="preserve">ruộng. </w:t>
      </w:r>
      <w:r>
        <w:rPr>
          <w:b/>
        </w:rPr>
        <w:t xml:space="preserve">2 </w:t>
      </w:r>
      <w:r>
        <w:t xml:space="preserve">Bị </w:t>
      </w:r>
      <w:r>
        <w:t xml:space="preserve">kiệt </w:t>
      </w:r>
      <w:r>
        <w:t xml:space="preserve">sức </w:t>
      </w:r>
      <w:r>
        <w:t xml:space="preserve">đến </w:t>
      </w:r>
      <w:r>
        <w:t xml:space="preserve">người </w:t>
      </w:r>
      <w:r>
        <w:t xml:space="preserve">như </w:t>
      </w:r>
      <w:r>
        <w:t xml:space="preserve">mềm </w:t>
      </w:r>
      <w:r>
        <w:t xml:space="preserve">nhũn </w:t>
      </w:r>
      <w:r>
        <w:t xml:space="preserve">ra </w:t>
      </w:r>
      <w:r>
        <w:t xml:space="preserve">không </w:t>
      </w:r>
      <w:r>
        <w:t xml:space="preserve">làm </w:t>
      </w:r>
      <w:r>
        <w:t xml:space="preserve">gì </w:t>
      </w:r>
      <w:r>
        <w:t xml:space="preserve">nổi </w:t>
      </w:r>
      <w:r>
        <w:t xml:space="preserve">nữa, </w:t>
      </w:r>
      <w:r>
        <w:t xml:space="preserve">Một </w:t>
      </w:r>
      <w:r>
        <w:rPr>
          <w:i/>
        </w:rPr>
        <w:t xml:space="preserve">lá </w:t>
      </w:r>
      <w:r>
        <w:rPr>
          <w:i/>
        </w:rPr>
        <w:t xml:space="preserve">người. </w:t>
      </w:r>
      <w:r>
        <w:t xml:space="preserve">Đói </w:t>
      </w:r>
      <w:r>
        <w:rPr>
          <w:i/>
        </w:rPr>
        <w:t xml:space="preserve">là </w:t>
      </w:r>
      <w:r>
        <w:rPr>
          <w:i/>
        </w:rPr>
        <w:t xml:space="preserve">Lá </w:t>
      </w:r>
      <w:r>
        <w:rPr>
          <w:i/>
        </w:rPr>
        <w:t xml:space="preserve">đi </w:t>
      </w:r>
      <w:r>
        <w:t xml:space="preserve">vì </w:t>
      </w:r>
      <w:r>
        <w:t xml:space="preserve">mất </w:t>
      </w:r>
      <w:r>
        <w:t xml:space="preserve">nhiều </w:t>
      </w:r>
      <w:r>
        <w:rPr>
          <w:i/>
        </w:rPr>
        <w:t xml:space="preserve">máu. </w:t>
      </w:r>
      <w:r>
        <w:br/>
      </w:r>
      <w:r>
        <w:rPr>
          <w:b/>
        </w:rPr>
        <w:t xml:space="preserve">lả,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(Bay) </w:t>
      </w:r>
      <w:r>
        <w:t xml:space="preserve">lúc </w:t>
      </w:r>
      <w:r>
        <w:t xml:space="preserve">lên </w:t>
      </w:r>
      <w:r>
        <w:t xml:space="preserve">cao </w:t>
      </w:r>
      <w:r>
        <w:t xml:space="preserve">lúc </w:t>
      </w:r>
      <w:r>
        <w:t xml:space="preserve">xuống </w:t>
      </w:r>
      <w:r>
        <w:t xml:space="preserve">thấp, </w:t>
      </w:r>
      <w:r>
        <w:t xml:space="preserve">chao </w:t>
      </w:r>
      <w:r>
        <w:t xml:space="preserve">liệng </w:t>
      </w:r>
      <w:r>
        <w:t xml:space="preserve">một </w:t>
      </w:r>
      <w:r>
        <w:t xml:space="preserve">cách </w:t>
      </w:r>
      <w:r>
        <w:t xml:space="preserve">mềm </w:t>
      </w:r>
      <w:r>
        <w:t xml:space="preserve">mại. </w:t>
      </w:r>
      <w:r>
        <w:t xml:space="preserve">Cánh </w:t>
      </w:r>
      <w:r>
        <w:t xml:space="preserve">cò </w:t>
      </w:r>
      <w:r>
        <w:rPr>
          <w:i/>
        </w:rPr>
        <w:t xml:space="preserve">bay </w:t>
      </w:r>
      <w:r>
        <w:rPr>
          <w:i/>
        </w:rPr>
        <w:t xml:space="preserve">lá </w:t>
      </w:r>
      <w:r>
        <w:t xml:space="preserve">trên </w:t>
      </w:r>
      <w:r>
        <w:rPr>
          <w:i/>
        </w:rPr>
        <w:t xml:space="preserve">sông. </w:t>
      </w:r>
      <w:r>
        <w:br/>
      </w:r>
      <w:r>
        <w:rPr>
          <w:b/>
        </w:rPr>
        <w:t xml:space="preserve">lả </w:t>
      </w:r>
      <w:r>
        <w:rPr>
          <w:b/>
        </w:rPr>
        <w:t xml:space="preserve">lơi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suông </w:t>
      </w:r>
      <w:r>
        <w:t xml:space="preserve">sã </w:t>
      </w:r>
      <w:r>
        <w:t xml:space="preserve">không </w:t>
      </w:r>
      <w:r>
        <w:t xml:space="preserve">đứng </w:t>
      </w:r>
      <w:r>
        <w:t xml:space="preserve">đắn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nam </w:t>
      </w:r>
      <w:r>
        <w:t xml:space="preserve">nữ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nữ </w:t>
      </w:r>
      <w:r>
        <w:t xml:space="preserve">đối </w:t>
      </w:r>
      <w:r>
        <w:t xml:space="preserve">với </w:t>
      </w:r>
      <w:r>
        <w:t xml:space="preserve">nam). </w:t>
      </w:r>
      <w:r>
        <w:t xml:space="preserve">Cười </w:t>
      </w:r>
      <w:r>
        <w:rPr>
          <w:i/>
        </w:rPr>
        <w:t xml:space="preserve">nói </w:t>
      </w:r>
      <w:r>
        <w:rPr>
          <w:i/>
        </w:rPr>
        <w:t xml:space="preserve">lả </w:t>
      </w:r>
      <w:r>
        <w:t xml:space="preserve">lơi. </w:t>
      </w:r>
      <w:r>
        <w:t xml:space="preserve">Con </w:t>
      </w:r>
      <w:r>
        <w:rPr>
          <w:i/>
        </w:rPr>
        <w:t xml:space="preserve">mắt </w:t>
      </w:r>
      <w:r>
        <w:rPr>
          <w:i/>
        </w:rPr>
        <w:t xml:space="preserve">lá </w:t>
      </w:r>
      <w:r>
        <w:rPr>
          <w:i/>
        </w:rPr>
        <w:t xml:space="preserve">lơi. </w:t>
      </w:r>
      <w:r>
        <w:rPr>
          <w:i/>
        </w:rPr>
        <w:t xml:space="preserve">Lá </w:t>
      </w:r>
      <w:r>
        <w:rPr>
          <w:i/>
        </w:rPr>
        <w:t xml:space="preserve">lơi </w:t>
      </w:r>
      <w:r>
        <w:rPr>
          <w:i/>
        </w:rPr>
        <w:t xml:space="preserve">đùa </w:t>
      </w:r>
      <w:r>
        <w:rPr>
          <w:i/>
        </w:rPr>
        <w:t xml:space="preserve">cợt. </w:t>
      </w:r>
      <w:r>
        <w:br/>
      </w:r>
      <w:r>
        <w:rPr>
          <w:b/>
        </w:rPr>
        <w:t xml:space="preserve">lả </w:t>
      </w:r>
      <w:r>
        <w:rPr>
          <w:b/>
        </w:rPr>
        <w:t xml:space="preserve">lướt </w:t>
      </w:r>
      <w:r>
        <w:rPr>
          <w:i/>
        </w:rPr>
        <w:t xml:space="preserve">tính từ </w:t>
      </w:r>
      <w:r>
        <w:t xml:space="preserve">Mềm </w:t>
      </w:r>
      <w:r>
        <w:t xml:space="preserve">mại, </w:t>
      </w:r>
      <w:r>
        <w:t xml:space="preserve">uyển </w:t>
      </w:r>
      <w:r>
        <w:t xml:space="preserve">chuyển </w:t>
      </w:r>
      <w:r>
        <w:t xml:space="preserve">với </w:t>
      </w:r>
      <w:r>
        <w:t xml:space="preserve">vẻ </w:t>
      </w:r>
      <w:r>
        <w:t xml:space="preserve">yếu </w:t>
      </w:r>
      <w:r>
        <w:t xml:space="preserve">ớt. </w:t>
      </w:r>
      <w:r>
        <w:t xml:space="preserve">Hàng </w:t>
      </w:r>
      <w:r>
        <w:t xml:space="preserve">cây </w:t>
      </w:r>
      <w:r>
        <w:rPr>
          <w:i/>
        </w:rPr>
        <w:t xml:space="preserve">non </w:t>
      </w:r>
      <w:r>
        <w:rPr>
          <w:i/>
        </w:rPr>
        <w:t xml:space="preserve">lá </w:t>
      </w:r>
      <w:r>
        <w:rPr>
          <w:i/>
        </w:rPr>
        <w:t xml:space="preserve">lướt </w:t>
      </w:r>
      <w:r>
        <w:rPr>
          <w:i/>
        </w:rPr>
        <w:t xml:space="preserve">trong </w:t>
      </w:r>
      <w:r>
        <w:t xml:space="preserve">gió. </w:t>
      </w:r>
      <w:r>
        <w:t xml:space="preserve">Cô </w:t>
      </w:r>
      <w:r>
        <w:t xml:space="preserve">gái </w:t>
      </w:r>
      <w:r>
        <w:rPr>
          <w:i/>
        </w:rPr>
        <w:t xml:space="preserve">có </w:t>
      </w:r>
      <w:r>
        <w:rPr>
          <w:i/>
        </w:rPr>
        <w:t xml:space="preserve">dáng </w:t>
      </w:r>
      <w:r>
        <w:rPr>
          <w:i/>
        </w:rPr>
        <w:t xml:space="preserve">điệu </w:t>
      </w:r>
      <w:r>
        <w:rPr>
          <w:i/>
        </w:rPr>
        <w:t xml:space="preserve">lả </w:t>
      </w:r>
      <w:r>
        <w:t xml:space="preserve">lướt. </w:t>
      </w:r>
      <w:r>
        <w:t xml:space="preserve">Điệu </w:t>
      </w:r>
      <w:r>
        <w:rPr>
          <w:i/>
        </w:rPr>
        <w:t xml:space="preserve">nhạc </w:t>
      </w:r>
      <w:r>
        <w:rPr>
          <w:i/>
        </w:rPr>
        <w:t xml:space="preserve">rền </w:t>
      </w:r>
      <w:r>
        <w:rPr>
          <w:i/>
        </w:rPr>
        <w:t xml:space="preserve">rĩ, </w:t>
      </w:r>
      <w:r>
        <w:rPr>
          <w:b/>
        </w:rPr>
        <w:t xml:space="preserve">14 </w:t>
      </w:r>
      <w:r>
        <w:rPr>
          <w:i/>
        </w:rPr>
        <w:t xml:space="preserve">lướt. </w:t>
      </w:r>
      <w:r>
        <w:br/>
      </w:r>
      <w:r>
        <w:rPr>
          <w:b/>
        </w:rPr>
        <w:t xml:space="preserve">lả </w:t>
      </w:r>
      <w:r>
        <w:rPr>
          <w:b/>
        </w:rPr>
        <w:t xml:space="preserve">tả </w:t>
      </w:r>
      <w:r>
        <w:rPr>
          <w:i/>
        </w:rPr>
        <w:t xml:space="preserve">động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trạng </w:t>
      </w:r>
      <w:r>
        <w:t xml:space="preserve">thái </w:t>
      </w:r>
      <w:r>
        <w:t xml:space="preserve">rơi </w:t>
      </w:r>
      <w:r>
        <w:t xml:space="preserve">xuống </w:t>
      </w:r>
      <w:r>
        <w:t xml:space="preserve">rải </w:t>
      </w:r>
      <w:r>
        <w:t xml:space="preserve">rác </w:t>
      </w:r>
      <w:r>
        <w:t xml:space="preserve">và </w:t>
      </w:r>
      <w:r>
        <w:t xml:space="preserve">liên </w:t>
      </w:r>
      <w:r>
        <w:t xml:space="preserve">tiếp. </w:t>
      </w:r>
      <w:r>
        <w:rPr>
          <w:i/>
        </w:rPr>
        <w:t xml:space="preserve">Lá </w:t>
      </w:r>
      <w:r>
        <w:rPr>
          <w:i/>
        </w:rPr>
        <w:t xml:space="preserve">vàng </w:t>
      </w:r>
      <w:r>
        <w:rPr>
          <w:i/>
        </w:rPr>
        <w:t xml:space="preserve">rơi </w:t>
      </w:r>
      <w:r>
        <w:rPr>
          <w:i/>
        </w:rPr>
        <w:t xml:space="preserve">lả </w:t>
      </w:r>
      <w:r>
        <w:rPr>
          <w:i/>
        </w:rPr>
        <w:t xml:space="preserve">tả. </w:t>
      </w:r>
      <w:r>
        <w:t xml:space="preserve">Tuyết </w:t>
      </w:r>
      <w:r>
        <w:t xml:space="preserve">lả </w:t>
      </w:r>
      <w:r>
        <w:t xml:space="preserve">lã </w:t>
      </w:r>
      <w:r>
        <w:t xml:space="preserve">chã </w:t>
      </w:r>
      <w:r>
        <w:t xml:space="preserve">động từ </w:t>
      </w:r>
      <w:r>
        <w:t xml:space="preserve">(Nước </w:t>
      </w:r>
      <w:r>
        <w:t xml:space="preserve">mắt, </w:t>
      </w:r>
      <w:r>
        <w:t xml:space="preserve">mồ </w:t>
      </w:r>
      <w:r>
        <w:t xml:space="preserve">hôi) </w:t>
      </w:r>
      <w:r>
        <w:t xml:space="preserve">rơi, </w:t>
      </w:r>
      <w:r>
        <w:t xml:space="preserve">chảy </w:t>
      </w:r>
      <w:r>
        <w:t xml:space="preserve">thành </w:t>
      </w:r>
      <w:r>
        <w:t xml:space="preserve">giọt </w:t>
      </w:r>
      <w:r>
        <w:t xml:space="preserve">nhiều </w:t>
      </w:r>
      <w:r>
        <w:t xml:space="preserve">và </w:t>
      </w:r>
      <w:r>
        <w:t xml:space="preserve">không </w:t>
      </w:r>
      <w:r>
        <w:t xml:space="preserve">dứt. </w:t>
      </w:r>
      <w:r>
        <w:rPr>
          <w:i/>
        </w:rPr>
        <w:t xml:space="preserve">Nước </w:t>
      </w:r>
      <w:r>
        <w:rPr>
          <w:i/>
        </w:rPr>
        <w:t xml:space="preserve">mắt </w:t>
      </w:r>
      <w:r>
        <w:t xml:space="preserve">rơi </w:t>
      </w:r>
      <w:r>
        <w:rPr>
          <w:i/>
        </w:rPr>
        <w:t xml:space="preserve">lã </w:t>
      </w:r>
      <w:r>
        <w:rPr>
          <w:i/>
        </w:rPr>
        <w:t xml:space="preserve">chã. </w:t>
      </w:r>
      <w:r>
        <w:rPr>
          <w:i/>
        </w:rPr>
        <w:t xml:space="preserve">Mô </w:t>
      </w:r>
      <w:r>
        <w:rPr>
          <w:i/>
        </w:rPr>
        <w:t xml:space="preserve">hôi </w:t>
      </w:r>
      <w:r>
        <w:rPr>
          <w:i/>
        </w:rPr>
        <w:t xml:space="preserve">lã </w:t>
      </w:r>
      <w:r>
        <w:rPr>
          <w:i/>
        </w:rPr>
        <w:t xml:space="preserve">chã </w:t>
      </w:r>
      <w:r>
        <w:rPr>
          <w:i/>
        </w:rPr>
        <w:t xml:space="preserve">trên </w:t>
      </w:r>
      <w:r>
        <w:rPr>
          <w:i/>
        </w:rPr>
        <w:t xml:space="preserve">trán. </w:t>
      </w:r>
      <w:r>
        <w:br/>
      </w:r>
      <w:r>
        <w:rPr>
          <w:b/>
        </w:rPr>
        <w:t xml:space="preserve">lá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cây, </w:t>
      </w:r>
      <w:r>
        <w:t xml:space="preserve">thường </w:t>
      </w:r>
      <w:r>
        <w:rPr>
          <w:i/>
        </w:rPr>
        <w:t xml:space="preserve">mọc </w:t>
      </w:r>
      <w:r>
        <w:t xml:space="preserve">ở </w:t>
      </w:r>
      <w:r>
        <w:t xml:space="preserve">cành </w:t>
      </w:r>
      <w:r>
        <w:t xml:space="preserve">hay </w:t>
      </w:r>
      <w:r>
        <w:t xml:space="preserve">thân </w:t>
      </w:r>
      <w:r>
        <w:t xml:space="preserve">và </w:t>
      </w:r>
      <w:r>
        <w:t xml:space="preserve">thường </w:t>
      </w:r>
      <w:r>
        <w:t xml:space="preserve">có </w:t>
      </w:r>
      <w:r>
        <w:t xml:space="preserve">hình </w:t>
      </w:r>
      <w:r>
        <w:t xml:space="preserve">đẹt, </w:t>
      </w:r>
      <w:r>
        <w:t xml:space="preserve">màu </w:t>
      </w:r>
      <w:r>
        <w:t xml:space="preserve">lục, </w:t>
      </w:r>
      <w:r>
        <w:t xml:space="preserve">có </w:t>
      </w:r>
      <w:r>
        <w:t xml:space="preserve">vai </w:t>
      </w:r>
      <w:r>
        <w:t xml:space="preserve">trò </w:t>
      </w:r>
      <w:r>
        <w:t xml:space="preserve">chủ </w:t>
      </w:r>
      <w:r>
        <w:t xml:space="preserve">yếu </w:t>
      </w:r>
      <w:r>
        <w:t xml:space="preserve">trong </w:t>
      </w:r>
      <w:r>
        <w:t xml:space="preserve">việc </w:t>
      </w:r>
      <w:r>
        <w:t xml:space="preserve">tạo </w:t>
      </w:r>
      <w:r>
        <w:t xml:space="preserve">ra </w:t>
      </w:r>
      <w:r>
        <w:t xml:space="preserve">chất </w:t>
      </w:r>
      <w:r>
        <w:t xml:space="preserve">hữu </w:t>
      </w:r>
      <w:r>
        <w:t xml:space="preserve">cơ </w:t>
      </w:r>
      <w:r>
        <w:t xml:space="preserve">nuôi </w:t>
      </w:r>
      <w:r>
        <w:t xml:space="preserve">cây. </w:t>
      </w:r>
      <w:r>
        <w:rPr>
          <w:i/>
        </w:rPr>
        <w:t xml:space="preserve">Z4 </w:t>
      </w:r>
      <w:r>
        <w:rPr>
          <w:i/>
        </w:rPr>
        <w:t xml:space="preserve">chuối. </w:t>
      </w:r>
      <w:r>
        <w:rPr>
          <w:i/>
        </w:rPr>
        <w:t xml:space="preserve">Nón </w:t>
      </w:r>
      <w:r>
        <w:rPr>
          <w:i/>
        </w:rPr>
        <w:t xml:space="preserve">lá </w:t>
      </w:r>
      <w:r>
        <w:rPr>
          <w:i/>
        </w:rPr>
        <w:t xml:space="preserve">(làm </w:t>
      </w:r>
      <w:r>
        <w:rPr>
          <w:i/>
        </w:rPr>
        <w:t xml:space="preserve">bằng </w:t>
      </w:r>
      <w:r>
        <w:rPr>
          <w:i/>
        </w:rPr>
        <w:t xml:space="preserve">l4). </w:t>
      </w:r>
      <w:r>
        <w:rPr>
          <w:i/>
        </w:rPr>
        <w:t xml:space="preserve">Vạch </w:t>
      </w:r>
      <w:r>
        <w:rPr>
          <w:i/>
        </w:rPr>
        <w:t xml:space="preserve">lá </w:t>
      </w:r>
      <w:r>
        <w:t xml:space="preserve">tìm </w:t>
      </w:r>
      <w:r>
        <w:rPr>
          <w:i/>
        </w:rPr>
        <w:t xml:space="preserve">sâu*. </w:t>
      </w:r>
      <w:r>
        <w:rPr>
          <w:b/>
        </w:rPr>
        <w:t xml:space="preserve">2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vật </w:t>
      </w:r>
      <w:r>
        <w:t xml:space="preserve">có </w:t>
      </w:r>
      <w:r>
        <w:t xml:space="preserve">hình </w:t>
      </w:r>
      <w:r>
        <w:t xml:space="preserve">tấm </w:t>
      </w:r>
      <w:r>
        <w:t xml:space="preserve">mảnh </w:t>
      </w:r>
      <w:r>
        <w:t xml:space="preserve">nhẹ </w:t>
      </w:r>
      <w:r>
        <w:t xml:space="preserve">hoặc </w:t>
      </w:r>
      <w:r>
        <w:t xml:space="preserve">giống </w:t>
      </w:r>
      <w:r>
        <w:t xml:space="preserve">như </w:t>
      </w:r>
      <w:r>
        <w:t xml:space="preserve">hình </w:t>
      </w:r>
      <w:r>
        <w:t xml:space="preserve">cái </w:t>
      </w:r>
      <w:r>
        <w:t xml:space="preserve">lá. </w:t>
      </w:r>
      <w:r>
        <w:rPr>
          <w:i/>
        </w:rPr>
        <w:t xml:space="preserve">Lá </w:t>
      </w:r>
      <w:r>
        <w:rPr>
          <w:i/>
        </w:rPr>
        <w:t xml:space="preserve">cờ. </w:t>
      </w:r>
      <w:r>
        <w:rPr>
          <w:i/>
        </w:rPr>
        <w:t xml:space="preserve">Lá </w:t>
      </w:r>
      <w:r>
        <w:rPr>
          <w:i/>
        </w:rPr>
        <w:t xml:space="preserve">thư. </w:t>
      </w:r>
      <w:r>
        <w:t xml:space="preserve">Vàng </w:t>
      </w:r>
      <w:r>
        <w:rPr>
          <w:i/>
        </w:rPr>
        <w:t xml:space="preserve">lá*. </w:t>
      </w:r>
      <w:r>
        <w:rPr>
          <w:i/>
        </w:rPr>
        <w:t xml:space="preserve">Buỗông </w:t>
      </w:r>
      <w:r>
        <w:rPr>
          <w:i/>
        </w:rPr>
        <w:t xml:space="preserve">gan </w:t>
      </w:r>
      <w:r>
        <w:rPr>
          <w:i/>
        </w:rPr>
        <w:t xml:space="preserve">lá </w:t>
      </w:r>
      <w:r>
        <w:rPr>
          <w:i/>
        </w:rPr>
        <w:t xml:space="preserve">phối. </w:t>
      </w:r>
      <w:r>
        <w:br/>
      </w:r>
      <w:r>
        <w:rPr>
          <w:b/>
        </w:rPr>
        <w:t xml:space="preserve">lá </w:t>
      </w:r>
      <w:r>
        <w:rPr>
          <w:b/>
        </w:rPr>
        <w:t xml:space="preserve">bắc </w:t>
      </w:r>
      <w:r>
        <w:rPr>
          <w:i/>
        </w:rPr>
        <w:t xml:space="preserve">danh từ </w:t>
      </w:r>
      <w:r>
        <w:t xml:space="preserve">Lá </w:t>
      </w:r>
      <w:r>
        <w:t xml:space="preserve">ở </w:t>
      </w:r>
      <w:r>
        <w:t xml:space="preserve">gốc </w:t>
      </w:r>
      <w:r>
        <w:t xml:space="preserve">cuống </w:t>
      </w:r>
      <w:r>
        <w:t xml:space="preserve">hoa. </w:t>
      </w:r>
      <w:r>
        <w:br/>
      </w:r>
      <w:r>
        <w:rPr>
          <w:b/>
        </w:rPr>
        <w:t xml:space="preserve">lá </w:t>
      </w:r>
      <w:r>
        <w:rPr>
          <w:b/>
        </w:rPr>
        <w:t xml:space="preserve">cải </w:t>
      </w:r>
      <w:r>
        <w:rPr>
          <w:i/>
        </w:rPr>
        <w:t xml:space="preserve">danh từ </w:t>
      </w:r>
      <w:r>
        <w:t xml:space="preserve">(khẩu ngữ). </w:t>
      </w:r>
      <w:r>
        <w:t xml:space="preserve">Ví </w:t>
      </w:r>
      <w:r>
        <w:t xml:space="preserve">tờ </w:t>
      </w:r>
      <w:r>
        <w:t xml:space="preserve">báo </w:t>
      </w:r>
      <w:r>
        <w:t xml:space="preserve">tôi, </w:t>
      </w:r>
      <w:r>
        <w:t xml:space="preserve">viết </w:t>
      </w:r>
      <w:r>
        <w:t xml:space="preserve">nhảm </w:t>
      </w:r>
      <w:r>
        <w:t xml:space="preserve">nhí, </w:t>
      </w:r>
      <w:r>
        <w:t xml:space="preserve">không </w:t>
      </w:r>
      <w:r>
        <w:t xml:space="preserve">có </w:t>
      </w:r>
      <w:r>
        <w:t xml:space="preserve">giá </w:t>
      </w:r>
      <w:r>
        <w:t xml:space="preserve">trị. </w:t>
      </w:r>
      <w:r>
        <w:br/>
      </w:r>
      <w:r>
        <w:rPr>
          <w:b/>
        </w:rPr>
        <w:t xml:space="preserve">lá </w:t>
      </w:r>
      <w:r>
        <w:rPr>
          <w:b/>
        </w:rPr>
        <w:t xml:space="preserve">cẩm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/ảnh </w:t>
      </w:r>
      <w:r>
        <w:t xml:space="preserve">cộng. </w:t>
      </w:r>
      <w:r>
        <w:t xml:space="preserve">Cây </w:t>
      </w:r>
      <w:r>
        <w:t xml:space="preserve">thân </w:t>
      </w:r>
      <w:r>
        <w:t xml:space="preserve">cỏ, </w:t>
      </w:r>
      <w:r>
        <w:t xml:space="preserve">lá </w:t>
      </w:r>
      <w:r>
        <w:t xml:space="preserve">dài, </w:t>
      </w:r>
      <w:r>
        <w:t xml:space="preserve">mọc </w:t>
      </w:r>
      <w:r>
        <w:t xml:space="preserve">đối, </w:t>
      </w:r>
      <w:r>
        <w:t xml:space="preserve">hoa </w:t>
      </w:r>
      <w:r>
        <w:t xml:space="preserve">đỏ </w:t>
      </w:r>
      <w:r>
        <w:t xml:space="preserve">hay </w:t>
      </w:r>
      <w:r>
        <w:t xml:space="preserve">hồng </w:t>
      </w:r>
      <w:r>
        <w:t xml:space="preserve">họp </w:t>
      </w:r>
      <w:r>
        <w:t xml:space="preserve">thành </w:t>
      </w:r>
      <w:r>
        <w:t xml:space="preserve">bông </w:t>
      </w:r>
      <w:r>
        <w:t xml:space="preserve">ởngọn, </w:t>
      </w:r>
      <w:r>
        <w:t xml:space="preserve">lá </w:t>
      </w:r>
      <w:r>
        <w:t xml:space="preserve">dùng </w:t>
      </w:r>
      <w:r>
        <w:t xml:space="preserve">làm </w:t>
      </w:r>
      <w:r>
        <w:t xml:space="preserve">bánh, </w:t>
      </w:r>
      <w:r>
        <w:t xml:space="preserve">nhuộm </w:t>
      </w:r>
      <w:r>
        <w:t xml:space="preserve">xôi. </w:t>
      </w:r>
      <w:r>
        <w:br/>
      </w:r>
      <w:r>
        <w:rPr>
          <w:b/>
        </w:rPr>
        <w:t xml:space="preserve">lá </w:t>
      </w:r>
      <w:r>
        <w:rPr>
          <w:b/>
        </w:rPr>
        <w:t xml:space="preserve">chắn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vật </w:t>
      </w:r>
      <w:r>
        <w:t xml:space="preserve">dùng </w:t>
      </w:r>
      <w:r>
        <w:t xml:space="preserve">để </w:t>
      </w:r>
      <w:r>
        <w:t xml:space="preserve">che </w:t>
      </w:r>
      <w:r>
        <w:t xml:space="preserve">đỡ </w:t>
      </w:r>
      <w:r>
        <w:t xml:space="preserve">cho </w:t>
      </w:r>
      <w:r>
        <w:t xml:space="preserve">tên, </w:t>
      </w:r>
      <w:r>
        <w:t xml:space="preserve">gươm, </w:t>
      </w:r>
      <w:r>
        <w:t xml:space="preserve">giáo </w:t>
      </w:r>
      <w:r>
        <w:t xml:space="preserve">khỏi </w:t>
      </w:r>
      <w:r>
        <w:t xml:space="preserve">trúng </w:t>
      </w:r>
      <w:r>
        <w:t xml:space="preserve">người </w:t>
      </w:r>
      <w:r>
        <w:t xml:space="preserve">trong </w:t>
      </w:r>
      <w:r>
        <w:t xml:space="preserve">chiến </w:t>
      </w:r>
      <w:r>
        <w:t xml:space="preserve">trận </w:t>
      </w:r>
      <w:r>
        <w:t xml:space="preserve">thời </w:t>
      </w:r>
      <w:r>
        <w:t xml:space="preserve">xưa, </w:t>
      </w:r>
      <w:r>
        <w:t xml:space="preserve">như </w:t>
      </w:r>
      <w:r>
        <w:t xml:space="preserve">khiên, </w:t>
      </w:r>
      <w:r>
        <w:t xml:space="preserve">mộc, </w:t>
      </w:r>
      <w:r>
        <w:t xml:space="preserve">v.v. </w:t>
      </w:r>
      <w:r>
        <w:rPr>
          <w:b/>
        </w:rPr>
        <w:t xml:space="preserve">2 </w:t>
      </w:r>
      <w:r>
        <w:t xml:space="preserve">Bộ </w:t>
      </w:r>
      <w:r>
        <w:t xml:space="preserve">phận </w:t>
      </w:r>
      <w:r>
        <w:t xml:space="preserve">hình </w:t>
      </w:r>
      <w:r>
        <w:t xml:space="preserve">tấm </w:t>
      </w:r>
      <w:r>
        <w:t xml:space="preserve">gắn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vũ </w:t>
      </w:r>
      <w:r>
        <w:t xml:space="preserve">khí </w:t>
      </w:r>
      <w:r>
        <w:t xml:space="preserve">hay </w:t>
      </w:r>
      <w:r>
        <w:t xml:space="preserve">máy </w:t>
      </w:r>
      <w:r>
        <w:t xml:space="preserve">móc </w:t>
      </w:r>
      <w:r>
        <w:t xml:space="preserve">để </w:t>
      </w:r>
      <w:r>
        <w:t xml:space="preserve">che </w:t>
      </w:r>
      <w:r>
        <w:t xml:space="preserve">chắn, </w:t>
      </w:r>
      <w:r>
        <w:t xml:space="preserve">bảo </w:t>
      </w:r>
      <w:r>
        <w:t xml:space="preserve">vệ. </w:t>
      </w:r>
      <w:r>
        <w:rPr>
          <w:i/>
        </w:rPr>
        <w:t xml:space="preserve">L4 </w:t>
      </w:r>
      <w:r>
        <w:t xml:space="preserve">chắn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