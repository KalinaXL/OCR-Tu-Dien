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axetilen </w:t>
      </w:r>
      <w:r>
        <w:rPr>
          <w:i/>
        </w:rPr>
        <w:t xml:space="preserve">xem </w:t>
      </w:r>
      <w:r>
        <w:rPr>
          <w:i/>
        </w:rPr>
        <w:t xml:space="preserve">acetylen. </w:t>
      </w:r>
      <w:r>
        <w:br/>
      </w:r>
      <w:r>
        <w:rPr>
          <w:b/>
        </w:rPr>
        <w:t xml:space="preserve">axeton </w:t>
      </w:r>
      <w:r>
        <w:rPr>
          <w:i/>
        </w:rPr>
        <w:t xml:space="preserve">xem </w:t>
      </w:r>
      <w:r>
        <w:rPr>
          <w:i/>
        </w:rPr>
        <w:t xml:space="preserve">aceton. </w:t>
      </w:r>
      <w:r>
        <w:br/>
      </w:r>
      <w:r>
        <w:rPr>
          <w:b/>
        </w:rPr>
        <w:t xml:space="preserve">axitx </w:t>
      </w:r>
      <w:r>
        <w:rPr>
          <w:b/>
        </w:rPr>
        <w:t xml:space="preserve">acid. </w:t>
      </w:r>
      <w:r>
        <w:br/>
      </w:r>
      <w:r>
        <w:rPr>
          <w:b/>
        </w:rPr>
        <w:t xml:space="preserve">axit </w:t>
      </w:r>
      <w:r>
        <w:rPr>
          <w:b/>
        </w:rPr>
        <w:t xml:space="preserve">amin </w:t>
      </w:r>
      <w:r>
        <w:rPr>
          <w:i/>
        </w:rPr>
        <w:t xml:space="preserve">xem </w:t>
      </w:r>
      <w:r>
        <w:t xml:space="preserve">a4miinoacid. </w:t>
      </w:r>
      <w:r>
        <w:br/>
      </w:r>
      <w:r>
        <w:rPr>
          <w:b/>
        </w:rPr>
        <w:t xml:space="preserve">axit </w:t>
      </w:r>
      <w:r>
        <w:rPr>
          <w:b/>
        </w:rPr>
        <w:t xml:space="preserve">axetic </w:t>
      </w:r>
      <w:r>
        <w:rPr>
          <w:i/>
        </w:rPr>
        <w:t xml:space="preserve">xem </w:t>
      </w:r>
      <w:r>
        <w:t xml:space="preserve">acid </w:t>
      </w:r>
      <w:r>
        <w:t xml:space="preserve">acetic. </w:t>
      </w:r>
      <w:r>
        <w:br/>
      </w:r>
      <w:r>
        <w:rPr>
          <w:b/>
        </w:rPr>
        <w:t xml:space="preserve">axit </w:t>
      </w:r>
      <w:r>
        <w:rPr>
          <w:b/>
        </w:rPr>
        <w:t xml:space="preserve">cacbonic </w:t>
      </w:r>
      <w:r>
        <w:rPr>
          <w:i/>
        </w:rPr>
        <w:t xml:space="preserve">xem </w:t>
      </w:r>
      <w:r>
        <w:t xml:space="preserve">acid </w:t>
      </w:r>
      <w:r>
        <w:rPr>
          <w:i/>
        </w:rPr>
        <w:t xml:space="preserve">car </w:t>
      </w:r>
      <w:r>
        <w:br/>
      </w:r>
      <w:r>
        <w:rPr>
          <w:b/>
        </w:rPr>
        <w:t xml:space="preserve">axit </w:t>
      </w:r>
      <w:r>
        <w:rPr>
          <w:b/>
        </w:rPr>
        <w:t xml:space="preserve">clohiđric </w:t>
      </w:r>
      <w:r>
        <w:rPr>
          <w:i/>
        </w:rPr>
        <w:t xml:space="preserve">xem </w:t>
      </w:r>
      <w:r>
        <w:t xml:space="preserve">acid </w:t>
      </w:r>
      <w:r>
        <w:t xml:space="preserve">chỉ </w:t>
      </w:r>
      <w:r>
        <w:br/>
      </w:r>
      <w:r>
        <w:rPr>
          <w:b/>
        </w:rPr>
        <w:t xml:space="preserve">axit </w:t>
      </w:r>
      <w:r>
        <w:rPr>
          <w:b/>
        </w:rPr>
        <w:t xml:space="preserve">nitric </w:t>
      </w:r>
      <w:r>
        <w:rPr>
          <w:i/>
        </w:rPr>
        <w:t xml:space="preserve">xem </w:t>
      </w:r>
      <w:r>
        <w:t xml:space="preserve">acid </w:t>
      </w:r>
      <w:r>
        <w:t xml:space="preserve">nitric. </w:t>
      </w:r>
      <w:r>
        <w:br/>
      </w:r>
      <w:r>
        <w:rPr>
          <w:b/>
        </w:rPr>
        <w:t xml:space="preserve">axit </w:t>
      </w:r>
      <w:r>
        <w:rPr>
          <w:b/>
        </w:rPr>
        <w:t xml:space="preserve">sunfuric </w:t>
      </w:r>
      <w:r>
        <w:rPr>
          <w:i/>
        </w:rPr>
        <w:t xml:space="preserve">xem </w:t>
      </w:r>
      <w:r>
        <w:rPr>
          <w:i/>
        </w:rPr>
        <w:t xml:space="preserve">acid </w:t>
      </w:r>
      <w:r>
        <w:t xml:space="preserve">sulfuric. </w:t>
      </w:r>
      <w:r>
        <w:br/>
      </w:r>
      <w:r>
        <w:rPr>
          <w:b/>
        </w:rPr>
        <w:t xml:space="preserve">áy </w:t>
      </w:r>
      <w:r>
        <w:rPr>
          <w:i/>
        </w:rPr>
        <w:t xml:space="preserve">tính từ </w:t>
      </w:r>
      <w:r>
        <w:t xml:space="preserve">(cũ; </w:t>
      </w:r>
      <w:r>
        <w:t xml:space="preserve">phương ngữ). </w:t>
      </w:r>
      <w:r>
        <w:t xml:space="preserve">Cằn </w:t>
      </w:r>
      <w:r>
        <w:t xml:space="preserve">cỗi, </w:t>
      </w:r>
      <w:r>
        <w:t xml:space="preserve">xơ </w:t>
      </w:r>
      <w:r>
        <w:t xml:space="preserve">xác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đất </w:t>
      </w:r>
      <w:r>
        <w:t xml:space="preserve">trồng </w:t>
      </w:r>
      <w:r>
        <w:t xml:space="preserve">trọt, </w:t>
      </w:r>
      <w:r>
        <w:t xml:space="preserve">cỏ </w:t>
      </w:r>
      <w:r>
        <w:t xml:space="preserve">cây). </w:t>
      </w:r>
      <w:r>
        <w:t xml:space="preserve">Vàng </w:t>
      </w:r>
      <w:r>
        <w:t xml:space="preserve">úa. </w:t>
      </w:r>
      <w:r>
        <w:t xml:space="preserve">Có </w:t>
      </w:r>
      <w:r>
        <w:rPr>
          <w:i/>
        </w:rPr>
        <w:t xml:space="preserve">áy. </w:t>
      </w:r>
      <w:r>
        <w:t xml:space="preserve">Trời </w:t>
      </w:r>
      <w:r>
        <w:t xml:space="preserve">rét </w:t>
      </w:r>
      <w:r>
        <w:rPr>
          <w:i/>
        </w:rPr>
        <w:t xml:space="preserve">nên </w:t>
      </w:r>
      <w:r>
        <w:t xml:space="preserve">cây </w:t>
      </w:r>
      <w:r>
        <w:rPr>
          <w:i/>
        </w:rPr>
        <w:t xml:space="preserve">mạ </w:t>
      </w:r>
      <w:r>
        <w:t xml:space="preserve">áy </w:t>
      </w:r>
      <w:r>
        <w:rPr>
          <w:i/>
        </w:rPr>
        <w:t xml:space="preserve">như </w:t>
      </w:r>
      <w:r>
        <w:rPr>
          <w:i/>
        </w:rPr>
        <w:t xml:space="preserve">que </w:t>
      </w:r>
      <w:r>
        <w:t xml:space="preserve">tăm. </w:t>
      </w:r>
      <w:r>
        <w:br/>
      </w:r>
      <w:r>
        <w:rPr>
          <w:b/>
        </w:rPr>
        <w:t xml:space="preserve">áy </w:t>
      </w:r>
      <w:r>
        <w:rPr>
          <w:b/>
        </w:rPr>
        <w:t xml:space="preserve">náy </w:t>
      </w:r>
      <w:r>
        <w:rPr>
          <w:i/>
        </w:rPr>
        <w:t xml:space="preserve">động từ </w:t>
      </w:r>
      <w:r>
        <w:t xml:space="preserve">Không </w:t>
      </w:r>
      <w:r>
        <w:t xml:space="preserve">yên </w:t>
      </w:r>
      <w:r>
        <w:t xml:space="preserve">lòng </w:t>
      </w:r>
      <w:r>
        <w:t xml:space="preserve">về </w:t>
      </w:r>
      <w:r>
        <w:t xml:space="preserve">điều </w:t>
      </w:r>
      <w:r>
        <w:t xml:space="preserve">đã </w:t>
      </w:r>
      <w:r>
        <w:t xml:space="preserve">bonic. </w:t>
      </w:r>
      <w:r>
        <w:t xml:space="preserve">không </w:t>
      </w:r>
      <w:r>
        <w:t xml:space="preserve">làm </w:t>
      </w:r>
      <w:r>
        <w:t xml:space="preserve">được </w:t>
      </w:r>
      <w:r>
        <w:t xml:space="preserve">như </w:t>
      </w:r>
      <w:r>
        <w:t xml:space="preserve">ý </w:t>
      </w:r>
      <w:r>
        <w:t xml:space="preserve">muốn. </w:t>
      </w:r>
      <w:r>
        <w:t xml:space="preserve">Áy </w:t>
      </w:r>
      <w:r>
        <w:rPr>
          <w:i/>
        </w:rPr>
        <w:t xml:space="preserve">náy </w:t>
      </w:r>
      <w:r>
        <w:t xml:space="preserve">uì </w:t>
      </w:r>
      <w:r>
        <w:t xml:space="preserve">›rhydric. </w:t>
      </w:r>
      <w:r>
        <w:t xml:space="preserve">không </w:t>
      </w:r>
      <w:r>
        <w:rPr>
          <w:i/>
        </w:rPr>
        <w:t xml:space="preserve">giúp </w:t>
      </w:r>
      <w:r>
        <w:rPr>
          <w:i/>
        </w:rPr>
        <w:t xml:space="preserve">đỡ </w:t>
      </w:r>
      <w:r>
        <w:t xml:space="preserve">được </w:t>
      </w:r>
      <w:r>
        <w:t xml:space="preserve">bạn. </w:t>
      </w:r>
      <w:r>
        <w:t xml:space="preserve">azotd. </w:t>
      </w:r>
      <w:r>
        <w:t xml:space="preserve">(cũ). </w:t>
      </w:r>
      <w:r>
        <w:t xml:space="preserve">MVitrogen. </w:t>
      </w:r>
      <w:r>
        <w:br w:type="page"/>
      </w:r>
      <w:r>
        <w:rPr>
          <w:b/>
        </w:rPr>
        <w:t xml:space="preserve">š,Ä </w:t>
      </w:r>
      <w:r>
        <w:t xml:space="preserve">["á"] </w:t>
      </w:r>
      <w:r>
        <w:t xml:space="preserve">Con </w:t>
      </w:r>
      <w:r>
        <w:t xml:space="preserve">chữ </w:t>
      </w:r>
      <w:r>
        <w:t xml:space="preserve">thứ </w:t>
      </w:r>
      <w:r>
        <w:t xml:space="preserve">hai </w:t>
      </w:r>
      <w:r>
        <w:t xml:space="preserve">của </w:t>
      </w:r>
      <w:r>
        <w:t xml:space="preserve">bảng </w:t>
      </w:r>
      <w:r>
        <w:t xml:space="preserve">chữ </w:t>
      </w:r>
      <w:r>
        <w:t xml:space="preserve">cái </w:t>
      </w:r>
      <w:r>
        <w:t xml:space="preserve">chữ </w:t>
      </w:r>
      <w:r>
        <w:t xml:space="preserve">quốc </w:t>
      </w:r>
      <w:r>
        <w:t xml:space="preserve">ngữ, </w:t>
      </w:r>
      <w:r>
        <w:t xml:space="preserve">viết </w:t>
      </w:r>
      <w:r>
        <w:t xml:space="preserve">nguyên </w:t>
      </w:r>
      <w:r>
        <w:t xml:space="preserve">âm </w:t>
      </w:r>
      <w:r>
        <w:t xml:space="preserve">"a" </w:t>
      </w:r>
      <w:r>
        <w:t xml:space="preserve">ngắn. </w:t>
      </w:r>
      <w:r>
        <w:br/>
      </w:r>
      <w:r>
        <w:rPr>
          <w:b/>
        </w:rPr>
        <w:t xml:space="preserve">ăccoóc </w:t>
      </w:r>
      <w:r>
        <w:rPr>
          <w:i/>
        </w:rPr>
        <w:t xml:space="preserve">danh từ </w:t>
      </w:r>
      <w:r>
        <w:t xml:space="preserve">(khẩu ngữ). </w:t>
      </w:r>
      <w:r>
        <w:t xml:space="preserve">Accordeon. </w:t>
      </w:r>
      <w:r>
        <w:br/>
      </w:r>
      <w:r>
        <w:rPr>
          <w:b/>
        </w:rPr>
        <w:t xml:space="preserve">ăccoócđêông </w:t>
      </w:r>
      <w:r>
        <w:rPr>
          <w:i/>
        </w:rPr>
        <w:t xml:space="preserve">xem </w:t>
      </w:r>
      <w:r>
        <w:t xml:space="preserve">accordeon. </w:t>
      </w:r>
      <w:r>
        <w:br/>
      </w:r>
      <w:r>
        <w:rPr>
          <w:b/>
        </w:rPr>
        <w:t xml:space="preserve">ăcquy </w:t>
      </w:r>
      <w:r>
        <w:rPr>
          <w:i/>
        </w:rPr>
        <w:t xml:space="preserve">xem </w:t>
      </w:r>
      <w:r>
        <w:t xml:space="preserve">acquy. </w:t>
      </w:r>
      <w:r>
        <w:br/>
      </w:r>
      <w:r>
        <w:rPr>
          <w:b/>
        </w:rPr>
        <w:t xml:space="preserve">ăm </w:t>
      </w:r>
      <w:r>
        <w:rPr>
          <w:b/>
        </w:rPr>
        <w:t xml:space="preserve">ăp </w:t>
      </w:r>
      <w:r>
        <w:rPr>
          <w:b/>
        </w:rPr>
        <w:t xml:space="preserve">t.x. </w:t>
      </w:r>
      <w:r>
        <w:rPr>
          <w:b/>
        </w:rPr>
        <w:t xml:space="preserve">áp </w:t>
      </w:r>
      <w:r>
        <w:rPr>
          <w:i/>
        </w:rPr>
        <w:t xml:space="preserve">(láy). </w:t>
      </w:r>
      <w:r>
        <w:br/>
      </w:r>
      <w:r>
        <w:rPr>
          <w:b/>
        </w:rPr>
        <w:t xml:space="preserve">ấm </w:t>
      </w:r>
      <w:r>
        <w:rPr>
          <w:i/>
        </w:rPr>
        <w:t xml:space="preserve">động từ </w:t>
      </w:r>
      <w:r>
        <w:t xml:space="preserve">Bế </w:t>
      </w:r>
      <w:r>
        <w:t xml:space="preserve">(trẻ </w:t>
      </w:r>
      <w:r>
        <w:t xml:space="preserve">nhỏ). </w:t>
      </w:r>
      <w:r>
        <w:t xml:space="preserve">Mẹ </w:t>
      </w:r>
      <w:r>
        <w:t xml:space="preserve">ẩm </w:t>
      </w:r>
      <w:r>
        <w:t xml:space="preserve">con. </w:t>
      </w:r>
      <w:r>
        <w:br/>
      </w:r>
      <w:r>
        <w:rPr>
          <w:b/>
        </w:rPr>
        <w:t xml:space="preserve">ẩm </w:t>
      </w:r>
      <w:r>
        <w:rPr>
          <w:b/>
        </w:rPr>
        <w:t xml:space="preserve">ngửa </w:t>
      </w:r>
      <w:r>
        <w:rPr>
          <w:i/>
        </w:rPr>
        <w:t xml:space="preserve">động từ </w:t>
      </w:r>
      <w:r>
        <w:t xml:space="preserve">Bế </w:t>
      </w:r>
      <w:r>
        <w:t xml:space="preserve">ngửa </w:t>
      </w:r>
      <w:r>
        <w:t xml:space="preserve">trên </w:t>
      </w:r>
      <w:r>
        <w:t xml:space="preserve">tay </w:t>
      </w:r>
      <w:r>
        <w:t xml:space="preserve">(nói </w:t>
      </w:r>
      <w:r>
        <w:t xml:space="preserve">về </w:t>
      </w:r>
      <w:r>
        <w:t xml:space="preserve">trẻ </w:t>
      </w:r>
      <w:r>
        <w:t xml:space="preserve">mới </w:t>
      </w:r>
      <w:r>
        <w:t xml:space="preserve">sinh, </w:t>
      </w:r>
      <w:r>
        <w:t xml:space="preserve">còn </w:t>
      </w:r>
      <w:r>
        <w:t xml:space="preserve">ít </w:t>
      </w:r>
      <w:r>
        <w:t xml:space="preserve">tháng). </w:t>
      </w:r>
      <w:r>
        <w:t xml:space="preserve">Con </w:t>
      </w:r>
      <w:r>
        <w:t xml:space="preserve">còn </w:t>
      </w:r>
      <w:r>
        <w:rPr>
          <w:i/>
        </w:rPr>
        <w:t xml:space="preserve">ẵm </w:t>
      </w:r>
      <w:r>
        <w:t xml:space="preserve">ngửa. </w:t>
      </w:r>
      <w:r>
        <w:t xml:space="preserve">Từ </w:t>
      </w:r>
      <w:r>
        <w:t xml:space="preserve">thướ </w:t>
      </w:r>
      <w:r>
        <w:t xml:space="preserve">ẩm </w:t>
      </w:r>
      <w:r>
        <w:t xml:space="preserve">ngưa. </w:t>
      </w:r>
      <w:r>
        <w:br/>
      </w:r>
      <w:r>
        <w:rPr>
          <w:b/>
        </w:rPr>
        <w:t xml:space="preserve">ăn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Tự </w:t>
      </w:r>
      <w:r>
        <w:t xml:space="preserve">cho </w:t>
      </w:r>
      <w:r>
        <w:t xml:space="preserve">vào </w:t>
      </w:r>
      <w:r>
        <w:t xml:space="preserve">cơ </w:t>
      </w:r>
      <w:r>
        <w:t xml:space="preserve">thể </w:t>
      </w:r>
      <w:r>
        <w:t xml:space="preserve">thức </w:t>
      </w:r>
      <w:r>
        <w:t xml:space="preserve">nuôi </w:t>
      </w:r>
      <w:r>
        <w:t xml:space="preserve">sống. </w:t>
      </w:r>
      <w:r>
        <w:t xml:space="preserve">Ăn </w:t>
      </w:r>
      <w:r>
        <w:rPr>
          <w:i/>
        </w:rPr>
        <w:t xml:space="preserve">cơm. </w:t>
      </w:r>
      <w:r>
        <w:rPr>
          <w:i/>
        </w:rPr>
        <w:t xml:space="preserve">Thức </w:t>
      </w:r>
      <w:r>
        <w:rPr>
          <w:i/>
        </w:rPr>
        <w:t xml:space="preserve">ăn. </w:t>
      </w:r>
      <w:r>
        <w:t xml:space="preserve">Ăn </w:t>
      </w:r>
      <w:r>
        <w:t xml:space="preserve">có </w:t>
      </w:r>
      <w:r>
        <w:rPr>
          <w:i/>
        </w:rPr>
        <w:t xml:space="preserve">nhai, </w:t>
      </w:r>
      <w:r>
        <w:t xml:space="preserve">nói </w:t>
      </w:r>
      <w:r>
        <w:t xml:space="preserve">có </w:t>
      </w:r>
      <w:r>
        <w:t xml:space="preserve">nghĩ </w:t>
      </w:r>
      <w:r>
        <w:t xml:space="preserve">(tục ngữ). </w:t>
      </w:r>
      <w:r>
        <w:t xml:space="preserve">Làm </w:t>
      </w:r>
      <w:r>
        <w:rPr>
          <w:i/>
        </w:rPr>
        <w:t xml:space="preserve">đủ </w:t>
      </w:r>
      <w:r>
        <w:rPr>
          <w:i/>
        </w:rPr>
        <w:t xml:space="preserve">ăn. </w:t>
      </w:r>
      <w:r>
        <w:t xml:space="preserve">Có </w:t>
      </w:r>
      <w:r>
        <w:t xml:space="preserve">ăn </w:t>
      </w:r>
      <w:r>
        <w:t xml:space="preserve">hết </w:t>
      </w:r>
      <w:r>
        <w:t xml:space="preserve">màu. </w:t>
      </w:r>
      <w:r>
        <w:rPr>
          <w:b/>
        </w:rPr>
        <w:t xml:space="preserve">2 </w:t>
      </w:r>
      <w:r>
        <w:t xml:space="preserve">Ăn </w:t>
      </w:r>
      <w:r>
        <w:t xml:space="preserve">uống </w:t>
      </w:r>
      <w:r>
        <w:t xml:space="preserve">nhân </w:t>
      </w:r>
      <w:r>
        <w:t xml:space="preserve">dịp </w:t>
      </w:r>
      <w:r>
        <w:t xml:space="preserve">gì. </w:t>
      </w:r>
      <w:r>
        <w:t xml:space="preserve">Ăn </w:t>
      </w:r>
      <w:r>
        <w:rPr>
          <w:i/>
        </w:rPr>
        <w:t xml:space="preserve">cưới. </w:t>
      </w:r>
      <w:r>
        <w:t xml:space="preserve">Ăn </w:t>
      </w:r>
      <w:r>
        <w:t xml:space="preserve">liên </w:t>
      </w:r>
      <w:r>
        <w:t xml:space="preserve">hoan. </w:t>
      </w:r>
      <w:r>
        <w:t xml:space="preserve">Ăn </w:t>
      </w:r>
      <w:r>
        <w:t xml:space="preserve">Tết. </w:t>
      </w:r>
      <w:r>
        <w:rPr>
          <w:b/>
        </w:rPr>
        <w:t xml:space="preserve">3 </w:t>
      </w:r>
      <w:r>
        <w:t xml:space="preserve">(Máy </w:t>
      </w:r>
      <w:r>
        <w:t xml:space="preserve">móc, </w:t>
      </w:r>
      <w:r>
        <w:t xml:space="preserve">phương </w:t>
      </w:r>
      <w:r>
        <w:t xml:space="preserve">tiện </w:t>
      </w:r>
      <w:r>
        <w:t xml:space="preserve">vận </w:t>
      </w:r>
      <w:r>
        <w:t xml:space="preserve">tải) </w:t>
      </w:r>
      <w:r>
        <w:t xml:space="preserve">tiếp </w:t>
      </w:r>
      <w:r>
        <w:t xml:space="preserve">nhận </w:t>
      </w:r>
      <w:r>
        <w:t xml:space="preserve">cái </w:t>
      </w:r>
      <w:r>
        <w:t xml:space="preserve">cần </w:t>
      </w:r>
      <w:r>
        <w:t xml:space="preserve">thiết </w:t>
      </w:r>
      <w:r>
        <w:t xml:space="preserve">cho </w:t>
      </w:r>
      <w:r>
        <w:t xml:space="preserve">sự </w:t>
      </w:r>
      <w:r>
        <w:t xml:space="preserve">hoạt </w:t>
      </w:r>
      <w:r>
        <w:t xml:space="preserve">động. </w:t>
      </w:r>
      <w:r>
        <w:t xml:space="preserve">Cho </w:t>
      </w:r>
      <w:r>
        <w:t xml:space="preserve">máy </w:t>
      </w:r>
      <w:r>
        <w:t xml:space="preserve">ăn </w:t>
      </w:r>
      <w:r>
        <w:t xml:space="preserve">dầu </w:t>
      </w:r>
      <w:r>
        <w:rPr>
          <w:i/>
        </w:rPr>
        <w:t xml:space="preserve">mỡ. </w:t>
      </w:r>
      <w:r>
        <w:t xml:space="preserve">Xe </w:t>
      </w:r>
      <w:r>
        <w:t xml:space="preserve">ăn </w:t>
      </w:r>
      <w:r>
        <w:t xml:space="preserve">tốn </w:t>
      </w:r>
      <w:r>
        <w:t xml:space="preserve">xăng. </w:t>
      </w:r>
      <w:r>
        <w:rPr>
          <w:i/>
        </w:rPr>
        <w:t xml:space="preserve">Tàu </w:t>
      </w:r>
      <w:r>
        <w:rPr>
          <w:i/>
        </w:rPr>
        <w:t xml:space="preserve">đang </w:t>
      </w:r>
      <w:r>
        <w:t xml:space="preserve">ăn </w:t>
      </w:r>
      <w:r>
        <w:t xml:space="preserve">hàng </w:t>
      </w:r>
      <w:r>
        <w:rPr>
          <w:i/>
        </w:rPr>
        <w:t xml:space="preserve">(nhận </w:t>
      </w:r>
      <w:r>
        <w:t xml:space="preserve">hàng </w:t>
      </w:r>
      <w:r>
        <w:rPr>
          <w:i/>
        </w:rPr>
        <w:t xml:space="preserve">để </w:t>
      </w:r>
      <w:r>
        <w:t xml:space="preserve">chuyên </w:t>
      </w:r>
      <w:r>
        <w:t xml:space="preserve">chở) </w:t>
      </w:r>
      <w:r>
        <w:rPr>
          <w:i/>
        </w:rPr>
        <w:t xml:space="preserve">ở </w:t>
      </w:r>
      <w:r>
        <w:t xml:space="preserve">cảng. </w:t>
      </w:r>
      <w:r>
        <w:t xml:space="preserve">A4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Nhận </w:t>
      </w:r>
      <w:r>
        <w:t xml:space="preserve">lấy </w:t>
      </w:r>
      <w:r>
        <w:t xml:space="preserve">để </w:t>
      </w:r>
      <w:r>
        <w:t xml:space="preserve">hưởng. </w:t>
      </w:r>
      <w:r>
        <w:t xml:space="preserve">Ăn </w:t>
      </w:r>
      <w:r>
        <w:t xml:space="preserve">hoa </w:t>
      </w:r>
      <w:r>
        <w:t xml:space="preserve">hồng. </w:t>
      </w:r>
      <w:r>
        <w:t xml:space="preserve">Ăn </w:t>
      </w:r>
      <w:r>
        <w:t xml:space="preserve">thừa </w:t>
      </w:r>
      <w:r>
        <w:t xml:space="preserve">tự. </w:t>
      </w:r>
      <w:r>
        <w:t xml:space="preserve">Ăn </w:t>
      </w:r>
      <w:r>
        <w:t xml:space="preserve">lương </w:t>
      </w:r>
      <w:r>
        <w:t xml:space="preserve">tháng. </w:t>
      </w:r>
      <w:r>
        <w:rPr>
          <w:b/>
        </w:rPr>
        <w:t xml:space="preserve">5 </w:t>
      </w:r>
      <w:r>
        <w:t xml:space="preserve">(khẩu ngữ). </w:t>
      </w:r>
      <w:r>
        <w:t xml:space="preserve">Phải </w:t>
      </w:r>
      <w:r>
        <w:t xml:space="preserve">nhận </w:t>
      </w:r>
      <w:r>
        <w:t xml:space="preserve">lấy, </w:t>
      </w:r>
      <w:r>
        <w:t xml:space="preserve">chịu </w:t>
      </w:r>
      <w:r>
        <w:t xml:space="preserve">lấy </w:t>
      </w:r>
      <w:r>
        <w:t xml:space="preserve">(cái </w:t>
      </w:r>
      <w:r>
        <w:t xml:space="preserve">không </w:t>
      </w:r>
      <w:r>
        <w:t xml:space="preserve">hay; </w:t>
      </w:r>
      <w:r>
        <w:t xml:space="preserve">hàm </w:t>
      </w:r>
      <w:r>
        <w:t xml:space="preserve">ý </w:t>
      </w:r>
      <w:r>
        <w:t xml:space="preserve">mỉa </w:t>
      </w:r>
      <w:r>
        <w:t xml:space="preserve">mai). </w:t>
      </w:r>
      <w:r>
        <w:t xml:space="preserve">Ăn </w:t>
      </w:r>
      <w:r>
        <w:t xml:space="preserve">đòn. </w:t>
      </w:r>
      <w:r>
        <w:t xml:space="preserve">Ăn </w:t>
      </w:r>
      <w:r>
        <w:t xml:space="preserve">đạn. </w:t>
      </w:r>
      <w:r>
        <w:rPr>
          <w:b/>
        </w:rPr>
        <w:t xml:space="preserve">6 </w:t>
      </w:r>
      <w:r>
        <w:t xml:space="preserve">Giành </w:t>
      </w:r>
      <w:r>
        <w:t xml:space="preserve">uề </w:t>
      </w:r>
      <w:r>
        <w:t xml:space="preserve">mình </w:t>
      </w:r>
      <w:r>
        <w:rPr>
          <w:i/>
        </w:rPr>
        <w:t xml:space="preserve">phần </w:t>
      </w:r>
      <w:r>
        <w:rPr>
          <w:i/>
        </w:rPr>
        <w:t xml:space="preserve">hơn, </w:t>
      </w:r>
      <w:r>
        <w:t xml:space="preserve">phần </w:t>
      </w:r>
      <w:r>
        <w:t xml:space="preserve">thắng </w:t>
      </w:r>
      <w:r>
        <w:t xml:space="preserve">(trong </w:t>
      </w:r>
      <w:r>
        <w:t xml:space="preserve">cuộc </w:t>
      </w:r>
      <w:r>
        <w:t xml:space="preserve">thi </w:t>
      </w:r>
      <w:r>
        <w:t xml:space="preserve">đấu). </w:t>
      </w:r>
      <w:r>
        <w:t xml:space="preserve">Ăn </w:t>
      </w:r>
      <w:r>
        <w:t xml:space="preserve">con </w:t>
      </w:r>
      <w:r>
        <w:t xml:space="preserve">xe. </w:t>
      </w:r>
      <w:r>
        <w:t xml:space="preserve">Ăn </w:t>
      </w:r>
      <w:r>
        <w:t xml:space="preserve">giải. </w:t>
      </w:r>
      <w:r>
        <w:t xml:space="preserve">Ăn </w:t>
      </w:r>
      <w:r>
        <w:t xml:space="preserve">cuộc. </w:t>
      </w:r>
      <w:r>
        <w:t xml:space="preserve">Ăn </w:t>
      </w:r>
      <w:r>
        <w:t xml:space="preserve">nhau </w:t>
      </w:r>
      <w:r>
        <w:rPr>
          <w:i/>
        </w:rPr>
        <w:t xml:space="preserve">ở </w:t>
      </w:r>
      <w:r>
        <w:t xml:space="preserve">tỉnh </w:t>
      </w:r>
      <w:r>
        <w:t xml:space="preserve">thần. </w:t>
      </w:r>
      <w:r>
        <w:rPr>
          <w:b/>
        </w:rPr>
        <w:t xml:space="preserve">7 </w:t>
      </w:r>
      <w:r>
        <w:t xml:space="preserve">Hấp </w:t>
      </w:r>
      <w:r>
        <w:t xml:space="preserve">thu </w:t>
      </w:r>
      <w:r>
        <w:t xml:space="preserve">cho </w:t>
      </w:r>
      <w:r>
        <w:t xml:space="preserve">thấm </w:t>
      </w:r>
      <w:r>
        <w:t xml:space="preserve">vào, </w:t>
      </w:r>
      <w:r>
        <w:t xml:space="preserve">nhiễm </w:t>
      </w:r>
      <w:r>
        <w:t xml:space="preserve">vào </w:t>
      </w:r>
      <w:r>
        <w:t xml:space="preserve">trong </w:t>
      </w:r>
      <w:r>
        <w:t xml:space="preserve">bản </w:t>
      </w:r>
      <w:r>
        <w:t xml:space="preserve">thân. </w:t>
      </w:r>
      <w:r>
        <w:t xml:space="preserve">Vải </w:t>
      </w:r>
      <w:r>
        <w:t xml:space="preserve">ăn </w:t>
      </w:r>
      <w:r>
        <w:rPr>
          <w:i/>
        </w:rPr>
        <w:t xml:space="preserve">màu. </w:t>
      </w:r>
      <w:r>
        <w:t xml:space="preserve">Da </w:t>
      </w:r>
      <w:r>
        <w:t xml:space="preserve">ăn </w:t>
      </w:r>
      <w:r>
        <w:rPr>
          <w:i/>
        </w:rPr>
        <w:t xml:space="preserve">nắng. </w:t>
      </w:r>
      <w:r>
        <w:t xml:space="preserve">Cá </w:t>
      </w:r>
      <w:r>
        <w:rPr>
          <w:i/>
        </w:rPr>
        <w:t xml:space="preserve">không </w:t>
      </w:r>
      <w:r>
        <w:rPr>
          <w:i/>
        </w:rPr>
        <w:t xml:space="preserve">ăn </w:t>
      </w:r>
      <w:r>
        <w:t xml:space="preserve">muối, </w:t>
      </w:r>
      <w:r>
        <w:t xml:space="preserve">cá </w:t>
      </w:r>
      <w:r>
        <w:t xml:space="preserve">ươn </w:t>
      </w:r>
      <w:r>
        <w:t xml:space="preserve">(tục ngữ). </w:t>
      </w:r>
      <w:r>
        <w:rPr>
          <w:b/>
        </w:rPr>
        <w:t xml:space="preserve">8 </w:t>
      </w:r>
      <w:r>
        <w:t xml:space="preserve">Gắn, </w:t>
      </w:r>
      <w:r>
        <w:t xml:space="preserve">dính </w:t>
      </w:r>
      <w:r>
        <w:t xml:space="preserve">chặt </w:t>
      </w:r>
      <w:r>
        <w:t xml:space="preserve">vào </w:t>
      </w:r>
      <w:r>
        <w:t xml:space="preserve">nhau, </w:t>
      </w:r>
      <w:r>
        <w:t xml:space="preserve">khớp </w:t>
      </w:r>
      <w:r>
        <w:t xml:space="preserve">với </w:t>
      </w:r>
      <w:r>
        <w:t xml:space="preserve">nhau. </w:t>
      </w:r>
      <w:r>
        <w:rPr>
          <w:i/>
        </w:rPr>
        <w:t xml:space="preserve">Hồ </w:t>
      </w:r>
      <w:r>
        <w:rPr>
          <w:i/>
        </w:rPr>
        <w:t xml:space="preserve">dán </w:t>
      </w:r>
      <w:r>
        <w:rPr>
          <w:i/>
        </w:rPr>
        <w:t xml:space="preserve">không </w:t>
      </w:r>
      <w:r>
        <w:rPr>
          <w:i/>
        </w:rPr>
        <w:t xml:space="preserve">ăn. </w:t>
      </w:r>
      <w:r>
        <w:t xml:space="preserve">Gạch </w:t>
      </w:r>
      <w:r>
        <w:rPr>
          <w:i/>
        </w:rPr>
        <w:t xml:space="preserve">ăn </w:t>
      </w:r>
      <w:r>
        <w:rPr>
          <w:i/>
        </w:rPr>
        <w:t xml:space="preserve">uôi </w:t>
      </w:r>
      <w:r>
        <w:rPr>
          <w:i/>
        </w:rPr>
        <w:t xml:space="preserve">uữa. </w:t>
      </w:r>
      <w:r>
        <w:rPr>
          <w:i/>
        </w:rPr>
        <w:t xml:space="preserve">Phanh </w:t>
      </w:r>
      <w:r>
        <w:t xml:space="preserve">không </w:t>
      </w:r>
      <w:r>
        <w:rPr>
          <w:i/>
        </w:rPr>
        <w:t xml:space="preserve">ăn. </w:t>
      </w:r>
      <w:r>
        <w:rPr>
          <w:b/>
        </w:rPr>
        <w:t xml:space="preserve">9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Hợp </w:t>
      </w:r>
      <w:r>
        <w:t xml:space="preserve">với </w:t>
      </w:r>
      <w:r>
        <w:t xml:space="preserve">nhau, </w:t>
      </w:r>
      <w:r>
        <w:t xml:space="preserve">tạo </w:t>
      </w:r>
      <w:r>
        <w:t xml:space="preserve">nên </w:t>
      </w:r>
      <w:r>
        <w:t xml:space="preserve">một </w:t>
      </w:r>
      <w:r>
        <w:t xml:space="preserve">cái </w:t>
      </w:r>
      <w:r>
        <w:t xml:space="preserve">gì </w:t>
      </w:r>
      <w:r>
        <w:t xml:space="preserve">hài </w:t>
      </w:r>
      <w:r>
        <w:t xml:space="preserve">hoà. </w:t>
      </w:r>
      <w:r>
        <w:rPr>
          <w:i/>
        </w:rPr>
        <w:t xml:space="preserve">Hai </w:t>
      </w:r>
      <w:r>
        <w:rPr>
          <w:i/>
        </w:rPr>
        <w:t xml:space="preserve">màu </w:t>
      </w:r>
      <w:r>
        <w:rPr>
          <w:i/>
        </w:rPr>
        <w:t xml:space="preserve">rất </w:t>
      </w:r>
      <w:r>
        <w:rPr>
          <w:i/>
        </w:rPr>
        <w:t xml:space="preserve">ăn </w:t>
      </w:r>
      <w:r>
        <w:t xml:space="preserve">với </w:t>
      </w:r>
      <w:r>
        <w:rPr>
          <w:i/>
        </w:rPr>
        <w:t xml:space="preserve">nhau. </w:t>
      </w:r>
      <w:r>
        <w:rPr>
          <w:i/>
        </w:rPr>
        <w:t xml:space="preserve">Người </w:t>
      </w:r>
      <w:r>
        <w:rPr>
          <w:i/>
        </w:rPr>
        <w:t xml:space="preserve">ăn </w:t>
      </w:r>
      <w:r>
        <w:rPr>
          <w:i/>
        </w:rPr>
        <w:t xml:space="preserve">ảnh </w:t>
      </w:r>
      <w:r>
        <w:rPr>
          <w:i/>
        </w:rPr>
        <w:t xml:space="preserve">(chụp </w:t>
      </w:r>
      <w:r>
        <w:rPr>
          <w:i/>
        </w:rPr>
        <w:t xml:space="preserve">ảnh </w:t>
      </w:r>
      <w:r>
        <w:rPr>
          <w:i/>
        </w:rPr>
        <w:t xml:space="preserve">dễ </w:t>
      </w:r>
      <w:r>
        <w:rPr>
          <w:i/>
        </w:rPr>
        <w:t xml:space="preserve">đẹp). </w:t>
      </w:r>
      <w:r>
        <w:rPr>
          <w:b/>
        </w:rPr>
        <w:t xml:space="preserve">10 </w:t>
      </w:r>
      <w:r>
        <w:t xml:space="preserve">Làm </w:t>
      </w:r>
      <w:r>
        <w:t xml:space="preserve">tiêu </w:t>
      </w:r>
      <w:r>
        <w:t xml:space="preserve">hao, </w:t>
      </w:r>
      <w:r>
        <w:t xml:space="preserve">huỷ </w:t>
      </w:r>
      <w:r>
        <w:t xml:space="preserve">hoại </w:t>
      </w:r>
      <w:r>
        <w:t xml:space="preserve">dân </w:t>
      </w:r>
      <w:r>
        <w:t xml:space="preserve">dần </w:t>
      </w:r>
      <w:r>
        <w:t xml:space="preserve">từng </w:t>
      </w:r>
      <w:r>
        <w:t xml:space="preserve">phần. </w:t>
      </w:r>
      <w:r>
        <w:rPr>
          <w:i/>
        </w:rPr>
        <w:t xml:space="preserve">Sương </w:t>
      </w:r>
      <w:r>
        <w:t xml:space="preserve">muối </w:t>
      </w:r>
      <w:r>
        <w:rPr>
          <w:i/>
        </w:rPr>
        <w:t xml:space="preserve">ăn </w:t>
      </w:r>
      <w:r>
        <w:t xml:space="preserve">bạc </w:t>
      </w:r>
      <w:r>
        <w:rPr>
          <w:i/>
        </w:rPr>
        <w:t xml:space="preserve">trắng </w:t>
      </w:r>
      <w:r>
        <w:rPr>
          <w:i/>
        </w:rPr>
        <w:t xml:space="preserve">cả </w:t>
      </w:r>
      <w:r>
        <w:rPr>
          <w:i/>
        </w:rPr>
        <w:t xml:space="preserve">lá. </w:t>
      </w:r>
      <w:r>
        <w:t xml:space="preserve">Sơn </w:t>
      </w:r>
      <w:r>
        <w:rPr>
          <w:i/>
        </w:rPr>
        <w:t xml:space="preserve">ăn </w:t>
      </w:r>
      <w:r>
        <w:rPr>
          <w:i/>
        </w:rPr>
        <w:t xml:space="preserve">mặt. </w:t>
      </w:r>
      <w:r>
        <w:rPr>
          <w:b/>
        </w:rPr>
        <w:t xml:space="preserve">11 </w:t>
      </w:r>
      <w:r>
        <w:t xml:space="preserve">Lan </w:t>
      </w:r>
      <w:r>
        <w:t xml:space="preserve">ra </w:t>
      </w:r>
      <w:r>
        <w:t xml:space="preserve">hoặc </w:t>
      </w:r>
      <w:r>
        <w:t xml:space="preserve">hướng </w:t>
      </w:r>
      <w:r>
        <w:t xml:space="preserve">đến </w:t>
      </w:r>
      <w:r>
        <w:t xml:space="preserve">nơi </w:t>
      </w:r>
      <w:r>
        <w:t xml:space="preserve">nào </w:t>
      </w:r>
      <w:r>
        <w:t xml:space="preserve">đó </w:t>
      </w:r>
      <w:r>
        <w:t xml:space="preserve">(nói </w:t>
      </w:r>
      <w:r>
        <w:t xml:space="preserve">về </w:t>
      </w:r>
      <w:r>
        <w:t xml:space="preserve">khu </w:t>
      </w:r>
      <w:r>
        <w:t xml:space="preserve">vực </w:t>
      </w:r>
      <w:r>
        <w:t xml:space="preserve">hoặc </w:t>
      </w:r>
      <w:r>
        <w:t xml:space="preserve">phạm </w:t>
      </w:r>
      <w:r>
        <w:t xml:space="preserve">vi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cái </w:t>
      </w:r>
      <w:r>
        <w:t xml:space="preserve">gì). </w:t>
      </w:r>
      <w:r>
        <w:t xml:space="preserve">Rễ </w:t>
      </w:r>
      <w:r>
        <w:rPr>
          <w:i/>
        </w:rPr>
        <w:t xml:space="preserve">tre </w:t>
      </w:r>
      <w:r>
        <w:rPr>
          <w:i/>
        </w:rPr>
        <w:t xml:space="preserve">ăn </w:t>
      </w:r>
      <w:r>
        <w:rPr>
          <w:i/>
        </w:rPr>
        <w:t xml:space="preserve">ra </w:t>
      </w:r>
      <w:r>
        <w:rPr>
          <w:i/>
        </w:rPr>
        <w:t xml:space="preserve">tới </w:t>
      </w:r>
      <w:r>
        <w:rPr>
          <w:i/>
        </w:rPr>
        <w:t xml:space="preserve">ruộng. </w:t>
      </w:r>
      <w:r>
        <w:rPr>
          <w:i/>
        </w:rPr>
        <w:t xml:space="preserve">Sông </w:t>
      </w:r>
      <w:r>
        <w:rPr>
          <w:i/>
        </w:rPr>
        <w:t xml:space="preserve">ăn </w:t>
      </w:r>
      <w:r>
        <w:rPr>
          <w:i/>
        </w:rPr>
        <w:t xml:space="preserve">ra </w:t>
      </w:r>
      <w:r>
        <w:t xml:space="preserve">biển. </w:t>
      </w:r>
      <w:r>
        <w:rPr>
          <w:i/>
        </w:rPr>
        <w:t xml:space="preserve">Phong </w:t>
      </w:r>
      <w:r>
        <w:rPr>
          <w:i/>
        </w:rPr>
        <w:t xml:space="preserve">trào </w:t>
      </w:r>
      <w:r>
        <w:rPr>
          <w:i/>
        </w:rPr>
        <w:t xml:space="preserve">ăn </w:t>
      </w:r>
      <w:r>
        <w:rPr>
          <w:i/>
        </w:rPr>
        <w:t xml:space="preserve">sâu, </w:t>
      </w:r>
      <w:r>
        <w:rPr>
          <w:i/>
        </w:rPr>
        <w:t xml:space="preserve">lan </w:t>
      </w:r>
      <w:r>
        <w:rPr>
          <w:i/>
        </w:rPr>
        <w:t xml:space="preserve">rộng. </w:t>
      </w:r>
      <w:r>
        <w:rPr>
          <w:b/>
        </w:rPr>
        <w:t xml:space="preserve">12 </w:t>
      </w:r>
      <w:r>
        <w:t xml:space="preserve">(khẩu ngữ). </w:t>
      </w:r>
      <w:r>
        <w:t xml:space="preserve">Là </w:t>
      </w:r>
      <w:r>
        <w:t xml:space="preserve">một </w:t>
      </w:r>
      <w:r>
        <w:t xml:space="preserve">phân </w:t>
      </w:r>
      <w:r>
        <w:t xml:space="preserve">ở </w:t>
      </w:r>
      <w:r>
        <w:t xml:space="preserve">ngoài </w:t>
      </w:r>
      <w:r>
        <w:t xml:space="preserve">phụ </w:t>
      </w:r>
      <w:r>
        <w:t xml:space="preserve">vào; </w:t>
      </w:r>
      <w:r>
        <w:t xml:space="preserve">thuộc </w:t>
      </w:r>
      <w:r>
        <w:t xml:space="preserve">về. </w:t>
      </w:r>
      <w:r>
        <w:rPr>
          <w:i/>
        </w:rPr>
        <w:t xml:space="preserve">Đám </w:t>
      </w:r>
      <w:r>
        <w:rPr>
          <w:i/>
        </w:rPr>
        <w:t xml:space="preserve">đất </w:t>
      </w:r>
      <w:r>
        <w:rPr>
          <w:i/>
        </w:rPr>
        <w:t xml:space="preserve">này </w:t>
      </w:r>
      <w:r>
        <w:rPr>
          <w:i/>
        </w:rPr>
        <w:t xml:space="preserve">ăn </w:t>
      </w:r>
      <w:r>
        <w:t xml:space="preserve">uễ </w:t>
      </w:r>
      <w:r>
        <w:t xml:space="preserve">xã </w:t>
      </w:r>
      <w:r>
        <w:t xml:space="preserve">bên. </w:t>
      </w:r>
      <w:r>
        <w:t xml:space="preserve">Khoản </w:t>
      </w:r>
      <w:r>
        <w:t xml:space="preserve">này </w:t>
      </w:r>
      <w:r>
        <w:rPr>
          <w:i/>
        </w:rPr>
        <w:t xml:space="preserve">ăn </w:t>
      </w:r>
      <w:r>
        <w:rPr>
          <w:i/>
        </w:rPr>
        <w:t xml:space="preserve">uào </w:t>
      </w:r>
      <w:r>
        <w:t xml:space="preserve">ngân </w:t>
      </w:r>
      <w:r>
        <w:rPr>
          <w:i/>
        </w:rPr>
        <w:t xml:space="preserve">sách </w:t>
      </w:r>
      <w:r>
        <w:rPr>
          <w:i/>
        </w:rPr>
        <w:t xml:space="preserve">của </w:t>
      </w:r>
      <w:r>
        <w:rPr>
          <w:i/>
        </w:rPr>
        <w:t xml:space="preserve">tỉnh. </w:t>
      </w:r>
      <w:r>
        <w:rPr>
          <w:b/>
        </w:rPr>
        <w:t xml:space="preserve">13 </w:t>
      </w:r>
      <w:r>
        <w:t xml:space="preserve">(Đơn </w:t>
      </w:r>
      <w:r>
        <w:t xml:space="preserve">vị </w:t>
      </w:r>
      <w:r>
        <w:t xml:space="preserve">tiền </w:t>
      </w:r>
      <w:r>
        <w:t xml:space="preserve">tệ, </w:t>
      </w:r>
      <w:r>
        <w:t xml:space="preserve">đo </w:t>
      </w:r>
      <w:r>
        <w:t xml:space="preserve">lường) </w:t>
      </w:r>
      <w:r>
        <w:t xml:space="preserve">có </w:t>
      </w:r>
      <w:r>
        <w:t xml:space="preserve">thể </w:t>
      </w:r>
      <w:r>
        <w:t xml:space="preserve">đổi </w:t>
      </w:r>
      <w:r>
        <w:t xml:space="preserve">ngang </w:t>
      </w:r>
      <w:r>
        <w:t xml:space="preserve">giá. </w:t>
      </w:r>
      <w:r>
        <w:rPr>
          <w:i/>
        </w:rPr>
        <w:t xml:space="preserve">Một </w:t>
      </w:r>
      <w:r>
        <w:rPr>
          <w:i/>
        </w:rPr>
        <w:t xml:space="preserve">dollar </w:t>
      </w:r>
      <w:r>
        <w:rPr>
          <w:i/>
        </w:rPr>
        <w:t xml:space="preserve">ăn </w:t>
      </w:r>
      <w:r>
        <w:rPr>
          <w:i/>
        </w:rPr>
        <w:t xml:space="preserve">mấy </w:t>
      </w:r>
      <w:r>
        <w:rPr>
          <w:i/>
        </w:rPr>
        <w:t xml:space="preserve">đồng </w:t>
      </w:r>
      <w:r>
        <w:t xml:space="preserve">Việt </w:t>
      </w:r>
      <w:r>
        <w:rPr>
          <w:i/>
        </w:rPr>
        <w:t xml:space="preserve">Nam? </w:t>
      </w:r>
      <w:r>
        <w:br/>
      </w:r>
      <w:r>
        <w:rPr>
          <w:b/>
        </w:rPr>
        <w:t xml:space="preserve">ăn </w:t>
      </w:r>
      <w:r>
        <w:rPr>
          <w:b/>
        </w:rPr>
        <w:t xml:space="preserve">bám </w:t>
      </w:r>
      <w:r>
        <w:rPr>
          <w:i/>
        </w:rPr>
        <w:t xml:space="preserve">động từ </w:t>
      </w:r>
      <w:r>
        <w:t xml:space="preserve">Có </w:t>
      </w:r>
      <w:r>
        <w:t xml:space="preserve">sức </w:t>
      </w:r>
      <w:r>
        <w:t xml:space="preserve">lao </w:t>
      </w:r>
      <w:r>
        <w:t xml:space="preserve">động </w:t>
      </w:r>
      <w:r>
        <w:t xml:space="preserve">mà </w:t>
      </w:r>
      <w:r>
        <w:t xml:space="preserve">không </w:t>
      </w:r>
      <w:r>
        <w:t xml:space="preserve">làm </w:t>
      </w:r>
      <w:r>
        <w:t xml:space="preserve">việc, </w:t>
      </w:r>
      <w:r>
        <w:t xml:space="preserve">chỉ </w:t>
      </w:r>
      <w:r>
        <w:t xml:space="preserve">sống </w:t>
      </w:r>
      <w:r>
        <w:t xml:space="preserve">nhờ </w:t>
      </w:r>
      <w:r>
        <w:t xml:space="preserve">vào </w:t>
      </w:r>
      <w:r>
        <w:t xml:space="preserve">lao </w:t>
      </w:r>
      <w:r>
        <w:t xml:space="preserve">động </w:t>
      </w:r>
      <w:r>
        <w:t xml:space="preserve">của </w:t>
      </w:r>
      <w:r>
        <w:t xml:space="preserve">người </w:t>
      </w:r>
      <w:r>
        <w:t xml:space="preserve">khác. </w:t>
      </w:r>
      <w:r>
        <w:rPr>
          <w:i/>
        </w:rPr>
        <w:t xml:space="preserve">Sống </w:t>
      </w:r>
      <w:r>
        <w:rPr>
          <w:i/>
        </w:rPr>
        <w:t xml:space="preserve">ăn </w:t>
      </w:r>
      <w:r>
        <w:rPr>
          <w:i/>
        </w:rPr>
        <w:t xml:space="preserve">bám. </w:t>
      </w:r>
      <w:r>
        <w:t xml:space="preserve">Không </w:t>
      </w:r>
      <w:r>
        <w:t xml:space="preserve">chịu </w:t>
      </w:r>
      <w:r>
        <w:t xml:space="preserve">đi </w:t>
      </w:r>
      <w:r>
        <w:rPr>
          <w:i/>
        </w:rPr>
        <w:t xml:space="preserve">làm, </w:t>
      </w:r>
      <w:r>
        <w:rPr>
          <w:i/>
        </w:rPr>
        <w:t xml:space="preserve">ăn </w:t>
      </w:r>
      <w:r>
        <w:rPr>
          <w:i/>
        </w:rPr>
        <w:t xml:space="preserve">bám </w:t>
      </w:r>
      <w:r>
        <w:rPr>
          <w:i/>
        </w:rPr>
        <w:t xml:space="preserve">bố </w:t>
      </w:r>
      <w:r>
        <w:rPr>
          <w:i/>
        </w:rPr>
        <w:t xml:space="preserve">mẹ. </w:t>
      </w:r>
      <w:r>
        <w:br/>
      </w:r>
      <w:r>
        <w:rPr>
          <w:b/>
        </w:rPr>
        <w:t xml:space="preserve">ăn </w:t>
      </w:r>
      <w:r>
        <w:rPr>
          <w:b/>
        </w:rPr>
        <w:t xml:space="preserve">bẩn </w:t>
      </w:r>
      <w:r>
        <w:rPr>
          <w:i/>
        </w:rPr>
        <w:t xml:space="preserve">động từ </w:t>
      </w:r>
      <w:r>
        <w:t xml:space="preserve">(khẩu ngữ). </w:t>
      </w:r>
      <w:r>
        <w:t xml:space="preserve">Ăn </w:t>
      </w:r>
      <w:r>
        <w:t xml:space="preserve">hối </w:t>
      </w:r>
      <w:r>
        <w:t xml:space="preserve">lộ, </w:t>
      </w:r>
      <w:r>
        <w:t xml:space="preserve">ăn </w:t>
      </w:r>
      <w:r>
        <w:t xml:space="preserve">quyt, </w:t>
      </w:r>
      <w:r>
        <w:t xml:space="preserve">v.v. </w:t>
      </w:r>
      <w:r>
        <w:t xml:space="preserve">một </w:t>
      </w:r>
      <w:r>
        <w:t xml:space="preserve">cách </w:t>
      </w:r>
      <w:r>
        <w:t xml:space="preserve">đê </w:t>
      </w:r>
      <w:r>
        <w:t xml:space="preserve">tiện. </w:t>
      </w:r>
      <w:r>
        <w:br/>
      </w:r>
      <w:r>
        <w:rPr>
          <w:b/>
        </w:rPr>
        <w:t xml:space="preserve">ăn </w:t>
      </w:r>
      <w:r>
        <w:rPr>
          <w:b/>
        </w:rPr>
        <w:t xml:space="preserve">bận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Ăn </w:t>
      </w:r>
      <w:r>
        <w:t xml:space="preserve">mặc. </w:t>
      </w:r>
      <w:r>
        <w:br/>
      </w:r>
      <w:r>
        <w:rPr>
          <w:b/>
        </w:rPr>
        <w:t xml:space="preserve">ăn </w:t>
      </w:r>
      <w:r>
        <w:rPr>
          <w:b/>
        </w:rPr>
        <w:t xml:space="preserve">bơ </w:t>
      </w:r>
      <w:r>
        <w:rPr>
          <w:b/>
        </w:rPr>
        <w:t xml:space="preserve">làm </w:t>
      </w:r>
      <w:r>
        <w:rPr>
          <w:b/>
        </w:rPr>
        <w:t xml:space="preserve">biếng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Sống </w:t>
      </w:r>
      <w:r>
        <w:t xml:space="preserve">lười </w:t>
      </w:r>
      <w:r>
        <w:t xml:space="preserve">biếng, </w:t>
      </w:r>
      <w:r>
        <w:t xml:space="preserve">không </w:t>
      </w:r>
      <w:r>
        <w:t xml:space="preserve">chịu </w:t>
      </w:r>
      <w:r>
        <w:t xml:space="preserve">làm </w:t>
      </w:r>
      <w:r>
        <w:t xml:space="preserve">việc. </w:t>
      </w:r>
      <w:r>
        <w:br/>
      </w:r>
      <w:r>
        <w:rPr>
          <w:b/>
        </w:rPr>
        <w:t xml:space="preserve">ăn </w:t>
      </w:r>
      <w:r>
        <w:rPr>
          <w:b/>
        </w:rPr>
        <w:t xml:space="preserve">bớt </w:t>
      </w:r>
      <w:r>
        <w:rPr>
          <w:i/>
        </w:rPr>
        <w:t xml:space="preserve">động từ </w:t>
      </w:r>
      <w:r>
        <w:t xml:space="preserve">Lấy </w:t>
      </w:r>
      <w:r>
        <w:t xml:space="preserve">bớt </w:t>
      </w:r>
      <w:r>
        <w:t xml:space="preserve">đi </w:t>
      </w:r>
      <w:r>
        <w:t xml:space="preserve">để </w:t>
      </w:r>
      <w:r>
        <w:t xml:space="preserve">hưởng </w:t>
      </w:r>
      <w:r>
        <w:t xml:space="preserve">một </w:t>
      </w:r>
      <w:r>
        <w:t xml:space="preserve">phần, </w:t>
      </w:r>
      <w:r>
        <w:t xml:space="preserve">lợi </w:t>
      </w:r>
      <w:r>
        <w:t xml:space="preserve">dụng </w:t>
      </w:r>
      <w:r>
        <w:t xml:space="preserve">việc </w:t>
      </w:r>
      <w:r>
        <w:t xml:space="preserve">mình </w:t>
      </w:r>
      <w:r>
        <w:t xml:space="preserve">nhận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khác. </w:t>
      </w:r>
      <w:r>
        <w:t xml:space="preserve">Nhận </w:t>
      </w:r>
      <w:r>
        <w:t xml:space="preserve">làm </w:t>
      </w:r>
      <w:r>
        <w:rPr>
          <w:i/>
        </w:rPr>
        <w:t xml:space="preserve">gia </w:t>
      </w:r>
      <w:r>
        <w:rPr>
          <w:i/>
        </w:rPr>
        <w:t xml:space="preserve">công, </w:t>
      </w:r>
      <w:r>
        <w:rPr>
          <w:i/>
        </w:rPr>
        <w:t xml:space="preserve">ăn </w:t>
      </w:r>
      <w:r>
        <w:rPr>
          <w:i/>
        </w:rPr>
        <w:t xml:space="preserve">bớt </w:t>
      </w:r>
      <w:r>
        <w:t xml:space="preserve">nguyên </w:t>
      </w:r>
      <w:r>
        <w:t xml:space="preserve">uật </w:t>
      </w:r>
      <w:r>
        <w:rPr>
          <w:i/>
        </w:rPr>
        <w:t xml:space="preserve">liệu.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