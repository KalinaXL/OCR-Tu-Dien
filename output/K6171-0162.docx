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dạ, </w:t>
      </w:r>
      <w:r>
        <w:rPr>
          <w:i/>
        </w:rPr>
        <w:t xml:space="preserve">danh từ </w:t>
      </w:r>
      <w:r>
        <w:t xml:space="preserve">Hàng </w:t>
      </w:r>
      <w:r>
        <w:t xml:space="preserve">dệt </w:t>
      </w:r>
      <w:r>
        <w:t xml:space="preserve">dày </w:t>
      </w:r>
      <w:r>
        <w:t xml:space="preserve">bằng </w:t>
      </w:r>
      <w:r>
        <w:t xml:space="preserve">lông </w:t>
      </w:r>
      <w:r>
        <w:t xml:space="preserve">cừu, </w:t>
      </w:r>
      <w:r>
        <w:t xml:space="preserve">có </w:t>
      </w:r>
      <w:r>
        <w:t xml:space="preserve">thể </w:t>
      </w:r>
      <w:r>
        <w:t xml:space="preserve">pha </w:t>
      </w:r>
      <w:r>
        <w:t xml:space="preserve">thêm </w:t>
      </w:r>
      <w:r>
        <w:t xml:space="preserve">loại </w:t>
      </w:r>
      <w:r>
        <w:t xml:space="preserve">sợi </w:t>
      </w:r>
      <w:r>
        <w:t xml:space="preserve">khác, </w:t>
      </w:r>
      <w:r>
        <w:t xml:space="preserve">trên </w:t>
      </w:r>
      <w:r>
        <w:t xml:space="preserve">mặt </w:t>
      </w:r>
      <w:r>
        <w:t xml:space="preserve">có </w:t>
      </w:r>
      <w:r>
        <w:t xml:space="preserve">tuyết. </w:t>
      </w:r>
      <w:r>
        <w:t xml:space="preserve">Quần </w:t>
      </w:r>
      <w:r>
        <w:rPr>
          <w:i/>
        </w:rPr>
        <w:t xml:space="preserve">áo </w:t>
      </w:r>
      <w:r>
        <w:rPr>
          <w:i/>
        </w:rPr>
        <w:t xml:space="preserve">dạ. </w:t>
      </w:r>
      <w:r>
        <w:t xml:space="preserve">Chăn </w:t>
      </w:r>
      <w:r>
        <w:rPr>
          <w:i/>
        </w:rPr>
        <w:t xml:space="preserve">dạ. </w:t>
      </w:r>
      <w:r>
        <w:br/>
      </w:r>
      <w:r>
        <w:rPr>
          <w:b/>
        </w:rPr>
        <w:t xml:space="preserve">dạ, </w:t>
      </w:r>
      <w:r>
        <w:rPr>
          <w:b/>
        </w:rPr>
        <w:t xml:space="preserve">Ì </w:t>
      </w:r>
      <w:r>
        <w:rPr>
          <w:i/>
        </w:rPr>
        <w:t xml:space="preserve">cảm từ </w:t>
      </w:r>
      <w:r>
        <w:rPr>
          <w:b/>
        </w:rPr>
        <w:t xml:space="preserve">1 </w:t>
      </w:r>
      <w:r>
        <w:t xml:space="preserve">Tiếng </w:t>
      </w:r>
      <w:r>
        <w:t xml:space="preserve">dùng </w:t>
      </w:r>
      <w:r>
        <w:t xml:space="preserve">để </w:t>
      </w:r>
      <w:r>
        <w:t xml:space="preserve">đáp </w:t>
      </w:r>
      <w:r>
        <w:t xml:space="preserve">lại </w:t>
      </w:r>
      <w:r>
        <w:t xml:space="preserve">lời </w:t>
      </w:r>
      <w:r>
        <w:t xml:space="preserve">gọi </w:t>
      </w:r>
      <w:r>
        <w:t xml:space="preserve">hoặc </w:t>
      </w:r>
      <w:r>
        <w:t xml:space="preserve">để </w:t>
      </w:r>
      <w:r>
        <w:t xml:space="preserve">mở </w:t>
      </w:r>
      <w:r>
        <w:t xml:space="preserve">đầu </w:t>
      </w:r>
      <w:r>
        <w:t xml:space="preserve">câu </w:t>
      </w:r>
      <w:r>
        <w:t xml:space="preserve">nói </w:t>
      </w:r>
      <w:r>
        <w:t xml:space="preserve">một </w:t>
      </w:r>
      <w:r>
        <w:t xml:space="preserve">cách </w:t>
      </w:r>
      <w:r>
        <w:t xml:space="preserve">lễ </w:t>
      </w:r>
      <w:r>
        <w:t xml:space="preserve">phép. </w:t>
      </w:r>
      <w:r>
        <w:rPr>
          <w:i/>
        </w:rPr>
        <w:t xml:space="preserve">(- </w:t>
      </w:r>
      <w:r>
        <w:t xml:space="preserve">Nam </w:t>
      </w:r>
      <w:r>
        <w:rPr>
          <w:i/>
        </w:rPr>
        <w:t xml:space="preserve">ơi) </w:t>
      </w:r>
      <w:r>
        <w:t xml:space="preserve">- </w:t>
      </w:r>
      <w:r>
        <w:rPr>
          <w:i/>
        </w:rPr>
        <w:t xml:space="preserve">Dạ! </w:t>
      </w:r>
      <w:r>
        <w:rPr>
          <w:i/>
        </w:rPr>
        <w:t xml:space="preserve">Dạ, </w:t>
      </w:r>
      <w:r>
        <w:rPr>
          <w:i/>
        </w:rPr>
        <w:t xml:space="preserve">thưa </w:t>
      </w:r>
      <w:r>
        <w:rPr>
          <w:i/>
        </w:rPr>
        <w:t xml:space="preserve">bác, </w:t>
      </w:r>
      <w:r>
        <w:rPr>
          <w:i/>
        </w:rPr>
        <w:t xml:space="preserve">mẹ </w:t>
      </w:r>
      <w:r>
        <w:rPr>
          <w:i/>
        </w:rPr>
        <w:t xml:space="preserve">cháu </w:t>
      </w:r>
      <w:r>
        <w:rPr>
          <w:i/>
        </w:rPr>
        <w:t xml:space="preserve">đi </w:t>
      </w:r>
      <w:r>
        <w:rPr>
          <w:i/>
        </w:rPr>
        <w:t xml:space="preserve">uắng. </w:t>
      </w:r>
      <w:r>
        <w:rPr>
          <w:b/>
        </w:rPr>
        <w:t xml:space="preserve">2 </w:t>
      </w:r>
      <w:r>
        <w:t xml:space="preserve">(phương ngữ). </w:t>
      </w:r>
      <w:r>
        <w:t xml:space="preserve">Vâng. </w:t>
      </w:r>
      <w:r>
        <w:rPr>
          <w:i/>
        </w:rPr>
        <w:t xml:space="preserve">(- </w:t>
      </w:r>
      <w:r>
        <w:rPr>
          <w:i/>
        </w:rPr>
        <w:t xml:space="preserve">Con </w:t>
      </w:r>
      <w:r>
        <w:rPr>
          <w:i/>
        </w:rPr>
        <w:t xml:space="preserve">ở </w:t>
      </w:r>
      <w:r>
        <w:rPr>
          <w:i/>
        </w:rPr>
        <w:t xml:space="preserve">nhà </w:t>
      </w:r>
      <w:r>
        <w:t xml:space="preserve">nhé) </w:t>
      </w:r>
      <w:r>
        <w:rPr>
          <w:i/>
        </w:rPr>
        <w:t xml:space="preserve">- </w:t>
      </w:r>
      <w:r>
        <w:t xml:space="preserve">Dạ. </w:t>
      </w:r>
      <w:r>
        <w:t xml:space="preserve">II </w:t>
      </w:r>
      <w:r>
        <w:t xml:space="preserve">động từ </w:t>
      </w:r>
      <w:r>
        <w:t xml:space="preserve">Đáp </w:t>
      </w:r>
      <w:r>
        <w:t xml:space="preserve">lại </w:t>
      </w:r>
      <w:r>
        <w:t xml:space="preserve">lời </w:t>
      </w:r>
      <w:r>
        <w:t xml:space="preserve">gọi </w:t>
      </w:r>
      <w:r>
        <w:t xml:space="preserve">bằng </w:t>
      </w:r>
      <w:r>
        <w:t xml:space="preserve">tiếng </w:t>
      </w:r>
      <w:r>
        <w:t xml:space="preserve">"dạ". </w:t>
      </w:r>
      <w:r>
        <w:rPr>
          <w:i/>
        </w:rPr>
        <w:t xml:space="preserve">Dạ </w:t>
      </w:r>
      <w:r>
        <w:t xml:space="preserve">một </w:t>
      </w:r>
      <w:r>
        <w:t xml:space="preserve">tiếng </w:t>
      </w:r>
      <w:r>
        <w:rPr>
          <w:i/>
        </w:rPr>
        <w:t xml:space="preserve">thật </w:t>
      </w:r>
      <w:r>
        <w:t xml:space="preserve">dài. </w:t>
      </w:r>
      <w:r>
        <w:t xml:space="preserve">Gọi </w:t>
      </w:r>
      <w:r>
        <w:rPr>
          <w:i/>
        </w:rPr>
        <w:t xml:space="preserve">dạ, </w:t>
      </w:r>
      <w:r>
        <w:rPr>
          <w:i/>
        </w:rPr>
        <w:t xml:space="preserve">bảo </w:t>
      </w:r>
      <w:r>
        <w:t xml:space="preserve">uâng. </w:t>
      </w:r>
      <w:r>
        <w:br/>
      </w:r>
      <w:r>
        <w:rPr>
          <w:b/>
        </w:rPr>
        <w:t xml:space="preserve">da </w:t>
      </w:r>
      <w:r>
        <w:rPr>
          <w:b/>
        </w:rPr>
        <w:t xml:space="preserve">cá </w:t>
      </w:r>
      <w:r>
        <w:rPr>
          <w:i/>
        </w:rPr>
        <w:t xml:space="preserve">danh từ </w:t>
      </w:r>
      <w:r>
        <w:t xml:space="preserve">(cũ). </w:t>
      </w:r>
      <w:r>
        <w:t xml:space="preserve">Túi </w:t>
      </w:r>
      <w:r>
        <w:t xml:space="preserve">nhỏ </w:t>
      </w:r>
      <w:r>
        <w:t xml:space="preserve">có </w:t>
      </w:r>
      <w:r>
        <w:t xml:space="preserve">hình </w:t>
      </w:r>
      <w:r>
        <w:t xml:space="preserve">giống </w:t>
      </w:r>
      <w:r>
        <w:t xml:space="preserve">như </w:t>
      </w:r>
      <w:r>
        <w:t xml:space="preserve">bụng </w:t>
      </w:r>
      <w:r>
        <w:t xml:space="preserve">con </w:t>
      </w:r>
      <w:r>
        <w:t xml:space="preserve">cá, </w:t>
      </w:r>
      <w:r>
        <w:t xml:space="preserve">giắt </w:t>
      </w:r>
      <w:r>
        <w:t xml:space="preserve">ở </w:t>
      </w:r>
      <w:r>
        <w:t xml:space="preserve">thắt </w:t>
      </w:r>
      <w:r>
        <w:t xml:space="preserve">lưng. </w:t>
      </w:r>
      <w:r>
        <w:rPr>
          <w:i/>
        </w:rPr>
        <w:t xml:space="preserve">Hầu </w:t>
      </w:r>
      <w:r>
        <w:rPr>
          <w:i/>
        </w:rPr>
        <w:t xml:space="preserve">bao </w:t>
      </w:r>
      <w:r>
        <w:rPr>
          <w:i/>
        </w:rPr>
        <w:t xml:space="preserve">đạ </w:t>
      </w:r>
      <w:r>
        <w:t xml:space="preserve">cá. </w:t>
      </w:r>
      <w:r>
        <w:br/>
      </w:r>
      <w:r>
        <w:rPr>
          <w:b/>
        </w:rPr>
        <w:t xml:space="preserve">da </w:t>
      </w:r>
      <w:r>
        <w:rPr>
          <w:b/>
        </w:rPr>
        <w:t xml:space="preserve">cầm </w:t>
      </w:r>
      <w:r>
        <w:rPr>
          <w:i/>
        </w:rPr>
        <w:t xml:space="preserve">danh từ </w:t>
      </w:r>
      <w:r>
        <w:t xml:space="preserve">Cây </w:t>
      </w:r>
      <w:r>
        <w:t xml:space="preserve">bụi </w:t>
      </w:r>
      <w:r>
        <w:t xml:space="preserve">leo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cà </w:t>
      </w:r>
      <w:r>
        <w:t xml:space="preserve">phê, </w:t>
      </w:r>
      <w:r>
        <w:t xml:space="preserve">cành </w:t>
      </w:r>
      <w:r>
        <w:t xml:space="preserve">có </w:t>
      </w:r>
      <w:r>
        <w:t xml:space="preserve">cạnh, </w:t>
      </w:r>
      <w:r>
        <w:t xml:space="preserve">lá </w:t>
      </w:r>
      <w:r>
        <w:t xml:space="preserve">thuôn, </w:t>
      </w:r>
      <w:r>
        <w:t xml:space="preserve">hoa </w:t>
      </w:r>
      <w:r>
        <w:t xml:space="preserve">nhỏ </w:t>
      </w:r>
      <w:r>
        <w:t xml:space="preserve">màu </w:t>
      </w:r>
      <w:r>
        <w:t xml:space="preserve">trắng, </w:t>
      </w:r>
      <w:r>
        <w:t xml:space="preserve">mọc </w:t>
      </w:r>
      <w:r>
        <w:t xml:space="preserve">thành </w:t>
      </w:r>
      <w:r>
        <w:t xml:space="preserve">cụm </w:t>
      </w:r>
      <w:r>
        <w:t xml:space="preserve">đặc </w:t>
      </w:r>
      <w:r>
        <w:t xml:space="preserve">ở </w:t>
      </w:r>
      <w:r>
        <w:t xml:space="preserve">kẽ </w:t>
      </w:r>
      <w:r>
        <w:t xml:space="preserve">lá </w:t>
      </w:r>
      <w:r>
        <w:t xml:space="preserve">hay </w:t>
      </w:r>
      <w:r>
        <w:t xml:space="preserve">đầu </w:t>
      </w:r>
      <w:r>
        <w:t xml:space="preserve">cành, </w:t>
      </w:r>
      <w:r>
        <w:t xml:space="preserve">cành </w:t>
      </w:r>
      <w:r>
        <w:t xml:space="preserve">và </w:t>
      </w:r>
      <w:r>
        <w:t xml:space="preserve">lá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da </w:t>
      </w:r>
      <w:r>
        <w:rPr>
          <w:b/>
        </w:rPr>
        <w:t xml:space="preserve">có </w:t>
      </w:r>
      <w:r>
        <w:rPr>
          <w:i/>
        </w:rPr>
        <w:t xml:space="preserve">danh từ </w:t>
      </w:r>
      <w:r>
        <w:t xml:space="preserve">Phần </w:t>
      </w:r>
      <w:r>
        <w:t xml:space="preserve">to </w:t>
      </w:r>
      <w:r>
        <w:t xml:space="preserve">nhất </w:t>
      </w:r>
      <w:r>
        <w:t xml:space="preserve">của </w:t>
      </w:r>
      <w:r>
        <w:t xml:space="preserve">dạ </w:t>
      </w:r>
      <w:r>
        <w:t xml:space="preserve">dày </w:t>
      </w:r>
      <w:r>
        <w:t xml:space="preserve">động </w:t>
      </w:r>
      <w:r>
        <w:t xml:space="preserve">vật </w:t>
      </w:r>
      <w:r>
        <w:t xml:space="preserve">nhai </w:t>
      </w:r>
      <w:r>
        <w:t xml:space="preserve">lại, </w:t>
      </w:r>
      <w:r>
        <w:t xml:space="preserve">nơi </w:t>
      </w:r>
      <w:r>
        <w:t xml:space="preserve">chứa </w:t>
      </w:r>
      <w:r>
        <w:t xml:space="preserve">thức </w:t>
      </w:r>
      <w:r>
        <w:t xml:space="preserve">ăn </w:t>
      </w:r>
      <w:r>
        <w:t xml:space="preserve">mới </w:t>
      </w:r>
      <w:r>
        <w:t xml:space="preserve">nuốt </w:t>
      </w:r>
      <w:r>
        <w:t xml:space="preserve">vào. </w:t>
      </w:r>
      <w:r>
        <w:br/>
      </w:r>
      <w:r>
        <w:rPr>
          <w:b/>
        </w:rPr>
        <w:t xml:space="preserve">da </w:t>
      </w:r>
      <w:r>
        <w:rPr>
          <w:b/>
        </w:rPr>
        <w:t xml:space="preserve">con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sinh </w:t>
      </w:r>
      <w:r>
        <w:t xml:space="preserve">dục </w:t>
      </w:r>
      <w:r>
        <w:t xml:space="preserve">bên </w:t>
      </w:r>
      <w:r>
        <w:t xml:space="preserve">trong </w:t>
      </w:r>
      <w:r>
        <w:t xml:space="preserve">của </w:t>
      </w:r>
      <w:r>
        <w:t xml:space="preserve">phụ </w:t>
      </w:r>
      <w:r>
        <w:t xml:space="preserve">nữ </w:t>
      </w:r>
      <w:r>
        <w:t xml:space="preserve">hay </w:t>
      </w:r>
      <w:r>
        <w:t xml:space="preserve">động </w:t>
      </w:r>
      <w:r>
        <w:t xml:space="preserve">vật </w:t>
      </w:r>
      <w:r>
        <w:t xml:space="preserve">có </w:t>
      </w:r>
      <w:r>
        <w:t xml:space="preserve">vú </w:t>
      </w:r>
      <w:r>
        <w:t xml:space="preserve">giống </w:t>
      </w:r>
      <w:r>
        <w:t xml:space="preserve">cái, </w:t>
      </w:r>
      <w:r>
        <w:t xml:space="preserve">chứa </w:t>
      </w:r>
      <w:r>
        <w:t xml:space="preserve">thai </w:t>
      </w:r>
      <w:r>
        <w:t xml:space="preserve">trong </w:t>
      </w:r>
      <w:r>
        <w:t xml:space="preserve">suốt </w:t>
      </w:r>
      <w:r>
        <w:t xml:space="preserve">thời </w:t>
      </w:r>
      <w:r>
        <w:t xml:space="preserve">kì </w:t>
      </w:r>
      <w:r>
        <w:t xml:space="preserve">thai </w:t>
      </w:r>
      <w:r>
        <w:t xml:space="preserve">nghén. </w:t>
      </w:r>
      <w:r>
        <w:br/>
      </w:r>
      <w:r>
        <w:rPr>
          <w:b/>
        </w:rPr>
        <w:t xml:space="preserve">dạ </w:t>
      </w:r>
      <w:r>
        <w:rPr>
          <w:b/>
        </w:rPr>
        <w:t xml:space="preserve">cửa </w:t>
      </w:r>
      <w:r>
        <w:rPr>
          <w:i/>
        </w:rPr>
        <w:t xml:space="preserve">danh từ </w:t>
      </w:r>
      <w:r>
        <w:t xml:space="preserve">Mặt </w:t>
      </w:r>
      <w:r>
        <w:t xml:space="preserve">dưới </w:t>
      </w:r>
      <w:r>
        <w:t xml:space="preserve">của </w:t>
      </w:r>
      <w:r>
        <w:t xml:space="preserve">thanh </w:t>
      </w:r>
      <w:r>
        <w:t xml:space="preserve">khuôn </w:t>
      </w:r>
      <w:r>
        <w:t xml:space="preserve">cửa </w:t>
      </w:r>
      <w:r>
        <w:t xml:space="preserve">phía </w:t>
      </w:r>
      <w:r>
        <w:t xml:space="preserve">trên. </w:t>
      </w:r>
      <w:r>
        <w:br/>
      </w:r>
      <w:r>
        <w:rPr>
          <w:b/>
        </w:rPr>
        <w:t xml:space="preserve">da </w:t>
      </w:r>
      <w:r>
        <w:rPr>
          <w:b/>
        </w:rPr>
        <w:t xml:space="preserve">dày </w:t>
      </w:r>
      <w:r>
        <w:rPr>
          <w:i/>
        </w:rPr>
        <w:t xml:space="preserve">danh từ </w:t>
      </w:r>
      <w:r>
        <w:t xml:space="preserve">Phần </w:t>
      </w:r>
      <w:r>
        <w:t xml:space="preserve">của </w:t>
      </w:r>
      <w:r>
        <w:t xml:space="preserve">ống </w:t>
      </w:r>
      <w:r>
        <w:t xml:space="preserve">tiêu </w:t>
      </w:r>
      <w:r>
        <w:t xml:space="preserve">hoá </w:t>
      </w:r>
      <w:r>
        <w:t xml:space="preserve">phình </w:t>
      </w:r>
      <w:r>
        <w:t xml:space="preserve">thành </w:t>
      </w:r>
      <w:r>
        <w:t xml:space="preserve">túi </w:t>
      </w:r>
      <w:r>
        <w:t xml:space="preserve">lớn, </w:t>
      </w:r>
      <w:r>
        <w:t xml:space="preserve">chứa </w:t>
      </w:r>
      <w:r>
        <w:t xml:space="preserve">và </w:t>
      </w:r>
      <w:r>
        <w:t xml:space="preserve">làm </w:t>
      </w:r>
      <w:r>
        <w:t xml:space="preserve">tiêu </w:t>
      </w:r>
      <w:r>
        <w:t xml:space="preserve">hoá </w:t>
      </w:r>
      <w:r>
        <w:t xml:space="preserve">thức </w:t>
      </w:r>
      <w:r>
        <w:t xml:space="preserve">ăn. </w:t>
      </w:r>
      <w:r>
        <w:br/>
      </w:r>
      <w:r>
        <w:rPr>
          <w:b/>
        </w:rPr>
        <w:t xml:space="preserve">da </w:t>
      </w:r>
      <w:r>
        <w:rPr>
          <w:b/>
        </w:rPr>
        <w:t xml:space="preserve">dày </w:t>
      </w:r>
      <w:r>
        <w:rPr>
          <w:b/>
        </w:rPr>
        <w:t xml:space="preserve">cơ </w:t>
      </w:r>
      <w:r>
        <w:rPr>
          <w:b/>
        </w:rPr>
        <w:t xml:space="preserve">d.x. </w:t>
      </w:r>
      <w:r>
        <w:rPr>
          <w:b/>
        </w:rPr>
        <w:t xml:space="preserve">mê. </w:t>
      </w:r>
      <w:r>
        <w:br/>
      </w:r>
      <w:r>
        <w:rPr>
          <w:b/>
        </w:rPr>
        <w:t xml:space="preserve">da </w:t>
      </w:r>
      <w:r>
        <w:rPr>
          <w:b/>
        </w:rPr>
        <w:t xml:space="preserve">dày </w:t>
      </w:r>
      <w:r>
        <w:rPr>
          <w:b/>
        </w:rPr>
        <w:t xml:space="preserve">tuyến </w:t>
      </w:r>
      <w:r>
        <w:rPr>
          <w:i/>
        </w:rPr>
        <w:t xml:space="preserve">danh từ </w:t>
      </w:r>
      <w:r>
        <w:t xml:space="preserve">Phần </w:t>
      </w:r>
      <w:r>
        <w:t xml:space="preserve">của </w:t>
      </w:r>
      <w:r>
        <w:t xml:space="preserve">dạ </w:t>
      </w:r>
      <w:r>
        <w:t xml:space="preserve">dày </w:t>
      </w:r>
      <w:r>
        <w:t xml:space="preserve">chim </w:t>
      </w:r>
      <w:r>
        <w:t xml:space="preserve">và </w:t>
      </w:r>
      <w:r>
        <w:t xml:space="preserve">một </w:t>
      </w:r>
      <w:r>
        <w:t xml:space="preserve">số </w:t>
      </w:r>
      <w:r>
        <w:t xml:space="preserve">động </w:t>
      </w:r>
      <w:r>
        <w:t xml:space="preserve">vật </w:t>
      </w:r>
      <w:r>
        <w:t xml:space="preserve">khác, </w:t>
      </w:r>
      <w:r>
        <w:t xml:space="preserve">có </w:t>
      </w:r>
      <w:r>
        <w:t xml:space="preserve">nhiều </w:t>
      </w:r>
      <w:r>
        <w:t xml:space="preserve">tuyến </w:t>
      </w:r>
      <w:r>
        <w:t xml:space="preserve">tiêu </w:t>
      </w:r>
      <w:r>
        <w:t xml:space="preserve">hoá. </w:t>
      </w:r>
      <w:r>
        <w:br/>
      </w:r>
      <w:r>
        <w:rPr>
          <w:b/>
        </w:rPr>
        <w:t xml:space="preserve">dạ </w:t>
      </w:r>
      <w:r>
        <w:rPr>
          <w:b/>
        </w:rPr>
        <w:t xml:space="preserve">dịp </w:t>
      </w:r>
      <w:r>
        <w:rPr>
          <w:i/>
        </w:rPr>
        <w:t xml:space="preserve">động từ </w:t>
      </w:r>
      <w:r>
        <w:t xml:space="preserve">(khẩu ngữ). </w:t>
      </w:r>
      <w:r>
        <w:t xml:space="preserve">Dạ </w:t>
      </w:r>
      <w:r>
        <w:t xml:space="preserve">vâng </w:t>
      </w:r>
      <w:r>
        <w:t xml:space="preserve">lấy </w:t>
      </w:r>
      <w:r>
        <w:t xml:space="preserve">lệ. </w:t>
      </w:r>
      <w:r>
        <w:t xml:space="preserve">Sao </w:t>
      </w:r>
      <w:r>
        <w:t xml:space="preserve">cứ </w:t>
      </w:r>
      <w:r>
        <w:rPr>
          <w:i/>
        </w:rPr>
        <w:t xml:space="preserve">dạ </w:t>
      </w:r>
      <w:r>
        <w:rPr>
          <w:i/>
        </w:rPr>
        <w:t xml:space="preserve">dịp </w:t>
      </w:r>
      <w:r>
        <w:rPr>
          <w:i/>
        </w:rPr>
        <w:t xml:space="preserve">mãi </w:t>
      </w:r>
      <w:r>
        <w:rPr>
          <w:i/>
        </w:rPr>
        <w:t xml:space="preserve">thể. </w:t>
      </w:r>
      <w:r>
        <w:br/>
      </w:r>
      <w:r>
        <w:rPr>
          <w:b/>
        </w:rPr>
        <w:t xml:space="preserve">dạ </w:t>
      </w:r>
      <w:r>
        <w:rPr>
          <w:b/>
        </w:rPr>
        <w:t xml:space="preserve">đài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Cõi </w:t>
      </w:r>
      <w:r>
        <w:t xml:space="preserve">âm, </w:t>
      </w:r>
      <w:r>
        <w:t xml:space="preserve">thế </w:t>
      </w:r>
      <w:r>
        <w:t xml:space="preserve">giới </w:t>
      </w:r>
      <w:r>
        <w:t xml:space="preserve">của </w:t>
      </w:r>
      <w:r>
        <w:t xml:space="preserve">linh </w:t>
      </w:r>
      <w:r>
        <w:t xml:space="preserve">hồn </w:t>
      </w:r>
      <w:r>
        <w:t xml:space="preserve">người </w:t>
      </w:r>
      <w:r>
        <w:t xml:space="preserve">chết. </w:t>
      </w:r>
      <w:r>
        <w:br/>
      </w:r>
      <w:r>
        <w:rPr>
          <w:b/>
        </w:rPr>
        <w:t xml:space="preserve">da </w:t>
      </w:r>
      <w:r>
        <w:rPr>
          <w:b/>
        </w:rPr>
        <w:t xml:space="preserve">để </w:t>
      </w:r>
      <w:r>
        <w:rPr>
          <w:i/>
        </w:rPr>
        <w:t xml:space="preserve">danh từ </w:t>
      </w:r>
      <w:r>
        <w:t xml:space="preserve">Chứng </w:t>
      </w:r>
      <w:r>
        <w:t xml:space="preserve">trẻ </w:t>
      </w:r>
      <w:r>
        <w:t xml:space="preserve">em </w:t>
      </w:r>
      <w:r>
        <w:rPr>
          <w:i/>
        </w:rPr>
        <w:t xml:space="preserve">mới </w:t>
      </w:r>
      <w:r>
        <w:t xml:space="preserve">đẻ </w:t>
      </w:r>
      <w:r>
        <w:t xml:space="preserve">khóc </w:t>
      </w:r>
      <w:r>
        <w:t xml:space="preserve">nhiều </w:t>
      </w:r>
      <w:r>
        <w:t xml:space="preserve">về </w:t>
      </w:r>
      <w:r>
        <w:t xml:space="preserve">ban </w:t>
      </w:r>
      <w:r>
        <w:t xml:space="preserve">đêm. </w:t>
      </w:r>
      <w:r>
        <w:br/>
      </w:r>
      <w:r>
        <w:rPr>
          <w:b/>
        </w:rPr>
        <w:t xml:space="preserve">dạ </w:t>
      </w:r>
      <w:r>
        <w:rPr>
          <w:b/>
        </w:rPr>
        <w:t xml:space="preserve">hội </w:t>
      </w:r>
      <w:r>
        <w:rPr>
          <w:i/>
        </w:rPr>
        <w:t xml:space="preserve">danh từ </w:t>
      </w:r>
      <w:r>
        <w:t xml:space="preserve">Cuộc </w:t>
      </w:r>
      <w:r>
        <w:t xml:space="preserve">vui </w:t>
      </w:r>
      <w:r>
        <w:t xml:space="preserve">lớn </w:t>
      </w:r>
      <w:r>
        <w:t xml:space="preserve">tổ </w:t>
      </w:r>
      <w:r>
        <w:t xml:space="preserve">chức </w:t>
      </w:r>
      <w:r>
        <w:t xml:space="preserve">vào </w:t>
      </w:r>
      <w:r>
        <w:t xml:space="preserve">buổi </w:t>
      </w:r>
      <w:r>
        <w:t xml:space="preserve">tối. </w:t>
      </w:r>
      <w:r>
        <w:br/>
      </w:r>
      <w:r>
        <w:rPr>
          <w:b/>
        </w:rPr>
        <w:t xml:space="preserve">dạ </w:t>
      </w:r>
      <w:r>
        <w:rPr>
          <w:b/>
        </w:rPr>
        <w:t xml:space="preserve">hợp </w:t>
      </w:r>
      <w:r>
        <w:rPr>
          <w:i/>
        </w:rPr>
        <w:t xml:space="preserve">danh từ </w:t>
      </w:r>
      <w:r>
        <w:t xml:space="preserve">Cây </w:t>
      </w:r>
      <w:r>
        <w:t xml:space="preserve">nhỡ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hồi, </w:t>
      </w:r>
      <w:r>
        <w:t xml:space="preserve">lá </w:t>
      </w:r>
      <w:r>
        <w:t xml:space="preserve">to, </w:t>
      </w:r>
      <w:r>
        <w:t xml:space="preserve">dài, </w:t>
      </w:r>
      <w:r>
        <w:t xml:space="preserve">hoa </w:t>
      </w:r>
      <w:r>
        <w:t xml:space="preserve">mọc </w:t>
      </w:r>
      <w:r>
        <w:t xml:space="preserve">đầu </w:t>
      </w:r>
      <w:r>
        <w:t xml:space="preserve">cành, </w:t>
      </w:r>
      <w:r>
        <w:t xml:space="preserve">màu </w:t>
      </w:r>
      <w:r>
        <w:t xml:space="preserve">trắng, </w:t>
      </w:r>
      <w:r>
        <w:t xml:space="preserve">hương </w:t>
      </w:r>
      <w:r>
        <w:t xml:space="preserve">thơm, </w:t>
      </w:r>
      <w:r>
        <w:t xml:space="preserve">thường </w:t>
      </w:r>
      <w:r>
        <w:t xml:space="preserve">trồng </w:t>
      </w:r>
      <w:r>
        <w:t xml:space="preserve">làm </w:t>
      </w:r>
      <w:r>
        <w:t xml:space="preserve">cảnh. </w:t>
      </w:r>
      <w:r>
        <w:br/>
      </w:r>
      <w:r>
        <w:rPr>
          <w:b/>
        </w:rPr>
        <w:t xml:space="preserve">dạ </w:t>
      </w:r>
      <w:r>
        <w:rPr>
          <w:b/>
        </w:rPr>
        <w:t xml:space="preserve">hương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đạ </w:t>
      </w:r>
      <w:r>
        <w:t xml:space="preserve">lan </w:t>
      </w:r>
      <w:r>
        <w:rPr>
          <w:i/>
        </w:rPr>
        <w:t xml:space="preserve">hương, </w:t>
      </w:r>
      <w:r>
        <w:rPr>
          <w:i/>
        </w:rPr>
        <w:t xml:space="preserve">dạ </w:t>
      </w:r>
      <w:r>
        <w:rPr>
          <w:i/>
        </w:rPr>
        <w:t xml:space="preserve">lí </w:t>
      </w:r>
      <w:r>
        <w:rPr>
          <w:i/>
        </w:rPr>
        <w:t xml:space="preserve">hương. </w:t>
      </w:r>
      <w:r>
        <w:t xml:space="preserve">Cây </w:t>
      </w:r>
      <w:r>
        <w:t xml:space="preserve">nhỡ, </w:t>
      </w:r>
      <w:r>
        <w:t xml:space="preserve">hoa </w:t>
      </w:r>
      <w:r>
        <w:t xml:space="preserve">nhỏ </w:t>
      </w:r>
      <w:r>
        <w:t xml:space="preserve">hình </w:t>
      </w:r>
      <w:r>
        <w:t xml:space="preserve">ống </w:t>
      </w:r>
      <w:r>
        <w:t xml:space="preserve">phễu </w:t>
      </w:r>
      <w:r>
        <w:t xml:space="preserve">dài, </w:t>
      </w:r>
      <w:r>
        <w:t xml:space="preserve">màu </w:t>
      </w:r>
      <w:r>
        <w:t xml:space="preserve">vàng </w:t>
      </w:r>
      <w:r>
        <w:t xml:space="preserve">nhạt, </w:t>
      </w:r>
      <w:r>
        <w:t xml:space="preserve">toả </w:t>
      </w:r>
      <w:r>
        <w:t xml:space="preserve">hương </w:t>
      </w:r>
      <w:r>
        <w:t xml:space="preserve">thơm </w:t>
      </w:r>
      <w:r>
        <w:t xml:space="preserve">vào </w:t>
      </w:r>
      <w:r>
        <w:t xml:space="preserve">chiều </w:t>
      </w:r>
      <w:r>
        <w:t xml:space="preserve">tối, </w:t>
      </w:r>
      <w:r>
        <w:t xml:space="preserve">trồng </w:t>
      </w:r>
      <w:r>
        <w:t xml:space="preserve">làm </w:t>
      </w:r>
      <w:r>
        <w:t xml:space="preserve">cảnh. </w:t>
      </w:r>
      <w:r>
        <w:br/>
      </w:r>
      <w:r>
        <w:rPr>
          <w:b/>
        </w:rPr>
        <w:t xml:space="preserve">da </w:t>
      </w:r>
      <w:r>
        <w:rPr>
          <w:b/>
        </w:rPr>
        <w:t xml:space="preserve">khúc </w:t>
      </w:r>
      <w:r>
        <w:rPr>
          <w:i/>
        </w:rPr>
        <w:t xml:space="preserve">danh từ </w:t>
      </w:r>
      <w:r>
        <w:t xml:space="preserve">Tác </w:t>
      </w:r>
      <w:r>
        <w:t xml:space="preserve">phẩm </w:t>
      </w:r>
      <w:r>
        <w:t xml:space="preserve">âm </w:t>
      </w:r>
      <w:r>
        <w:t xml:space="preserve">nhạc </w:t>
      </w:r>
      <w:r>
        <w:t xml:space="preserve">cho </w:t>
      </w:r>
      <w:r>
        <w:t xml:space="preserve">piano, </w:t>
      </w:r>
      <w:r>
        <w:t xml:space="preserve">có </w:t>
      </w:r>
      <w:r>
        <w:t xml:space="preserve">nội </w:t>
      </w:r>
      <w:r>
        <w:t xml:space="preserve">dung </w:t>
      </w:r>
      <w:r>
        <w:t xml:space="preserve">u </w:t>
      </w:r>
      <w:r>
        <w:t xml:space="preserve">buồn </w:t>
      </w:r>
      <w:r>
        <w:t xml:space="preserve">hay </w:t>
      </w:r>
      <w:r>
        <w:t xml:space="preserve">mơ </w:t>
      </w:r>
      <w:r>
        <w:t xml:space="preserve">màng, </w:t>
      </w:r>
      <w:r>
        <w:t xml:space="preserve">hợp </w:t>
      </w:r>
      <w:r>
        <w:t xml:space="preserve">cho </w:t>
      </w:r>
      <w:r>
        <w:t xml:space="preserve">đêm </w:t>
      </w:r>
      <w:r>
        <w:t xml:space="preserve">khuya. </w:t>
      </w:r>
      <w:r>
        <w:t xml:space="preserve">Những </w:t>
      </w:r>
      <w:r>
        <w:t xml:space="preserve">dạ </w:t>
      </w:r>
      <w:r>
        <w:rPr>
          <w:i/>
        </w:rPr>
        <w:t xml:space="preserve">khúc </w:t>
      </w:r>
      <w:r>
        <w:rPr>
          <w:i/>
        </w:rPr>
        <w:t xml:space="preserve">của </w:t>
      </w:r>
      <w:r>
        <w:t xml:space="preserve">Chopin. </w:t>
      </w:r>
      <w:r>
        <w:br/>
      </w:r>
      <w:r>
        <w:rPr>
          <w:b/>
        </w:rPr>
        <w:t xml:space="preserve">dạ </w:t>
      </w:r>
      <w:r>
        <w:rPr>
          <w:b/>
        </w:rPr>
        <w:t xml:space="preserve">lá </w:t>
      </w:r>
      <w:r>
        <w:rPr>
          <w:b/>
        </w:rPr>
        <w:t xml:space="preserve">sách </w:t>
      </w:r>
      <w:r>
        <w:rPr>
          <w:i/>
        </w:rPr>
        <w:t xml:space="preserve">danh từ </w:t>
      </w:r>
      <w:r>
        <w:t xml:space="preserve">Phần </w:t>
      </w:r>
      <w:r>
        <w:t xml:space="preserve">của </w:t>
      </w:r>
      <w:r>
        <w:t xml:space="preserve">dạ </w:t>
      </w:r>
      <w:r>
        <w:t xml:space="preserve">dày </w:t>
      </w:r>
      <w:r>
        <w:t xml:space="preserve">động </w:t>
      </w:r>
      <w:r>
        <w:t xml:space="preserve">vật </w:t>
      </w:r>
      <w:r>
        <w:t xml:space="preserve">nhai </w:t>
      </w:r>
      <w:r>
        <w:t xml:space="preserve">lại, </w:t>
      </w:r>
      <w:r>
        <w:t xml:space="preserve">ở </w:t>
      </w:r>
      <w:r>
        <w:rPr>
          <w:i/>
        </w:rPr>
        <w:t xml:space="preserve">sau </w:t>
      </w:r>
      <w:r>
        <w:t xml:space="preserve">dạ </w:t>
      </w:r>
      <w:r>
        <w:t xml:space="preserve">tổ </w:t>
      </w:r>
      <w:r>
        <w:t xml:space="preserve">ong, </w:t>
      </w:r>
      <w:r>
        <w:t xml:space="preserve">có </w:t>
      </w:r>
      <w:r>
        <w:rPr>
          <w:i/>
        </w:rPr>
        <w:t xml:space="preserve">nhiều </w:t>
      </w:r>
      <w:r>
        <w:t xml:space="preserve">vách </w:t>
      </w:r>
      <w:r>
        <w:t xml:space="preserve">ngăn </w:t>
      </w:r>
      <w:r>
        <w:t xml:space="preserve">giống </w:t>
      </w:r>
      <w:r>
        <w:t xml:space="preserve">nhưnhững </w:t>
      </w:r>
      <w:r>
        <w:t xml:space="preserve">tờ </w:t>
      </w:r>
      <w:r>
        <w:t xml:space="preserve">giấy </w:t>
      </w:r>
      <w:r>
        <w:t xml:space="preserve">trong </w:t>
      </w:r>
      <w:r>
        <w:t xml:space="preserve">quyền </w:t>
      </w:r>
      <w:r>
        <w:t xml:space="preserve">sách. </w:t>
      </w:r>
      <w:r>
        <w:br/>
      </w:r>
      <w:r>
        <w:rPr>
          <w:b/>
        </w:rPr>
        <w:t xml:space="preserve">dạ </w:t>
      </w:r>
      <w:r>
        <w:rPr>
          <w:b/>
        </w:rPr>
        <w:t xml:space="preserve">lan </w:t>
      </w:r>
      <w:r>
        <w:rPr>
          <w:b/>
        </w:rPr>
        <w:t xml:space="preserve">hương </w:t>
      </w:r>
      <w:r>
        <w:rPr>
          <w:i/>
        </w:rPr>
        <w:t xml:space="preserve">danh từ </w:t>
      </w:r>
      <w:r>
        <w:t xml:space="preserve">xem </w:t>
      </w:r>
      <w:r>
        <w:t xml:space="preserve">dạ </w:t>
      </w:r>
      <w:r>
        <w:t xml:space="preserve">hương. </w:t>
      </w:r>
      <w:r>
        <w:br/>
      </w:r>
      <w:r>
        <w:rPr>
          <w:b/>
        </w:rPr>
        <w:t xml:space="preserve">dạ </w:t>
      </w:r>
      <w:r>
        <w:rPr>
          <w:b/>
        </w:rPr>
        <w:t xml:space="preserve">lí </w:t>
      </w:r>
      <w:r>
        <w:rPr>
          <w:b/>
        </w:rPr>
        <w:t xml:space="preserve">hương </w:t>
      </w:r>
      <w:r>
        <w:rPr>
          <w:i/>
        </w:rPr>
        <w:t xml:space="preserve">cũng viết </w:t>
      </w:r>
      <w:r>
        <w:rPr>
          <w:i/>
        </w:rPr>
        <w:t xml:space="preserve">d¿ </w:t>
      </w:r>
      <w:r>
        <w:t xml:space="preserve">lý </w:t>
      </w:r>
      <w:r>
        <w:t xml:space="preserve">hương </w:t>
      </w:r>
      <w:r>
        <w:rPr>
          <w:i/>
        </w:rPr>
        <w:t xml:space="preserve">danh từ </w:t>
      </w:r>
      <w:r>
        <w:rPr>
          <w:i/>
        </w:rPr>
        <w:t xml:space="preserve">x </w:t>
      </w:r>
      <w:r>
        <w:t xml:space="preserve">dq </w:t>
      </w:r>
      <w:r>
        <w:t xml:space="preserve">hương. </w:t>
      </w:r>
      <w:r>
        <w:br/>
      </w:r>
      <w:r>
        <w:rPr>
          <w:b/>
        </w:rPr>
        <w:t xml:space="preserve">da </w:t>
      </w:r>
      <w:r>
        <w:rPr>
          <w:b/>
        </w:rPr>
        <w:t xml:space="preserve">minh </w:t>
      </w:r>
      <w:r>
        <w:rPr>
          <w:b/>
        </w:rPr>
        <w:t xml:space="preserve">sa </w:t>
      </w:r>
      <w:r>
        <w:rPr>
          <w:i/>
        </w:rPr>
        <w:t xml:space="preserve">danh từ </w:t>
      </w:r>
      <w:r>
        <w:t xml:space="preserve">Phân </w:t>
      </w:r>
      <w:r>
        <w:t xml:space="preserve">dơi </w:t>
      </w:r>
      <w:r>
        <w:t xml:space="preserve">gồm </w:t>
      </w:r>
      <w:r>
        <w:t xml:space="preserve">nhiều </w:t>
      </w:r>
      <w:r>
        <w:t xml:space="preserve">hạt </w:t>
      </w:r>
      <w:r>
        <w:t xml:space="preserve">nhỏ </w:t>
      </w:r>
      <w:r>
        <w:t xml:space="preserve">như </w:t>
      </w:r>
      <w:r>
        <w:t xml:space="preserve">cát, </w:t>
      </w:r>
      <w:r>
        <w:t xml:space="preserve">màu </w:t>
      </w:r>
      <w:r>
        <w:t xml:space="preserve">nâu </w:t>
      </w:r>
      <w:r>
        <w:t xml:space="preserve">đen, </w:t>
      </w:r>
      <w:r>
        <w:t xml:space="preserve">sáng </w:t>
      </w:r>
      <w:r>
        <w:t xml:space="preserve">lấp </w:t>
      </w:r>
      <w:r>
        <w:t xml:space="preserve">lánh </w:t>
      </w:r>
      <w:r>
        <w:t xml:space="preserve">trong </w:t>
      </w:r>
      <w:r>
        <w:t xml:space="preserve">bóng </w:t>
      </w:r>
      <w:r>
        <w:t xml:space="preserve">tối,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da </w:t>
      </w:r>
      <w:r>
        <w:rPr>
          <w:b/>
        </w:rPr>
        <w:t xml:space="preserve">múi </w:t>
      </w:r>
      <w:r>
        <w:rPr>
          <w:b/>
        </w:rPr>
        <w:t xml:space="preserve">khế </w:t>
      </w:r>
      <w:r>
        <w:rPr>
          <w:i/>
        </w:rPr>
        <w:t xml:space="preserve">danh từ </w:t>
      </w:r>
      <w:r>
        <w:t xml:space="preserve">Phần </w:t>
      </w:r>
      <w:r>
        <w:t xml:space="preserve">cuối </w:t>
      </w:r>
      <w:r>
        <w:t xml:space="preserve">cùng </w:t>
      </w:r>
      <w:r>
        <w:t xml:space="preserve">của </w:t>
      </w:r>
      <w:r>
        <w:t xml:space="preserve">dạ </w:t>
      </w:r>
      <w:r>
        <w:t xml:space="preserve">dày </w:t>
      </w:r>
      <w:r>
        <w:t xml:space="preserve">động </w:t>
      </w:r>
      <w:r>
        <w:t xml:space="preserve">vật </w:t>
      </w:r>
      <w:r>
        <w:t xml:space="preserve">nhai </w:t>
      </w:r>
      <w:r>
        <w:t xml:space="preserve">lại, </w:t>
      </w:r>
      <w:r>
        <w:t xml:space="preserve">hình </w:t>
      </w:r>
      <w:r>
        <w:t xml:space="preserve">múi </w:t>
      </w:r>
      <w:r>
        <w:t xml:space="preserve">khế, </w:t>
      </w:r>
      <w:r>
        <w:t xml:space="preserve">thông </w:t>
      </w:r>
      <w:r>
        <w:t xml:space="preserve">với </w:t>
      </w:r>
      <w:r>
        <w:t xml:space="preserve">ruột </w:t>
      </w:r>
      <w:r>
        <w:t xml:space="preserve">non </w:t>
      </w:r>
      <w:r>
        <w:t xml:space="preserve">và </w:t>
      </w:r>
      <w:r>
        <w:t xml:space="preserve">là </w:t>
      </w:r>
      <w:r>
        <w:t xml:space="preserve">nơi </w:t>
      </w:r>
      <w:r>
        <w:t xml:space="preserve">tiêu </w:t>
      </w:r>
      <w:r>
        <w:t xml:space="preserve">hoá </w:t>
      </w:r>
      <w:r>
        <w:t xml:space="preserve">thức </w:t>
      </w:r>
      <w:r>
        <w:t xml:space="preserve">ăn. </w:t>
      </w:r>
      <w:r>
        <w:br/>
      </w:r>
      <w:r>
        <w:rPr>
          <w:b/>
        </w:rPr>
        <w:t xml:space="preserve">dạ </w:t>
      </w:r>
      <w:r>
        <w:rPr>
          <w:b/>
        </w:rPr>
        <w:t xml:space="preserve">quang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Sáng </w:t>
      </w:r>
      <w:r>
        <w:t xml:space="preserve">xanh </w:t>
      </w:r>
      <w:r>
        <w:t xml:space="preserve">lên </w:t>
      </w:r>
      <w:r>
        <w:t xml:space="preserve">trong </w:t>
      </w:r>
      <w:r>
        <w:t xml:space="preserve">bóng </w:t>
      </w:r>
      <w:r>
        <w:t xml:space="preserve">tối. </w:t>
      </w:r>
      <w:r>
        <w:t xml:space="preserve">Đồng </w:t>
      </w:r>
      <w:r>
        <w:rPr>
          <w:i/>
        </w:rPr>
        <w:t xml:space="preserve">hồ </w:t>
      </w:r>
      <w:r>
        <w:rPr>
          <w:i/>
        </w:rPr>
        <w:t xml:space="preserve">dạ </w:t>
      </w:r>
      <w:r>
        <w:rPr>
          <w:i/>
        </w:rPr>
        <w:t xml:space="preserve">quang </w:t>
      </w:r>
      <w:r>
        <w:t xml:space="preserve">(có </w:t>
      </w:r>
      <w:r>
        <w:t xml:space="preserve">dát </w:t>
      </w:r>
      <w:r>
        <w:t xml:space="preserve">chất </w:t>
      </w:r>
      <w:r>
        <w:t xml:space="preserve">dạ </w:t>
      </w:r>
      <w:r>
        <w:t xml:space="preserve">quang </w:t>
      </w:r>
      <w:r>
        <w:t xml:space="preserve">vào </w:t>
      </w:r>
      <w:r>
        <w:t xml:space="preserve">kim </w:t>
      </w:r>
      <w:r>
        <w:t xml:space="preserve">và </w:t>
      </w:r>
      <w:r>
        <w:t xml:space="preserve">chữ </w:t>
      </w:r>
      <w:r>
        <w:t xml:space="preserve">số, </w:t>
      </w:r>
      <w:r>
        <w:t xml:space="preserve">để </w:t>
      </w:r>
      <w:r>
        <w:t xml:space="preserve">có </w:t>
      </w:r>
      <w:r>
        <w:t xml:space="preserve">thể </w:t>
      </w:r>
      <w:r>
        <w:t xml:space="preserve">xem </w:t>
      </w:r>
      <w:r>
        <w:t xml:space="preserve">giờ </w:t>
      </w:r>
      <w:r>
        <w:t xml:space="preserve">trong </w:t>
      </w:r>
      <w:r>
        <w:t xml:space="preserve">bóng </w:t>
      </w:r>
      <w:r>
        <w:t xml:space="preserve">tối). </w:t>
      </w:r>
      <w:r>
        <w:br/>
      </w:r>
      <w:r>
        <w:rPr>
          <w:b/>
        </w:rPr>
        <w:t xml:space="preserve">da </w:t>
      </w:r>
      <w:r>
        <w:rPr>
          <w:b/>
        </w:rPr>
        <w:t xml:space="preserve">tổ </w:t>
      </w:r>
      <w:r>
        <w:rPr>
          <w:b/>
        </w:rPr>
        <w:t xml:space="preserve">ong </w:t>
      </w:r>
      <w:r>
        <w:rPr>
          <w:i/>
        </w:rPr>
        <w:t xml:space="preserve">danh từ </w:t>
      </w:r>
      <w:r>
        <w:t xml:space="preserve">Phần </w:t>
      </w:r>
      <w:r>
        <w:t xml:space="preserve">nhỏ </w:t>
      </w:r>
      <w:r>
        <w:t xml:space="preserve">nhất </w:t>
      </w:r>
      <w:r>
        <w:t xml:space="preserve">của </w:t>
      </w:r>
      <w:r>
        <w:t xml:space="preserve">dạ </w:t>
      </w:r>
      <w:r>
        <w:t xml:space="preserve">dày </w:t>
      </w:r>
      <w:r>
        <w:t xml:space="preserve">động </w:t>
      </w:r>
      <w:r>
        <w:t xml:space="preserve">vật </w:t>
      </w:r>
      <w:r>
        <w:t xml:space="preserve">nhai </w:t>
      </w:r>
      <w:r>
        <w:t xml:space="preserve">lại, </w:t>
      </w:r>
      <w:r>
        <w:rPr>
          <w:i/>
        </w:rPr>
        <w:t xml:space="preserve">ở </w:t>
      </w:r>
      <w:r>
        <w:t xml:space="preserve">sau </w:t>
      </w:r>
      <w:r>
        <w:t xml:space="preserve">dạ </w:t>
      </w:r>
      <w:r>
        <w:t xml:space="preserve">cỏ, </w:t>
      </w:r>
      <w:r>
        <w:t xml:space="preserve">mặt </w:t>
      </w:r>
      <w:r>
        <w:t xml:space="preserve">trong </w:t>
      </w:r>
      <w:r>
        <w:t xml:space="preserve">có </w:t>
      </w:r>
      <w:r>
        <w:t xml:space="preserve">vách </w:t>
      </w:r>
      <w:r>
        <w:t xml:space="preserve">ngăn </w:t>
      </w:r>
      <w:r>
        <w:t xml:space="preserve">thành </w:t>
      </w:r>
      <w:r>
        <w:t xml:space="preserve">hình </w:t>
      </w:r>
      <w:r>
        <w:t xml:space="preserve">lỗ </w:t>
      </w:r>
      <w:r>
        <w:t xml:space="preserve">tổ </w:t>
      </w:r>
      <w:r>
        <w:t xml:space="preserve">ong. </w:t>
      </w:r>
      <w:r>
        <w:br/>
      </w:r>
      <w:r>
        <w:rPr>
          <w:b/>
        </w:rPr>
        <w:t xml:space="preserve">dạ </w:t>
      </w:r>
      <w:r>
        <w:rPr>
          <w:b/>
        </w:rPr>
        <w:t xml:space="preserve">trần </w:t>
      </w:r>
      <w:r>
        <w:rPr>
          <w:i/>
        </w:rPr>
        <w:t xml:space="preserve">danh từ </w:t>
      </w:r>
      <w:r>
        <w:t xml:space="preserve">Mặt </w:t>
      </w:r>
      <w:r>
        <w:t xml:space="preserve">dưới </w:t>
      </w:r>
      <w:r>
        <w:t xml:space="preserve">của </w:t>
      </w:r>
      <w:r>
        <w:t xml:space="preserve">trần </w:t>
      </w:r>
      <w:r>
        <w:t xml:space="preserve">nhà. </w:t>
      </w:r>
      <w:r>
        <w:br/>
      </w:r>
      <w:r>
        <w:rPr>
          <w:b/>
        </w:rPr>
        <w:t xml:space="preserve">Dạ </w:t>
      </w:r>
      <w:r>
        <w:rPr>
          <w:b/>
        </w:rPr>
        <w:t xml:space="preserve">Xoa </w:t>
      </w:r>
      <w:r>
        <w:rPr>
          <w:i/>
        </w:rPr>
        <w:t xml:space="preserve">danh từ </w:t>
      </w:r>
      <w:r>
        <w:t xml:space="preserve">Tên </w:t>
      </w:r>
      <w:r>
        <w:t xml:space="preserve">một </w:t>
      </w:r>
      <w:r>
        <w:t xml:space="preserve">loài </w:t>
      </w:r>
      <w:r>
        <w:t xml:space="preserve">quỷ, </w:t>
      </w:r>
      <w:r>
        <w:t xml:space="preserve">mặt </w:t>
      </w:r>
      <w:r>
        <w:t xml:space="preserve">mày </w:t>
      </w:r>
      <w:r>
        <w:t xml:space="preserve">rất </w:t>
      </w:r>
      <w:r>
        <w:t xml:space="preserve">xấu </w:t>
      </w:r>
      <w:r>
        <w:t xml:space="preserve">xí. </w:t>
      </w:r>
      <w:r>
        <w:t xml:space="preserve">Xếu </w:t>
      </w:r>
      <w:r>
        <w:t xml:space="preserve">như </w:t>
      </w:r>
      <w:r>
        <w:rPr>
          <w:i/>
        </w:rPr>
        <w:t xml:space="preserve">quý </w:t>
      </w:r>
      <w:r>
        <w:t xml:space="preserve">Dạ </w:t>
      </w:r>
      <w:r>
        <w:t xml:space="preserve">Xoa. </w:t>
      </w:r>
      <w:r>
        <w:br/>
      </w:r>
      <w:r>
        <w:rPr>
          <w:b/>
        </w:rPr>
        <w:t xml:space="preserve">da </w:t>
      </w:r>
      <w:r>
        <w:rPr>
          <w:b/>
        </w:rPr>
        <w:t xml:space="preserve">yến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Tiệc </w:t>
      </w:r>
      <w:r>
        <w:t xml:space="preserve">tổ </w:t>
      </w:r>
      <w:r>
        <w:t xml:space="preserve">chức </w:t>
      </w:r>
      <w:r>
        <w:t xml:space="preserve">vào </w:t>
      </w:r>
      <w:r>
        <w:t xml:space="preserve">ban </w:t>
      </w:r>
      <w:r>
        <w:t xml:space="preserve">đêm. </w:t>
      </w:r>
      <w:r>
        <w:br/>
      </w:r>
      <w:r>
        <w:rPr>
          <w:b/>
        </w:rPr>
        <w:t xml:space="preserve">dác </w:t>
      </w:r>
      <w:r>
        <w:rPr>
          <w:i/>
        </w:rPr>
        <w:t xml:space="preserve">danh từ </w:t>
      </w:r>
      <w:r>
        <w:t xml:space="preserve">Phần </w:t>
      </w:r>
      <w:r>
        <w:t xml:space="preserve">gỗ </w:t>
      </w:r>
      <w:r>
        <w:t xml:space="preserve">non </w:t>
      </w:r>
      <w:r>
        <w:t xml:space="preserve">của </w:t>
      </w:r>
      <w:r>
        <w:t xml:space="preserve">cây </w:t>
      </w:r>
      <w:r>
        <w:t xml:space="preserve">ở </w:t>
      </w:r>
      <w:r>
        <w:t xml:space="preserve">phía </w:t>
      </w:r>
      <w:r>
        <w:t xml:space="preserve">ngoài </w:t>
      </w:r>
      <w:r>
        <w:t xml:space="preserve">lõi, </w:t>
      </w:r>
      <w:r>
        <w:t xml:space="preserve">sát </w:t>
      </w:r>
      <w:r>
        <w:t xml:space="preserve">dưới </w:t>
      </w:r>
      <w:r>
        <w:t xml:space="preserve">vỏ. </w:t>
      </w:r>
      <w:r>
        <w:rPr>
          <w:i/>
        </w:rPr>
        <w:t xml:space="preserve">Đác </w:t>
      </w:r>
      <w:r>
        <w:t xml:space="preserve">gỗ. </w:t>
      </w:r>
      <w:r>
        <w:t xml:space="preserve">Gỗ </w:t>
      </w:r>
      <w:r>
        <w:t xml:space="preserve">dác*. </w:t>
      </w:r>
      <w:r>
        <w:br/>
      </w:r>
      <w:r>
        <w:rPr>
          <w:b/>
        </w:rPr>
        <w:t xml:space="preserve">dai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(Chất </w:t>
      </w:r>
      <w:r>
        <w:t xml:space="preserve">rắn) </w:t>
      </w:r>
      <w:r>
        <w:t xml:space="preserve">có </w:t>
      </w:r>
      <w:r>
        <w:rPr>
          <w:i/>
        </w:rPr>
        <w:t xml:space="preserve">khả </w:t>
      </w:r>
      <w:r>
        <w:t xml:space="preserve">năng </w:t>
      </w:r>
      <w:r>
        <w:t xml:space="preserve">chịu </w:t>
      </w:r>
      <w:r>
        <w:t xml:space="preserve">đựng </w:t>
      </w:r>
      <w:r>
        <w:t xml:space="preserve">tác </w:t>
      </w:r>
      <w:r>
        <w:t xml:space="preserve">động </w:t>
      </w:r>
      <w:r>
        <w:t xml:space="preserve">của </w:t>
      </w:r>
      <w:r>
        <w:t xml:space="preserve">các </w:t>
      </w:r>
      <w:r>
        <w:t xml:space="preserve">lực </w:t>
      </w:r>
      <w:r>
        <w:t xml:space="preserve">mà </w:t>
      </w:r>
      <w:r>
        <w:t xml:space="preserve">vẫn </w:t>
      </w:r>
      <w:r>
        <w:t xml:space="preserve">giữ </w:t>
      </w:r>
      <w:r>
        <w:t xml:space="preserve">nguyên </w:t>
      </w:r>
      <w:r>
        <w:t xml:space="preserve">tính </w:t>
      </w:r>
      <w:r>
        <w:t xml:space="preserve">toàn </w:t>
      </w:r>
      <w:r>
        <w:t xml:space="preserve">khối; </w:t>
      </w:r>
      <w:r>
        <w:t xml:space="preserve">khó </w:t>
      </w:r>
      <w:r>
        <w:t xml:space="preserve">làm </w:t>
      </w:r>
      <w:r>
        <w:t xml:space="preserve">cho </w:t>
      </w:r>
      <w:r>
        <w:t xml:space="preserve">đứt, </w:t>
      </w:r>
      <w:r>
        <w:t xml:space="preserve">cho </w:t>
      </w:r>
      <w:r>
        <w:t xml:space="preserve">rời </w:t>
      </w:r>
      <w:r>
        <w:t xml:space="preserve">ra </w:t>
      </w:r>
      <w:r>
        <w:t xml:space="preserve">từng </w:t>
      </w:r>
      <w:r>
        <w:t xml:space="preserve">mảnh. </w:t>
      </w:r>
      <w:r>
        <w:t xml:space="preserve">Miếng </w:t>
      </w:r>
      <w:r>
        <w:t xml:space="preserve">thịt </w:t>
      </w:r>
      <w:r>
        <w:rPr>
          <w:i/>
        </w:rPr>
        <w:t xml:space="preserve">dai, </w:t>
      </w:r>
      <w:r>
        <w:t xml:space="preserve">không </w:t>
      </w:r>
      <w:r>
        <w:t xml:space="preserve">nhai </w:t>
      </w:r>
      <w:r>
        <w:t xml:space="preserve">được. </w:t>
      </w:r>
      <w:r>
        <w:t xml:space="preserve">Sợi </w:t>
      </w:r>
      <w:r>
        <w:rPr>
          <w:i/>
        </w:rPr>
        <w:t xml:space="preserve">dai. </w:t>
      </w:r>
      <w:r>
        <w:rPr>
          <w:b/>
        </w:rPr>
        <w:t xml:space="preserve">2 </w:t>
      </w:r>
      <w:r>
        <w:t xml:space="preserve">Bền, </w:t>
      </w:r>
      <w:r>
        <w:t xml:space="preserve">lâu, </w:t>
      </w:r>
      <w:r>
        <w:t xml:space="preserve">khó </w:t>
      </w:r>
      <w:r>
        <w:t xml:space="preserve">bị </w:t>
      </w:r>
      <w:r>
        <w:t xml:space="preserve">huỷ </w:t>
      </w:r>
      <w:r>
        <w:t xml:space="preserve">hoại </w:t>
      </w:r>
      <w:r>
        <w:t xml:space="preserve">hoặc </w:t>
      </w:r>
      <w:r>
        <w:t xml:space="preserve">khó </w:t>
      </w:r>
      <w:r>
        <w:t xml:space="preserve">thôi, </w:t>
      </w:r>
      <w:r>
        <w:t xml:space="preserve">khó </w:t>
      </w:r>
      <w:r>
        <w:t xml:space="preserve">dứt. </w:t>
      </w:r>
      <w:r>
        <w:rPr>
          <w:i/>
        </w:rPr>
        <w:t xml:space="preserve">Sức </w:t>
      </w:r>
      <w:r>
        <w:rPr>
          <w:i/>
        </w:rPr>
        <w:t xml:space="preserve">không </w:t>
      </w:r>
      <w:r>
        <w:rPr>
          <w:i/>
        </w:rPr>
        <w:t xml:space="preserve">khoẻ </w:t>
      </w:r>
      <w:r>
        <w:t xml:space="preserve">nhưng </w:t>
      </w:r>
      <w:r>
        <w:rPr>
          <w:i/>
        </w:rPr>
        <w:t xml:space="preserve">rất </w:t>
      </w:r>
      <w:r>
        <w:t xml:space="preserve">dai. </w:t>
      </w:r>
      <w:r>
        <w:rPr>
          <w:i/>
        </w:rPr>
        <w:t xml:space="preserve">Đùa </w:t>
      </w:r>
      <w:r>
        <w:rPr>
          <w:i/>
        </w:rPr>
        <w:t xml:space="preserve">dai. </w:t>
      </w:r>
      <w:r>
        <w:rPr>
          <w:i/>
        </w:rPr>
        <w:t xml:space="preserve">Trời </w:t>
      </w:r>
      <w:r>
        <w:rPr>
          <w:i/>
        </w:rPr>
        <w:t xml:space="preserve">mưa </w:t>
      </w:r>
      <w:r>
        <w:rPr>
          <w:i/>
        </w:rPr>
        <w:t xml:space="preserve">dai. </w:t>
      </w:r>
      <w:r>
        <w:rPr>
          <w:i/>
        </w:rPr>
        <w:t xml:space="preserve">Dai </w:t>
      </w:r>
      <w:r>
        <w:t xml:space="preserve">như </w:t>
      </w:r>
      <w:r>
        <w:rPr>
          <w:i/>
        </w:rPr>
        <w:t xml:space="preserve">địa </w:t>
      </w:r>
      <w:r>
        <w:rPr>
          <w:i/>
        </w:rPr>
        <w:t xml:space="preserve">đói. </w:t>
      </w:r>
      <w:r>
        <w:br/>
      </w:r>
      <w:r>
        <w:rPr>
          <w:b/>
        </w:rPr>
        <w:t xml:space="preserve">dai </w:t>
      </w:r>
      <w:r>
        <w:rPr>
          <w:b/>
        </w:rPr>
        <w:t xml:space="preserve">dẳng </w:t>
      </w:r>
      <w:r>
        <w:rPr>
          <w:i/>
        </w:rPr>
        <w:t xml:space="preserve">tính từ </w:t>
      </w:r>
      <w:r>
        <w:t xml:space="preserve">Kéo </w:t>
      </w:r>
      <w:r>
        <w:t xml:space="preserve">dài </w:t>
      </w:r>
      <w:r>
        <w:t xml:space="preserve">mãi </w:t>
      </w:r>
      <w:r>
        <w:t xml:space="preserve">không </w:t>
      </w:r>
      <w:r>
        <w:t xml:space="preserve">chịu </w:t>
      </w:r>
      <w:r>
        <w:t xml:space="preserve">chấm </w:t>
      </w:r>
      <w:r>
        <w:t xml:space="preserve">dứt,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khó </w:t>
      </w:r>
      <w:r>
        <w:t xml:space="preserve">chịu. </w:t>
      </w:r>
      <w:r>
        <w:rPr>
          <w:i/>
        </w:rPr>
        <w:t xml:space="preserve">Đợt </w:t>
      </w:r>
      <w:r>
        <w:t xml:space="preserve">rét </w:t>
      </w:r>
      <w:r>
        <w:rPr>
          <w:i/>
        </w:rPr>
        <w:t xml:space="preserve">dai </w:t>
      </w:r>
      <w:r>
        <w:rPr>
          <w:i/>
        </w:rPr>
        <w:t xml:space="preserve">dẳng. </w:t>
      </w:r>
      <w:r>
        <w:rPr>
          <w:i/>
        </w:rPr>
        <w:t xml:space="preserve">(Ốm </w:t>
      </w:r>
      <w:r>
        <w:rPr>
          <w:i/>
        </w:rPr>
        <w:t xml:space="preserve">dai </w:t>
      </w:r>
      <w:r>
        <w:t xml:space="preserve">dẳng </w:t>
      </w:r>
      <w:r>
        <w:t xml:space="preserve">suốt </w:t>
      </w:r>
      <w:r>
        <w:rPr>
          <w:i/>
        </w:rPr>
        <w:t xml:space="preserve">cả </w:t>
      </w:r>
      <w:r>
        <w:t xml:space="preserve">tháng. </w:t>
      </w:r>
      <w:r>
        <w:rPr>
          <w:i/>
        </w:rPr>
        <w:t xml:space="preserve">Tập </w:t>
      </w:r>
      <w:r>
        <w:t xml:space="preserve">quán </w:t>
      </w:r>
      <w:r>
        <w:rPr>
          <w:i/>
        </w:rPr>
        <w:t xml:space="preserve">cũ </w:t>
      </w:r>
      <w:r>
        <w:rPr>
          <w:i/>
        </w:rPr>
        <w:t xml:space="preserve">tôn </w:t>
      </w:r>
      <w:r>
        <w:t xml:space="preserve">tại </w:t>
      </w:r>
      <w:r>
        <w:t xml:space="preserve">dai </w:t>
      </w:r>
      <w:r>
        <w:t xml:space="preserve">dẳng. </w:t>
      </w:r>
      <w:r>
        <w:br w:type="page"/>
      </w:r>
      <w:r>
        <w:rPr>
          <w:b/>
        </w:rPr>
        <w:t xml:space="preserve">dai </w:t>
      </w:r>
      <w:r>
        <w:rPr>
          <w:b/>
        </w:rPr>
        <w:t xml:space="preserve">nhách </w:t>
      </w:r>
      <w:r>
        <w:rPr>
          <w:i/>
        </w:rPr>
        <w:t xml:space="preserve">tính từ </w:t>
      </w:r>
      <w:r>
        <w:t xml:space="preserve">(khẩu ngữ). </w:t>
      </w:r>
      <w:r>
        <w:t xml:space="preserve">Daiđến </w:t>
      </w:r>
      <w:r>
        <w:t xml:space="preserve">mứclàm </w:t>
      </w:r>
      <w:r>
        <w:t xml:space="preserve">cho </w:t>
      </w:r>
      <w:r>
        <w:t xml:space="preserve">dài </w:t>
      </w:r>
      <w:r>
        <w:t xml:space="preserve">lưng </w:t>
      </w:r>
      <w:r>
        <w:t xml:space="preserve">tính từ </w:t>
      </w:r>
      <w:r>
        <w:t xml:space="preserve">(khẩu ngữ). </w:t>
      </w:r>
      <w:r>
        <w:t xml:space="preserve">Lười </w:t>
      </w:r>
      <w:r>
        <w:t xml:space="preserve">biếng </w:t>
      </w:r>
      <w:r>
        <w:t xml:space="preserve">không </w:t>
      </w:r>
      <w:r>
        <w:t xml:space="preserve">chịu </w:t>
      </w:r>
      <w:r>
        <w:t xml:space="preserve">chán. </w:t>
      </w:r>
      <w:r>
        <w:rPr>
          <w:i/>
        </w:rPr>
        <w:t xml:space="preserve">Miếngthịtdainhách. </w:t>
      </w:r>
      <w:r>
        <w:t xml:space="preserve">Nóidainhách... </w:t>
      </w:r>
      <w:r>
        <w:rPr>
          <w:i/>
        </w:rPr>
        <w:t xml:space="preserve">làm </w:t>
      </w:r>
      <w:r>
        <w:t xml:space="preserve">việc, </w:t>
      </w:r>
      <w:r>
        <w:t xml:space="preserve">chỉ </w:t>
      </w:r>
      <w:r>
        <w:rPr>
          <w:i/>
        </w:rPr>
        <w:t xml:space="preserve">thích </w:t>
      </w:r>
      <w:r>
        <w:rPr>
          <w:i/>
        </w:rPr>
        <w:t xml:space="preserve">nằm </w:t>
      </w:r>
      <w:r>
        <w:t xml:space="preserve">dài. </w:t>
      </w:r>
      <w:r>
        <w:t xml:space="preserve">... </w:t>
      </w:r>
      <w:r>
        <w:t xml:space="preserve">Dài </w:t>
      </w:r>
      <w:r>
        <w:t xml:space="preserve">lưng </w:t>
      </w:r>
      <w:r>
        <w:t xml:space="preserve">dai </w:t>
      </w:r>
      <w:r>
        <w:t xml:space="preserve">sức </w:t>
      </w:r>
      <w:r>
        <w:t xml:space="preserve">t </w:t>
      </w:r>
      <w:r>
        <w:t xml:space="preserve">Có </w:t>
      </w:r>
      <w:r>
        <w:t xml:space="preserve">sức </w:t>
      </w:r>
      <w:r>
        <w:t xml:space="preserve">chịu </w:t>
      </w:r>
      <w:r>
        <w:t xml:space="preserve">đựng </w:t>
      </w:r>
      <w:r>
        <w:t xml:space="preserve">được </w:t>
      </w:r>
      <w:r>
        <w:t xml:space="preserve">lâu, </w:t>
      </w:r>
      <w:r>
        <w:t xml:space="preserve">không </w:t>
      </w:r>
      <w:r>
        <w:t xml:space="preserve">tốn </w:t>
      </w:r>
      <w:r>
        <w:t xml:space="preserve">vải </w:t>
      </w:r>
      <w:r>
        <w:rPr>
          <w:i/>
        </w:rPr>
        <w:t xml:space="preserve">ăn </w:t>
      </w:r>
      <w:r>
        <w:t xml:space="preserve">no </w:t>
      </w:r>
      <w:r>
        <w:rPr>
          <w:i/>
        </w:rPr>
        <w:t xml:space="preserve">lại </w:t>
      </w:r>
      <w:r>
        <w:rPr>
          <w:i/>
        </w:rPr>
        <w:t xml:space="preserve">năm </w:t>
      </w:r>
      <w:r>
        <w:t xml:space="preserve">(cd). </w:t>
      </w:r>
      <w:r>
        <w:t xml:space="preserve">. </w:t>
      </w:r>
      <w:r>
        <w:t xml:space="preserve">I </w:t>
      </w:r>
      <w:r>
        <w:t xml:space="preserve">chóng </w:t>
      </w:r>
      <w:r>
        <w:t xml:space="preserve">mệt </w:t>
      </w:r>
      <w:r>
        <w:t xml:space="preserve">mỏi </w:t>
      </w:r>
      <w:r>
        <w:t xml:space="preserve">trong </w:t>
      </w:r>
      <w:r>
        <w:rPr>
          <w:i/>
        </w:rPr>
        <w:t xml:space="preserve">công </w:t>
      </w:r>
      <w:r>
        <w:rPr>
          <w:i/>
        </w:rPr>
        <w:t xml:space="preserve">việc </w:t>
      </w:r>
      <w:r>
        <w:t xml:space="preserve">nặng </w:t>
      </w:r>
      <w:r>
        <w:t xml:space="preserve">nhọc. </w:t>
      </w:r>
      <w:r>
        <w:t xml:space="preserve">dài </w:t>
      </w:r>
      <w:r>
        <w:t xml:space="preserve">mồm </w:t>
      </w:r>
      <w:r>
        <w:t xml:space="preserve">tính từ </w:t>
      </w:r>
      <w:r>
        <w:t xml:space="preserve">(kng,). </w:t>
      </w:r>
      <w:r>
        <w:t xml:space="preserve">Nhiều </w:t>
      </w:r>
      <w:r>
        <w:t xml:space="preserve">lời </w:t>
      </w:r>
      <w:r>
        <w:t xml:space="preserve">một </w:t>
      </w:r>
      <w:r>
        <w:t xml:space="preserve">cách </w:t>
      </w:r>
      <w:r>
        <w:t xml:space="preserve">quá </w:t>
      </w:r>
      <w:r>
        <w:t xml:space="preserve">Người </w:t>
      </w:r>
      <w:r>
        <w:rPr>
          <w:i/>
        </w:rPr>
        <w:t xml:space="preserve">nhỏ, </w:t>
      </w:r>
      <w:r>
        <w:t xml:space="preserve">nhưng </w:t>
      </w:r>
      <w:r>
        <w:t xml:space="preserve">dai </w:t>
      </w:r>
      <w:r>
        <w:t xml:space="preserve">sức. </w:t>
      </w:r>
      <w:r>
        <w:t xml:space="preserve">quắt. </w:t>
      </w:r>
      <w:r>
        <w:t xml:space="preserve">Dài </w:t>
      </w:r>
      <w:r>
        <w:rPr>
          <w:i/>
        </w:rPr>
        <w:t xml:space="preserve">môm </w:t>
      </w:r>
      <w:r>
        <w:rPr>
          <w:i/>
        </w:rPr>
        <w:t xml:space="preserve">kêu </w:t>
      </w:r>
      <w:r>
        <w:rPr>
          <w:i/>
        </w:rPr>
        <w:t xml:space="preserve">ca. </w:t>
      </w:r>
      <w:r>
        <w:t xml:space="preserve">dài </w:t>
      </w:r>
      <w: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khoảng </w:t>
      </w:r>
      <w:r>
        <w:t xml:space="preserve">cách </w:t>
      </w:r>
      <w:r>
        <w:t xml:space="preserve">bao </w:t>
      </w:r>
      <w:r>
        <w:t xml:space="preserve">nhiêu </w:t>
      </w:r>
      <w:r>
        <w:t xml:space="preserve">đó </w:t>
      </w:r>
      <w:r>
        <w:t xml:space="preserve">từ. </w:t>
      </w:r>
      <w:r>
        <w:t xml:space="preserve">dài </w:t>
      </w:r>
      <w:r>
        <w:t xml:space="preserve">nghêu </w:t>
      </w:r>
      <w:r>
        <w:t xml:space="preserve">tính từ </w:t>
      </w:r>
      <w:r>
        <w:t xml:space="preserve">(khẩu ngữ). </w:t>
      </w:r>
      <w:r>
        <w:t xml:space="preserve">Dài </w:t>
      </w:r>
      <w:r>
        <w:t xml:space="preserve">quá, </w:t>
      </w:r>
      <w:r>
        <w:t xml:space="preserve">gây </w:t>
      </w:r>
      <w:r>
        <w:t xml:space="preserve">ấn </w:t>
      </w:r>
      <w:r>
        <w:t xml:space="preserve">tượng </w:t>
      </w:r>
      <w:r>
        <w:t xml:space="preserve">đầu </w:t>
      </w:r>
      <w:r>
        <w:t xml:space="preserve">này </w:t>
      </w:r>
      <w:r>
        <w:t xml:space="preserve">đến </w:t>
      </w:r>
      <w:r>
        <w:t xml:space="preserve">đầu </w:t>
      </w:r>
      <w:r>
        <w:t xml:space="preserve">kia, </w:t>
      </w:r>
      <w:r>
        <w:t xml:space="preserve">theo </w:t>
      </w:r>
      <w:r>
        <w:t xml:space="preserve">chiều </w:t>
      </w:r>
      <w:r>
        <w:t xml:space="preserve">có </w:t>
      </w:r>
      <w:r>
        <w:t xml:space="preserve">kích. </w:t>
      </w:r>
      <w:r>
        <w:t xml:space="preserve">không </w:t>
      </w:r>
      <w:r>
        <w:t xml:space="preserve">cân </w:t>
      </w:r>
      <w:r>
        <w:t xml:space="preserve">đối; </w:t>
      </w:r>
      <w:r>
        <w:t xml:space="preserve">như </w:t>
      </w:r>
      <w:r>
        <w:t xml:space="preserve">dài </w:t>
      </w:r>
      <w:r>
        <w:t xml:space="preserve">ngoẵng. </w:t>
      </w:r>
      <w:r>
        <w:t xml:space="preserve">Nòng </w:t>
      </w:r>
      <w:r>
        <w:t xml:space="preserve">thước </w:t>
      </w:r>
      <w:r>
        <w:t xml:space="preserve">lớn </w:t>
      </w:r>
      <w:r>
        <w:t xml:space="preserve">nhất </w:t>
      </w:r>
      <w:r>
        <w:t xml:space="preserve">(gọi </w:t>
      </w:r>
      <w:r>
        <w:t xml:space="preserve">là </w:t>
      </w:r>
      <w:r>
        <w:rPr>
          <w:i/>
        </w:rPr>
        <w:t xml:space="preserve">chiều </w:t>
      </w:r>
      <w:r>
        <w:t xml:space="preserve">dài) </w:t>
      </w:r>
      <w:r>
        <w:t xml:space="preserve">của </w:t>
      </w:r>
      <w:r>
        <w:t xml:space="preserve">vật... </w:t>
      </w:r>
      <w:r>
        <w:t xml:space="preserve">pháo </w:t>
      </w:r>
      <w:r>
        <w:rPr>
          <w:i/>
        </w:rPr>
        <w:t xml:space="preserve">dài </w:t>
      </w:r>
      <w:r>
        <w:t xml:space="preserve">nghêu. </w:t>
      </w:r>
      <w:r>
        <w:rPr>
          <w:i/>
        </w:rPr>
        <w:t xml:space="preserve">Đôi </w:t>
      </w:r>
      <w:r>
        <w:rPr>
          <w:i/>
        </w:rPr>
        <w:t xml:space="preserve">chân </w:t>
      </w:r>
      <w:r>
        <w:rPr>
          <w:i/>
        </w:rPr>
        <w:t xml:space="preserve">dài </w:t>
      </w:r>
      <w:r>
        <w:t xml:space="preserve">nghêu. </w:t>
      </w:r>
      <w:r>
        <w:rPr>
          <w:i/>
        </w:rPr>
        <w:t xml:space="preserve">Tấm </w:t>
      </w:r>
      <w:r>
        <w:rPr>
          <w:i/>
        </w:rPr>
        <w:t xml:space="preserve">uải </w:t>
      </w:r>
      <w:r>
        <w:t xml:space="preserve">dài </w:t>
      </w:r>
      <w:r>
        <w:rPr>
          <w:i/>
        </w:rPr>
        <w:t xml:space="preserve">25 </w:t>
      </w:r>
      <w:r>
        <w:t xml:space="preserve">mét. </w:t>
      </w:r>
      <w:r>
        <w:t xml:space="preserve">Đo </w:t>
      </w:r>
      <w:r>
        <w:t xml:space="preserve">chiều </w:t>
      </w:r>
      <w:r>
        <w:rPr>
          <w:i/>
        </w:rPr>
        <w:t xml:space="preserve">dài. </w:t>
      </w:r>
      <w:r>
        <w:rPr>
          <w:b/>
        </w:rPr>
        <w:t xml:space="preserve">2 </w:t>
      </w:r>
      <w:r>
        <w:t xml:space="preserve">Có </w:t>
      </w:r>
      <w:r>
        <w:t xml:space="preserve">dài </w:t>
      </w:r>
      <w:r>
        <w:t xml:space="preserve">ngoăng </w:t>
      </w:r>
      <w:r>
        <w:t xml:space="preserve">tính từ </w:t>
      </w:r>
      <w:r>
        <w:t xml:space="preserve">(khẩu ngữ). </w:t>
      </w:r>
      <w:r>
        <w:t xml:space="preserve">Như </w:t>
      </w:r>
      <w:r>
        <w:t xml:space="preserve">dài </w:t>
      </w:r>
      <w:r>
        <w:t xml:space="preserve">ngoắng. </w:t>
      </w:r>
      <w:r>
        <w:t xml:space="preserve">chiều </w:t>
      </w:r>
      <w:r>
        <w:t xml:space="preserve">dài </w:t>
      </w:r>
      <w:r>
        <w:t xml:space="preserve">lớn </w:t>
      </w:r>
      <w:r>
        <w:t xml:space="preserve">hơn </w:t>
      </w:r>
      <w:r>
        <w:t xml:space="preserve">mức </w:t>
      </w:r>
      <w:r>
        <w:t xml:space="preserve">bình </w:t>
      </w:r>
      <w:r>
        <w:t xml:space="preserve">thường </w:t>
      </w:r>
      <w:r>
        <w:t xml:space="preserve">hoặc </w:t>
      </w:r>
      <w:r>
        <w:t xml:space="preserve">dài </w:t>
      </w:r>
      <w:r>
        <w:t xml:space="preserve">ngoấng </w:t>
      </w:r>
      <w:r>
        <w:t xml:space="preserve">tính từ </w:t>
      </w:r>
      <w:r>
        <w:t xml:space="preserve">(kng,). </w:t>
      </w:r>
      <w:r>
        <w:t xml:space="preserve">Dài </w:t>
      </w:r>
      <w:r>
        <w:t xml:space="preserve">quá, </w:t>
      </w:r>
      <w:r>
        <w:t xml:space="preserve">gây </w:t>
      </w:r>
      <w:r>
        <w:t xml:space="preserve">ấn </w:t>
      </w:r>
      <w:r>
        <w:t xml:space="preserve">tượng </w:t>
      </w:r>
      <w:r>
        <w:t xml:space="preserve">lớn </w:t>
      </w:r>
      <w:r>
        <w:t xml:space="preserve">hơn </w:t>
      </w:r>
      <w:r>
        <w:t xml:space="preserve">so </w:t>
      </w:r>
      <w:r>
        <w:t xml:space="preserve">với </w:t>
      </w:r>
      <w:r>
        <w:t xml:space="preserve">những </w:t>
      </w:r>
      <w:r>
        <w:t xml:space="preserve">vật </w:t>
      </w:r>
      <w:r>
        <w:t xml:space="preserve">khác. </w:t>
      </w:r>
      <w:r>
        <w:t xml:space="preserve">Đôi </w:t>
      </w:r>
      <w:r>
        <w:rPr>
          <w:i/>
        </w:rPr>
        <w:t xml:space="preserve">đũa </w:t>
      </w:r>
      <w:r>
        <w:t xml:space="preserve">không </w:t>
      </w:r>
      <w:r>
        <w:t xml:space="preserve">cân </w:t>
      </w:r>
      <w:r>
        <w:t xml:space="preserve">đối. </w:t>
      </w:r>
      <w:r>
        <w:t xml:space="preserve">Cổ </w:t>
      </w:r>
      <w:r>
        <w:rPr>
          <w:i/>
        </w:rPr>
        <w:t xml:space="preserve">dài </w:t>
      </w:r>
      <w:r>
        <w:t xml:space="preserve">ngoắng. </w:t>
      </w:r>
      <w:r>
        <w:t xml:space="preserve">Bộ </w:t>
      </w:r>
      <w:r>
        <w:rPr>
          <w:i/>
        </w:rPr>
        <w:t xml:space="preserve">mặt </w:t>
      </w:r>
      <w:r>
        <w:rPr>
          <w:i/>
        </w:rPr>
        <w:t xml:space="preserve">lưỡtc </w:t>
      </w:r>
      <w:r>
        <w:rPr>
          <w:i/>
        </w:rPr>
        <w:t xml:space="preserve">dài. </w:t>
      </w:r>
      <w:r>
        <w:rPr>
          <w:i/>
        </w:rPr>
        <w:t xml:space="preserve">Áo </w:t>
      </w:r>
      <w:r>
        <w:rPr>
          <w:i/>
        </w:rPr>
        <w:t xml:space="preserve">may </w:t>
      </w:r>
      <w:r>
        <w:t xml:space="preserve">dài </w:t>
      </w:r>
      <w:r>
        <w:t xml:space="preserve">quá. </w:t>
      </w:r>
      <w:r>
        <w:t xml:space="preserve">Đường </w:t>
      </w:r>
      <w:r>
        <w:t xml:space="preserve">dài. </w:t>
      </w:r>
      <w:r>
        <w:rPr>
          <w:i/>
        </w:rPr>
        <w:t xml:space="preserve">Năm </w:t>
      </w:r>
      <w:r>
        <w:t xml:space="preserve">ngón </w:t>
      </w:r>
      <w:r>
        <w:t xml:space="preserve">cay </w:t>
      </w:r>
      <w:r>
        <w:rPr>
          <w:i/>
        </w:rPr>
        <w:t xml:space="preserve">dài </w:t>
      </w:r>
      <w:r>
        <w:t xml:space="preserve">ngoằng. </w:t>
      </w:r>
      <w:r>
        <w:t xml:space="preserve">co </w:t>
      </w:r>
      <w:r>
        <w:t xml:space="preserve">U </w:t>
      </w:r>
      <w:r>
        <w:t xml:space="preserve">Ẹ </w:t>
      </w:r>
      <w:r>
        <w:t xml:space="preserve">ni </w:t>
      </w:r>
      <w:r>
        <w:t xml:space="preserve">nn </w:t>
      </w:r>
      <w:r>
        <w:t xml:space="preserve">mm </w:t>
      </w:r>
      <w:r>
        <w:t xml:space="preserve">nnn </w:t>
      </w:r>
      <w:r>
        <w:br/>
      </w:r>
      <w:r>
        <w:rPr>
          <w:b/>
        </w:rPr>
        <w:t xml:space="preserve">những </w:t>
      </w:r>
      <w:r>
        <w:rPr>
          <w:b/>
        </w:rPr>
        <w:t xml:space="preserve">hiện </w:t>
      </w:r>
      <w:r>
        <w:rPr>
          <w:b/>
        </w:rPr>
        <w:t xml:space="preserve">tượng, </w:t>
      </w:r>
      <w:r>
        <w:rPr>
          <w:b/>
        </w:rPr>
        <w:t xml:space="preserve">sự </w:t>
      </w:r>
      <w:r>
        <w:rPr>
          <w:b/>
        </w:rPr>
        <w:t xml:space="preserve">việc </w:t>
      </w:r>
      <w:r>
        <w:rPr>
          <w:b/>
        </w:rPr>
        <w:t xml:space="preserve">khác. </w:t>
      </w:r>
      <w:r>
        <w:rPr>
          <w:b/>
        </w:rPr>
        <w:t xml:space="preserve">Đêmdài. </w:t>
      </w:r>
      <w:r>
        <w:rPr>
          <w:b/>
        </w:rPr>
        <w:t xml:space="preserve">dài </w:t>
      </w:r>
      <w:r>
        <w:rPr>
          <w:b/>
        </w:rPr>
        <w:t xml:space="preserve">thượt </w:t>
      </w:r>
      <w:r>
        <w:rPr>
          <w:i/>
        </w:rPr>
        <w:t xml:space="preserve">tính từ </w:t>
      </w:r>
      <w:r>
        <w:t xml:space="preserve">Dài </w:t>
      </w:r>
      <w:r>
        <w:t xml:space="preserve">quá </w:t>
      </w:r>
      <w:r>
        <w:t xml:space="preserve">mức </w:t>
      </w:r>
      <w:r>
        <w:t xml:space="preserve">bình </w:t>
      </w:r>
      <w:r>
        <w:t xml:space="preserve">thường, </w:t>
      </w:r>
      <w:r>
        <w:t xml:space="preserve">Đợt </w:t>
      </w:r>
      <w:r>
        <w:t xml:space="preserve">rét </w:t>
      </w:r>
      <w:r>
        <w:rPr>
          <w:i/>
        </w:rPr>
        <w:t xml:space="preserve">kéo </w:t>
      </w:r>
      <w:r>
        <w:t xml:space="preserve">dài. </w:t>
      </w:r>
      <w:r>
        <w:t xml:space="preserve">Nói </w:t>
      </w:r>
      <w:r>
        <w:rPr>
          <w:i/>
        </w:rPr>
        <w:t xml:space="preserve">dài </w:t>
      </w:r>
      <w:r>
        <w:rPr>
          <w:i/>
        </w:rPr>
        <w:t xml:space="preserve">lời. </w:t>
      </w:r>
      <w:r>
        <w:t xml:space="preserve">Kế </w:t>
      </w:r>
      <w:r>
        <w:rPr>
          <w:i/>
        </w:rPr>
        <w:t xml:space="preserve">hoạch </w:t>
      </w:r>
      <w:r>
        <w:t xml:space="preserve">dài. </w:t>
      </w:r>
      <w:r>
        <w:t xml:space="preserve">gây </w:t>
      </w:r>
      <w:r>
        <w:t xml:space="preserve">ấn </w:t>
      </w:r>
      <w:r>
        <w:t xml:space="preserve">tượng </w:t>
      </w:r>
      <w:r>
        <w:t xml:space="preserve">không </w:t>
      </w:r>
      <w:r>
        <w:t xml:space="preserve">gọn. </w:t>
      </w:r>
      <w:r>
        <w:t xml:space="preserve">Áo </w:t>
      </w:r>
      <w:r>
        <w:rPr>
          <w:i/>
        </w:rPr>
        <w:t xml:space="preserve">dài </w:t>
      </w:r>
      <w:r>
        <w:rPr>
          <w:i/>
        </w:rPr>
        <w:t xml:space="preserve">thượt. </w:t>
      </w:r>
      <w:r>
        <w:t xml:space="preserve">í </w:t>
      </w:r>
      <w:r>
        <w:rPr>
          <w:i/>
        </w:rPr>
        <w:t xml:space="preserve">hạn. </w:t>
      </w:r>
      <w:r>
        <w:rPr>
          <w:b/>
        </w:rPr>
        <w:t xml:space="preserve">5 </w:t>
      </w:r>
      <w:r>
        <w:t xml:space="preserve">(kng.; </w:t>
      </w:r>
      <w:r>
        <w:t xml:space="preserve">dùng </w:t>
      </w:r>
      <w:r>
        <w:t xml:space="preserve">sau </w:t>
      </w:r>
      <w:r>
        <w:t xml:space="preserve">đg.,hạn </w:t>
      </w:r>
      <w:r>
        <w:t xml:space="preserve">chế </w:t>
      </w:r>
      <w:r>
        <w:t xml:space="preserve">trong. </w:t>
      </w:r>
      <w:r>
        <w:t xml:space="preserve">Láy: </w:t>
      </w:r>
      <w:r>
        <w:t xml:space="preserve">dài </w:t>
      </w:r>
      <w:r>
        <w:t xml:space="preserve">thườn </w:t>
      </w:r>
      <w:r>
        <w:rPr>
          <w:i/>
        </w:rPr>
        <w:t xml:space="preserve">thượt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Một </w:t>
      </w:r>
      <w:r>
        <w:t xml:space="preserve">mực </w:t>
      </w:r>
      <w:r>
        <w:t xml:space="preserve">như </w:t>
      </w:r>
      <w:r>
        <w:t xml:space="preserve">thế, </w:t>
      </w:r>
      <w:r>
        <w:t xml:space="preserve">mãi </w:t>
      </w:r>
      <w:r>
        <w:t xml:space="preserve">dải, </w:t>
      </w:r>
      <w:r>
        <w:t xml:space="preserve">danh từ </w:t>
      </w:r>
      <w:r>
        <w:rPr>
          <w:b/>
        </w:rPr>
        <w:t xml:space="preserve">1 </w:t>
      </w:r>
      <w:r>
        <w:t xml:space="preserve">Vật </w:t>
      </w:r>
      <w:r>
        <w:t xml:space="preserve">có </w:t>
      </w:r>
      <w:r>
        <w:t xml:space="preserve">hình </w:t>
      </w:r>
      <w:r>
        <w:t xml:space="preserve">dài </w:t>
      </w:r>
      <w:r>
        <w:t xml:space="preserve">và </w:t>
      </w:r>
      <w:r>
        <w:t xml:space="preserve">hẹp </w:t>
      </w:r>
      <w:r>
        <w:t xml:space="preserve">khổ, </w:t>
      </w:r>
      <w:r>
        <w:t xml:space="preserve">bằng </w:t>
      </w:r>
      <w:r>
        <w:t xml:space="preserve">không </w:t>
      </w:r>
      <w:r>
        <w:t xml:space="preserve">thôi. </w:t>
      </w:r>
      <w:r>
        <w:t xml:space="preserve">Nghỉ </w:t>
      </w:r>
      <w:r>
        <w:t xml:space="preserve">dài. </w:t>
      </w:r>
      <w:r>
        <w:t xml:space="preserve">Chơi </w:t>
      </w:r>
      <w:r>
        <w:rPr>
          <w:i/>
        </w:rPr>
        <w:t xml:space="preserve">dài. </w:t>
      </w:r>
      <w:r>
        <w:t xml:space="preserve">hàng </w:t>
      </w:r>
      <w:r>
        <w:t xml:space="preserve">dệt,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buộc, </w:t>
      </w:r>
      <w:r>
        <w:t xml:space="preserve">thắt. </w:t>
      </w:r>
      <w:r>
        <w:t xml:space="preserve">Ddi </w:t>
      </w:r>
      <w:r>
        <w:t xml:space="preserve">dài </w:t>
      </w:r>
      <w:r>
        <w:t xml:space="preserve">dài </w:t>
      </w:r>
      <w:r>
        <w:t xml:space="preserve">tính từ </w:t>
      </w:r>
      <w:r>
        <w:t xml:space="preserve">(kng;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sau </w:t>
      </w:r>
      <w:r>
        <w:rPr>
          <w:i/>
        </w:rPr>
        <w:t xml:space="preserve">đg)... </w:t>
      </w:r>
      <w:r>
        <w:rPr>
          <w:i/>
        </w:rPr>
        <w:t xml:space="preserve">áo. </w:t>
      </w:r>
      <w:r>
        <w:t xml:space="preserve">Dải </w:t>
      </w:r>
      <w:r>
        <w:t xml:space="preserve">thắt </w:t>
      </w:r>
      <w:r>
        <w:t xml:space="preserve">lưng. </w:t>
      </w:r>
      <w:r>
        <w:rPr>
          <w:b/>
        </w:rPr>
        <w:t xml:space="preserve">2 </w:t>
      </w:r>
      <w:r>
        <w:t xml:space="preserve">Vật </w:t>
      </w:r>
      <w:r>
        <w:t xml:space="preserve">trong </w:t>
      </w:r>
      <w:r>
        <w:t xml:space="preserve">thiên </w:t>
      </w:r>
      <w:r>
        <w:t xml:space="preserve">nhiên </w:t>
      </w:r>
      <w:r>
        <w:t xml:space="preserve">Dài, </w:t>
      </w:r>
      <w:r>
        <w:t xml:space="preserve">lâu, </w:t>
      </w:r>
      <w:r>
        <w:t xml:space="preserve">không </w:t>
      </w:r>
      <w:r>
        <w:t xml:space="preserve">xác </w:t>
      </w:r>
      <w:r>
        <w:t xml:space="preserve">định, </w:t>
      </w:r>
      <w:r>
        <w:t xml:space="preserve">khônghạn </w:t>
      </w:r>
      <w:r>
        <w:t xml:space="preserve">chế. </w:t>
      </w:r>
      <w:r>
        <w:t xml:space="preserve">chiếm </w:t>
      </w:r>
      <w:r>
        <w:t xml:space="preserve">một </w:t>
      </w:r>
      <w:r>
        <w:t xml:space="preserve">khoảng </w:t>
      </w:r>
      <w:r>
        <w:t xml:space="preserve">không </w:t>
      </w:r>
      <w:r>
        <w:t xml:space="preserve">gian </w:t>
      </w:r>
      <w:r>
        <w:t xml:space="preserve">dài, </w:t>
      </w:r>
      <w:r>
        <w:t xml:space="preserve">nhưng </w:t>
      </w:r>
      <w:r>
        <w:t xml:space="preserve">về </w:t>
      </w:r>
      <w:r>
        <w:t xml:space="preserve">thời </w:t>
      </w:r>
      <w:r>
        <w:t xml:space="preserve">gian. </w:t>
      </w:r>
      <w:r>
        <w:t xml:space="preserve">Hết </w:t>
      </w:r>
      <w:r>
        <w:t xml:space="preserve">uiệc,nghidài </w:t>
      </w:r>
      <w:r>
        <w:t xml:space="preserve">dài. </w:t>
      </w:r>
      <w:r>
        <w:rPr>
          <w:i/>
        </w:rPr>
        <w:t xml:space="preserve">Cóthời-. </w:t>
      </w:r>
      <w:r>
        <w:t xml:space="preserve">hẹp. </w:t>
      </w:r>
      <w:r>
        <w:rPr>
          <w:i/>
        </w:rPr>
        <w:t xml:space="preserve">Dải </w:t>
      </w:r>
      <w:r>
        <w:rPr>
          <w:i/>
        </w:rPr>
        <w:t xml:space="preserve">núi. </w:t>
      </w:r>
      <w:r>
        <w:t xml:space="preserve">Dỏi </w:t>
      </w:r>
      <w:r>
        <w:rPr>
          <w:i/>
        </w:rPr>
        <w:t xml:space="preserve">đất. </w:t>
      </w:r>
      <w:r>
        <w:t xml:space="preserve">Dải </w:t>
      </w:r>
      <w:r>
        <w:t xml:space="preserve">nắng </w:t>
      </w:r>
      <w:r>
        <w:t xml:space="preserve">uàng, </w:t>
      </w:r>
      <w:r>
        <w:t xml:space="preserve">Non </w:t>
      </w:r>
      <w:r>
        <w:rPr>
          <w:i/>
        </w:rPr>
        <w:t xml:space="preserve">gian </w:t>
      </w:r>
      <w:r>
        <w:rPr>
          <w:i/>
        </w:rPr>
        <w:t xml:space="preserve">sẽ </w:t>
      </w:r>
      <w:r>
        <w:rPr>
          <w:i/>
        </w:rPr>
        <w:t xml:space="preserve">nói </w:t>
      </w:r>
      <w:r>
        <w:t xml:space="preserve">chuyện </w:t>
      </w:r>
      <w:r>
        <w:rPr>
          <w:i/>
        </w:rPr>
        <w:t xml:space="preserve">dài </w:t>
      </w:r>
      <w:r>
        <w:t xml:space="preserve">dài. </w:t>
      </w:r>
      <w:r>
        <w:t xml:space="preserve">sông </w:t>
      </w:r>
      <w:r>
        <w:t xml:space="preserve">liền </w:t>
      </w:r>
      <w:r>
        <w:rPr>
          <w:i/>
        </w:rPr>
        <w:t xml:space="preserve">một </w:t>
      </w:r>
      <w:r>
        <w:rPr>
          <w:i/>
        </w:rPr>
        <w:t xml:space="preserve">dải. </w:t>
      </w:r>
      <w:r>
        <w:rPr>
          <w:b/>
        </w:rPr>
        <w:t xml:space="preserve">3 </w:t>
      </w:r>
      <w:r>
        <w:t xml:space="preserve">(chm.).x. </w:t>
      </w:r>
      <w:r>
        <w:t xml:space="preserve">băng </w:t>
      </w:r>
      <w:r>
        <w:t xml:space="preserve">(ng </w:t>
      </w:r>
      <w:r>
        <w:t xml:space="preserve">1.9). </w:t>
      </w:r>
      <w:r>
        <w:t xml:space="preserve">dài </w:t>
      </w:r>
      <w:r>
        <w:t xml:space="preserve">dại </w:t>
      </w:r>
      <w:r>
        <w:t xml:space="preserve">tính từ </w:t>
      </w:r>
      <w:r>
        <w:t xml:space="preserve">xem </w:t>
      </w:r>
      <w:r>
        <w:t xml:space="preserve">dại, </w:t>
      </w:r>
      <w:r>
        <w:t xml:space="preserve">(láy). </w:t>
      </w:r>
      <w:r>
        <w:t xml:space="preserve">dải, </w:t>
      </w:r>
      <w:r>
        <w:t xml:space="preserve">(cũ; </w:t>
      </w:r>
      <w:r>
        <w:t xml:space="preserve">ít dùng). </w:t>
      </w:r>
      <w:r>
        <w:rPr>
          <w:i/>
        </w:rPr>
        <w:t xml:space="preserve">xem </w:t>
      </w:r>
      <w:r>
        <w:t xml:space="preserve">gidi2. </w:t>
      </w:r>
      <w:r>
        <w:t xml:space="preserve">dài </w:t>
      </w:r>
      <w:r>
        <w:t xml:space="preserve">dặc </w:t>
      </w:r>
      <w:r>
        <w:t xml:space="preserve">tính từ </w:t>
      </w:r>
      <w:r>
        <w:t xml:space="preserve">(d.; </w:t>
      </w:r>
      <w:r>
        <w:t xml:space="preserve">thường </w:t>
      </w:r>
      <w:r>
        <w:t xml:space="preserve">dùng </w:t>
      </w:r>
      <w:r>
        <w:t xml:space="preserve">ở </w:t>
      </w:r>
      <w:r>
        <w:t xml:space="preserve">dạng </w:t>
      </w:r>
      <w:r>
        <w:t xml:space="preserve">láy).. </w:t>
      </w:r>
      <w:r>
        <w:t xml:space="preserve">dải </w:t>
      </w:r>
      <w:r>
        <w:t xml:space="preserve">đồng </w:t>
      </w:r>
      <w:r>
        <w:t xml:space="preserve">d: </w:t>
      </w:r>
      <w:r>
        <w:t xml:space="preserve">(cũ; </w:t>
      </w:r>
      <w:r>
        <w:t xml:space="preserve">văn chương). </w:t>
      </w:r>
      <w:r>
        <w:t xml:space="preserve">Chỉ </w:t>
      </w:r>
      <w:r>
        <w:t xml:space="preserve">tình </w:t>
      </w:r>
      <w:r>
        <w:t xml:space="preserve">nghĩa </w:t>
      </w:r>
      <w:r>
        <w:t xml:space="preserve">gắn </w:t>
      </w:r>
      <w:r>
        <w:t xml:space="preserve">Dài </w:t>
      </w:r>
      <w:r>
        <w:t xml:space="preserve">lắm, </w:t>
      </w:r>
      <w:r>
        <w:t xml:space="preserve">như </w:t>
      </w:r>
      <w:r>
        <w:t xml:space="preserve">không </w:t>
      </w:r>
      <w:r>
        <w:t xml:space="preserve">muốn </w:t>
      </w:r>
      <w:r>
        <w:t xml:space="preserve">dứt. </w:t>
      </w:r>
      <w:r>
        <w:rPr>
          <w:i/>
        </w:rPr>
        <w:t xml:space="preserve">// </w:t>
      </w:r>
      <w:r>
        <w:rPr>
          <w:i/>
        </w:rPr>
        <w:t xml:space="preserve">Láy:. </w:t>
      </w:r>
      <w:r>
        <w:t xml:space="preserve">bó </w:t>
      </w:r>
      <w:r>
        <w:t xml:space="preserve">khăng </w:t>
      </w:r>
      <w:r>
        <w:t xml:space="preserve">khít </w:t>
      </w:r>
      <w:r>
        <w:t xml:space="preserve">giữa </w:t>
      </w:r>
      <w:r>
        <w:t xml:space="preserve">vợ </w:t>
      </w:r>
      <w:r>
        <w:t xml:space="preserve">chồng. </w:t>
      </w:r>
      <w:r>
        <w:t xml:space="preserve">dài </w:t>
      </w:r>
      <w:r>
        <w:rPr>
          <w:i/>
        </w:rPr>
        <w:t xml:space="preserve">dằng </w:t>
      </w:r>
      <w:r>
        <w:t xml:space="preserve">dặc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rPr>
          <w:i/>
        </w:rPr>
        <w:t xml:space="preserve">dải </w:t>
      </w:r>
      <w:r>
        <w:t xml:space="preserve">đồng </w:t>
      </w:r>
      <w:r>
        <w:t xml:space="preserve">tâm </w:t>
      </w:r>
      <w:r>
        <w:t xml:space="preserve">danh từ </w:t>
      </w:r>
      <w:r>
        <w:t xml:space="preserve">(cũ; </w:t>
      </w:r>
      <w:r>
        <w:t xml:space="preserve">văn chương). </w:t>
      </w:r>
      <w:r>
        <w:t xml:space="preserve">Chỉ </w:t>
      </w:r>
      <w:r>
        <w:t xml:space="preserve">mối </w:t>
      </w:r>
      <w:r>
        <w:t xml:space="preserve">quan </w:t>
      </w:r>
      <w:r>
        <w:t xml:space="preserve">dài </w:t>
      </w:r>
      <w:r>
        <w:t xml:space="preserve">dằng </w:t>
      </w:r>
      <w:r>
        <w:t xml:space="preserve">dặc </w:t>
      </w:r>
      <w:r>
        <w:t xml:space="preserve">tính từ </w:t>
      </w:r>
      <w:r>
        <w:t xml:space="preserve">xem </w:t>
      </w:r>
      <w:r>
        <w:rPr>
          <w:i/>
        </w:rPr>
        <w:t xml:space="preserve">dài </w:t>
      </w:r>
      <w:r>
        <w:rPr>
          <w:i/>
        </w:rPr>
        <w:t xml:space="preserve">dặc </w:t>
      </w:r>
      <w:r>
        <w:t xml:space="preserve">(láy). </w:t>
      </w:r>
      <w:r>
        <w:t xml:space="preserve">hệ </w:t>
      </w:r>
      <w:r>
        <w:t xml:space="preserve">gắn </w:t>
      </w:r>
      <w:r>
        <w:t xml:space="preserve">bó </w:t>
      </w:r>
      <w:r>
        <w:t xml:space="preserve">giữa </w:t>
      </w:r>
      <w:r>
        <w:t xml:space="preserve">những </w:t>
      </w:r>
      <w:r>
        <w:t xml:space="preserve">người </w:t>
      </w:r>
      <w:r>
        <w:t xml:space="preserve">cùng </w:t>
      </w:r>
      <w:r>
        <w:t xml:space="preserve">một </w:t>
      </w:r>
      <w:r>
        <w:t xml:space="preserve">dài </w:t>
      </w:r>
      <w:r>
        <w:t xml:space="preserve">dòng </w:t>
      </w:r>
      <w:r>
        <w:t xml:space="preserve">t </w:t>
      </w:r>
      <w:r>
        <w:t xml:space="preserve">Nhiều </w:t>
      </w:r>
      <w:r>
        <w:t xml:space="preserve">lời </w:t>
      </w:r>
      <w:r>
        <w:t xml:space="preserve">một </w:t>
      </w:r>
      <w:r>
        <w:t xml:space="preserve">cách </w:t>
      </w:r>
      <w:r>
        <w:t xml:space="preserve">rườm </w:t>
      </w:r>
      <w:r>
        <w:t xml:space="preserve">rà,vô </w:t>
      </w:r>
      <w:r>
        <w:t xml:space="preserve">lòng, </w:t>
      </w:r>
      <w:r>
        <w:t xml:space="preserve">mộtýchí.Kếtddidôngtâm. </w:t>
      </w:r>
      <w:r>
        <w:t xml:space="preserve">ích. </w:t>
      </w:r>
      <w:r>
        <w:rPr>
          <w:i/>
        </w:rPr>
        <w:t xml:space="preserve">Lời </w:t>
      </w:r>
      <w:r>
        <w:rPr>
          <w:i/>
        </w:rPr>
        <w:t xml:space="preserve">bình </w:t>
      </w:r>
      <w:r>
        <w:rPr>
          <w:i/>
        </w:rPr>
        <w:t xml:space="preserve">luận </w:t>
      </w:r>
      <w:r>
        <w:rPr>
          <w:i/>
        </w:rPr>
        <w:t xml:space="preserve">dài </w:t>
      </w:r>
      <w:r>
        <w:t xml:space="preserve">dòng. </w:t>
      </w:r>
      <w:r>
        <w:t xml:space="preserve">Kể </w:t>
      </w:r>
      <w:r>
        <w:t xml:space="preserve">lể </w:t>
      </w:r>
      <w:r>
        <w:rPr>
          <w:i/>
        </w:rPr>
        <w:t xml:space="preserve">dài </w:t>
      </w:r>
      <w:r>
        <w:rPr>
          <w:i/>
        </w:rPr>
        <w:t xml:space="preserve">dòng. </w:t>
      </w:r>
      <w:r>
        <w:t xml:space="preserve">dải </w:t>
      </w:r>
      <w:r>
        <w:t xml:space="preserve">rút </w:t>
      </w:r>
      <w:r>
        <w:t xml:space="preserve">danh từ </w:t>
      </w:r>
      <w:r>
        <w:t xml:space="preserve">Dây </w:t>
      </w:r>
      <w:r>
        <w:t xml:space="preserve">luồn </w:t>
      </w:r>
      <w:r>
        <w:t xml:space="preserve">vào </w:t>
      </w:r>
      <w:r>
        <w:t xml:space="preserve">cạp </w:t>
      </w:r>
      <w:r>
        <w:t xml:space="preserve">để </w:t>
      </w:r>
      <w:r>
        <w:t xml:space="preserve">buộc </w:t>
      </w:r>
      <w:r>
        <w:t xml:space="preserve">quân </w:t>
      </w:r>
      <w:r>
        <w:t xml:space="preserve">dài </w:t>
      </w:r>
      <w:r>
        <w:t xml:space="preserve">dòng </w:t>
      </w:r>
      <w:r>
        <w:t xml:space="preserve">văn </w:t>
      </w:r>
      <w:r>
        <w:t xml:space="preserve">tự </w:t>
      </w:r>
      <w:r>
        <w:t xml:space="preserve">tính từ </w:t>
      </w:r>
      <w:r>
        <w:t xml:space="preserve">(khẩu ngữ). </w:t>
      </w:r>
      <w:r>
        <w:t xml:space="preserve">Rất </w:t>
      </w:r>
      <w:r>
        <w:t xml:space="preserve">dài </w:t>
      </w:r>
      <w:r>
        <w:t xml:space="preserve">dòng </w:t>
      </w:r>
      <w:r>
        <w:t xml:space="preserve">hoặc </w:t>
      </w:r>
      <w:r>
        <w:t xml:space="preserve">váy. </w:t>
      </w:r>
      <w:r>
        <w:t xml:space="preserve">. </w:t>
      </w:r>
      <w:r>
        <w:t xml:space="preserve">.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cách </w:t>
      </w:r>
      <w:r>
        <w:t xml:space="preserve">viết). </w:t>
      </w:r>
      <w:r>
        <w:t xml:space="preserve">dãi, </w:t>
      </w:r>
      <w:r>
        <w:t xml:space="preserve">danh từ </w:t>
      </w:r>
      <w:r>
        <w:t xml:space="preserve">Nước </w:t>
      </w:r>
      <w:r>
        <w:t xml:space="preserve">dãi </w:t>
      </w:r>
      <w:r>
        <w:t xml:space="preserve">(nói </w:t>
      </w:r>
      <w:r>
        <w:t xml:space="preserve">tắt). </w:t>
      </w:r>
      <w:r>
        <w:rPr>
          <w:i/>
        </w:rPr>
        <w:t xml:space="preserve">Mr </w:t>
      </w:r>
      <w:r>
        <w:t xml:space="preserve">miệng </w:t>
      </w:r>
      <w:r>
        <w:t xml:space="preserve">đây </w:t>
      </w:r>
      <w:r>
        <w:t xml:space="preserve">dài </w:t>
      </w:r>
      <w:r>
        <w:t xml:space="preserve">đun </w:t>
      </w:r>
      <w:r>
        <w:t xml:space="preserve">đun </w:t>
      </w:r>
      <w:r>
        <w:t xml:space="preserve">t.x. </w:t>
      </w:r>
      <w:r>
        <w:t xml:space="preserve">dài </w:t>
      </w:r>
      <w:r>
        <w:rPr>
          <w:i/>
        </w:rPr>
        <w:t xml:space="preserve">đuốn </w:t>
      </w:r>
      <w:r>
        <w:rPr>
          <w:i/>
        </w:rPr>
        <w:t xml:space="preserve">(láy). </w:t>
      </w:r>
      <w:r>
        <w:t xml:space="preserve">dãi </w:t>
      </w:r>
      <w:r>
        <w:rPr>
          <w:i/>
        </w:rPr>
        <w:t xml:space="preserve">Thêm </w:t>
      </w:r>
      <w:r>
        <w:t xml:space="preserve">nhódãi(thèm </w:t>
      </w:r>
      <w:r>
        <w:t xml:space="preserve">quá). </w:t>
      </w:r>
      <w:r>
        <w:t xml:space="preserve">dài </w:t>
      </w:r>
      <w:r>
        <w:t xml:space="preserve">đuốn </w:t>
      </w:r>
      <w:r>
        <w:t xml:space="preserve">tính từ </w:t>
      </w:r>
      <w:r>
        <w:t xml:space="preserve">(khẩu ngữ). </w:t>
      </w:r>
      <w:r>
        <w:t xml:space="preserve">Dài </w:t>
      </w:r>
      <w:r>
        <w:t xml:space="preserve">và </w:t>
      </w:r>
      <w:r>
        <w:t xml:space="preserve">thẳng </w:t>
      </w:r>
      <w:r>
        <w:t xml:space="preserve">đờra </w:t>
      </w:r>
      <w:r>
        <w:t xml:space="preserve">Cây </w:t>
      </w:r>
      <w:r>
        <w:t xml:space="preserve">đãi </w:t>
      </w:r>
      <w: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Phơi </w:t>
      </w:r>
      <w:r>
        <w:t xml:space="preserve">cả </w:t>
      </w:r>
      <w:r>
        <w:t xml:space="preserve">bề </w:t>
      </w:r>
      <w:r>
        <w:t xml:space="preserve">mặt </w:t>
      </w:r>
      <w:r>
        <w:t xml:space="preserve">gỗ </w:t>
      </w:r>
      <w:r>
        <w:t xml:space="preserve">dài </w:t>
      </w:r>
      <w:r>
        <w:t xml:space="preserve">đuốn. </w:t>
      </w:r>
      <w:r>
        <w:t xml:space="preserve">Mặt </w:t>
      </w:r>
      <w:r>
        <w:t xml:space="preserve">dài </w:t>
      </w:r>
      <w:r>
        <w:t xml:space="preserve">đuốn. </w:t>
      </w:r>
      <w:r>
        <w:rPr>
          <w:i/>
        </w:rPr>
        <w:t xml:space="preserve">J! </w:t>
      </w:r>
      <w:r>
        <w:t xml:space="preserve">Láy: </w:t>
      </w:r>
      <w:r>
        <w:t xml:space="preserve">dài. </w:t>
      </w:r>
      <w:r>
        <w:t xml:space="preserve">Ta </w:t>
      </w:r>
      <w:r>
        <w:t xml:space="preserve">ngoài </w:t>
      </w:r>
      <w:r>
        <w:t xml:space="preserve">trời </w:t>
      </w:r>
      <w:r>
        <w:t xml:space="preserve">để </w:t>
      </w:r>
      <w:r>
        <w:t xml:space="preserve">cho </w:t>
      </w:r>
      <w:r>
        <w:t xml:space="preserve">ánh </w:t>
      </w:r>
      <w:r>
        <w:t xml:space="preserve">nắng </w:t>
      </w:r>
      <w:r>
        <w:t xml:space="preserve">tác </w:t>
      </w:r>
      <w:r>
        <w:t xml:space="preserve">động </w:t>
      </w:r>
      <w:r>
        <w:t xml:space="preserve">đuôn </w:t>
      </w:r>
      <w:r>
        <w:t xml:space="preserve">đun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t xml:space="preserve">vào. </w:t>
      </w:r>
      <w:r>
        <w:t xml:space="preserve">Dãi </w:t>
      </w:r>
      <w:r>
        <w:rPr>
          <w:i/>
        </w:rPr>
        <w:t xml:space="preserve">uải. </w:t>
      </w:r>
      <w:r>
        <w:rPr>
          <w:i/>
        </w:rPr>
        <w:t xml:space="preserve">Dãi </w:t>
      </w:r>
      <w:r>
        <w:rPr>
          <w:i/>
        </w:rPr>
        <w:t xml:space="preserve">nắng. </w:t>
      </w:r>
      <w:r>
        <w:t xml:space="preserve">dài </w:t>
      </w:r>
      <w:r>
        <w:t xml:space="preserve">hơi </w:t>
      </w:r>
      <w:r>
        <w:t xml:space="preserve">tính từ </w:t>
      </w:r>
      <w:r>
        <w:t xml:space="preserve">(ít dùng). </w:t>
      </w:r>
      <w:r>
        <w:t xml:space="preserve">Có </w:t>
      </w:r>
      <w:r>
        <w:t xml:space="preserve">nhiều </w:t>
      </w:r>
      <w:r>
        <w:t xml:space="preserve">sức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dãi </w:t>
      </w:r>
      <w:r>
        <w:t xml:space="preserve">dầu </w:t>
      </w:r>
      <w:r>
        <w:t xml:space="preserve">động từ </w:t>
      </w:r>
      <w:r>
        <w:rPr>
          <w:b/>
        </w:rPr>
        <w:t xml:space="preserve">1 </w:t>
      </w:r>
      <w:r>
        <w:t xml:space="preserve">Chịu </w:t>
      </w:r>
      <w:r>
        <w:t xml:space="preserve">đựng </w:t>
      </w:r>
      <w:r>
        <w:t xml:space="preserve">lâu </w:t>
      </w:r>
      <w:r>
        <w:t xml:space="preserve">ngày </w:t>
      </w:r>
      <w:r>
        <w:t xml:space="preserve">tác </w:t>
      </w:r>
      <w:r>
        <w:t xml:space="preserve">dụng </w:t>
      </w:r>
      <w:r>
        <w:t xml:space="preserve">liên </w:t>
      </w:r>
      <w:r>
        <w:t xml:space="preserve">tục </w:t>
      </w:r>
      <w:r>
        <w:t xml:space="preserve">trong </w:t>
      </w:r>
      <w:r>
        <w:t xml:space="preserve">thời </w:t>
      </w:r>
      <w:r>
        <w:t xml:space="preserve">gian </w:t>
      </w:r>
      <w:r>
        <w:t xml:space="preserve">lâu. </w:t>
      </w:r>
      <w:r>
        <w:rPr>
          <w:i/>
        </w:rPr>
        <w:t xml:space="preserve">Tácphẩm </w:t>
      </w:r>
      <w:r>
        <w:t xml:space="preserve">dài. </w:t>
      </w:r>
      <w:r>
        <w:rPr>
          <w:i/>
        </w:rPr>
        <w:t xml:space="preserve">của </w:t>
      </w:r>
      <w:r>
        <w:t xml:space="preserve">nắng </w:t>
      </w:r>
      <w:r>
        <w:t xml:space="preserve">mưa, </w:t>
      </w:r>
      <w:r>
        <w:t xml:space="preserve">sương </w:t>
      </w:r>
      <w:r>
        <w:t xml:space="preserve">gió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hơi(ttácphẩmlớn,đòihỏinhiểuthờigian </w:t>
      </w:r>
      <w:r>
        <w:t xml:space="preserve">Bộ </w:t>
      </w:r>
      <w:r>
        <w:t xml:space="preserve">quần </w:t>
      </w:r>
      <w:r>
        <w:t xml:space="preserve">áo </w:t>
      </w:r>
      <w:r>
        <w:t xml:space="preserve">bạc </w:t>
      </w:r>
      <w:r>
        <w:t xml:space="preserve">thếch </w:t>
      </w:r>
      <w:r>
        <w:t xml:space="preserve">vì </w:t>
      </w:r>
      <w:r>
        <w:t xml:space="preserve">dãi </w:t>
      </w:r>
      <w:r>
        <w:t xml:space="preserve">dầu </w:t>
      </w:r>
      <w:r>
        <w:rPr>
          <w:i/>
        </w:rPr>
        <w:t xml:space="preserve">mưa </w:t>
      </w:r>
      <w:r>
        <w:t xml:space="preserve">vàcôngsức). </w:t>
      </w:r>
      <w:r>
        <w:t xml:space="preserve">. </w:t>
      </w:r>
      <w:r>
        <w:t xml:space="preserve">nắng. </w:t>
      </w:r>
      <w:r>
        <w:t xml:space="preserve">Hàng </w:t>
      </w:r>
      <w:r>
        <w:t xml:space="preserve">cây </w:t>
      </w:r>
      <w:r>
        <w:t xml:space="preserve">dãi </w:t>
      </w:r>
      <w:r>
        <w:t xml:space="preserve">dầu </w:t>
      </w:r>
      <w:r>
        <w:rPr>
          <w:i/>
        </w:rPr>
        <w:t xml:space="preserve">sương </w:t>
      </w:r>
      <w:r>
        <w:rPr>
          <w:i/>
        </w:rPr>
        <w:t xml:space="preserve">gió. </w:t>
      </w:r>
      <w:r>
        <w:rPr>
          <w:b/>
        </w:rPr>
        <w:t xml:space="preserve">2 </w:t>
      </w:r>
      <w:r>
        <w:rPr>
          <w:i/>
        </w:rPr>
        <w:t xml:space="preserve">Chịu </w:t>
      </w:r>
      <w:r>
        <w:t xml:space="preserve">đựng </w:t>
      </w:r>
      <w:r>
        <w:t xml:space="preserve">lâu </w:t>
      </w:r>
      <w:r>
        <w:t xml:space="preserve">ngày </w:t>
      </w:r>
      <w:r>
        <w:t xml:space="preserve">những </w:t>
      </w:r>
      <w:r>
        <w:t xml:space="preserve">nỗi </w:t>
      </w:r>
      <w:r>
        <w:t xml:space="preserve">gian </w:t>
      </w:r>
      <w:r>
        <w:t xml:space="preserve">khổ, </w:t>
      </w:r>
      <w:r>
        <w:t xml:space="preserve">vất </w:t>
      </w:r>
      <w:r>
        <w:t xml:space="preserve">vả. </w:t>
      </w:r>
      <w:r>
        <w:t xml:space="preserve">Sống </w:t>
      </w:r>
      <w:r>
        <w:t xml:space="preserve">dãi </w:t>
      </w:r>
      <w:r>
        <w:t xml:space="preserve">dầu </w:t>
      </w:r>
      <w:r>
        <w:t xml:space="preserve">nơi </w:t>
      </w:r>
      <w:r>
        <w:rPr>
          <w:i/>
        </w:rPr>
        <w:t xml:space="preserve">đất </w:t>
      </w:r>
      <w:r>
        <w:rPr>
          <w:i/>
        </w:rPr>
        <w:t xml:space="preserve">khách </w:t>
      </w:r>
      <w:r>
        <w:t xml:space="preserve">quê </w:t>
      </w:r>
      <w:r>
        <w:rPr>
          <w:i/>
        </w:rPr>
        <w:t xml:space="preserve">người.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