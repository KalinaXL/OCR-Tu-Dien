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địa </w:t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có </w:t>
      </w:r>
      <w:r>
        <w:t xml:space="preserve">lông, </w:t>
      </w:r>
      <w:r>
        <w:t xml:space="preserve">lá </w:t>
      </w:r>
      <w:r>
        <w:t xml:space="preserve">mọc </w:t>
      </w:r>
      <w:r>
        <w:t xml:space="preserve">vòng </w:t>
      </w:r>
      <w:r>
        <w:t xml:space="preserve">ở </w:t>
      </w:r>
      <w:r>
        <w:t xml:space="preserve">gốc, </w:t>
      </w:r>
      <w:r>
        <w:t xml:space="preserve">hoa </w:t>
      </w:r>
      <w:r>
        <w:t xml:space="preserve">màu </w:t>
      </w:r>
      <w:r>
        <w:t xml:space="preserve">tím </w:t>
      </w:r>
      <w:r>
        <w:t xml:space="preserve">đỏ, </w:t>
      </w:r>
      <w:r>
        <w:t xml:space="preserve">củ </w:t>
      </w:r>
      <w:r>
        <w:t xml:space="preserve">chế </w:t>
      </w:r>
      <w:r>
        <w:t xml:space="preserve">thành </w:t>
      </w:r>
      <w:r>
        <w:t xml:space="preserve">thục </w:t>
      </w:r>
      <w:r>
        <w:t xml:space="preserve">địa,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khoán </w:t>
      </w:r>
      <w:r>
        <w:rPr>
          <w:i/>
        </w:rPr>
        <w:t xml:space="preserve">danh từ </w:t>
      </w:r>
      <w:r>
        <w:rPr>
          <w:i/>
        </w:rPr>
        <w:t xml:space="preserve">Giấy </w:t>
      </w:r>
      <w:r>
        <w:t xml:space="preserve">do </w:t>
      </w:r>
      <w:r>
        <w:t xml:space="preserve">chính </w:t>
      </w:r>
      <w:r>
        <w:t xml:space="preserve">quyền </w:t>
      </w:r>
      <w:r>
        <w:t xml:space="preserve">cấp </w:t>
      </w:r>
      <w:r>
        <w:t xml:space="preserve">thời </w:t>
      </w:r>
      <w:r>
        <w:t xml:space="preserve">trước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Tám, </w:t>
      </w:r>
      <w:r>
        <w:t xml:space="preserve">xác </w:t>
      </w:r>
      <w:r>
        <w:t xml:space="preserve">nhận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ruộng </w:t>
      </w:r>
      <w:r>
        <w:t xml:space="preserve">đất, </w:t>
      </w:r>
      <w:r>
        <w:t xml:space="preserve">nhà </w:t>
      </w:r>
      <w:r>
        <w:t xml:space="preserve">cửa.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kiến </w:t>
      </w:r>
      <w:r>
        <w:rPr>
          <w:b/>
        </w:rPr>
        <w:t xml:space="preserve">tạo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kiến </w:t>
      </w:r>
      <w:r>
        <w:rPr>
          <w:i/>
        </w:rPr>
        <w:t xml:space="preserve">tạo </w:t>
      </w:r>
      <w:r>
        <w:t xml:space="preserve">(nghĩa </w:t>
      </w:r>
      <w:r>
        <w:t xml:space="preserve">II. </w:t>
      </w:r>
      <w:r>
        <w:t xml:space="preserve">1).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địa </w:t>
      </w:r>
      <w:r>
        <w:rPr>
          <w:i/>
        </w:rPr>
        <w:t xml:space="preserve">lý. </w:t>
      </w:r>
      <w:r>
        <w:t xml:space="preserve">danh từ </w:t>
      </w:r>
      <w:r>
        <w:rPr>
          <w:b/>
        </w:rPr>
        <w:t xml:space="preserve">1 </w:t>
      </w:r>
      <w:r>
        <w:t xml:space="preserve">Toàn </w:t>
      </w:r>
      <w:r>
        <w:t xml:space="preserve">bộ </w:t>
      </w:r>
      <w:r>
        <w:t xml:space="preserve">hoặc </w:t>
      </w:r>
      <w:r>
        <w:t xml:space="preserve">một </w:t>
      </w:r>
      <w:r>
        <w:t xml:space="preserve">phần </w:t>
      </w:r>
      <w:r>
        <w:t xml:space="preserve">bề </w:t>
      </w:r>
      <w:r>
        <w:t xml:space="preserve">mặt </w:t>
      </w:r>
      <w:r>
        <w:t xml:space="preserve">tự </w:t>
      </w:r>
      <w:r>
        <w:t xml:space="preserve">nhiên </w:t>
      </w:r>
      <w:r>
        <w:t xml:space="preserve">của </w:t>
      </w:r>
      <w:r>
        <w:t xml:space="preserve">Trái </w:t>
      </w:r>
      <w:r>
        <w:t xml:space="preserve">Đất </w:t>
      </w:r>
      <w:r>
        <w:t xml:space="preserve">và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nhiên, </w:t>
      </w:r>
      <w:r>
        <w:t xml:space="preserve">kinh </w:t>
      </w:r>
      <w:r>
        <w:t xml:space="preserve">tế, </w:t>
      </w:r>
      <w:r>
        <w:t xml:space="preserve">dân </w:t>
      </w:r>
      <w:r>
        <w:t xml:space="preserve">cư </w:t>
      </w:r>
      <w:r>
        <w:t xml:space="preserve">cùng </w:t>
      </w:r>
      <w:r>
        <w:t xml:space="preserve">tình </w:t>
      </w:r>
      <w:r>
        <w:t xml:space="preserve">hình </w:t>
      </w:r>
      <w:r>
        <w:t xml:space="preserve">phân </w:t>
      </w:r>
      <w:r>
        <w:t xml:space="preserve">bố </w:t>
      </w:r>
      <w:r>
        <w:t xml:space="preserve">của </w:t>
      </w:r>
      <w:r>
        <w:t xml:space="preserve">chúng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đó.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rPr>
          <w:i/>
        </w:rPr>
        <w:t xml:space="preserve">địa </w:t>
      </w:r>
      <w:r>
        <w:rPr>
          <w:i/>
        </w:rPr>
        <w:t xml:space="preserve">lí. </w:t>
      </w:r>
      <w:r>
        <w:rPr>
          <w:b/>
        </w:rPr>
        <w:t xml:space="preserve">2 </w:t>
      </w:r>
      <w:r>
        <w:t xml:space="preserve">Địa </w:t>
      </w:r>
      <w:r>
        <w:t xml:space="preserve">lí </w:t>
      </w:r>
      <w:r>
        <w:t xml:space="preserve">học </w:t>
      </w:r>
      <w:r>
        <w:t xml:space="preserve">(nói </w:t>
      </w:r>
      <w:r>
        <w:t xml:space="preserve">tắt). </w:t>
      </w:r>
      <w:r>
        <w:rPr>
          <w:i/>
        </w:rPr>
        <w:t xml:space="preserve">Giờ </w:t>
      </w:r>
      <w:r>
        <w:rPr>
          <w:i/>
        </w:rPr>
        <w:t xml:space="preserve">địa </w:t>
      </w:r>
      <w:r>
        <w:rPr>
          <w:i/>
        </w:rPr>
        <w:t xml:space="preserve">lí. </w:t>
      </w:r>
      <w:r>
        <w:rPr>
          <w:b/>
        </w:rPr>
        <w:t xml:space="preserve">3 </w:t>
      </w:r>
      <w:r>
        <w:t xml:space="preserve">Thuật </w:t>
      </w:r>
      <w:r>
        <w:t xml:space="preserve">xem </w:t>
      </w:r>
      <w:r>
        <w:t xml:space="preserve">đất </w:t>
      </w:r>
      <w:r>
        <w:t xml:space="preserve">để </w:t>
      </w:r>
      <w:r>
        <w:t xml:space="preserve">đặt </w:t>
      </w:r>
      <w:r>
        <w:t xml:space="preserve">mồ </w:t>
      </w:r>
      <w:r>
        <w:t xml:space="preserve">mẻ, </w:t>
      </w:r>
      <w:r>
        <w:t xml:space="preserve">dựng </w:t>
      </w:r>
      <w:r>
        <w:t xml:space="preserve">nhà </w:t>
      </w:r>
      <w:r>
        <w:t xml:space="preserve">cửa,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lí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t xml:space="preserve">địa </w:t>
      </w:r>
      <w:r>
        <w:rPr>
          <w:i/>
        </w:rPr>
        <w:t xml:space="preserve">lý </w:t>
      </w:r>
      <w:r>
        <w:t xml:space="preserve">học.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địa </w:t>
      </w:r>
      <w:r>
        <w:t xml:space="preserve">lí.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lí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i/>
        </w:rPr>
        <w:t xml:space="preserve">cũng viết </w:t>
      </w:r>
      <w:r>
        <w:rPr>
          <w:i/>
        </w:rPr>
        <w:t xml:space="preserve">địa </w:t>
      </w:r>
      <w:r>
        <w:rPr>
          <w:i/>
        </w:rPr>
        <w:t xml:space="preserve">lý </w:t>
      </w:r>
      <w:r>
        <w:rPr>
          <w:i/>
        </w:rPr>
        <w:t xml:space="preserve">kinh </w:t>
      </w:r>
      <w:r>
        <w:t xml:space="preserve">tế. </w:t>
      </w:r>
      <w:r>
        <w:t xml:space="preserve">danh từ </w:t>
      </w:r>
      <w:r>
        <w:t xml:space="preserve">Ngành </w:t>
      </w:r>
      <w:r>
        <w:t xml:space="preserve">địa </w:t>
      </w:r>
      <w:r>
        <w:t xml:space="preserve">lí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sự </w:t>
      </w:r>
      <w:r>
        <w:t xml:space="preserve">phân </w:t>
      </w:r>
      <w:r>
        <w:t xml:space="preserve">bố </w:t>
      </w:r>
      <w:r>
        <w:t xml:space="preserve">về </w:t>
      </w:r>
      <w:r>
        <w:t xml:space="preserve">mặt </w:t>
      </w:r>
      <w:r>
        <w:t xml:space="preserve">kinh </w:t>
      </w:r>
      <w:r>
        <w:t xml:space="preserve">tế </w:t>
      </w:r>
      <w:r>
        <w:t xml:space="preserve">và </w:t>
      </w:r>
      <w:r>
        <w:t xml:space="preserve">các </w:t>
      </w:r>
      <w:r>
        <w:t xml:space="preserve">khả </w:t>
      </w:r>
      <w:r>
        <w:t xml:space="preserve">năng </w:t>
      </w:r>
      <w:r>
        <w:t xml:space="preserve">khai </w:t>
      </w:r>
      <w:r>
        <w:t xml:space="preserve">thác </w:t>
      </w:r>
      <w:r>
        <w:t xml:space="preserve">tài </w:t>
      </w:r>
      <w:r>
        <w:t xml:space="preserve">nguyên </w:t>
      </w:r>
      <w:r>
        <w:t xml:space="preserve">trên </w:t>
      </w:r>
      <w:r>
        <w:t xml:space="preserve">một </w:t>
      </w:r>
      <w:r>
        <w:t xml:space="preserve">phần </w:t>
      </w:r>
      <w:r>
        <w:t xml:space="preserve">hoặc </w:t>
      </w:r>
      <w:r>
        <w:t xml:space="preserve">toàn </w:t>
      </w:r>
      <w:r>
        <w:t xml:space="preserve">bộ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lí </w:t>
      </w:r>
      <w:r>
        <w:rPr>
          <w:b/>
        </w:rPr>
        <w:t xml:space="preserve">nhân </w:t>
      </w:r>
      <w:r>
        <w:rPr>
          <w:b/>
        </w:rPr>
        <w:t xml:space="preserve">văn </w:t>
      </w:r>
      <w:r>
        <w:rPr>
          <w:i/>
        </w:rPr>
        <w:t xml:space="preserve">cũng viết </w:t>
      </w:r>
      <w:r>
        <w:rPr>
          <w:i/>
        </w:rPr>
        <w:t xml:space="preserve">địa </w:t>
      </w:r>
      <w:r>
        <w:rPr>
          <w:i/>
        </w:rPr>
        <w:t xml:space="preserve">lý </w:t>
      </w:r>
      <w:r>
        <w:t xml:space="preserve">nhân </w:t>
      </w:r>
      <w:r>
        <w:rPr>
          <w:i/>
        </w:rPr>
        <w:t xml:space="preserve">văn. </w:t>
      </w:r>
      <w:r>
        <w:t xml:space="preserve">danh từ </w:t>
      </w:r>
      <w:r>
        <w:t xml:space="preserve">Ngành </w:t>
      </w:r>
      <w:r>
        <w:t xml:space="preserve">địa </w:t>
      </w:r>
      <w:r>
        <w:t xml:space="preserve">lí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dân </w:t>
      </w:r>
      <w:r>
        <w:t xml:space="preserve">cư </w:t>
      </w:r>
      <w:r>
        <w:t xml:space="preserve">theo </w:t>
      </w:r>
      <w:r>
        <w:t xml:space="preserve">sự </w:t>
      </w:r>
      <w:r>
        <w:t xml:space="preserve">phân </w:t>
      </w:r>
      <w:r>
        <w:t xml:space="preserve">bố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lí </w:t>
      </w:r>
      <w:r>
        <w:rPr>
          <w:b/>
        </w:rPr>
        <w:t xml:space="preserve">sử </w:t>
      </w:r>
      <w:r>
        <w:rPr>
          <w:b/>
        </w:rPr>
        <w:t xml:space="preserve">quan </w:t>
      </w:r>
      <w:r>
        <w:rPr>
          <w:i/>
        </w:rPr>
        <w:t xml:space="preserve">cũng viết </w:t>
      </w:r>
      <w:r>
        <w:rPr>
          <w:i/>
        </w:rPr>
        <w:t xml:space="preserve">địa </w:t>
      </w:r>
      <w:r>
        <w:rPr>
          <w:i/>
        </w:rPr>
        <w:t xml:space="preserve">lý </w:t>
      </w:r>
      <w:r>
        <w:rPr>
          <w:i/>
        </w:rPr>
        <w:t xml:space="preserve">sử </w:t>
      </w:r>
      <w:r>
        <w:t xml:space="preserve">quan. </w:t>
      </w:r>
      <w:r>
        <w:t xml:space="preserve">danh từ </w:t>
      </w:r>
      <w:r>
        <w:t xml:space="preserve">Thuyết </w:t>
      </w:r>
      <w:r>
        <w:t xml:space="preserve">cho </w:t>
      </w:r>
      <w:r>
        <w:t xml:space="preserve">rằng </w:t>
      </w:r>
      <w:r>
        <w:t xml:space="preserve">điều </w:t>
      </w:r>
      <w:r>
        <w:t xml:space="preserve">kiện </w:t>
      </w:r>
      <w:r>
        <w:t xml:space="preserve">địa </w:t>
      </w:r>
      <w:r>
        <w:t xml:space="preserve">lí </w:t>
      </w:r>
      <w:r>
        <w:t xml:space="preserve">là </w:t>
      </w:r>
      <w:r>
        <w:t xml:space="preserve">nhân </w:t>
      </w:r>
      <w:r>
        <w:t xml:space="preserve">tố </w:t>
      </w:r>
      <w:r>
        <w:t xml:space="preserve">quyết </w:t>
      </w:r>
      <w:r>
        <w:t xml:space="preserve">định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xã </w:t>
      </w:r>
      <w:r>
        <w:t xml:space="preserve">hội </w:t>
      </w:r>
      <w:r>
        <w:t xml:space="preserve">trong </w:t>
      </w:r>
      <w:r>
        <w:t xml:space="preserve">lịch </w:t>
      </w:r>
      <w:r>
        <w:t xml:space="preserve">sử.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lí </w:t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i/>
        </w:rPr>
        <w:t xml:space="preserve">cũng viết </w:t>
      </w:r>
      <w:r>
        <w:rPr>
          <w:i/>
        </w:rPr>
        <w:t xml:space="preserve">địa </w:t>
      </w:r>
      <w:r>
        <w:rPr>
          <w:i/>
        </w:rPr>
        <w:t xml:space="preserve">lý </w:t>
      </w:r>
      <w:r>
        <w:t xml:space="preserve">tự </w:t>
      </w:r>
      <w:r>
        <w:t xml:space="preserve">nhiên. </w:t>
      </w:r>
      <w:r>
        <w:t xml:space="preserve">danh từ </w:t>
      </w:r>
      <w:r>
        <w:t xml:space="preserve">Ngành </w:t>
      </w:r>
      <w:r>
        <w:t xml:space="preserve">địa </w:t>
      </w:r>
      <w:r>
        <w:t xml:space="preserve">lí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tự </w:t>
      </w:r>
      <w:r>
        <w:t xml:space="preserve">nhiên </w:t>
      </w:r>
      <w:r>
        <w:t xml:space="preserve">tác </w:t>
      </w:r>
      <w:r>
        <w:t xml:space="preserve">động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liền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gừng, </w:t>
      </w:r>
      <w:r>
        <w:t xml:space="preserve">lá </w:t>
      </w:r>
      <w:r>
        <w:t xml:space="preserve">mọc </w:t>
      </w:r>
      <w:r>
        <w:t xml:space="preserve">sát </w:t>
      </w:r>
      <w:r>
        <w:t xml:space="preserve">mặt </w:t>
      </w:r>
      <w:r>
        <w:t xml:space="preserve">đất, </w:t>
      </w:r>
      <w:r>
        <w:t xml:space="preserve">củ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lôi </w:t>
      </w:r>
      <w:r>
        <w:rPr>
          <w:i/>
        </w:rPr>
        <w:t xml:space="preserve">danh từ </w:t>
      </w:r>
      <w:r>
        <w:t xml:space="preserve">(cũ). </w:t>
      </w:r>
      <w:r>
        <w:t xml:space="preserve">Mìn </w:t>
      </w:r>
      <w:r>
        <w:t xml:space="preserve">dùng </w:t>
      </w:r>
      <w:r>
        <w:t xml:space="preserve">trên </w:t>
      </w:r>
      <w:r>
        <w:t xml:space="preserve">cạn. </w:t>
      </w:r>
      <w:r>
        <w:t xml:space="preserve">Đặt </w:t>
      </w:r>
      <w:r>
        <w:rPr>
          <w:i/>
        </w:rPr>
        <w:t xml:space="preserve">địa </w:t>
      </w:r>
      <w:r>
        <w:t xml:space="preserve">lôi.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lợi </w:t>
      </w:r>
      <w:r>
        <w:rPr>
          <w:i/>
        </w:rPr>
        <w:t xml:space="preserve">danh từ </w:t>
      </w:r>
      <w:r>
        <w:t xml:space="preserve">Hình </w:t>
      </w:r>
      <w:r>
        <w:t xml:space="preserve">thế </w:t>
      </w:r>
      <w:r>
        <w:t xml:space="preserve">đất </w:t>
      </w:r>
      <w:r>
        <w:t xml:space="preserve">đai </w:t>
      </w:r>
      <w:r>
        <w:t xml:space="preserve">có </w:t>
      </w:r>
      <w:r>
        <w:t xml:space="preserve">lợi </w:t>
      </w:r>
      <w:r>
        <w:t xml:space="preserve">cho </w:t>
      </w:r>
      <w:r>
        <w:t xml:space="preserve">việc </w:t>
      </w:r>
      <w:r>
        <w:t xml:space="preserve">chiến </w:t>
      </w:r>
      <w:r>
        <w:t xml:space="preserve">đấu, </w:t>
      </w:r>
      <w:r>
        <w:t xml:space="preserve">một </w:t>
      </w:r>
      <w:r>
        <w:t xml:space="preserve">trong </w:t>
      </w:r>
      <w:r>
        <w:t xml:space="preserve">ba </w:t>
      </w:r>
      <w:r>
        <w:t xml:space="preserve">điều </w:t>
      </w:r>
      <w:r>
        <w:t xml:space="preserve">kiện </w:t>
      </w:r>
      <w:r>
        <w:t xml:space="preserve">cơ </w:t>
      </w:r>
      <w:r>
        <w:t xml:space="preserve">bản </w:t>
      </w:r>
      <w:r>
        <w:t xml:space="preserve">(cùng </w:t>
      </w:r>
      <w:r>
        <w:t xml:space="preserve">với </w:t>
      </w:r>
      <w:r>
        <w:t xml:space="preserve">thiên </w:t>
      </w:r>
      <w:r>
        <w:rPr>
          <w:i/>
        </w:rPr>
        <w:t xml:space="preserve">thời </w:t>
      </w:r>
      <w:r>
        <w:t xml:space="preserve">và </w:t>
      </w:r>
      <w:r>
        <w:rPr>
          <w:i/>
        </w:rPr>
        <w:t xml:space="preserve">nhân </w:t>
      </w:r>
      <w:r>
        <w:t xml:space="preserve">hoà) </w:t>
      </w:r>
      <w:r>
        <w:t xml:space="preserve">để </w:t>
      </w:r>
      <w:r>
        <w:t xml:space="preserve">chiến </w:t>
      </w:r>
      <w:r>
        <w:t xml:space="preserve">thắng,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rPr>
          <w:i/>
        </w:rPr>
        <w:t xml:space="preserve">người </w:t>
      </w:r>
      <w:r>
        <w:t xml:space="preserve">xưa.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lý, </w:t>
      </w:r>
      <w:r>
        <w:rPr>
          <w:b/>
        </w:rPr>
        <w:t xml:space="preserve">địa </w:t>
      </w:r>
      <w:r>
        <w:rPr>
          <w:b/>
        </w:rPr>
        <w:t xml:space="preserve">lý </w:t>
      </w:r>
      <w:r>
        <w:rPr>
          <w:b/>
        </w:rPr>
        <w:t xml:space="preserve">học, </w:t>
      </w:r>
      <w:r>
        <w:rPr>
          <w:b/>
        </w:rPr>
        <w:t xml:space="preserve">... </w:t>
      </w:r>
      <w:r>
        <w:rPr>
          <w:i/>
        </w:rPr>
        <w:t xml:space="preserve">xem </w:t>
      </w:r>
      <w:r>
        <w:rPr>
          <w:i/>
        </w:rPr>
        <w:t xml:space="preserve">địa </w:t>
      </w:r>
      <w:r>
        <w:rPr>
          <w:i/>
        </w:rPr>
        <w:t xml:space="preserve">lí, </w:t>
      </w:r>
      <w:r>
        <w:rPr>
          <w:i/>
        </w:rPr>
        <w:t xml:space="preserve">địa </w:t>
      </w:r>
      <w:r>
        <w:t xml:space="preserve">lí </w:t>
      </w:r>
      <w:r>
        <w:t xml:space="preserve">học, </w:t>
      </w:r>
      <w:r>
        <w:rPr>
          <w:i/>
        </w:rPr>
        <w:t xml:space="preserve">... </w:t>
      </w:r>
      <w:r>
        <w:t xml:space="preserve">địa </w:t>
      </w:r>
      <w:r>
        <w:t xml:space="preserve">mạch </w:t>
      </w:r>
      <w:r>
        <w:t xml:space="preserve">danh từ </w:t>
      </w:r>
      <w:r>
        <w:t xml:space="preserve">Mạch </w:t>
      </w:r>
      <w:r>
        <w:t xml:space="preserve">nước </w:t>
      </w:r>
      <w:r>
        <w:t xml:space="preserve">ngầm </w:t>
      </w:r>
      <w:r>
        <w:t xml:space="preserve">dưới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mạo </w:t>
      </w:r>
      <w:r>
        <w:rPr>
          <w:i/>
        </w:rPr>
        <w:t xml:space="preserve">danh từ </w:t>
      </w:r>
      <w:r>
        <w:t xml:space="preserve">Dáng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 </w:t>
      </w:r>
      <w:r>
        <w:t xml:space="preserve">và </w:t>
      </w:r>
      <w:r>
        <w:t xml:space="preserve">nguồn </w:t>
      </w:r>
      <w:r>
        <w:t xml:space="preserve">gốc </w:t>
      </w:r>
      <w:r>
        <w:t xml:space="preserve">phát </w:t>
      </w:r>
      <w:r>
        <w:t xml:space="preserve">sinh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mạo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nguồn </w:t>
      </w:r>
      <w:r>
        <w:t xml:space="preserve">gốc,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và </w:t>
      </w:r>
      <w:r>
        <w:t xml:space="preserve">phân </w:t>
      </w:r>
      <w:r>
        <w:t xml:space="preserve">bố </w:t>
      </w:r>
      <w:r>
        <w:t xml:space="preserve">của </w:t>
      </w:r>
      <w:r>
        <w:t xml:space="preserve">địa </w:t>
      </w:r>
      <w:r>
        <w:t xml:space="preserve">hình.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ngục </w:t>
      </w:r>
      <w:r>
        <w:rPr>
          <w:i/>
        </w:rPr>
        <w:t xml:space="preserve">danh từ </w:t>
      </w:r>
      <w:r>
        <w:t xml:space="preserve">Nơi </w:t>
      </w:r>
      <w:r>
        <w:t xml:space="preserve">đầy </w:t>
      </w:r>
      <w:r>
        <w:t xml:space="preserve">đoạ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có </w:t>
      </w:r>
      <w:r>
        <w:t xml:space="preserve">tội </w:t>
      </w:r>
      <w:r>
        <w:t xml:space="preserve">ở </w:t>
      </w:r>
      <w:r>
        <w:t xml:space="preserve">dưới </w:t>
      </w:r>
      <w:r>
        <w:t xml:space="preserve">âm </w:t>
      </w:r>
      <w:r>
        <w:t xml:space="preserve">phủ, </w:t>
      </w:r>
      <w:r>
        <w:t xml:space="preserve">theo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giáo. </w:t>
      </w:r>
      <w:r>
        <w:t xml:space="preserve">Sa </w:t>
      </w:r>
      <w:r>
        <w:t xml:space="preserve">xuống </w:t>
      </w:r>
      <w:r>
        <w:t xml:space="preserve">địa </w:t>
      </w:r>
      <w:r>
        <w:rPr>
          <w:i/>
        </w:rPr>
        <w:t xml:space="preserve">ngục.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nhiệt </w:t>
      </w:r>
      <w:r>
        <w:rPr>
          <w:i/>
        </w:rPr>
        <w:t xml:space="preserve">danh từ </w:t>
      </w:r>
      <w:r>
        <w:t xml:space="preserve">Sức </w:t>
      </w:r>
      <w:r>
        <w:t xml:space="preserve">nóng </w:t>
      </w:r>
      <w:r>
        <w:t xml:space="preserve">ở </w:t>
      </w:r>
      <w:r>
        <w:t xml:space="preserve">các </w:t>
      </w:r>
      <w:r>
        <w:rPr>
          <w:i/>
        </w:rPr>
        <w:t xml:space="preserve">lớp </w:t>
      </w:r>
      <w:r>
        <w:t xml:space="preserve">sâu </w:t>
      </w:r>
      <w:r>
        <w:t xml:space="preserve">của </w:t>
      </w:r>
      <w:r>
        <w:t xml:space="preserve">vỏ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ốc </w:t>
      </w:r>
      <w:r>
        <w:rPr>
          <w:i/>
        </w:rPr>
        <w:t xml:space="preserve">danh từ </w:t>
      </w:r>
      <w:r>
        <w:t xml:space="preserve">(cũ). </w:t>
      </w:r>
      <w:r>
        <w:t xml:space="preserve">Ruộng </w:t>
      </w:r>
      <w:r>
        <w:t xml:space="preserve">đất </w:t>
      </w:r>
      <w:r>
        <w:t xml:space="preserve">và </w:t>
      </w:r>
      <w:r>
        <w:t xml:space="preserve">nhà </w:t>
      </w:r>
      <w:r>
        <w:t xml:space="preserve">cửa. </w:t>
      </w:r>
      <w:r>
        <w:t xml:space="preserve">Kinh </w:t>
      </w:r>
      <w:r>
        <w:rPr>
          <w:i/>
        </w:rPr>
        <w:t xml:space="preserve">doanh </w:t>
      </w:r>
      <w:r>
        <w:rPr>
          <w:i/>
        </w:rPr>
        <w:t xml:space="preserve">địa </w:t>
      </w:r>
      <w:r>
        <w:rPr>
          <w:i/>
        </w:rPr>
        <w:t xml:space="preserve">ốc.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đất </w:t>
      </w:r>
      <w:r>
        <w:t xml:space="preserve">thuộc </w:t>
      </w:r>
      <w:r>
        <w:t xml:space="preserve">một </w:t>
      </w:r>
      <w:r>
        <w:rPr>
          <w:i/>
        </w:rPr>
        <w:t xml:space="preserve">địa </w:t>
      </w:r>
      <w:r>
        <w:rPr>
          <w:i/>
        </w:rPr>
        <w:t xml:space="preserve">phương, </w:t>
      </w:r>
      <w:r>
        <w:t xml:space="preserve">một </w:t>
      </w:r>
      <w:r>
        <w:t xml:space="preserve">nước,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đó. </w:t>
      </w:r>
      <w:r>
        <w:t xml:space="preserve">Cánh </w:t>
      </w:r>
      <w:r>
        <w:t xml:space="preserve">đồng </w:t>
      </w:r>
      <w:r>
        <w:t xml:space="preserve">thuộc </w:t>
      </w:r>
      <w:r>
        <w:t xml:space="preserve">địa </w:t>
      </w:r>
      <w:r>
        <w:rPr>
          <w:i/>
        </w:rPr>
        <w:t xml:space="preserve">phận </w:t>
      </w:r>
      <w:r>
        <w:t xml:space="preserve">xã </w:t>
      </w:r>
      <w:r>
        <w:t xml:space="preserve">bên. </w:t>
      </w:r>
      <w:r>
        <w:t xml:space="preserve">Con </w:t>
      </w:r>
      <w:r>
        <w:t xml:space="preserve">sông </w:t>
      </w:r>
      <w:r>
        <w:rPr>
          <w:i/>
        </w:rPr>
        <w:t xml:space="preserve">chảy </w:t>
      </w:r>
      <w:r>
        <w:rPr>
          <w:i/>
        </w:rPr>
        <w:t xml:space="preserve">qua </w:t>
      </w:r>
      <w:r>
        <w:t xml:space="preserve">địa </w:t>
      </w:r>
      <w:r>
        <w:t xml:space="preserve">phận </w:t>
      </w:r>
      <w:r>
        <w:rPr>
          <w:i/>
        </w:rPr>
        <w:t xml:space="preserve">nhiều </w:t>
      </w:r>
      <w:r>
        <w:t xml:space="preserve">nước. </w:t>
      </w:r>
      <w:r>
        <w:rPr>
          <w:b/>
        </w:rPr>
        <w:t xml:space="preserve">2 </w:t>
      </w:r>
      <w:r>
        <w:t xml:space="preserve">Khu </w:t>
      </w:r>
      <w:r>
        <w:t xml:space="preserve">vực </w:t>
      </w:r>
      <w:r>
        <w:t xml:space="preserve">gồm </w:t>
      </w:r>
      <w:r>
        <w:t xml:space="preserve">nhiều </w:t>
      </w:r>
      <w:r>
        <w:t xml:space="preserve">xứ </w:t>
      </w:r>
      <w:r>
        <w:t xml:space="preserve">của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do </w:t>
      </w:r>
      <w:r>
        <w:t xml:space="preserve">một </w:t>
      </w:r>
      <w:r>
        <w:t xml:space="preserve">giám </w:t>
      </w:r>
      <w:r>
        <w:t xml:space="preserve">mục </w:t>
      </w:r>
      <w:r>
        <w:t xml:space="preserve">cai </w:t>
      </w:r>
      <w:r>
        <w:t xml:space="preserve">quản.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âm </w:t>
      </w:r>
      <w:r>
        <w:t xml:space="preserve">phủ.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phương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Khu </w:t>
      </w:r>
      <w:r>
        <w:t xml:space="preserve">vực,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vùng, </w:t>
      </w:r>
      <w:r>
        <w:t xml:space="preserve">khu </w:t>
      </w:r>
      <w:r>
        <w:t xml:space="preserve">vực </w:t>
      </w:r>
      <w:r>
        <w:t xml:space="preserve">khác </w:t>
      </w:r>
      <w:r>
        <w:t xml:space="preserve">trong </w:t>
      </w:r>
      <w:r>
        <w:t xml:space="preserve">nước. </w:t>
      </w:r>
      <w:r>
        <w:t xml:space="preserve">Giao </w:t>
      </w:r>
      <w:r>
        <w:t xml:space="preserve">lưu </w:t>
      </w:r>
      <w:r>
        <w:t xml:space="preserve">hàng </w:t>
      </w:r>
      <w:r>
        <w:rPr>
          <w:i/>
        </w:rPr>
        <w:t xml:space="preserve">hoá </w:t>
      </w:r>
      <w:r>
        <w:t xml:space="preserve">giữa </w:t>
      </w:r>
      <w:r>
        <w:t xml:space="preserve">các </w:t>
      </w:r>
      <w:r>
        <w:rPr>
          <w:i/>
        </w:rPr>
        <w:t xml:space="preserve">địa </w:t>
      </w:r>
      <w:r>
        <w:t xml:space="preserve">phương </w:t>
      </w:r>
      <w:r>
        <w:t xml:space="preserve">trong </w:t>
      </w:r>
      <w:r>
        <w:t xml:space="preserve">nước. </w:t>
      </w:r>
      <w:r>
        <w:rPr>
          <w:i/>
        </w:rPr>
        <w:t xml:space="preserve">Dạy </w:t>
      </w:r>
      <w:r>
        <w:t xml:space="preserve">học </w:t>
      </w:r>
      <w:r>
        <w:rPr>
          <w:i/>
        </w:rPr>
        <w:t xml:space="preserve">ở </w:t>
      </w:r>
      <w:r>
        <w:rPr>
          <w:i/>
        </w:rPr>
        <w:t xml:space="preserve">địa </w:t>
      </w:r>
      <w:r>
        <w:rPr>
          <w:i/>
        </w:rPr>
        <w:t xml:space="preserve">phương </w:t>
      </w:r>
      <w:r>
        <w:t xml:space="preserve">nhà. </w:t>
      </w:r>
      <w:r>
        <w:rPr>
          <w:b/>
        </w:rPr>
        <w:t xml:space="preserve">2 </w:t>
      </w:r>
      <w:r>
        <w:t xml:space="preserve">Vùng, </w:t>
      </w:r>
      <w:r>
        <w:t xml:space="preserve">khu </w:t>
      </w:r>
      <w:r>
        <w:t xml:space="preserve">vực,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trung </w:t>
      </w:r>
      <w:r>
        <w:t xml:space="preserve">ương, </w:t>
      </w:r>
      <w:r>
        <w:t xml:space="preserve">với </w:t>
      </w:r>
      <w:r>
        <w:t xml:space="preserve">cả </w:t>
      </w:r>
      <w:r>
        <w:t xml:space="preserve">nước. </w:t>
      </w:r>
      <w:r>
        <w:t xml:space="preserve">Cán </w:t>
      </w:r>
      <w:r>
        <w:t xml:space="preserve">bộ </w:t>
      </w:r>
      <w:r>
        <w:t xml:space="preserve">trung </w:t>
      </w:r>
      <w:r>
        <w:t xml:space="preserve">ương </w:t>
      </w:r>
      <w:r>
        <w:rPr>
          <w:i/>
        </w:rPr>
        <w:t xml:space="preserve">uỗ </w:t>
      </w:r>
      <w:r>
        <w:rPr>
          <w:i/>
        </w:rPr>
        <w:t xml:space="preserve">địa </w:t>
      </w:r>
      <w:r>
        <w:rPr>
          <w:i/>
        </w:rPr>
        <w:t xml:space="preserve">phương </w:t>
      </w:r>
      <w:r>
        <w:rPr>
          <w:i/>
        </w:rPr>
        <w:t xml:space="preserve">tìm </w:t>
      </w:r>
      <w:r>
        <w:rPr>
          <w:i/>
        </w:rPr>
        <w:t xml:space="preserve">hiểu </w:t>
      </w:r>
      <w:r>
        <w:rPr>
          <w:i/>
        </w:rPr>
        <w:t xml:space="preserve">tình </w:t>
      </w:r>
      <w:r>
        <w:t xml:space="preserve">hình. </w:t>
      </w:r>
      <w:r>
        <w:t xml:space="preserve">Công </w:t>
      </w:r>
      <w:r>
        <w:t xml:space="preserve">nghiệp </w:t>
      </w:r>
      <w:r>
        <w:rPr>
          <w:i/>
        </w:rPr>
        <w:t xml:space="preserve">địa </w:t>
      </w:r>
      <w:r>
        <w:rPr>
          <w:i/>
        </w:rPr>
        <w:t xml:space="preserve">phương. </w:t>
      </w:r>
      <w:r>
        <w:t xml:space="preserve">Nói </w:t>
      </w:r>
      <w:r>
        <w:t xml:space="preserve">tiếng </w:t>
      </w:r>
      <w:r>
        <w:rPr>
          <w:i/>
        </w:rPr>
        <w:t xml:space="preserve">địa </w:t>
      </w:r>
      <w:r>
        <w:rPr>
          <w:i/>
        </w:rPr>
        <w:t xml:space="preserve">phương </w:t>
      </w:r>
      <w:r>
        <w:t xml:space="preserve">miền </w:t>
      </w:r>
      <w:r>
        <w:t xml:space="preserve">Nam. </w:t>
      </w:r>
      <w:r>
        <w:t xml:space="preserve">II </w:t>
      </w:r>
      <w:r>
        <w:t xml:space="preserve">tính từ </w:t>
      </w:r>
      <w:r>
        <w:t xml:space="preserve">(khẩu ngữ). </w:t>
      </w:r>
      <w:r>
        <w:rPr>
          <w:i/>
        </w:rPr>
        <w:t xml:space="preserve">Địa </w:t>
      </w:r>
      <w:r>
        <w:t xml:space="preserve">phương </w:t>
      </w:r>
      <w:r>
        <w:t xml:space="preserve">chủ </w:t>
      </w:r>
      <w:r>
        <w:t xml:space="preserve">nghĩa </w:t>
      </w:r>
      <w:r>
        <w:t xml:space="preserve">(nói </w:t>
      </w:r>
      <w:r>
        <w:t xml:space="preserve">tắt).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địa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phương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Chỉ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địa </w:t>
      </w:r>
      <w:r>
        <w:t xml:space="preserve">phương </w:t>
      </w:r>
      <w:r>
        <w:t xml:space="preserve">mình, </w:t>
      </w:r>
      <w:r>
        <w:t xml:space="preserve">không </w:t>
      </w:r>
      <w:r>
        <w:t xml:space="preserve">quan </w:t>
      </w:r>
      <w:r>
        <w:t xml:space="preserve">tâm </w:t>
      </w:r>
      <w:r>
        <w:t xml:space="preserve">đến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các </w:t>
      </w:r>
      <w:r>
        <w:t xml:space="preserve">địa </w:t>
      </w:r>
      <w:r>
        <w:t xml:space="preserve">phương </w:t>
      </w:r>
      <w:r>
        <w:t xml:space="preserve">khác </w:t>
      </w:r>
      <w:r>
        <w:t xml:space="preserve">và </w:t>
      </w:r>
      <w:r>
        <w:t xml:space="preserve">lợi </w:t>
      </w:r>
      <w:r>
        <w:t xml:space="preserve">ích </w:t>
      </w:r>
      <w:r>
        <w:t xml:space="preserve">chung </w:t>
      </w:r>
      <w:r>
        <w:t xml:space="preserve">của </w:t>
      </w:r>
      <w:r>
        <w:t xml:space="preserve">đất </w:t>
      </w:r>
      <w:r>
        <w:t xml:space="preserve">nước, </w:t>
      </w:r>
      <w:r>
        <w:t xml:space="preserve">khi </w:t>
      </w:r>
      <w:r>
        <w:t xml:space="preserve">có </w:t>
      </w:r>
      <w:r>
        <w:t xml:space="preserve">mâu </w:t>
      </w:r>
      <w:r>
        <w:t xml:space="preserve">thuẫn </w:t>
      </w:r>
      <w:r>
        <w:t xml:space="preserve">thì </w:t>
      </w:r>
      <w:r>
        <w:t xml:space="preserve">đặt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địa </w:t>
      </w:r>
      <w:r>
        <w:t xml:space="preserve">phương </w:t>
      </w:r>
      <w:r>
        <w:t xml:space="preserve">mình </w:t>
      </w:r>
      <w:r>
        <w:t xml:space="preserve">lên </w:t>
      </w:r>
      <w:r>
        <w:t xml:space="preserve">trên. </w:t>
      </w:r>
      <w:r>
        <w:rPr>
          <w:i/>
        </w:rPr>
        <w:t xml:space="preserve">Tư </w:t>
      </w:r>
      <w:r>
        <w:t xml:space="preserve">tưởng </w:t>
      </w:r>
      <w:r>
        <w:rPr>
          <w:i/>
        </w:rPr>
        <w:t xml:space="preserve">địa </w:t>
      </w:r>
      <w:r>
        <w:t xml:space="preserve">phương </w:t>
      </w:r>
      <w:r>
        <w:t xml:space="preserve">chủ </w:t>
      </w:r>
      <w:r>
        <w:t xml:space="preserve">nghĩa.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Phát </w:t>
      </w:r>
      <w:r>
        <w:t xml:space="preserve">triển </w:t>
      </w:r>
      <w:r>
        <w:t xml:space="preserve">trong </w:t>
      </w:r>
      <w:r>
        <w:rPr>
          <w:i/>
        </w:rPr>
        <w:t xml:space="preserve">đất. </w:t>
      </w:r>
      <w:r>
        <w:t xml:space="preserve">Rễ </w:t>
      </w:r>
      <w:r>
        <w:rPr>
          <w:i/>
        </w:rPr>
        <w:t xml:space="preserve">là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rPr>
          <w:i/>
        </w:rPr>
        <w:t xml:space="preserve">địa </w:t>
      </w:r>
      <w:r>
        <w:t xml:space="preserve">sinh </w:t>
      </w:r>
      <w:r>
        <w:t xml:space="preserve">của </w:t>
      </w:r>
      <w:r>
        <w:t xml:space="preserve">cây.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tầng </w:t>
      </w:r>
      <w:r>
        <w:rPr>
          <w:i/>
        </w:rPr>
        <w:t xml:space="preserve">danh từ </w:t>
      </w:r>
      <w:r>
        <w:t xml:space="preserve">Tằng </w:t>
      </w:r>
      <w:r>
        <w:t xml:space="preserve">lớp </w:t>
      </w:r>
      <w:r>
        <w:t xml:space="preserve">đất </w:t>
      </w:r>
      <w:r>
        <w:t xml:space="preserve">đá </w:t>
      </w:r>
      <w:r>
        <w:t xml:space="preserve">được </w:t>
      </w:r>
      <w:r>
        <w:t xml:space="preserve">tạo </w:t>
      </w:r>
      <w:r>
        <w:t xml:space="preserve">thành </w:t>
      </w:r>
      <w:r>
        <w:t xml:space="preserve">qua </w:t>
      </w:r>
      <w:r>
        <w:t xml:space="preserve">các </w:t>
      </w:r>
      <w:r>
        <w:t xml:space="preserve">thời </w:t>
      </w:r>
      <w:r>
        <w:t xml:space="preserve">đại.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tầng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địa </w:t>
      </w:r>
      <w:r>
        <w:t xml:space="preserve">chất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thứ </w:t>
      </w:r>
      <w:r>
        <w:t xml:space="preserve">tự </w:t>
      </w:r>
      <w:r>
        <w:t xml:space="preserve">lắng </w:t>
      </w:r>
      <w:r>
        <w:t xml:space="preserve">đọng </w:t>
      </w:r>
      <w:r>
        <w:t xml:space="preserve">và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lớp </w:t>
      </w:r>
      <w:r>
        <w:t xml:space="preserve">đá </w:t>
      </w:r>
      <w:r>
        <w:t xml:space="preserve">trầm </w:t>
      </w:r>
      <w:r>
        <w:t xml:space="preserve">tích </w:t>
      </w:r>
      <w:r>
        <w:t xml:space="preserve">tạo </w:t>
      </w:r>
      <w:r>
        <w:t xml:space="preserve">nên </w:t>
      </w:r>
      <w:r>
        <w:t xml:space="preserve">vỏ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Hình </w:t>
      </w:r>
      <w:r>
        <w:t xml:space="preserve">thế </w:t>
      </w:r>
      <w:r>
        <w:t xml:space="preserve">của </w:t>
      </w:r>
      <w:r>
        <w:t xml:space="preserve">một </w:t>
      </w:r>
      <w:r>
        <w:t xml:space="preserve">vùng </w:t>
      </w:r>
      <w:r>
        <w:t xml:space="preserve">đất </w:t>
      </w:r>
      <w:r>
        <w:t xml:space="preserve">so </w:t>
      </w:r>
      <w:r>
        <w:t xml:space="preserve">với </w:t>
      </w:r>
      <w:r>
        <w:t xml:space="preserve">các </w:t>
      </w:r>
      <w:r>
        <w:t xml:space="preserve">vùng </w:t>
      </w:r>
      <w:r>
        <w:t xml:space="preserve">xung </w:t>
      </w:r>
      <w:r>
        <w:t xml:space="preserve">quanh. </w:t>
      </w:r>
      <w:r>
        <w:t xml:space="preserve">Địa </w:t>
      </w:r>
      <w:r>
        <w:rPr>
          <w:i/>
        </w:rPr>
        <w:t xml:space="preserve">thế </w:t>
      </w:r>
      <w:r>
        <w:rPr>
          <w:i/>
        </w:rPr>
        <w:t xml:space="preserve">hiểm </w:t>
      </w:r>
      <w:r>
        <w:t xml:space="preserve">trở </w:t>
      </w:r>
      <w:r>
        <w:t xml:space="preserve">Quan </w:t>
      </w:r>
      <w:r>
        <w:rPr>
          <w:i/>
        </w:rPr>
        <w:t xml:space="preserve">sát </w:t>
      </w:r>
      <w:r>
        <w:rPr>
          <w:i/>
        </w:rPr>
        <w:t xml:space="preserve">địa </w:t>
      </w:r>
      <w:r>
        <w:t xml:space="preserve">thế.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tĩnh </w:t>
      </w:r>
      <w:r>
        <w:rPr>
          <w:i/>
        </w:rPr>
        <w:t xml:space="preserve">xem </w:t>
      </w:r>
      <w:r>
        <w:t xml:space="preserve">Vệ </w:t>
      </w:r>
      <w:r>
        <w:t xml:space="preserve">tỉnh </w:t>
      </w:r>
      <w:r>
        <w:rPr>
          <w:i/>
        </w:rPr>
        <w:t xml:space="preserve">địa </w:t>
      </w:r>
      <w:r>
        <w:t xml:space="preserve">tĩnh. </w:t>
      </w:r>
      <w:r>
        <w:br w:type="page"/>
      </w:r>
      <w:r>
        <w:rPr>
          <w:b/>
        </w:rPr>
        <w:t xml:space="preserve">địa </w:t>
      </w:r>
      <w:r>
        <w:rPr>
          <w:b/>
        </w:rPr>
        <w:t xml:space="preserve">tô </w:t>
      </w:r>
      <w:r>
        <w:rPr>
          <w:i/>
        </w:rPr>
        <w:t xml:space="preserve">danh từ </w:t>
      </w:r>
      <w:r>
        <w:t xml:space="preserve">Phần </w:t>
      </w:r>
      <w:r>
        <w:t xml:space="preserve">hoa </w:t>
      </w:r>
      <w:r>
        <w:t xml:space="preserve">lợi </w:t>
      </w:r>
      <w:r>
        <w:t xml:space="preserve">hoặc </w:t>
      </w:r>
      <w:r>
        <w:t xml:space="preserve">tiền </w:t>
      </w:r>
      <w:r>
        <w:t xml:space="preserve">mà </w:t>
      </w:r>
      <w:r>
        <w:t xml:space="preserve">người </w:t>
      </w:r>
      <w:r>
        <w:t xml:space="preserve">mướn </w:t>
      </w:r>
      <w:r>
        <w:t xml:space="preserve">ruộng </w:t>
      </w:r>
      <w:r>
        <w:t xml:space="preserve">phải </w:t>
      </w:r>
      <w:r>
        <w:t xml:space="preserve">nộp </w:t>
      </w:r>
      <w:r>
        <w:t xml:space="preserve">cho </w:t>
      </w:r>
      <w:r>
        <w:t xml:space="preserve">chủ </w:t>
      </w:r>
      <w:r>
        <w:t xml:space="preserve">ruộng. </w:t>
      </w:r>
      <w:r>
        <w:t xml:space="preserve">Địa </w:t>
      </w:r>
      <w:r>
        <w:t xml:space="preserve">chủ </w:t>
      </w:r>
      <w:r>
        <w:rPr>
          <w:i/>
        </w:rPr>
        <w:t xml:space="preserve">bóc </w:t>
      </w:r>
      <w:r>
        <w:rPr>
          <w:i/>
        </w:rPr>
        <w:t xml:space="preserve">lột </w:t>
      </w:r>
      <w:r>
        <w:rPr>
          <w:i/>
        </w:rPr>
        <w:t xml:space="preserve">địa </w:t>
      </w:r>
      <w:r>
        <w:rPr>
          <w:i/>
        </w:rPr>
        <w:t xml:space="preserve">tô.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triều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nâng </w:t>
      </w:r>
      <w:r>
        <w:t xml:space="preserve">lên </w:t>
      </w:r>
      <w:r>
        <w:t xml:space="preserve">hạ </w:t>
      </w:r>
      <w:r>
        <w:t xml:space="preserve">xuống </w:t>
      </w:r>
      <w:r>
        <w:t xml:space="preserve">hằng </w:t>
      </w:r>
      <w:r>
        <w:t xml:space="preserve">ngày </w:t>
      </w:r>
      <w:r>
        <w:t xml:space="preserve">của </w:t>
      </w:r>
      <w:r>
        <w:t xml:space="preserve">vỏ </w:t>
      </w:r>
      <w:r>
        <w:t xml:space="preserve">Trái </w:t>
      </w:r>
      <w:r>
        <w:t xml:space="preserve">Đất,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sức </w:t>
      </w:r>
      <w:r>
        <w:t xml:space="preserve">hút </w:t>
      </w:r>
      <w:r>
        <w:t xml:space="preserve">của </w:t>
      </w:r>
      <w:r>
        <w:t xml:space="preserve">Mặt </w:t>
      </w:r>
      <w:r>
        <w:t xml:space="preserve">Trời, </w:t>
      </w:r>
      <w:r>
        <w:t xml:space="preserve">Mặt </w:t>
      </w:r>
      <w:r>
        <w:t xml:space="preserve">Trăng.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tính </w:t>
      </w:r>
      <w:r>
        <w:t xml:space="preserve">của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Vật </w:t>
      </w:r>
      <w:r>
        <w:t xml:space="preserve">thiên </w:t>
      </w:r>
      <w:r>
        <w:t xml:space="preserve">nhiên </w:t>
      </w:r>
      <w:r>
        <w:t xml:space="preserve">hay </w:t>
      </w:r>
      <w:r>
        <w:t xml:space="preserve">nhân </w:t>
      </w:r>
      <w:r>
        <w:t xml:space="preserve">tạo </w:t>
      </w:r>
      <w:r>
        <w:t xml:space="preserve">trên </w:t>
      </w:r>
      <w:r>
        <w:t xml:space="preserve">mặt </w:t>
      </w:r>
      <w:r>
        <w:t xml:space="preserve">đất </w:t>
      </w:r>
      <w:r>
        <w:t xml:space="preserve">nói </w:t>
      </w:r>
      <w:r>
        <w:t xml:space="preserve">chung, </w:t>
      </w:r>
      <w:r>
        <w:t xml:space="preserve">như </w:t>
      </w:r>
      <w:r>
        <w:t xml:space="preserve">đồi </w:t>
      </w:r>
      <w:r>
        <w:t xml:space="preserve">núi, </w:t>
      </w:r>
      <w:r>
        <w:t xml:space="preserve">cây </w:t>
      </w:r>
      <w:r>
        <w:t xml:space="preserve">cối, </w:t>
      </w:r>
      <w:r>
        <w:t xml:space="preserve">nhà </w:t>
      </w:r>
      <w:r>
        <w:t xml:space="preserve">cửa, </w:t>
      </w:r>
      <w:r>
        <w:t xml:space="preserve">v.v.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vật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địa </w:t>
      </w:r>
      <w:r>
        <w:t xml:space="preserve">vật </w:t>
      </w:r>
      <w:r>
        <w:t xml:space="preserve">lý </w:t>
      </w:r>
      <w:r>
        <w:t xml:space="preserve">danh từ </w:t>
      </w:r>
      <w:r>
        <w:t xml:space="preserve">Hệ </w:t>
      </w:r>
      <w:r>
        <w:t xml:space="preserve">các </w:t>
      </w:r>
      <w:r>
        <w:t xml:space="preserve">khoa </w:t>
      </w:r>
      <w:r>
        <w:t xml:space="preserve">học </w:t>
      </w:r>
      <w:r>
        <w:t xml:space="preserve">vật </w:t>
      </w:r>
      <w:r>
        <w:t xml:space="preserve">lí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tính </w:t>
      </w:r>
      <w:r>
        <w:t xml:space="preserve">chất </w:t>
      </w:r>
      <w:r>
        <w:t xml:space="preserve">vật </w:t>
      </w:r>
      <w:r>
        <w:t xml:space="preserve">lí </w:t>
      </w:r>
      <w:r>
        <w:t xml:space="preserve">của </w:t>
      </w:r>
      <w:r>
        <w:t xml:space="preserve">Trái </w:t>
      </w:r>
      <w:r>
        <w:t xml:space="preserve">Đất </w:t>
      </w:r>
      <w:r>
        <w:t xml:space="preserve">nói </w:t>
      </w:r>
      <w:r>
        <w:t xml:space="preserve">chung, </w:t>
      </w:r>
      <w:r>
        <w:t xml:space="preserve">và </w:t>
      </w:r>
      <w:r>
        <w:t xml:space="preserve">các </w:t>
      </w:r>
      <w:r>
        <w:t xml:space="preserve">quá </w:t>
      </w:r>
      <w:r>
        <w:t xml:space="preserve">trình </w:t>
      </w:r>
      <w:r>
        <w:t xml:space="preserve">vật </w:t>
      </w:r>
      <w:r>
        <w:t xml:space="preserve">lí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thạch </w:t>
      </w:r>
      <w:r>
        <w:t xml:space="preserve">quyến, </w:t>
      </w:r>
      <w:r>
        <w:t xml:space="preserve">khí </w:t>
      </w:r>
      <w:r>
        <w:t xml:space="preserve">quyền, </w:t>
      </w:r>
      <w:r>
        <w:t xml:space="preserve">thuỷ </w:t>
      </w:r>
      <w:r>
        <w:t xml:space="preserve">quyển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trong </w:t>
      </w:r>
      <w:r>
        <w:t xml:space="preserve">mối </w:t>
      </w:r>
      <w:r>
        <w:t xml:space="preserve">tác </w:t>
      </w:r>
      <w:r>
        <w:t xml:space="preserve">dụng </w:t>
      </w:r>
      <w:r>
        <w:t xml:space="preserve">qua </w:t>
      </w:r>
      <w:r>
        <w:t xml:space="preserve">lại </w:t>
      </w:r>
      <w:r>
        <w:t xml:space="preserve">thường </w:t>
      </w:r>
      <w:r>
        <w:t xml:space="preserve">xuyên </w:t>
      </w:r>
      <w:r>
        <w:t xml:space="preserve">giữa </w:t>
      </w:r>
      <w:r>
        <w:t xml:space="preserve">chúng.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vị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Vị </w:t>
      </w:r>
      <w:r>
        <w:t xml:space="preserve">trí </w:t>
      </w:r>
      <w:r>
        <w:t xml:space="preserve">cá </w:t>
      </w:r>
      <w:r>
        <w:t xml:space="preserve">nhân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hội, </w:t>
      </w:r>
      <w:r>
        <w:t xml:space="preserve">do </w:t>
      </w:r>
      <w:r>
        <w:t xml:space="preserve">chức </w:t>
      </w:r>
      <w:r>
        <w:t xml:space="preserve">vụ, </w:t>
      </w:r>
      <w:r>
        <w:t xml:space="preserve">cấp </w:t>
      </w:r>
      <w:r>
        <w:t xml:space="preserve">bậc, </w:t>
      </w:r>
      <w:r>
        <w:t xml:space="preserve">quyền </w:t>
      </w:r>
      <w:r>
        <w:t xml:space="preserve">lực </w:t>
      </w:r>
      <w:r>
        <w:t xml:space="preserve">mà </w:t>
      </w:r>
      <w:r>
        <w:t xml:space="preserve">có, </w:t>
      </w:r>
      <w:r>
        <w:t xml:space="preserve">về </w:t>
      </w:r>
      <w:r>
        <w:t xml:space="preserve">mặt </w:t>
      </w:r>
      <w:r>
        <w:t xml:space="preserve">được </w:t>
      </w:r>
      <w:r>
        <w:t xml:space="preserve">coi </w:t>
      </w:r>
      <w:r>
        <w:t xml:space="preserve">trọng </w:t>
      </w:r>
      <w:r>
        <w:t xml:space="preserve">nhiều </w:t>
      </w:r>
      <w:r>
        <w:t xml:space="preserve">hay </w:t>
      </w:r>
      <w:r>
        <w:t xml:space="preserve">ít. </w:t>
      </w:r>
      <w:r>
        <w:rPr>
          <w:i/>
        </w:rPr>
        <w:t xml:space="preserve">Địa </w:t>
      </w:r>
      <w:r>
        <w:rPr>
          <w:i/>
        </w:rPr>
        <w:t xml:space="preserve">uị </w:t>
      </w:r>
      <w:r>
        <w:rPr>
          <w:i/>
        </w:rPr>
        <w:t xml:space="preserve">cao. </w:t>
      </w:r>
      <w:r>
        <w:t xml:space="preserve">Người </w:t>
      </w:r>
      <w:r>
        <w:t xml:space="preserve">có </w:t>
      </w:r>
      <w:r>
        <w:rPr>
          <w:i/>
        </w:rPr>
        <w:t xml:space="preserve">địa </w:t>
      </w:r>
      <w:r>
        <w:rPr>
          <w:i/>
        </w:rPr>
        <w:t xml:space="preserve">vị. </w:t>
      </w:r>
      <w:r>
        <w:rPr>
          <w:i/>
        </w:rPr>
        <w:t xml:space="preserve">Tranh </w:t>
      </w:r>
      <w:r>
        <w:t xml:space="preserve">giành </w:t>
      </w:r>
      <w:r>
        <w:t xml:space="preserve">địa </w:t>
      </w:r>
      <w:r>
        <w:t xml:space="preserve">uị. </w:t>
      </w:r>
      <w:r>
        <w:rPr>
          <w:b/>
        </w:rPr>
        <w:t xml:space="preserve">2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hội, </w:t>
      </w:r>
      <w:r>
        <w:t xml:space="preserve">kinh </w:t>
      </w:r>
      <w:r>
        <w:t xml:space="preserve">tế, </w:t>
      </w:r>
      <w:r>
        <w:t xml:space="preserve">chính </w:t>
      </w:r>
      <w:r>
        <w:t xml:space="preserve">trị </w:t>
      </w:r>
      <w:r>
        <w:t xml:space="preserve">do </w:t>
      </w:r>
      <w:r>
        <w:t xml:space="preserve">vai </w:t>
      </w:r>
      <w:r>
        <w:t xml:space="preserve">trò, </w:t>
      </w:r>
      <w:r>
        <w:t xml:space="preserve">tác </w:t>
      </w:r>
      <w:r>
        <w:t xml:space="preserve">dụng </w:t>
      </w:r>
      <w:r>
        <w:t xml:space="preserve">mà </w:t>
      </w:r>
      <w:r>
        <w:t xml:space="preserve">có, </w:t>
      </w:r>
      <w:r>
        <w:t xml:space="preserve">về </w:t>
      </w:r>
      <w:r>
        <w:t xml:space="preserve">mặt </w:t>
      </w:r>
      <w:r>
        <w:t xml:space="preserve">được </w:t>
      </w:r>
      <w:r>
        <w:t xml:space="preserve">coi </w:t>
      </w:r>
      <w:r>
        <w:t xml:space="preserve">trọng </w:t>
      </w:r>
      <w:r>
        <w:t xml:space="preserve">nhiều </w:t>
      </w:r>
      <w:r>
        <w:t xml:space="preserve">hay </w:t>
      </w:r>
      <w:r>
        <w:t xml:space="preserve">ít. </w:t>
      </w:r>
      <w:r>
        <w:t xml:space="preserve">Phụ </w:t>
      </w:r>
      <w:r>
        <w:t xml:space="preserve">nữ </w:t>
      </w:r>
      <w:r>
        <w:rPr>
          <w:i/>
        </w:rPr>
        <w:t xml:space="preserve">có </w:t>
      </w:r>
      <w:r>
        <w:rPr>
          <w:i/>
        </w:rPr>
        <w:t xml:space="preserve">địa </w:t>
      </w:r>
      <w:r>
        <w:t xml:space="preserve">uị </w:t>
      </w:r>
      <w:r>
        <w:t xml:space="preserve">chính </w:t>
      </w:r>
      <w:r>
        <w:rPr>
          <w:i/>
        </w:rPr>
        <w:t xml:space="preserve">trị </w:t>
      </w:r>
      <w:r>
        <w:t xml:space="preserve">bình </w:t>
      </w:r>
      <w:r>
        <w:t xml:space="preserve">đẳng </w:t>
      </w:r>
      <w:r>
        <w:rPr>
          <w:i/>
        </w:rPr>
        <w:t xml:space="preserve">với </w:t>
      </w:r>
      <w:r>
        <w:rPr>
          <w:i/>
        </w:rPr>
        <w:t xml:space="preserve">nam </w:t>
      </w:r>
      <w:r>
        <w:t xml:space="preserve">giới. </w:t>
      </w:r>
      <w:r>
        <w:rPr>
          <w:i/>
        </w:rPr>
        <w:t xml:space="preserve">Địa </w:t>
      </w:r>
      <w:r>
        <w:t xml:space="preserve">uị </w:t>
      </w:r>
      <w:r>
        <w:rPr>
          <w:i/>
        </w:rPr>
        <w:t xml:space="preserve">quan </w:t>
      </w:r>
      <w:r>
        <w:t xml:space="preserve">trọng </w:t>
      </w:r>
      <w:r>
        <w:rPr>
          <w:i/>
        </w:rPr>
        <w:t xml:space="preserve">của </w:t>
      </w:r>
      <w:r>
        <w:t xml:space="preserve">nông </w:t>
      </w:r>
      <w:r>
        <w:t xml:space="preserve">nghiệp </w:t>
      </w:r>
      <w:r>
        <w:t xml:space="preserve">trong </w:t>
      </w:r>
      <w:r>
        <w:t xml:space="preserve">nên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rPr>
          <w:b/>
        </w:rPr>
        <w:t xml:space="preserve">3 </w:t>
      </w:r>
      <w:r>
        <w:t xml:space="preserve">Vị </w:t>
      </w:r>
      <w:r>
        <w:t xml:space="preserve">trí </w:t>
      </w:r>
      <w:r>
        <w:t xml:space="preserve">cá </w:t>
      </w:r>
      <w:r>
        <w:t xml:space="preserve">nhân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hội, </w:t>
      </w:r>
      <w:r>
        <w:t xml:space="preserve">về </w:t>
      </w:r>
      <w:r>
        <w:t xml:space="preserve">mặt </w:t>
      </w:r>
      <w:r>
        <w:t xml:space="preserve">chỗ </w:t>
      </w:r>
      <w:r>
        <w:t xml:space="preserve">đứng, </w:t>
      </w:r>
      <w:r>
        <w:t xml:space="preserve">quyết </w:t>
      </w:r>
      <w:r>
        <w:t xml:space="preserve">định </w:t>
      </w:r>
      <w:r>
        <w:t xml:space="preserve">cách </w:t>
      </w:r>
      <w:r>
        <w:t xml:space="preserve">nhìn, </w:t>
      </w:r>
      <w:r>
        <w:t xml:space="preserve">cách </w:t>
      </w:r>
      <w:r>
        <w:t xml:space="preserve">giải </w:t>
      </w:r>
      <w:r>
        <w:t xml:space="preserve">quyết </w:t>
      </w:r>
      <w:r>
        <w:t xml:space="preserve">vấn </w:t>
      </w:r>
      <w:r>
        <w:t xml:space="preserve">đề. </w:t>
      </w:r>
      <w:r>
        <w:t xml:space="preserve">Có </w:t>
      </w:r>
      <w:r>
        <w:rPr>
          <w:i/>
        </w:rPr>
        <w:t xml:space="preserve">đặt </w:t>
      </w:r>
      <w:r>
        <w:rPr>
          <w:i/>
        </w:rPr>
        <w:t xml:space="preserve">mình </w:t>
      </w:r>
      <w:r>
        <w:rPr>
          <w:i/>
        </w:rPr>
        <w:t xml:space="preserve">uào </w:t>
      </w:r>
      <w:r>
        <w:rPr>
          <w:i/>
        </w:rPr>
        <w:t xml:space="preserve">địa </w:t>
      </w:r>
      <w:r>
        <w:t xml:space="preserve">uị </w:t>
      </w:r>
      <w:r>
        <w:t xml:space="preserve">anh </w:t>
      </w:r>
      <w:r>
        <w:rPr>
          <w:i/>
        </w:rPr>
        <w:t xml:space="preserve">ta, </w:t>
      </w:r>
      <w:r>
        <w:t xml:space="preserve">mới </w:t>
      </w:r>
      <w:r>
        <w:t xml:space="preserve">thông </w:t>
      </w:r>
      <w:r>
        <w:rPr>
          <w:i/>
        </w:rPr>
        <w:t xml:space="preserve">cảm </w:t>
      </w:r>
      <w:r>
        <w:t xml:space="preserve">với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t xml:space="preserve">Ởđịa </w:t>
      </w:r>
      <w:r>
        <w:t xml:space="preserve">uị </w:t>
      </w:r>
      <w:r>
        <w:t xml:space="preserve">nó, </w:t>
      </w:r>
      <w:r>
        <w:t xml:space="preserve">tôi </w:t>
      </w:r>
      <w:r>
        <w:t xml:space="preserve">cũng </w:t>
      </w:r>
      <w:r>
        <w:t xml:space="preserve">làm </w:t>
      </w:r>
      <w:r>
        <w:t xml:space="preserve">như </w:t>
      </w:r>
      <w:r>
        <w:t xml:space="preserve">thế.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(Tư </w:t>
      </w:r>
      <w:r>
        <w:t xml:space="preserve">tưởng) </w:t>
      </w:r>
      <w:r>
        <w:t xml:space="preserve">ham </w:t>
      </w:r>
      <w:r>
        <w:t xml:space="preserve">muốn </w:t>
      </w:r>
      <w:r>
        <w:t xml:space="preserve">địa </w:t>
      </w:r>
      <w:r>
        <w:t xml:space="preserve">vị, </w:t>
      </w:r>
      <w:r>
        <w:t xml:space="preserve">gắn </w:t>
      </w:r>
      <w:r>
        <w:t xml:space="preserve">với </w:t>
      </w:r>
      <w:r>
        <w:t xml:space="preserve">quyền </w:t>
      </w:r>
      <w:r>
        <w:t xml:space="preserve">lợi </w:t>
      </w:r>
      <w:r>
        <w:t xml:space="preserve">hoặc </w:t>
      </w:r>
      <w:r>
        <w:t xml:space="preserve">danh </w:t>
      </w:r>
      <w:r>
        <w:t xml:space="preserve">lợi, </w:t>
      </w:r>
      <w:r>
        <w:t xml:space="preserve">chỉ </w:t>
      </w:r>
      <w:r>
        <w:t xml:space="preserve">lo </w:t>
      </w:r>
      <w:r>
        <w:t xml:space="preserve">giành </w:t>
      </w:r>
      <w:r>
        <w:rPr>
          <w:i/>
        </w:rPr>
        <w:t xml:space="preserve">lấy </w:t>
      </w:r>
      <w:r>
        <w:t xml:space="preserve">hoặc </w:t>
      </w:r>
      <w:r>
        <w:t xml:space="preserve">củng </w:t>
      </w:r>
      <w:r>
        <w:t xml:space="preserve">cố </w:t>
      </w:r>
      <w:r>
        <w:t xml:space="preserve">địa </w:t>
      </w:r>
      <w:r>
        <w:t xml:space="preserve">vị </w:t>
      </w:r>
      <w:r>
        <w:t xml:space="preserve">cá </w:t>
      </w:r>
      <w:r>
        <w:t xml:space="preserve">nhân. </w:t>
      </w:r>
      <w:r>
        <w:rPr>
          <w:i/>
        </w:rPr>
        <w:t xml:space="preserve">đc </w:t>
      </w:r>
      <w:r>
        <w:t xml:space="preserve">địa </w:t>
      </w:r>
      <w:r>
        <w:t xml:space="preserve">uị. </w:t>
      </w:r>
      <w:r>
        <w:rPr>
          <w:i/>
        </w:rPr>
        <w:t xml:space="preserve">Tư </w:t>
      </w:r>
      <w:r>
        <w:t xml:space="preserve">tưởng </w:t>
      </w:r>
      <w:r>
        <w:t xml:space="preserve">địa </w:t>
      </w:r>
      <w:r>
        <w:t xml:space="preserve">uị.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vực </w:t>
      </w:r>
      <w:r>
        <w:rPr>
          <w:i/>
        </w:rPr>
        <w:t xml:space="preserve">danh từ </w:t>
      </w:r>
      <w:r>
        <w:t xml:space="preserve">Vùng, </w:t>
      </w:r>
      <w:r>
        <w:t xml:space="preserve">khu </w:t>
      </w:r>
      <w:r>
        <w:t xml:space="preserve">vực,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sinh </w:t>
      </w:r>
      <w:r>
        <w:t xml:space="preserve">sống </w:t>
      </w:r>
      <w:r>
        <w:t xml:space="preserve">ở </w:t>
      </w:r>
      <w:r>
        <w:t xml:space="preserve">đó. </w:t>
      </w:r>
      <w:r>
        <w:rPr>
          <w:i/>
        </w:rPr>
        <w:t xml:space="preserve">Địa </w:t>
      </w:r>
      <w:r>
        <w:t xml:space="preserve">vực </w:t>
      </w:r>
      <w:r>
        <w:rPr>
          <w:i/>
        </w:rPr>
        <w:t xml:space="preserve">cư </w:t>
      </w:r>
      <w:r>
        <w:rPr>
          <w:i/>
        </w:rPr>
        <w:t xml:space="preserve">trú </w:t>
      </w:r>
      <w: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bộ </w:t>
      </w:r>
      <w:r>
        <w:rPr>
          <w:i/>
        </w:rPr>
        <w:t xml:space="preserve">tộc. </w:t>
      </w:r>
      <w:r>
        <w:t xml:space="preserve">Nhiều </w:t>
      </w:r>
      <w:r>
        <w:rPr>
          <w:i/>
        </w:rPr>
        <w:t xml:space="preserve">dân </w:t>
      </w:r>
      <w:r>
        <w:t xml:space="preserve">tộc </w:t>
      </w:r>
      <w:r>
        <w:rPr>
          <w:i/>
        </w:rPr>
        <w:t xml:space="preserve">sống </w:t>
      </w:r>
      <w:r>
        <w:t xml:space="preserve">xen </w:t>
      </w:r>
      <w:r>
        <w:rPr>
          <w:i/>
        </w:rPr>
        <w:t xml:space="preserve">kế </w:t>
      </w:r>
      <w:r>
        <w:t xml:space="preserve">trên </w:t>
      </w:r>
      <w: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địa </w:t>
      </w:r>
      <w:r>
        <w:t xml:space="preserve">vực.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Thực </w:t>
      </w:r>
      <w:r>
        <w:t xml:space="preserve">vật </w:t>
      </w:r>
      <w:r>
        <w:t xml:space="preserve">bậc </w:t>
      </w:r>
      <w:r>
        <w:t xml:space="preserve">thấp, </w:t>
      </w:r>
      <w:r>
        <w:t xml:space="preserve">hình </w:t>
      </w:r>
      <w:r>
        <w:t xml:space="preserve">vẩy </w:t>
      </w:r>
      <w:r>
        <w:t xml:space="preserve">hay </w:t>
      </w:r>
      <w:r>
        <w:t xml:space="preserve">búi </w:t>
      </w:r>
      <w:r>
        <w:t xml:space="preserve">nhỏ, </w:t>
      </w:r>
      <w:r>
        <w:t xml:space="preserve">do </w:t>
      </w:r>
      <w:r>
        <w:t xml:space="preserve">nấm </w:t>
      </w:r>
      <w:r>
        <w:t xml:space="preserve">với </w:t>
      </w:r>
      <w:r>
        <w:t xml:space="preserve">tảo </w:t>
      </w:r>
      <w:r>
        <w:t xml:space="preserve">chung </w:t>
      </w:r>
      <w:r>
        <w:t xml:space="preserve">sống </w:t>
      </w:r>
      <w:r>
        <w:t xml:space="preserve">với </w:t>
      </w:r>
      <w:r>
        <w:t xml:space="preserve">nhau, </w:t>
      </w:r>
      <w:r>
        <w:t xml:space="preserve">thường </w:t>
      </w:r>
      <w:r>
        <w:t xml:space="preserve">mọc </w:t>
      </w:r>
      <w:r>
        <w:t xml:space="preserve">bám </w:t>
      </w:r>
      <w:r>
        <w:t xml:space="preserve">trên </w:t>
      </w:r>
      <w:r>
        <w:t xml:space="preserve">mỏm </w:t>
      </w:r>
      <w:r>
        <w:t xml:space="preserve">đá, </w:t>
      </w:r>
      <w:r>
        <w:t xml:space="preserve">gốc </w:t>
      </w:r>
      <w:r>
        <w:t xml:space="preserve">cây. </w:t>
      </w:r>
      <w:r>
        <w:br/>
      </w:r>
      <w:r>
        <w:rPr>
          <w:b/>
        </w:rPr>
        <w:t xml:space="preserve">đích,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Chỗ, </w:t>
      </w:r>
      <w:r>
        <w:t xml:space="preserve">điểm </w:t>
      </w:r>
      <w:r>
        <w:t xml:space="preserve">nhằm </w:t>
      </w:r>
      <w:r>
        <w:t xml:space="preserve">vào </w:t>
      </w:r>
      <w:r>
        <w:t xml:space="preserve">mà </w:t>
      </w:r>
      <w:r>
        <w:t xml:space="preserve">bắn, </w:t>
      </w:r>
      <w:r>
        <w:t xml:space="preserve">ném. </w:t>
      </w:r>
      <w:r>
        <w:t xml:space="preserve">Bắn </w:t>
      </w:r>
      <w:r>
        <w:t xml:space="preserve">trúng </w:t>
      </w:r>
      <w:r>
        <w:t xml:space="preserve">đích. </w:t>
      </w:r>
      <w:r>
        <w:t xml:space="preserve">Ném </w:t>
      </w:r>
      <w:r>
        <w:t xml:space="preserve">trúng </w:t>
      </w:r>
      <w:r>
        <w:t xml:space="preserve">đích. </w:t>
      </w:r>
      <w:r>
        <w:rPr>
          <w:b/>
        </w:rPr>
        <w:t xml:space="preserve">2 </w:t>
      </w:r>
      <w:r>
        <w:t xml:space="preserve">Chỗ, </w:t>
      </w:r>
      <w:r>
        <w:t xml:space="preserve">điểm </w:t>
      </w:r>
      <w:r>
        <w:t xml:space="preserve">nhằm </w:t>
      </w:r>
      <w:r>
        <w:t xml:space="preserve">đi </w:t>
      </w:r>
      <w:r>
        <w:t xml:space="preserve">tới, </w:t>
      </w:r>
      <w:r>
        <w:t xml:space="preserve">đạt </w:t>
      </w:r>
      <w:r>
        <w:t xml:space="preserve">tới. </w:t>
      </w:r>
      <w:r>
        <w:t xml:space="preserve">Đích </w:t>
      </w:r>
      <w:r>
        <w:rPr>
          <w:i/>
        </w:rPr>
        <w:t xml:space="preserve">của </w:t>
      </w:r>
      <w:r>
        <w:rPr>
          <w:i/>
        </w:rPr>
        <w:t xml:space="preserve">cuộc </w:t>
      </w:r>
      <w:r>
        <w:t xml:space="preserve">hành </w:t>
      </w:r>
      <w:r>
        <w:rPr>
          <w:i/>
        </w:rPr>
        <w:t xml:space="preserve">trình. </w:t>
      </w:r>
      <w:r>
        <w:t xml:space="preserve">Vận </w:t>
      </w:r>
      <w:r>
        <w:rPr>
          <w:i/>
        </w:rPr>
        <w:t xml:space="preserve">động </w:t>
      </w:r>
      <w:r>
        <w:rPr>
          <w:i/>
        </w:rPr>
        <w:t xml:space="preserve">uiên </w:t>
      </w:r>
      <w:r>
        <w:rPr>
          <w:i/>
        </w:rPr>
        <w:t xml:space="preserve">chạy </w:t>
      </w:r>
      <w:r>
        <w:t xml:space="preserve">bê </w:t>
      </w:r>
      <w:r>
        <w:t xml:space="preserve">tới </w:t>
      </w:r>
      <w:r>
        <w:t xml:space="preserve">đích. </w:t>
      </w:r>
      <w:r>
        <w:br/>
      </w:r>
      <w:r>
        <w:rPr>
          <w:b/>
        </w:rPr>
        <w:t xml:space="preserve">đích. </w:t>
      </w:r>
      <w:r>
        <w:rPr>
          <w:i/>
        </w:rPr>
        <w:t xml:space="preserve">trợ từ </w:t>
      </w:r>
      <w:r>
        <w:t xml:space="preserve">(khẩu ngữ). </w:t>
      </w:r>
      <w:r>
        <w:t xml:space="preserve">Như </w:t>
      </w:r>
      <w:r>
        <w:t xml:space="preserve">đích </w:t>
      </w:r>
      <w:r>
        <w:rPr>
          <w:i/>
        </w:rPr>
        <w:t xml:space="preserve">thị. </w:t>
      </w:r>
      <w:r>
        <w:rPr>
          <w:i/>
        </w:rPr>
        <w:t xml:space="preserve">Đích </w:t>
      </w:r>
      <w:r>
        <w:t xml:space="preserve">là </w:t>
      </w:r>
      <w:r>
        <w:t xml:space="preserve">nét </w:t>
      </w:r>
      <w:r>
        <w:t xml:space="preserve">chữ </w:t>
      </w:r>
      <w:r>
        <w:rPr>
          <w:i/>
        </w:rPr>
        <w:t xml:space="preserve">của </w:t>
      </w:r>
      <w: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đích </w:t>
      </w:r>
      <w:r>
        <w:rPr>
          <w:b/>
        </w:rPr>
        <w:t xml:space="preserve">danh </w:t>
      </w:r>
      <w:r>
        <w:rPr>
          <w:i/>
        </w:rPr>
        <w:t xml:space="preserve">tính từ </w:t>
      </w:r>
      <w:r>
        <w:t xml:space="preserve">Đúng </w:t>
      </w:r>
      <w:r>
        <w:t xml:space="preserve">ngay </w:t>
      </w:r>
      <w:r>
        <w:t xml:space="preserve">tên, </w:t>
      </w:r>
      <w:r>
        <w:t xml:space="preserve">đúng </w:t>
      </w:r>
      <w:r>
        <w:t xml:space="preserve">ngay </w:t>
      </w:r>
      <w:r>
        <w:t xml:space="preserve">người </w:t>
      </w:r>
      <w:r>
        <w:t xml:space="preserve">hay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được </w:t>
      </w:r>
      <w:r>
        <w:t xml:space="preserve">chỉ </w:t>
      </w:r>
      <w:r>
        <w:t xml:space="preserve">rõ,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nói </w:t>
      </w:r>
      <w:r>
        <w:t xml:space="preserve">chung </w:t>
      </w:r>
      <w:r>
        <w:t xml:space="preserve">chung. </w:t>
      </w:r>
      <w:r>
        <w:t xml:space="preserve">Gọi </w:t>
      </w:r>
      <w:r>
        <w:rPr>
          <w:i/>
        </w:rPr>
        <w:t xml:space="preserve">đích </w:t>
      </w:r>
      <w:r>
        <w:rPr>
          <w:i/>
        </w:rPr>
        <w:t xml:space="preserve">danh </w:t>
      </w:r>
      <w:r>
        <w:t xml:space="preserve">anh </w:t>
      </w:r>
      <w:r>
        <w:t xml:space="preserve">ta. </w:t>
      </w:r>
      <w:r>
        <w:t xml:space="preserve">Phê </w:t>
      </w:r>
      <w:r>
        <w:rPr>
          <w:i/>
        </w:rPr>
        <w:t xml:space="preserve">bình, </w:t>
      </w:r>
      <w:r>
        <w:rPr>
          <w:i/>
        </w:rPr>
        <w:t xml:space="preserve">nêu </w:t>
      </w:r>
      <w:r>
        <w:t xml:space="preserve">đích </w:t>
      </w:r>
      <w:r>
        <w:rPr>
          <w:i/>
        </w:rPr>
        <w:t xml:space="preserve">danh </w:t>
      </w:r>
      <w:r>
        <w:rPr>
          <w:i/>
        </w:rPr>
        <w:t xml:space="preserve">khuyết </w:t>
      </w:r>
      <w:r>
        <w:t xml:space="preserve">điểm. </w:t>
      </w:r>
      <w:r>
        <w:br/>
      </w:r>
      <w:r>
        <w:rPr>
          <w:b/>
        </w:rPr>
        <w:t xml:space="preserve">đích </w:t>
      </w:r>
      <w:r>
        <w:rPr>
          <w:b/>
        </w:rPr>
        <w:t xml:space="preserve">đáng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những </w:t>
      </w:r>
      <w:r>
        <w:t xml:space="preserve">gì </w:t>
      </w:r>
      <w:r>
        <w:t xml:space="preserve">tốt </w:t>
      </w:r>
      <w:r>
        <w:t xml:space="preserve">hay </w:t>
      </w:r>
      <w:r>
        <w:t xml:space="preserve">không </w:t>
      </w:r>
      <w:r>
        <w:t xml:space="preserve">tốt </w:t>
      </w:r>
      <w:r>
        <w:t xml:space="preserve">đã </w:t>
      </w:r>
      <w:r>
        <w:t xml:space="preserve">làm </w:t>
      </w:r>
      <w:r>
        <w:t xml:space="preserve">ra, </w:t>
      </w:r>
      <w:r>
        <w:t xml:space="preserve">gây </w:t>
      </w:r>
      <w:r>
        <w:t xml:space="preserve">ra. </w:t>
      </w:r>
      <w:r>
        <w:t xml:space="preserve">Một </w:t>
      </w:r>
      <w:r>
        <w:t xml:space="preserve">phần </w:t>
      </w:r>
      <w:r>
        <w:t xml:space="preserve">thưởng </w:t>
      </w:r>
      <w:r>
        <w:t xml:space="preserve">đích </w:t>
      </w:r>
      <w:r>
        <w:t xml:space="preserve">đáng. </w:t>
      </w:r>
      <w:r>
        <w:t xml:space="preserve">Cho </w:t>
      </w:r>
      <w:r>
        <w:t xml:space="preserve">một </w:t>
      </w:r>
      <w:r>
        <w:rPr>
          <w:i/>
        </w:rPr>
        <w:t xml:space="preserve">bài </w:t>
      </w:r>
      <w:r>
        <w:t xml:space="preserve">học </w:t>
      </w:r>
      <w:r>
        <w:rPr>
          <w:i/>
        </w:rPr>
        <w:t xml:space="preserve">đích </w:t>
      </w:r>
      <w:r>
        <w:rPr>
          <w:i/>
        </w:rPr>
        <w:t xml:space="preserve">đáng. </w:t>
      </w:r>
      <w:r>
        <w:rPr>
          <w:i/>
        </w:rPr>
        <w:t xml:space="preserve">Bị </w:t>
      </w:r>
      <w:r>
        <w:t xml:space="preserve">trừng </w:t>
      </w:r>
      <w:r>
        <w:rPr>
          <w:i/>
        </w:rPr>
        <w:t xml:space="preserve">trị </w:t>
      </w:r>
      <w:r>
        <w:t xml:space="preserve">một </w:t>
      </w:r>
      <w:r>
        <w:rPr>
          <w:i/>
        </w:rPr>
        <w:t xml:space="preserve">cách </w:t>
      </w:r>
      <w:r>
        <w:t xml:space="preserve">đích </w:t>
      </w:r>
      <w:r>
        <w:t xml:space="preserve">đáng. </w:t>
      </w:r>
      <w:r>
        <w:rPr>
          <w:b/>
        </w:rPr>
        <w:t xml:space="preserve">2 </w:t>
      </w:r>
      <w:r>
        <w:t xml:space="preserve">Hoàn </w:t>
      </w:r>
      <w:r>
        <w:t xml:space="preserve">toàn </w:t>
      </w:r>
      <w:r>
        <w:t xml:space="preserve">đúng </w:t>
      </w:r>
      <w:r>
        <w:t xml:space="preserve">đắn, </w:t>
      </w:r>
      <w:r>
        <w:t xml:space="preserve">thích </w:t>
      </w:r>
      <w:r>
        <w:t xml:space="preserve">hợp. </w:t>
      </w:r>
      <w:r>
        <w:t xml:space="preserve">Những </w:t>
      </w:r>
      <w:r>
        <w:rPr>
          <w:i/>
        </w:rPr>
        <w:t xml:space="preserve">kết </w:t>
      </w:r>
      <w:r>
        <w:rPr>
          <w:i/>
        </w:rPr>
        <w:t xml:space="preserve">luận </w:t>
      </w:r>
      <w:r>
        <w:t xml:space="preserve">đích </w:t>
      </w:r>
      <w:r>
        <w:rPr>
          <w:i/>
        </w:rPr>
        <w:t xml:space="preserve">đáng. </w:t>
      </w:r>
      <w:r>
        <w:br/>
      </w:r>
      <w:r>
        <w:rPr>
          <w:b/>
        </w:rPr>
        <w:t xml:space="preserve">đích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Từ </w:t>
      </w:r>
      <w:r>
        <w:t xml:space="preserve">người </w:t>
      </w:r>
      <w:r>
        <w:t xml:space="preserve">con </w:t>
      </w:r>
      <w:r>
        <w:t xml:space="preserve">vợ </w:t>
      </w:r>
      <w:r>
        <w:t xml:space="preserve">lẽ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vợ </w:t>
      </w:r>
      <w:r>
        <w:t xml:space="preserve">cả </w:t>
      </w:r>
      <w:r>
        <w:t xml:space="preserve">của </w:t>
      </w:r>
      <w:r>
        <w:t xml:space="preserve">bố </w:t>
      </w:r>
      <w:r>
        <w:t xml:space="preserve">mình; </w:t>
      </w:r>
      <w:r>
        <w:t xml:space="preserve">mẹ </w:t>
      </w:r>
      <w:r>
        <w:t xml:space="preserve">già. </w:t>
      </w:r>
      <w:r>
        <w:br/>
      </w:r>
      <w:r>
        <w:rPr>
          <w:b/>
        </w:rPr>
        <w:t xml:space="preserve">đích </w:t>
      </w:r>
      <w:r>
        <w:rPr>
          <w:b/>
        </w:rPr>
        <w:t xml:space="preserve">thân </w:t>
      </w:r>
      <w:r>
        <w:rPr>
          <w:i/>
        </w:rPr>
        <w:t xml:space="preserve">đại từ </w:t>
      </w:r>
      <w:r>
        <w:t xml:space="preserve">(trang trọng). </w:t>
      </w:r>
      <w:r>
        <w:t xml:space="preserve">Chính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(đi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mà </w:t>
      </w:r>
      <w:r>
        <w:t xml:space="preserve">bình </w:t>
      </w:r>
      <w:r>
        <w:t xml:space="preserve">thường </w:t>
      </w:r>
      <w:r>
        <w:t xml:space="preserve">có </w:t>
      </w:r>
      <w:r>
        <w:t xml:space="preserve">thể </w:t>
      </w:r>
      <w:r>
        <w:t xml:space="preserve">giao </w:t>
      </w:r>
      <w:r>
        <w:t xml:space="preserve">cho </w:t>
      </w:r>
      <w:r>
        <w:t xml:space="preserve">người </w:t>
      </w:r>
      <w:r>
        <w:t xml:space="preserve">khác). </w:t>
      </w:r>
      <w:r>
        <w:t xml:space="preserve">Bộ </w:t>
      </w:r>
      <w:r>
        <w:t xml:space="preserve">trưởng </w:t>
      </w:r>
      <w:r>
        <w:t xml:space="preserve">đích </w:t>
      </w:r>
      <w:r>
        <w:rPr>
          <w:i/>
        </w:rPr>
        <w:t xml:space="preserve">thân </w:t>
      </w:r>
      <w:r>
        <w:t xml:space="preserve">phụ </w:t>
      </w:r>
      <w:r>
        <w:rPr>
          <w:i/>
        </w:rPr>
        <w:t xml:space="preserve">trách </w:t>
      </w:r>
      <w:r>
        <w:rPr>
          <w:i/>
        </w:rPr>
        <w:t xml:space="preserve">uiệc </w:t>
      </w:r>
      <w:r>
        <w:t xml:space="preserve">này. </w:t>
      </w:r>
      <w:r>
        <w:br/>
      </w:r>
      <w:r>
        <w:rPr>
          <w:b/>
        </w:rPr>
        <w:t xml:space="preserve">đích </w:t>
      </w:r>
      <w:r>
        <w:rPr>
          <w:b/>
        </w:rPr>
        <w:t xml:space="preserve">thât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đích </w:t>
      </w:r>
      <w:r>
        <w:rPr>
          <w:i/>
        </w:rPr>
        <w:t xml:space="preserve">thực. </w:t>
      </w:r>
      <w:r>
        <w:br/>
      </w:r>
      <w:r>
        <w:rPr>
          <w:b/>
        </w:rPr>
        <w:t xml:space="preserve">đích </w:t>
      </w:r>
      <w:r>
        <w:rPr>
          <w:b/>
        </w:rPr>
        <w:t xml:space="preserve">thị </w:t>
      </w:r>
      <w:r>
        <w:rPr>
          <w:i/>
        </w:rPr>
        <w:t xml:space="preserve">trợ từ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rằng </w:t>
      </w:r>
      <w:r>
        <w:t xml:space="preserve">đúng </w:t>
      </w:r>
      <w:r>
        <w:t xml:space="preserve">là </w:t>
      </w:r>
      <w:r>
        <w:t xml:space="preserve">người </w:t>
      </w:r>
      <w:r>
        <w:t xml:space="preserve">đó, </w:t>
      </w:r>
      <w:r>
        <w:t xml:space="preserve">cái </w:t>
      </w:r>
      <w:r>
        <w:t xml:space="preserve">đó,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ai </w:t>
      </w:r>
      <w:r>
        <w:t xml:space="preserve">khác, </w:t>
      </w:r>
      <w:r>
        <w:t xml:space="preserve">cái </w:t>
      </w:r>
      <w:r>
        <w:t xml:space="preserve">nào </w:t>
      </w:r>
      <w:r>
        <w:t xml:space="preserve">khác. </w:t>
      </w:r>
      <w:r>
        <w:t xml:space="preserve">Đích </w:t>
      </w:r>
      <w:r>
        <w:t xml:space="preserve">thị </w:t>
      </w:r>
      <w:r>
        <w:t xml:space="preserve">nó </w:t>
      </w:r>
      <w:r>
        <w:t xml:space="preserve">ăn </w:t>
      </w:r>
      <w:r>
        <w:t xml:space="preserve">cắp. </w:t>
      </w:r>
      <w:r>
        <w:t xml:space="preserve">Đích </w:t>
      </w:r>
      <w:r>
        <w:t xml:space="preserve">thị </w:t>
      </w:r>
      <w:r>
        <w:t xml:space="preserve">tay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uiết. </w:t>
      </w:r>
      <w:r>
        <w:br/>
      </w:r>
      <w:r>
        <w:rPr>
          <w:b/>
        </w:rPr>
        <w:t xml:space="preserve">đích </w:t>
      </w:r>
      <w:r>
        <w:rPr>
          <w:b/>
        </w:rPr>
        <w:t xml:space="preserve">thực </w:t>
      </w:r>
      <w:r>
        <w:rPr>
          <w:i/>
        </w:rPr>
        <w:t xml:space="preserve">tính từ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thật. </w:t>
      </w:r>
      <w:r>
        <w:t xml:space="preserve">7m </w:t>
      </w:r>
      <w:r>
        <w:rPr>
          <w:i/>
        </w:rPr>
        <w:t xml:space="preserve">ra </w:t>
      </w:r>
      <w:r>
        <w:t xml:space="preserve">tác </w:t>
      </w:r>
      <w:r>
        <w:t xml:space="preserve">giả </w:t>
      </w:r>
      <w:r>
        <w:t xml:space="preserve">đích </w:t>
      </w:r>
      <w:r>
        <w:t xml:space="preserve">thực </w:t>
      </w:r>
      <w:r>
        <w:t xml:space="preserve">của </w:t>
      </w:r>
      <w:r>
        <w:rPr>
          <w:i/>
        </w:rPr>
        <w:t xml:space="preserve">bài </w:t>
      </w:r>
      <w:r>
        <w:t xml:space="preserve">thơ. </w:t>
      </w:r>
      <w:r>
        <w:t xml:space="preserve">Biết </w:t>
      </w:r>
      <w:r>
        <w:rPr>
          <w:i/>
        </w:rPr>
        <w:t xml:space="preserve">đích </w:t>
      </w:r>
      <w:r>
        <w:t xml:space="preserve">thực. </w:t>
      </w:r>
      <w:r>
        <w:br/>
      </w:r>
      <w:r>
        <w:rPr>
          <w:b/>
        </w:rPr>
        <w:t xml:space="preserve">đích </w:t>
      </w:r>
      <w:r>
        <w:rPr>
          <w:b/>
        </w:rPr>
        <w:t xml:space="preserve">tôn </w:t>
      </w:r>
      <w:r>
        <w:rPr>
          <w:i/>
        </w:rPr>
        <w:t xml:space="preserve">danh từ </w:t>
      </w:r>
      <w:r>
        <w:t xml:space="preserve">cũng nói </w:t>
      </w:r>
      <w:r>
        <w:t xml:space="preserve">cháu </w:t>
      </w:r>
      <w:r>
        <w:rPr>
          <w:i/>
        </w:rPr>
        <w:t xml:space="preserve">đích </w:t>
      </w:r>
      <w:r>
        <w:t xml:space="preserve">tôn. </w:t>
      </w:r>
      <w:r>
        <w:t xml:space="preserve">Cháu </w:t>
      </w:r>
      <w:r>
        <w:t xml:space="preserve">trai </w:t>
      </w:r>
      <w:r>
        <w:t xml:space="preserve">trưởng </w:t>
      </w:r>
      <w:r>
        <w:rPr>
          <w:i/>
        </w:rPr>
        <w:t xml:space="preserve">bên </w:t>
      </w:r>
      <w:r>
        <w:rPr>
          <w:i/>
        </w:rPr>
        <w:t xml:space="preserve">nội. </w:t>
      </w:r>
      <w:r>
        <w:br/>
      </w:r>
      <w:r>
        <w:rPr>
          <w:b/>
        </w:rPr>
        <w:t xml:space="preserve">đích </w:t>
      </w:r>
      <w:r>
        <w:rPr>
          <w:b/>
        </w:rPr>
        <w:t xml:space="preserve">xác </w:t>
      </w:r>
      <w:r>
        <w:rPr>
          <w:i/>
        </w:rPr>
        <w:t xml:space="preserve">tính từ </w:t>
      </w:r>
      <w:r>
        <w:t xml:space="preserve">Chắc </w:t>
      </w:r>
      <w:r>
        <w:t xml:space="preserve">chắn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thật. </w:t>
      </w:r>
      <w:r>
        <w:t xml:space="preserve">Tin </w:t>
      </w:r>
      <w:r>
        <w:t xml:space="preserve">đích </w:t>
      </w:r>
      <w:r>
        <w:t xml:space="preserve">xác. </w:t>
      </w:r>
      <w:r>
        <w:t xml:space="preserve">Biết </w:t>
      </w:r>
      <w:r>
        <w:rPr>
          <w:i/>
        </w:rPr>
        <w:t xml:space="preserve">đích </w:t>
      </w:r>
      <w:r>
        <w:t xml:space="preserve">xác. </w:t>
      </w:r>
      <w:r>
        <w:br/>
      </w:r>
      <w:r>
        <w:rPr>
          <w:b/>
        </w:rPr>
        <w:t xml:space="preserve">địch, </w:t>
      </w:r>
      <w:r>
        <w:rPr>
          <w:i/>
        </w:rPr>
        <w:t xml:space="preserve">danh từ </w:t>
      </w:r>
      <w:r>
        <w:t xml:space="preserve">Sáo </w:t>
      </w:r>
      <w:r>
        <w:t xml:space="preserve">thổi </w:t>
      </w:r>
      <w:r>
        <w:t xml:space="preserve">ngang. </w:t>
      </w:r>
      <w:r>
        <w:br/>
      </w:r>
      <w:r>
        <w:rPr>
          <w:b/>
        </w:rPr>
        <w:t xml:space="preserve">địch;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Phía </w:t>
      </w:r>
      <w:r>
        <w:t xml:space="preserve">đối </w:t>
      </w:r>
      <w:r>
        <w:t xml:space="preserve">lập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chống </w:t>
      </w:r>
      <w:r>
        <w:t xml:space="preserve">nhau </w:t>
      </w:r>
      <w:r>
        <w:t xml:space="preserve">vì </w:t>
      </w:r>
      <w:r>
        <w:t xml:space="preserve">lẽ </w:t>
      </w:r>
      <w:r>
        <w:t xml:space="preserve">sống </w:t>
      </w:r>
      <w:r>
        <w:t xml:space="preserve">còn. </w:t>
      </w:r>
      <w:r>
        <w:t xml:space="preserve">Kẻ </w:t>
      </w:r>
      <w:r>
        <w:t xml:space="preserve">địch. </w:t>
      </w:r>
      <w:r>
        <w:t xml:space="preserve">Hàng </w:t>
      </w:r>
      <w:r>
        <w:t xml:space="preserve">ngũ </w:t>
      </w:r>
      <w:r>
        <w:t xml:space="preserve">địch. </w:t>
      </w:r>
      <w:r>
        <w:t xml:space="preserve">Phân </w:t>
      </w:r>
      <w:r>
        <w:t xml:space="preserve">rõ </w:t>
      </w:r>
      <w:r>
        <w:rPr>
          <w:i/>
        </w:rPr>
        <w:t xml:space="preserve">ranh </w:t>
      </w:r>
      <w:r>
        <w:rPr>
          <w:i/>
        </w:rPr>
        <w:t xml:space="preserve">giới </w:t>
      </w:r>
      <w:r>
        <w:t xml:space="preserve">địch, </w:t>
      </w:r>
      <w:r>
        <w:rPr>
          <w:i/>
        </w:rPr>
        <w:t xml:space="preserve">ta. </w:t>
      </w:r>
      <w:r>
        <w:t xml:space="preserve">ll </w:t>
      </w:r>
      <w:r>
        <w:t xml:space="preserve">động từ </w:t>
      </w:r>
      <w:r>
        <w:t xml:space="preserve">Chống </w:t>
      </w:r>
      <w:r>
        <w:t xml:space="preserve">lại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phía </w:t>
      </w:r>
      <w:r>
        <w:t xml:space="preserve">đối </w:t>
      </w:r>
      <w:r>
        <w:t xml:space="preserve">lập. </w:t>
      </w:r>
      <w:r>
        <w:t xml:space="preserve">Một </w:t>
      </w:r>
      <w:r>
        <w:t xml:space="preserve">mình </w:t>
      </w:r>
      <w:r>
        <w:t xml:space="preserve">dám </w:t>
      </w:r>
      <w:r>
        <w:rPr>
          <w:i/>
        </w:rPr>
        <w:t xml:space="preserve">địch </w:t>
      </w:r>
      <w:r>
        <w:rPr>
          <w:i/>
        </w:rPr>
        <w:t xml:space="preserve">với </w:t>
      </w:r>
      <w:r>
        <w:rPr>
          <w:i/>
        </w:rPr>
        <w:t xml:space="preserve">bốn </w:t>
      </w:r>
      <w:r>
        <w:rPr>
          <w:i/>
        </w:rPr>
        <w:t xml:space="preserve">năm </w:t>
      </w:r>
      <w:r>
        <w:t xml:space="preserve">người. </w:t>
      </w:r>
      <w:r>
        <w:t xml:space="preserve">Lấy </w:t>
      </w:r>
      <w:r>
        <w:t xml:space="preserve">yếu </w:t>
      </w:r>
      <w:r>
        <w:rPr>
          <w:i/>
        </w:rPr>
        <w:t xml:space="preserve">chống </w:t>
      </w:r>
      <w:r>
        <w:rPr>
          <w:i/>
        </w:rPr>
        <w:t xml:space="preserve">mạnh, </w:t>
      </w:r>
      <w:r>
        <w:rPr>
          <w:i/>
        </w:rPr>
        <w:t xml:space="preserve">lấy </w:t>
      </w:r>
      <w:r>
        <w:t xml:space="preserve">ít </w:t>
      </w:r>
      <w:r>
        <w:t xml:space="preserve">địch </w:t>
      </w:r>
      <w:r>
        <w:rPr>
          <w:i/>
        </w:rPr>
        <w:t xml:space="preserve">nhiều. </w:t>
      </w:r>
      <w:r>
        <w:br/>
      </w:r>
      <w:r>
        <w:rPr>
          <w:b/>
        </w:rPr>
        <w:t xml:space="preserve">địch </w:t>
      </w:r>
      <w:r>
        <w:rPr>
          <w:b/>
        </w:rPr>
        <w:t xml:space="preserve">cừu </w:t>
      </w:r>
      <w:r>
        <w:rPr>
          <w:i/>
        </w:rPr>
        <w:t xml:space="preserve">danh từ </w:t>
      </w:r>
      <w:r>
        <w:t xml:space="preserve">(và </w:t>
      </w:r>
      <w:r>
        <w:t xml:space="preserve">động từ). </w:t>
      </w:r>
      <w:r>
        <w:t xml:space="preserve">(ít dùng). </w:t>
      </w:r>
      <w:r>
        <w:t xml:space="preserve">Như </w:t>
      </w:r>
      <w:r>
        <w:t xml:space="preserve">cừu </w:t>
      </w:r>
      <w:r>
        <w:t xml:space="preserve">địch. </w:t>
      </w:r>
      <w:r>
        <w:br/>
      </w:r>
      <w:r>
        <w:rPr>
          <w:b/>
        </w:rPr>
        <w:t xml:space="preserve">địch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Vùng </w:t>
      </w:r>
      <w:r>
        <w:t xml:space="preserve">ở </w:t>
      </w:r>
      <w:r>
        <w:t xml:space="preserve">sâu </w:t>
      </w:r>
      <w:r>
        <w:t xml:space="preserve">trong </w:t>
      </w:r>
      <w:r>
        <w:t xml:space="preserve">khu </w:t>
      </w:r>
      <w:r>
        <w:t xml:space="preserve">vực </w:t>
      </w:r>
      <w:r>
        <w:t xml:space="preserve">quân </w:t>
      </w:r>
      <w:r>
        <w:t xml:space="preserve">địch </w:t>
      </w:r>
      <w:r>
        <w:t xml:space="preserve">chiếm </w:t>
      </w:r>
      <w:r>
        <w:t xml:space="preserve">đóng </w:t>
      </w:r>
      <w:r>
        <w:t xml:space="preserve">và </w:t>
      </w:r>
      <w:r>
        <w:t xml:space="preserve">kiểm </w:t>
      </w:r>
      <w:r>
        <w:t xml:space="preserve">soát. </w:t>
      </w:r>
      <w:r>
        <w:t xml:space="preserve">Gây </w:t>
      </w:r>
      <w:r>
        <w:t xml:space="preserve">cơ </w:t>
      </w:r>
      <w:r>
        <w:t xml:space="preserve">sở </w:t>
      </w:r>
      <w:r>
        <w:rPr>
          <w:i/>
        </w:rPr>
        <w:t xml:space="preserve">ở </w:t>
      </w:r>
      <w:r>
        <w:t xml:space="preserve">địch </w:t>
      </w:r>
      <w:r>
        <w:t xml:space="preserve">hậu. </w:t>
      </w:r>
      <w:r>
        <w:t xml:space="preserve">Cán </w:t>
      </w:r>
      <w:r>
        <w:rPr>
          <w:i/>
        </w:rPr>
        <w:t xml:space="preserve">bộ </w:t>
      </w:r>
      <w:r>
        <w:rPr>
          <w:i/>
        </w:rPr>
        <w:t xml:space="preserve">địch </w:t>
      </w:r>
      <w:r>
        <w:rPr>
          <w:i/>
        </w:rPr>
        <w:t xml:space="preserve">hậu.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