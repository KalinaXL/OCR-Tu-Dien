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loat </w:t>
      </w:r>
      <w:r>
        <w:rPr>
          <w:b/>
        </w:rPr>
        <w:t xml:space="preserve">xoạt </w:t>
      </w:r>
      <w:r>
        <w:rPr>
          <w:i/>
        </w:rPr>
        <w:t xml:space="preserve">tính từ </w:t>
      </w:r>
      <w:r>
        <w:t xml:space="preserve">(cũ). </w:t>
      </w:r>
      <w:r>
        <w:rPr>
          <w:i/>
        </w:rPr>
        <w:t xml:space="preserve">Loạt </w:t>
      </w:r>
      <w:r>
        <w:t xml:space="preserve">soạt. </w:t>
      </w:r>
      <w:r>
        <w:br/>
      </w:r>
      <w:r>
        <w:rPr>
          <w:b/>
        </w:rPr>
        <w:t xml:space="preserve">loay </w:t>
      </w:r>
      <w:r>
        <w:rPr>
          <w:b/>
        </w:rPr>
        <w:t xml:space="preserve">hoay </w:t>
      </w:r>
      <w:r>
        <w:rPr>
          <w:i/>
        </w:rPr>
        <w:t xml:space="preserve">động từ </w:t>
      </w:r>
      <w:r>
        <w:t xml:space="preserve">Thử </w:t>
      </w:r>
      <w:r>
        <w:t xml:space="preserve">đi </w:t>
      </w:r>
      <w:r>
        <w:t xml:space="preserve">thử </w:t>
      </w:r>
      <w:r>
        <w:t xml:space="preserve">lại </w:t>
      </w:r>
      <w:r>
        <w:t xml:space="preserve">hết </w:t>
      </w:r>
      <w:r>
        <w:t xml:space="preserve">cách </w:t>
      </w:r>
      <w:r>
        <w:t xml:space="preserve">này </w:t>
      </w:r>
      <w:r>
        <w:t xml:space="preserve">đến </w:t>
      </w:r>
      <w:r>
        <w:t xml:space="preserve">cách </w:t>
      </w:r>
      <w:r>
        <w:t xml:space="preserve">khác </w:t>
      </w:r>
      <w:r>
        <w:t xml:space="preserve">để </w:t>
      </w:r>
      <w:r>
        <w:t xml:space="preserve">cố </w:t>
      </w:r>
      <w:r>
        <w:t xml:space="preserve">làm </w:t>
      </w:r>
      <w:r>
        <w:t xml:space="preserve">cho </w:t>
      </w:r>
      <w:r>
        <w:t xml:space="preserve">được. </w:t>
      </w:r>
      <w:r>
        <w:rPr>
          <w:i/>
        </w:rPr>
        <w:t xml:space="preserve">Loay </w:t>
      </w:r>
      <w:r>
        <w:t xml:space="preserve">hoay </w:t>
      </w:r>
      <w:r>
        <w:t xml:space="preserve">chữa </w:t>
      </w:r>
      <w:r>
        <w:rPr>
          <w:i/>
        </w:rPr>
        <w:t xml:space="preserve">chiếc </w:t>
      </w:r>
      <w:r>
        <w:rPr>
          <w:i/>
        </w:rPr>
        <w:t xml:space="preserve">máy </w:t>
      </w:r>
      <w:r>
        <w:t xml:space="preserve">suốt </w:t>
      </w:r>
      <w:r>
        <w:rPr>
          <w:i/>
        </w:rPr>
        <w:t xml:space="preserve">buổi. </w:t>
      </w:r>
      <w:r>
        <w:br/>
      </w:r>
      <w:r>
        <w:rPr>
          <w:b/>
        </w:rPr>
        <w:t xml:space="preserve">loăn </w:t>
      </w:r>
      <w:r>
        <w:rPr>
          <w:b/>
        </w:rPr>
        <w:t xml:space="preserve">xoăn </w:t>
      </w:r>
      <w:r>
        <w:rPr>
          <w:i/>
        </w:rPr>
        <w:t xml:space="preserve">tính từ </w:t>
      </w:r>
      <w:r>
        <w:t xml:space="preserve">(Tóc </w:t>
      </w:r>
      <w:r>
        <w:t xml:space="preserve">hay </w:t>
      </w:r>
      <w:r>
        <w:t xml:space="preserve">sợi </w:t>
      </w:r>
      <w:r>
        <w:t xml:space="preserve">nhỏ) </w:t>
      </w:r>
      <w:r>
        <w:t xml:space="preserve">quăn, </w:t>
      </w:r>
      <w:r>
        <w:t xml:space="preserve">xoắn </w:t>
      </w:r>
      <w:r>
        <w:t xml:space="preserve">thành </w:t>
      </w:r>
      <w:r>
        <w:t xml:space="preserve">nhiều </w:t>
      </w:r>
      <w:r>
        <w:t xml:space="preserve">vòng </w:t>
      </w:r>
      <w:r>
        <w:t xml:space="preserve">nhiều </w:t>
      </w:r>
      <w:r>
        <w:rPr>
          <w:i/>
        </w:rPr>
        <w:t xml:space="preserve">lớp </w:t>
      </w:r>
      <w:r>
        <w:t xml:space="preserve">liên </w:t>
      </w:r>
      <w:r>
        <w:t xml:space="preserve">tiếp. </w:t>
      </w:r>
      <w:r>
        <w:rPr>
          <w:i/>
        </w:rPr>
        <w:t xml:space="preserve">Mớ </w:t>
      </w:r>
      <w:r>
        <w:rPr>
          <w:i/>
        </w:rPr>
        <w:t xml:space="preserve">tóc </w:t>
      </w:r>
      <w:r>
        <w:t xml:space="preserve">loăn </w:t>
      </w:r>
      <w:r>
        <w:t xml:space="preserve">xoăn </w:t>
      </w:r>
      <w:r>
        <w:t xml:space="preserve">trước </w:t>
      </w:r>
      <w:r>
        <w:t xml:space="preserve">trán. </w:t>
      </w:r>
      <w:r>
        <w:br/>
      </w:r>
      <w:r>
        <w:rPr>
          <w:b/>
        </w:rPr>
        <w:t xml:space="preserve">loăng </w:t>
      </w:r>
      <w:r>
        <w:rPr>
          <w:b/>
        </w:rPr>
        <w:t xml:space="preserve">quăng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Không </w:t>
      </w:r>
      <w:r>
        <w:t xml:space="preserve">có </w:t>
      </w:r>
      <w:r>
        <w:t xml:space="preserve">một </w:t>
      </w:r>
      <w:r>
        <w:t xml:space="preserve">định </w:t>
      </w:r>
      <w:r>
        <w:t xml:space="preserve">hướng </w:t>
      </w:r>
      <w:r>
        <w:t xml:space="preserve">nào </w:t>
      </w:r>
      <w:r>
        <w:t xml:space="preserve">cả, </w:t>
      </w:r>
      <w:r>
        <w:t xml:space="preserve">chỗ </w:t>
      </w:r>
      <w:r>
        <w:t xml:space="preserve">nào </w:t>
      </w:r>
      <w:r>
        <w:t xml:space="preserve">cũng </w:t>
      </w:r>
      <w:r>
        <w:t xml:space="preserve">đi </w:t>
      </w:r>
      <w:r>
        <w:t xml:space="preserve">đến, </w:t>
      </w:r>
      <w:r>
        <w:t xml:space="preserve">chuyện </w:t>
      </w:r>
      <w:r>
        <w:t xml:space="preserve">nào </w:t>
      </w:r>
      <w:r>
        <w:t xml:space="preserve">cũng </w:t>
      </w:r>
      <w:r>
        <w:t xml:space="preserve">nghĩ </w:t>
      </w:r>
      <w:r>
        <w:t xml:space="preserve">đến,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mục </w:t>
      </w:r>
      <w:r>
        <w:t xml:space="preserve">đích </w:t>
      </w:r>
      <w:r>
        <w:t xml:space="preserve">rõ </w:t>
      </w:r>
      <w:r>
        <w:t xml:space="preserve">ràng </w:t>
      </w:r>
      <w:r>
        <w:t xml:space="preserve">và </w:t>
      </w:r>
      <w:r>
        <w:t xml:space="preserve">không </w:t>
      </w:r>
      <w:r>
        <w:t xml:space="preserve">nên </w:t>
      </w:r>
      <w:r>
        <w:t xml:space="preserve">việc </w:t>
      </w:r>
      <w:r>
        <w:t xml:space="preserve">gì. </w:t>
      </w:r>
      <w:r>
        <w:t xml:space="preserve">Chạy </w:t>
      </w:r>
      <w:r>
        <w:t xml:space="preserve">loăng </w:t>
      </w:r>
      <w:r>
        <w:rPr>
          <w:i/>
        </w:rPr>
        <w:t xml:space="preserve">quăng </w:t>
      </w:r>
      <w:r>
        <w:t xml:space="preserve">trong </w:t>
      </w:r>
      <w:r>
        <w:t xml:space="preserve">sân. </w:t>
      </w:r>
      <w:r>
        <w:rPr>
          <w:i/>
        </w:rPr>
        <w:t xml:space="preserve">Đi </w:t>
      </w:r>
      <w:r>
        <w:rPr>
          <w:i/>
        </w:rPr>
        <w:t xml:space="preserve">chơi </w:t>
      </w:r>
      <w:r>
        <w:rPr>
          <w:i/>
        </w:rPr>
        <w:t xml:space="preserve">loăng </w:t>
      </w:r>
      <w:r>
        <w:t xml:space="preserve">quăng. </w:t>
      </w:r>
      <w: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nghĩ </w:t>
      </w:r>
      <w:r>
        <w:t xml:space="preserve">loăng </w:t>
      </w:r>
      <w:r>
        <w:t xml:space="preserve">quăng. </w:t>
      </w:r>
      <w:r>
        <w:br/>
      </w:r>
      <w:r>
        <w:rPr>
          <w:b/>
        </w:rPr>
        <w:t xml:space="preserve">loằng </w:t>
      </w:r>
      <w:r>
        <w:rPr>
          <w:b/>
        </w:rPr>
        <w:t xml:space="preserve">ngoằng </w:t>
      </w:r>
      <w:r>
        <w:rPr>
          <w:i/>
        </w:rPr>
        <w:t xml:space="preserve">tính từ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những </w:t>
      </w:r>
      <w:r>
        <w:t xml:space="preserve">đường </w:t>
      </w:r>
      <w:r>
        <w:t xml:space="preserve">ngoằn </w:t>
      </w:r>
      <w:r>
        <w:t xml:space="preserve">ngoèo </w:t>
      </w:r>
      <w:r>
        <w:t xml:space="preserve">chồng </w:t>
      </w:r>
      <w:r>
        <w:t xml:space="preserve">chéo </w:t>
      </w:r>
      <w:r>
        <w:t xml:space="preserve">hay </w:t>
      </w:r>
      <w:r>
        <w:t xml:space="preserve">rối </w:t>
      </w:r>
      <w:r>
        <w:t xml:space="preserve">vào </w:t>
      </w:r>
      <w:r>
        <w:t xml:space="preserve">nhau. </w:t>
      </w:r>
      <w:r>
        <w:t xml:space="preserve">Chữ </w:t>
      </w:r>
      <w:r>
        <w:t xml:space="preserve">viết </w:t>
      </w:r>
      <w:r>
        <w:rPr>
          <w:i/>
        </w:rPr>
        <w:t xml:space="preserve">loằng </w:t>
      </w:r>
      <w:r>
        <w:rPr>
          <w:i/>
        </w:rPr>
        <w:t xml:space="preserve">ngoằng. </w:t>
      </w:r>
      <w:r>
        <w:rPr>
          <w:i/>
        </w:rPr>
        <w:t xml:space="preserve">Ánh </w:t>
      </w:r>
      <w:r>
        <w:t xml:space="preserve">chớp </w:t>
      </w:r>
      <w:r>
        <w:t xml:space="preserve">loằng </w:t>
      </w:r>
      <w:r>
        <w:rPr>
          <w:i/>
        </w:rPr>
        <w:t xml:space="preserve">ngoằng </w:t>
      </w:r>
      <w:r>
        <w:rPr>
          <w:i/>
        </w:rPr>
        <w:t xml:space="preserve">phía </w:t>
      </w:r>
      <w:r>
        <w:t xml:space="preserve">chân </w:t>
      </w:r>
      <w:r>
        <w:rPr>
          <w:i/>
        </w:rPr>
        <w:t xml:space="preserve">trời. </w:t>
      </w:r>
      <w:r>
        <w:br/>
      </w:r>
      <w:r>
        <w:rPr>
          <w:b/>
        </w:rPr>
        <w:t xml:space="preserve">loắt </w:t>
      </w:r>
      <w:r>
        <w:rPr>
          <w:b/>
        </w:rPr>
        <w:t xml:space="preserve">choắt </w:t>
      </w:r>
      <w:r>
        <w:rPr>
          <w:i/>
        </w:rPr>
        <w:t xml:space="preserve">tính từ </w:t>
      </w:r>
      <w:r>
        <w:t xml:space="preserve">(Vóc </w:t>
      </w:r>
      <w:r>
        <w:t xml:space="preserve">dáng) </w:t>
      </w:r>
      <w:r>
        <w:t xml:space="preserve">bé </w:t>
      </w:r>
      <w:r>
        <w:t xml:space="preserve">nhỏ </w:t>
      </w:r>
      <w:r>
        <w:t xml:space="preserve">quá </w:t>
      </w:r>
      <w:r>
        <w:t xml:space="preserve">mức. </w:t>
      </w:r>
      <w:r>
        <w:rPr>
          <w:i/>
        </w:rPr>
        <w:t xml:space="preserve">Người </w:t>
      </w:r>
      <w:r>
        <w:t xml:space="preserve">loắt </w:t>
      </w:r>
      <w:r>
        <w:t xml:space="preserve">choắt. </w:t>
      </w:r>
      <w:r>
        <w:t xml:space="preserve">Bề </w:t>
      </w:r>
      <w:r>
        <w:t xml:space="preserve">loắt </w:t>
      </w:r>
      <w:r>
        <w:rPr>
          <w:i/>
        </w:rPr>
        <w:t xml:space="preserve">choắt. </w:t>
      </w:r>
      <w:r>
        <w:br/>
      </w:r>
      <w:r>
        <w:rPr>
          <w:b/>
        </w:rPr>
        <w:t xml:space="preserve">lóc, </w:t>
      </w:r>
      <w:r>
        <w:rPr>
          <w:i/>
        </w:rPr>
        <w:t xml:space="preserve">động từ </w:t>
      </w:r>
      <w:r>
        <w:t xml:space="preserve">(Cá) </w:t>
      </w:r>
      <w:r>
        <w:t xml:space="preserve">len </w:t>
      </w:r>
      <w:r>
        <w:t xml:space="preserve">lách </w:t>
      </w:r>
      <w:r>
        <w:t xml:space="preserve">ngược </w:t>
      </w:r>
      <w:r>
        <w:t xml:space="preserve">dòng </w:t>
      </w:r>
      <w:r>
        <w:t xml:space="preserve">nước </w:t>
      </w:r>
      <w:r>
        <w:t xml:space="preserve">để </w:t>
      </w:r>
      <w:r>
        <w:t xml:space="preserve">vượt </w:t>
      </w:r>
      <w:r>
        <w:t xml:space="preserve">lên </w:t>
      </w:r>
      <w:r>
        <w:t xml:space="preserve">(khi </w:t>
      </w:r>
      <w:r>
        <w:t xml:space="preserve">có </w:t>
      </w:r>
      <w:r>
        <w:t xml:space="preserve">mưa </w:t>
      </w:r>
      <w:r>
        <w:t xml:space="preserve">rào). </w:t>
      </w:r>
      <w:r>
        <w:br/>
      </w:r>
      <w:r>
        <w:rPr>
          <w:b/>
        </w:rPr>
        <w:t xml:space="preserve">lóc, </w:t>
      </w:r>
      <w:r>
        <w:rPr>
          <w:i/>
        </w:rPr>
        <w:t xml:space="preserve">động từ </w:t>
      </w:r>
      <w:r>
        <w:t xml:space="preserve">Dùng </w:t>
      </w:r>
      <w:r>
        <w:t xml:space="preserve">dao </w:t>
      </w:r>
      <w:r>
        <w:t xml:space="preserve">tách </w:t>
      </w:r>
      <w:r>
        <w:t xml:space="preserve">lấy </w:t>
      </w:r>
      <w:r>
        <w:t xml:space="preserve">riêng </w:t>
      </w:r>
      <w:r>
        <w:t xml:space="preserve">ra </w:t>
      </w:r>
      <w:r>
        <w:t xml:space="preserve">lớp </w:t>
      </w:r>
      <w:r>
        <w:t xml:space="preserve">da </w:t>
      </w:r>
      <w:r>
        <w:t xml:space="preserve">thịt </w:t>
      </w:r>
      <w:r>
        <w:t xml:space="preserve">dính </w:t>
      </w:r>
      <w:r>
        <w:t xml:space="preserve">vào </w:t>
      </w:r>
      <w:r>
        <w:t xml:space="preserve">xương. </w:t>
      </w:r>
      <w:r>
        <w:rPr>
          <w:i/>
        </w:rPr>
        <w:t xml:space="preserve">Lóc </w:t>
      </w:r>
      <w:r>
        <w:rPr>
          <w:i/>
        </w:rPr>
        <w:t xml:space="preserve">riêng </w:t>
      </w:r>
      <w:r>
        <w:rPr>
          <w:i/>
        </w:rPr>
        <w:t xml:space="preserve">thịt </w:t>
      </w:r>
      <w:r>
        <w:t xml:space="preserve">nạc </w:t>
      </w:r>
      <w:r>
        <w:rPr>
          <w:i/>
        </w:rPr>
        <w:t xml:space="preserve">để </w:t>
      </w:r>
      <w:r>
        <w:t xml:space="preserve">làm </w:t>
      </w:r>
      <w:r>
        <w:t xml:space="preserve">ruốc. </w:t>
      </w:r>
      <w:r>
        <w:rPr>
          <w:i/>
        </w:rPr>
        <w:t xml:space="preserve">Lóc </w:t>
      </w:r>
      <w:r>
        <w:rPr>
          <w:i/>
        </w:rPr>
        <w:t xml:space="preserve">xương. </w:t>
      </w:r>
      <w:r>
        <w:br/>
      </w:r>
      <w:r>
        <w:rPr>
          <w:b/>
        </w:rPr>
        <w:t xml:space="preserve">lóc </w:t>
      </w:r>
      <w:r>
        <w:rPr>
          <w:b/>
        </w:rPr>
        <w:t xml:space="preserve">cóc;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vang, </w:t>
      </w:r>
      <w:r>
        <w:t xml:space="preserve">thanh </w:t>
      </w:r>
      <w:r>
        <w:t xml:space="preserve">và </w:t>
      </w:r>
      <w:r>
        <w:t xml:space="preserve">gọn </w:t>
      </w:r>
      <w:r>
        <w:t xml:space="preserve">như </w:t>
      </w:r>
      <w:r>
        <w:t xml:space="preserve">tiếng </w:t>
      </w:r>
      <w:r>
        <w:t xml:space="preserve">gõ </w:t>
      </w:r>
      <w:r>
        <w:t xml:space="preserve">xuống </w:t>
      </w:r>
      <w:r>
        <w:t xml:space="preserve">vật </w:t>
      </w:r>
      <w:r>
        <w:t xml:space="preserve">cứng. </w:t>
      </w:r>
      <w:r>
        <w:rPr>
          <w:i/>
        </w:rPr>
        <w:t xml:space="preserve">Tiếng </w:t>
      </w:r>
      <w:r>
        <w:t xml:space="preserve">mõð </w:t>
      </w:r>
      <w:r>
        <w:rPr>
          <w:i/>
        </w:rPr>
        <w:t xml:space="preserve">lóc </w:t>
      </w:r>
      <w:r>
        <w:rPr>
          <w:i/>
        </w:rPr>
        <w:t xml:space="preserve">cóc. </w:t>
      </w:r>
      <w:r>
        <w:t xml:space="preserve">Vó </w:t>
      </w:r>
      <w:r>
        <w:t xml:space="preserve">ngựa </w:t>
      </w:r>
      <w:r>
        <w:rPr>
          <w:i/>
        </w:rPr>
        <w:t xml:space="preserve">lóc </w:t>
      </w:r>
      <w:r>
        <w:t xml:space="preserve">cóc </w:t>
      </w:r>
      <w:r>
        <w:rPr>
          <w:i/>
        </w:rPr>
        <w:t xml:space="preserve">khua </w:t>
      </w:r>
      <w:r>
        <w:t xml:space="preserve">trên </w:t>
      </w:r>
      <w:r>
        <w:t xml:space="preserve">đường </w:t>
      </w:r>
      <w:r>
        <w:t xml:space="preserve">đi. </w:t>
      </w:r>
      <w:r>
        <w:br/>
      </w:r>
      <w:r>
        <w:rPr>
          <w:b/>
        </w:rPr>
        <w:t xml:space="preserve">lóc </w:t>
      </w:r>
      <w:r>
        <w:rPr>
          <w:b/>
        </w:rPr>
        <w:t xml:space="preserve">cóc¿p.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dáng </w:t>
      </w:r>
      <w:r>
        <w:t xml:space="preserve">đi </w:t>
      </w:r>
      <w:r>
        <w:t xml:space="preserve">một </w:t>
      </w:r>
      <w:r>
        <w:t xml:space="preserve">mình, </w:t>
      </w:r>
      <w:r>
        <w:t xml:space="preserve">vẻ </w:t>
      </w:r>
      <w:r>
        <w:t xml:space="preserve">vất </w:t>
      </w:r>
      <w:r>
        <w:t xml:space="preserve">vả </w:t>
      </w:r>
      <w:r>
        <w:t xml:space="preserve">và </w:t>
      </w:r>
      <w:r>
        <w:t xml:space="preserve">gây </w:t>
      </w:r>
      <w:r>
        <w:t xml:space="preserve">ấn </w:t>
      </w:r>
      <w:r>
        <w:t xml:space="preserve">tượng </w:t>
      </w:r>
      <w:r>
        <w:t xml:space="preserve">đáng </w:t>
      </w:r>
      <w:r>
        <w:t xml:space="preserve">thương. </w:t>
      </w:r>
      <w:r>
        <w:t xml:space="preserve">Chú </w:t>
      </w:r>
      <w:r>
        <w:rPr>
          <w:i/>
        </w:rPr>
        <w:t xml:space="preserve">bé </w:t>
      </w:r>
      <w:r>
        <w:rPr>
          <w:i/>
        </w:rPr>
        <w:t xml:space="preserve">lóc </w:t>
      </w:r>
      <w:r>
        <w:t xml:space="preserve">cóc </w:t>
      </w:r>
      <w:r>
        <w:t xml:space="preserve">chạy </w:t>
      </w:r>
      <w:r>
        <w:t xml:space="preserve">theo </w:t>
      </w:r>
      <w:r>
        <w:rPr>
          <w:i/>
        </w:rPr>
        <w:t xml:space="preserve">mẹ. </w:t>
      </w:r>
      <w:r>
        <w:t xml:space="preserve">Ngày </w:t>
      </w:r>
      <w:r>
        <w:t xml:space="preserve">hai </w:t>
      </w:r>
      <w:r>
        <w:rPr>
          <w:i/>
        </w:rPr>
        <w:t xml:space="preserve">buổi </w:t>
      </w:r>
      <w:r>
        <w:rPr>
          <w:i/>
        </w:rPr>
        <w:t xml:space="preserve">lóc </w:t>
      </w:r>
      <w:r>
        <w:t xml:space="preserve">cóc </w:t>
      </w:r>
      <w:r>
        <w:t xml:space="preserve">đt </w:t>
      </w:r>
      <w:r>
        <w:t xml:space="preserve">uê. </w:t>
      </w:r>
      <w:r>
        <w:br/>
      </w:r>
      <w:r>
        <w:rPr>
          <w:b/>
        </w:rPr>
        <w:t xml:space="preserve">lóc </w:t>
      </w:r>
      <w:r>
        <w:rPr>
          <w:b/>
        </w:rPr>
        <w:t xml:space="preserve">ngóc </w:t>
      </w:r>
      <w:r>
        <w:rPr>
          <w:i/>
        </w:rPr>
        <w:t xml:space="preserve">động từ </w:t>
      </w:r>
      <w:r>
        <w:t xml:space="preserve">Từ </w:t>
      </w:r>
      <w:r>
        <w:t xml:space="preserve">gợi </w:t>
      </w:r>
      <w:r>
        <w:t xml:space="preserve">tả </w:t>
      </w:r>
      <w:r>
        <w:t xml:space="preserve">đáng </w:t>
      </w:r>
      <w:r>
        <w:t xml:space="preserve">vẻ </w:t>
      </w:r>
      <w:r>
        <w:t xml:space="preserve">ngóc </w:t>
      </w:r>
      <w:r>
        <w:t xml:space="preserve">đầu </w:t>
      </w:r>
      <w:r>
        <w:t xml:space="preserve">lên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t xml:space="preserve">Lóc </w:t>
      </w:r>
      <w:r>
        <w:t xml:space="preserve">ngóc </w:t>
      </w:r>
      <w:r>
        <w:t xml:space="preserve">chui </w:t>
      </w:r>
      <w:r>
        <w:rPr>
          <w:i/>
        </w:rPr>
        <w:t xml:space="preserve">ra </w:t>
      </w:r>
      <w:r>
        <w:rPr>
          <w:i/>
        </w:rPr>
        <w:t xml:space="preserve">khỏi </w:t>
      </w:r>
      <w:r>
        <w:t xml:space="preserve">hằm. </w:t>
      </w:r>
      <w:r>
        <w:t xml:space="preserve">lóc </w:t>
      </w:r>
      <w:r>
        <w:t xml:space="preserve">nhóc </w:t>
      </w:r>
      <w:r>
        <w:t xml:space="preserve">tính từ </w:t>
      </w:r>
      <w:r>
        <w:t xml:space="preserve">Đông, </w:t>
      </w:r>
      <w:r>
        <w:t xml:space="preserve">nhiều, </w:t>
      </w:r>
      <w:r>
        <w:t xml:space="preserve">đại </w:t>
      </w:r>
      <w:r>
        <w:t xml:space="preserve">khái </w:t>
      </w:r>
      <w:r>
        <w:t xml:space="preserve">cùng </w:t>
      </w:r>
      <w:r>
        <w:t xml:space="preserve">một </w:t>
      </w:r>
      <w:r>
        <w:t xml:space="preserve">loại, </w:t>
      </w:r>
      <w:r>
        <w:t xml:space="preserve">một </w:t>
      </w:r>
      <w:r>
        <w:t xml:space="preserve">lứa </w:t>
      </w:r>
      <w:r>
        <w:t xml:space="preserve">nhỏ </w:t>
      </w:r>
      <w:r>
        <w:t xml:space="preserve">như </w:t>
      </w:r>
      <w:r>
        <w:t xml:space="preserve">nhau </w:t>
      </w:r>
      <w:r>
        <w:t xml:space="preserve">và </w:t>
      </w:r>
      <w:r>
        <w:t xml:space="preserve">chen </w:t>
      </w:r>
      <w:r>
        <w:t xml:space="preserve">chúc </w:t>
      </w:r>
      <w:r>
        <w:t xml:space="preserve">nhau. </w:t>
      </w:r>
      <w:r>
        <w:rPr>
          <w:i/>
        </w:rPr>
        <w:t xml:space="preserve">Cả </w:t>
      </w:r>
      <w:r>
        <w:t xml:space="preserve">một </w:t>
      </w:r>
      <w:r>
        <w:t xml:space="preserve">lũ </w:t>
      </w:r>
      <w:r>
        <w:t xml:space="preserve">lóc </w:t>
      </w:r>
      <w:r>
        <w:t xml:space="preserve">nhóc. </w:t>
      </w:r>
      <w:r>
        <w:br/>
      </w:r>
      <w:r>
        <w:rPr>
          <w:b/>
        </w:rPr>
        <w:t xml:space="preserve">lọc </w:t>
      </w:r>
      <w:r>
        <w:rPr>
          <w:b/>
        </w:rPr>
        <w:t xml:space="preserve">đgợ. </w:t>
      </w:r>
      <w:r>
        <w:rPr>
          <w:b/>
        </w:rPr>
        <w:t xml:space="preserve">1 </w:t>
      </w:r>
      <w:r>
        <w:t xml:space="preserve">Làm </w:t>
      </w:r>
      <w:r>
        <w:t xml:space="preserve">sạch </w:t>
      </w:r>
      <w:r>
        <w:t xml:space="preserve">chất </w:t>
      </w:r>
      <w:r>
        <w:t xml:space="preserve">lỏng, </w:t>
      </w:r>
      <w:r>
        <w:t xml:space="preserve">chất </w:t>
      </w:r>
      <w:r>
        <w:t xml:space="preserve">khí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qua </w:t>
      </w:r>
      <w:r>
        <w:t xml:space="preserve">một </w:t>
      </w:r>
      <w:r>
        <w:t xml:space="preserve">lớp </w:t>
      </w:r>
      <w:r>
        <w:t xml:space="preserve">hay </w:t>
      </w:r>
      <w:r>
        <w:t xml:space="preserve">một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giữ </w:t>
      </w:r>
      <w:r>
        <w:t xml:space="preserve">chất </w:t>
      </w:r>
      <w:r>
        <w:t xml:space="preserve">rắn, </w:t>
      </w:r>
      <w:r>
        <w:t xml:space="preserve">giữ </w:t>
      </w:r>
      <w:r>
        <w:t xml:space="preserve">cặn </w:t>
      </w:r>
      <w:r>
        <w:t xml:space="preserve">bẩn </w:t>
      </w:r>
      <w:r>
        <w:t xml:space="preserve">lại. </w:t>
      </w:r>
      <w:r>
        <w:t xml:space="preserve">Lọc </w:t>
      </w:r>
      <w:r>
        <w:t xml:space="preserve">nước </w:t>
      </w:r>
      <w:r>
        <w:t xml:space="preserve">cháo. </w:t>
      </w:r>
      <w:r>
        <w:rPr>
          <w:i/>
        </w:rPr>
        <w:t xml:space="preserve">Nước </w:t>
      </w:r>
      <w:r>
        <w:t xml:space="preserve">lọc. </w:t>
      </w:r>
      <w:r>
        <w:rPr>
          <w:i/>
        </w:rPr>
        <w:t xml:space="preserve">Điếu </w:t>
      </w:r>
      <w:r>
        <w:rPr>
          <w:i/>
        </w:rPr>
        <w:t xml:space="preserve">thuốc </w:t>
      </w:r>
      <w:r>
        <w:t xml:space="preserve">có </w:t>
      </w:r>
      <w:r>
        <w:rPr>
          <w:i/>
        </w:rPr>
        <w:t xml:space="preserve">đầu </w:t>
      </w:r>
      <w:r>
        <w:rPr>
          <w:i/>
        </w:rPr>
        <w:t xml:space="preserve">lọc. </w:t>
      </w:r>
      <w:r>
        <w:t xml:space="preserve">Giấy </w:t>
      </w:r>
      <w:r>
        <w:rPr>
          <w:i/>
        </w:rPr>
        <w:t xml:space="preserve">lọc*. </w:t>
      </w:r>
      <w:r>
        <w:rPr>
          <w:b/>
        </w:rPr>
        <w:t xml:space="preserve">2 </w:t>
      </w:r>
      <w:r>
        <w:t xml:space="preserve">Tách </w:t>
      </w:r>
      <w:r>
        <w:t xml:space="preserve">riêng </w:t>
      </w:r>
      <w:r>
        <w:t xml:space="preserve">ra </w:t>
      </w:r>
      <w:r>
        <w:t xml:space="preserve">đề </w:t>
      </w:r>
      <w:r>
        <w:t xml:space="preserve">lấy </w:t>
      </w:r>
      <w:r>
        <w:t xml:space="preserve">cái </w:t>
      </w:r>
      <w:r>
        <w:rPr>
          <w:i/>
        </w:rPr>
        <w:t xml:space="preserve">phù </w:t>
      </w:r>
      <w:r>
        <w:t xml:space="preserve">hợp </w:t>
      </w:r>
      <w:r>
        <w:t xml:space="preserve">với </w:t>
      </w:r>
      <w:r>
        <w:t xml:space="preserve">yêu </w:t>
      </w:r>
      <w:r>
        <w:t xml:space="preserve">cầu. </w:t>
      </w:r>
      <w:r>
        <w:rPr>
          <w:i/>
        </w:rPr>
        <w:t xml:space="preserve">Lọc </w:t>
      </w:r>
      <w:r>
        <w:t xml:space="preserve">mỡ </w:t>
      </w:r>
      <w:r>
        <w:t xml:space="preserve">riêng, </w:t>
      </w:r>
      <w:r>
        <w:rPr>
          <w:i/>
        </w:rPr>
        <w:t xml:space="preserve">nạc </w:t>
      </w:r>
      <w:r>
        <w:t xml:space="preserve">riêng. </w:t>
      </w:r>
      <w:r>
        <w:rPr>
          <w:i/>
        </w:rPr>
        <w:t xml:space="preserve">Lọc </w:t>
      </w:r>
      <w:r>
        <w:t xml:space="preserve">giống </w:t>
      </w:r>
      <w:r>
        <w:rPr>
          <w:i/>
        </w:rPr>
        <w:t xml:space="preserve">tốt. </w:t>
      </w:r>
      <w:r>
        <w:rPr>
          <w:i/>
        </w:rPr>
        <w:t xml:space="preserve">Lọc </w:t>
      </w:r>
      <w:r>
        <w:t xml:space="preserve">lấy </w:t>
      </w:r>
      <w:r>
        <w:rPr>
          <w:i/>
        </w:rPr>
        <w:t xml:space="preserve">cái </w:t>
      </w:r>
      <w:r>
        <w:t xml:space="preserve">tỉnh </w:t>
      </w:r>
      <w:r>
        <w:t xml:space="preserve">tuý. </w:t>
      </w:r>
      <w:r>
        <w:br/>
      </w:r>
      <w:r>
        <w:rPr>
          <w:b/>
        </w:rPr>
        <w:t xml:space="preserve">lọc </w:t>
      </w:r>
      <w:r>
        <w:rPr>
          <w:b/>
        </w:rPr>
        <w:t xml:space="preserve">cọc,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những </w:t>
      </w:r>
      <w:r>
        <w:t xml:space="preserve">tiếng </w:t>
      </w:r>
      <w:r>
        <w:t xml:space="preserve">trầm </w:t>
      </w:r>
      <w:r>
        <w:t xml:space="preserve">như </w:t>
      </w:r>
      <w:r>
        <w:t xml:space="preserve">tiếng </w:t>
      </w:r>
      <w:r>
        <w:t xml:space="preserve">khua, </w:t>
      </w:r>
      <w:r>
        <w:t xml:space="preserve">gõ </w:t>
      </w:r>
      <w:r>
        <w:t xml:space="preserve">xuống </w:t>
      </w:r>
      <w:r>
        <w:t xml:space="preserve">mặt </w:t>
      </w:r>
      <w:r>
        <w:t xml:space="preserve">đất, </w:t>
      </w:r>
      <w:r>
        <w:t xml:space="preserve">đá. </w:t>
      </w:r>
      <w:r>
        <w:t xml:space="preserve">Xe </w:t>
      </w:r>
      <w:r>
        <w:rPr>
          <w:i/>
        </w:rPr>
        <w:t xml:space="preserve">bò </w:t>
      </w:r>
      <w:r>
        <w:rPr>
          <w:i/>
        </w:rPr>
        <w:t xml:space="preserve">lăn </w:t>
      </w:r>
      <w:r>
        <w:rPr>
          <w:i/>
        </w:rPr>
        <w:t xml:space="preserve">bánh </w:t>
      </w:r>
      <w:r>
        <w:t xml:space="preserve">lọc </w:t>
      </w:r>
      <w:r>
        <w:t xml:space="preserve">cọc </w:t>
      </w:r>
      <w:r>
        <w:t xml:space="preserve">trên </w:t>
      </w:r>
      <w:r>
        <w:t xml:space="preserve">đường </w:t>
      </w:r>
      <w:r>
        <w:t xml:space="preserve">đá. </w:t>
      </w:r>
      <w:r>
        <w:br/>
      </w:r>
      <w:r>
        <w:rPr>
          <w:b/>
        </w:rPr>
        <w:t xml:space="preserve">lọc </w:t>
      </w:r>
      <w:r>
        <w:rPr>
          <w:b/>
        </w:rPr>
        <w:t xml:space="preserve">cọc„p. </w:t>
      </w:r>
      <w:r>
        <w:t xml:space="preserve">Như </w:t>
      </w:r>
      <w:r>
        <w:t xml:space="preserve">lóc </w:t>
      </w:r>
      <w:r>
        <w:rPr>
          <w:i/>
        </w:rPr>
        <w:t xml:space="preserve">cóc. </w:t>
      </w:r>
      <w:r>
        <w:rPr>
          <w:i/>
        </w:rPr>
        <w:t xml:space="preserve">Lọc </w:t>
      </w:r>
      <w:r>
        <w:rPr>
          <w:i/>
        </w:rPr>
        <w:t xml:space="preserve">cọc </w:t>
      </w:r>
      <w:r>
        <w:t xml:space="preserve">đạp </w:t>
      </w:r>
      <w:r>
        <w:rPr>
          <w:i/>
        </w:rPr>
        <w:t xml:space="preserve">xe </w:t>
      </w:r>
      <w:r>
        <w:t xml:space="preserve">uề. </w:t>
      </w:r>
      <w:r>
        <w:br/>
      </w:r>
      <w:r>
        <w:rPr>
          <w:b/>
        </w:rPr>
        <w:t xml:space="preserve">lọc </w:t>
      </w:r>
      <w:r>
        <w:rPr>
          <w:b/>
        </w:rPr>
        <w:t xml:space="preserve">lõi </w:t>
      </w:r>
      <w:r>
        <w:rPr>
          <w:b/>
        </w:rPr>
        <w:t xml:space="preserve">t </w:t>
      </w:r>
      <w:r>
        <w:t xml:space="preserve">Từng </w:t>
      </w:r>
      <w:r>
        <w:t xml:space="preserve">trải, </w:t>
      </w:r>
      <w:r>
        <w:t xml:space="preserve">khôn </w:t>
      </w:r>
      <w:r>
        <w:t xml:space="preserve">ngoan, </w:t>
      </w:r>
      <w:r>
        <w:t xml:space="preserve">có </w:t>
      </w:r>
      <w:r>
        <w:t xml:space="preserve">đủ </w:t>
      </w:r>
      <w:r>
        <w:t xml:space="preserve">kinh </w:t>
      </w:r>
      <w:r>
        <w:t xml:space="preserve">nghiệm, </w:t>
      </w:r>
      <w:r>
        <w:t xml:space="preserve">biết </w:t>
      </w:r>
      <w:r>
        <w:t xml:space="preserve">đủ </w:t>
      </w:r>
      <w:r>
        <w:t xml:space="preserve">mọi </w:t>
      </w:r>
      <w:r>
        <w:t xml:space="preserve">mánh </w:t>
      </w:r>
      <w:r>
        <w:t xml:space="preserve">khoé </w:t>
      </w:r>
      <w:r>
        <w:rPr>
          <w:i/>
        </w:rPr>
        <w:t xml:space="preserve">(thường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Một </w:t>
      </w:r>
      <w:r>
        <w:rPr>
          <w:i/>
        </w:rPr>
        <w:t xml:space="preserve">tay </w:t>
      </w:r>
      <w:r>
        <w:t xml:space="preserve">lọc </w:t>
      </w:r>
      <w:r>
        <w:rPr>
          <w:i/>
        </w:rPr>
        <w:t xml:space="preserve">lõi </w:t>
      </w:r>
      <w:r>
        <w:t xml:space="preserve">cáo </w:t>
      </w:r>
      <w:r>
        <w:t xml:space="preserve">già. </w:t>
      </w:r>
      <w:r>
        <w:t xml:space="preserve">Lọc </w:t>
      </w:r>
      <w:r>
        <w:t xml:space="preserve">lõi </w:t>
      </w:r>
      <w:r>
        <w:t xml:space="preserve">trong </w:t>
      </w:r>
      <w:r>
        <w:t xml:space="preserve">nghệ </w:t>
      </w:r>
      <w:r>
        <w:rPr>
          <w:i/>
        </w:rPr>
        <w:t xml:space="preserve">buôn </w:t>
      </w:r>
      <w:r>
        <w:t xml:space="preserve">bán. </w:t>
      </w:r>
      <w:r>
        <w:br/>
      </w:r>
      <w:r>
        <w:rPr>
          <w:b/>
        </w:rPr>
        <w:t xml:space="preserve">lọc </w:t>
      </w:r>
      <w:r>
        <w:rPr>
          <w:b/>
        </w:rPr>
        <w:t xml:space="preserve">lừa, </w:t>
      </w:r>
      <w:r>
        <w:rPr>
          <w:i/>
        </w:rPr>
        <w:t xml:space="preserve">động từ </w:t>
      </w:r>
      <w:r>
        <w:t xml:space="preserve">(cũ). </w:t>
      </w:r>
      <w:r>
        <w:t xml:space="preserve">Chọn </w:t>
      </w:r>
      <w:r>
        <w:rPr>
          <w:i/>
        </w:rPr>
        <w:t xml:space="preserve">lựa </w:t>
      </w:r>
      <w:r>
        <w:rPr>
          <w:i/>
        </w:rPr>
        <w:t xml:space="preserve">quá </w:t>
      </w:r>
      <w:r>
        <w:t xml:space="preserve">cần </w:t>
      </w:r>
      <w:r>
        <w:t xml:space="preserve">thận, </w:t>
      </w:r>
      <w:r>
        <w:t xml:space="preserve">kĩ </w:t>
      </w:r>
      <w:r>
        <w:t xml:space="preserve">càng. </w:t>
      </w:r>
      <w:r>
        <w:rPr>
          <w:i/>
        </w:rPr>
        <w:t xml:space="preserve">Lọc </w:t>
      </w:r>
      <w:r>
        <w:rPr>
          <w:i/>
        </w:rPr>
        <w:t xml:space="preserve">lừa </w:t>
      </w:r>
      <w:r>
        <w:t xml:space="preserve">từng </w:t>
      </w:r>
      <w:r>
        <w:rPr>
          <w:i/>
        </w:rPr>
        <w:t xml:space="preserve">tí </w:t>
      </w:r>
      <w:r>
        <w:rPr>
          <w:i/>
        </w:rPr>
        <w:t xml:space="preserve">một. </w:t>
      </w:r>
      <w:r>
        <w:br/>
      </w:r>
      <w:r>
        <w:rPr>
          <w:b/>
        </w:rPr>
        <w:t xml:space="preserve">lọc </w:t>
      </w:r>
      <w:r>
        <w:rPr>
          <w:b/>
        </w:rPr>
        <w:t xml:space="preserve">lừa, </w:t>
      </w:r>
      <w:r>
        <w:rPr>
          <w:i/>
        </w:rPr>
        <w:t xml:space="preserve">động từ </w:t>
      </w:r>
      <w:r>
        <w:t xml:space="preserve">(ít dùng). </w:t>
      </w:r>
      <w:r>
        <w:t xml:space="preserve">Như </w:t>
      </w:r>
      <w:r>
        <w:t xml:space="preserve">lừa </w:t>
      </w:r>
      <w:r>
        <w:t xml:space="preserve">lọc;. </w:t>
      </w:r>
      <w:r>
        <w:t xml:space="preserve">Kẻ </w:t>
      </w:r>
      <w:r>
        <w:t xml:space="preserve">lọc </w:t>
      </w:r>
      <w:r>
        <w:rPr>
          <w:i/>
        </w:rPr>
        <w:t xml:space="preserve">lừa. </w:t>
      </w:r>
      <w:r>
        <w:br/>
      </w:r>
      <w:r>
        <w:rPr>
          <w:b/>
        </w:rPr>
        <w:t xml:space="preserve">lọc </w:t>
      </w:r>
      <w:r>
        <w:rPr>
          <w:b/>
        </w:rPr>
        <w:t xml:space="preserve">xọc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như </w:t>
      </w:r>
      <w:r>
        <w:t xml:space="preserve">tiếng </w:t>
      </w:r>
      <w:r>
        <w:t xml:space="preserve">phát </w:t>
      </w:r>
      <w:r>
        <w:t xml:space="preserve">ra </w:t>
      </w:r>
      <w:r>
        <w:t xml:space="preserve">của </w:t>
      </w:r>
      <w:r>
        <w:t xml:space="preserve">các </w:t>
      </w:r>
      <w:r>
        <w:t xml:space="preserve">vật </w:t>
      </w:r>
      <w:r>
        <w:t xml:space="preserve">bị </w:t>
      </w:r>
      <w:r>
        <w:t xml:space="preserve">xóc, </w:t>
      </w:r>
      <w:r>
        <w:t xml:space="preserve">lắc </w:t>
      </w:r>
      <w:r>
        <w:t xml:space="preserve">liên </w:t>
      </w:r>
      <w:r>
        <w:t xml:space="preserve">tiếp </w:t>
      </w:r>
      <w:r>
        <w:t xml:space="preserve">trong </w:t>
      </w:r>
      <w:r>
        <w:t xml:space="preserve">vật </w:t>
      </w:r>
      <w:r>
        <w:t xml:space="preserve">đựng. </w:t>
      </w:r>
      <w:r>
        <w:rPr>
          <w:i/>
        </w:rPr>
        <w:t xml:space="preserve">Bao </w:t>
      </w:r>
      <w:r>
        <w:rPr>
          <w:i/>
        </w:rPr>
        <w:t xml:space="preserve">diêm </w:t>
      </w:r>
      <w:r>
        <w:t xml:space="preserve">lọc </w:t>
      </w:r>
      <w:r>
        <w:rPr>
          <w:i/>
        </w:rPr>
        <w:t xml:space="preserve">xọc </w:t>
      </w:r>
      <w:r>
        <w:t xml:space="preserve">trong </w:t>
      </w:r>
      <w:r>
        <w:t xml:space="preserve">túi. </w:t>
      </w:r>
      <w:r>
        <w:t xml:space="preserve">Rít </w:t>
      </w:r>
      <w:r>
        <w:rPr>
          <w:i/>
        </w:rPr>
        <w:t xml:space="preserve">điếu </w:t>
      </w:r>
      <w:r>
        <w:rPr>
          <w:i/>
        </w:rPr>
        <w:t xml:space="preserve">cày </w:t>
      </w:r>
      <w:r>
        <w:t xml:space="preserve">lọc </w:t>
      </w:r>
      <w:r>
        <w:t xml:space="preserve">xọc. </w:t>
      </w:r>
      <w:r>
        <w:br/>
      </w:r>
      <w:r>
        <w:rPr>
          <w:b/>
        </w:rPr>
        <w:t xml:space="preserve">loe, </w:t>
      </w:r>
      <w:r>
        <w:rPr>
          <w:i/>
        </w:rPr>
        <w:t xml:space="preserve">động từ </w:t>
      </w:r>
      <w:r>
        <w:t xml:space="preserve">Toả </w:t>
      </w:r>
      <w:r>
        <w:t xml:space="preserve">sáng </w:t>
      </w:r>
      <w:r>
        <w:t xml:space="preserve">ra </w:t>
      </w:r>
      <w:r>
        <w:t xml:space="preserve">một </w:t>
      </w:r>
      <w:r>
        <w:t xml:space="preserve">cách </w:t>
      </w:r>
      <w:r>
        <w:t xml:space="preserve">rất </w:t>
      </w:r>
      <w:r>
        <w:t xml:space="preserve">yếu </w:t>
      </w:r>
      <w:r>
        <w:t xml:space="preserve">ớt. </w:t>
      </w:r>
      <w:r>
        <w:t xml:space="preserve">Trời </w:t>
      </w:r>
      <w:r>
        <w:rPr>
          <w:i/>
        </w:rPr>
        <w:t xml:space="preserve">vừa </w:t>
      </w:r>
      <w:r>
        <w:t xml:space="preserve">loe </w:t>
      </w:r>
      <w:r>
        <w:t xml:space="preserve">riắng. </w:t>
      </w:r>
      <w:r>
        <w:t xml:space="preserve">Ngọn </w:t>
      </w:r>
      <w:r>
        <w:rPr>
          <w:i/>
        </w:rPr>
        <w:t xml:space="preserve">đèn </w:t>
      </w:r>
      <w:r>
        <w:rPr>
          <w:i/>
        </w:rPr>
        <w:t xml:space="preserve">vừa </w:t>
      </w:r>
      <w:r>
        <w:rPr>
          <w:i/>
        </w:rPr>
        <w:t xml:space="preserve">loe </w:t>
      </w:r>
      <w:r>
        <w:t xml:space="preserve">lên </w:t>
      </w:r>
      <w:r>
        <w:rPr>
          <w:i/>
        </w:rPr>
        <w:t xml:space="preserve">được </w:t>
      </w:r>
      <w:r>
        <w:rPr>
          <w:i/>
        </w:rPr>
        <w:t xml:space="preserve">một </w:t>
      </w:r>
      <w:r>
        <w:t xml:space="preserve">tí </w:t>
      </w:r>
      <w:r>
        <w:rPr>
          <w:i/>
        </w:rPr>
        <w:t xml:space="preserve">đã </w:t>
      </w:r>
      <w:r>
        <w:rPr>
          <w:i/>
        </w:rPr>
        <w:t xml:space="preserve">tắt. </w:t>
      </w:r>
      <w:r>
        <w:br/>
      </w:r>
      <w:r>
        <w:rPr>
          <w:b/>
        </w:rPr>
        <w:t xml:space="preserve">loe, </w:t>
      </w:r>
      <w:r>
        <w:rPr>
          <w:i/>
        </w:rPr>
        <w:t xml:space="preserve">tính từ </w:t>
      </w:r>
      <w:r>
        <w:t xml:space="preserve">(Vật </w:t>
      </w:r>
      <w:r>
        <w:t xml:space="preserve">hình </w:t>
      </w:r>
      <w:r>
        <w:t xml:space="preserve">ống) </w:t>
      </w:r>
      <w:r>
        <w:t xml:space="preserve">có </w:t>
      </w:r>
      <w:r>
        <w:t xml:space="preserve">hình </w:t>
      </w:r>
      <w:r>
        <w:t xml:space="preserve">dáng </w:t>
      </w:r>
      <w:r>
        <w:t xml:space="preserve">rộng </w:t>
      </w:r>
      <w:r>
        <w:t xml:space="preserve">dần </w:t>
      </w:r>
      <w:r>
        <w:t xml:space="preserve">ra </w:t>
      </w:r>
      <w:r>
        <w:t xml:space="preserve">về </w:t>
      </w:r>
      <w:r>
        <w:t xml:space="preserve">phía </w:t>
      </w:r>
      <w:r>
        <w:t xml:space="preserve">miệng. </w:t>
      </w:r>
      <w:r>
        <w:rPr>
          <w:i/>
        </w:rPr>
        <w:t xml:space="preserve">Bình </w:t>
      </w:r>
      <w:r>
        <w:rPr>
          <w:i/>
        </w:rPr>
        <w:t xml:space="preserve">loe </w:t>
      </w:r>
      <w:r>
        <w:rPr>
          <w:i/>
        </w:rPr>
        <w:t xml:space="preserve">miệng. </w:t>
      </w:r>
      <w:r>
        <w:t xml:space="preserve">Quân </w:t>
      </w:r>
      <w:r>
        <w:t xml:space="preserve">ống </w:t>
      </w:r>
      <w:r>
        <w:t xml:space="preserve">loe. </w:t>
      </w:r>
      <w:r>
        <w:br/>
      </w:r>
      <w:r>
        <w:rPr>
          <w:b/>
        </w:rPr>
        <w:t xml:space="preserve">loe </w:t>
      </w:r>
      <w:r>
        <w:rPr>
          <w:b/>
        </w:rPr>
        <w:t xml:space="preserve">loét </w:t>
      </w:r>
      <w:r>
        <w:rPr>
          <w:b/>
        </w:rPr>
        <w:t xml:space="preserve">tL. </w:t>
      </w:r>
      <w:r>
        <w:t xml:space="preserve">(id.;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Bị </w:t>
      </w:r>
      <w:r>
        <w:t xml:space="preserve">dây </w:t>
      </w:r>
      <w:r>
        <w:t xml:space="preserve">bẩn </w:t>
      </w:r>
      <w:r>
        <w:t xml:space="preserve">ra </w:t>
      </w:r>
      <w:r>
        <w:t xml:space="preserve">xung </w:t>
      </w:r>
      <w:r>
        <w:t xml:space="preserve">quanh. </w:t>
      </w:r>
      <w:r>
        <w:rPr>
          <w:i/>
        </w:rPr>
        <w:t xml:space="preserve">Miệng </w:t>
      </w:r>
      <w:r>
        <w:rPr>
          <w:i/>
        </w:rPr>
        <w:t xml:space="preserve">loe </w:t>
      </w:r>
      <w:r>
        <w:rPr>
          <w:i/>
        </w:rPr>
        <w:t xml:space="preserve">loét </w:t>
      </w:r>
      <w:r>
        <w:rPr>
          <w:i/>
        </w:rPr>
        <w:t xml:space="preserve">mỡ. </w:t>
      </w:r>
      <w:r>
        <w:br/>
      </w:r>
      <w:r>
        <w:rPr>
          <w:b/>
        </w:rPr>
        <w:t xml:space="preserve">loè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Phát </w:t>
      </w:r>
      <w:r>
        <w:t xml:space="preserve">sáng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toả </w:t>
      </w:r>
      <w:r>
        <w:t xml:space="preserve">sáng </w:t>
      </w:r>
      <w:r>
        <w:t xml:space="preserve">ra </w:t>
      </w:r>
      <w:r>
        <w:t xml:space="preserve">mạnh </w:t>
      </w:r>
      <w:r>
        <w:t xml:space="preserve">mẽ. </w:t>
      </w:r>
      <w:r>
        <w:t xml:space="preserve">Chốc </w:t>
      </w:r>
      <w:r>
        <w:t xml:space="preserve">chốc </w:t>
      </w:r>
      <w:r>
        <w:t xml:space="preserve">chớp </w:t>
      </w:r>
      <w:r>
        <w:t xml:space="preserve">lại </w:t>
      </w:r>
      <w:r>
        <w:t xml:space="preserve">loè </w:t>
      </w:r>
      <w:r>
        <w:rPr>
          <w:i/>
        </w:rPr>
        <w:t xml:space="preserve">lên. </w:t>
      </w:r>
      <w:r>
        <w:rPr>
          <w:i/>
        </w:rPr>
        <w:t xml:space="preserve">ánh </w:t>
      </w:r>
      <w:r>
        <w:t xml:space="preserve">lửa </w:t>
      </w:r>
      <w:r>
        <w:rPr>
          <w:i/>
        </w:rPr>
        <w:t xml:space="preserve">loè </w:t>
      </w:r>
      <w:r>
        <w:t xml:space="preserve">lên </w:t>
      </w:r>
      <w:r>
        <w:t xml:space="preserve">rồi </w:t>
      </w:r>
      <w:r>
        <w:rPr>
          <w:i/>
        </w:rPr>
        <w:t xml:space="preserve">tắt. </w:t>
      </w:r>
      <w:r>
        <w:rPr>
          <w:b/>
        </w:rPr>
        <w:t xml:space="preserve">2 </w:t>
      </w:r>
      <w:r>
        <w:t xml:space="preserve">Ðem </w:t>
      </w:r>
      <w:r>
        <w:t xml:space="preserve">khoe </w:t>
      </w:r>
      <w:r>
        <w:t xml:space="preserve">cái </w:t>
      </w:r>
      <w:r>
        <w:t xml:space="preserve">mình </w:t>
      </w:r>
      <w:r>
        <w:t xml:space="preserve">cho </w:t>
      </w:r>
      <w:r>
        <w:t xml:space="preserve">là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thể </w:t>
      </w:r>
      <w:r>
        <w:t xml:space="preserve">có, </w:t>
      </w:r>
      <w:r>
        <w:t xml:space="preserve">mà </w:t>
      </w:r>
      <w:r>
        <w:t xml:space="preserve">thật </w:t>
      </w:r>
      <w:r>
        <w:t xml:space="preserve">ra </w:t>
      </w:r>
      <w:r>
        <w:t xml:space="preserve">mình </w:t>
      </w:r>
      <w:r>
        <w:t xml:space="preserve">cũng </w:t>
      </w:r>
      <w:r>
        <w:t xml:space="preserve">chẳng </w:t>
      </w:r>
      <w:r>
        <w:t xml:space="preserve">có </w:t>
      </w:r>
      <w:r>
        <w:t xml:space="preserve">bao </w:t>
      </w:r>
      <w:r>
        <w:t xml:space="preserve">nhiêu. </w:t>
      </w:r>
      <w:r>
        <w:rPr>
          <w:i/>
        </w:rPr>
        <w:t xml:space="preserve">Chưa </w:t>
      </w:r>
      <w:r>
        <w:t xml:space="preserve">gì </w:t>
      </w:r>
      <w:r>
        <w:t xml:space="preserve">đã </w:t>
      </w:r>
      <w:r>
        <w:t xml:space="preserve">muốn </w:t>
      </w:r>
      <w:r>
        <w:t xml:space="preserve">loèề </w:t>
      </w:r>
      <w:r>
        <w:t xml:space="preserve">thiên </w:t>
      </w:r>
      <w:r>
        <w:t xml:space="preserve">hạ. </w:t>
      </w:r>
      <w:r>
        <w:br/>
      </w:r>
      <w:r>
        <w:rPr>
          <w:b/>
        </w:rPr>
        <w:t xml:space="preserve">loè </w:t>
      </w:r>
      <w:r>
        <w:rPr>
          <w:b/>
        </w:rPr>
        <w:t xml:space="preserve">bip </w:t>
      </w:r>
      <w:r>
        <w:rPr>
          <w:i/>
        </w:rPr>
        <w:t xml:space="preserve">động từ </w:t>
      </w:r>
      <w:r>
        <w:t xml:space="preserve">Khoe </w:t>
      </w:r>
      <w:r>
        <w:t xml:space="preserve">khoang </w:t>
      </w:r>
      <w:r>
        <w:t xml:space="preserve">dối </w:t>
      </w:r>
      <w:r>
        <w:t xml:space="preserve">trá </w:t>
      </w:r>
      <w:r>
        <w:t xml:space="preserve">để </w:t>
      </w:r>
      <w:r>
        <w:t xml:space="preserve">đánh </w:t>
      </w:r>
      <w:r>
        <w:t xml:space="preserve">loè </w:t>
      </w:r>
      <w:r>
        <w:t xml:space="preserve">loẹt </w:t>
      </w:r>
      <w:r>
        <w:t xml:space="preserve">tính từ </w:t>
      </w:r>
      <w:r>
        <w:t xml:space="preserve">Có </w:t>
      </w:r>
      <w:r>
        <w:t xml:space="preserve">sự </w:t>
      </w:r>
      <w:r>
        <w:t xml:space="preserve">lạm </w:t>
      </w:r>
      <w:r>
        <w:t xml:space="preserve">dụng </w:t>
      </w:r>
      <w:r>
        <w:t xml:space="preserve">quá </w:t>
      </w:r>
      <w:r>
        <w:t xml:space="preserve">nhiều </w:t>
      </w:r>
      <w:r>
        <w:t xml:space="preserve">màu </w:t>
      </w:r>
      <w:r>
        <w:t xml:space="preserve">sắc </w:t>
      </w:r>
      <w:r>
        <w:t xml:space="preserve">làm </w:t>
      </w:r>
      <w:r>
        <w:t xml:space="preserve">mất </w:t>
      </w:r>
      <w:r>
        <w:t xml:space="preserve">vẻ </w:t>
      </w:r>
      <w:r>
        <w:t xml:space="preserve">đẹp </w:t>
      </w:r>
      <w:r>
        <w:t xml:space="preserve">giản </w:t>
      </w:r>
      <w:r>
        <w:t xml:space="preserve">dị, </w:t>
      </w:r>
      <w:r>
        <w:t xml:space="preserve">tự </w:t>
      </w:r>
      <w:r>
        <w:t xml:space="preserve">nhiên. </w:t>
      </w:r>
      <w:r>
        <w:t xml:space="preserve">Ăn </w:t>
      </w:r>
      <w:r>
        <w:t xml:space="preserve">mặc </w:t>
      </w:r>
      <w:r>
        <w:rPr>
          <w:i/>
        </w:rPr>
        <w:t xml:space="preserve">loè </w:t>
      </w:r>
      <w:r>
        <w:t xml:space="preserve">loạt. </w:t>
      </w:r>
      <w:r>
        <w:rPr>
          <w:i/>
        </w:rPr>
        <w:t xml:space="preserve">Tấm </w:t>
      </w:r>
      <w:r>
        <w:t xml:space="preserve">biển </w:t>
      </w:r>
      <w:r>
        <w:t xml:space="preserve">xanh </w:t>
      </w:r>
      <w:r>
        <w:t xml:space="preserve">đỏ </w:t>
      </w:r>
      <w:r>
        <w:t xml:space="preserve">loề </w:t>
      </w:r>
      <w:r>
        <w:t xml:space="preserve">loạt. </w:t>
      </w:r>
      <w:r>
        <w:br/>
      </w:r>
      <w:r>
        <w:rPr>
          <w:b/>
        </w:rPr>
        <w:t xml:space="preserve">loè </w:t>
      </w:r>
      <w:r>
        <w:rPr>
          <w:b/>
        </w:rPr>
        <w:t xml:space="preserve">nhoè </w:t>
      </w:r>
      <w:r>
        <w:rPr>
          <w:i/>
        </w:rPr>
        <w:t xml:space="preserve">tính từ </w:t>
      </w:r>
      <w:r>
        <w:t xml:space="preserve">(id). </w:t>
      </w:r>
      <w:r>
        <w:t xml:space="preserve">Lờ </w:t>
      </w:r>
      <w:r>
        <w:t xml:space="preserve">mờ </w:t>
      </w:r>
      <w:r>
        <w:t xml:space="preserve">không </w:t>
      </w:r>
      <w:r>
        <w:t xml:space="preserve">rõ </w:t>
      </w:r>
      <w:r>
        <w:t xml:space="preserve">nét. </w:t>
      </w:r>
      <w:r>
        <w:br/>
      </w:r>
      <w:r>
        <w:rPr>
          <w:b/>
        </w:rPr>
        <w:t xml:space="preserve">loé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Phát </w:t>
      </w:r>
      <w:r>
        <w:t xml:space="preserve">sáng </w:t>
      </w:r>
      <w:r>
        <w:t xml:space="preserve">mạnh,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chỉ </w:t>
      </w:r>
      <w:r>
        <w:t xml:space="preserve">trong </w:t>
      </w:r>
      <w:r>
        <w:t xml:space="preserve">giây </w:t>
      </w:r>
      <w:r>
        <w:t xml:space="preserve">lát. </w:t>
      </w:r>
      <w:r>
        <w:rPr>
          <w:i/>
        </w:rPr>
        <w:t xml:space="preserve">Ánh </w:t>
      </w:r>
      <w:r>
        <w:t xml:space="preserve">lửa </w:t>
      </w:r>
      <w:r>
        <w:t xml:space="preserve">hàn </w:t>
      </w:r>
      <w:r>
        <w:t xml:space="preserve">loé </w:t>
      </w:r>
      <w:r>
        <w:t xml:space="preserve">sáng. </w:t>
      </w:r>
      <w:r>
        <w:t xml:space="preserve">Tia </w:t>
      </w:r>
      <w:r>
        <w:t xml:space="preserve">chớp </w:t>
      </w:r>
      <w:r>
        <w:rPr>
          <w:i/>
        </w:rPr>
        <w:t xml:space="preserve">loé </w:t>
      </w:r>
      <w:r>
        <w:t xml:space="preserve">lên. </w:t>
      </w:r>
      <w:r>
        <w:rPr>
          <w:b/>
        </w:rPr>
        <w:t xml:space="preserve">2 </w:t>
      </w:r>
      <w:r>
        <w:t xml:space="preserve">Hiện </w:t>
      </w:r>
      <w:r>
        <w:t xml:space="preserve">ra </w:t>
      </w:r>
      <w:r>
        <w:t xml:space="preserve">đột </w:t>
      </w:r>
      <w:r>
        <w:t xml:space="preserve">ngột </w:t>
      </w:r>
      <w:r>
        <w:t xml:space="preserve">như </w:t>
      </w:r>
      <w:r>
        <w:t xml:space="preserve">một </w:t>
      </w:r>
      <w:r>
        <w:t xml:space="preserve">tia </w:t>
      </w:r>
      <w:r>
        <w:t xml:space="preserve">sáng. </w:t>
      </w:r>
      <w:r>
        <w:t xml:space="preserve">Một </w:t>
      </w:r>
      <w:r>
        <w:t xml:space="preserve">ý </w:t>
      </w:r>
      <w:r>
        <w:t xml:space="preserve">nghĩ </w:t>
      </w:r>
      <w:r>
        <w:t xml:space="preserve">loé </w:t>
      </w:r>
      <w:r>
        <w:t xml:space="preserve">lên </w:t>
      </w:r>
      <w:r>
        <w:t xml:space="preserve">trong </w:t>
      </w:r>
      <w:r>
        <w:rPr>
          <w:i/>
        </w:rPr>
        <w:t xml:space="preserve">đầu. </w:t>
      </w:r>
      <w:r>
        <w:rPr>
          <w:i/>
        </w:rPr>
        <w:t xml:space="preserve">Loé </w:t>
      </w:r>
      <w:r>
        <w:t xml:space="preserve">lên </w:t>
      </w:r>
      <w:r>
        <w:t xml:space="preserve">niềm </w:t>
      </w:r>
      <w:r>
        <w:t xml:space="preserve">hi </w:t>
      </w:r>
      <w:r>
        <w:t xml:space="preserve">uọng. </w:t>
      </w:r>
      <w:r>
        <w:br/>
      </w:r>
      <w:r>
        <w:rPr>
          <w:b/>
        </w:rPr>
        <w:t xml:space="preserve">loét </w:t>
      </w:r>
      <w:r>
        <w:rPr>
          <w:i/>
        </w:rPr>
        <w:t xml:space="preserve">động từ </w:t>
      </w:r>
      <w:r>
        <w:t xml:space="preserve">(Da </w:t>
      </w:r>
      <w:r>
        <w:t xml:space="preserve">hoặc </w:t>
      </w:r>
      <w:r>
        <w:t xml:space="preserve">niêm </w:t>
      </w:r>
      <w:r>
        <w:t xml:space="preserve">mạc) </w:t>
      </w:r>
      <w:r>
        <w:t xml:space="preserve">bị </w:t>
      </w:r>
      <w:r>
        <w:t xml:space="preserve">huỷ </w:t>
      </w:r>
      <w:r>
        <w:t xml:space="preserve">hoại </w:t>
      </w:r>
      <w:r>
        <w:t xml:space="preserve">dần </w:t>
      </w:r>
      <w:r>
        <w:t xml:space="preserve">dần </w:t>
      </w:r>
      <w:r>
        <w:t xml:space="preserve">làm </w:t>
      </w:r>
      <w:r>
        <w:t xml:space="preserve">lộ </w:t>
      </w:r>
      <w:r>
        <w:t xml:space="preserve">ra </w:t>
      </w:r>
      <w:r>
        <w:t xml:space="preserve">tổ </w:t>
      </w:r>
      <w:r>
        <w:t xml:space="preserve">chức </w:t>
      </w:r>
      <w:r>
        <w:t xml:space="preserve">ở </w:t>
      </w:r>
      <w:r>
        <w:t xml:space="preserve">lớp </w:t>
      </w:r>
      <w:r>
        <w:t xml:space="preserve">dưới. </w:t>
      </w:r>
      <w:r>
        <w:rPr>
          <w:i/>
        </w:rPr>
        <w:t xml:space="preserve">Loét </w:t>
      </w:r>
      <w:r>
        <w:rPr>
          <w:i/>
        </w:rPr>
        <w:t xml:space="preserve">dạ </w:t>
      </w:r>
      <w:r>
        <w:rPr>
          <w:i/>
        </w:rPr>
        <w:t xml:space="preserve">dày. </w:t>
      </w:r>
      <w:r>
        <w:t xml:space="preserve">Loét </w:t>
      </w:r>
      <w:r>
        <w:rPr>
          <w:i/>
        </w:rPr>
        <w:t xml:space="preserve">da. </w:t>
      </w:r>
      <w:r>
        <w:t xml:space="preserve">- </w:t>
      </w:r>
      <w:r>
        <w:br w:type="page"/>
      </w:r>
      <w:r>
        <w:rPr>
          <w:b/>
        </w:rPr>
        <w:t xml:space="preserve">loạt </w:t>
      </w:r>
      <w:r>
        <w:rPr>
          <w:b/>
        </w:rPr>
        <w:t xml:space="preserve">quẹt </w:t>
      </w:r>
      <w:r>
        <w:rPr>
          <w:i/>
        </w:rPr>
        <w:t xml:space="preserve">tính từ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guốc </w:t>
      </w:r>
      <w:r>
        <w:t xml:space="preserve">dép </w:t>
      </w:r>
      <w:r>
        <w:t xml:space="preserve">đi </w:t>
      </w:r>
      <w:r>
        <w:t xml:space="preserve">lê </w:t>
      </w:r>
      <w:r>
        <w:t xml:space="preserve">trên </w:t>
      </w:r>
      <w:r>
        <w:t xml:space="preserve">nền </w:t>
      </w:r>
      <w:r>
        <w:t xml:space="preserve">cứng. </w:t>
      </w:r>
      <w:r>
        <w:t xml:space="preserve">Guốc </w:t>
      </w:r>
      <w:r>
        <w:rPr>
          <w:i/>
        </w:rPr>
        <w:t xml:space="preserve">dép </w:t>
      </w:r>
      <w:r>
        <w:rPr>
          <w:i/>
        </w:rPr>
        <w:t xml:space="preserve">khua </w:t>
      </w:r>
      <w:r>
        <w:t xml:space="preserve">loạt </w:t>
      </w:r>
      <w:r>
        <w:t xml:space="preserve">quẹt. </w:t>
      </w:r>
      <w:r>
        <w:br/>
      </w:r>
      <w:r>
        <w:rPr>
          <w:b/>
        </w:rPr>
        <w:t xml:space="preserve">log </w:t>
      </w:r>
      <w:r>
        <w:rPr>
          <w:i/>
        </w:rPr>
        <w:t xml:space="preserve">danh từ </w:t>
      </w:r>
      <w:r>
        <w:t xml:space="preserve">Logarithm </w:t>
      </w:r>
      <w:r>
        <w:t xml:space="preserve">(viết </w:t>
      </w:r>
      <w:r>
        <w:t xml:space="preserve">tắt). </w:t>
      </w:r>
      <w:r>
        <w:br/>
      </w:r>
      <w:r>
        <w:rPr>
          <w:b/>
        </w:rPr>
        <w:t xml:space="preserve">loga </w:t>
      </w:r>
      <w:r>
        <w:rPr>
          <w:i/>
        </w:rPr>
        <w:t xml:space="preserve">cũng viết </w:t>
      </w:r>
      <w:r>
        <w:rPr>
          <w:i/>
        </w:rPr>
        <w:t xml:space="preserve">logarit, </w:t>
      </w:r>
      <w:r>
        <w:rPr>
          <w:i/>
        </w:rPr>
        <w:t xml:space="preserve">logarithm </w:t>
      </w:r>
      <w:r>
        <w:t xml:space="preserve">danh từ </w:t>
      </w:r>
      <w:r>
        <w:t xml:space="preserve">Số </w:t>
      </w:r>
      <w:r>
        <w:t xml:space="preserve">mũ </w:t>
      </w:r>
      <w:r>
        <w:t xml:space="preserve">của </w:t>
      </w:r>
      <w:r>
        <w:t xml:space="preserve">luỹ </w:t>
      </w:r>
      <w:r>
        <w:t xml:space="preserve">thừa </w:t>
      </w:r>
      <w:r>
        <w:t xml:space="preserve">mà </w:t>
      </w:r>
      <w:r>
        <w:t xml:space="preserve">phải </w:t>
      </w:r>
      <w:r>
        <w:t xml:space="preserve">nâng </w:t>
      </w:r>
      <w:r>
        <w:t xml:space="preserve">một </w:t>
      </w:r>
      <w:r>
        <w:t xml:space="preserve">số </w:t>
      </w:r>
      <w:r>
        <w:t xml:space="preserve">dương </w:t>
      </w:r>
      <w:r>
        <w:t xml:space="preserve">cố </w:t>
      </w:r>
      <w:r>
        <w:t xml:space="preserve">định </w:t>
      </w:r>
      <w:r>
        <w:t xml:space="preserve">(gọi </w:t>
      </w:r>
      <w:r>
        <w:t xml:space="preserve">là </w:t>
      </w:r>
      <w:r>
        <w:t xml:space="preserve">cơ </w:t>
      </w:r>
      <w:r>
        <w:t xml:space="preserve">số) </w:t>
      </w:r>
      <w:r>
        <w:t xml:space="preserve">lên </w:t>
      </w:r>
      <w:r>
        <w:t xml:space="preserve">để </w:t>
      </w:r>
      <w:r>
        <w:t xml:space="preserve">được </w:t>
      </w:r>
      <w:r>
        <w:t xml:space="preserve">số </w:t>
      </w:r>
      <w:r>
        <w:t xml:space="preserve">cho </w:t>
      </w:r>
      <w:r>
        <w:t xml:space="preserve">trước. </w:t>
      </w:r>
      <w:r>
        <w:rPr>
          <w:i/>
        </w:rPr>
        <w:t xml:space="preserve">Logarithm </w:t>
      </w:r>
      <w:r>
        <w:rPr>
          <w:i/>
        </w:rPr>
        <w:t xml:space="preserve">thập </w:t>
      </w:r>
      <w:r>
        <w:t xml:space="preserve">phân. </w:t>
      </w:r>
      <w:r>
        <w:br/>
      </w:r>
      <w:r>
        <w:rPr>
          <w:b/>
        </w:rPr>
        <w:t xml:space="preserve">logic </w:t>
      </w:r>
      <w:r>
        <w:rPr>
          <w:b/>
        </w:rPr>
        <w:t xml:space="preserve">[lô-jíc] </w:t>
      </w:r>
      <w:r>
        <w:rPr>
          <w:i/>
        </w:rPr>
        <w:t xml:space="preserve">cũng viết </w:t>
      </w:r>
      <w:r>
        <w:t xml:space="preserve">lôgic. </w:t>
      </w:r>
      <w:r>
        <w:t xml:space="preserve">! </w:t>
      </w:r>
      <w:r>
        <w:t xml:space="preserve">danh từ </w:t>
      </w:r>
      <w:r>
        <w:t xml:space="preserve">1cn. </w:t>
      </w:r>
      <w:r>
        <w:t xml:space="preserve">logic </w:t>
      </w:r>
      <w:r>
        <w:t xml:space="preserve">học.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quy </w:t>
      </w:r>
      <w:r>
        <w:t xml:space="preserve">luật </w:t>
      </w:r>
      <w:r>
        <w:t xml:space="preserve">và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tư </w:t>
      </w:r>
      <w:r>
        <w:t xml:space="preserve">duy, </w:t>
      </w:r>
      <w:r>
        <w:t xml:space="preserve">nghiên </w:t>
      </w:r>
      <w:r>
        <w:t xml:space="preserve">cứu </w:t>
      </w:r>
      <w:r>
        <w:t xml:space="preserve">sự </w:t>
      </w:r>
      <w:r>
        <w:t xml:space="preserve">suy </w:t>
      </w:r>
      <w:r>
        <w:t xml:space="preserve">luận </w:t>
      </w:r>
      <w:r>
        <w:t xml:space="preserve">đúng </w:t>
      </w:r>
      <w:r>
        <w:t xml:space="preserve">đắn. </w:t>
      </w:r>
      <w:r>
        <w:t xml:space="preserve">Nghiên </w:t>
      </w:r>
      <w:r>
        <w:t xml:space="preserve">cứu </w:t>
      </w:r>
      <w:r>
        <w:t xml:space="preserve">logic. </w:t>
      </w:r>
      <w:r>
        <w:rPr>
          <w:i/>
        </w:rPr>
        <w:t xml:space="preserve">Logic </w:t>
      </w:r>
      <w:r>
        <w:t xml:space="preserve">hình </w:t>
      </w:r>
      <w:r>
        <w:t xml:space="preserve">thức. </w:t>
      </w:r>
      <w:r>
        <w:rPr>
          <w:b/>
        </w:rPr>
        <w:t xml:space="preserve">2 </w:t>
      </w:r>
      <w:r>
        <w:t xml:space="preserve">Trật </w:t>
      </w:r>
      <w:r>
        <w:t xml:space="preserve">tự </w:t>
      </w:r>
      <w:r>
        <w:t xml:space="preserve">chặt </w:t>
      </w:r>
      <w:r>
        <w:t xml:space="preserve">chẽ, </w:t>
      </w:r>
      <w:r>
        <w:t xml:space="preserve">tất </w:t>
      </w:r>
      <w:r>
        <w:t xml:space="preserve">yếu </w:t>
      </w:r>
      <w:r>
        <w:t xml:space="preserve">giữa </w:t>
      </w:r>
      <w:r>
        <w:t xml:space="preserve">các </w:t>
      </w:r>
      <w:r>
        <w:t xml:space="preserve">hiện </w:t>
      </w:r>
      <w:r>
        <w:t xml:space="preserve">tượng. </w:t>
      </w:r>
      <w:r>
        <w:t xml:space="preserve">Logic </w:t>
      </w:r>
      <w:r>
        <w:t xml:space="preserve">của </w:t>
      </w:r>
      <w:r>
        <w:t xml:space="preserve">cuộc </w:t>
      </w:r>
      <w:r>
        <w:t xml:space="preserve">sống. </w:t>
      </w:r>
      <w:r>
        <w:rPr>
          <w:b/>
        </w:rPr>
        <w:t xml:space="preserve">3 </w:t>
      </w:r>
      <w:r>
        <w:t xml:space="preserve">Sự </w:t>
      </w:r>
      <w:r>
        <w:t xml:space="preserve">gắn </w:t>
      </w:r>
      <w:r>
        <w:t xml:space="preserve">bó </w:t>
      </w:r>
      <w:r>
        <w:t xml:space="preserve">chặt </w:t>
      </w:r>
      <w:r>
        <w:t xml:space="preserve">chẽ </w:t>
      </w:r>
      <w:r>
        <w:t xml:space="preserve">giữa </w:t>
      </w:r>
      <w:r>
        <w:t xml:space="preserve">các </w:t>
      </w:r>
      <w:r>
        <w:t xml:space="preserve">ý, </w:t>
      </w:r>
      <w:r>
        <w:t xml:space="preserve">cách </w:t>
      </w:r>
      <w:r>
        <w:t xml:space="preserve">suy </w:t>
      </w:r>
      <w:r>
        <w:t xml:space="preserve">luận </w:t>
      </w:r>
      <w:r>
        <w:t xml:space="preserve">chặt </w:t>
      </w:r>
      <w:r>
        <w:t xml:space="preserve">chẽ. </w:t>
      </w:r>
      <w:r>
        <w:t xml:space="preserve">Lập </w:t>
      </w:r>
      <w:r>
        <w:t xml:space="preserve">luận </w:t>
      </w:r>
      <w:r>
        <w:rPr>
          <w:i/>
        </w:rPr>
        <w:t xml:space="preserve">thiếu </w:t>
      </w:r>
      <w:r>
        <w:t xml:space="preserve">logic. </w:t>
      </w:r>
      <w:r>
        <w:t xml:space="preserve">lI </w:t>
      </w:r>
      <w:r>
        <w:t xml:space="preserve">tính từ </w:t>
      </w:r>
      <w:r>
        <w:rPr>
          <w:b/>
        </w:rPr>
        <w:t xml:space="preserve">1 </w:t>
      </w:r>
      <w:r>
        <w:t xml:space="preserve">Hợp </w:t>
      </w:r>
      <w:r>
        <w:t xml:space="preserve">với </w:t>
      </w:r>
      <w:r>
        <w:t xml:space="preserve">quy </w:t>
      </w:r>
      <w:r>
        <w:t xml:space="preserve">luật </w:t>
      </w:r>
      <w:r>
        <w:t xml:space="preserve">logic. </w:t>
      </w:r>
      <w:r>
        <w:t xml:space="preserve">Một </w:t>
      </w:r>
      <w:r>
        <w:rPr>
          <w:i/>
        </w:rPr>
        <w:t xml:space="preserve">kết </w:t>
      </w:r>
      <w:r>
        <w:rPr>
          <w:i/>
        </w:rPr>
        <w:t xml:space="preserve">luận </w:t>
      </w:r>
      <w:r>
        <w:t xml:space="preserve">logic. </w:t>
      </w:r>
      <w:r>
        <w:rPr>
          <w:i/>
        </w:rPr>
        <w:t xml:space="preserve">Cách </w:t>
      </w:r>
      <w:r>
        <w:t xml:space="preserve">suy </w:t>
      </w:r>
      <w:r>
        <w:t xml:space="preserve">luận </w:t>
      </w:r>
      <w:r>
        <w:t xml:space="preserve">logic. </w:t>
      </w:r>
      <w:r>
        <w:rPr>
          <w:b/>
        </w:rPr>
        <w:t xml:space="preserve">2 </w:t>
      </w:r>
      <w:r>
        <w:t xml:space="preserve">Hợp </w:t>
      </w:r>
      <w:r>
        <w:t xml:space="preserve">với </w:t>
      </w:r>
      <w:r>
        <w:t xml:space="preserve">logic, </w:t>
      </w:r>
      <w:r>
        <w:t xml:space="preserve">giữa </w:t>
      </w:r>
      <w:r>
        <w:t xml:space="preserve">các </w:t>
      </w:r>
      <w:r>
        <w:t xml:space="preserve">hiện </w:t>
      </w:r>
      <w:r>
        <w:t xml:space="preserve">tượng </w:t>
      </w:r>
      <w:r>
        <w:t xml:space="preserve">có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chặt </w:t>
      </w:r>
      <w:r>
        <w:t xml:space="preserve">chẽ, </w:t>
      </w:r>
      <w:r>
        <w:t xml:space="preserve">tất </w:t>
      </w:r>
      <w:r>
        <w:t xml:space="preserve">yếu. </w:t>
      </w:r>
      <w:r>
        <w:t xml:space="preserve">Sự </w:t>
      </w:r>
      <w:r>
        <w:rPr>
          <w:i/>
        </w:rPr>
        <w:t xml:space="preserve">uiệc </w:t>
      </w:r>
      <w:r>
        <w:t xml:space="preserve">diễn </w:t>
      </w:r>
      <w:r>
        <w:t xml:space="preserve">ra </w:t>
      </w:r>
      <w:r>
        <w:rPr>
          <w:i/>
        </w:rPr>
        <w:t xml:space="preserve">rất </w:t>
      </w:r>
      <w:r>
        <w:t xml:space="preserve">logic. </w:t>
      </w:r>
      <w:r>
        <w:br/>
      </w:r>
      <w:r>
        <w:rPr>
          <w:b/>
        </w:rPr>
        <w:t xml:space="preserve">logic </w:t>
      </w:r>
      <w:r>
        <w:rPr>
          <w:b/>
        </w:rPr>
        <w:t xml:space="preserve">biện </w:t>
      </w:r>
      <w:r>
        <w:rPr>
          <w:b/>
        </w:rPr>
        <w:t xml:space="preserve">chứng </w:t>
      </w:r>
      <w:r>
        <w:rPr>
          <w:i/>
        </w:rPr>
        <w:t xml:space="preserve">cũng viết </w:t>
      </w:r>
      <w:r>
        <w:t xml:space="preserve">lôgic </w:t>
      </w:r>
      <w:r>
        <w:t xml:space="preserve">biện </w:t>
      </w:r>
      <w:r>
        <w:t xml:space="preserve">chứng. </w:t>
      </w:r>
      <w:r>
        <w:t xml:space="preserve">danh từ </w:t>
      </w:r>
      <w:r>
        <w:t xml:space="preserve">Học </w:t>
      </w:r>
      <w:r>
        <w:t xml:space="preserve">thuyết </w:t>
      </w:r>
      <w:r>
        <w:t xml:space="preserve">logic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duy </w:t>
      </w:r>
      <w:r>
        <w:t xml:space="preserve">vật </w:t>
      </w:r>
      <w:r>
        <w:t xml:space="preserve">biện </w:t>
      </w:r>
      <w:r>
        <w:t xml:space="preserve">chứng, </w:t>
      </w:r>
      <w:r>
        <w:t xml:space="preserve">khoa </w:t>
      </w:r>
      <w:r>
        <w:t xml:space="preserve">học </w:t>
      </w:r>
      <w:r>
        <w:t xml:space="preserve">về </w:t>
      </w:r>
      <w:r>
        <w:t xml:space="preserve">các </w:t>
      </w:r>
      <w:r>
        <w:t xml:space="preserve">quy </w:t>
      </w:r>
      <w:r>
        <w:t xml:space="preserve">luật </w:t>
      </w:r>
      <w:r>
        <w:rPr>
          <w:i/>
        </w:rPr>
        <w:t xml:space="preserve">phát </w:t>
      </w:r>
      <w:r>
        <w:t xml:space="preserve">triển </w:t>
      </w:r>
      <w:r>
        <w:t xml:space="preserve">của </w:t>
      </w:r>
      <w:r>
        <w:t xml:space="preserve">thế </w:t>
      </w:r>
      <w:r>
        <w:t xml:space="preserve">giới </w:t>
      </w:r>
      <w:r>
        <w:t xml:space="preserve">khách </w:t>
      </w:r>
      <w:r>
        <w:t xml:space="preserve">quan </w:t>
      </w:r>
      <w:r>
        <w:t xml:space="preserve">và </w:t>
      </w:r>
      <w:r>
        <w:t xml:space="preserve">của </w:t>
      </w:r>
      <w:r>
        <w:t xml:space="preserve">nhận </w:t>
      </w:r>
      <w:r>
        <w:t xml:space="preserve">thức, </w:t>
      </w:r>
      <w:r>
        <w:t xml:space="preserve">và </w:t>
      </w:r>
      <w:r>
        <w:t xml:space="preserve">về </w:t>
      </w:r>
      <w:r>
        <w:t xml:space="preserve">các </w:t>
      </w:r>
      <w:r>
        <w:t xml:space="preserve">hình </w:t>
      </w:r>
      <w:r>
        <w:t xml:space="preserve">thức </w:t>
      </w:r>
      <w:r>
        <w:t xml:space="preserve">phản </w:t>
      </w:r>
      <w:r>
        <w:t xml:space="preserve">ánh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đó </w:t>
      </w:r>
      <w:r>
        <w:t xml:space="preserve">vào </w:t>
      </w:r>
      <w:r>
        <w:t xml:space="preserve">trong </w:t>
      </w:r>
      <w:r>
        <w:t xml:space="preserve">tư </w:t>
      </w:r>
      <w:r>
        <w:t xml:space="preserve">duy. </w:t>
      </w:r>
      <w:r>
        <w:br/>
      </w:r>
      <w:r>
        <w:rPr>
          <w:b/>
        </w:rPr>
        <w:t xml:space="preserve">logic </w:t>
      </w:r>
      <w:r>
        <w:rPr>
          <w:b/>
        </w:rPr>
        <w:t xml:space="preserve">hình </w:t>
      </w:r>
      <w:r>
        <w:rPr>
          <w:b/>
        </w:rPr>
        <w:t xml:space="preserve">thức </w:t>
      </w:r>
      <w:r>
        <w:rPr>
          <w:i/>
        </w:rPr>
        <w:t xml:space="preserve">cũng viết </w:t>
      </w:r>
      <w:r>
        <w:t xml:space="preserve">lôgic </w:t>
      </w:r>
      <w:r>
        <w:rPr>
          <w:i/>
        </w:rPr>
        <w:t xml:space="preserve">hình </w:t>
      </w:r>
      <w:r>
        <w:t xml:space="preserve">thức. </w:t>
      </w:r>
      <w:r>
        <w:t xml:space="preserve">danh từ </w:t>
      </w:r>
      <w:r>
        <w:t xml:space="preserve">Khoa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hình </w:t>
      </w:r>
      <w:r>
        <w:t xml:space="preserve">thức </w:t>
      </w:r>
      <w:r>
        <w:t xml:space="preserve">của </w:t>
      </w:r>
      <w:r>
        <w:t xml:space="preserve">ý </w:t>
      </w:r>
      <w:r>
        <w:t xml:space="preserve">nghĩ </w:t>
      </w:r>
      <w:r>
        <w:t xml:space="preserve">và </w:t>
      </w:r>
      <w:r>
        <w:t xml:space="preserve">hình </w:t>
      </w:r>
      <w:r>
        <w:t xml:space="preserve">thức </w:t>
      </w:r>
      <w:r>
        <w:t xml:space="preserve">tổ </w:t>
      </w:r>
      <w:r>
        <w:t xml:space="preserve">hợp </w:t>
      </w:r>
      <w:r>
        <w:t xml:space="preserve">ý </w:t>
      </w:r>
      <w:r>
        <w:t xml:space="preserve">nghĩ, </w:t>
      </w:r>
      <w:r>
        <w:t xml:space="preserve">trừu </w:t>
      </w:r>
      <w:r>
        <w:t xml:space="preserve">tượng </w:t>
      </w:r>
      <w:r>
        <w:t xml:space="preserve">hoá </w:t>
      </w:r>
      <w:r>
        <w:t xml:space="preserve">khỏi </w:t>
      </w:r>
      <w:r>
        <w:t xml:space="preserve">nội </w:t>
      </w:r>
      <w:r>
        <w:t xml:space="preserve">dung </w:t>
      </w:r>
      <w:r>
        <w:t xml:space="preserve">cụ </w:t>
      </w:r>
      <w:r>
        <w:t xml:space="preserve">thể </w:t>
      </w:r>
      <w:r>
        <w:t xml:space="preserve">của </w:t>
      </w:r>
      <w:r>
        <w:t xml:space="preserve">phán </w:t>
      </w:r>
      <w:r>
        <w:t xml:space="preserve">đoán, </w:t>
      </w:r>
      <w:r>
        <w:t xml:space="preserve">suy </w:t>
      </w:r>
      <w:r>
        <w:t xml:space="preserve">lí, </w:t>
      </w:r>
      <w:r>
        <w:t xml:space="preserve">khái </w:t>
      </w:r>
      <w:r>
        <w:t xml:space="preserve">niệm. </w:t>
      </w:r>
      <w:r>
        <w:br/>
      </w:r>
      <w:r>
        <w:rPr>
          <w:b/>
        </w:rPr>
        <w:t xml:space="preserve">logic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rPr>
          <w:i/>
        </w:rPr>
        <w:t xml:space="preserve">lôgic </w:t>
      </w:r>
      <w:r>
        <w:rPr>
          <w:i/>
        </w:rPr>
        <w:t xml:space="preserve">học. </w:t>
      </w:r>
      <w:r>
        <w:t xml:space="preserve">d.x. </w:t>
      </w:r>
      <w:r>
        <w:t xml:space="preserve">logic </w:t>
      </w:r>
      <w:r>
        <w:t xml:space="preserve">(nghĩa </w:t>
      </w:r>
      <w:r>
        <w:t xml:space="preserve">L </w:t>
      </w:r>
      <w:r>
        <w:t xml:space="preserve">1). </w:t>
      </w:r>
      <w:r>
        <w:br/>
      </w:r>
      <w:r>
        <w:rPr>
          <w:b/>
        </w:rPr>
        <w:t xml:space="preserve">logic </w:t>
      </w:r>
      <w:r>
        <w:rPr>
          <w:b/>
        </w:rPr>
        <w:t xml:space="preserve">toán </w:t>
      </w:r>
      <w:r>
        <w:rPr>
          <w:i/>
        </w:rPr>
        <w:t xml:space="preserve">cũng viết </w:t>
      </w:r>
      <w:r>
        <w:t xml:space="preserve">lôgic </w:t>
      </w:r>
      <w:r>
        <w:rPr>
          <w:i/>
        </w:rPr>
        <w:t xml:space="preserve">toán. </w:t>
      </w:r>
      <w:r>
        <w:t xml:space="preserve">danh từ </w:t>
      </w:r>
      <w:r>
        <w:rPr>
          <w:i/>
        </w:rPr>
        <w:t xml:space="preserve">Logic </w:t>
      </w:r>
      <w:r>
        <w:rPr>
          <w:i/>
        </w:rPr>
        <w:t xml:space="preserve">toán </w:t>
      </w:r>
      <w:r>
        <w:rPr>
          <w:i/>
        </w:rPr>
        <w:t xml:space="preserve">học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logic </w:t>
      </w:r>
      <w:r>
        <w:rPr>
          <w:b/>
        </w:rPr>
        <w:t xml:space="preserve">toán </w:t>
      </w:r>
      <w:r>
        <w:rPr>
          <w:b/>
        </w:rPr>
        <w:t xml:space="preserve">học </w:t>
      </w:r>
      <w:r>
        <w:rPr>
          <w:i/>
        </w:rPr>
        <w:t xml:space="preserve">cũng viết </w:t>
      </w:r>
      <w:r>
        <w:t xml:space="preserve">lôgic </w:t>
      </w:r>
      <w:r>
        <w:rPr>
          <w:i/>
        </w:rPr>
        <w:t xml:space="preserve">toán </w:t>
      </w:r>
      <w:r>
        <w:t xml:space="preserve">học. </w:t>
      </w:r>
      <w:r>
        <w:t xml:space="preserve">danh từ </w:t>
      </w:r>
      <w:r>
        <w:t xml:space="preserve">Logic </w:t>
      </w:r>
      <w:r>
        <w:t xml:space="preserve">hình </w:t>
      </w:r>
      <w:r>
        <w:t xml:space="preserve">thức </w:t>
      </w:r>
      <w:r>
        <w:t xml:space="preserve">vận </w:t>
      </w:r>
      <w:r>
        <w:t xml:space="preserve">dụng </w:t>
      </w:r>
      <w:r>
        <w:t xml:space="preserve">các </w:t>
      </w:r>
      <w:r>
        <w:t xml:space="preserve">phương </w:t>
      </w:r>
      <w:r>
        <w:t xml:space="preserve">pháp </w:t>
      </w:r>
      <w:r>
        <w:t xml:space="preserve">toán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các </w:t>
      </w:r>
      <w:r>
        <w:t xml:space="preserve">suy </w:t>
      </w:r>
      <w:r>
        <w:t xml:space="preserve">diễn </w:t>
      </w:r>
      <w:r>
        <w:t xml:space="preserve">và </w:t>
      </w:r>
      <w:r>
        <w:t xml:space="preserve">chứng </w:t>
      </w:r>
      <w:r>
        <w:t xml:space="preserve">minh </w:t>
      </w:r>
      <w:r>
        <w:t xml:space="preserve">toán </w:t>
      </w:r>
      <w:r>
        <w:t xml:space="preserve">học. </w:t>
      </w:r>
      <w:r>
        <w:br/>
      </w:r>
      <w:r>
        <w:rPr>
          <w:b/>
        </w:rPr>
        <w:t xml:space="preserve">loi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Thoi. </w:t>
      </w:r>
      <w:r>
        <w:rPr>
          <w:i/>
        </w:rPr>
        <w:t xml:space="preserve">Loi </w:t>
      </w:r>
      <w:r>
        <w:rPr>
          <w:i/>
        </w:rPr>
        <w:t xml:space="preserve">vào </w:t>
      </w:r>
      <w:r>
        <w:t xml:space="preserve">ngực. </w:t>
      </w:r>
      <w:r>
        <w:br/>
      </w:r>
      <w:r>
        <w:rPr>
          <w:b/>
        </w:rPr>
        <w:t xml:space="preserve">loi </w:t>
      </w:r>
      <w:r>
        <w:rPr>
          <w:b/>
        </w:rPr>
        <w:t xml:space="preserve">choi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Nhảy </w:t>
      </w:r>
      <w:r>
        <w:t xml:space="preserve">nhót </w:t>
      </w:r>
      <w:r>
        <w:t xml:space="preserve">luôn </w:t>
      </w:r>
      <w:r>
        <w:t xml:space="preserve">chân </w:t>
      </w:r>
      <w:r>
        <w:t xml:space="preserve">không </w:t>
      </w:r>
      <w:r>
        <w:t xml:space="preserve">chịu </w:t>
      </w:r>
      <w:r>
        <w:t xml:space="preserve">đứng </w:t>
      </w:r>
      <w:r>
        <w:t xml:space="preserve">yên. </w:t>
      </w:r>
      <w:r>
        <w:t xml:space="preserve">Nhảy </w:t>
      </w:r>
      <w:r>
        <w:t xml:space="preserve">loi </w:t>
      </w:r>
      <w:r>
        <w:t xml:space="preserve">choi </w:t>
      </w:r>
      <w:r>
        <w:t xml:space="preserve">như </w:t>
      </w:r>
      <w:r>
        <w:t xml:space="preserve">sáo. </w:t>
      </w:r>
      <w:r>
        <w:br/>
      </w:r>
      <w:r>
        <w:rPr>
          <w:b/>
        </w:rPr>
        <w:t xml:space="preserve">loi </w:t>
      </w:r>
      <w:r>
        <w:rPr>
          <w:b/>
        </w:rPr>
        <w:t xml:space="preserve">ngoi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Ngoi </w:t>
      </w:r>
      <w:r>
        <w:t xml:space="preserve">trên </w:t>
      </w:r>
      <w:r>
        <w:t xml:space="preserve">mặt </w:t>
      </w:r>
      <w:r>
        <w:t xml:space="preserve">nước </w:t>
      </w:r>
      <w:r>
        <w:t xml:space="preserve">bằng </w:t>
      </w:r>
      <w:r>
        <w:t xml:space="preserve">những </w:t>
      </w:r>
      <w:r>
        <w:t xml:space="preserve">cử </w:t>
      </w:r>
      <w:r>
        <w:t xml:space="preserve">động </w:t>
      </w:r>
      <w:r>
        <w:t xml:space="preserve">yếu </w:t>
      </w:r>
      <w:r>
        <w:t xml:space="preserve">ớt. </w:t>
      </w:r>
      <w:r>
        <w:t xml:space="preserve">Loi </w:t>
      </w:r>
      <w:r>
        <w:t xml:space="preserve">ngoi </w:t>
      </w:r>
      <w:r>
        <w:rPr>
          <w:i/>
        </w:rPr>
        <w:t xml:space="preserve">một </w:t>
      </w:r>
      <w:r>
        <w:t xml:space="preserve">lúc </w:t>
      </w:r>
      <w:r>
        <w:t xml:space="preserve">rồi </w:t>
      </w:r>
      <w:r>
        <w:t xml:space="preserve">chìm </w:t>
      </w:r>
      <w:r>
        <w:t xml:space="preserve">nghỉm. </w:t>
      </w:r>
      <w:r>
        <w:t xml:space="preserve">II </w:t>
      </w:r>
      <w:r>
        <w:t xml:space="preserve">tính từ </w:t>
      </w:r>
      <w:r>
        <w:t xml:space="preserve">(ìd.). </w:t>
      </w:r>
      <w:r>
        <w:t xml:space="preserve">Đầm </w:t>
      </w:r>
      <w:r>
        <w:t xml:space="preserve">đìa </w:t>
      </w:r>
      <w:r>
        <w:t xml:space="preserve">(như </w:t>
      </w:r>
      <w:r>
        <w:t xml:space="preserve">vừa </w:t>
      </w:r>
      <w:r>
        <w:t xml:space="preserve">ngoi </w:t>
      </w:r>
      <w:r>
        <w:t xml:space="preserve">ở </w:t>
      </w:r>
      <w:r>
        <w:t xml:space="preserve">dưới </w:t>
      </w:r>
      <w:r>
        <w:t xml:space="preserve">nước </w:t>
      </w:r>
      <w:r>
        <w:t xml:space="preserve">lên). </w:t>
      </w:r>
      <w:r>
        <w:t xml:space="preserve">Mình </w:t>
      </w:r>
      <w:r>
        <w:t xml:space="preserve">mấy </w:t>
      </w:r>
      <w:r>
        <w:rPr>
          <w:i/>
        </w:rPr>
        <w:t xml:space="preserve">ướt </w:t>
      </w:r>
      <w:r>
        <w:t xml:space="preserve">loi </w:t>
      </w:r>
      <w:r>
        <w:rPr>
          <w:i/>
        </w:rPr>
        <w:t xml:space="preserve">ngoi. </w:t>
      </w:r>
      <w:r>
        <w:br/>
      </w:r>
      <w:r>
        <w:rPr>
          <w:b/>
        </w:rPr>
        <w:t xml:space="preserve">loi </w:t>
      </w:r>
      <w:r>
        <w:rPr>
          <w:b/>
        </w:rPr>
        <w:t xml:space="preserve">nhoi </w:t>
      </w:r>
      <w:r>
        <w:rPr>
          <w:i/>
        </w:rPr>
        <w:t xml:space="preserve">động từ </w:t>
      </w:r>
      <w:r>
        <w:t xml:space="preserve">Chen </w:t>
      </w:r>
      <w:r>
        <w:t xml:space="preserve">chúc </w:t>
      </w:r>
      <w:r>
        <w:t xml:space="preserve">nhau </w:t>
      </w:r>
      <w:r>
        <w:t xml:space="preserve">nhoi </w:t>
      </w:r>
      <w:r>
        <w:t xml:space="preserve">lên. </w:t>
      </w:r>
      <w:r>
        <w:rPr>
          <w:i/>
        </w:rPr>
        <w:t xml:space="preserve">Tầằm </w:t>
      </w:r>
      <w:r>
        <w:rPr>
          <w:i/>
        </w:rPr>
        <w:t xml:space="preserve">loi </w:t>
      </w:r>
      <w:r>
        <w:t xml:space="preserve">nhoi </w:t>
      </w:r>
      <w:r>
        <w:rPr>
          <w:i/>
        </w:rPr>
        <w:t xml:space="preserve">giữa </w:t>
      </w:r>
      <w:r>
        <w:t xml:space="preserve">nong </w:t>
      </w:r>
      <w:r>
        <w:t xml:space="preserve">lá. </w:t>
      </w:r>
      <w:r>
        <w:br/>
      </w:r>
      <w:r>
        <w:rPr>
          <w:b/>
        </w:rPr>
        <w:t xml:space="preserve">loi </w:t>
      </w:r>
      <w:r>
        <w:rPr>
          <w:b/>
        </w:rPr>
        <w:t xml:space="preserve">thoi </w:t>
      </w:r>
      <w:r>
        <w:rPr>
          <w:i/>
        </w:rPr>
        <w:t xml:space="preserve">tính từ </w:t>
      </w:r>
      <w:r>
        <w:t xml:space="preserve">Lơ </w:t>
      </w:r>
      <w:r>
        <w:rPr>
          <w:i/>
        </w:rPr>
        <w:t xml:space="preserve">thơ </w:t>
      </w:r>
      <w:r>
        <w:t xml:space="preserve">và </w:t>
      </w:r>
      <w:r>
        <w:t xml:space="preserve">cao </w:t>
      </w:r>
      <w:r>
        <w:t xml:space="preserve">thấp </w:t>
      </w:r>
      <w:r>
        <w:t xml:space="preserve">không </w:t>
      </w:r>
      <w:r>
        <w:t xml:space="preserve">đều. </w:t>
      </w:r>
      <w:r>
        <w:rPr>
          <w:i/>
        </w:rPr>
        <w:t xml:space="preserve">Bãi </w:t>
      </w:r>
      <w:r>
        <w:rPr>
          <w:i/>
        </w:rPr>
        <w:t xml:space="preserve">sú </w:t>
      </w:r>
      <w:r>
        <w:t xml:space="preserve">ngập </w:t>
      </w:r>
      <w:r>
        <w:rPr>
          <w:i/>
        </w:rPr>
        <w:t xml:space="preserve">nước </w:t>
      </w:r>
      <w:r>
        <w:rPr>
          <w:i/>
        </w:rPr>
        <w:t xml:space="preserve">chỉ </w:t>
      </w:r>
      <w:r>
        <w:rPr>
          <w:i/>
        </w:rPr>
        <w:t xml:space="preserve">còn </w:t>
      </w:r>
      <w:r>
        <w:rPr>
          <w:i/>
        </w:rPr>
        <w:t xml:space="preserve">loi </w:t>
      </w:r>
      <w:r>
        <w:t xml:space="preserve">thoi </w:t>
      </w:r>
      <w:r>
        <w:rPr>
          <w:i/>
        </w:rPr>
        <w:t xml:space="preserve">mấy </w:t>
      </w:r>
      <w:r>
        <w:t xml:space="preserve">ngọn. </w:t>
      </w:r>
      <w:r>
        <w:br/>
      </w:r>
      <w:r>
        <w:rPr>
          <w:b/>
        </w:rPr>
        <w:t xml:space="preserve">lòi, </w:t>
      </w:r>
      <w:r>
        <w:rPr>
          <w:i/>
        </w:rPr>
        <w:t xml:space="preserve">danh từ </w:t>
      </w:r>
      <w:r>
        <w:t xml:space="preserve">(cũ). </w:t>
      </w:r>
      <w:r>
        <w:t xml:space="preserve">Dây </w:t>
      </w:r>
      <w:r>
        <w:t xml:space="preserve">xâu </w:t>
      </w:r>
      <w:r>
        <w:t xml:space="preserve">tiền </w:t>
      </w:r>
      <w:r>
        <w:t xml:space="preserve">thời </w:t>
      </w:r>
      <w:r>
        <w:rPr>
          <w:i/>
        </w:rPr>
        <w:t xml:space="preserve">xưa. </w:t>
      </w:r>
      <w:r>
        <w:br/>
      </w:r>
      <w:r>
        <w:rPr>
          <w:b/>
        </w:rPr>
        <w:t xml:space="preserve">lòi,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Lộ </w:t>
      </w:r>
      <w:r>
        <w:t xml:space="preserve">hẳn </w:t>
      </w:r>
      <w:r>
        <w:t xml:space="preserve">ra </w:t>
      </w:r>
      <w:r>
        <w:t xml:space="preserve">ngoài </w:t>
      </w:r>
      <w:r>
        <w:rPr>
          <w:i/>
        </w:rPr>
        <w:t xml:space="preserve">lớp </w:t>
      </w:r>
      <w:r>
        <w:t xml:space="preserve">bao </w:t>
      </w:r>
      <w:r>
        <w:t xml:space="preserve">bọc. </w:t>
      </w:r>
      <w:r>
        <w:t xml:space="preserve">Giày </w:t>
      </w:r>
      <w:r>
        <w:t xml:space="preserve">rách </w:t>
      </w:r>
      <w:r>
        <w:t xml:space="preserve">lòi </w:t>
      </w:r>
      <w:r>
        <w:t xml:space="preserve">cả </w:t>
      </w:r>
      <w:r>
        <w:rPr>
          <w:i/>
        </w:rPr>
        <w:t xml:space="preserve">ngón </w:t>
      </w:r>
      <w:r>
        <w:t xml:space="preserve">chân. </w:t>
      </w:r>
      <w:r>
        <w:t xml:space="preserve">Bị </w:t>
      </w:r>
      <w:r>
        <w:t xml:space="preserve">thương </w:t>
      </w:r>
      <w:r>
        <w:rPr>
          <w:i/>
        </w:rPr>
        <w:t xml:space="preserve">lòi </w:t>
      </w:r>
      <w:r>
        <w:rPr>
          <w:i/>
        </w:rPr>
        <w:t xml:space="preserve">ruột. </w:t>
      </w:r>
      <w:r>
        <w:rPr>
          <w:b/>
        </w:rPr>
        <w:t xml:space="preserve">2 </w:t>
      </w:r>
      <w:r>
        <w:t xml:space="preserve">(phương ngữ). </w:t>
      </w:r>
      <w:r>
        <w:t xml:space="preserve">Để </w:t>
      </w:r>
      <w:r>
        <w:t xml:space="preserve">lộ </w:t>
      </w:r>
      <w:r>
        <w:t xml:space="preserve">ra </w:t>
      </w:r>
      <w:r>
        <w:t xml:space="preserve">cái </w:t>
      </w:r>
      <w:r>
        <w:t xml:space="preserve">muốn </w:t>
      </w:r>
      <w:r>
        <w:t xml:space="preserve">giấu </w:t>
      </w:r>
      <w:r>
        <w:t xml:space="preserve">(thường </w:t>
      </w:r>
      <w:r>
        <w:t xml:space="preserve">là </w:t>
      </w:r>
      <w:r>
        <w:t xml:space="preserve">cái </w:t>
      </w:r>
      <w:r>
        <w:t xml:space="preserve">xấu, </w:t>
      </w:r>
      <w:r>
        <w:t xml:space="preserve">đáng </w:t>
      </w:r>
      <w:r>
        <w:t xml:space="preserve">chê). </w:t>
      </w:r>
      <w:r>
        <w:t xml:space="preserve">Càng </w:t>
      </w:r>
      <w:r>
        <w:t xml:space="preserve">nói </w:t>
      </w:r>
      <w:r>
        <w:t xml:space="preserve">càng </w:t>
      </w:r>
      <w:r>
        <w:t xml:space="preserve">lòi </w:t>
      </w:r>
      <w:r>
        <w:t xml:space="preserve">cái </w:t>
      </w:r>
      <w:r>
        <w:rPr>
          <w:i/>
        </w:rPr>
        <w:t xml:space="preserve">dốt </w:t>
      </w:r>
      <w:r>
        <w:rPr>
          <w:i/>
        </w:rPr>
        <w:t xml:space="preserve">ra. </w:t>
      </w:r>
      <w:r>
        <w:br/>
      </w:r>
      <w:r>
        <w:rPr>
          <w:b/>
        </w:rPr>
        <w:t xml:space="preserve">lòi. </w:t>
      </w:r>
      <w:r>
        <w:rPr>
          <w:i/>
        </w:rPr>
        <w:t xml:space="preserve">tính từ </w:t>
      </w:r>
      <w:r>
        <w:t xml:space="preserve">(thông tục). </w:t>
      </w:r>
      <w:r>
        <w:t xml:space="preserve">Điếc </w:t>
      </w:r>
      <w:r>
        <w:t xml:space="preserve">đặc. </w:t>
      </w:r>
      <w:r>
        <w:rPr>
          <w:i/>
        </w:rPr>
        <w:t xml:space="preserve">Tai </w:t>
      </w:r>
      <w:r>
        <w:t xml:space="preserve">lòi </w:t>
      </w:r>
      <w:r>
        <w:t xml:space="preserve">hay </w:t>
      </w:r>
      <w:r>
        <w:rPr>
          <w:i/>
        </w:rPr>
        <w:t xml:space="preserve">sao </w:t>
      </w:r>
      <w:r>
        <w:t xml:space="preserve">mà </w:t>
      </w:r>
      <w:r>
        <w:t xml:space="preserve">không </w:t>
      </w:r>
      <w:r>
        <w:rPr>
          <w:i/>
        </w:rPr>
        <w:t xml:space="preserve">nghe </w:t>
      </w:r>
      <w:r>
        <w:rPr>
          <w:i/>
        </w:rPr>
        <w:t xml:space="preserve">thấy! </w:t>
      </w:r>
      <w:r>
        <w:rPr>
          <w:i/>
        </w:rPr>
        <w:t xml:space="preserve">Điếc </w:t>
      </w:r>
      <w:r>
        <w:t xml:space="preserve">lòi. </w:t>
      </w:r>
      <w:r>
        <w:br/>
      </w:r>
      <w:r>
        <w:rPr>
          <w:b/>
        </w:rPr>
        <w:t xml:space="preserve">lòi </w:t>
      </w:r>
      <w:r>
        <w:rPr>
          <w:b/>
        </w:rPr>
        <w:t xml:space="preserve">dom </w:t>
      </w:r>
      <w:r>
        <w:rPr>
          <w:i/>
        </w:rPr>
        <w:t xml:space="preserve">danh từ </w:t>
      </w:r>
      <w:r>
        <w:t xml:space="preserve">Bệnh </w:t>
      </w:r>
      <w:r>
        <w:t xml:space="preserve">sa </w:t>
      </w:r>
      <w:r>
        <w:t xml:space="preserve">trực </w:t>
      </w:r>
      <w:r>
        <w:t xml:space="preserve">tràng </w:t>
      </w:r>
      <w:r>
        <w:t xml:space="preserve">ra </w:t>
      </w:r>
      <w:r>
        <w:t xml:space="preserve">ngoài </w:t>
      </w:r>
      <w:r>
        <w:t xml:space="preserve">hậu </w:t>
      </w:r>
      <w:r>
        <w:t xml:space="preserve">môn. </w:t>
      </w:r>
      <w:r>
        <w:br/>
      </w:r>
      <w:r>
        <w:rPr>
          <w:b/>
        </w:rPr>
        <w:t xml:space="preserve">lòi </w:t>
      </w:r>
      <w:r>
        <w:rPr>
          <w:b/>
        </w:rPr>
        <w:t xml:space="preserve">đuôi </w:t>
      </w:r>
      <w:r>
        <w:rPr>
          <w:i/>
        </w:rPr>
        <w:t xml:space="preserve">động từ </w:t>
      </w:r>
      <w:r>
        <w:rPr>
          <w:i/>
        </w:rPr>
        <w:t xml:space="preserve">(thgt)). </w:t>
      </w:r>
      <w:r>
        <w:t xml:space="preserve">Gián </w:t>
      </w:r>
      <w:r>
        <w:t xml:space="preserve">tiếp </w:t>
      </w:r>
      <w:r>
        <w:t xml:space="preserve">để </w:t>
      </w:r>
      <w:r>
        <w:t xml:space="preserve">lộ </w:t>
      </w:r>
      <w:r>
        <w:t xml:space="preserve">ra, </w:t>
      </w:r>
      <w:r>
        <w:t xml:space="preserve">ngoài </w:t>
      </w:r>
      <w:r>
        <w:t xml:space="preserve">ý </w:t>
      </w:r>
      <w:r>
        <w:t xml:space="preserve">muốn, </w:t>
      </w:r>
      <w:r>
        <w:t xml:space="preserve">cái </w:t>
      </w:r>
      <w:r>
        <w:t xml:space="preserve">xấu, </w:t>
      </w:r>
      <w:r>
        <w:t xml:space="preserve">cái </w:t>
      </w:r>
      <w:r>
        <w:t xml:space="preserve">nhược </w:t>
      </w:r>
      <w:r>
        <w:t xml:space="preserve">điểm </w:t>
      </w:r>
      <w:r>
        <w:t xml:space="preserve">đang </w:t>
      </w:r>
      <w:r>
        <w:t xml:space="preserve">muốn </w:t>
      </w:r>
      <w:r>
        <w:t xml:space="preserve">giấu </w:t>
      </w:r>
      <w:r>
        <w:t xml:space="preserve">kín. </w:t>
      </w:r>
      <w:r>
        <w:rPr>
          <w:i/>
        </w:rPr>
        <w:t xml:space="preserve">Đốt </w:t>
      </w:r>
      <w:r>
        <w:rPr>
          <w:i/>
        </w:rPr>
        <w:t xml:space="preserve">lòi </w:t>
      </w:r>
      <w:r>
        <w:t xml:space="preserve">đuôi </w:t>
      </w:r>
      <w:r>
        <w:rPr>
          <w:i/>
        </w:rPr>
        <w:t xml:space="preserve">ra. </w:t>
      </w:r>
      <w:r>
        <w:br/>
      </w:r>
      <w:r>
        <w:rPr>
          <w:b/>
        </w:rPr>
        <w:t xml:space="preserve">lòi </w:t>
      </w:r>
      <w:r>
        <w:rPr>
          <w:b/>
        </w:rPr>
        <w:t xml:space="preserve">tói </w:t>
      </w:r>
      <w:r>
        <w:rPr>
          <w:i/>
        </w:rPr>
        <w:t xml:space="preserve">danh từ </w:t>
      </w:r>
      <w:r>
        <w:t xml:space="preserve">(phương ngữ). </w:t>
      </w:r>
      <w:r>
        <w:t xml:space="preserve">Dây </w:t>
      </w:r>
      <w:r>
        <w:t xml:space="preserve">xích </w:t>
      </w:r>
      <w:r>
        <w:t xml:space="preserve">sắt </w:t>
      </w:r>
      <w:r>
        <w:t xml:space="preserve">hoặc </w:t>
      </w:r>
      <w:r>
        <w:t xml:space="preserve">dây </w:t>
      </w:r>
      <w:r>
        <w:t xml:space="preserve">chão </w:t>
      </w:r>
      <w:r>
        <w:t xml:space="preserve">lớn,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buộc </w:t>
      </w:r>
      <w:r>
        <w:t xml:space="preserve">tàu, </w:t>
      </w:r>
      <w:r>
        <w:t xml:space="preserve">thuyền. </w:t>
      </w:r>
      <w:r>
        <w:br/>
      </w:r>
      <w:r>
        <w:rPr>
          <w:b/>
        </w:rPr>
        <w:t xml:space="preserve">lòi </w:t>
      </w:r>
      <w:r>
        <w:rPr>
          <w:b/>
        </w:rPr>
        <w:t xml:space="preserve">xỉ </w:t>
      </w:r>
      <w:r>
        <w:rPr>
          <w:i/>
        </w:rPr>
        <w:t xml:space="preserve">tính từ </w:t>
      </w:r>
      <w:r>
        <w:t xml:space="preserve">(phương ngữ). </w:t>
      </w:r>
      <w:r>
        <w:t xml:space="preserve">Lộ </w:t>
      </w:r>
      <w:r>
        <w:t xml:space="preserve">xỉ. </w:t>
      </w:r>
      <w:r>
        <w:br/>
      </w:r>
      <w:r>
        <w:rPr>
          <w:b/>
        </w:rPr>
        <w:t xml:space="preserve">lỏi, </w:t>
      </w:r>
      <w:r>
        <w:rPr>
          <w:i/>
        </w:rPr>
        <w:t xml:space="preserve">danh từ </w:t>
      </w:r>
      <w:r>
        <w:t xml:space="preserve">(thông tục). </w:t>
      </w:r>
      <w:r>
        <w:t xml:space="preserve">Ranh </w:t>
      </w:r>
      <w:r>
        <w:t xml:space="preserve">con. </w:t>
      </w:r>
      <w:r>
        <w:t xml:space="preserve">Thằng </w:t>
      </w:r>
      <w:r>
        <w:t xml:space="preserve">lỏi. </w:t>
      </w:r>
      <w:r>
        <w:br/>
      </w:r>
      <w:r>
        <w:rPr>
          <w:b/>
        </w:rPr>
        <w:t xml:space="preserve">lỏi, </w:t>
      </w:r>
      <w:r>
        <w:rPr>
          <w:b/>
        </w:rPr>
        <w:t xml:space="preserve">t </w:t>
      </w:r>
      <w:r>
        <w:t xml:space="preserve">(khẩu ngữ). </w:t>
      </w:r>
      <w:r>
        <w:t xml:space="preserve">Không </w:t>
      </w:r>
      <w:r>
        <w:t xml:space="preserve">đồng </w:t>
      </w:r>
      <w:r>
        <w:t xml:space="preserve">đều, </w:t>
      </w:r>
      <w:r>
        <w:t xml:space="preserve">còn </w:t>
      </w:r>
      <w:r>
        <w:t xml:space="preserve">có </w:t>
      </w:r>
      <w:r>
        <w:t xml:space="preserve">nhiều </w:t>
      </w:r>
      <w:r>
        <w:t xml:space="preserve">chỗ </w:t>
      </w:r>
      <w:r>
        <w:t xml:space="preserve">làm </w:t>
      </w:r>
      <w:r>
        <w:t xml:space="preserve">dối, </w:t>
      </w:r>
      <w:r>
        <w:t xml:space="preserve">chưa </w:t>
      </w:r>
      <w:r>
        <w:t xml:space="preserve">đạt </w:t>
      </w:r>
      <w:r>
        <w:t xml:space="preserve">hoặc </w:t>
      </w:r>
      <w:r>
        <w:t xml:space="preserve">còn </w:t>
      </w:r>
      <w:r>
        <w:t xml:space="preserve">để </w:t>
      </w:r>
      <w:r>
        <w:t xml:space="preserve">sót </w:t>
      </w:r>
      <w:r>
        <w:t xml:space="preserve">lại </w:t>
      </w:r>
      <w:r>
        <w:t xml:space="preserve">nhiều </w:t>
      </w:r>
      <w:r>
        <w:t xml:space="preserve">cái </w:t>
      </w:r>
      <w:r>
        <w:t xml:space="preserve">xấu, </w:t>
      </w:r>
      <w:r>
        <w:t xml:space="preserve">kém. </w:t>
      </w:r>
      <w:r>
        <w:t xml:space="preserve">Gạo </w:t>
      </w:r>
      <w:r>
        <w:t xml:space="preserve">giã </w:t>
      </w:r>
      <w:r>
        <w:t xml:space="preserve">lỏi. </w:t>
      </w:r>
      <w:r>
        <w:t xml:space="preserve">Cày </w:t>
      </w:r>
      <w:r>
        <w:rPr>
          <w:i/>
        </w:rPr>
        <w:t xml:space="preserve">lỏi. </w:t>
      </w:r>
      <w:r>
        <w:rPr>
          <w:i/>
        </w:rPr>
        <w:t xml:space="preserve">Phong </w:t>
      </w:r>
      <w:r>
        <w:t xml:space="preserve">trào </w:t>
      </w:r>
      <w:r>
        <w:t xml:space="preserve">còn </w:t>
      </w:r>
      <w:r>
        <w:t xml:space="preserve">lỏi, </w:t>
      </w:r>
      <w:r>
        <w:t xml:space="preserve">không </w:t>
      </w:r>
      <w:r>
        <w:t xml:space="preserve">đồng </w:t>
      </w:r>
      <w:r>
        <w:t xml:space="preserve">đều. </w:t>
      </w:r>
      <w:r>
        <w:t xml:space="preserve">Xấu </w:t>
      </w:r>
      <w:r>
        <w:t xml:space="preserve">đều </w:t>
      </w:r>
      <w:r>
        <w:rPr>
          <w:i/>
        </w:rPr>
        <w:t xml:space="preserve">hơn </w:t>
      </w:r>
      <w:r>
        <w:t xml:space="preserve">tốt </w:t>
      </w:r>
      <w:r>
        <w:t xml:space="preserve">lỏi </w:t>
      </w:r>
      <w:r>
        <w:t xml:space="preserve">(tục ngữ). </w:t>
      </w:r>
      <w:r>
        <w:br/>
      </w:r>
      <w:r>
        <w:rPr>
          <w:b/>
        </w:rPr>
        <w:t xml:space="preserve">lõi,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gỗ </w:t>
      </w:r>
      <w:r>
        <w:t xml:space="preserve">già </w:t>
      </w:r>
      <w:r>
        <w:rPr>
          <w:i/>
        </w:rPr>
        <w:t xml:space="preserve">ở </w:t>
      </w:r>
      <w:r>
        <w:t xml:space="preserve">giữa </w:t>
      </w:r>
      <w:r>
        <w:t xml:space="preserve">thân </w:t>
      </w:r>
      <w:r>
        <w:t xml:space="preserve">cây, </w:t>
      </w:r>
      <w:r>
        <w:t xml:space="preserve">sẫm </w:t>
      </w:r>
      <w:r>
        <w:t xml:space="preserve">màu </w:t>
      </w:r>
      <w:r>
        <w:t xml:space="preserve">và </w:t>
      </w:r>
      <w:r>
        <w:t xml:space="preserve">cứng </w:t>
      </w:r>
      <w:r>
        <w:t xml:space="preserve">hơn </w:t>
      </w:r>
      <w:r>
        <w:t xml:space="preserve">phần </w:t>
      </w:r>
      <w:r>
        <w:t xml:space="preserve">dác </w:t>
      </w:r>
      <w:r>
        <w:t xml:space="preserve">ở </w:t>
      </w:r>
      <w:r>
        <w:t xml:space="preserve">phía </w:t>
      </w:r>
      <w:r>
        <w:t xml:space="preserve">ngoài. </w:t>
      </w:r>
      <w:r>
        <w:t xml:space="preserve">Gỗ </w:t>
      </w:r>
      <w:r>
        <w:t xml:space="preserve">lõi. </w:t>
      </w:r>
      <w:r>
        <w:t xml:space="preserve">Lõi </w:t>
      </w:r>
      <w:r>
        <w:rPr>
          <w:i/>
        </w:rPr>
        <w:t xml:space="preserve">dầu </w:t>
      </w:r>
      <w:r>
        <w:rPr>
          <w:i/>
        </w:rPr>
        <w:t xml:space="preserve">hơn </w:t>
      </w:r>
      <w:r>
        <w:rPr>
          <w:i/>
        </w:rPr>
        <w:t xml:space="preserve">dác </w:t>
      </w:r>
      <w:r>
        <w:t xml:space="preserve">gụ </w:t>
      </w:r>
      <w:r>
        <w:t xml:space="preserve">(tục ngữ). </w:t>
      </w:r>
      <w:r>
        <w:rPr>
          <w:b/>
        </w:rPr>
        <w:t xml:space="preserve">2 </w:t>
      </w:r>
      <w:r>
        <w:t xml:space="preserve">Bộ </w:t>
      </w:r>
      <w:r>
        <w:t xml:space="preserve">phận </w:t>
      </w:r>
      <w:r>
        <w:t xml:space="preserve">ở </w:t>
      </w:r>
      <w:r>
        <w:t xml:space="preserve">giữa, </w:t>
      </w:r>
      <w:r>
        <w:t xml:space="preserve">thường </w:t>
      </w:r>
      <w:r>
        <w:t xml:space="preserve">rắn </w:t>
      </w:r>
      <w:r>
        <w:t xml:space="preserve">chắc, </w:t>
      </w:r>
      <w:r>
        <w:t xml:space="preserve">làm </w:t>
      </w:r>
      <w:r>
        <w:t xml:space="preserve">chỗ </w:t>
      </w:r>
      <w:r>
        <w:t xml:space="preserve">dựa </w:t>
      </w:r>
      <w:r>
        <w:t xml:space="preserve">cho </w:t>
      </w:r>
      <w:r>
        <w:t xml:space="preserve">bộ </w:t>
      </w:r>
      <w:r>
        <w:t xml:space="preserve">phận </w:t>
      </w:r>
      <w:r>
        <w:t xml:space="preserve">bao </w:t>
      </w:r>
      <w:r>
        <w:t xml:space="preserve">quanh, </w:t>
      </w:r>
      <w:r>
        <w:t xml:space="preserve">trong </w:t>
      </w:r>
      <w:r>
        <w:t xml:space="preserve">một </w:t>
      </w:r>
      <w:r>
        <w:t xml:space="preserve">số </w:t>
      </w:r>
      <w:r>
        <w:rPr>
          <w:i/>
        </w:rPr>
        <w:t xml:space="preserve">vật. </w:t>
      </w:r>
      <w:r>
        <w:rPr>
          <w:i/>
        </w:rPr>
        <w:t xml:space="preserve">Lõi </w:t>
      </w:r>
      <w:r>
        <w:rPr>
          <w:i/>
        </w:rPr>
        <w:t xml:space="preserve">ngô. </w:t>
      </w:r>
      <w:r>
        <w:t xml:space="preserve">Dây </w:t>
      </w:r>
      <w:r>
        <w:t xml:space="preserve">điện </w:t>
      </w:r>
      <w:r>
        <w:rPr>
          <w:i/>
        </w:rPr>
        <w:t xml:space="preserve">có </w:t>
      </w:r>
      <w:r>
        <w:t xml:space="preserve">lõi </w:t>
      </w:r>
      <w:r>
        <w:t xml:space="preserve">đồng. </w:t>
      </w:r>
      <w:r>
        <w:rPr>
          <w:i/>
        </w:rPr>
        <w:t xml:space="preserve">Tìm </w:t>
      </w:r>
      <w:r>
        <w:rPr>
          <w:i/>
        </w:rPr>
        <w:t xml:space="preserve">ra </w:t>
      </w:r>
      <w:r>
        <w:t xml:space="preserve">cái </w:t>
      </w:r>
      <w:r>
        <w:t xml:space="preserve">lõi </w:t>
      </w:r>
      <w:r>
        <w:t xml:space="preserve">của </w:t>
      </w:r>
      <w:r>
        <w:t xml:space="preserve">upấn </w:t>
      </w:r>
      <w:r>
        <w:t xml:space="preserve">đề </w:t>
      </w:r>
      <w:r>
        <w:t xml:space="preserve">(bóng (nghĩa bóng)). </w:t>
      </w:r>
      <w:r>
        <w:rPr>
          <w:b/>
        </w:rPr>
        <w:t xml:space="preserve">3 </w:t>
      </w:r>
      <w:r>
        <w:t xml:space="preserve">(chuyên môn). </w:t>
      </w:r>
      <w:r>
        <w:t xml:space="preserve">Vật </w:t>
      </w:r>
      <w:r>
        <w:t xml:space="preserve">dùng </w:t>
      </w:r>
      <w:r>
        <w:t xml:space="preserve">để </w:t>
      </w:r>
      <w:r>
        <w:t xml:space="preserve">tạo </w:t>
      </w:r>
      <w:r>
        <w:t xml:space="preserve">nên </w:t>
      </w:r>
      <w:r>
        <w:t xml:space="preserve">lỗ </w:t>
      </w:r>
      <w:r>
        <w:t xml:space="preserve">rỗng </w:t>
      </w:r>
      <w:r>
        <w:t xml:space="preserve">trong </w:t>
      </w:r>
      <w:r>
        <w:t xml:space="preserve">vật </w:t>
      </w:r>
      <w:r>
        <w:t xml:space="preserve">đúc. </w:t>
      </w:r>
      <w:r>
        <w:br/>
      </w:r>
      <w:r>
        <w:rPr>
          <w:b/>
        </w:rPr>
        <w:t xml:space="preserve">lõi, </w:t>
      </w:r>
      <w:r>
        <w:rPr>
          <w:i/>
        </w:rPr>
        <w:t xml:space="preserve">tính từ </w:t>
      </w:r>
      <w:r>
        <w:t xml:space="preserve">(kng.; </w:t>
      </w:r>
      <w:r>
        <w:t xml:space="preserve">ít dùng). </w:t>
      </w:r>
      <w:r>
        <w:t xml:space="preserve">Sành </w:t>
      </w:r>
      <w:r>
        <w:rPr>
          <w:i/>
        </w:rPr>
        <w:t xml:space="preserve">sỏi. </w:t>
      </w:r>
      <w:r>
        <w:rPr>
          <w:i/>
        </w:rPr>
        <w:t xml:space="preserve">Lõi </w:t>
      </w:r>
      <w:r>
        <w:rPr>
          <w:i/>
        </w:rPr>
        <w:t xml:space="preserve">nghề. </w:t>
      </w:r>
      <w:r>
        <w:rPr>
          <w:i/>
        </w:rPr>
        <w:t xml:space="preserve">Ăn </w:t>
      </w:r>
      <w:r>
        <w:t xml:space="preserve">chơi </w:t>
      </w:r>
      <w:r>
        <w:t xml:space="preserve">lõi </w:t>
      </w:r>
      <w:r>
        <w:t xml:space="preserve">đời </w:t>
      </w:r>
      <w:r>
        <w:t xml:space="preserve">tính từ </w:t>
      </w:r>
      <w:r>
        <w:t xml:space="preserve">Sành </w:t>
      </w:r>
      <w:r>
        <w:t xml:space="preserve">sỏi, </w:t>
      </w:r>
      <w:r>
        <w:t xml:space="preserve">có </w:t>
      </w:r>
      <w:r>
        <w:t xml:space="preserve">nhiều </w:t>
      </w:r>
      <w:r>
        <w:t xml:space="preserve">kinh </w:t>
      </w:r>
      <w:r>
        <w:t xml:space="preserve">nghiệm, </w:t>
      </w:r>
      <w:r>
        <w:t xml:space="preserve">biết </w:t>
      </w:r>
      <w:r>
        <w:t xml:space="preserve">nhiều </w:t>
      </w:r>
      <w:r>
        <w:t xml:space="preserve">mánh </w:t>
      </w:r>
      <w:r>
        <w:t xml:space="preserve">khoé </w:t>
      </w:r>
      <w:r>
        <w:t xml:space="preserve">ở </w:t>
      </w:r>
      <w:r>
        <w:t xml:space="preserve">đời. </w:t>
      </w:r>
      <w:r>
        <w:t xml:space="preserve">Khôn </w:t>
      </w:r>
      <w:r>
        <w:t xml:space="preserve">lõi </w:t>
      </w:r>
      <w:r>
        <w:t xml:space="preserve">đời. </w:t>
      </w:r>
      <w:r>
        <w:t xml:space="preserve">Hắn </w:t>
      </w:r>
      <w:r>
        <w:rPr>
          <w:i/>
        </w:rPr>
        <w:t xml:space="preserve">là </w:t>
      </w:r>
      <w:r>
        <w:rPr>
          <w:i/>
        </w:rPr>
        <w:t xml:space="preserve">tay </w:t>
      </w:r>
      <w:r>
        <w:rPr>
          <w:i/>
        </w:rPr>
        <w:t xml:space="preserve">lõi </w:t>
      </w:r>
      <w:r>
        <w:t xml:space="preserve">đời, </w:t>
      </w:r>
      <w:r>
        <w:rPr>
          <w:i/>
        </w:rPr>
        <w:t xml:space="preserve">đừng </w:t>
      </w:r>
      <w:r>
        <w:rPr>
          <w:i/>
        </w:rPr>
        <w:t xml:space="preserve">hòng </w:t>
      </w:r>
      <w:r>
        <w:t xml:space="preserve">lừa </w:t>
      </w:r>
      <w:r>
        <w:t xml:space="preserve">được </w:t>
      </w:r>
      <w:r>
        <w:t xml:space="preserve">hắn. </w:t>
      </w:r>
      <w:r>
        <w:br/>
      </w:r>
      <w:r>
        <w:rPr>
          <w:b/>
        </w:rPr>
        <w:t xml:space="preserve">lói, </w:t>
      </w:r>
      <w:r>
        <w:rPr>
          <w:i/>
        </w:rPr>
        <w:t xml:space="preserve">danh từ </w:t>
      </w:r>
      <w:r>
        <w:t xml:space="preserve">Pháo </w:t>
      </w:r>
      <w:r>
        <w:t xml:space="preserve">làm </w:t>
      </w:r>
      <w:r>
        <w:t xml:space="preserve">bằng </w:t>
      </w:r>
      <w:r>
        <w:t xml:space="preserve">thuốc </w:t>
      </w:r>
      <w:r>
        <w:t xml:space="preserve">nổ </w:t>
      </w:r>
      <w:r>
        <w:t xml:space="preserve">nhồi </w:t>
      </w:r>
      <w:r>
        <w:t xml:space="preserve">vào </w:t>
      </w:r>
      <w:r>
        <w:t xml:space="preserve">ống </w:t>
      </w:r>
      <w:r>
        <w:t xml:space="preserve">dài. </w:t>
      </w:r>
      <w:r>
        <w:rPr>
          <w:i/>
        </w:rPr>
        <w:t xml:space="preserve">Đốt </w:t>
      </w:r>
      <w:r>
        <w:t xml:space="preserve">lói </w:t>
      </w:r>
      <w:r>
        <w:t xml:space="preserve">đêm </w:t>
      </w:r>
      <w:r>
        <w:t xml:space="preserve">giao </w:t>
      </w:r>
      <w:r>
        <w:t xml:space="preserve">thừa. </w:t>
      </w:r>
      <w:r>
        <w:br/>
      </w:r>
      <w:r>
        <w:rPr>
          <w:b/>
        </w:rPr>
        <w:t xml:space="preserve">lói,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t xml:space="preserve">(phương ngữ). </w:t>
      </w:r>
      <w:r>
        <w:t xml:space="preserve">Nhói. </w:t>
      </w:r>
      <w:r>
        <w:rPr>
          <w:i/>
        </w:rPr>
        <w:t xml:space="preserve">Đau </w:t>
      </w:r>
      <w:r>
        <w:rPr>
          <w:i/>
        </w:rPr>
        <w:t xml:space="preserve">lói.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