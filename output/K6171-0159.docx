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cười </w:t>
      </w:r>
      <w:r>
        <w:rPr>
          <w:b/>
        </w:rPr>
        <w:t xml:space="preserve">phá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lên). </w:t>
      </w:r>
      <w:r>
        <w:t xml:space="preserve">Bật </w:t>
      </w:r>
      <w:r>
        <w:t xml:space="preserve">lên </w:t>
      </w:r>
      <w:r>
        <w:t xml:space="preserve">những </w:t>
      </w:r>
      <w:r>
        <w:t xml:space="preserve">tiếng </w:t>
      </w:r>
      <w:r>
        <w:t xml:space="preserve">cười </w:t>
      </w:r>
      <w:r>
        <w:t xml:space="preserve">to, </w:t>
      </w:r>
      <w:r>
        <w:t xml:space="preserve">vui </w:t>
      </w:r>
      <w:r>
        <w:t xml:space="preserve">thành </w:t>
      </w:r>
      <w:r>
        <w:t xml:space="preserve">chuỗi </w:t>
      </w:r>
      <w:r>
        <w:t xml:space="preserve">dài, </w:t>
      </w:r>
      <w:r>
        <w:t xml:space="preserve">do </w:t>
      </w:r>
      <w:r>
        <w:t xml:space="preserve">hết </w:t>
      </w:r>
      <w:r>
        <w:t xml:space="preserve">sức </w:t>
      </w:r>
      <w:r>
        <w:t xml:space="preserve">thích </w:t>
      </w:r>
      <w:r>
        <w:t xml:space="preserve">thú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ngột. </w:t>
      </w:r>
      <w:r>
        <w:t xml:space="preserve">Vai </w:t>
      </w:r>
      <w:r>
        <w:t xml:space="preserve">hề </w:t>
      </w:r>
      <w:r>
        <w:t xml:space="preserve">làm </w:t>
      </w:r>
      <w:r>
        <w:t xml:space="preserve">cho </w:t>
      </w:r>
      <w:r>
        <w:rPr>
          <w:i/>
        </w:rP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cười </w:t>
      </w:r>
      <w:r>
        <w:rPr>
          <w:i/>
        </w:rPr>
        <w:t xml:space="preserve">phá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ra </w:t>
      </w:r>
      <w:r>
        <w:rPr>
          <w:b/>
        </w:rPr>
        <w:t xml:space="preserve">nước </w:t>
      </w:r>
      <w:r>
        <w:rPr>
          <w:b/>
        </w:rPr>
        <w:t xml:space="preserve">mắt </w:t>
      </w:r>
      <w:r>
        <w:t xml:space="preserve">Gượng </w:t>
      </w:r>
      <w:r>
        <w:t xml:space="preserve">cười </w:t>
      </w:r>
      <w:r>
        <w:t xml:space="preserve">trong </w:t>
      </w:r>
      <w:r>
        <w:t xml:space="preserve">khi </w:t>
      </w:r>
      <w:r>
        <w:t xml:space="preserve">đáng </w:t>
      </w:r>
      <w:r>
        <w:t xml:space="preserve">lẽ </w:t>
      </w:r>
      <w:r>
        <w:t xml:space="preserve">phải </w:t>
      </w:r>
      <w:r>
        <w:t xml:space="preserve">khóc </w:t>
      </w:r>
      <w:r>
        <w:t xml:space="preserve">(nói </w:t>
      </w:r>
      <w:r>
        <w:t xml:space="preserve">về </w:t>
      </w:r>
      <w:r>
        <w:t xml:space="preserve">cảnh </w:t>
      </w:r>
      <w:r>
        <w:t xml:space="preserve">đau </w:t>
      </w:r>
      <w:r>
        <w:t xml:space="preserve">đớn, </w:t>
      </w:r>
      <w:r>
        <w:t xml:space="preserve">mửa </w:t>
      </w:r>
      <w:r>
        <w:t xml:space="preserve">mai).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rộ </w:t>
      </w:r>
      <w:r>
        <w:rPr>
          <w:i/>
        </w:rPr>
        <w:t xml:space="preserve">động từ </w:t>
      </w:r>
      <w:r>
        <w:t xml:space="preserve">Cùng </w:t>
      </w:r>
      <w:r>
        <w:t xml:space="preserve">bật </w:t>
      </w:r>
      <w:r>
        <w:t xml:space="preserve">lên </w:t>
      </w:r>
      <w:r>
        <w:t xml:space="preserve">những </w:t>
      </w:r>
      <w:r>
        <w:t xml:space="preserve">tiếng </w:t>
      </w:r>
      <w:r>
        <w:t xml:space="preserve">cười </w:t>
      </w:r>
      <w:r>
        <w:t xml:space="preserve">to, </w:t>
      </w:r>
      <w:r>
        <w:t xml:space="preserve">vui </w:t>
      </w:r>
      <w:r>
        <w:t xml:space="preserve">thành </w:t>
      </w:r>
      <w:r>
        <w:t xml:space="preserve">một </w:t>
      </w:r>
      <w:r>
        <w:t xml:space="preserve">chuỗi </w:t>
      </w:r>
      <w:r>
        <w:t xml:space="preserve">dài </w:t>
      </w:r>
      <w:r>
        <w:t xml:space="preserve">rồi </w:t>
      </w:r>
      <w:r>
        <w:t xml:space="preserve">dứt, </w:t>
      </w:r>
      <w:r>
        <w:t xml:space="preserve">do </w:t>
      </w:r>
      <w:r>
        <w:rPr>
          <w:i/>
        </w:rPr>
        <w:t xml:space="preserve">thích </w:t>
      </w:r>
      <w:r>
        <w:t xml:space="preserve">thú </w:t>
      </w:r>
      <w:r>
        <w:t xml:space="preserve">đột </w:t>
      </w:r>
      <w:r>
        <w:t xml:space="preserve">ngột.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ruồi </w:t>
      </w:r>
      <w:r>
        <w:rPr>
          <w:i/>
        </w:rPr>
        <w:t xml:space="preserve">động từ </w:t>
      </w:r>
      <w:r>
        <w:t xml:space="preserve">Cười </w:t>
      </w:r>
      <w:r>
        <w:t xml:space="preserve">hơi </w:t>
      </w:r>
      <w:r>
        <w:t xml:space="preserve">chúm </w:t>
      </w:r>
      <w:r>
        <w:t xml:space="preserve">môi, </w:t>
      </w:r>
      <w:r>
        <w:t xml:space="preserve">dường </w:t>
      </w:r>
      <w:r>
        <w:t xml:space="preserve">như </w:t>
      </w:r>
      <w:r>
        <w:t xml:space="preserve">có </w:t>
      </w:r>
      <w:r>
        <w:t xml:space="preserve">điều </w:t>
      </w:r>
      <w:r>
        <w:t xml:space="preserve">thích </w:t>
      </w:r>
      <w:r>
        <w:t xml:space="preserve">thú </w:t>
      </w:r>
      <w:r>
        <w:t xml:space="preserve">riêng. </w:t>
      </w:r>
      <w:r>
        <w:rPr>
          <w:i/>
        </w:rPr>
        <w:t xml:space="preserve">Tửzn </w:t>
      </w:r>
      <w:r>
        <w:rPr>
          <w:i/>
        </w:rPr>
        <w:t xml:space="preserve">tím </w:t>
      </w:r>
      <w:r>
        <w:rPr>
          <w:i/>
        </w:rPr>
        <w:t xml:space="preserve">cười </w:t>
      </w:r>
      <w:r>
        <w:t xml:space="preserve">ruồi.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sặc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Cười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thoải </w:t>
      </w:r>
      <w:r>
        <w:t xml:space="preserve">mái </w:t>
      </w:r>
      <w:r>
        <w:t xml:space="preserve">và </w:t>
      </w:r>
      <w:r>
        <w:t xml:space="preserve">phát </w:t>
      </w:r>
      <w:r>
        <w:t xml:space="preserve">ra </w:t>
      </w:r>
      <w:r>
        <w:t xml:space="preserve">những </w:t>
      </w:r>
      <w:r>
        <w:t xml:space="preserve">tiếng </w:t>
      </w:r>
      <w:r>
        <w:t xml:space="preserve">như </w:t>
      </w:r>
      <w:r>
        <w:t xml:space="preserve">khi </w:t>
      </w:r>
      <w:r>
        <w:t xml:space="preserve">bị </w:t>
      </w:r>
      <w:r>
        <w:t xml:space="preserve">sặc. </w:t>
      </w:r>
      <w:r>
        <w:t xml:space="preserve">Ngưa </w:t>
      </w:r>
      <w:r>
        <w:rPr>
          <w:i/>
        </w:rPr>
        <w:t xml:space="preserve">cổ </w:t>
      </w:r>
      <w:r>
        <w:rPr>
          <w:i/>
        </w:rPr>
        <w:t xml:space="preserve">cười </w:t>
      </w:r>
      <w:r>
        <w:t xml:space="preserve">sặc </w:t>
      </w:r>
      <w:r>
        <w:rPr>
          <w:i/>
        </w:rPr>
        <w:t xml:space="preserve">lên. </w:t>
      </w:r>
      <w:r>
        <w:rPr>
          <w:i/>
        </w:rPr>
        <w:t xml:space="preserve">/ </w:t>
      </w:r>
      <w:r>
        <w:t xml:space="preserve">Láy: </w:t>
      </w:r>
      <w:r>
        <w:t xml:space="preserve">cười </w:t>
      </w:r>
      <w:r>
        <w:t xml:space="preserve">sằng </w:t>
      </w:r>
      <w:r>
        <w:t xml:space="preserve">sặc </w:t>
      </w:r>
      <w:r>
        <w:t xml:space="preserve">(xem </w:t>
      </w:r>
      <w:r>
        <w:t xml:space="preserve">mục </w:t>
      </w:r>
      <w:r>
        <w:t xml:space="preserve">riêng).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sằng </w:t>
      </w:r>
      <w:r>
        <w:rPr>
          <w:b/>
        </w:rPr>
        <w:t xml:space="preserve">sặc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cười </w:t>
      </w:r>
      <w:r>
        <w:t xml:space="preserve">thành </w:t>
      </w:r>
      <w:r>
        <w:t xml:space="preserve">từng </w:t>
      </w:r>
      <w:r>
        <w:t xml:space="preserve">tràng </w:t>
      </w:r>
      <w:r>
        <w:t xml:space="preserve">không </w:t>
      </w:r>
      <w:r>
        <w:t xml:space="preserve">thể </w:t>
      </w:r>
      <w:r>
        <w:t xml:space="preserve">nín </w:t>
      </w:r>
      <w:r>
        <w:t xml:space="preserve">nhịn </w:t>
      </w:r>
      <w:r>
        <w:t xml:space="preserve">được, </w:t>
      </w:r>
      <w:r>
        <w:t xml:space="preserve">biểu </w:t>
      </w:r>
      <w:r>
        <w:t xml:space="preserve">hiện </w:t>
      </w:r>
      <w:r>
        <w:t xml:space="preserve">sự </w:t>
      </w:r>
      <w:r>
        <w:t xml:space="preserve">khoái </w:t>
      </w:r>
      <w:r>
        <w:t xml:space="preserve">trá </w:t>
      </w:r>
      <w:r>
        <w:t xml:space="preserve">đặc </w:t>
      </w:r>
      <w:r>
        <w:t xml:space="preserve">biệt. </w:t>
      </w:r>
      <w:r>
        <w:t xml:space="preserve">Thích </w:t>
      </w:r>
      <w:r>
        <w:t xml:space="preserve">chí </w:t>
      </w:r>
      <w:r>
        <w:t xml:space="preserve">cười </w:t>
      </w:r>
      <w:r>
        <w:t xml:space="preserve">sằng </w:t>
      </w:r>
      <w:r>
        <w:t xml:space="preserve">sặc. </w:t>
      </w:r>
      <w:r>
        <w:t xml:space="preserve">Ôm </w:t>
      </w:r>
      <w:r>
        <w:t xml:space="preserve">bụng </w:t>
      </w:r>
      <w:r>
        <w:t xml:space="preserve">cười </w:t>
      </w:r>
      <w:r>
        <w:t xml:space="preserve">sằng </w:t>
      </w:r>
      <w:r>
        <w:t xml:space="preserve">sặc.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Cười </w:t>
      </w:r>
      <w:r>
        <w:t xml:space="preserve">hơi </w:t>
      </w:r>
      <w:r>
        <w:t xml:space="preserve">hé </w:t>
      </w:r>
      <w:r>
        <w:t xml:space="preserve">miệng, </w:t>
      </w:r>
      <w:r>
        <w:t xml:space="preserve">không </w:t>
      </w:r>
      <w:r>
        <w:t xml:space="preserve">thành </w:t>
      </w:r>
      <w:r>
        <w:t xml:space="preserve">tiếng, </w:t>
      </w:r>
      <w:r>
        <w:t xml:space="preserve">cố </w:t>
      </w:r>
      <w:r>
        <w:t xml:space="preserve">ý </w:t>
      </w:r>
      <w:r>
        <w:t xml:space="preserve">làm </w:t>
      </w:r>
      <w:r>
        <w:t xml:space="preserve">cho </w:t>
      </w:r>
      <w:r>
        <w:t xml:space="preserve">có </w:t>
      </w:r>
      <w:r>
        <w:t xml:space="preserve">duyên, </w:t>
      </w:r>
      <w:r>
        <w:t xml:space="preserve">thường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liếc </w:t>
      </w:r>
      <w:r>
        <w:t xml:space="preserve">mắt, </w:t>
      </w:r>
      <w:r>
        <w:t xml:space="preserve">để </w:t>
      </w:r>
      <w:r>
        <w:t xml:space="preserve">tỏ </w:t>
      </w:r>
      <w:r>
        <w:t xml:space="preserve">tình.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trừ </w:t>
      </w:r>
      <w:r>
        <w:rPr>
          <w:i/>
        </w:rPr>
        <w:t xml:space="preserve">động từ </w:t>
      </w:r>
      <w:r>
        <w:t xml:space="preserve">Cười </w:t>
      </w:r>
      <w:r>
        <w:t xml:space="preserve">chỉ </w:t>
      </w:r>
      <w:r>
        <w:t xml:space="preserve">cốt </w:t>
      </w:r>
      <w:r>
        <w:t xml:space="preserve">để </w:t>
      </w:r>
      <w:r>
        <w:t xml:space="preserve">tránh </w:t>
      </w:r>
      <w:r>
        <w:t xml:space="preserve">khỏi </w:t>
      </w:r>
      <w:r>
        <w:t xml:space="preserve">phải </w:t>
      </w:r>
      <w:r>
        <w:t xml:space="preserve">trả </w:t>
      </w:r>
      <w:r>
        <w:t xml:space="preserve">lời </w:t>
      </w:r>
      <w:r>
        <w:t xml:space="preserve">người </w:t>
      </w:r>
      <w:r>
        <w:t xml:space="preserve">khác </w:t>
      </w:r>
      <w:r>
        <w:t xml:space="preserve">về </w:t>
      </w:r>
      <w:r>
        <w:t xml:space="preserve">một </w:t>
      </w:r>
      <w:r>
        <w:t xml:space="preserve">điều </w:t>
      </w:r>
      <w:r>
        <w:t xml:space="preserve">không </w:t>
      </w:r>
      <w:r>
        <w:t xml:space="preserve">phải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mình. </w:t>
      </w:r>
      <w:r>
        <w:t xml:space="preserve">Hỏi </w:t>
      </w:r>
      <w:r>
        <w:rPr>
          <w:i/>
        </w:rPr>
        <w:t xml:space="preserve">đến, </w:t>
      </w:r>
      <w:r>
        <w:rPr>
          <w:i/>
        </w:rPr>
        <w:t xml:space="preserve">chỉ </w:t>
      </w:r>
      <w:r>
        <w:rPr>
          <w:i/>
        </w:rPr>
        <w:t xml:space="preserve">biết </w:t>
      </w:r>
      <w:r>
        <w:t xml:space="preserve">cười </w:t>
      </w:r>
      <w:r>
        <w:t xml:space="preserve">trừ.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túm </w:t>
      </w:r>
      <w:r>
        <w:rPr>
          <w:i/>
        </w:rPr>
        <w:t xml:space="preserve">động từ </w:t>
      </w:r>
      <w:r>
        <w:t xml:space="preserve">Cười </w:t>
      </w:r>
      <w:r>
        <w:t xml:space="preserve">mỉm </w:t>
      </w:r>
      <w:r>
        <w:t xml:space="preserve">tỏ </w:t>
      </w:r>
      <w:r>
        <w:t xml:space="preserve">ý </w:t>
      </w:r>
      <w:r>
        <w:t xml:space="preserve">vui </w:t>
      </w:r>
      <w:r>
        <w:t xml:space="preserve">thích </w:t>
      </w:r>
      <w:r>
        <w:t xml:space="preserve">một </w:t>
      </w:r>
      <w:r>
        <w:t xml:space="preserve">cách </w:t>
      </w:r>
      <w:r>
        <w:t xml:space="preserve">kín </w:t>
      </w:r>
      <w:r>
        <w:t xml:space="preserve">đáo. </w:t>
      </w:r>
      <w:r>
        <w:t xml:space="preserve">Hai </w:t>
      </w:r>
      <w:r>
        <w:t xml:space="preserve">người </w:t>
      </w:r>
      <w:r>
        <w:t xml:space="preserve">nhìn </w:t>
      </w:r>
      <w:r>
        <w:rPr>
          <w:i/>
        </w:rPr>
        <w:t xml:space="preserve">nhau </w:t>
      </w:r>
      <w:r>
        <w:rPr>
          <w:i/>
        </w:rPr>
        <w:t xml:space="preserve">cười </w:t>
      </w:r>
      <w:r>
        <w:rPr>
          <w:i/>
        </w:rPr>
        <w:t xml:space="preserve">tủm:. </w:t>
      </w:r>
      <w:r>
        <w:t xml:space="preserve">cười </w:t>
      </w:r>
      <w:r>
        <w:t xml:space="preserve">vỡ </w:t>
      </w:r>
      <w:r>
        <w:t xml:space="preserve">bụng </w:t>
      </w:r>
      <w:r>
        <w:t xml:space="preserve">Cười </w:t>
      </w:r>
      <w:r>
        <w:t xml:space="preserve">to </w:t>
      </w:r>
      <w:r>
        <w:t xml:space="preserve">và </w:t>
      </w:r>
      <w:r>
        <w:t xml:space="preserve">thành </w:t>
      </w:r>
      <w:r>
        <w:t xml:space="preserve">chuỗi </w:t>
      </w:r>
      <w:r>
        <w:t xml:space="preserve">dài, </w:t>
      </w:r>
      <w:r>
        <w:t xml:space="preserve">không </w:t>
      </w:r>
      <w:r>
        <w:t xml:space="preserve">nín </w:t>
      </w:r>
      <w:r>
        <w:t xml:space="preserve">nhịn </w:t>
      </w:r>
      <w:r>
        <w:t xml:space="preserve">được, </w:t>
      </w:r>
      <w:r>
        <w:t xml:space="preserve">trước </w:t>
      </w:r>
      <w:r>
        <w:t xml:space="preserve">một </w:t>
      </w:r>
      <w:r>
        <w:t xml:space="preserve">việc </w:t>
      </w:r>
      <w:r>
        <w:t xml:space="preserve">quá </w:t>
      </w:r>
      <w:r>
        <w:t xml:space="preserve">buôn </w:t>
      </w:r>
      <w:r>
        <w:t xml:space="preserve">cười.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xoả </w:t>
      </w:r>
      <w:r>
        <w:rPr>
          <w:i/>
        </w:rPr>
        <w:t xml:space="preserve">động từ </w:t>
      </w:r>
      <w:r>
        <w:t xml:space="preserve">Cười </w:t>
      </w:r>
      <w:r>
        <w:t xml:space="preserve">lên </w:t>
      </w:r>
      <w:r>
        <w:t xml:space="preserve">thành </w:t>
      </w:r>
      <w:r>
        <w:t xml:space="preserve">tiếng </w:t>
      </w:r>
      <w:r>
        <w:t xml:space="preserve">vui </w:t>
      </w:r>
      <w:r>
        <w:t xml:space="preserve">vẻ </w:t>
      </w:r>
      <w:r>
        <w:t xml:space="preserve">để </w:t>
      </w:r>
      <w:r>
        <w:t xml:space="preserve">xua </w:t>
      </w:r>
      <w:r>
        <w:t xml:space="preserve">tan </w:t>
      </w:r>
      <w:r>
        <w:t xml:space="preserve">sự </w:t>
      </w:r>
      <w:r>
        <w:t xml:space="preserve">căng </w:t>
      </w:r>
      <w:r>
        <w:t xml:space="preserve">thẳng. </w:t>
      </w:r>
      <w:r>
        <w:rPr>
          <w:i/>
        </w:rPr>
        <w:t xml:space="preserve">Thấy </w:t>
      </w:r>
      <w:r>
        <w:rPr>
          <w:i/>
        </w:rPr>
        <w:t xml:space="preserve">bạn </w:t>
      </w:r>
      <w:r>
        <w:rPr>
          <w:i/>
        </w:rPr>
        <w:t xml:space="preserve">nổi </w:t>
      </w:r>
      <w:r>
        <w:rPr>
          <w:i/>
        </w:rPr>
        <w:t xml:space="preserve">cầu,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cười </w:t>
      </w:r>
      <w:r>
        <w:rPr>
          <w:i/>
        </w:rPr>
        <w:t xml:space="preserve">xoà </w:t>
      </w:r>
      <w:r>
        <w:rPr>
          <w:i/>
        </w:rPr>
        <w:t xml:space="preserve">làm </w:t>
      </w:r>
      <w:r>
        <w:rPr>
          <w:i/>
        </w:rPr>
        <w:t xml:space="preserve">lành. </w:t>
      </w:r>
      <w:r>
        <w:br/>
      </w:r>
      <w:r>
        <w:rPr>
          <w:b/>
        </w:rPr>
        <w:t xml:space="preserve">cưỡi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Ngồi </w:t>
      </w:r>
      <w:r>
        <w:t xml:space="preserve">trên </w:t>
      </w:r>
      <w:r>
        <w:t xml:space="preserve">lưng </w:t>
      </w:r>
      <w:r>
        <w:t xml:space="preserve">hoặc </w:t>
      </w:r>
      <w:r>
        <w:t xml:space="preserve">vai, </w:t>
      </w:r>
      <w:r>
        <w:t xml:space="preserve">hai </w:t>
      </w:r>
      <w:r>
        <w:t xml:space="preserve">chân </w:t>
      </w:r>
      <w:r>
        <w:t xml:space="preserve">thường </w:t>
      </w:r>
      <w:r>
        <w:t xml:space="preserve">bỏ </w:t>
      </w:r>
      <w:r>
        <w:t xml:space="preserve">sang </w:t>
      </w:r>
      <w:r>
        <w:t xml:space="preserve">hai </w:t>
      </w:r>
      <w:r>
        <w:t xml:space="preserve">bên. </w:t>
      </w:r>
      <w:r>
        <w:t xml:space="preserve">Cưỡi </w:t>
      </w:r>
      <w:r>
        <w:rPr>
          <w:i/>
        </w:rPr>
        <w:t xml:space="preserve">ngựa. </w:t>
      </w:r>
      <w:r>
        <w:rPr>
          <w:i/>
        </w:rPr>
        <w:t xml:space="preserve">Bà </w:t>
      </w:r>
      <w:r>
        <w:t xml:space="preserve">Triệu </w:t>
      </w:r>
      <w:r>
        <w:t xml:space="preserve">cưỡi </w:t>
      </w:r>
      <w:r>
        <w:rPr>
          <w:i/>
        </w:rPr>
        <w:t xml:space="preserve">uoi </w:t>
      </w:r>
      <w:r>
        <w:rPr>
          <w:i/>
        </w:rPr>
        <w:t xml:space="preserve">đánh </w:t>
      </w:r>
      <w:r>
        <w:rPr>
          <w:i/>
        </w:rPr>
        <w:t xml:space="preserve">giặc. </w:t>
      </w:r>
      <w:r>
        <w:rPr>
          <w:b/>
        </w:rPr>
        <w:t xml:space="preserve">2 </w:t>
      </w:r>
      <w:r>
        <w:t xml:space="preserve">(khẩu ngữ). </w:t>
      </w:r>
      <w:r>
        <w:t xml:space="preserve">Ngồi </w:t>
      </w:r>
      <w:r>
        <w:t xml:space="preserve">trên </w:t>
      </w:r>
      <w:r>
        <w:t xml:space="preserve">(loại </w:t>
      </w:r>
      <w:r>
        <w:t xml:space="preserve">xe </w:t>
      </w:r>
      <w:r>
        <w:t xml:space="preserve">có </w:t>
      </w:r>
      <w:r>
        <w:t xml:space="preserve">yên; </w:t>
      </w:r>
      <w:r>
        <w:t xml:space="preserve">hoặc </w:t>
      </w:r>
      <w:r>
        <w:t xml:space="preserve">máy </w:t>
      </w:r>
      <w:r>
        <w:t xml:space="preserve">bay) </w:t>
      </w:r>
      <w:r>
        <w:t xml:space="preserve">để </w:t>
      </w:r>
      <w:r>
        <w:t xml:space="preserve">đi. </w:t>
      </w:r>
      <w:r>
        <w:t xml:space="preserve">Cưỡi </w:t>
      </w:r>
      <w:r>
        <w:rPr>
          <w:i/>
        </w:rPr>
        <w:t xml:space="preserve">môtô. </w:t>
      </w:r>
      <w:r>
        <w:rPr>
          <w:i/>
        </w:rPr>
        <w:t xml:space="preserve">Cưỡi </w:t>
      </w:r>
      <w:r>
        <w:rPr>
          <w:i/>
        </w:rPr>
        <w:t xml:space="preserve">máy </w:t>
      </w:r>
      <w:r>
        <w:rPr>
          <w:i/>
        </w:rPr>
        <w:t xml:space="preserve">bay. </w:t>
      </w:r>
      <w:r>
        <w:br/>
      </w:r>
      <w:r>
        <w:rPr>
          <w:b/>
        </w:rPr>
        <w:t xml:space="preserve">cưỡi </w:t>
      </w:r>
      <w:r>
        <w:rPr>
          <w:b/>
        </w:rPr>
        <w:t xml:space="preserve">cổ </w:t>
      </w:r>
      <w:r>
        <w:rPr>
          <w:i/>
        </w:rPr>
        <w:t xml:space="preserve">động từ </w:t>
      </w:r>
      <w:r>
        <w:t xml:space="preserve">(khẩu ngữ). </w:t>
      </w:r>
      <w:r>
        <w:t xml:space="preserve">Ức </w:t>
      </w:r>
      <w:r>
        <w:t xml:space="preserve">hiếp </w:t>
      </w:r>
      <w:r>
        <w:t xml:space="preserve">bắt </w:t>
      </w:r>
      <w:r>
        <w:t xml:space="preserve">phải </w:t>
      </w:r>
      <w:r>
        <w:t xml:space="preserve">phục </w:t>
      </w:r>
      <w:r>
        <w:t xml:space="preserve">cưỡi </w:t>
      </w:r>
      <w:r>
        <w:t xml:space="preserve">đầu </w:t>
      </w:r>
      <w:r>
        <w:t xml:space="preserve">cưỡi </w:t>
      </w:r>
      <w:r>
        <w:t xml:space="preserve">cổ </w:t>
      </w:r>
      <w: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cưỡi </w:t>
      </w:r>
      <w:r>
        <w:t xml:space="preserve">cổ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cưỡi </w:t>
      </w:r>
      <w:r>
        <w:rPr>
          <w:b/>
        </w:rPr>
        <w:t xml:space="preserve">hổ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đã </w:t>
      </w:r>
      <w:r>
        <w:t xml:space="preserve">trót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nguy </w:t>
      </w:r>
      <w:r>
        <w:t xml:space="preserve">hiểm, </w:t>
      </w:r>
      <w:r>
        <w:t xml:space="preserve">lâm </w:t>
      </w:r>
      <w:r>
        <w:t xml:space="preserve">vào </w:t>
      </w:r>
      <w:r>
        <w:t xml:space="preserve">thế </w:t>
      </w:r>
      <w:r>
        <w:t xml:space="preserve">tiến </w:t>
      </w:r>
      <w:r>
        <w:t xml:space="preserve">thì </w:t>
      </w:r>
      <w:r>
        <w:t xml:space="preserve">khó </w:t>
      </w:r>
      <w:r>
        <w:t xml:space="preserve">mà </w:t>
      </w:r>
      <w:r>
        <w:t xml:space="preserve">lui </w:t>
      </w:r>
      <w:r>
        <w:t xml:space="preserve">thì </w:t>
      </w:r>
      <w:r>
        <w:t xml:space="preserve">không </w:t>
      </w:r>
      <w:r>
        <w:t xml:space="preserve">được </w:t>
      </w:r>
      <w:r>
        <w:t xml:space="preserve">nữa. </w:t>
      </w:r>
      <w:r>
        <w:br/>
      </w:r>
      <w:r>
        <w:rPr>
          <w:b/>
        </w:rPr>
        <w:t xml:space="preserve">cưỡi </w:t>
      </w:r>
      <w:r>
        <w:rPr>
          <w:b/>
        </w:rPr>
        <w:t xml:space="preserve">ngựa </w:t>
      </w:r>
      <w:r>
        <w:rPr>
          <w:b/>
        </w:rPr>
        <w:t xml:space="preserve">xem </w:t>
      </w:r>
      <w:r>
        <w:rPr>
          <w:b/>
        </w:rPr>
        <w:t xml:space="preserve">hoa </w:t>
      </w:r>
      <w:r>
        <w:t xml:space="preserve">Ví </w:t>
      </w:r>
      <w:r>
        <w:t xml:space="preserve">việc </w:t>
      </w:r>
      <w:r>
        <w:t xml:space="preserve">xem </w:t>
      </w:r>
      <w:r>
        <w:t xml:space="preserve">lướt </w:t>
      </w:r>
      <w:r>
        <w:t xml:space="preserve">qua </w:t>
      </w:r>
      <w:r>
        <w:t xml:space="preserve">rất </w:t>
      </w:r>
      <w:r>
        <w:t xml:space="preserve">nhanh </w:t>
      </w:r>
      <w:r>
        <w:t xml:space="preserve">(cái </w:t>
      </w:r>
      <w:r>
        <w:t xml:space="preserve">đáng </w:t>
      </w:r>
      <w:r>
        <w:t xml:space="preserve">lẽ </w:t>
      </w:r>
      <w:r>
        <w:t xml:space="preserve">phải </w:t>
      </w:r>
      <w:r>
        <w:t xml:space="preserve">khảo </w:t>
      </w:r>
      <w:r>
        <w:t xml:space="preserve">sát, </w:t>
      </w:r>
      <w:r>
        <w:t xml:space="preserve">tìm </w:t>
      </w:r>
      <w:r>
        <w:t xml:space="preserve">hiểu </w:t>
      </w:r>
      <w:r>
        <w:rPr>
          <w:i/>
        </w:rPr>
        <w:t xml:space="preserve">kĩ). </w:t>
      </w:r>
      <w:r>
        <w:br/>
      </w:r>
      <w:r>
        <w:rPr>
          <w:b/>
        </w:rPr>
        <w:t xml:space="preserve">cưới </w:t>
      </w:r>
      <w:r>
        <w:rPr>
          <w:i/>
        </w:rPr>
        <w:t xml:space="preserve">động từ </w:t>
      </w:r>
      <w:r>
        <w:t xml:space="preserve">Làm </w:t>
      </w:r>
      <w:r>
        <w:t xml:space="preserve">lễ </w:t>
      </w:r>
      <w:r>
        <w:t xml:space="preserve">chính </w:t>
      </w:r>
      <w:r>
        <w:t xml:space="preserve">thức </w:t>
      </w:r>
      <w:r>
        <w:t xml:space="preserve">lấy </w:t>
      </w:r>
      <w:r>
        <w:t xml:space="preserve">nhau </w:t>
      </w:r>
      <w:r>
        <w:t xml:space="preserve">làm </w:t>
      </w:r>
      <w:r>
        <w:t xml:space="preserve">vợ </w:t>
      </w:r>
      <w:r>
        <w:t xml:space="preserve">chồng. </w:t>
      </w:r>
      <w:r>
        <w:rPr>
          <w:i/>
        </w:rPr>
        <w:t xml:space="preserve">Mừng </w:t>
      </w:r>
      <w:r>
        <w:t xml:space="preserve">bạn </w:t>
      </w:r>
      <w:r>
        <w:t xml:space="preserve">cưới </w:t>
      </w:r>
      <w:r>
        <w:t xml:space="preserve">uợ. </w:t>
      </w:r>
      <w:r>
        <w:t xml:space="preserve">Cưới </w:t>
      </w:r>
      <w:r>
        <w:rPr>
          <w:i/>
        </w:rPr>
        <w:t xml:space="preserve">uợ </w:t>
      </w:r>
      <w:r>
        <w:rPr>
          <w:i/>
        </w:rPr>
        <w:t xml:space="preserve">cho </w:t>
      </w:r>
      <w:r>
        <w:rPr>
          <w:i/>
        </w:rPr>
        <w:t xml:space="preserve">con. </w:t>
      </w:r>
      <w:r>
        <w:rPr>
          <w:i/>
        </w:rPr>
        <w:t xml:space="preserve">Chồng </w:t>
      </w:r>
      <w:r>
        <w:rPr>
          <w:i/>
        </w:rPr>
        <w:t xml:space="preserve">chưa </w:t>
      </w:r>
      <w:r>
        <w:t xml:space="preserve">cưới*. </w:t>
      </w:r>
      <w:r>
        <w:rPr>
          <w:i/>
        </w:rPr>
        <w:t xml:space="preserve">Dự </w:t>
      </w:r>
      <w:r>
        <w:t xml:space="preserve">đám </w:t>
      </w:r>
      <w:r>
        <w:t xml:space="preserve">cưới. </w:t>
      </w:r>
      <w:r>
        <w:rPr>
          <w:i/>
        </w:rPr>
        <w:t xml:space="preserve">Ăn </w:t>
      </w:r>
      <w:r>
        <w:t xml:space="preserve">cưới </w:t>
      </w:r>
      <w:r>
        <w:t xml:space="preserve">chạy </w:t>
      </w:r>
      <w:r>
        <w:t xml:space="preserve">tang </w:t>
      </w:r>
      <w:r>
        <w:t xml:space="preserve">động từ </w:t>
      </w:r>
      <w:r>
        <w:t xml:space="preserve">Cưới </w:t>
      </w:r>
      <w:r>
        <w:t xml:space="preserve">vội </w:t>
      </w:r>
      <w:r>
        <w:t xml:space="preserve">khi </w:t>
      </w:r>
      <w:r>
        <w:t xml:space="preserve">gia </w:t>
      </w:r>
      <w:r>
        <w:t xml:space="preserve">đình </w:t>
      </w:r>
      <w:r>
        <w:rPr>
          <w:i/>
        </w:rPr>
        <w:t xml:space="preserve">đang </w:t>
      </w:r>
      <w:r>
        <w:t xml:space="preserve">có </w:t>
      </w:r>
      <w:r>
        <w:t xml:space="preserve">người </w:t>
      </w:r>
      <w:r>
        <w:t xml:space="preserve">sắp </w:t>
      </w:r>
      <w:r>
        <w:t xml:space="preserve">chết </w:t>
      </w:r>
      <w:r>
        <w:t xml:space="preserve">hoặc </w:t>
      </w:r>
      <w:r>
        <w:t xml:space="preserve">chết </w:t>
      </w:r>
      <w:r>
        <w:t xml:space="preserve">mà </w:t>
      </w:r>
      <w:r>
        <w:t xml:space="preserve">chưa </w:t>
      </w:r>
      <w:r>
        <w:t xml:space="preserve">phát </w:t>
      </w:r>
      <w:r>
        <w:t xml:space="preserve">tang, </w:t>
      </w:r>
      <w:r>
        <w:t xml:space="preserve">để </w:t>
      </w:r>
      <w:r>
        <w:t xml:space="preserve">tránh </w:t>
      </w:r>
      <w:r>
        <w:t xml:space="preserve">vì </w:t>
      </w:r>
      <w:r>
        <w:t xml:space="preserve">có </w:t>
      </w:r>
      <w:r>
        <w:t xml:space="preserve">tang </w:t>
      </w:r>
      <w:r>
        <w:t xml:space="preserve">mà </w:t>
      </w:r>
      <w:r>
        <w:t xml:space="preserve">phải </w:t>
      </w:r>
      <w:r>
        <w:t xml:space="preserve">đình </w:t>
      </w:r>
      <w:r>
        <w:t xml:space="preserve">việc </w:t>
      </w:r>
      <w:r>
        <w:t xml:space="preserve">cưới </w:t>
      </w:r>
      <w:r>
        <w:t xml:space="preserve">xin. </w:t>
      </w:r>
      <w:r>
        <w:br/>
      </w:r>
      <w:r>
        <w:rPr>
          <w:b/>
        </w:rPr>
        <w:t xml:space="preserve">cưới </w:t>
      </w:r>
      <w:r>
        <w:rPr>
          <w:b/>
        </w:rPr>
        <w:t xml:space="preserve">hỏi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cưới </w:t>
      </w:r>
      <w:r>
        <w:t xml:space="preserve">xin. </w:t>
      </w:r>
      <w:r>
        <w:br/>
      </w:r>
      <w:r>
        <w:rPr>
          <w:b/>
        </w:rPr>
        <w:t xml:space="preserve">cưới </w:t>
      </w:r>
      <w:r>
        <w:rPr>
          <w:b/>
        </w:rPr>
        <w:t xml:space="preserve">xin </w:t>
      </w:r>
      <w:r>
        <w:rPr>
          <w:i/>
        </w:rPr>
        <w:t xml:space="preserve">động từ </w:t>
      </w:r>
      <w:r>
        <w:t xml:space="preserve">Làm </w:t>
      </w:r>
      <w:r>
        <w:t xml:space="preserve">các </w:t>
      </w:r>
      <w:r>
        <w:t xml:space="preserve">lễ </w:t>
      </w:r>
      <w:r>
        <w:t xml:space="preserve">để </w:t>
      </w:r>
      <w:r>
        <w:t xml:space="preserve">cưới, </w:t>
      </w:r>
      <w:r>
        <w:t xml:space="preserve">theo </w:t>
      </w:r>
      <w:r>
        <w:t xml:space="preserve">phong </w:t>
      </w:r>
      <w:r>
        <w:t xml:space="preserve">tục. </w:t>
      </w:r>
      <w:r>
        <w:rPr>
          <w:i/>
        </w:rPr>
        <w:t xml:space="preserve">Việc </w:t>
      </w:r>
      <w:r>
        <w:rPr>
          <w:i/>
        </w:rPr>
        <w:t xml:space="preserve">cưới </w:t>
      </w:r>
      <w:r>
        <w:rPr>
          <w:i/>
        </w:rPr>
        <w:t xml:space="preserve">xử. </w:t>
      </w:r>
      <w:r>
        <w:rPr>
          <w:i/>
        </w:rPr>
        <w:t xml:space="preserve">Lấy </w:t>
      </w:r>
      <w:r>
        <w:rPr>
          <w:i/>
        </w:rPr>
        <w:t xml:space="preserve">nhu </w:t>
      </w:r>
      <w:r>
        <w:rPr>
          <w:i/>
        </w:rPr>
        <w:t xml:space="preserve">có </w:t>
      </w:r>
      <w:r>
        <w:rPr>
          <w:i/>
        </w:rPr>
        <w:t xml:space="preserve">cưới </w:t>
      </w:r>
      <w:r>
        <w:rPr>
          <w:i/>
        </w:rPr>
        <w:t xml:space="preserve">xin </w:t>
      </w:r>
      <w:r>
        <w:t xml:space="preserve">hắn </w:t>
      </w:r>
      <w:r>
        <w:t xml:space="preserve">hoi. </w:t>
      </w:r>
      <w:r>
        <w:t xml:space="preserve">cườm, </w:t>
      </w:r>
      <w:r>
        <w:t xml:space="preserve">danh từ </w:t>
      </w:r>
      <w:r>
        <w:t xml:space="preserve">(phương ngữ). </w:t>
      </w:r>
      <w:r>
        <w:t xml:space="preserve">Cổ </w:t>
      </w:r>
      <w:r>
        <w:t xml:space="preserve">tay, </w:t>
      </w:r>
      <w:r>
        <w:t xml:space="preserve">cổ </w:t>
      </w:r>
      <w:r>
        <w:t xml:space="preserve">chân. </w:t>
      </w:r>
      <w:r>
        <w:rPr>
          <w:i/>
        </w:rPr>
        <w:t xml:space="preserve">Cườm </w:t>
      </w:r>
      <w:r>
        <w:t xml:space="preserve">tay. </w:t>
      </w:r>
      <w:r>
        <w:t xml:space="preserve">Cườm </w:t>
      </w:r>
      <w:r>
        <w:t xml:space="preserve">cảng. </w:t>
      </w:r>
      <w:r>
        <w:br/>
      </w:r>
      <w:r>
        <w:rPr>
          <w:b/>
        </w:rPr>
        <w:t xml:space="preserve">cườm.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Hạt </w:t>
      </w:r>
      <w:r>
        <w:t xml:space="preserve">nhỏ </w:t>
      </w:r>
      <w:r>
        <w:t xml:space="preserve">bằng </w:t>
      </w:r>
      <w:r>
        <w:t xml:space="preserve">thuỷ </w:t>
      </w:r>
      <w:r>
        <w:t xml:space="preserve">tỉnh, </w:t>
      </w:r>
      <w:r>
        <w:t xml:space="preserve">đá, </w:t>
      </w:r>
      <w:r>
        <w:t xml:space="preserve">bột, </w:t>
      </w:r>
      <w:r>
        <w:t xml:space="preserve">v.v.. </w:t>
      </w:r>
      <w:r>
        <w:t xml:space="preserve">thường </w:t>
      </w:r>
      <w:r>
        <w:t xml:space="preserve">có </w:t>
      </w:r>
      <w:r>
        <w:t xml:space="preserve">màu </w:t>
      </w:r>
      <w:r>
        <w:t xml:space="preserve">sắc </w:t>
      </w:r>
      <w:r>
        <w:t xml:space="preserve">đẹp, </w:t>
      </w:r>
      <w:r>
        <w:t xml:space="preserve">xâu </w:t>
      </w:r>
      <w:r>
        <w:t xml:space="preserve">thành </w:t>
      </w:r>
      <w:r>
        <w:t xml:space="preserve">chuỗi </w:t>
      </w:r>
      <w:r>
        <w:t xml:space="preserve">làm </w:t>
      </w:r>
      <w:r>
        <w:t xml:space="preserve">vật </w:t>
      </w:r>
      <w:r>
        <w:t xml:space="preserve">trang </w:t>
      </w:r>
      <w:r>
        <w:t xml:space="preserve">sức </w:t>
      </w:r>
      <w:r>
        <w:t xml:space="preserve">hoặc </w:t>
      </w:r>
      <w:r>
        <w:t xml:space="preserve">trang </w:t>
      </w:r>
      <w:r>
        <w:t xml:space="preserve">trí. </w:t>
      </w:r>
      <w:r>
        <w:rPr>
          <w:i/>
        </w:rPr>
        <w:t xml:space="preserve">Cổ </w:t>
      </w:r>
      <w:r>
        <w:rPr>
          <w:i/>
        </w:rPr>
        <w:t xml:space="preserve">tay </w:t>
      </w:r>
      <w:r>
        <w:rPr>
          <w:i/>
        </w:rPr>
        <w:t xml:space="preserve">đeo </w:t>
      </w:r>
      <w:r>
        <w:rPr>
          <w:i/>
        </w:rPr>
        <w:t xml:space="preserve">cườm. </w:t>
      </w:r>
      <w:r>
        <w:rPr>
          <w:i/>
        </w:rPr>
        <w:t xml:space="preserve">Mũi </w:t>
      </w:r>
      <w:r>
        <w:t xml:space="preserve">giày </w:t>
      </w:r>
      <w:r>
        <w:t xml:space="preserve">tết </w:t>
      </w:r>
      <w:r>
        <w:rPr>
          <w:i/>
        </w:rPr>
        <w:t xml:space="preserve">cườm. </w:t>
      </w:r>
      <w:r>
        <w:t xml:space="preserve">Vòng </w:t>
      </w:r>
      <w:r>
        <w:t xml:space="preserve">hoa </w:t>
      </w:r>
      <w:r>
        <w:t xml:space="preserve">bằng </w:t>
      </w:r>
      <w:r>
        <w:t xml:space="preserve">cườm. </w:t>
      </w:r>
      <w:r>
        <w:t xml:space="preserve">Vòng </w:t>
      </w:r>
      <w:r>
        <w:t xml:space="preserve">lông </w:t>
      </w:r>
      <w:r>
        <w:t xml:space="preserve">quanh </w:t>
      </w:r>
      <w:r>
        <w:t xml:space="preserve">cổ </w:t>
      </w:r>
      <w:r>
        <w:t xml:space="preserve">chim,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những </w:t>
      </w:r>
      <w:r>
        <w:t xml:space="preserve">hạt </w:t>
      </w:r>
      <w:r>
        <w:t xml:space="preserve">cườm. </w:t>
      </w:r>
      <w:r>
        <w:t xml:space="preserve">Cu </w:t>
      </w:r>
      <w:r>
        <w:t xml:space="preserve">gáy </w:t>
      </w:r>
      <w:r>
        <w:t xml:space="preserve">có </w:t>
      </w:r>
      <w:r>
        <w:rPr>
          <w:i/>
        </w:rPr>
        <w:t xml:space="preserve">cườm. </w:t>
      </w:r>
      <w:r>
        <w:rPr>
          <w:i/>
        </w:rPr>
        <w:t xml:space="preserve">Lông </w:t>
      </w:r>
      <w:r>
        <w:rPr>
          <w:i/>
        </w:rPr>
        <w:t xml:space="preserve">cườm. </w:t>
      </w:r>
      <w:r>
        <w:br/>
      </w:r>
      <w:r>
        <w:rPr>
          <w:b/>
        </w:rPr>
        <w:t xml:space="preserve">cườm, </w:t>
      </w:r>
      <w:r>
        <w:rPr>
          <w:i/>
        </w:rPr>
        <w:t xml:space="preserve">động từ </w:t>
      </w:r>
      <w:r>
        <w:t xml:space="preserve">Làm </w:t>
      </w:r>
      <w:r>
        <w:t xml:space="preserve">bóng </w:t>
      </w:r>
      <w:r>
        <w:t xml:space="preserve">đồ </w:t>
      </w:r>
      <w:r>
        <w:t xml:space="preserve">sơn </w:t>
      </w:r>
      <w:r>
        <w:t xml:space="preserve">mài </w:t>
      </w:r>
      <w:r>
        <w:t xml:space="preserve">hoặc </w:t>
      </w:r>
      <w:r>
        <w:t xml:space="preserve">những </w:t>
      </w:r>
      <w:r>
        <w:t xml:space="preserve">vật </w:t>
      </w:r>
      <w:r>
        <w:t xml:space="preserve">bằng </w:t>
      </w:r>
      <w:r>
        <w:t xml:space="preserve">vàng, </w:t>
      </w:r>
      <w:r>
        <w:t xml:space="preserve">bạc. </w:t>
      </w:r>
      <w:r>
        <w:br/>
      </w:r>
      <w:r>
        <w:rPr>
          <w:b/>
        </w:rPr>
        <w:t xml:space="preserve">cương. </w:t>
      </w:r>
      <w:r>
        <w:rPr>
          <w:i/>
        </w:rPr>
        <w:t xml:space="preserve">danh từ </w:t>
      </w:r>
      <w:r>
        <w:t xml:space="preserve">Dây </w:t>
      </w:r>
      <w:r>
        <w:t xml:space="preserve">da </w:t>
      </w:r>
      <w:r>
        <w:t xml:space="preserve">buộc </w:t>
      </w:r>
      <w:r>
        <w:t xml:space="preserve">vào </w:t>
      </w:r>
      <w:r>
        <w:t xml:space="preserve">hàm </w:t>
      </w:r>
      <w:r>
        <w:t xml:space="preserve">thiếc </w:t>
      </w:r>
      <w:r>
        <w:t xml:space="preserve">để </w:t>
      </w:r>
      <w:r>
        <w:t xml:space="preserve">điều </w:t>
      </w:r>
      <w:r>
        <w:t xml:space="preserve">khiển </w:t>
      </w:r>
      <w:r>
        <w:rPr>
          <w:i/>
        </w:rPr>
        <w:t xml:space="preserve">ngựa. </w:t>
      </w:r>
      <w:r>
        <w:t xml:space="preserve">Thắng </w:t>
      </w:r>
      <w:r>
        <w:t xml:space="preserve">dây </w:t>
      </w:r>
      <w:r>
        <w:t xml:space="preserve">cương. </w:t>
      </w:r>
      <w:r>
        <w:t xml:space="preserve">Buông </w:t>
      </w:r>
      <w:r>
        <w:t xml:space="preserve">cương </w:t>
      </w:r>
      <w:r>
        <w:rPr>
          <w:i/>
        </w:rPr>
        <w:t xml:space="preserve">cho </w:t>
      </w:r>
      <w:r>
        <w:rPr>
          <w:i/>
        </w:rPr>
        <w:t xml:space="preserve">ngựa </w:t>
      </w:r>
      <w:r>
        <w:rPr>
          <w:i/>
        </w:rPr>
        <w:t xml:space="preserve">đi </w:t>
      </w:r>
      <w:r>
        <w:t xml:space="preserve">nước </w:t>
      </w:r>
      <w:r>
        <w:rPr>
          <w:i/>
        </w:rPr>
        <w:t xml:space="preserve">kiệu. </w:t>
      </w:r>
      <w:r>
        <w:br/>
      </w:r>
      <w:r>
        <w:rPr>
          <w:b/>
        </w:rPr>
        <w:t xml:space="preserve">cương, </w:t>
      </w:r>
      <w:r>
        <w:rPr>
          <w:i/>
        </w:rPr>
        <w:t xml:space="preserve">động từ </w:t>
      </w:r>
      <w:r>
        <w:t xml:space="preserve">Tự </w:t>
      </w:r>
      <w:r>
        <w:t xml:space="preserve">đặt </w:t>
      </w:r>
      <w:r>
        <w:t xml:space="preserve">lời </w:t>
      </w:r>
      <w:r>
        <w:t xml:space="preserve">cho </w:t>
      </w:r>
      <w:r>
        <w:t xml:space="preserve">vai </w:t>
      </w:r>
      <w:r>
        <w:t xml:space="preserve">mình </w:t>
      </w:r>
      <w:r>
        <w:t xml:space="preserve">đóng </w:t>
      </w:r>
      <w:r>
        <w:t xml:space="preserve">khi </w:t>
      </w:r>
      <w:r>
        <w:t xml:space="preserve">diễn </w:t>
      </w:r>
      <w:r>
        <w:t xml:space="preserve">kịch. </w:t>
      </w:r>
      <w:r>
        <w:t xml:space="preserve">Cương </w:t>
      </w:r>
      <w:r>
        <w:t xml:space="preserve">thêm </w:t>
      </w:r>
      <w:r>
        <w:rPr>
          <w:i/>
        </w:rPr>
        <w:t xml:space="preserve">mấy </w:t>
      </w:r>
      <w:r>
        <w:rPr>
          <w:i/>
        </w:rPr>
        <w:t xml:space="preserve">câu. </w:t>
      </w:r>
      <w:r>
        <w:rPr>
          <w:i/>
        </w:rPr>
        <w:t xml:space="preserve">Diễn </w:t>
      </w:r>
      <w:r>
        <w:t xml:space="preserve">cương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rất </w:t>
      </w:r>
      <w:r>
        <w:t xml:space="preserve">tự </w:t>
      </w:r>
      <w:r>
        <w:t xml:space="preserve">nhiên. </w:t>
      </w:r>
      <w:r>
        <w:br/>
      </w:r>
      <w:r>
        <w:rPr>
          <w:b/>
        </w:rPr>
        <w:t xml:space="preserve">cương; </w:t>
      </w:r>
      <w:r>
        <w:rPr>
          <w:i/>
        </w:rPr>
        <w:t xml:space="preserve">tính từ </w:t>
      </w:r>
      <w:r>
        <w:t xml:space="preserve">Bị </w:t>
      </w:r>
      <w:r>
        <w:t xml:space="preserve">căng, </w:t>
      </w:r>
      <w:r>
        <w:t xml:space="preserve">bị </w:t>
      </w:r>
      <w:r>
        <w:t xml:space="preserve">sưng </w:t>
      </w:r>
      <w:r>
        <w:t xml:space="preserve">lên </w:t>
      </w:r>
      <w:r>
        <w:t xml:space="preserve">do </w:t>
      </w:r>
      <w:r>
        <w:t xml:space="preserve">có </w:t>
      </w:r>
      <w:r>
        <w:t xml:space="preserve">máu, </w:t>
      </w:r>
      <w:r>
        <w:t xml:space="preserve">mủ </w:t>
      </w:r>
      <w:r>
        <w:t xml:space="preserve">hoặc </w:t>
      </w:r>
      <w:r>
        <w:rPr>
          <w:i/>
        </w:rPr>
        <w:t xml:space="preserve">sữa </w:t>
      </w:r>
      <w:r>
        <w:t xml:space="preserve">dồn </w:t>
      </w:r>
      <w:r>
        <w:t xml:space="preserve">tụ </w:t>
      </w:r>
      <w:r>
        <w:t xml:space="preserve">lại. </w:t>
      </w:r>
      <w:r>
        <w:t xml:space="preserve">Nhọt </w:t>
      </w:r>
      <w:r>
        <w:rPr>
          <w:i/>
        </w:rPr>
        <w:t xml:space="preserve">đã </w:t>
      </w:r>
      <w:r>
        <w:t xml:space="preserve">cương </w:t>
      </w:r>
      <w:r>
        <w:rPr>
          <w:i/>
        </w:rPr>
        <w:t xml:space="preserve">mủ. </w:t>
      </w:r>
      <w:r>
        <w:rPr>
          <w:i/>
        </w:rPr>
        <w:t xml:space="preserve">Vú </w:t>
      </w:r>
      <w:r>
        <w:rPr>
          <w:i/>
        </w:rPr>
        <w:t xml:space="preserve">cương </w:t>
      </w:r>
      <w:r>
        <w:rPr>
          <w:i/>
        </w:rPr>
        <w:t xml:space="preserve">sữa. </w:t>
      </w:r>
      <w:r>
        <w:br/>
      </w:r>
      <w:r>
        <w:rPr>
          <w:b/>
        </w:rPr>
        <w:t xml:space="preserve">cương, </w:t>
      </w:r>
      <w:r>
        <w:rPr>
          <w:i/>
        </w:rPr>
        <w:t xml:space="preserve">tính từ </w:t>
      </w:r>
      <w:r>
        <w:t xml:space="preserve">(id.; </w:t>
      </w:r>
      <w:r>
        <w:t xml:space="preserve">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nhu). </w:t>
      </w:r>
      <w:r>
        <w:t xml:space="preserve">Cứng </w:t>
      </w:r>
      <w:r>
        <w:t xml:space="preserve">rắn </w:t>
      </w:r>
      <w:r>
        <w:t xml:space="preserve">trong </w:t>
      </w:r>
      <w:r>
        <w:t xml:space="preserve">cách </w:t>
      </w:r>
      <w:r>
        <w:t xml:space="preserve">đối </w:t>
      </w:r>
      <w:r>
        <w:t xml:space="preserve">xử. </w:t>
      </w:r>
      <w:r>
        <w:rPr>
          <w:i/>
        </w:rPr>
        <w:t xml:space="preserve">Lúc </w:t>
      </w:r>
      <w:r>
        <w:t xml:space="preserve">cương </w:t>
      </w:r>
      <w:r>
        <w:rPr>
          <w:i/>
        </w:rPr>
        <w:t xml:space="preserve">lúc </w:t>
      </w:r>
      <w:r>
        <w:t xml:space="preserve">cương </w:t>
      </w:r>
      <w:r>
        <w:t xml:space="preserve">cường </w:t>
      </w:r>
      <w:r>
        <w:t xml:space="preserve">tính từ </w:t>
      </w:r>
      <w:r>
        <w:t xml:space="preserve">(¡d.). </w:t>
      </w:r>
      <w:r>
        <w:t xml:space="preserve">Cứng </w:t>
      </w:r>
      <w:r>
        <w:t xml:space="preserve">rắn </w:t>
      </w:r>
      <w:r>
        <w:t xml:space="preserve">và </w:t>
      </w:r>
      <w:r>
        <w:t xml:space="preserve">mạnh </w:t>
      </w:r>
      <w:r>
        <w:t xml:space="preserve">mẽ. </w:t>
      </w:r>
      <w:r>
        <w:rPr>
          <w:i/>
        </w:rPr>
        <w:t xml:space="preserve">Tính </w:t>
      </w:r>
      <w:r>
        <w:rPr>
          <w:i/>
        </w:rPr>
        <w:t xml:space="preserve">khí </w:t>
      </w:r>
      <w:r>
        <w:rPr>
          <w:i/>
        </w:rPr>
        <w:t xml:space="preserve">cương </w:t>
      </w:r>
      <w:r>
        <w:rPr>
          <w:i/>
        </w:rPr>
        <w:t xml:space="preserve">cường. </w:t>
      </w:r>
      <w:r>
        <w:br/>
      </w:r>
      <w:r>
        <w:rPr>
          <w:b/>
        </w:rPr>
        <w:t xml:space="preserve">cương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(cũ). </w:t>
      </w:r>
      <w:r>
        <w:t xml:space="preserve">Biên </w:t>
      </w:r>
      <w:r>
        <w:t xml:space="preserve">giới. </w:t>
      </w:r>
      <w:r>
        <w:br w:type="page"/>
      </w:r>
      <w:r>
        <w:rPr>
          <w:b/>
        </w:rPr>
        <w:t xml:space="preserve">cương </w:t>
      </w:r>
      <w:r>
        <w:rPr>
          <w:b/>
        </w:rPr>
        <w:t xml:space="preserve">kiên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kiên </w:t>
      </w:r>
      <w:r>
        <w:rPr>
          <w:i/>
        </w:rPr>
        <w:t xml:space="preserve">cường. </w:t>
      </w:r>
      <w:r>
        <w:br/>
      </w:r>
      <w:r>
        <w:rPr>
          <w:b/>
        </w:rPr>
        <w:t xml:space="preserve">cương </w:t>
      </w:r>
      <w:r>
        <w:rPr>
          <w:b/>
        </w:rPr>
        <w:t xml:space="preserve">lĩnh </w:t>
      </w:r>
      <w:r>
        <w:rPr>
          <w:i/>
        </w:rPr>
        <w:t xml:space="preserve">danh từ </w:t>
      </w:r>
      <w:r>
        <w:t xml:space="preserve">Mục </w:t>
      </w:r>
      <w:r>
        <w:t xml:space="preserve">đích, </w:t>
      </w:r>
      <w:r>
        <w:t xml:space="preserve">đường </w:t>
      </w:r>
      <w:r>
        <w:t xml:space="preserve">lối </w:t>
      </w:r>
      <w:r>
        <w:t xml:space="preserve">và </w:t>
      </w:r>
      <w:r>
        <w:t xml:space="preserve">nhiệm </w:t>
      </w:r>
      <w:r>
        <w:t xml:space="preserve">vụ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chính </w:t>
      </w:r>
      <w:r>
        <w:t xml:space="preserve">trị, </w:t>
      </w:r>
      <w:r>
        <w:t xml:space="preserve">một </w:t>
      </w:r>
      <w:r>
        <w:t xml:space="preserve">chính </w:t>
      </w:r>
      <w:r>
        <w:t xml:space="preserve">đẳng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Văn </w:t>
      </w:r>
      <w:r>
        <w:rPr>
          <w:i/>
        </w:rPr>
        <w:t xml:space="preserve">kiện </w:t>
      </w:r>
      <w:r>
        <w:rPr>
          <w:i/>
        </w:rPr>
        <w:t xml:space="preserve">có </w:t>
      </w:r>
      <w:r>
        <w:rPr>
          <w:i/>
        </w:rPr>
        <w:t xml:space="preserve">tính </w:t>
      </w:r>
      <w:r>
        <w:rPr>
          <w:i/>
        </w:rPr>
        <w:t xml:space="preserve">chất </w:t>
      </w:r>
      <w:r>
        <w:rPr>
          <w:i/>
        </w:rPr>
        <w:t xml:space="preserve">cương </w:t>
      </w:r>
      <w:r>
        <w:rPr>
          <w:i/>
        </w:rPr>
        <w:t xml:space="preserve">lĩnh. </w:t>
      </w:r>
      <w:r>
        <w:br/>
      </w:r>
      <w:r>
        <w:rPr>
          <w:b/>
        </w:rPr>
        <w:t xml:space="preserve">cương </w:t>
      </w:r>
      <w:r>
        <w:rPr>
          <w:b/>
        </w:rPr>
        <w:t xml:space="preserve">mô </w:t>
      </w:r>
      <w:r>
        <w:rPr>
          <w:i/>
        </w:rPr>
        <w:t xml:space="preserve">danh từ </w:t>
      </w:r>
      <w:r>
        <w:t xml:space="preserve">(cũ). </w:t>
      </w:r>
      <w:r>
        <w:t xml:space="preserve">Mô </w:t>
      </w:r>
      <w:r>
        <w:t xml:space="preserve">cứng. </w:t>
      </w:r>
      <w:r>
        <w:br/>
      </w:r>
      <w:r>
        <w:rPr>
          <w:b/>
        </w:rPr>
        <w:t xml:space="preserve">cương </w:t>
      </w:r>
      <w:r>
        <w:rPr>
          <w:b/>
        </w:rPr>
        <w:t xml:space="preserve">ngạnh </w:t>
      </w:r>
      <w:r>
        <w:rPr>
          <w:i/>
        </w:rPr>
        <w:t xml:space="preserve">tính từ </w:t>
      </w:r>
      <w:r>
        <w:t xml:space="preserve">(ít dùng). </w:t>
      </w:r>
      <w:r>
        <w:t xml:space="preserve">Ngang </w:t>
      </w:r>
      <w:r>
        <w:t xml:space="preserve">bướng. </w:t>
      </w:r>
      <w:r>
        <w:br/>
      </w:r>
      <w:r>
        <w:rPr>
          <w:b/>
        </w:rPr>
        <w:t xml:space="preserve">cương </w:t>
      </w:r>
      <w:r>
        <w:rPr>
          <w:b/>
        </w:rPr>
        <w:t xml:space="preserve">nghị </w:t>
      </w:r>
      <w:r>
        <w:rPr>
          <w:i/>
        </w:rPr>
        <w:t xml:space="preserve">tính từ </w:t>
      </w:r>
      <w:r>
        <w:t xml:space="preserve">Cứng </w:t>
      </w:r>
      <w:r>
        <w:t xml:space="preserve">rắn </w:t>
      </w:r>
      <w:r>
        <w:t xml:space="preserve">và </w:t>
      </w:r>
      <w:r>
        <w:t xml:space="preserve">giàu </w:t>
      </w:r>
      <w:r>
        <w:t xml:space="preserve">nghị </w:t>
      </w:r>
      <w:r>
        <w:t xml:space="preserve">lực. </w:t>
      </w:r>
      <w:r>
        <w:t xml:space="preserve">Tính </w:t>
      </w:r>
      <w:r>
        <w:t xml:space="preserve">tình </w:t>
      </w:r>
      <w:r>
        <w:rPr>
          <w:i/>
        </w:rPr>
        <w:t xml:space="preserve">cương </w:t>
      </w:r>
      <w:r>
        <w:t xml:space="preserve">nghị. </w:t>
      </w:r>
      <w:r>
        <w:br/>
      </w:r>
      <w:r>
        <w:rPr>
          <w:b/>
        </w:rPr>
        <w:t xml:space="preserve">cương </w:t>
      </w:r>
      <w:r>
        <w:rPr>
          <w:b/>
        </w:rPr>
        <w:t xml:space="preserve">quyết </w:t>
      </w:r>
      <w:r>
        <w:rPr>
          <w:i/>
        </w:rPr>
        <w:t xml:space="preserve">tính từ </w:t>
      </w:r>
      <w:r>
        <w:t xml:space="preserve">Có </w:t>
      </w:r>
      <w:r>
        <w:t xml:space="preserve">tỉnh </w:t>
      </w:r>
      <w:r>
        <w:t xml:space="preserve">thần </w:t>
      </w:r>
      <w:r>
        <w:t xml:space="preserve">quyết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ý </w:t>
      </w:r>
      <w:r>
        <w:t xml:space="preserve">định </w:t>
      </w:r>
      <w:r>
        <w:t xml:space="preserve">của </w:t>
      </w:r>
      <w:r>
        <w:t xml:space="preserve">mình </w:t>
      </w:r>
      <w:r>
        <w:t xml:space="preserve">bị </w:t>
      </w:r>
      <w:r>
        <w:t xml:space="preserve">lung </w:t>
      </w:r>
      <w:r>
        <w:t xml:space="preserve">lay </w:t>
      </w:r>
      <w:r>
        <w:t xml:space="preserve">dù </w:t>
      </w:r>
      <w:r>
        <w:t xml:space="preserve">gặp </w:t>
      </w:r>
      <w:r>
        <w:t xml:space="preserve">trở </w:t>
      </w:r>
      <w:r>
        <w:rPr>
          <w:i/>
        </w:rPr>
        <w:t xml:space="preserve">lực. </w:t>
      </w:r>
      <w:r>
        <w:t xml:space="preserve">Thái </w:t>
      </w:r>
      <w:r>
        <w:rPr>
          <w:i/>
        </w:rPr>
        <w:t xml:space="preserve">độ </w:t>
      </w:r>
      <w:r>
        <w:t xml:space="preserve">cương </w:t>
      </w:r>
      <w:r>
        <w:t xml:space="preserve">quyết. </w:t>
      </w:r>
      <w:r>
        <w:t xml:space="preserve">Hành </w:t>
      </w:r>
      <w:r>
        <w:rPr>
          <w:i/>
        </w:rPr>
        <w:t xml:space="preserve">động </w:t>
      </w:r>
      <w:r>
        <w:t xml:space="preserve">thiếu </w:t>
      </w:r>
      <w:r>
        <w:rPr>
          <w:i/>
        </w:rPr>
        <w:t xml:space="preserve">cương </w:t>
      </w:r>
      <w:r>
        <w:rPr>
          <w:i/>
        </w:rPr>
        <w:t xml:space="preserve">quyết. </w:t>
      </w:r>
      <w:r>
        <w:br/>
      </w:r>
      <w:r>
        <w:rPr>
          <w:b/>
        </w:rPr>
        <w:t xml:space="preserve">cương </w:t>
      </w:r>
      <w:r>
        <w:rPr>
          <w:b/>
        </w:rPr>
        <w:t xml:space="preserve">thổ </w:t>
      </w:r>
      <w:r>
        <w:rPr>
          <w:i/>
        </w:rPr>
        <w:t xml:space="preserve">danh từ </w:t>
      </w:r>
      <w:r>
        <w:t xml:space="preserve">(cũ). </w:t>
      </w:r>
      <w:r>
        <w:t xml:space="preserve">Lãnh </w:t>
      </w:r>
      <w:r>
        <w:t xml:space="preserve">thổ. </w:t>
      </w:r>
      <w:r>
        <w:br/>
      </w:r>
      <w:r>
        <w:rPr>
          <w:b/>
        </w:rPr>
        <w:t xml:space="preserve">cương </w:t>
      </w:r>
      <w:r>
        <w:rPr>
          <w:b/>
        </w:rPr>
        <w:t xml:space="preserve">thường </w:t>
      </w:r>
      <w:r>
        <w:rPr>
          <w:i/>
        </w:rPr>
        <w:t xml:space="preserve">danh từ </w:t>
      </w:r>
      <w:r>
        <w:t xml:space="preserve">Tam </w:t>
      </w:r>
      <w:r>
        <w:t xml:space="preserve">cương </w:t>
      </w:r>
      <w:r>
        <w:t xml:space="preserve">và </w:t>
      </w:r>
      <w:r>
        <w:t xml:space="preserve">ngũ </w:t>
      </w:r>
      <w:r>
        <w:t xml:space="preserve">thường </w:t>
      </w:r>
      <w:r>
        <w:t xml:space="preserve">(nói </w:t>
      </w:r>
      <w:r>
        <w:t xml:space="preserve">tắt); </w:t>
      </w:r>
      <w:r>
        <w:t xml:space="preserve">những </w:t>
      </w:r>
      <w:r>
        <w:t xml:space="preserve">nguyên </w:t>
      </w:r>
      <w:r>
        <w:t xml:space="preserve">tắc </w:t>
      </w:r>
      <w:r>
        <w:t xml:space="preserve">đạo </w:t>
      </w:r>
      <w:r>
        <w:t xml:space="preserve">đức </w:t>
      </w:r>
      <w:r>
        <w:t xml:space="preserve">phong </w:t>
      </w:r>
      <w:r>
        <w:t xml:space="preserve">kiến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nho </w:t>
      </w:r>
      <w:r>
        <w:t xml:space="preserve">giáo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cương </w:t>
      </w:r>
      <w:r>
        <w:t xml:space="preserve">toả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Dây </w:t>
      </w:r>
      <w:r>
        <w:t xml:space="preserve">cương </w:t>
      </w:r>
      <w:r>
        <w:t xml:space="preserve">và </w:t>
      </w:r>
      <w:r>
        <w:t xml:space="preserve">hàm </w:t>
      </w:r>
      <w:r>
        <w:t xml:space="preserve">thiếc; </w:t>
      </w:r>
      <w:r>
        <w:t xml:space="preserve">ví </w:t>
      </w:r>
      <w:r>
        <w:t xml:space="preserve">cái </w:t>
      </w:r>
      <w:r>
        <w:t xml:space="preserve">ràng </w:t>
      </w:r>
      <w:r>
        <w:t xml:space="preserve">buộc </w:t>
      </w:r>
      <w:r>
        <w:t xml:space="preserve">con </w:t>
      </w:r>
      <w:r>
        <w:t xml:space="preserve">người, </w:t>
      </w:r>
      <w:r>
        <w:t xml:space="preserve">hạn </w:t>
      </w:r>
      <w:r>
        <w:t xml:space="preserve">chế </w:t>
      </w:r>
      <w:r>
        <w:t xml:space="preserve">tựdo. </w:t>
      </w:r>
      <w:r>
        <w:br/>
      </w:r>
      <w:r>
        <w:rPr>
          <w:b/>
        </w:rPr>
        <w:t xml:space="preserve">cương </w:t>
      </w:r>
      <w:r>
        <w:rPr>
          <w:b/>
        </w:rPr>
        <w:t xml:space="preserve">trực </w:t>
      </w:r>
      <w:r>
        <w:rPr>
          <w:i/>
        </w:rPr>
        <w:t xml:space="preserve">tính từ </w:t>
      </w:r>
      <w:r>
        <w:t xml:space="preserve">Có </w:t>
      </w:r>
      <w:r>
        <w:t xml:space="preserve">tỉnh </w:t>
      </w:r>
      <w:r>
        <w:t xml:space="preserve">thần </w:t>
      </w:r>
      <w:r>
        <w:t xml:space="preserve">dám </w:t>
      </w:r>
      <w:r>
        <w:t xml:space="preserve">giữ </w:t>
      </w:r>
      <w:r>
        <w:t xml:space="preserve">và </w:t>
      </w:r>
      <w:r>
        <w:t xml:space="preserve">nói </w:t>
      </w:r>
      <w:r>
        <w:t xml:space="preserve">thẳng </w:t>
      </w:r>
      <w:r>
        <w:t xml:space="preserve">thắn </w:t>
      </w:r>
      <w:r>
        <w:t xml:space="preserve">ý </w:t>
      </w:r>
      <w:r>
        <w:t xml:space="preserve">kiến </w:t>
      </w:r>
      <w:r>
        <w:t xml:space="preserve">theo </w:t>
      </w:r>
      <w:r>
        <w:t xml:space="preserve">lẽ </w:t>
      </w:r>
      <w:r>
        <w:t xml:space="preserve">phải </w:t>
      </w:r>
      <w:r>
        <w:t xml:space="preserve">của </w:t>
      </w:r>
      <w:r>
        <w:t xml:space="preserve">mình </w:t>
      </w:r>
      <w:r>
        <w:t xml:space="preserve">trong </w:t>
      </w:r>
      <w:r>
        <w:t xml:space="preserve">bất </w:t>
      </w:r>
      <w:r>
        <w:t xml:space="preserve">cứ </w:t>
      </w:r>
      <w:r>
        <w:t xml:space="preserve">trường </w:t>
      </w:r>
      <w:r>
        <w:t xml:space="preserve">hợp </w:t>
      </w:r>
      <w:r>
        <w:t xml:space="preserve">nào. </w:t>
      </w:r>
      <w:r>
        <w:rPr>
          <w:i/>
        </w:rPr>
        <w:t xml:space="preserve">Tính </w:t>
      </w:r>
      <w:r>
        <w:t xml:space="preserve">tình </w:t>
      </w:r>
      <w:r>
        <w:t xml:space="preserve">cương </w:t>
      </w:r>
      <w:r>
        <w:rPr>
          <w:i/>
        </w:rPr>
        <w:t xml:space="preserve">trực.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cương </w:t>
      </w:r>
      <w:r>
        <w:rPr>
          <w:i/>
        </w:rPr>
        <w:t xml:space="preserve">trực. </w:t>
      </w:r>
      <w:r>
        <w:br/>
      </w:r>
      <w:r>
        <w:rPr>
          <w:b/>
        </w:rPr>
        <w:t xml:space="preserve">cương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Vị </w:t>
      </w:r>
      <w:r>
        <w:t xml:space="preserve">trí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tổ </w:t>
      </w:r>
      <w:r>
        <w:t xml:space="preserve">chức, </w:t>
      </w:r>
      <w:r>
        <w:t xml:space="preserve">quy </w:t>
      </w:r>
      <w:r>
        <w:t xml:space="preserve">định </w:t>
      </w:r>
      <w:r>
        <w:t xml:space="preserve">quyền </w:t>
      </w:r>
      <w:r>
        <w:t xml:space="preserve">hạn </w:t>
      </w:r>
      <w:r>
        <w:t xml:space="preserve">và </w:t>
      </w:r>
      <w:r>
        <w:t xml:space="preserve">trách </w:t>
      </w:r>
      <w:r>
        <w:t xml:space="preserve">nhiệm. </w:t>
      </w:r>
      <w:r>
        <w:rPr>
          <w:i/>
        </w:rPr>
        <w:t xml:space="preserve">Ởcương </w:t>
      </w:r>
      <w:r>
        <w:rPr>
          <w:i/>
        </w:rPr>
        <w:t xml:space="preserve">uị </w:t>
      </w:r>
      <w:r>
        <w:rPr>
          <w:i/>
        </w:rPr>
        <w:t xml:space="preserve">giám </w:t>
      </w:r>
      <w:r>
        <w:t xml:space="preserve">đốc. </w:t>
      </w:r>
      <w:r>
        <w:rPr>
          <w:i/>
        </w:rPr>
        <w:t xml:space="preserve">Làm </w:t>
      </w:r>
      <w:r>
        <w:t xml:space="preserve">tròn </w:t>
      </w:r>
      <w:r>
        <w:t xml:space="preserve">nhiệm </w:t>
      </w:r>
      <w:r>
        <w:rPr>
          <w:i/>
        </w:rPr>
        <w:t xml:space="preserve">uụ </w:t>
      </w:r>
      <w:r>
        <w:t xml:space="preserve">trên </w:t>
      </w:r>
      <w:r>
        <w:t xml:space="preserve">cương </w:t>
      </w:r>
      <w:r>
        <w:t xml:space="preserve">uị </w:t>
      </w:r>
      <w:r>
        <w:rPr>
          <w:i/>
        </w:rPr>
        <w:t xml:space="preserve">của </w:t>
      </w:r>
      <w:r>
        <w:t xml:space="preserve">mình. </w:t>
      </w:r>
      <w:r>
        <w:br/>
      </w:r>
      <w:r>
        <w:rPr>
          <w:b/>
        </w:rPr>
        <w:t xml:space="preserve">cương </w:t>
      </w:r>
      <w:r>
        <w:rPr>
          <w:b/>
        </w:rPr>
        <w:t xml:space="preserve">vực </w:t>
      </w:r>
      <w:r>
        <w:rPr>
          <w:i/>
        </w:rPr>
        <w:t xml:space="preserve">danh từ </w:t>
      </w:r>
      <w:r>
        <w:t xml:space="preserve">(cũ). </w:t>
      </w:r>
      <w:r>
        <w:t xml:space="preserve">Bờ </w:t>
      </w:r>
      <w:r>
        <w:t xml:space="preserve">cõi </w:t>
      </w:r>
      <w:r>
        <w:t xml:space="preserve">đất </w:t>
      </w:r>
      <w:r>
        <w:t xml:space="preserve">nước; </w:t>
      </w:r>
      <w:r>
        <w:t xml:space="preserve">lãnh </w:t>
      </w:r>
      <w:r>
        <w:t xml:space="preserve">thổ. </w:t>
      </w:r>
      <w:r>
        <w:t xml:space="preserve">cường </w:t>
      </w:r>
      <w:r>
        <w:t xml:space="preserve">tính từ </w:t>
      </w:r>
      <w:r>
        <w:rPr>
          <w:b/>
        </w:rPr>
        <w:t xml:space="preserve">1 </w:t>
      </w:r>
      <w:r>
        <w:t xml:space="preserve">(cũ;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Mạnh. </w:t>
      </w:r>
      <w:r>
        <w:t xml:space="preserve">Dân </w:t>
      </w:r>
      <w:r>
        <w:rPr>
          <w:i/>
        </w:rPr>
        <w:t xml:space="preserve">cường </w:t>
      </w:r>
      <w:r>
        <w:t xml:space="preserve">nước </w:t>
      </w:r>
      <w:r>
        <w:t xml:space="preserve">thịnh. </w:t>
      </w:r>
      <w:r>
        <w:rPr>
          <w:b/>
        </w:rPr>
        <w:t xml:space="preserve">2 </w:t>
      </w:r>
      <w:r>
        <w:t xml:space="preserve">(Thuỷ </w:t>
      </w:r>
      <w:r>
        <w:t xml:space="preserve">triều) </w:t>
      </w:r>
      <w:r>
        <w:t xml:space="preserve">đang </w:t>
      </w:r>
      <w:r>
        <w:t xml:space="preserve">dâng </w:t>
      </w:r>
      <w:r>
        <w:t xml:space="preserve">cao. </w:t>
      </w:r>
      <w:r>
        <w:t xml:space="preserve">Con </w:t>
      </w:r>
      <w:r>
        <w:rPr>
          <w:i/>
        </w:rPr>
        <w:t xml:space="preserve">nước </w:t>
      </w:r>
      <w:r>
        <w:t xml:space="preserve">cường. </w:t>
      </w:r>
      <w:r>
        <w:t xml:space="preserve">cường </w:t>
      </w:r>
      <w:r>
        <w:t xml:space="preserve">bạo </w:t>
      </w:r>
      <w:r>
        <w:t xml:space="preserve">tính từ </w:t>
      </w:r>
      <w:r>
        <w:t xml:space="preserve">Tàn </w:t>
      </w:r>
      <w:r>
        <w:t xml:space="preserve">bạo </w:t>
      </w:r>
      <w:r>
        <w:t xml:space="preserve">một </w:t>
      </w:r>
      <w:r>
        <w:t xml:space="preserve">cách </w:t>
      </w:r>
      <w:r>
        <w:t xml:space="preserve">hung </w:t>
      </w:r>
      <w:r>
        <w:t xml:space="preserve">hãn. </w:t>
      </w:r>
      <w:r>
        <w:t xml:space="preserve">Hành </w:t>
      </w:r>
      <w:r>
        <w:t xml:space="preserve">động </w:t>
      </w:r>
      <w:r>
        <w:t xml:space="preserve">cường </w:t>
      </w:r>
      <w:r>
        <w:rPr>
          <w:i/>
        </w:rPr>
        <w:t xml:space="preserve">bạo. </w:t>
      </w:r>
      <w:r>
        <w:br/>
      </w:r>
      <w:r>
        <w:rPr>
          <w:b/>
        </w:rPr>
        <w:t xml:space="preserve">cường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(cũ). </w:t>
      </w:r>
      <w:r>
        <w:t xml:space="preserve">Kẻ </w:t>
      </w:r>
      <w:r>
        <w:t xml:space="preserve">cướp </w:t>
      </w:r>
      <w:r>
        <w:t xml:space="preserve">hung </w:t>
      </w:r>
      <w:r>
        <w:t xml:space="preserve">ác. </w:t>
      </w:r>
      <w:r>
        <w:rPr>
          <w:i/>
        </w:rPr>
        <w:t xml:space="preserve">Tên </w:t>
      </w:r>
      <w:r>
        <w:rPr>
          <w:i/>
        </w:rPr>
        <w:t xml:space="preserve">cường </w:t>
      </w:r>
      <w:r>
        <w:rPr>
          <w:i/>
        </w:rPr>
        <w:t xml:space="preserve">đạo. </w:t>
      </w:r>
      <w:r>
        <w:br/>
      </w:r>
      <w:r>
        <w:rPr>
          <w:b/>
        </w:rPr>
        <w:t xml:space="preserve">cường </w:t>
      </w:r>
      <w:r>
        <w:rPr>
          <w:b/>
        </w:rPr>
        <w:t xml:space="preserve">địch </w:t>
      </w:r>
      <w:r>
        <w:rPr>
          <w:i/>
        </w:rPr>
        <w:t xml:space="preserve">danh từ </w:t>
      </w:r>
      <w:r>
        <w:t xml:space="preserve">(cũ). </w:t>
      </w:r>
      <w:r>
        <w:t xml:space="preserve">Kẻ </w:t>
      </w:r>
      <w:r>
        <w:t xml:space="preserve">địch </w:t>
      </w:r>
      <w:r>
        <w:t xml:space="preserve">mạnh. </w:t>
      </w:r>
      <w:r>
        <w:br/>
      </w:r>
      <w:r>
        <w:rPr>
          <w:b/>
        </w:rPr>
        <w:t xml:space="preserve">cường </w:t>
      </w:r>
      <w:r>
        <w:rPr>
          <w:b/>
        </w:rPr>
        <w:t xml:space="preserve">điệu </w:t>
      </w:r>
      <w:r>
        <w:rPr>
          <w:i/>
        </w:rPr>
        <w:t xml:space="preserve">động từ </w:t>
      </w:r>
      <w:r>
        <w:t xml:space="preserve">Trình </w:t>
      </w:r>
      <w:r>
        <w:t xml:space="preserve">bày </w:t>
      </w:r>
      <w:r>
        <w:t xml:space="preserve">trên </w:t>
      </w:r>
      <w:r>
        <w:t xml:space="preserve">mức </w:t>
      </w:r>
      <w:r>
        <w:t xml:space="preserve">của </w:t>
      </w:r>
      <w:r>
        <w:t xml:space="preserve">SỰ </w:t>
      </w:r>
      <w:r>
        <w:t xml:space="preserve">thật </w:t>
      </w:r>
      <w:r>
        <w:t xml:space="preserve">một </w:t>
      </w:r>
      <w:r>
        <w:t xml:space="preserve">mặt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chú </w:t>
      </w:r>
      <w:r>
        <w:t xml:space="preserve">ý. </w:t>
      </w:r>
      <w:r>
        <w:t xml:space="preserve">Cường </w:t>
      </w:r>
      <w:r>
        <w:t xml:space="preserve">điệu </w:t>
      </w:r>
      <w:r>
        <w:rPr>
          <w:i/>
        </w:rPr>
        <w:t xml:space="preserve">tính </w:t>
      </w:r>
      <w:r>
        <w:t xml:space="preserve">cách </w:t>
      </w:r>
      <w:r>
        <w:t xml:space="preserve">của </w:t>
      </w:r>
      <w:r>
        <w:t xml:space="preserve">nhân </w:t>
      </w:r>
      <w:r>
        <w:t xml:space="preserve">uật. </w:t>
      </w:r>
      <w:r>
        <w:t xml:space="preserve">Hình </w:t>
      </w:r>
      <w:r>
        <w:t xml:space="preserve">ảnh </w:t>
      </w:r>
      <w:r>
        <w:t xml:space="preserve">có </w:t>
      </w:r>
      <w:r>
        <w:t xml:space="preserve">tính </w:t>
      </w:r>
      <w:r>
        <w:rPr>
          <w:i/>
        </w:rPr>
        <w:t xml:space="preserve">chất </w:t>
      </w:r>
      <w:r>
        <w:rPr>
          <w:i/>
        </w:rPr>
        <w:t xml:space="preserve">cường </w:t>
      </w:r>
      <w:r>
        <w:rPr>
          <w:i/>
        </w:rPr>
        <w:t xml:space="preserve">điệu. </w:t>
      </w:r>
      <w:r>
        <w:br/>
      </w:r>
      <w:r>
        <w:rPr>
          <w:b/>
        </w:rPr>
        <w:t xml:space="preserve">cường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Độ </w:t>
      </w:r>
      <w:r>
        <w:t xml:space="preserve">mạnh. </w:t>
      </w:r>
      <w:r>
        <w:t xml:space="preserve">Cường </w:t>
      </w:r>
      <w:r>
        <w:rPr>
          <w:i/>
        </w:rPr>
        <w:t xml:space="preserve">độ </w:t>
      </w:r>
      <w:r>
        <w:rPr>
          <w:i/>
        </w:rPr>
        <w:t xml:space="preserve">dòng </w:t>
      </w:r>
      <w:r>
        <w:rPr>
          <w:i/>
        </w:rPr>
        <w:t xml:space="preserve">điện. </w:t>
      </w:r>
      <w:r>
        <w:t xml:space="preserve">Cường </w:t>
      </w:r>
      <w:r>
        <w:t xml:space="preserve">độ </w:t>
      </w:r>
      <w:r>
        <w:rPr>
          <w:i/>
        </w:rPr>
        <w:t xml:space="preserve">ánh </w:t>
      </w:r>
      <w:r>
        <w:rPr>
          <w:i/>
        </w:rPr>
        <w:t xml:space="preserve">sáng. </w:t>
      </w:r>
      <w:r>
        <w:br/>
      </w:r>
      <w:r>
        <w:rPr>
          <w:b/>
        </w:rPr>
        <w:t xml:space="preserve">cường </w:t>
      </w:r>
      <w:r>
        <w:rPr>
          <w:b/>
        </w:rPr>
        <w:t xml:space="preserve">độ </w:t>
      </w:r>
      <w:r>
        <w:rPr>
          <w:b/>
        </w:rPr>
        <w:t xml:space="preserve">lao </w:t>
      </w:r>
      <w:r>
        <w:rPr>
          <w:b/>
        </w:rPr>
        <w:t xml:space="preserve">động </w:t>
      </w:r>
      <w:r>
        <w:rPr>
          <w:i/>
        </w:rPr>
        <w:t xml:space="preserve">danh từ </w:t>
      </w:r>
      <w:r>
        <w:t xml:space="preserve">Mức </w:t>
      </w:r>
      <w:r>
        <w:t xml:space="preserve">hao </w:t>
      </w:r>
      <w:r>
        <w:t xml:space="preserve">phí </w:t>
      </w:r>
      <w:r>
        <w:t xml:space="preserve">về </w:t>
      </w:r>
      <w:r>
        <w:t xml:space="preserve">thể </w:t>
      </w:r>
      <w:r>
        <w:t xml:space="preserve">lực </w:t>
      </w:r>
      <w:r>
        <w:t xml:space="preserve">và </w:t>
      </w:r>
      <w:r>
        <w:t xml:space="preserve">tỉnh </w:t>
      </w:r>
      <w:r>
        <w:t xml:space="preserve">lực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lao </w:t>
      </w:r>
      <w:r>
        <w:t xml:space="preserve">động. </w:t>
      </w:r>
      <w:r>
        <w:br/>
      </w:r>
      <w:r>
        <w:rPr>
          <w:b/>
        </w:rPr>
        <w:t xml:space="preserve">cường </w:t>
      </w:r>
      <w:r>
        <w:rPr>
          <w:b/>
        </w:rPr>
        <w:t xml:space="preserve">hào </w:t>
      </w:r>
      <w:r>
        <w:rPr>
          <w:i/>
        </w:rPr>
        <w:t xml:space="preserve">danh từ </w:t>
      </w:r>
      <w:r>
        <w:t xml:space="preserve">Kẻ </w:t>
      </w:r>
      <w:r>
        <w:t xml:space="preserve">có </w:t>
      </w:r>
      <w:r>
        <w:t xml:space="preserve">quyền </w:t>
      </w:r>
      <w:r>
        <w:t xml:space="preserve">thế </w:t>
      </w:r>
      <w:r>
        <w:t xml:space="preserve">ở </w:t>
      </w:r>
      <w:r>
        <w:t xml:space="preserve">làng </w:t>
      </w:r>
      <w:r>
        <w:t xml:space="preserve">xã, </w:t>
      </w:r>
      <w:r>
        <w:t xml:space="preserve">chuyên </w:t>
      </w:r>
      <w:r>
        <w:t xml:space="preserve">áp </w:t>
      </w:r>
      <w:r>
        <w:t xml:space="preserve">bức </w:t>
      </w:r>
      <w:r>
        <w:t xml:space="preserve">nông </w:t>
      </w:r>
      <w:r>
        <w:t xml:space="preserve">dân. </w:t>
      </w:r>
      <w:r>
        <w:br/>
      </w:r>
      <w:r>
        <w:rPr>
          <w:b/>
        </w:rPr>
        <w:t xml:space="preserve">cường </w:t>
      </w:r>
      <w:r>
        <w:rPr>
          <w:b/>
        </w:rPr>
        <w:t xml:space="preserve">kích </w:t>
      </w:r>
      <w:r>
        <w:rPr>
          <w:i/>
        </w:rPr>
        <w:t xml:space="preserve">danh từ </w:t>
      </w:r>
      <w:r>
        <w:t xml:space="preserve">(khẩu ngữ). </w:t>
      </w:r>
      <w:r>
        <w:t xml:space="preserve">Máy </w:t>
      </w:r>
      <w:r>
        <w:t xml:space="preserve">bay </w:t>
      </w:r>
      <w:r>
        <w:t xml:space="preserve">cường </w:t>
      </w:r>
      <w:r>
        <w:t xml:space="preserve">kích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cường </w:t>
      </w:r>
      <w:r>
        <w:rPr>
          <w:b/>
        </w:rPr>
        <w:t xml:space="preserve">quốc </w:t>
      </w:r>
      <w:r>
        <w:rPr>
          <w:i/>
        </w:rPr>
        <w:t xml:space="preserve">danh từ </w:t>
      </w:r>
      <w:r>
        <w:t xml:space="preserve">Nước </w:t>
      </w:r>
      <w:r>
        <w:t xml:space="preserve">lớn </w:t>
      </w:r>
      <w:r>
        <w:t xml:space="preserve">mạnh </w:t>
      </w:r>
      <w:r>
        <w:t xml:space="preserve">có </w:t>
      </w:r>
      <w:r>
        <w:t xml:space="preserve">vai </w:t>
      </w:r>
      <w:r>
        <w:t xml:space="preserve">trò </w:t>
      </w:r>
      <w:r>
        <w:t xml:space="preserve">quan </w:t>
      </w:r>
      <w:r>
        <w:t xml:space="preserve">trọng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quốc </w:t>
      </w:r>
      <w:r>
        <w:t xml:space="preserve">tế. </w:t>
      </w:r>
      <w:r>
        <w:br/>
      </w:r>
      <w:r>
        <w:rPr>
          <w:b/>
        </w:rPr>
        <w:t xml:space="preserve">cường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Sức </w:t>
      </w:r>
      <w:r>
        <w:t xml:space="preserve">mạnh </w:t>
      </w:r>
      <w:r>
        <w:t xml:space="preserve">chiếm </w:t>
      </w:r>
      <w:r>
        <w:t xml:space="preserve">ưu </w:t>
      </w:r>
      <w:r>
        <w:t xml:space="preserve">thế. </w:t>
      </w:r>
      <w:r>
        <w:t xml:space="preserve">về </w:t>
      </w:r>
      <w:r>
        <w:t xml:space="preserve">quân </w:t>
      </w:r>
      <w:r>
        <w:t xml:space="preserve">sự, </w:t>
      </w:r>
      <w:r>
        <w:t xml:space="preserve">chính </w:t>
      </w:r>
      <w:r>
        <w:t xml:space="preserve">trị </w:t>
      </w:r>
      <w:r>
        <w:t xml:space="preserve">hoặc </w:t>
      </w:r>
      <w:r>
        <w:t xml:space="preserve">kinh </w:t>
      </w:r>
      <w:r>
        <w:t xml:space="preserve">tế, </w:t>
      </w:r>
      <w:r>
        <w:t xml:space="preserve">dựa </w:t>
      </w:r>
      <w:r>
        <w:t xml:space="preserve">vào </w:t>
      </w:r>
      <w:r>
        <w:t xml:space="preserve">| </w:t>
      </w:r>
      <w:r>
        <w:t xml:space="preserve">để </w:t>
      </w:r>
      <w:r>
        <w:t xml:space="preserve">áp </w:t>
      </w:r>
      <w:r>
        <w:t xml:space="preserve">bức, </w:t>
      </w:r>
      <w:r>
        <w:t xml:space="preserve">xâm </w:t>
      </w:r>
      <w:r>
        <w:t xml:space="preserve">lược </w:t>
      </w:r>
      <w:r>
        <w:t xml:space="preserve">nước </w:t>
      </w:r>
      <w:r>
        <w:t xml:space="preserve">khác. </w:t>
      </w:r>
      <w:r>
        <w:rPr>
          <w:i/>
        </w:rPr>
        <w:t xml:space="preserve">Chính </w:t>
      </w:r>
      <w:r>
        <w:rPr>
          <w:i/>
        </w:rPr>
        <w:t xml:space="preserve">nghĩa </w:t>
      </w:r>
      <w:r>
        <w:rPr>
          <w:i/>
        </w:rPr>
        <w:t xml:space="preserve">thắng </w:t>
      </w:r>
      <w:r>
        <w:rPr>
          <w:i/>
        </w:rPr>
        <w:t xml:space="preserve">cường </w:t>
      </w:r>
      <w:r>
        <w:t xml:space="preserve">quyền. </w:t>
      </w:r>
      <w:r>
        <w:br/>
      </w:r>
      <w:r>
        <w:rPr>
          <w:b/>
        </w:rPr>
        <w:t xml:space="preserve">cường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t xml:space="preserve">Tập </w:t>
      </w:r>
      <w:r>
        <w:t xml:space="preserve">kích </w:t>
      </w:r>
      <w:r>
        <w:t xml:space="preserve">có </w:t>
      </w:r>
      <w:r>
        <w:t xml:space="preserve">bắn </w:t>
      </w:r>
      <w:r>
        <w:t xml:space="preserve">chế </w:t>
      </w:r>
      <w:r>
        <w:t xml:space="preserve">áp </w:t>
      </w:r>
      <w:r>
        <w:t xml:space="preserve">địch </w:t>
      </w:r>
      <w:r>
        <w:t xml:space="preserve">trước </w:t>
      </w:r>
      <w:r>
        <w:t xml:space="preserve">khi </w:t>
      </w:r>
      <w:r>
        <w:t xml:space="preserve">xung </w:t>
      </w:r>
      <w:r>
        <w:t xml:space="preserve">phong. </w:t>
      </w:r>
      <w:r>
        <w:t xml:space="preserve">Cường </w:t>
      </w:r>
      <w:r>
        <w:rPr>
          <w:i/>
        </w:rPr>
        <w:t xml:space="preserve">tập </w:t>
      </w:r>
      <w:r>
        <w:rPr>
          <w:i/>
        </w:rPr>
        <w:t xml:space="preserve">uị </w:t>
      </w:r>
      <w:r>
        <w:rPr>
          <w:i/>
        </w:rPr>
        <w:t xml:space="preserve">trí </w:t>
      </w:r>
      <w:r>
        <w:rPr>
          <w:i/>
        </w:rPr>
        <w:t xml:space="preserve">địch. </w:t>
      </w:r>
      <w:r>
        <w:rPr>
          <w:i/>
        </w:rPr>
        <w:t xml:space="preserve">Đánh </w:t>
      </w:r>
      <w:r>
        <w:t xml:space="preserve">cường </w:t>
      </w:r>
      <w:r>
        <w:rPr>
          <w:i/>
        </w:rPr>
        <w:t xml:space="preserve">tập. </w:t>
      </w:r>
      <w:r>
        <w:br/>
      </w:r>
      <w:r>
        <w:rPr>
          <w:b/>
        </w:rPr>
        <w:t xml:space="preserve">cường </w:t>
      </w:r>
      <w:r>
        <w:rPr>
          <w:b/>
        </w:rPr>
        <w:t xml:space="preserve">thịnh </w:t>
      </w:r>
      <w:r>
        <w:rPr>
          <w:i/>
        </w:rPr>
        <w:t xml:space="preserve">tính từ </w:t>
      </w:r>
      <w:r>
        <w:t xml:space="preserve">Giàu </w:t>
      </w:r>
      <w:r>
        <w:t xml:space="preserve">mạnh </w:t>
      </w:r>
      <w:r>
        <w:t xml:space="preserve">và </w:t>
      </w:r>
      <w:r>
        <w:t xml:space="preserve">thịnh </w:t>
      </w:r>
      <w:r>
        <w:t xml:space="preserve">vượng. </w:t>
      </w:r>
      <w: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một </w:t>
      </w:r>
      <w:r>
        <w:t xml:space="preserve">quốc </w:t>
      </w:r>
      <w:r>
        <w:rPr>
          <w:i/>
        </w:rPr>
        <w:t xml:space="preserve">gia </w:t>
      </w:r>
      <w:r>
        <w:t xml:space="preserve">cường </w:t>
      </w:r>
      <w:r>
        <w:t xml:space="preserve">thịnh. </w:t>
      </w:r>
      <w:r>
        <w:rPr>
          <w:i/>
        </w:rPr>
        <w:t xml:space="preserve">Thời </w:t>
      </w:r>
      <w:r>
        <w:rPr>
          <w:i/>
        </w:rPr>
        <w:t xml:space="preserve">kì </w:t>
      </w:r>
      <w:r>
        <w:rPr>
          <w:i/>
        </w:rPr>
        <w:t xml:space="preserve">cường </w:t>
      </w:r>
      <w:r>
        <w:rPr>
          <w:i/>
        </w:rPr>
        <w:t xml:space="preserve">thịnh. </w:t>
      </w:r>
      <w:r>
        <w:br/>
      </w:r>
      <w:r>
        <w:rPr>
          <w:b/>
        </w:rPr>
        <w:t xml:space="preserve">cường </w:t>
      </w:r>
      <w:r>
        <w:rPr>
          <w:b/>
        </w:rPr>
        <w:t xml:space="preserve">toan </w:t>
      </w:r>
      <w:r>
        <w:rPr>
          <w:i/>
        </w:rPr>
        <w:t xml:space="preserve">danh từ </w:t>
      </w:r>
      <w:r>
        <w:t xml:space="preserve">(cũ). </w:t>
      </w:r>
      <w:r>
        <w:t xml:space="preserve">Acid. </w:t>
      </w:r>
      <w:r>
        <w:br/>
      </w:r>
      <w:r>
        <w:rPr>
          <w:b/>
        </w:rPr>
        <w:t xml:space="preserve">cường </w:t>
      </w:r>
      <w:r>
        <w:rPr>
          <w:b/>
        </w:rPr>
        <w:t xml:space="preserve">tráng </w:t>
      </w:r>
      <w:r>
        <w:rPr>
          <w:i/>
        </w:rPr>
        <w:t xml:space="preserve">tính từ </w:t>
      </w:r>
      <w:r>
        <w:t xml:space="preserve">Khoẻ </w:t>
      </w:r>
      <w:r>
        <w:t xml:space="preserve">mạnh </w:t>
      </w:r>
      <w:r>
        <w:t xml:space="preserve">và </w:t>
      </w:r>
      <w:r>
        <w:t xml:space="preserve">dồi </w:t>
      </w:r>
      <w:r>
        <w:t xml:space="preserve">dào </w:t>
      </w:r>
      <w:r>
        <w:t xml:space="preserve">sức </w:t>
      </w:r>
      <w:r>
        <w:t xml:space="preserve">lực. </w:t>
      </w:r>
      <w:r>
        <w:t xml:space="preserve">Một </w:t>
      </w:r>
      <w:r>
        <w:rPr>
          <w:i/>
        </w:rPr>
        <w:t xml:space="preserve">cơ </w:t>
      </w:r>
      <w:r>
        <w:t xml:space="preserve">thể </w:t>
      </w:r>
      <w:r>
        <w:t xml:space="preserve">cường </w:t>
      </w:r>
      <w:r>
        <w:t xml:space="preserve">tráng. </w:t>
      </w:r>
      <w:r>
        <w:br/>
      </w:r>
      <w:r>
        <w:rPr>
          <w:b/>
        </w:rPr>
        <w:t xml:space="preserve">cưỡng, </w:t>
      </w:r>
      <w:r>
        <w:rPr>
          <w:i/>
        </w:rPr>
        <w:t xml:space="preserve">danh từ </w:t>
      </w:r>
      <w:r>
        <w:t xml:space="preserve">(phương ngữ). </w:t>
      </w:r>
      <w:r>
        <w:t xml:space="preserve">Sáo </w:t>
      </w:r>
      <w:r>
        <w:t xml:space="preserve">sậu. </w:t>
      </w:r>
      <w:r>
        <w:br/>
      </w:r>
      <w:r>
        <w:rPr>
          <w:b/>
        </w:rPr>
        <w:t xml:space="preserve">cưỡng;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Bắt </w:t>
      </w:r>
      <w:r>
        <w:t xml:space="preserve">phải </w:t>
      </w:r>
      <w:r>
        <w:t xml:space="preserve">làm </w:t>
      </w:r>
      <w:r>
        <w:t xml:space="preserve">điều </w:t>
      </w:r>
      <w:r>
        <w:t xml:space="preserve">không </w:t>
      </w:r>
      <w:r>
        <w:t xml:space="preserve">chịu </w:t>
      </w:r>
      <w:r>
        <w:t xml:space="preserve">làm. </w:t>
      </w:r>
      <w:r>
        <w:t xml:space="preserve">Nó </w:t>
      </w:r>
      <w:r>
        <w:t xml:space="preserve">đã </w:t>
      </w:r>
      <w:r>
        <w:t xml:space="preserve">không </w:t>
      </w:r>
      <w:r>
        <w:t xml:space="preserve">thích </w:t>
      </w:r>
      <w:r>
        <w:rPr>
          <w:i/>
        </w:rPr>
        <w:t xml:space="preserve">thì </w:t>
      </w:r>
      <w:r>
        <w:rPr>
          <w:i/>
        </w:rPr>
        <w:t xml:space="preserve">đừng </w:t>
      </w:r>
      <w:r>
        <w:rPr>
          <w:i/>
        </w:rPr>
        <w:t xml:space="preserve">cưỡng </w:t>
      </w:r>
      <w:r>
        <w:rPr>
          <w:i/>
        </w:rPr>
        <w:t xml:space="preserve">nó. </w:t>
      </w:r>
      <w:r>
        <w:rPr>
          <w:b/>
        </w:rPr>
        <w:t xml:space="preserve">2 </w:t>
      </w:r>
      <w:r>
        <w:t xml:space="preserve">Không </w:t>
      </w:r>
      <w:r>
        <w:t xml:space="preserve">chịu </w:t>
      </w:r>
      <w:r>
        <w:t xml:space="preserve">làm </w:t>
      </w:r>
      <w:r>
        <w:t xml:space="preserve">điều </w:t>
      </w:r>
      <w:r>
        <w:t xml:space="preserve">gì </w:t>
      </w:r>
      <w:r>
        <w:t xml:space="preserve">hoặc </w:t>
      </w:r>
      <w:r>
        <w:t xml:space="preserve">cái </w:t>
      </w:r>
      <w:r>
        <w:t xml:space="preserve">gì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làm, </w:t>
      </w:r>
      <w:r>
        <w:t xml:space="preserve">không </w:t>
      </w:r>
      <w:r>
        <w:t xml:space="preserve">tuân </w:t>
      </w:r>
      <w:r>
        <w:t xml:space="preserve">theo, </w:t>
      </w:r>
      <w:r>
        <w:t xml:space="preserve">mà </w:t>
      </w:r>
      <w:r>
        <w:t xml:space="preserve">làm </w:t>
      </w:r>
      <w:r>
        <w:t xml:space="preserve">khác </w:t>
      </w:r>
      <w:r>
        <w:t xml:space="preserve">đi, </w:t>
      </w:r>
      <w:r>
        <w:t xml:space="preserve">làm </w:t>
      </w:r>
      <w:r>
        <w:t xml:space="preserve">trái </w:t>
      </w:r>
      <w:r>
        <w:t xml:space="preserve">lại. </w:t>
      </w:r>
      <w:r>
        <w:t xml:space="preserve">Cưỡng </w:t>
      </w:r>
      <w:r>
        <w:t xml:space="preserve">lại </w:t>
      </w:r>
      <w:r>
        <w:t xml:space="preserve">cơn </w:t>
      </w:r>
      <w:r>
        <w:t xml:space="preserve">buồn </w:t>
      </w:r>
      <w:r>
        <w:rPr>
          <w:i/>
        </w:rPr>
        <w:t xml:space="preserve">ngủ. </w:t>
      </w:r>
      <w:r>
        <w:rPr>
          <w:i/>
        </w:rPr>
        <w:t xml:space="preserve">Cưỡng </w:t>
      </w:r>
      <w:r>
        <w:t xml:space="preserve">lờ. </w:t>
      </w:r>
      <w:r>
        <w:t xml:space="preserve">Không </w:t>
      </w:r>
      <w:r>
        <w:t xml:space="preserve">thể </w:t>
      </w:r>
      <w:r>
        <w:rPr>
          <w:i/>
        </w:rPr>
        <w:t xml:space="preserve">nào </w:t>
      </w:r>
      <w:r>
        <w:t xml:space="preserve">cưỡng </w:t>
      </w:r>
      <w:r>
        <w:t xml:space="preserve">lại </w:t>
      </w:r>
      <w:r>
        <w:rPr>
          <w:i/>
        </w:rPr>
        <w:t xml:space="preserve">nổi </w:t>
      </w:r>
      <w:r>
        <w:rPr>
          <w:i/>
        </w:rPr>
        <w:t xml:space="preserve">trào </w:t>
      </w:r>
      <w:r>
        <w:rPr>
          <w:i/>
        </w:rPr>
        <w:t xml:space="preserve">lưu </w:t>
      </w:r>
      <w:r>
        <w:t xml:space="preserve">lịch </w:t>
      </w:r>
      <w:r>
        <w:t xml:space="preserve">sử. </w:t>
      </w:r>
      <w:r>
        <w:br/>
      </w:r>
      <w:r>
        <w:rPr>
          <w:b/>
        </w:rPr>
        <w:t xml:space="preserve">cưỡng; </w:t>
      </w:r>
      <w:r>
        <w:rPr>
          <w:i/>
        </w:rPr>
        <w:t xml:space="preserve">tính từ </w:t>
      </w:r>
      <w:r>
        <w:t xml:space="preserve">(Gà </w:t>
      </w:r>
      <w:r>
        <w:t xml:space="preserve">trống) </w:t>
      </w:r>
      <w:r>
        <w:t xml:space="preserve">lớn </w:t>
      </w:r>
      <w:r>
        <w:t xml:space="preserve">và </w:t>
      </w:r>
      <w:r>
        <w:t xml:space="preserve">không </w:t>
      </w:r>
      <w:r>
        <w:t xml:space="preserve">thiến. </w:t>
      </w:r>
      <w:r>
        <w:t xml:space="preserve">Gà </w:t>
      </w:r>
      <w:r>
        <w:t xml:space="preserve">trống </w:t>
      </w:r>
      <w:r>
        <w:rPr>
          <w:i/>
        </w:rPr>
        <w:t xml:space="preserve">cưỡng. </w:t>
      </w:r>
      <w:r>
        <w:br/>
      </w:r>
      <w:r>
        <w:rPr>
          <w:b/>
        </w:rPr>
        <w:t xml:space="preserve">cưỡng </w:t>
      </w:r>
      <w:r>
        <w:rPr>
          <w:b/>
        </w:rPr>
        <w:t xml:space="preserve">bách </w:t>
      </w:r>
      <w:r>
        <w:rPr>
          <w:i/>
        </w:rPr>
        <w:t xml:space="preserve">động từ </w:t>
      </w:r>
      <w:r>
        <w:t xml:space="preserve">(cũ). </w:t>
      </w:r>
      <w:r>
        <w:t xml:space="preserve">Cưỡng </w:t>
      </w:r>
      <w:r>
        <w:t xml:space="preserve">bức. </w:t>
      </w:r>
      <w:r>
        <w:br/>
      </w:r>
      <w:r>
        <w:rPr>
          <w:b/>
        </w:rPr>
        <w:t xml:space="preserve">cưỡng </w:t>
      </w:r>
      <w:r>
        <w:rPr>
          <w:b/>
        </w:rPr>
        <w:t xml:space="preserve">bức </w:t>
      </w:r>
      <w:r>
        <w:rPr>
          <w:i/>
        </w:rPr>
        <w:t xml:space="preserve">động từ </w:t>
      </w:r>
      <w:r>
        <w:t xml:space="preserve">Bắt </w:t>
      </w:r>
      <w:r>
        <w:t xml:space="preserve">phải </w:t>
      </w:r>
      <w:r>
        <w:t xml:space="preserve">làm, </w:t>
      </w:r>
      <w:r>
        <w:t xml:space="preserve">dù </w:t>
      </w:r>
      <w:r>
        <w:t xml:space="preserve">không </w:t>
      </w:r>
      <w:r>
        <w:t xml:space="preserve">muốn </w:t>
      </w:r>
      <w:r>
        <w:t xml:space="preserve">cũng </w:t>
      </w:r>
      <w:r>
        <w:t xml:space="preserve">không </w:t>
      </w:r>
      <w:r>
        <w:t xml:space="preserve">được. </w:t>
      </w:r>
      <w:r>
        <w:rPr>
          <w:i/>
        </w:rPr>
        <w:t xml:space="preserve">Bị </w:t>
      </w:r>
      <w:r>
        <w:rPr>
          <w:i/>
        </w:rPr>
        <w:t xml:space="preserve">cưỡng </w:t>
      </w:r>
      <w:r>
        <w:t xml:space="preserve">bức </w:t>
      </w:r>
      <w:r>
        <w:rPr>
          <w:i/>
        </w:rPr>
        <w:t xml:space="preserve">đi </w:t>
      </w:r>
      <w:r>
        <w:t xml:space="preserve">lính. </w:t>
      </w:r>
      <w:r>
        <w:t xml:space="preserve">Dùng </w:t>
      </w:r>
      <w:r>
        <w:t xml:space="preserve">lao </w:t>
      </w:r>
      <w:r>
        <w:t xml:space="preserve">động </w:t>
      </w:r>
      <w:r>
        <w:t xml:space="preserve">cưỡng </w:t>
      </w:r>
      <w:r>
        <w:rPr>
          <w:i/>
        </w:rPr>
        <w:t xml:space="preserve">bức </w:t>
      </w:r>
      <w:r>
        <w:t xml:space="preserve">để </w:t>
      </w:r>
      <w:r>
        <w:t xml:space="preserve">cải </w:t>
      </w:r>
      <w:r>
        <w:rPr>
          <w:i/>
        </w:rPr>
        <w:t xml:space="preserve">tạo </w:t>
      </w:r>
      <w:r>
        <w:rPr>
          <w:i/>
        </w:rPr>
        <w:t xml:space="preserve">những </w:t>
      </w:r>
      <w:r>
        <w:rPr>
          <w:i/>
        </w:rPr>
        <w:t xml:space="preserve">phần </w:t>
      </w:r>
      <w:r>
        <w:t xml:space="preserve">tử </w:t>
      </w:r>
      <w:r>
        <w:t xml:space="preserve">lưu </w:t>
      </w:r>
      <w:r>
        <w:rPr>
          <w:i/>
        </w:rPr>
        <w:t xml:space="preserve">mạnh. </w:t>
      </w:r>
      <w:r>
        <w:br/>
      </w:r>
      <w:r>
        <w:rPr>
          <w:b/>
        </w:rPr>
        <w:t xml:space="preserve">cưỡng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Dùng </w:t>
      </w:r>
      <w:r>
        <w:t xml:space="preserve">quyền </w:t>
      </w:r>
      <w:r>
        <w:t xml:space="preserve">lực </w:t>
      </w:r>
      <w:r>
        <w:t xml:space="preserve">nhà </w:t>
      </w:r>
      <w:r>
        <w:t xml:space="preserve">nước </w:t>
      </w:r>
      <w:r>
        <w:t xml:space="preserve">bắt </w:t>
      </w:r>
      <w:r>
        <w:t xml:space="preserve">phải </w:t>
      </w:r>
      <w:r>
        <w:t xml:space="preserve">tuân </w:t>
      </w:r>
      <w:r>
        <w:t xml:space="preserve">theo. </w:t>
      </w:r>
      <w:r>
        <w:rPr>
          <w:i/>
        </w:rPr>
        <w:t xml:space="preserve">Tính </w:t>
      </w:r>
      <w:r>
        <w:rPr>
          <w:i/>
        </w:rPr>
        <w:t xml:space="preserve">chất </w:t>
      </w:r>
      <w:r>
        <w:rPr>
          <w:i/>
        </w:rPr>
        <w:t xml:space="preserve">cưỡng </w:t>
      </w:r>
      <w:r>
        <w:t xml:space="preserve">chế </w:t>
      </w:r>
      <w:r>
        <w:rPr>
          <w:i/>
        </w:rPr>
        <w:t xml:space="preserve">của </w:t>
      </w:r>
      <w:r>
        <w:t xml:space="preserve">pháp </w:t>
      </w:r>
      <w:r>
        <w:t xml:space="preserve">luật. </w:t>
      </w:r>
      <w:r>
        <w:br/>
      </w:r>
      <w:r>
        <w:rPr>
          <w:b/>
        </w:rPr>
        <w:t xml:space="preserve">cưỡng </w:t>
      </w:r>
      <w:r>
        <w:rPr>
          <w:b/>
        </w:rPr>
        <w:t xml:space="preserve">dâm </w:t>
      </w:r>
      <w:r>
        <w:rPr>
          <w:i/>
        </w:rPr>
        <w:t xml:space="preserve">động từ </w:t>
      </w:r>
      <w:r>
        <w:t xml:space="preserve">Cưỡng </w:t>
      </w:r>
      <w:r>
        <w:t xml:space="preserve">ép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phải </w:t>
      </w:r>
      <w:r>
        <w:t xml:space="preserve">để </w:t>
      </w:r>
      <w:r>
        <w:t xml:space="preserve">cho </w:t>
      </w:r>
      <w:r>
        <w:t xml:space="preserve">thoả </w:t>
      </w:r>
      <w:r>
        <w:t xml:space="preserve">sự </w:t>
      </w:r>
      <w:r>
        <w:t xml:space="preserve">dâm </w:t>
      </w:r>
      <w:r>
        <w:t xml:space="preserve">dục. </w:t>
      </w:r>
      <w:r>
        <w:t xml:space="preserve">Tội </w:t>
      </w:r>
      <w:r>
        <w:rPr>
          <w:i/>
        </w:rPr>
        <w:t xml:space="preserve">cưỡng </w:t>
      </w:r>
      <w:r>
        <w:rPr>
          <w:i/>
        </w:rPr>
        <w:t xml:space="preserve">dâm. </w:t>
      </w:r>
      <w:r>
        <w:br/>
      </w:r>
      <w:r>
        <w:rPr>
          <w:b/>
        </w:rPr>
        <w:t xml:space="preserve">cưỡng </w:t>
      </w:r>
      <w:r>
        <w:rPr>
          <w:b/>
        </w:rPr>
        <w:t xml:space="preserve">đoạt </w:t>
      </w:r>
      <w:r>
        <w:rPr>
          <w:i/>
        </w:rPr>
        <w:t xml:space="preserve">động từ </w:t>
      </w:r>
      <w:r>
        <w:t xml:space="preserve">Chiếm </w:t>
      </w:r>
      <w:r>
        <w:t xml:space="preserve">đoạt </w:t>
      </w:r>
      <w:r>
        <w:t xml:space="preserve">bằng </w:t>
      </w:r>
      <w:r>
        <w:t xml:space="preserve">lối </w:t>
      </w:r>
      <w:r>
        <w:t xml:space="preserve">cưỡng </w:t>
      </w:r>
      <w:r>
        <w:t xml:space="preserve">bức. </w:t>
      </w:r>
      <w:r>
        <w:rPr>
          <w:i/>
        </w:rPr>
        <w:t xml:space="preserve">Cưỡng </w:t>
      </w:r>
      <w:r>
        <w:rPr>
          <w:i/>
        </w:rPr>
        <w:t xml:space="preserve">đoạt </w:t>
      </w:r>
      <w:r>
        <w:t xml:space="preserve">tài </w:t>
      </w:r>
      <w:r>
        <w:rPr>
          <w:i/>
        </w:rPr>
        <w:t xml:space="preserve">sản.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