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tiền </w:t>
      </w:r>
      <w:r>
        <w:rPr>
          <w:b/>
        </w:rPr>
        <w:t xml:space="preserve">lệ </w:t>
      </w:r>
      <w:r>
        <w:rPr>
          <w:i/>
        </w:rPr>
        <w:t xml:space="preserve">danh từ </w:t>
      </w:r>
      <w:r>
        <w:t xml:space="preserve">Việc </w:t>
      </w:r>
      <w:r>
        <w:t xml:space="preserve">xảy </w:t>
      </w:r>
      <w:r>
        <w:t xml:space="preserve">ra </w:t>
      </w:r>
      <w:r>
        <w:t xml:space="preserve">từ </w:t>
      </w:r>
      <w:r>
        <w:t xml:space="preserve">trước, </w:t>
      </w:r>
      <w:r>
        <w:t xml:space="preserve">tạo </w:t>
      </w:r>
      <w:r>
        <w:t xml:space="preserve">thành </w:t>
      </w:r>
      <w:r>
        <w:t xml:space="preserve">cái </w:t>
      </w:r>
      <w:r>
        <w:t xml:space="preserve">lệ </w:t>
      </w:r>
      <w:r>
        <w:t xml:space="preserve">cho </w:t>
      </w:r>
      <w:r>
        <w:t xml:space="preserve">những </w:t>
      </w:r>
      <w:r>
        <w:t xml:space="preserve">việc </w:t>
      </w:r>
      <w:r>
        <w:t xml:space="preserve">về </w:t>
      </w:r>
      <w:r>
        <w:t xml:space="preserve">sau. </w:t>
      </w:r>
      <w:r>
        <w:rPr>
          <w:i/>
        </w:rPr>
        <w:t xml:space="preserve">Có </w:t>
      </w:r>
      <w:r>
        <w:rPr>
          <w:i/>
        </w:rPr>
        <w:t xml:space="preserve">những </w:t>
      </w:r>
      <w:r>
        <w:t xml:space="preserve">uiệc </w:t>
      </w:r>
      <w:r>
        <w:rPr>
          <w:i/>
        </w:rPr>
        <w:t xml:space="preserve">đã </w:t>
      </w:r>
      <w:r>
        <w:rPr>
          <w:i/>
        </w:rPr>
        <w:t xml:space="preserve">thành </w:t>
      </w:r>
      <w:r>
        <w:t xml:space="preserve">tiền </w:t>
      </w:r>
      <w:r>
        <w:rPr>
          <w:i/>
        </w:rPr>
        <w:t xml:space="preserve">lệ, </w:t>
      </w:r>
      <w:r>
        <w:rPr>
          <w:i/>
        </w:rPr>
        <w:t xml:space="preserve">phải </w:t>
      </w:r>
      <w:r>
        <w:t xml:space="preserve">theo. </w:t>
      </w:r>
      <w:r>
        <w:rPr>
          <w:i/>
        </w:rPr>
        <w:t xml:space="preserve">Tạo </w:t>
      </w:r>
      <w:r>
        <w:t xml:space="preserve">thành </w:t>
      </w:r>
      <w:r>
        <w:t xml:space="preserve">một </w:t>
      </w:r>
      <w:r>
        <w:t xml:space="preserve">tiền </w:t>
      </w:r>
      <w:r>
        <w:rPr>
          <w:i/>
        </w:rPr>
        <w:t xml:space="preserve">lệ </w:t>
      </w:r>
      <w:r>
        <w:t xml:space="preserve">cho </w:t>
      </w:r>
      <w:r>
        <w:rPr>
          <w:i/>
        </w:rPr>
        <w:t xml:space="preserve">sau </w:t>
      </w:r>
      <w:r>
        <w:rPr>
          <w:i/>
        </w:rPr>
        <w:t xml:space="preserve">này. </w:t>
      </w:r>
      <w:r>
        <w:br/>
      </w:r>
      <w:r>
        <w:rPr>
          <w:b/>
        </w:rPr>
        <w:t xml:space="preserve">tiền </w:t>
      </w:r>
      <w:r>
        <w:rPr>
          <w:b/>
        </w:rPr>
        <w:t xml:space="preserve">liệt </w:t>
      </w:r>
      <w:r>
        <w:rPr>
          <w:b/>
        </w:rPr>
        <w:t xml:space="preserve">tuyến </w:t>
      </w:r>
      <w:r>
        <w:rPr>
          <w:i/>
        </w:rPr>
        <w:t xml:space="preserve">xem </w:t>
      </w:r>
      <w:r>
        <w:t xml:space="preserve">tuyến </w:t>
      </w:r>
      <w:r>
        <w:t xml:space="preserve">tiền </w:t>
      </w:r>
      <w:r>
        <w:t xml:space="preserve">liệt. </w:t>
      </w:r>
      <w:r>
        <w:br/>
      </w:r>
      <w:r>
        <w:rPr>
          <w:b/>
        </w:rPr>
        <w:t xml:space="preserve">tiền </w:t>
      </w:r>
      <w:r>
        <w:rPr>
          <w:b/>
        </w:rPr>
        <w:t xml:space="preserve">lương </w:t>
      </w:r>
      <w:r>
        <w:rPr>
          <w:i/>
        </w:rPr>
        <w:t xml:space="preserve">danh từ </w:t>
      </w:r>
      <w:r>
        <w:t xml:space="preserve">Tiền </w:t>
      </w:r>
      <w:r>
        <w:t xml:space="preserve">công </w:t>
      </w:r>
      <w:r>
        <w:t xml:space="preserve">trả </w:t>
      </w:r>
      <w:r>
        <w:t xml:space="preserve">định </w:t>
      </w:r>
      <w:r>
        <w:t xml:space="preserve">kì, </w:t>
      </w:r>
      <w:r>
        <w:t xml:space="preserve">thường </w:t>
      </w:r>
      <w:r>
        <w:t xml:space="preserve">là </w:t>
      </w:r>
      <w:r>
        <w:t xml:space="preserve">hằng </w:t>
      </w:r>
      <w:r>
        <w:t xml:space="preserve">tháng, </w:t>
      </w:r>
      <w:r>
        <w:t xml:space="preserve">cho </w:t>
      </w:r>
      <w:r>
        <w:t xml:space="preserve">công </w:t>
      </w:r>
      <w:r>
        <w:t xml:space="preserve">nhân, </w:t>
      </w:r>
      <w:r>
        <w:t xml:space="preserve">viên </w:t>
      </w:r>
      <w:r>
        <w:t xml:space="preserve">chức. </w:t>
      </w:r>
      <w:r>
        <w:t xml:space="preserve">Cải </w:t>
      </w:r>
      <w:r>
        <w:t xml:space="preserve">tiến </w:t>
      </w:r>
      <w:r>
        <w:t xml:space="preserve">chế </w:t>
      </w:r>
      <w:r>
        <w:t xml:space="preserve">độ </w:t>
      </w:r>
      <w:r>
        <w:rPr>
          <w:i/>
        </w:rPr>
        <w:t xml:space="preserve">tiền </w:t>
      </w:r>
      <w:r>
        <w:rPr>
          <w:i/>
        </w:rPr>
        <w:t xml:space="preserve">lương. </w:t>
      </w:r>
      <w:r>
        <w:br/>
      </w:r>
      <w:r>
        <w:rPr>
          <w:b/>
        </w:rPr>
        <w:t xml:space="preserve">tiền </w:t>
      </w:r>
      <w:r>
        <w:rPr>
          <w:b/>
        </w:rPr>
        <w:t xml:space="preserve">lương </w:t>
      </w:r>
      <w:r>
        <w:rPr>
          <w:b/>
        </w:rPr>
        <w:t xml:space="preserve">danh </w:t>
      </w:r>
      <w:r>
        <w:rPr>
          <w:b/>
        </w:rPr>
        <w:t xml:space="preserve">nghĩa </w:t>
      </w:r>
      <w:r>
        <w:rPr>
          <w:i/>
        </w:rPr>
        <w:t xml:space="preserve">danh từ </w:t>
      </w:r>
      <w:r>
        <w:t xml:space="preserve">Tiền </w:t>
      </w:r>
      <w:r>
        <w:t xml:space="preserve">lương </w:t>
      </w:r>
      <w:r>
        <w:t xml:space="preserve">biểu </w:t>
      </w:r>
      <w:r>
        <w:t xml:space="preserve">hiện </w:t>
      </w:r>
      <w:r>
        <w:t xml:space="preserve">bằng </w:t>
      </w:r>
      <w:r>
        <w:t xml:space="preserve">tiền;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tiền </w:t>
      </w:r>
      <w:r>
        <w:t xml:space="preserve">lương </w:t>
      </w:r>
      <w:r>
        <w:t xml:space="preserve">thực </w:t>
      </w:r>
      <w:r>
        <w:t xml:space="preserve">tế. </w:t>
      </w:r>
      <w:r>
        <w:br/>
      </w:r>
      <w:r>
        <w:rPr>
          <w:b/>
        </w:rPr>
        <w:t xml:space="preserve">tiền </w:t>
      </w:r>
      <w:r>
        <w:rPr>
          <w:b/>
        </w:rPr>
        <w:t xml:space="preserve">lương </w:t>
      </w:r>
      <w:r>
        <w:rPr>
          <w:b/>
        </w:rPr>
        <w:t xml:space="preserve">thực </w:t>
      </w:r>
      <w:r>
        <w:rPr>
          <w:b/>
        </w:rPr>
        <w:t xml:space="preserve">tế </w:t>
      </w:r>
      <w:r>
        <w:rPr>
          <w:i/>
        </w:rPr>
        <w:t xml:space="preserve">danh từ </w:t>
      </w:r>
      <w:r>
        <w:t xml:space="preserve">Số </w:t>
      </w:r>
      <w:r>
        <w:t xml:space="preserve">lượng </w:t>
      </w:r>
      <w:r>
        <w:t xml:space="preserve">tư </w:t>
      </w:r>
      <w:r>
        <w:t xml:space="preserve">liệu </w:t>
      </w:r>
      <w:r>
        <w:t xml:space="preserve">sinh </w:t>
      </w:r>
      <w:r>
        <w:t xml:space="preserve">hoạt </w:t>
      </w:r>
      <w:r>
        <w:t xml:space="preserve">trên </w:t>
      </w:r>
      <w:r>
        <w:t xml:space="preserve">thực </w:t>
      </w:r>
      <w:r>
        <w:t xml:space="preserve">tế </w:t>
      </w:r>
      <w:r>
        <w:t xml:space="preserve">có </w:t>
      </w:r>
      <w:r>
        <w:t xml:space="preserve">thể </w:t>
      </w:r>
      <w:r>
        <w:t xml:space="preserve">mua </w:t>
      </w:r>
      <w:r>
        <w:t xml:space="preserve">được </w:t>
      </w:r>
      <w:r>
        <w:t xml:space="preserve">bằng </w:t>
      </w:r>
      <w:r>
        <w:t xml:space="preserve">tiền </w:t>
      </w:r>
      <w:r>
        <w:t xml:space="preserve">lương;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tiền </w:t>
      </w:r>
      <w:r>
        <w:t xml:space="preserve">lương </w:t>
      </w:r>
      <w:r>
        <w:t xml:space="preserve">danh </w:t>
      </w:r>
      <w:r>
        <w:t xml:space="preserve">nghĩa. </w:t>
      </w:r>
      <w:r>
        <w:t xml:space="preserve">Giá </w:t>
      </w:r>
      <w:r>
        <w:t xml:space="preserve">sinh </w:t>
      </w:r>
      <w:r>
        <w:rPr>
          <w:i/>
        </w:rPr>
        <w:t xml:space="preserve">hoạt </w:t>
      </w:r>
      <w:r>
        <w:t xml:space="preserve">tăng </w:t>
      </w:r>
      <w:r>
        <w:rPr>
          <w:i/>
        </w:rPr>
        <w:t xml:space="preserve">làm </w:t>
      </w:r>
      <w:r>
        <w:rPr>
          <w:i/>
        </w:rPr>
        <w:t xml:space="preserve">tiền </w:t>
      </w:r>
      <w:r>
        <w:rPr>
          <w:i/>
        </w:rPr>
        <w:t xml:space="preserve">lương </w:t>
      </w:r>
      <w:r>
        <w:t xml:space="preserve">thực </w:t>
      </w:r>
      <w:r>
        <w:rPr>
          <w:i/>
        </w:rPr>
        <w:t xml:space="preserve">tế </w:t>
      </w:r>
      <w:r>
        <w:rPr>
          <w:i/>
        </w:rPr>
        <w:t xml:space="preserve">giảm. </w:t>
      </w:r>
      <w:r>
        <w:br/>
      </w:r>
      <w:r>
        <w:rPr>
          <w:b/>
        </w:rPr>
        <w:t xml:space="preserve">tiền </w:t>
      </w:r>
      <w:r>
        <w:rPr>
          <w:b/>
        </w:rPr>
        <w:t xml:space="preserve">mãi </w:t>
      </w:r>
      <w:r>
        <w:rPr>
          <w:b/>
        </w:rPr>
        <w:t xml:space="preserve">lộ </w:t>
      </w:r>
      <w:r>
        <w:rPr>
          <w:i/>
        </w:rPr>
        <w:t xml:space="preserve">danh từ </w:t>
      </w:r>
      <w:r>
        <w:t xml:space="preserve">Tiền </w:t>
      </w:r>
      <w:r>
        <w:t xml:space="preserve">phải </w:t>
      </w:r>
      <w:r>
        <w:t xml:space="preserve">nộp </w:t>
      </w:r>
      <w:r>
        <w:t xml:space="preserve">cho </w:t>
      </w:r>
      <w:r>
        <w:t xml:space="preserve">bọn </w:t>
      </w:r>
      <w:r>
        <w:rPr>
          <w:i/>
        </w:rPr>
        <w:t xml:space="preserve">cướp </w:t>
      </w:r>
      <w:r>
        <w:t xml:space="preserve">đón </w:t>
      </w:r>
      <w:r>
        <w:t xml:space="preserve">đường </w:t>
      </w:r>
      <w:r>
        <w:t xml:space="preserve">để </w:t>
      </w:r>
      <w:r>
        <w:t xml:space="preserve">chúng </w:t>
      </w:r>
      <w:r>
        <w:t xml:space="preserve">cho </w:t>
      </w:r>
      <w:r>
        <w:t xml:space="preserve">đi </w:t>
      </w:r>
      <w:r>
        <w:t xml:space="preserve">qua </w:t>
      </w:r>
      <w:r>
        <w:t xml:space="preserve">(coi </w:t>
      </w:r>
      <w:r>
        <w:t xml:space="preserve">như </w:t>
      </w:r>
      <w:r>
        <w:t xml:space="preserve">là </w:t>
      </w:r>
      <w:r>
        <w:t xml:space="preserve">"tiền </w:t>
      </w:r>
      <w:r>
        <w:t xml:space="preserve">mua </w:t>
      </w:r>
      <w:r>
        <w:t xml:space="preserve">đường"). </w:t>
      </w:r>
      <w:r>
        <w:t xml:space="preserve">Chặn </w:t>
      </w:r>
      <w:r>
        <w:rPr>
          <w:i/>
        </w:rPr>
        <w:t xml:space="preserve">đường </w:t>
      </w:r>
      <w:r>
        <w:rPr>
          <w:i/>
        </w:rPr>
        <w:t xml:space="preserve">đồi </w:t>
      </w:r>
      <w:r>
        <w:rPr>
          <w:i/>
        </w:rPr>
        <w:t xml:space="preserve">tiền </w:t>
      </w:r>
      <w:r>
        <w:rPr>
          <w:i/>
        </w:rPr>
        <w:t xml:space="preserve">mãi </w:t>
      </w:r>
      <w:r>
        <w:rPr>
          <w:i/>
        </w:rPr>
        <w:t xml:space="preserve">lộ. </w:t>
      </w:r>
      <w:r>
        <w:br/>
      </w:r>
      <w:r>
        <w:rPr>
          <w:b/>
        </w:rPr>
        <w:t xml:space="preserve">tiền </w:t>
      </w:r>
      <w:r>
        <w:rPr>
          <w:b/>
        </w:rPr>
        <w:t xml:space="preserve">mãn </w:t>
      </w:r>
      <w:r>
        <w:rPr>
          <w:b/>
        </w:rPr>
        <w:t xml:space="preserve">kinh </w:t>
      </w:r>
      <w:r>
        <w:rPr>
          <w:i/>
        </w:rPr>
        <w:t xml:space="preserve">danh từ </w:t>
      </w:r>
      <w:r>
        <w:t xml:space="preserve">Giai </w:t>
      </w:r>
      <w:r>
        <w:t xml:space="preserve">đoạn </w:t>
      </w:r>
      <w:r>
        <w:t xml:space="preserve">sắp </w:t>
      </w:r>
      <w:r>
        <w:t xml:space="preserve">mãn </w:t>
      </w:r>
      <w:r>
        <w:t xml:space="preserve">kinh, </w:t>
      </w:r>
      <w:r>
        <w:t xml:space="preserve">thường </w:t>
      </w:r>
      <w:r>
        <w:t xml:space="preserve">có </w:t>
      </w:r>
      <w:r>
        <w:t xml:space="preserve">những </w:t>
      </w:r>
      <w:r>
        <w:t xml:space="preserve">biểu </w:t>
      </w:r>
      <w:r>
        <w:t xml:space="preserve">hiện </w:t>
      </w:r>
      <w:r>
        <w:t xml:space="preserve">rối </w:t>
      </w:r>
      <w:r>
        <w:t xml:space="preserve">loạn </w:t>
      </w:r>
      <w:r>
        <w:t xml:space="preserve">kinh </w:t>
      </w:r>
      <w:r>
        <w:t xml:space="preserve">nguyệt, </w:t>
      </w:r>
      <w:r>
        <w:t xml:space="preserve">rối </w:t>
      </w:r>
      <w:r>
        <w:t xml:space="preserve">loạn </w:t>
      </w:r>
      <w:r>
        <w:t xml:space="preserve">tâm </w:t>
      </w:r>
      <w:r>
        <w:t xml:space="preserve">sinh </w:t>
      </w:r>
      <w:r>
        <w:t xml:space="preserve">lí, </w:t>
      </w:r>
      <w:r>
        <w:t xml:space="preserve">sức </w:t>
      </w:r>
      <w:r>
        <w:t xml:space="preserve">khoẻ. </w:t>
      </w:r>
      <w:r>
        <w:t xml:space="preserve">Quan </w:t>
      </w:r>
      <w:r>
        <w:rPr>
          <w:i/>
        </w:rPr>
        <w:t xml:space="preserve">tâm </w:t>
      </w:r>
      <w:r>
        <w:rPr>
          <w:i/>
        </w:rPr>
        <w:t xml:space="preserve">đến </w:t>
      </w:r>
      <w:r>
        <w:t xml:space="preserve">sức </w:t>
      </w:r>
      <w:r>
        <w:t xml:space="preserve">khoẻ </w:t>
      </w:r>
      <w:r>
        <w:t xml:space="preserve">của </w:t>
      </w:r>
      <w:r>
        <w:t xml:space="preserve">phụ </w:t>
      </w:r>
      <w:r>
        <w:t xml:space="preserve">nữ </w:t>
      </w:r>
      <w:r>
        <w:t xml:space="preserve">thời </w:t>
      </w:r>
      <w:r>
        <w:rPr>
          <w:i/>
        </w:rPr>
        <w:t xml:space="preserve">kì </w:t>
      </w:r>
      <w:r>
        <w:t xml:space="preserve">tiền </w:t>
      </w:r>
      <w:r>
        <w:rPr>
          <w:i/>
        </w:rPr>
        <w:t xml:space="preserve">mãn </w:t>
      </w:r>
      <w:r>
        <w:t xml:space="preserve">kinh. </w:t>
      </w:r>
      <w:r>
        <w:br/>
      </w:r>
      <w:r>
        <w:rPr>
          <w:b/>
        </w:rPr>
        <w:t xml:space="preserve">tiền </w:t>
      </w:r>
      <w:r>
        <w:rPr>
          <w:b/>
        </w:rPr>
        <w:t xml:space="preserve">mặt </w:t>
      </w:r>
      <w:r>
        <w:rPr>
          <w:i/>
        </w:rPr>
        <w:t xml:space="preserve">danh từ </w:t>
      </w:r>
      <w:r>
        <w:t xml:space="preserve">Tiền </w:t>
      </w:r>
      <w:r>
        <w:t xml:space="preserve">kim </w:t>
      </w:r>
      <w:r>
        <w:t xml:space="preserve">khí </w:t>
      </w:r>
      <w:r>
        <w:t xml:space="preserve">hoặc </w:t>
      </w:r>
      <w:r>
        <w:t xml:space="preserve">tiền </w:t>
      </w:r>
      <w:r>
        <w:t xml:space="preserve">giấy </w:t>
      </w:r>
      <w:r>
        <w:t xml:space="preserve">dùng </w:t>
      </w:r>
      <w:r>
        <w:t xml:space="preserve">trực </w:t>
      </w:r>
      <w:r>
        <w:t xml:space="preserve">tiếp </w:t>
      </w:r>
      <w:r>
        <w:t xml:space="preserve">làm </w:t>
      </w:r>
      <w:r>
        <w:t xml:space="preserve">phương </w:t>
      </w:r>
      <w:r>
        <w:t xml:space="preserve">tiện </w:t>
      </w:r>
      <w:r>
        <w:t xml:space="preserve">mua </w:t>
      </w:r>
      <w:r>
        <w:t xml:space="preserve">bán, </w:t>
      </w:r>
      <w:r>
        <w:t xml:space="preserve">chi </w:t>
      </w:r>
      <w:r>
        <w:t xml:space="preserve">trả </w:t>
      </w:r>
      <w:r>
        <w:t xml:space="preserve">trong </w:t>
      </w:r>
      <w:r>
        <w:t xml:space="preserve">lưu </w:t>
      </w:r>
      <w:r>
        <w:t xml:space="preserve">thông. </w:t>
      </w:r>
      <w:r>
        <w:t xml:space="preserve">Trả </w:t>
      </w:r>
      <w:r>
        <w:t xml:space="preserve">tiền </w:t>
      </w:r>
      <w:r>
        <w:t xml:space="preserve">mặt. </w:t>
      </w:r>
      <w:r>
        <w:t xml:space="preserve">Thưởng </w:t>
      </w:r>
      <w:r>
        <w:t xml:space="preserve">bằng </w:t>
      </w:r>
      <w:r>
        <w:rPr>
          <w:i/>
        </w:rPr>
        <w:t xml:space="preserve">tiền </w:t>
      </w:r>
      <w:r>
        <w:rPr>
          <w:i/>
        </w:rPr>
        <w:t xml:space="preserve">mặt </w:t>
      </w:r>
      <w:r>
        <w:rPr>
          <w:i/>
        </w:rPr>
        <w:t xml:space="preserve">uà </w:t>
      </w:r>
      <w:r>
        <w:t xml:space="preserve">hiện </w:t>
      </w:r>
      <w:r>
        <w:rPr>
          <w:i/>
        </w:rPr>
        <w:t xml:space="preserve">uật. </w:t>
      </w:r>
      <w:r>
        <w:br/>
      </w:r>
      <w:r>
        <w:rPr>
          <w:b/>
        </w:rPr>
        <w:t xml:space="preserve">tiền </w:t>
      </w:r>
      <w:r>
        <w:rPr>
          <w:b/>
        </w:rPr>
        <w:t xml:space="preserve">mất </w:t>
      </w:r>
      <w:r>
        <w:rPr>
          <w:b/>
        </w:rPr>
        <w:t xml:space="preserve">tật </w:t>
      </w:r>
      <w:r>
        <w:rPr>
          <w:b/>
        </w:rPr>
        <w:t xml:space="preserve">mang </w:t>
      </w:r>
      <w:r>
        <w:t xml:space="preserve">Ví </w:t>
      </w:r>
      <w:r>
        <w:t xml:space="preserve">trường </w:t>
      </w:r>
      <w:r>
        <w:t xml:space="preserve">hợp </w:t>
      </w:r>
      <w:r>
        <w:t xml:space="preserve">mất </w:t>
      </w:r>
      <w:r>
        <w:t xml:space="preserve">công, </w:t>
      </w:r>
      <w:r>
        <w:t xml:space="preserve">mất </w:t>
      </w:r>
      <w:r>
        <w:t xml:space="preserve">của </w:t>
      </w:r>
      <w:r>
        <w:t xml:space="preserve">mà </w:t>
      </w:r>
      <w:r>
        <w:t xml:space="preserve">vẫn </w:t>
      </w:r>
      <w:r>
        <w:t xml:space="preserve">không </w:t>
      </w:r>
      <w:r>
        <w:t xml:space="preserve">khỏi </w:t>
      </w:r>
      <w:r>
        <w:t xml:space="preserve">bệnh, </w:t>
      </w:r>
      <w:r>
        <w:t xml:space="preserve">không </w:t>
      </w:r>
      <w:r>
        <w:t xml:space="preserve">được </w:t>
      </w:r>
      <w:r>
        <w:t xml:space="preserve">việc </w:t>
      </w:r>
      <w:r>
        <w:t xml:space="preserve">gì. </w:t>
      </w:r>
      <w:r>
        <w:br/>
      </w:r>
      <w:r>
        <w:rPr>
          <w:b/>
        </w:rPr>
        <w:t xml:space="preserve">tiền </w:t>
      </w:r>
      <w:r>
        <w:rPr>
          <w:b/>
        </w:rPr>
        <w:t xml:space="preserve">nào </w:t>
      </w:r>
      <w:r>
        <w:rPr>
          <w:b/>
        </w:rPr>
        <w:t xml:space="preserve">của </w:t>
      </w:r>
      <w:r>
        <w:rPr>
          <w:b/>
        </w:rPr>
        <w:t xml:space="preserve">ấy </w:t>
      </w:r>
      <w:r>
        <w:rPr>
          <w:i/>
        </w:rPr>
        <w:t xml:space="preserve">cũng nói </w:t>
      </w:r>
      <w:r>
        <w:t xml:space="preserve">tiền </w:t>
      </w:r>
      <w:r>
        <w:rPr>
          <w:i/>
        </w:rPr>
        <w:t xml:space="preserve">nào </w:t>
      </w:r>
      <w:r>
        <w:t xml:space="preserve">của </w:t>
      </w:r>
      <w:r>
        <w:rPr>
          <w:i/>
        </w:rPr>
        <w:t xml:space="preserve">nấy </w:t>
      </w:r>
      <w:r>
        <w:t xml:space="preserve">(kng,). </w:t>
      </w:r>
      <w:r>
        <w:t xml:space="preserve">Của </w:t>
      </w:r>
      <w:r>
        <w:t xml:space="preserve">có </w:t>
      </w:r>
      <w:r>
        <w:t xml:space="preserve">được </w:t>
      </w:r>
      <w:r>
        <w:t xml:space="preserve">thường </w:t>
      </w:r>
      <w:r>
        <w:t xml:space="preserve">có </w:t>
      </w:r>
      <w:r>
        <w:t xml:space="preserve">giá </w:t>
      </w:r>
      <w:r>
        <w:t xml:space="preserve">trị </w:t>
      </w:r>
      <w:r>
        <w:t xml:space="preserve">tương </w:t>
      </w:r>
      <w:r>
        <w:t xml:space="preserve">ứng </w:t>
      </w:r>
      <w:r>
        <w:t xml:space="preserve">với </w:t>
      </w:r>
      <w:r>
        <w:t xml:space="preserve">số </w:t>
      </w:r>
      <w:r>
        <w:t xml:space="preserve">tiền </w:t>
      </w:r>
      <w:r>
        <w:t xml:space="preserve">bỏ </w:t>
      </w:r>
      <w:r>
        <w:t xml:space="preserve">ra </w:t>
      </w:r>
      <w:r>
        <w:t xml:space="preserve">mua </w:t>
      </w:r>
      <w:r>
        <w:t xml:space="preserve">(thường </w:t>
      </w:r>
      <w:r>
        <w:t xml:space="preserve">dùng </w:t>
      </w:r>
      <w:r>
        <w:t xml:space="preserve">như </w:t>
      </w:r>
      <w:r>
        <w:t xml:space="preserve">một </w:t>
      </w:r>
      <w:r>
        <w:t xml:space="preserve">lời </w:t>
      </w:r>
      <w:r>
        <w:t xml:space="preserve">khuyên </w:t>
      </w:r>
      <w:r>
        <w:t xml:space="preserve">hoặc </w:t>
      </w:r>
      <w:r>
        <w:t xml:space="preserve">an </w:t>
      </w:r>
      <w:r>
        <w:t xml:space="preserve">ủi). </w:t>
      </w:r>
      <w:r>
        <w:rPr>
          <w:i/>
        </w:rPr>
        <w:t xml:space="preserve">Tiền </w:t>
      </w:r>
      <w:r>
        <w:rPr>
          <w:i/>
        </w:rPr>
        <w:t xml:space="preserve">nào </w:t>
      </w:r>
      <w:r>
        <w:t xml:space="preserve">của </w:t>
      </w:r>
      <w:r>
        <w:rPr>
          <w:i/>
        </w:rPr>
        <w:t xml:space="preserve">ấy, </w:t>
      </w:r>
      <w:r>
        <w:rPr>
          <w:i/>
        </w:rPr>
        <w:t xml:space="preserve">tuy </w:t>
      </w:r>
      <w:r>
        <w:rPr>
          <w:i/>
        </w:rPr>
        <w:t xml:space="preserve">đắt </w:t>
      </w:r>
      <w:r>
        <w:t xml:space="preserve">một </w:t>
      </w:r>
      <w:r>
        <w:t xml:space="preserve">tí </w:t>
      </w:r>
      <w:r>
        <w:rPr>
          <w:i/>
        </w:rPr>
        <w:t xml:space="preserve">nhưng </w:t>
      </w:r>
      <w:r>
        <w:rPr>
          <w:i/>
        </w:rPr>
        <w:t xml:space="preserve">dùng </w:t>
      </w:r>
      <w:r>
        <w:rPr>
          <w:i/>
        </w:rPr>
        <w:t xml:space="preserve">lại </w:t>
      </w:r>
      <w:r>
        <w:t xml:space="preserve">bền. </w:t>
      </w:r>
      <w:r>
        <w:t xml:space="preserve">Đúng </w:t>
      </w:r>
      <w:r>
        <w:rPr>
          <w:i/>
        </w:rPr>
        <w:t xml:space="preserve">là </w:t>
      </w:r>
      <w:r>
        <w:t xml:space="preserve">tiền </w:t>
      </w:r>
      <w:r>
        <w:t xml:space="preserve">nào </w:t>
      </w:r>
      <w:r>
        <w:t xml:space="preserve">của </w:t>
      </w:r>
      <w:r>
        <w:t xml:space="preserve">nấy, </w:t>
      </w:r>
      <w:r>
        <w:t xml:space="preserve">chưa </w:t>
      </w:r>
      <w:r>
        <w:rPr>
          <w:i/>
        </w:rPr>
        <w:t xml:space="preserve">dùng </w:t>
      </w:r>
      <w:r>
        <w:rPr>
          <w:i/>
        </w:rPr>
        <w:t xml:space="preserve">đã </w:t>
      </w:r>
      <w:r>
        <w:rPr>
          <w:i/>
        </w:rPr>
        <w:t xml:space="preserve">hỏng. </w:t>
      </w:r>
      <w:r>
        <w:br/>
      </w:r>
      <w:r>
        <w:rPr>
          <w:b/>
        </w:rPr>
        <w:t xml:space="preserve">tiền </w:t>
      </w:r>
      <w:r>
        <w:rPr>
          <w:b/>
        </w:rPr>
        <w:t xml:space="preserve">nghìn </w:t>
      </w:r>
      <w:r>
        <w:rPr>
          <w:b/>
        </w:rPr>
        <w:t xml:space="preserve">bạc </w:t>
      </w:r>
      <w:r>
        <w:rPr>
          <w:b/>
        </w:rPr>
        <w:t xml:space="preserve">vạn </w:t>
      </w:r>
      <w:r>
        <w:t xml:space="preserve">(khẩu ngữ). </w:t>
      </w:r>
      <w:r>
        <w:t xml:space="preserve">Tiền </w:t>
      </w:r>
      <w:r>
        <w:t xml:space="preserve">bạc </w:t>
      </w:r>
      <w:r>
        <w:t xml:space="preserve">nhiều </w:t>
      </w:r>
      <w:r>
        <w:t xml:space="preserve">vô </w:t>
      </w:r>
      <w:r>
        <w:t xml:space="preserve">kể </w:t>
      </w:r>
      <w:r>
        <w:t xml:space="preserve">(thường </w:t>
      </w:r>
      <w:r>
        <w:t xml:space="preserve">hàm </w:t>
      </w:r>
      <w:r>
        <w:t xml:space="preserve">ý </w:t>
      </w:r>
      <w:r>
        <w:t xml:space="preserve">tuy </w:t>
      </w:r>
      <w:r>
        <w:t xml:space="preserve">vậy </w:t>
      </w:r>
      <w:r>
        <w:t xml:space="preserve">cũng </w:t>
      </w:r>
      <w:r>
        <w:t xml:space="preserve">chẳng </w:t>
      </w:r>
      <w:r>
        <w:t xml:space="preserve">có </w:t>
      </w:r>
      <w:r>
        <w:t xml:space="preserve">nghĩa </w:t>
      </w:r>
      <w:r>
        <w:t xml:space="preserve">gì). </w:t>
      </w:r>
      <w:r>
        <w:t xml:space="preserve">Tiền </w:t>
      </w:r>
      <w:r>
        <w:t xml:space="preserve">nghìn </w:t>
      </w:r>
      <w:r>
        <w:t xml:space="preserve">bạc </w:t>
      </w:r>
      <w:r>
        <w:t xml:space="preserve">vạn </w:t>
      </w:r>
      <w:r>
        <w:t xml:space="preserve">cũng </w:t>
      </w:r>
      <w:r>
        <w:t xml:space="preserve">không </w:t>
      </w:r>
      <w:r>
        <w:t xml:space="preserve">thể </w:t>
      </w:r>
      <w:r>
        <w:t xml:space="preserve">mua </w:t>
      </w:r>
      <w:r>
        <w:t xml:space="preserve">được </w:t>
      </w:r>
      <w:r>
        <w:t xml:space="preserve">lòng </w:t>
      </w:r>
      <w:r>
        <w:t xml:space="preserve">tin. </w:t>
      </w:r>
      <w:r>
        <w:br/>
      </w:r>
      <w:r>
        <w:rPr>
          <w:b/>
        </w:rPr>
        <w:t xml:space="preserve">tiền </w:t>
      </w:r>
      <w:r>
        <w:rPr>
          <w:b/>
        </w:rPr>
        <w:t xml:space="preserve">nhân </w:t>
      </w:r>
      <w:r>
        <w:rPr>
          <w:i/>
        </w:rPr>
        <w:t xml:space="preserve">danh từ </w:t>
      </w:r>
      <w:r>
        <w:t xml:space="preserve">(cũ). </w:t>
      </w:r>
      <w:r>
        <w:t xml:space="preserve">Người </w:t>
      </w:r>
      <w:r>
        <w:t xml:space="preserve">thuộc </w:t>
      </w:r>
      <w:r>
        <w:t xml:space="preserve">các </w:t>
      </w:r>
      <w:r>
        <w:t xml:space="preserve">thế </w:t>
      </w:r>
      <w:r>
        <w:t xml:space="preserve">hệ </w:t>
      </w:r>
      <w:r>
        <w:t xml:space="preserve">đã </w:t>
      </w:r>
      <w:r>
        <w:t xml:space="preserve">qua,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lớp </w:t>
      </w:r>
      <w:r>
        <w:t xml:space="preserve">người </w:t>
      </w:r>
      <w:r>
        <w:t xml:space="preserve">đang </w:t>
      </w:r>
      <w:r>
        <w:t xml:space="preserve">sống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Sự </w:t>
      </w:r>
      <w:r>
        <w:t xml:space="preserve">nghiệp </w:t>
      </w:r>
      <w:r>
        <w:rPr>
          <w:i/>
        </w:rPr>
        <w:t xml:space="preserve">của </w:t>
      </w:r>
      <w:r>
        <w:rPr>
          <w:i/>
        </w:rPr>
        <w:t xml:space="preserve">tiền </w:t>
      </w:r>
      <w:r>
        <w:rPr>
          <w:i/>
        </w:rPr>
        <w:t xml:space="preserve">nhân </w:t>
      </w:r>
      <w:r>
        <w:rPr>
          <w:i/>
        </w:rPr>
        <w:t xml:space="preserve">để </w:t>
      </w:r>
      <w:r>
        <w:rPr>
          <w:i/>
        </w:rPr>
        <w:t xml:space="preserve">lại. </w:t>
      </w:r>
      <w:r>
        <w:br/>
      </w:r>
      <w:r>
        <w:rPr>
          <w:b/>
        </w:rPr>
        <w:t xml:space="preserve">tiền </w:t>
      </w:r>
      <w:r>
        <w:rPr>
          <w:b/>
        </w:rPr>
        <w:t xml:space="preserve">nhiệm </w:t>
      </w:r>
      <w:r>
        <w:rPr>
          <w:i/>
        </w:rPr>
        <w:t xml:space="preserve">tính từ </w:t>
      </w:r>
      <w:r>
        <w:t xml:space="preserve">Đã </w:t>
      </w:r>
      <w:r>
        <w:t xml:space="preserve">giữ </w:t>
      </w:r>
      <w:r>
        <w:t xml:space="preserve">chức </w:t>
      </w:r>
      <w:r>
        <w:t xml:space="preserve">vụ </w:t>
      </w:r>
      <w:r>
        <w:t xml:space="preserve">quan </w:t>
      </w:r>
      <w:r>
        <w:t xml:space="preserve">trọng </w:t>
      </w:r>
      <w:r>
        <w:t xml:space="preserve">nào </w:t>
      </w:r>
      <w:r>
        <w:t xml:space="preserve">đó </w:t>
      </w:r>
      <w:r>
        <w:t xml:space="preserve">trước </w:t>
      </w:r>
      <w:r>
        <w:t xml:space="preserve">đây, </w:t>
      </w:r>
      <w:r>
        <w:t xml:space="preserve">nói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người </w:t>
      </w:r>
      <w:r>
        <w:t xml:space="preserve">đương </w:t>
      </w:r>
      <w:r>
        <w:t xml:space="preserve">nhiệm. </w:t>
      </w:r>
      <w:r>
        <w:t xml:space="preserve">Thủ </w:t>
      </w:r>
      <w:r>
        <w:rPr>
          <w:i/>
        </w:rPr>
        <w:t xml:space="preserve">tướng </w:t>
      </w:r>
      <w:r>
        <w:rPr>
          <w:i/>
        </w:rPr>
        <w:t xml:space="preserve">mới </w:t>
      </w:r>
      <w:r>
        <w:rPr>
          <w:i/>
        </w:rPr>
        <w:t xml:space="preserve">tán </w:t>
      </w:r>
      <w:r>
        <w:t xml:space="preserve">thành </w:t>
      </w:r>
      <w:r>
        <w:rPr>
          <w:i/>
        </w:rPr>
        <w:t xml:space="preserve">các </w:t>
      </w:r>
      <w:r>
        <w:t xml:space="preserve">chủ </w:t>
      </w:r>
      <w:r>
        <w:rPr>
          <w:i/>
        </w:rPr>
        <w:t xml:space="preserve">trương </w:t>
      </w:r>
      <w:r>
        <w:rPr>
          <w:i/>
        </w:rPr>
        <w:t xml:space="preserve">lớn </w:t>
      </w:r>
      <w:r>
        <w:rPr>
          <w:i/>
        </w:rPr>
        <w:t xml:space="preserve">của </w:t>
      </w:r>
      <w:r>
        <w:rPr>
          <w:i/>
        </w:rPr>
        <w:t xml:space="preserve">người </w:t>
      </w:r>
      <w:r>
        <w:rPr>
          <w:i/>
        </w:rPr>
        <w:t xml:space="preserve">tiền </w:t>
      </w:r>
      <w:r>
        <w:rPr>
          <w:i/>
        </w:rPr>
        <w:t xml:space="preserve">nhiệm. </w:t>
      </w:r>
      <w:r>
        <w:br/>
      </w:r>
      <w:r>
        <w:rPr>
          <w:b/>
        </w:rPr>
        <w:t xml:space="preserve">tiền </w:t>
      </w:r>
      <w:r>
        <w:rPr>
          <w:b/>
        </w:rPr>
        <w:t xml:space="preserve">nong </w:t>
      </w:r>
      <w:r>
        <w:rPr>
          <w:i/>
        </w:rPr>
        <w:t xml:space="preserve">danh từ </w:t>
      </w:r>
      <w:r>
        <w:t xml:space="preserve">Tiền, </w:t>
      </w:r>
      <w:r>
        <w:t xml:space="preserve">về </w:t>
      </w:r>
      <w:r>
        <w:t xml:space="preserve">mặt </w:t>
      </w:r>
      <w:r>
        <w:t xml:space="preserve">dùng </w:t>
      </w:r>
      <w:r>
        <w:t xml:space="preserve">trong </w:t>
      </w:r>
      <w:r>
        <w:t xml:space="preserve">các </w:t>
      </w:r>
      <w:r>
        <w:t xml:space="preserve">mối </w:t>
      </w:r>
      <w:r>
        <w:t xml:space="preserve">quan </w:t>
      </w:r>
      <w:r>
        <w:t xml:space="preserve">hệ </w:t>
      </w:r>
      <w:r>
        <w:t xml:space="preserve">giữa </w:t>
      </w:r>
      <w:r>
        <w:t xml:space="preserve">người </w:t>
      </w:r>
      <w:r>
        <w:t xml:space="preserve">này </w:t>
      </w:r>
      <w:r>
        <w:t xml:space="preserve">với </w:t>
      </w:r>
      <w:r>
        <w:t xml:space="preserve">người </w:t>
      </w:r>
      <w:r>
        <w:t xml:space="preserve">khác, </w:t>
      </w:r>
      <w:r>
        <w:t xml:space="preserve">hoặc </w:t>
      </w:r>
      <w:r>
        <w:t xml:space="preserve">để </w:t>
      </w:r>
      <w:r>
        <w:t xml:space="preserve">chỉ </w:t>
      </w:r>
      <w:r>
        <w:t xml:space="preserve">tiêu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Tiền </w:t>
      </w:r>
      <w:r>
        <w:t xml:space="preserve">nong </w:t>
      </w:r>
      <w:r>
        <w:t xml:space="preserve">sòng </w:t>
      </w:r>
      <w:r>
        <w:t xml:space="preserve">phẳng. </w:t>
      </w:r>
      <w:r>
        <w:t xml:space="preserve">Quan </w:t>
      </w:r>
      <w:r>
        <w:rPr>
          <w:i/>
        </w:rPr>
        <w:t xml:space="preserve">hệ </w:t>
      </w:r>
      <w:r>
        <w:rPr>
          <w:i/>
        </w:rPr>
        <w:t xml:space="preserve">tiền </w:t>
      </w:r>
      <w:r>
        <w:t xml:space="preserve">nong. </w:t>
      </w:r>
      <w:r>
        <w:t xml:space="preserve">Tiền </w:t>
      </w:r>
      <w:r>
        <w:rPr>
          <w:i/>
        </w:rPr>
        <w:t xml:space="preserve">nong </w:t>
      </w:r>
      <w:r>
        <w:rPr>
          <w:i/>
        </w:rPr>
        <w:t xml:space="preserve">chỉ </w:t>
      </w:r>
      <w:r>
        <w:rPr>
          <w:i/>
        </w:rPr>
        <w:t xml:space="preserve">tiêu </w:t>
      </w:r>
      <w:r>
        <w:t xml:space="preserve">không </w:t>
      </w:r>
      <w:r>
        <w:t xml:space="preserve">có </w:t>
      </w:r>
      <w:r>
        <w:rPr>
          <w:i/>
        </w:rPr>
        <w:t xml:space="preserve">kế </w:t>
      </w:r>
      <w:r>
        <w:t xml:space="preserve">hoạch. </w:t>
      </w:r>
      <w:r>
        <w:br/>
      </w:r>
      <w:r>
        <w:rPr>
          <w:b/>
        </w:rPr>
        <w:t xml:space="preserve">tiền </w:t>
      </w:r>
      <w:r>
        <w:rPr>
          <w:b/>
        </w:rPr>
        <w:t xml:space="preserve">oan </w:t>
      </w:r>
      <w:r>
        <w:rPr>
          <w:b/>
        </w:rPr>
        <w:t xml:space="preserve">nghiệp </w:t>
      </w:r>
      <w:r>
        <w:rPr>
          <w:b/>
        </w:rPr>
        <w:t xml:space="preserve">chướng </w:t>
      </w:r>
      <w:r>
        <w:rPr>
          <w:i/>
        </w:rPr>
        <w:t xml:space="preserve">danh từ </w:t>
      </w:r>
      <w:r>
        <w:t xml:space="preserve">Điều </w:t>
      </w:r>
      <w:r>
        <w:t xml:space="preserve">ác </w:t>
      </w:r>
      <w:r>
        <w:t xml:space="preserve">đã </w:t>
      </w:r>
      <w:r>
        <w:t xml:space="preserve">phạm </w:t>
      </w:r>
      <w:r>
        <w:t xml:space="preserve">ở </w:t>
      </w:r>
      <w:r>
        <w:t xml:space="preserve">kiếp </w:t>
      </w:r>
      <w:r>
        <w:t xml:space="preserve">trước </w:t>
      </w:r>
      <w:r>
        <w:t xml:space="preserve">thành </w:t>
      </w:r>
      <w:r>
        <w:t xml:space="preserve">cái </w:t>
      </w:r>
      <w:r>
        <w:t xml:space="preserve">nợ </w:t>
      </w:r>
      <w:r>
        <w:t xml:space="preserve">phải </w:t>
      </w:r>
      <w:r>
        <w:t xml:space="preserve">trả, </w:t>
      </w:r>
      <w:r>
        <w:t xml:space="preserve">cho </w:t>
      </w:r>
      <w:r>
        <w:t xml:space="preserve">nên </w:t>
      </w:r>
      <w:r>
        <w:t xml:space="preserve">kiếp </w:t>
      </w:r>
      <w:r>
        <w:t xml:space="preserve">này </w:t>
      </w:r>
      <w:r>
        <w:t xml:space="preserve">phải </w:t>
      </w:r>
      <w:r>
        <w:t xml:space="preserve">chịu </w:t>
      </w:r>
      <w:r>
        <w:t xml:space="preserve">khổ </w:t>
      </w:r>
      <w:r>
        <w:t xml:space="preserve">để </w:t>
      </w:r>
      <w:r>
        <w:t xml:space="preserve">đền </w:t>
      </w:r>
      <w:r>
        <w:t xml:space="preserve">lại,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của </w:t>
      </w:r>
      <w:r>
        <w:t xml:space="preserve">đạo </w:t>
      </w:r>
      <w:r>
        <w:t xml:space="preserve">Phật. </w:t>
      </w:r>
      <w:r>
        <w:br/>
      </w:r>
      <w:r>
        <w:rPr>
          <w:b/>
        </w:rPr>
        <w:t xml:space="preserve">tiền </w:t>
      </w:r>
      <w:r>
        <w:rPr>
          <w:b/>
        </w:rPr>
        <w:t xml:space="preserve">phong </w:t>
      </w:r>
      <w:r>
        <w:rPr>
          <w:b/>
        </w:rPr>
        <w:t xml:space="preserve">I </w:t>
      </w:r>
      <w:r>
        <w:rPr>
          <w:i/>
        </w:rPr>
        <w:t xml:space="preserve">tính từ </w:t>
      </w:r>
      <w:r>
        <w:t xml:space="preserve">Như </w:t>
      </w:r>
      <w:r>
        <w:rPr>
          <w:i/>
        </w:rPr>
        <w:t xml:space="preserve">tiên </w:t>
      </w:r>
      <w:r>
        <w:rPr>
          <w:i/>
        </w:rPr>
        <w:t xml:space="preserve">phong </w:t>
      </w:r>
      <w:r>
        <w:t xml:space="preserve">(nghĩa </w:t>
      </w:r>
      <w:r>
        <w:t xml:space="preserve">2). </w:t>
      </w:r>
      <w:r>
        <w:t xml:space="preserve">Đi </w:t>
      </w:r>
      <w:r>
        <w:rPr>
          <w:i/>
        </w:rPr>
        <w:t xml:space="preserve">tiền </w:t>
      </w:r>
      <w:r>
        <w:t xml:space="preserve">phong. </w:t>
      </w:r>
      <w:r>
        <w:t xml:space="preserve">lì </w:t>
      </w:r>
      <w:r>
        <w:t xml:space="preserve">danh từ </w:t>
      </w:r>
      <w:r>
        <w:t xml:space="preserve">Cầu </w:t>
      </w:r>
      <w:r>
        <w:t xml:space="preserve">thủ </w:t>
      </w:r>
      <w:r>
        <w:t xml:space="preserve">bóng </w:t>
      </w:r>
      <w:r>
        <w:t xml:space="preserve">rổ </w:t>
      </w:r>
      <w:r>
        <w:t xml:space="preserve">thuộc </w:t>
      </w:r>
      <w:r>
        <w:t xml:space="preserve">hàng </w:t>
      </w:r>
      <w:r>
        <w:t xml:space="preserve">tiền </w:t>
      </w:r>
      <w:r>
        <w:t xml:space="preserve">đạo, </w:t>
      </w:r>
      <w:r>
        <w:t xml:space="preserve">khi </w:t>
      </w:r>
      <w:r>
        <w:t xml:space="preserve">tiến </w:t>
      </w:r>
      <w:r>
        <w:t xml:space="preserve">công </w:t>
      </w:r>
      <w:r>
        <w:t xml:space="preserve">thường </w:t>
      </w:r>
      <w:r>
        <w:t xml:space="preserve">hoạt </w:t>
      </w:r>
      <w:r>
        <w:t xml:space="preserve">động </w:t>
      </w:r>
      <w:r>
        <w:t xml:space="preserve">ở </w:t>
      </w:r>
      <w:r>
        <w:t xml:space="preserve">bên </w:t>
      </w:r>
      <w:r>
        <w:t xml:space="preserve">cánh </w:t>
      </w:r>
      <w:r>
        <w:t xml:space="preserve">của </w:t>
      </w:r>
      <w:r>
        <w:t xml:space="preserve">sân. </w:t>
      </w:r>
      <w:r>
        <w:br/>
      </w:r>
      <w:r>
        <w:rPr>
          <w:b/>
        </w:rPr>
        <w:t xml:space="preserve">tiền </w:t>
      </w:r>
      <w:r>
        <w:rPr>
          <w:b/>
        </w:rPr>
        <w:t xml:space="preserve">phong </w:t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i/>
        </w:rPr>
        <w:t xml:space="preserve">tính từ </w:t>
      </w:r>
      <w:r>
        <w:t xml:space="preserve">Có </w:t>
      </w:r>
      <w:r>
        <w:t xml:space="preserve">tư </w:t>
      </w:r>
      <w:r>
        <w:t xml:space="preserve">tưởng </w:t>
      </w:r>
      <w:r>
        <w:t xml:space="preserve">thích </w:t>
      </w:r>
      <w:r>
        <w:t xml:space="preserve">đi </w:t>
      </w:r>
      <w:r>
        <w:t xml:space="preserve">đầu </w:t>
      </w:r>
      <w:r>
        <w:t xml:space="preserve">trong </w:t>
      </w:r>
      <w:r>
        <w:t xml:space="preserve">phong </w:t>
      </w:r>
      <w:r>
        <w:t xml:space="preserve">trào, </w:t>
      </w:r>
      <w:r>
        <w:t xml:space="preserve">nên </w:t>
      </w:r>
      <w:r>
        <w:t xml:space="preserve">thường </w:t>
      </w:r>
      <w:r>
        <w:t xml:space="preserve">có </w:t>
      </w:r>
      <w:r>
        <w:t xml:space="preserve">những </w:t>
      </w:r>
      <w:r>
        <w:t xml:space="preserve">chủ </w:t>
      </w:r>
      <w:r>
        <w:t xml:space="preserve">trương, </w:t>
      </w:r>
      <w:r>
        <w:t xml:space="preserve">hoạt </w:t>
      </w:r>
      <w:r>
        <w:t xml:space="preserve">động </w:t>
      </w:r>
      <w:r>
        <w:t xml:space="preserve">thoát </w:t>
      </w:r>
      <w:r>
        <w:t xml:space="preserve">li </w:t>
      </w:r>
      <w:r>
        <w:t xml:space="preserve">thực </w:t>
      </w:r>
      <w:r>
        <w:t xml:space="preserve">tế, </w:t>
      </w:r>
      <w:r>
        <w:t xml:space="preserve">thoát </w:t>
      </w:r>
      <w:r>
        <w:t xml:space="preserve">li </w:t>
      </w:r>
      <w:r>
        <w:t xml:space="preserve">quần </w:t>
      </w:r>
      <w:r>
        <w:t xml:space="preserve">chúng. </w:t>
      </w:r>
      <w:r>
        <w:br/>
      </w:r>
      <w:r>
        <w:rPr>
          <w:b/>
        </w:rPr>
        <w:t xml:space="preserve">tiển </w:t>
      </w:r>
      <w:r>
        <w:rPr>
          <w:b/>
        </w:rPr>
        <w:t xml:space="preserve">phương </w:t>
      </w:r>
      <w:r>
        <w:rPr>
          <w:i/>
        </w:rPr>
        <w:t xml:space="preserve">danh từ </w:t>
      </w:r>
      <w:r>
        <w:t xml:space="preserve">Vùng </w:t>
      </w:r>
      <w:r>
        <w:t xml:space="preserve">đang </w:t>
      </w:r>
      <w:r>
        <w:t xml:space="preserve">diễn </w:t>
      </w:r>
      <w:r>
        <w:t xml:space="preserve">ra </w:t>
      </w:r>
      <w:r>
        <w:t xml:space="preserve">những </w:t>
      </w:r>
      <w:r>
        <w:t xml:space="preserve">trận </w:t>
      </w:r>
      <w:r>
        <w:t xml:space="preserve">chiến </w:t>
      </w:r>
      <w:r>
        <w:t xml:space="preserve">đấu </w:t>
      </w:r>
      <w:r>
        <w:t xml:space="preserve">trực </w:t>
      </w:r>
      <w:r>
        <w:t xml:space="preserve">tiếp </w:t>
      </w:r>
      <w:r>
        <w:t xml:space="preserve">với </w:t>
      </w:r>
      <w:r>
        <w:t xml:space="preserve">địch. </w:t>
      </w:r>
      <w:r>
        <w:rPr>
          <w:i/>
        </w:rPr>
        <w:t xml:space="preserve">Bộ </w:t>
      </w:r>
      <w:r>
        <w:t xml:space="preserve">chỉ </w:t>
      </w:r>
      <w:r>
        <w:t xml:space="preserve">huy </w:t>
      </w:r>
      <w:r>
        <w:rPr>
          <w:i/>
        </w:rPr>
        <w:t xml:space="preserve">tiền </w:t>
      </w:r>
      <w:r>
        <w:rPr>
          <w:i/>
        </w:rPr>
        <w:t xml:space="preserve">phương. </w:t>
      </w:r>
      <w:r>
        <w:br/>
      </w:r>
      <w:r>
        <w:rPr>
          <w:b/>
        </w:rPr>
        <w:t xml:space="preserve">tiển </w:t>
      </w:r>
      <w:r>
        <w:rPr>
          <w:b/>
        </w:rPr>
        <w:t xml:space="preserve">quân </w:t>
      </w:r>
      <w:r>
        <w:rPr>
          <w:i/>
        </w:rPr>
        <w:t xml:space="preserve">danh từ </w:t>
      </w:r>
      <w:r>
        <w:t xml:space="preserve">Đạo </w:t>
      </w:r>
      <w:r>
        <w:t xml:space="preserve">quân </w:t>
      </w:r>
      <w:r>
        <w:t xml:space="preserve">ở </w:t>
      </w:r>
      <w:r>
        <w:t xml:space="preserve">phía </w:t>
      </w:r>
      <w:r>
        <w:t xml:space="preserve">trước, </w:t>
      </w:r>
      <w:r>
        <w:t xml:space="preserve">theo </w:t>
      </w:r>
      <w:r>
        <w:t xml:space="preserve">cách </w:t>
      </w:r>
      <w:r>
        <w:t xml:space="preserve">tổ </w:t>
      </w:r>
      <w:r>
        <w:t xml:space="preserve">chức </w:t>
      </w:r>
      <w:r>
        <w:t xml:space="preserve">quân </w:t>
      </w:r>
      <w:r>
        <w:t xml:space="preserve">đội </w:t>
      </w:r>
      <w:r>
        <w:t xml:space="preserve">thời </w:t>
      </w:r>
      <w:r>
        <w:t xml:space="preserve">xưa. </w:t>
      </w:r>
      <w:r>
        <w:br/>
      </w:r>
      <w:r>
        <w:rPr>
          <w:b/>
        </w:rPr>
        <w:t xml:space="preserve">tiền </w:t>
      </w:r>
      <w:r>
        <w:rPr>
          <w:b/>
        </w:rPr>
        <w:t xml:space="preserve">sảnh </w:t>
      </w:r>
      <w:r>
        <w:rPr>
          <w:i/>
        </w:rPr>
        <w:t xml:space="preserve">danh từ </w:t>
      </w:r>
      <w:r>
        <w:t xml:space="preserve">Phòng </w:t>
      </w:r>
      <w:r>
        <w:t xml:space="preserve">lớn </w:t>
      </w:r>
      <w:r>
        <w:t xml:space="preserve">ở </w:t>
      </w:r>
      <w:r>
        <w:t xml:space="preserve">khu </w:t>
      </w:r>
      <w:r>
        <w:t xml:space="preserve">cửa </w:t>
      </w:r>
      <w:r>
        <w:t xml:space="preserve">vào </w:t>
      </w:r>
      <w:r>
        <w:t xml:space="preserve">của </w:t>
      </w:r>
      <w:r>
        <w:t xml:space="preserve">một </w:t>
      </w:r>
      <w:r>
        <w:t xml:space="preserve">nhà </w:t>
      </w:r>
      <w:r>
        <w:t xml:space="preserve">công </w:t>
      </w:r>
      <w:r>
        <w:t xml:space="preserve">cộng, </w:t>
      </w:r>
      <w:r>
        <w:t xml:space="preserve">phải </w:t>
      </w:r>
      <w:r>
        <w:t xml:space="preserve">đi </w:t>
      </w:r>
      <w:r>
        <w:t xml:space="preserve">qua </w:t>
      </w:r>
      <w:r>
        <w:t xml:space="preserve">để </w:t>
      </w:r>
      <w:r>
        <w:t xml:space="preserve">vào </w:t>
      </w:r>
      <w:r>
        <w:t xml:space="preserve">các </w:t>
      </w:r>
      <w:r>
        <w:t xml:space="preserve">phòng </w:t>
      </w:r>
      <w:r>
        <w:t xml:space="preserve">khác. </w:t>
      </w:r>
      <w:r>
        <w:br/>
      </w:r>
      <w:r>
        <w:rPr>
          <w:b/>
        </w:rPr>
        <w:t xml:space="preserve">tiền </w:t>
      </w:r>
      <w:r>
        <w:rPr>
          <w:b/>
        </w:rPr>
        <w:t xml:space="preserve">sử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Thời </w:t>
      </w:r>
      <w:r>
        <w:t xml:space="preserve">kì </w:t>
      </w:r>
      <w:r>
        <w:t xml:space="preserve">xa </w:t>
      </w:r>
      <w:r>
        <w:t xml:space="preserve">xưa </w:t>
      </w:r>
      <w:r>
        <w:t xml:space="preserve">trong </w:t>
      </w:r>
      <w:r>
        <w:t xml:space="preserve">lịch </w:t>
      </w:r>
      <w:r>
        <w:t xml:space="preserve">sử, </w:t>
      </w:r>
      <w:r>
        <w:t xml:space="preserve">trước </w:t>
      </w:r>
      <w:r>
        <w:t xml:space="preserve">khi </w:t>
      </w:r>
      <w:r>
        <w:t xml:space="preserve">có </w:t>
      </w:r>
      <w:r>
        <w:t xml:space="preserve">sử </w:t>
      </w:r>
      <w:r>
        <w:t xml:space="preserve">viết </w:t>
      </w:r>
      <w:r>
        <w:t xml:space="preserve">thành </w:t>
      </w:r>
      <w:r>
        <w:t xml:space="preserve">văn. </w:t>
      </w:r>
      <w:r>
        <w:rPr>
          <w:b/>
        </w:rPr>
        <w:t xml:space="preserve">2 </w:t>
      </w:r>
      <w:r>
        <w:t xml:space="preserve">Toàn </w:t>
      </w:r>
      <w:r>
        <w:t xml:space="preserve">bộ </w:t>
      </w:r>
      <w:r>
        <w:t xml:space="preserve">nói </w:t>
      </w:r>
      <w:r>
        <w:t xml:space="preserve">chung </w:t>
      </w:r>
      <w:r>
        <w:t xml:space="preserve">tình </w:t>
      </w:r>
      <w:r>
        <w:t xml:space="preserve">hình </w:t>
      </w:r>
      <w:r>
        <w:t xml:space="preserve">sức </w:t>
      </w:r>
      <w:r>
        <w:t xml:space="preserve">khoẻ </w:t>
      </w:r>
      <w:r>
        <w:t xml:space="preserve">và </w:t>
      </w:r>
      <w:r>
        <w:t xml:space="preserve">bệnh </w:t>
      </w:r>
      <w:r>
        <w:t xml:space="preserve">tật </w:t>
      </w:r>
      <w:r>
        <w:t xml:space="preserve">đã </w:t>
      </w:r>
      <w:r>
        <w:t xml:space="preserve">qua </w:t>
      </w:r>
      <w:r>
        <w:t xml:space="preserve">của </w:t>
      </w:r>
      <w:r>
        <w:t xml:space="preserve">một </w:t>
      </w:r>
      <w:r>
        <w:t xml:space="preserve">người </w:t>
      </w:r>
      <w:r>
        <w:t xml:space="preserve">bệnh. </w:t>
      </w:r>
      <w:r>
        <w:t xml:space="preserve">Bệnh </w:t>
      </w:r>
      <w:r>
        <w:rPr>
          <w:i/>
        </w:rPr>
        <w:t xml:space="preserve">nhân </w:t>
      </w:r>
      <w:r>
        <w:t xml:space="preserve">có </w:t>
      </w:r>
      <w:r>
        <w:rPr>
          <w:i/>
        </w:rPr>
        <w:t xml:space="preserve">tiên </w:t>
      </w:r>
      <w:r>
        <w:rPr>
          <w:i/>
        </w:rPr>
        <w:t xml:space="preserve">sử </w:t>
      </w:r>
      <w:r>
        <w:rPr>
          <w:i/>
        </w:rPr>
        <w:t xml:space="preserve">ho </w:t>
      </w:r>
      <w:r>
        <w:rPr>
          <w:i/>
        </w:rPr>
        <w:t xml:space="preserve">lao. </w:t>
      </w:r>
      <w:r>
        <w:br/>
      </w:r>
      <w:r>
        <w:rPr>
          <w:b/>
        </w:rPr>
        <w:t xml:space="preserve">tiền </w:t>
      </w:r>
      <w:r>
        <w:rPr>
          <w:b/>
        </w:rPr>
        <w:t xml:space="preserve">sự </w:t>
      </w:r>
      <w:r>
        <w:rPr>
          <w:i/>
        </w:rPr>
        <w:t xml:space="preserve">danh từ </w:t>
      </w:r>
      <w:r>
        <w:t xml:space="preserve">Hành </w:t>
      </w:r>
      <w:r>
        <w:t xml:space="preserve">vi </w:t>
      </w:r>
      <w:r>
        <w:t xml:space="preserve">phạm </w:t>
      </w:r>
      <w:r>
        <w:t xml:space="preserve">pháp </w:t>
      </w:r>
      <w:r>
        <w:t xml:space="preserve">đã </w:t>
      </w:r>
      <w:r>
        <w:t xml:space="preserve">có </w:t>
      </w:r>
      <w:r>
        <w:t xml:space="preserve">trước </w:t>
      </w:r>
      <w:r>
        <w:t xml:space="preserve">đó. </w:t>
      </w:r>
      <w:r>
        <w:rPr>
          <w:i/>
        </w:rPr>
        <w:t xml:space="preserve">Tội </w:t>
      </w:r>
      <w:r>
        <w:rPr>
          <w:i/>
        </w:rPr>
        <w:t xml:space="preserve">phạm </w:t>
      </w:r>
      <w:r>
        <w:t xml:space="preserve">có </w:t>
      </w:r>
      <w:r>
        <w:rPr>
          <w:i/>
        </w:rPr>
        <w:t xml:space="preserve">tiền </w:t>
      </w:r>
      <w:r>
        <w:rPr>
          <w:i/>
        </w:rPr>
        <w:t xml:space="preserve">sự. </w:t>
      </w:r>
      <w:r>
        <w:br/>
      </w:r>
      <w:r>
        <w:rPr>
          <w:b/>
        </w:rPr>
        <w:t xml:space="preserve">tiền </w:t>
      </w:r>
      <w:r>
        <w:rPr>
          <w:b/>
        </w:rPr>
        <w:t xml:space="preserve">tài </w:t>
      </w:r>
      <w:r>
        <w:rPr>
          <w:i/>
        </w:rPr>
        <w:t xml:space="preserve">danh từ </w:t>
      </w:r>
      <w:r>
        <w:t xml:space="preserve">Như </w:t>
      </w:r>
      <w:r>
        <w:t xml:space="preserve">tiền </w:t>
      </w:r>
      <w:r>
        <w:t xml:space="preserve">của </w:t>
      </w:r>
      <w:r>
        <w:t xml:space="preserve">(nhưng </w:t>
      </w:r>
      <w:r>
        <w:t xml:space="preserve">nghĩa </w:t>
      </w:r>
      <w:r>
        <w:t xml:space="preserve">khái </w:t>
      </w:r>
      <w:r>
        <w:t xml:space="preserve">quát </w:t>
      </w:r>
      <w:r>
        <w:t xml:space="preserve">hơn). </w:t>
      </w:r>
      <w:r>
        <w:t xml:space="preserve">Chạy </w:t>
      </w:r>
      <w:r>
        <w:t xml:space="preserve">theo </w:t>
      </w:r>
      <w:r>
        <w:rPr>
          <w:i/>
        </w:rPr>
        <w:t xml:space="preserve">tiền </w:t>
      </w:r>
      <w:r>
        <w:rPr>
          <w:i/>
        </w:rPr>
        <w:t xml:space="preserve">tài, </w:t>
      </w:r>
      <w:r>
        <w:t xml:space="preserve">danh </w:t>
      </w:r>
      <w:r>
        <w:rPr>
          <w:i/>
        </w:rPr>
        <w:t xml:space="preserve">uọng. </w:t>
      </w:r>
      <w:r>
        <w:br/>
      </w:r>
      <w:r>
        <w:rPr>
          <w:b/>
        </w:rPr>
        <w:t xml:space="preserve">tiền </w:t>
      </w:r>
      <w:r>
        <w:rPr>
          <w:b/>
        </w:rPr>
        <w:t xml:space="preserve">tệ </w:t>
      </w:r>
      <w:r>
        <w:rPr>
          <w:i/>
        </w:rPr>
        <w:t xml:space="preserve">danh từ </w:t>
      </w:r>
      <w:r>
        <w:t xml:space="preserve">Vật </w:t>
      </w:r>
      <w:r>
        <w:t xml:space="preserve">ngang </w:t>
      </w:r>
      <w:r>
        <w:t xml:space="preserve">giá </w:t>
      </w:r>
      <w:r>
        <w:t xml:space="preserve">chung </w:t>
      </w:r>
      <w:r>
        <w:t xml:space="preserve">dùng </w:t>
      </w:r>
      <w:r>
        <w:t xml:space="preserve">để </w:t>
      </w:r>
      <w:r>
        <w:t xml:space="preserve">đo </w:t>
      </w:r>
      <w:r>
        <w:t xml:space="preserve">lường </w:t>
      </w:r>
      <w:r>
        <w:t xml:space="preserve">giá </w:t>
      </w:r>
      <w:r>
        <w:t xml:space="preserve">trị </w:t>
      </w:r>
      <w:r>
        <w:t xml:space="preserve">hàng </w:t>
      </w:r>
      <w:r>
        <w:t xml:space="preserve">hoá, </w:t>
      </w:r>
      <w:r>
        <w:t xml:space="preserve">làm </w:t>
      </w:r>
      <w:r>
        <w:t xml:space="preserve">phương </w:t>
      </w:r>
      <w:r>
        <w:t xml:space="preserve">tiện </w:t>
      </w:r>
      <w:r>
        <w:t xml:space="preserve">dùng </w:t>
      </w:r>
      <w:r>
        <w:t xml:space="preserve">mua </w:t>
      </w:r>
      <w:r>
        <w:t xml:space="preserve">hàng, </w:t>
      </w:r>
      <w:r>
        <w:t xml:space="preserve">tích </w:t>
      </w:r>
      <w:r>
        <w:t xml:space="preserve">luỹ </w:t>
      </w:r>
      <w:r>
        <w:t xml:space="preserve">và </w:t>
      </w:r>
      <w:r>
        <w:t xml:space="preserve">thanh </w:t>
      </w:r>
      <w:r>
        <w:t xml:space="preserve">toán. </w:t>
      </w:r>
      <w:r>
        <w:br w:type="page"/>
      </w:r>
      <w:r>
        <w:rPr>
          <w:b/>
        </w:rPr>
        <w:t xml:space="preserve">tiền </w:t>
      </w:r>
      <w:r>
        <w:rPr>
          <w:b/>
        </w:rPr>
        <w:t xml:space="preserve">thân </w:t>
      </w:r>
      <w:r>
        <w:rPr>
          <w:i/>
        </w:rPr>
        <w:t xml:space="preserve">danh từ </w:t>
      </w:r>
      <w:r>
        <w:rPr>
          <w:b/>
        </w:rPr>
        <w:t xml:space="preserve">4 </w:t>
      </w:r>
      <w:r>
        <w:t xml:space="preserve">Bản </w:t>
      </w:r>
      <w:r>
        <w:t xml:space="preserve">thân </w:t>
      </w:r>
      <w:r>
        <w:t xml:space="preserve">mình </w:t>
      </w:r>
      <w:r>
        <w:t xml:space="preserve">ở </w:t>
      </w:r>
      <w:r>
        <w:t xml:space="preserve">kiếp </w:t>
      </w:r>
      <w:r>
        <w:t xml:space="preserve">trước,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thể </w:t>
      </w:r>
      <w:r>
        <w:t xml:space="preserve">xác </w:t>
      </w:r>
      <w:r>
        <w:t xml:space="preserve">kiếp </w:t>
      </w:r>
      <w:r>
        <w:t xml:space="preserve">sau, </w:t>
      </w:r>
      <w:r>
        <w:t xml:space="preserve">gọi </w:t>
      </w:r>
      <w:r>
        <w:t xml:space="preserve">là </w:t>
      </w:r>
      <w:r>
        <w:t xml:space="preserve">hậu </w:t>
      </w:r>
      <w:r>
        <w:t xml:space="preserve">thân, </w:t>
      </w:r>
      <w:r>
        <w:t xml:space="preserve">theo </w:t>
      </w:r>
      <w:r>
        <w:t xml:space="preserve">thuyết </w:t>
      </w:r>
      <w:r>
        <w:t xml:space="preserve">luân </w:t>
      </w:r>
      <w:r>
        <w:t xml:space="preserve">hỏi </w:t>
      </w:r>
      <w:r>
        <w:t xml:space="preserve">của </w:t>
      </w:r>
      <w:r>
        <w:t xml:space="preserve">đạo </w:t>
      </w:r>
      <w:r>
        <w:t xml:space="preserve">Phật. </w:t>
      </w:r>
      <w:r>
        <w:rPr>
          <w:b/>
        </w:rPr>
        <w:t xml:space="preserve">2 </w:t>
      </w:r>
      <w:r>
        <w:t xml:space="preserve">Hình </w:t>
      </w:r>
      <w:r>
        <w:t xml:space="preserve">thức </w:t>
      </w:r>
      <w:r>
        <w:t xml:space="preserve">tổ </w:t>
      </w:r>
      <w:r>
        <w:t xml:space="preserve">chức </w:t>
      </w:r>
      <w:r>
        <w:t xml:space="preserve">ban </w:t>
      </w:r>
      <w:r>
        <w:t xml:space="preserve">đầu,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hình </w:t>
      </w:r>
      <w:r>
        <w:t xml:space="preserve">thức </w:t>
      </w:r>
      <w:r>
        <w:t xml:space="preserve">tổ </w:t>
      </w:r>
      <w:r>
        <w:t xml:space="preserve">chức </w:t>
      </w:r>
      <w:r>
        <w:t xml:space="preserve">phát </w:t>
      </w:r>
      <w:r>
        <w:t xml:space="preserve">triển </w:t>
      </w:r>
      <w:r>
        <w:t xml:space="preserve">về </w:t>
      </w:r>
      <w:r>
        <w:t xml:space="preserve">sau. </w:t>
      </w:r>
      <w:r>
        <w:br/>
      </w:r>
      <w:r>
        <w:rPr>
          <w:b/>
        </w:rPr>
        <w:t xml:space="preserve">tiền </w:t>
      </w:r>
      <w:r>
        <w:rPr>
          <w:b/>
        </w:rPr>
        <w:t xml:space="preserve">tiến </w:t>
      </w:r>
      <w:r>
        <w:rPr>
          <w:i/>
        </w:rPr>
        <w:t xml:space="preserve">tính từ </w:t>
      </w:r>
      <w:r>
        <w:t xml:space="preserve">Như </w:t>
      </w:r>
      <w:r>
        <w:t xml:space="preserve">tiên </w:t>
      </w:r>
      <w:r>
        <w:t xml:space="preserve">tiến. </w:t>
      </w:r>
      <w:r>
        <w:t xml:space="preserve">Nền </w:t>
      </w:r>
      <w:r>
        <w:rPr>
          <w:i/>
        </w:rPr>
        <w:t xml:space="preserve">sản </w:t>
      </w:r>
      <w:r>
        <w:t xml:space="preserve">xuất </w:t>
      </w:r>
      <w:r>
        <w:t xml:space="preserve">tiên </w:t>
      </w:r>
      <w:r>
        <w:rPr>
          <w:i/>
        </w:rPr>
        <w:t xml:space="preserve">tiến. </w:t>
      </w:r>
      <w:r>
        <w:br/>
      </w:r>
      <w:r>
        <w:rPr>
          <w:b/>
        </w:rPr>
        <w:t xml:space="preserve">tiền </w:t>
      </w:r>
      <w:r>
        <w:rPr>
          <w:b/>
        </w:rPr>
        <w:t xml:space="preserve">tiêu </w:t>
      </w:r>
      <w:r>
        <w:rPr>
          <w:i/>
        </w:rPr>
        <w:t xml:space="preserve">danh từ </w:t>
      </w:r>
      <w:r>
        <w:t xml:space="preserve">(đùng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Nơi </w:t>
      </w:r>
      <w:r>
        <w:t xml:space="preserve">có </w:t>
      </w:r>
      <w:r>
        <w:t xml:space="preserve">bố </w:t>
      </w:r>
      <w:r>
        <w:t xml:space="preserve">trí </w:t>
      </w:r>
      <w:r>
        <w:t xml:space="preserve">canh </w:t>
      </w:r>
      <w:r>
        <w:t xml:space="preserve">gác </w:t>
      </w:r>
      <w:r>
        <w:t xml:space="preserve">ở </w:t>
      </w:r>
      <w:r>
        <w:t xml:space="preserve">phía </w:t>
      </w:r>
      <w:r>
        <w:t xml:space="preserve">trước </w:t>
      </w:r>
      <w:r>
        <w:t xml:space="preserve">khu </w:t>
      </w:r>
      <w:r>
        <w:t xml:space="preserve">vực </w:t>
      </w:r>
      <w:r>
        <w:t xml:space="preserve">trú </w:t>
      </w:r>
      <w:r>
        <w:t xml:space="preserve">quân, </w:t>
      </w:r>
      <w:r>
        <w:t xml:space="preserve">hướng </w:t>
      </w:r>
      <w:r>
        <w:t xml:space="preserve">về </w:t>
      </w:r>
      <w:r>
        <w:t xml:space="preserve">phía </w:t>
      </w:r>
      <w:r>
        <w:t xml:space="preserve">địch. </w:t>
      </w:r>
      <w:r>
        <w:t xml:space="preserve">Vị </w:t>
      </w:r>
      <w:r>
        <w:rPr>
          <w:i/>
        </w:rPr>
        <w:t xml:space="preserve">trí </w:t>
      </w:r>
      <w:r>
        <w:t xml:space="preserve">tiền </w:t>
      </w:r>
      <w:r>
        <w:t xml:space="preserve">tiêu. </w:t>
      </w:r>
      <w:r>
        <w:rPr>
          <w:i/>
        </w:rPr>
        <w:t xml:space="preserve">Trạm </w:t>
      </w:r>
      <w:r>
        <w:rPr>
          <w:i/>
        </w:rPr>
        <w:t xml:space="preserve">gác </w:t>
      </w:r>
      <w:r>
        <w:t xml:space="preserve">tiên </w:t>
      </w:r>
      <w:r>
        <w:t xml:space="preserve">tiêu. </w:t>
      </w:r>
      <w:r>
        <w:br/>
      </w:r>
      <w:r>
        <w:rPr>
          <w:b/>
        </w:rPr>
        <w:t xml:space="preserve">tiền </w:t>
      </w:r>
      <w:r>
        <w:rPr>
          <w:b/>
        </w:rPr>
        <w:t xml:space="preserve">tố </w:t>
      </w:r>
      <w:r>
        <w:rPr>
          <w:i/>
        </w:rPr>
        <w:t xml:space="preserve">danh từ </w:t>
      </w:r>
      <w:r>
        <w:t xml:space="preserve">Phụ </w:t>
      </w:r>
      <w:r>
        <w:t xml:space="preserve">tố </w:t>
      </w:r>
      <w:r>
        <w:t xml:space="preserve">đứng </w:t>
      </w:r>
      <w:r>
        <w:t xml:space="preserve">trước </w:t>
      </w:r>
      <w:r>
        <w:t xml:space="preserve">căn </w:t>
      </w:r>
      <w:r>
        <w:t xml:space="preserve">tố. </w:t>
      </w:r>
      <w:r>
        <w:br/>
      </w:r>
      <w:r>
        <w:rPr>
          <w:b/>
        </w:rPr>
        <w:t xml:space="preserve">tiền </w:t>
      </w:r>
      <w:r>
        <w:rPr>
          <w:b/>
        </w:rPr>
        <w:t xml:space="preserve">trảm </w:t>
      </w:r>
      <w:r>
        <w:rPr>
          <w:b/>
        </w:rPr>
        <w:t xml:space="preserve">hậu </w:t>
      </w:r>
      <w:r>
        <w:rPr>
          <w:b/>
        </w:rPr>
        <w:t xml:space="preserve">tấu </w:t>
      </w:r>
      <w:r>
        <w:t xml:space="preserve">Chém </w:t>
      </w:r>
      <w:r>
        <w:t xml:space="preserve">người </w:t>
      </w:r>
      <w:r>
        <w:t xml:space="preserve">trước, </w:t>
      </w:r>
      <w:r>
        <w:t xml:space="preserve">tâu </w:t>
      </w:r>
      <w:r>
        <w:t xml:space="preserve">lên </w:t>
      </w:r>
      <w:r>
        <w:t xml:space="preserve">vua </w:t>
      </w:r>
      <w:r>
        <w:t xml:space="preserve">sau </w:t>
      </w:r>
      <w:r>
        <w:t xml:space="preserve">(một </w:t>
      </w:r>
      <w:r>
        <w:t xml:space="preserve">quyền </w:t>
      </w:r>
      <w:r>
        <w:t xml:space="preserve">đặc </w:t>
      </w:r>
      <w:r>
        <w:t xml:space="preserve">biệt </w:t>
      </w:r>
      <w:r>
        <w:t xml:space="preserve">vua </w:t>
      </w:r>
      <w:r>
        <w:t xml:space="preserve">ban </w:t>
      </w:r>
      <w:r>
        <w:t xml:space="preserve">cho </w:t>
      </w:r>
      <w:r>
        <w:t xml:space="preserve">bề </w:t>
      </w:r>
      <w:r>
        <w:t xml:space="preserve">tôi </w:t>
      </w:r>
      <w:r>
        <w:t xml:space="preserve">thời </w:t>
      </w:r>
      <w:r>
        <w:t xml:space="preserve">phong </w:t>
      </w:r>
      <w:r>
        <w:t xml:space="preserve">kiến); </w:t>
      </w:r>
      <w:r>
        <w:t xml:space="preserve">thường </w:t>
      </w:r>
      <w:r>
        <w:t xml:space="preserve">dùng </w:t>
      </w:r>
      <w:r>
        <w:t xml:space="preserve">(khẩu ngữ) </w:t>
      </w:r>
      <w:r>
        <w:t xml:space="preserve">để </w:t>
      </w:r>
      <w:r>
        <w:t xml:space="preserve">ví </w:t>
      </w:r>
      <w:r>
        <w:t xml:space="preserve">trường </w:t>
      </w:r>
      <w:r>
        <w:t xml:space="preserve">hợp </w:t>
      </w:r>
      <w:r>
        <w:t xml:space="preserve">tự </w:t>
      </w:r>
      <w:r>
        <w:t xml:space="preserve">ý </w:t>
      </w:r>
      <w:r>
        <w:t xml:space="preserve">làm </w:t>
      </w:r>
      <w:r>
        <w:t xml:space="preserve">xong </w:t>
      </w:r>
      <w:r>
        <w:t xml:space="preserve">rồi </w:t>
      </w:r>
      <w:r>
        <w:t xml:space="preserve">mới </w:t>
      </w:r>
      <w:r>
        <w:t xml:space="preserve">báo </w:t>
      </w:r>
      <w:r>
        <w:t xml:space="preserve">cáo </w:t>
      </w:r>
      <w:r>
        <w:t xml:space="preserve">với </w:t>
      </w:r>
      <w:r>
        <w:t xml:space="preserve">cấp </w:t>
      </w:r>
      <w:r>
        <w:t xml:space="preserve">trên, </w:t>
      </w:r>
      <w:r>
        <w:t xml:space="preserve">không </w:t>
      </w:r>
      <w:r>
        <w:t xml:space="preserve">xin </w:t>
      </w:r>
      <w:r>
        <w:t xml:space="preserve">ý </w:t>
      </w:r>
      <w:r>
        <w:t xml:space="preserve">kiến </w:t>
      </w:r>
      <w:r>
        <w:t xml:space="preserve">trước. </w:t>
      </w:r>
      <w:r>
        <w:br/>
      </w:r>
      <w:r>
        <w:rPr>
          <w:b/>
        </w:rPr>
        <w:t xml:space="preserve">tiền </w:t>
      </w:r>
      <w:r>
        <w:rPr>
          <w:b/>
        </w:rPr>
        <w:t xml:space="preserve">trạm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nhỏ </w:t>
      </w:r>
      <w:r>
        <w:t xml:space="preserve">được </w:t>
      </w:r>
      <w:r>
        <w:t xml:space="preserve">phái </w:t>
      </w:r>
      <w:r>
        <w:t xml:space="preserve">đến </w:t>
      </w:r>
      <w:r>
        <w:t xml:space="preserve">trước </w:t>
      </w:r>
      <w:r>
        <w:t xml:space="preserve">để </w:t>
      </w:r>
      <w:r>
        <w:t xml:space="preserve">chuẩn </w:t>
      </w:r>
      <w:r>
        <w:t xml:space="preserve">bị </w:t>
      </w:r>
      <w:r>
        <w:t xml:space="preserve">điều </w:t>
      </w:r>
      <w:r>
        <w:t xml:space="preserve">kiện </w:t>
      </w:r>
      <w:r>
        <w:t xml:space="preserve">ăn </w:t>
      </w:r>
      <w:r>
        <w:t xml:space="preserve">ở </w:t>
      </w:r>
      <w:r>
        <w:t xml:space="preserve">cho </w:t>
      </w:r>
      <w:r>
        <w:t xml:space="preserve">bộ </w:t>
      </w:r>
      <w:r>
        <w:t xml:space="preserve">phận </w:t>
      </w:r>
      <w:r>
        <w:t xml:space="preserve">lớn </w:t>
      </w:r>
      <w:r>
        <w:t xml:space="preserve">đến </w:t>
      </w:r>
      <w:r>
        <w:t xml:space="preserve">sau. </w:t>
      </w:r>
      <w:r>
        <w:t xml:space="preserve">Đội </w:t>
      </w:r>
      <w:r>
        <w:rPr>
          <w:i/>
        </w:rPr>
        <w:t xml:space="preserve">tiền </w:t>
      </w:r>
      <w:r>
        <w:rPr>
          <w:i/>
        </w:rPr>
        <w:t xml:space="preserve">trạm. </w:t>
      </w:r>
      <w:r>
        <w:rPr>
          <w:i/>
        </w:rPr>
        <w:t xml:space="preserve">Làm </w:t>
      </w:r>
      <w:r>
        <w:t xml:space="preserve">nhiệm </w:t>
      </w:r>
      <w:r>
        <w:t xml:space="preserve">vụ </w:t>
      </w:r>
      <w:r>
        <w:t xml:space="preserve">tiền </w:t>
      </w:r>
      <w:r>
        <w:rPr>
          <w:i/>
        </w:rPr>
        <w:t xml:space="preserve">trạm. </w:t>
      </w:r>
      <w:r>
        <w:t xml:space="preserve">Đi </w:t>
      </w:r>
      <w:r>
        <w:rPr>
          <w:i/>
        </w:rPr>
        <w:t xml:space="preserve">tiền </w:t>
      </w:r>
      <w:r>
        <w:t xml:space="preserve">trạm </w:t>
      </w:r>
      <w:r>
        <w:t xml:space="preserve">(đi </w:t>
      </w:r>
      <w:r>
        <w:t xml:space="preserve">trước, </w:t>
      </w:r>
      <w:r>
        <w:t xml:space="preserve">làm </w:t>
      </w:r>
      <w:r>
        <w:t xml:space="preserve">tiền </w:t>
      </w:r>
      <w:r>
        <w:t xml:space="preserve">trạm). </w:t>
      </w:r>
      <w:r>
        <w:br/>
      </w:r>
      <w:r>
        <w:rPr>
          <w:b/>
        </w:rPr>
        <w:t xml:space="preserve">tiền </w:t>
      </w:r>
      <w:r>
        <w:rPr>
          <w:b/>
        </w:rPr>
        <w:t xml:space="preserve">trao </w:t>
      </w:r>
      <w:r>
        <w:rPr>
          <w:b/>
        </w:rPr>
        <w:t xml:space="preserve">cháo </w:t>
      </w:r>
      <w:r>
        <w:rPr>
          <w:b/>
        </w:rPr>
        <w:t xml:space="preserve">múc </w:t>
      </w:r>
      <w:r>
        <w:t xml:space="preserve">Chỉ </w:t>
      </w:r>
      <w:r>
        <w:t xml:space="preserve">quan </w:t>
      </w:r>
      <w:r>
        <w:t xml:space="preserve">hệ </w:t>
      </w:r>
      <w:r>
        <w:t xml:space="preserve">mua </w:t>
      </w:r>
      <w:r>
        <w:t xml:space="preserve">bán, </w:t>
      </w:r>
      <w:r>
        <w:t xml:space="preserve">trao </w:t>
      </w:r>
      <w:r>
        <w:t xml:space="preserve">đổi </w:t>
      </w:r>
      <w:r>
        <w:t xml:space="preserve">sòng </w:t>
      </w:r>
      <w:r>
        <w:t xml:space="preserve">phẳng, </w:t>
      </w:r>
      <w:r>
        <w:t xml:space="preserve">dứt </w:t>
      </w:r>
      <w:r>
        <w:t xml:space="preserve">khoát, </w:t>
      </w:r>
      <w:r>
        <w:t xml:space="preserve">không </w:t>
      </w:r>
      <w:r>
        <w:t xml:space="preserve">để </w:t>
      </w:r>
      <w:r>
        <w:t xml:space="preserve">dây </w:t>
      </w:r>
      <w:r>
        <w:t xml:space="preserve">dưa, </w:t>
      </w:r>
      <w:r>
        <w:t xml:space="preserve">chậm </w:t>
      </w:r>
      <w:r>
        <w:t xml:space="preserve">trễ. </w:t>
      </w:r>
      <w:r>
        <w:br/>
      </w:r>
      <w:r>
        <w:rPr>
          <w:b/>
        </w:rPr>
        <w:t xml:space="preserve">tiền </w:t>
      </w:r>
      <w:r>
        <w:rPr>
          <w:b/>
        </w:rPr>
        <w:t xml:space="preserve">trình </w:t>
      </w:r>
      <w:r>
        <w:rPr>
          <w:i/>
        </w:rPr>
        <w:t xml:space="preserve">danh từ </w:t>
      </w:r>
      <w:r>
        <w:t xml:space="preserve">(cũ). </w:t>
      </w:r>
      <w:r>
        <w:t xml:space="preserve">Con </w:t>
      </w:r>
      <w:r>
        <w:t xml:space="preserve">đường </w:t>
      </w:r>
      <w:r>
        <w:t xml:space="preserve">trước </w:t>
      </w:r>
      <w:r>
        <w:t xml:space="preserve">mắt;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tương </w:t>
      </w:r>
      <w:r>
        <w:t xml:space="preserve">lai. </w:t>
      </w:r>
      <w:r>
        <w:t xml:space="preserve">Tiền </w:t>
      </w:r>
      <w:r>
        <w:rPr>
          <w:i/>
        </w:rPr>
        <w:t xml:space="preserve">trình </w:t>
      </w:r>
      <w:r>
        <w:t xml:space="preserve">còn </w:t>
      </w:r>
      <w:r>
        <w:t xml:space="preserve">dài. </w:t>
      </w:r>
      <w:r>
        <w:br/>
      </w:r>
      <w:r>
        <w:rPr>
          <w:b/>
        </w:rPr>
        <w:t xml:space="preserve">tiền </w:t>
      </w:r>
      <w:r>
        <w:rPr>
          <w:b/>
        </w:rPr>
        <w:t xml:space="preserve">tuất </w:t>
      </w:r>
      <w:r>
        <w:rPr>
          <w:i/>
        </w:rPr>
        <w:t xml:space="preserve">danh từ </w:t>
      </w:r>
      <w:r>
        <w:t xml:space="preserve">Tiền </w:t>
      </w:r>
      <w:r>
        <w:t xml:space="preserve">trợ </w:t>
      </w:r>
      <w:r>
        <w:t xml:space="preserve">cấp </w:t>
      </w:r>
      <w:r>
        <w:t xml:space="preserve">cho </w:t>
      </w:r>
      <w:r>
        <w:t xml:space="preserve">thân </w:t>
      </w:r>
      <w:r>
        <w:t xml:space="preserve">nhân </w:t>
      </w:r>
      <w:r>
        <w:t xml:space="preserve">liệt </w:t>
      </w:r>
      <w:r>
        <w:t xml:space="preserve">sĩ </w:t>
      </w:r>
      <w:r>
        <w:t xml:space="preserve">hoặc </w:t>
      </w:r>
      <w:r>
        <w:t xml:space="preserve">cho </w:t>
      </w:r>
      <w:r>
        <w:t xml:space="preserve">thân </w:t>
      </w:r>
      <w:r>
        <w:t xml:space="preserve">nhân </w:t>
      </w:r>
      <w:r>
        <w:t xml:space="preserve">của </w:t>
      </w:r>
      <w:r>
        <w:t xml:space="preserve">người </w:t>
      </w:r>
      <w:r>
        <w:t xml:space="preserve">làm </w:t>
      </w:r>
      <w:r>
        <w:t xml:space="preserve">việc </w:t>
      </w:r>
      <w:r>
        <w:t xml:space="preserve">nhà </w:t>
      </w:r>
      <w:r>
        <w:t xml:space="preserve">nước </w:t>
      </w:r>
      <w:r>
        <w:t xml:space="preserve">chết </w:t>
      </w:r>
      <w:r>
        <w:t xml:space="preserve">trong </w:t>
      </w:r>
      <w:r>
        <w:t xml:space="preserve">khi </w:t>
      </w:r>
      <w:r>
        <w:t xml:space="preserve">làm </w:t>
      </w:r>
      <w:r>
        <w:t xml:space="preserve">nhiệm </w:t>
      </w:r>
      <w:r>
        <w:t xml:space="preserve">vụ. </w:t>
      </w:r>
      <w:r>
        <w:br/>
      </w:r>
      <w:r>
        <w:rPr>
          <w:b/>
        </w:rPr>
        <w:t xml:space="preserve">tiền </w:t>
      </w:r>
      <w:r>
        <w:rPr>
          <w:b/>
        </w:rPr>
        <w:t xml:space="preserve">túi </w:t>
      </w:r>
      <w:r>
        <w:rPr>
          <w:i/>
        </w:rPr>
        <w:t xml:space="preserve">danh từ </w:t>
      </w:r>
      <w:r>
        <w:t xml:space="preserve">(khẩu ngữ). </w:t>
      </w:r>
      <w:r>
        <w:t xml:space="preserve">Tiền </w:t>
      </w:r>
      <w:r>
        <w:t xml:space="preserve">của </w:t>
      </w:r>
      <w:r>
        <w:t xml:space="preserve">cá </w:t>
      </w:r>
      <w:r>
        <w:t xml:space="preserve">nhân; </w:t>
      </w:r>
      <w:r>
        <w:t xml:space="preserve">tiền </w:t>
      </w:r>
      <w:r>
        <w:t xml:space="preserve">riêng. </w:t>
      </w:r>
      <w:r>
        <w:rPr>
          <w:i/>
        </w:rPr>
        <w:t xml:space="preserve">Phải </w:t>
      </w:r>
      <w:r>
        <w:t xml:space="preserve">bỏ </w:t>
      </w:r>
      <w:r>
        <w:t xml:space="preserve">tiền </w:t>
      </w:r>
      <w:r>
        <w:rPr>
          <w:i/>
        </w:rPr>
        <w:t xml:space="preserve">túi </w:t>
      </w:r>
      <w:r>
        <w:rPr>
          <w:i/>
        </w:rPr>
        <w:t xml:space="preserve">ra </w:t>
      </w:r>
      <w:r>
        <w:rPr>
          <w:i/>
        </w:rPr>
        <w:t xml:space="preserve">mà </w:t>
      </w:r>
      <w:r>
        <w:t xml:space="preserve">làm. </w:t>
      </w:r>
      <w:r>
        <w:br/>
      </w:r>
      <w:r>
        <w:rPr>
          <w:b/>
        </w:rPr>
        <w:t xml:space="preserve">tiền </w:t>
      </w:r>
      <w:r>
        <w:rPr>
          <w:b/>
        </w:rPr>
        <w:t xml:space="preserve">tuyến </w:t>
      </w:r>
      <w:r>
        <w:rPr>
          <w:i/>
        </w:rPr>
        <w:t xml:space="preserve">danh từ </w:t>
      </w:r>
      <w:r>
        <w:t xml:space="preserve">Tuyến </w:t>
      </w:r>
      <w:r>
        <w:t xml:space="preserve">trước, </w:t>
      </w:r>
      <w:r>
        <w:t xml:space="preserve">nơi </w:t>
      </w:r>
      <w:r>
        <w:t xml:space="preserve">trực </w:t>
      </w:r>
      <w:r>
        <w:t xml:space="preserve">tiếp </w:t>
      </w:r>
      <w:r>
        <w:t xml:space="preserve">tác </w:t>
      </w:r>
      <w:r>
        <w:t xml:space="preserve">chiến </w:t>
      </w:r>
      <w:r>
        <w:t xml:space="preserve">với </w:t>
      </w:r>
      <w:r>
        <w:t xml:space="preserve">địch. </w:t>
      </w:r>
      <w:r>
        <w:rPr>
          <w:i/>
        </w:rPr>
        <w:t xml:space="preserve">Ra </w:t>
      </w:r>
      <w:r>
        <w:rPr>
          <w:i/>
        </w:rPr>
        <w:t xml:space="preserve">tiền </w:t>
      </w:r>
      <w:r>
        <w:t xml:space="preserve">tuyến </w:t>
      </w:r>
      <w:r>
        <w:t xml:space="preserve">đánh </w:t>
      </w:r>
      <w:r>
        <w:rPr>
          <w:i/>
        </w:rPr>
        <w:t xml:space="preserve">giặc, </w:t>
      </w:r>
      <w:r>
        <w:rPr>
          <w:i/>
        </w:rPr>
        <w:t xml:space="preserve">giữ </w:t>
      </w:r>
      <w:r>
        <w:t xml:space="preserve">nước. </w:t>
      </w:r>
      <w:r>
        <w:br/>
      </w:r>
      <w:r>
        <w:rPr>
          <w:b/>
        </w:rPr>
        <w:t xml:space="preserve">tiền </w:t>
      </w:r>
      <w:r>
        <w:rPr>
          <w:b/>
        </w:rPr>
        <w:t xml:space="preserve">vận </w:t>
      </w:r>
      <w:r>
        <w:rPr>
          <w:i/>
        </w:rPr>
        <w:t xml:space="preserve">danh từ </w:t>
      </w:r>
      <w:r>
        <w:t xml:space="preserve">Số </w:t>
      </w:r>
      <w:r>
        <w:t xml:space="preserve">phận </w:t>
      </w:r>
      <w:r>
        <w:t xml:space="preserve">con </w:t>
      </w:r>
      <w:r>
        <w:t xml:space="preserve">người </w:t>
      </w:r>
      <w:r>
        <w:t xml:space="preserve">trong </w:t>
      </w:r>
      <w:r>
        <w:t xml:space="preserve">thời </w:t>
      </w:r>
      <w:r>
        <w:t xml:space="preserve">kì </w:t>
      </w:r>
      <w:r>
        <w:t xml:space="preserve">còn </w:t>
      </w:r>
      <w:r>
        <w:t xml:space="preserve">trẻ;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hậu </w:t>
      </w:r>
      <w:r>
        <w:rPr>
          <w:i/>
        </w:rPr>
        <w:t xml:space="preserve">vận. </w:t>
      </w:r>
      <w:r>
        <w:t xml:space="preserve">Thảy </w:t>
      </w:r>
      <w:r>
        <w:t xml:space="preserve">bói </w:t>
      </w:r>
      <w:r>
        <w:rPr>
          <w:i/>
        </w:rPr>
        <w:t xml:space="preserve">đoán </w:t>
      </w:r>
      <w:r>
        <w:t xml:space="preserve">tiễn </w:t>
      </w:r>
      <w:r>
        <w:t xml:space="preserve">uận, </w:t>
      </w:r>
      <w:r>
        <w:rPr>
          <w:i/>
        </w:rPr>
        <w:t xml:space="preserve">hậu </w:t>
      </w:r>
      <w:r>
        <w:rPr>
          <w:i/>
        </w:rPr>
        <w:t xml:space="preserve">uận. </w:t>
      </w:r>
      <w:r>
        <w:br/>
      </w:r>
      <w:r>
        <w:rPr>
          <w:b/>
        </w:rPr>
        <w:t xml:space="preserve">tiền </w:t>
      </w:r>
      <w:r>
        <w:rPr>
          <w:b/>
        </w:rPr>
        <w:t xml:space="preserve">vệ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Bộ </w:t>
      </w:r>
      <w:r>
        <w:t xml:space="preserve">phận </w:t>
      </w:r>
      <w:r>
        <w:t xml:space="preserve">đi </w:t>
      </w:r>
      <w:r>
        <w:t xml:space="preserve">ở </w:t>
      </w:r>
      <w:r>
        <w:t xml:space="preserve">đầu </w:t>
      </w:r>
      <w:r>
        <w:t xml:space="preserve">đội </w:t>
      </w:r>
      <w:r>
        <w:t xml:space="preserve">hình </w:t>
      </w:r>
      <w:r>
        <w:t xml:space="preserve">hành </w:t>
      </w:r>
      <w:r>
        <w:t xml:space="preserve">quân, </w:t>
      </w:r>
      <w:r>
        <w:t xml:space="preserve">có </w:t>
      </w:r>
      <w:r>
        <w:t xml:space="preserve">nhiệm </w:t>
      </w:r>
      <w:r>
        <w:t xml:space="preserve">vụ </w:t>
      </w:r>
      <w:r>
        <w:t xml:space="preserve">bảo </w:t>
      </w:r>
      <w:r>
        <w:t xml:space="preserve">đảm </w:t>
      </w:r>
      <w:r>
        <w:t xml:space="preserve">an </w:t>
      </w:r>
      <w:r>
        <w:t xml:space="preserve">toàn </w:t>
      </w:r>
      <w:r>
        <w:t xml:space="preserve">phía </w:t>
      </w:r>
      <w:r>
        <w:t xml:space="preserve">trước. </w:t>
      </w:r>
      <w:r>
        <w:t xml:space="preserve">Đơn </w:t>
      </w:r>
      <w:r>
        <w:t xml:space="preserve">uị </w:t>
      </w:r>
      <w:r>
        <w:t xml:space="preserve">tiền </w:t>
      </w:r>
      <w:r>
        <w:t xml:space="preserve">uệ. </w:t>
      </w:r>
      <w:r>
        <w:rPr>
          <w:b/>
        </w:rPr>
        <w:t xml:space="preserve">2 </w:t>
      </w:r>
      <w:r>
        <w:t xml:space="preserve">Cầu </w:t>
      </w:r>
      <w:r>
        <w:t xml:space="preserve">thủ </w:t>
      </w:r>
      <w:r>
        <w:t xml:space="preserve">hoạt </w:t>
      </w:r>
      <w:r>
        <w:t xml:space="preserve">động </w:t>
      </w:r>
      <w:r>
        <w:t xml:space="preserve">ở </w:t>
      </w:r>
      <w:r>
        <w:t xml:space="preserve">giữa </w:t>
      </w:r>
      <w:r>
        <w:t xml:space="preserve">hàng </w:t>
      </w:r>
      <w:r>
        <w:t xml:space="preserve">tiền </w:t>
      </w:r>
      <w:r>
        <w:t xml:space="preserve">đạo </w:t>
      </w:r>
      <w:r>
        <w:t xml:space="preserve">và </w:t>
      </w:r>
      <w:r>
        <w:t xml:space="preserve">hậu </w:t>
      </w:r>
      <w:r>
        <w:t xml:space="preserve">vệ, </w:t>
      </w:r>
      <w:r>
        <w:t xml:space="preserve">có </w:t>
      </w:r>
      <w:r>
        <w:t xml:space="preserve">nhiệm </w:t>
      </w:r>
      <w:r>
        <w:t xml:space="preserve">vụ </w:t>
      </w:r>
      <w:r>
        <w:t xml:space="preserve">vừa </w:t>
      </w:r>
      <w:r>
        <w:t xml:space="preserve">tiến </w:t>
      </w:r>
      <w:r>
        <w:t xml:space="preserve">công </w:t>
      </w:r>
      <w:r>
        <w:t xml:space="preserve">vừa </w:t>
      </w:r>
      <w:r>
        <w:t xml:space="preserve">phòng </w:t>
      </w:r>
      <w:r>
        <w:t xml:space="preserve">thủ. </w:t>
      </w:r>
      <w:r>
        <w:t xml:space="preserve">Tiền </w:t>
      </w:r>
      <w:r>
        <w:rPr>
          <w:i/>
        </w:rPr>
        <w:t xml:space="preserve">uệ </w:t>
      </w:r>
      <w:r>
        <w:rPr>
          <w:i/>
        </w:rPr>
        <w:t xml:space="preserve">chuyền </w:t>
      </w:r>
      <w:r>
        <w:rPr>
          <w:i/>
        </w:rPr>
        <w:t xml:space="preserve">bóng </w:t>
      </w:r>
      <w:r>
        <w:rPr>
          <w:i/>
        </w:rPr>
        <w:t xml:space="preserve">cho </w:t>
      </w:r>
      <w:r>
        <w:rPr>
          <w:i/>
        </w:rPr>
        <w:t xml:space="preserve">tiền </w:t>
      </w:r>
      <w:r>
        <w:rPr>
          <w:i/>
        </w:rPr>
        <w:t xml:space="preserve">đạo. </w:t>
      </w:r>
      <w:r>
        <w:br/>
      </w:r>
      <w:r>
        <w:rPr>
          <w:b/>
        </w:rPr>
        <w:t xml:space="preserve">tiễn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Đưa </w:t>
      </w:r>
      <w:r>
        <w:t xml:space="preserve">đi </w:t>
      </w:r>
      <w:r>
        <w:t xml:space="preserve">một </w:t>
      </w:r>
      <w:r>
        <w:t xml:space="preserve">đoạn </w:t>
      </w:r>
      <w:r>
        <w:t xml:space="preserve">để </w:t>
      </w:r>
      <w:r>
        <w:t xml:space="preserve">tỏ </w:t>
      </w:r>
      <w:r>
        <w:t xml:space="preserve">tình </w:t>
      </w:r>
      <w:r>
        <w:t xml:space="preserve">lưu </w:t>
      </w:r>
      <w:r>
        <w:t xml:space="preserve">luyến. </w:t>
      </w:r>
      <w:r>
        <w:t xml:space="preserve">Tiễn </w:t>
      </w:r>
      <w:r>
        <w:t xml:space="preserve">khách </w:t>
      </w:r>
      <w:r>
        <w:rPr>
          <w:i/>
        </w:rPr>
        <w:t xml:space="preserve">ra </w:t>
      </w:r>
      <w:r>
        <w:t xml:space="preserve">tận </w:t>
      </w:r>
      <w:r>
        <w:t xml:space="preserve">của. </w:t>
      </w:r>
      <w:r>
        <w:rPr>
          <w:b/>
        </w:rPr>
        <w:t xml:space="preserve">2 </w:t>
      </w:r>
      <w:r>
        <w:t xml:space="preserve">Tô </w:t>
      </w:r>
      <w:r>
        <w:t xml:space="preserve">tình </w:t>
      </w:r>
      <w:r>
        <w:t xml:space="preserve">lưu </w:t>
      </w:r>
      <w:r>
        <w:t xml:space="preserve">luyến </w:t>
      </w:r>
      <w:r>
        <w:t xml:space="preserve">chia </w:t>
      </w:r>
      <w:r>
        <w:t xml:space="preserve">tay </w:t>
      </w:r>
      <w:r>
        <w:t xml:space="preserve">với </w:t>
      </w:r>
      <w:r>
        <w:t xml:space="preserve">người </w:t>
      </w:r>
      <w:r>
        <w:t xml:space="preserve">ra </w:t>
      </w:r>
      <w:r>
        <w:t xml:space="preserve">đi. </w:t>
      </w:r>
      <w:r>
        <w:t xml:space="preserve">Tiễn </w:t>
      </w:r>
      <w:r>
        <w:t xml:space="preserve">bạn </w:t>
      </w:r>
      <w:r>
        <w:t xml:space="preserve">lên </w:t>
      </w:r>
      <w:r>
        <w:rPr>
          <w:i/>
        </w:rPr>
        <w:t xml:space="preserve">đường. </w:t>
      </w:r>
      <w:r>
        <w:br/>
      </w:r>
      <w:r>
        <w:rPr>
          <w:b/>
        </w:rPr>
        <w:t xml:space="preserve">tiễn </w:t>
      </w:r>
      <w:r>
        <w:rPr>
          <w:b/>
        </w:rPr>
        <w:t xml:space="preserve">biệt </w:t>
      </w:r>
      <w:r>
        <w:rPr>
          <w:i/>
        </w:rPr>
        <w:t xml:space="preserve">động từ </w:t>
      </w:r>
      <w:r>
        <w:t xml:space="preserve">(ít dùng). </w:t>
      </w:r>
      <w:r>
        <w:t xml:space="preserve">Tiễn </w:t>
      </w:r>
      <w:r>
        <w:t xml:space="preserve">đưa </w:t>
      </w:r>
      <w:r>
        <w:t xml:space="preserve">người </w:t>
      </w:r>
      <w:r>
        <w:t xml:space="preserve">đi </w:t>
      </w:r>
      <w:r>
        <w:t xml:space="preserve">xa. </w:t>
      </w:r>
      <w:r>
        <w:br/>
      </w:r>
      <w:r>
        <w:rPr>
          <w:b/>
        </w:rPr>
        <w:t xml:space="preserve">tiễn </w:t>
      </w:r>
      <w:r>
        <w:rPr>
          <w:b/>
        </w:rPr>
        <w:t xml:space="preserve">chân </w:t>
      </w:r>
      <w:r>
        <w:rPr>
          <w:i/>
        </w:rPr>
        <w:t xml:space="preserve">động từ </w:t>
      </w:r>
      <w:r>
        <w:t xml:space="preserve">(khẩu ngữ). </w:t>
      </w:r>
      <w:r>
        <w:t xml:space="preserve">Như </w:t>
      </w:r>
      <w:r>
        <w:t xml:space="preserve">tiễn </w:t>
      </w:r>
      <w:r>
        <w:t xml:space="preserve">(nghĩa </w:t>
      </w:r>
      <w:r>
        <w:t xml:space="preserve">1). </w:t>
      </w:r>
      <w:r>
        <w:br/>
      </w:r>
      <w:r>
        <w:rPr>
          <w:b/>
        </w:rPr>
        <w:t xml:space="preserve">tiễn </w:t>
      </w:r>
      <w:r>
        <w:rPr>
          <w:b/>
        </w:rPr>
        <w:t xml:space="preserve">đưa </w:t>
      </w:r>
      <w:r>
        <w:rPr>
          <w:i/>
        </w:rPr>
        <w:t xml:space="preserve">động từ </w:t>
      </w:r>
      <w:r>
        <w:t xml:space="preserve">Tiễn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Buổi </w:t>
      </w:r>
      <w:r>
        <w:rPr>
          <w:i/>
        </w:rPr>
        <w:t xml:space="preserve">tiên </w:t>
      </w:r>
      <w:r>
        <w:rPr>
          <w:i/>
        </w:rPr>
        <w:t xml:space="preserve">đưa. </w:t>
      </w:r>
      <w:r>
        <w:br/>
      </w:r>
      <w:r>
        <w:rPr>
          <w:b/>
        </w:rPr>
        <w:t xml:space="preserve">tiễn </w:t>
      </w:r>
      <w:r>
        <w:rPr>
          <w:b/>
        </w:rPr>
        <w:t xml:space="preserve">hành </w:t>
      </w:r>
      <w:r>
        <w:rPr>
          <w:i/>
        </w:rPr>
        <w:t xml:space="preserve">động từ </w:t>
      </w:r>
      <w:r>
        <w:t xml:space="preserve">(cũ; </w:t>
      </w:r>
      <w:r>
        <w:t xml:space="preserve">văn chương). </w:t>
      </w:r>
      <w:r>
        <w:t xml:space="preserve">Tiễn </w:t>
      </w:r>
      <w:r>
        <w:t xml:space="preserve">lên </w:t>
      </w:r>
      <w:r>
        <w:t xml:space="preserve">đường. </w:t>
      </w:r>
      <w:r>
        <w:rPr>
          <w:i/>
        </w:rPr>
        <w:t xml:space="preserve">Bày </w:t>
      </w:r>
      <w:r>
        <w:t xml:space="preserve">tiệc </w:t>
      </w:r>
      <w:r>
        <w:t xml:space="preserve">tiễn </w:t>
      </w:r>
      <w:r>
        <w:rPr>
          <w:i/>
        </w:rPr>
        <w:t xml:space="preserve">hành. </w:t>
      </w:r>
      <w:r>
        <w:br/>
      </w:r>
      <w:r>
        <w:rPr>
          <w:b/>
        </w:rPr>
        <w:t xml:space="preserve">tiến,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Di </w:t>
      </w:r>
      <w:r>
        <w:t xml:space="preserve">chuyển </w:t>
      </w:r>
      <w:r>
        <w:t xml:space="preserve">theo </w:t>
      </w:r>
      <w:r>
        <w:t xml:space="preserve">hướng </w:t>
      </w:r>
      <w:r>
        <w:t xml:space="preserve">thẳng </w:t>
      </w:r>
      <w:r>
        <w:t xml:space="preserve">về </w:t>
      </w:r>
      <w:r>
        <w:t xml:space="preserve">phía </w:t>
      </w:r>
      <w:r>
        <w:t xml:space="preserve">trước. </w:t>
      </w:r>
      <w:r>
        <w:rPr>
          <w:i/>
        </w:rPr>
        <w:t xml:space="preserve">Tiến </w:t>
      </w:r>
      <w:r>
        <w:rPr>
          <w:i/>
        </w:rPr>
        <w:t xml:space="preserve">lên </w:t>
      </w:r>
      <w:r>
        <w:t xml:space="preserve">vài </w:t>
      </w:r>
      <w:r>
        <w:rPr>
          <w:i/>
        </w:rPr>
        <w:t xml:space="preserve">bước. </w:t>
      </w:r>
      <w:r>
        <w:t xml:space="preserve">Tiến </w:t>
      </w:r>
      <w:r>
        <w:t xml:space="preserve">đến </w:t>
      </w:r>
      <w:r>
        <w:t xml:space="preserve">gần. </w:t>
      </w:r>
      <w:r>
        <w:rPr>
          <w:b/>
        </w:rPr>
        <w:t xml:space="preserve">2 </w:t>
      </w:r>
      <w:r>
        <w:t xml:space="preserve">Phát </w:t>
      </w:r>
      <w:r>
        <w:t xml:space="preserve">triển </w:t>
      </w:r>
      <w:r>
        <w:t xml:space="preserve">theo </w:t>
      </w:r>
      <w:r>
        <w:t xml:space="preserve">hướng </w:t>
      </w:r>
      <w:r>
        <w:t xml:space="preserve">đi </w:t>
      </w:r>
      <w:r>
        <w:t xml:space="preserve">lên, </w:t>
      </w:r>
      <w:r>
        <w:t xml:space="preserve">mức </w:t>
      </w:r>
      <w:r>
        <w:t xml:space="preserve">ngày </w:t>
      </w:r>
      <w:r>
        <w:t xml:space="preserve">càng </w:t>
      </w:r>
      <w:r>
        <w:t xml:space="preserve">cao </w:t>
      </w:r>
      <w:r>
        <w:t xml:space="preserve">hơn. </w:t>
      </w:r>
      <w:r>
        <w:t xml:space="preserve">Miền </w:t>
      </w:r>
      <w:r>
        <w:t xml:space="preserve">núi </w:t>
      </w:r>
      <w:r>
        <w:t xml:space="preserve">tiến </w:t>
      </w:r>
      <w:r>
        <w:rPr>
          <w:i/>
        </w:rPr>
        <w:t xml:space="preserve">kịp </w:t>
      </w:r>
      <w:r>
        <w:t xml:space="preserve">miền </w:t>
      </w:r>
      <w:r>
        <w:t xml:space="preserve">xuôi. </w:t>
      </w:r>
      <w:r>
        <w:rPr>
          <w:i/>
        </w:rPr>
        <w:t xml:space="preserve">Phong </w:t>
      </w:r>
      <w:r>
        <w:t xml:space="preserve">trào </w:t>
      </w:r>
      <w:r>
        <w:rPr>
          <w:i/>
        </w:rPr>
        <w:t xml:space="preserve">tiến </w:t>
      </w:r>
      <w:r>
        <w:t xml:space="preserve">uững </w:t>
      </w:r>
      <w:r>
        <w:t xml:space="preserve">chắc. </w:t>
      </w:r>
      <w:r>
        <w:t xml:space="preserve">Một </w:t>
      </w:r>
      <w:r>
        <w:t xml:space="preserve">bước </w:t>
      </w:r>
      <w:r>
        <w:rPr>
          <w:i/>
        </w:rPr>
        <w:t xml:space="preserve">tiền </w:t>
      </w:r>
      <w:r>
        <w:rPr>
          <w:i/>
        </w:rPr>
        <w:t xml:space="preserve">quan </w:t>
      </w:r>
      <w:r>
        <w:t xml:space="preserve">trọng. </w:t>
      </w:r>
      <w:r>
        <w:br/>
      </w:r>
      <w:r>
        <w:rPr>
          <w:b/>
        </w:rPr>
        <w:t xml:space="preserve">tiến, </w:t>
      </w:r>
      <w:r>
        <w:rPr>
          <w:i/>
        </w:rPr>
        <w:t xml:space="preserve">động từ </w:t>
      </w:r>
      <w:r>
        <w:t xml:space="preserve">(cũ). </w:t>
      </w:r>
      <w:r>
        <w:rPr>
          <w:b/>
        </w:rPr>
        <w:t xml:space="preserve">1 </w:t>
      </w:r>
      <w:r>
        <w:t xml:space="preserve">Dâng </w:t>
      </w:r>
      <w:r>
        <w:t xml:space="preserve">vật </w:t>
      </w:r>
      <w:r>
        <w:t xml:space="preserve">phẩm, </w:t>
      </w:r>
      <w:r>
        <w:t xml:space="preserve">lễ </w:t>
      </w:r>
      <w:r>
        <w:t xml:space="preserve">vật </w:t>
      </w:r>
      <w:r>
        <w:t xml:space="preserve">lên </w:t>
      </w:r>
      <w:r>
        <w:t xml:space="preserve">vua </w:t>
      </w:r>
      <w:r>
        <w:t xml:space="preserve">hoặc </w:t>
      </w:r>
      <w:r>
        <w:t xml:space="preserve">thần </w:t>
      </w:r>
      <w:r>
        <w:t xml:space="preserve">thánh. </w:t>
      </w:r>
      <w:r>
        <w:rPr>
          <w:i/>
        </w:rPr>
        <w:t xml:space="preserve">Ðem </w:t>
      </w:r>
      <w:r>
        <w:rPr>
          <w:i/>
        </w:rPr>
        <w:t xml:space="preserve">hải </w:t>
      </w:r>
      <w:r>
        <w:rPr>
          <w:i/>
        </w:rPr>
        <w:t xml:space="preserve">sản </w:t>
      </w:r>
      <w:r>
        <w:t xml:space="preserve">quý </w:t>
      </w:r>
      <w:r>
        <w:t xml:space="preserve">tiến </w:t>
      </w:r>
      <w:r>
        <w:rPr>
          <w:i/>
        </w:rPr>
        <w:t xml:space="preserve">uua. </w:t>
      </w:r>
      <w:r>
        <w:rPr>
          <w:i/>
        </w:rPr>
        <w:t xml:space="preserve">Vào </w:t>
      </w:r>
      <w:r>
        <w:rPr>
          <w:i/>
        </w:rPr>
        <w:t xml:space="preserve">chùa </w:t>
      </w:r>
      <w:r>
        <w:rPr>
          <w:i/>
        </w:rPr>
        <w:t xml:space="preserve">dâng </w:t>
      </w:r>
      <w:r>
        <w:rPr>
          <w:i/>
        </w:rPr>
        <w:t xml:space="preserve">hương </w:t>
      </w:r>
      <w:r>
        <w:t xml:space="preserve">tiến </w:t>
      </w:r>
      <w:r>
        <w:t xml:space="preserve">Phật. </w:t>
      </w:r>
      <w:r>
        <w:rPr>
          <w:b/>
        </w:rPr>
        <w:t xml:space="preserve">2 </w:t>
      </w:r>
      <w:r>
        <w:t xml:space="preserve">Tiến </w:t>
      </w:r>
      <w:r>
        <w:t xml:space="preserve">cử </w:t>
      </w:r>
      <w:r>
        <w:t xml:space="preserve">(nói </w:t>
      </w:r>
      <w:r>
        <w:t xml:space="preserve">tắt). </w:t>
      </w:r>
      <w:r>
        <w:t xml:space="preserve">Tiến </w:t>
      </w:r>
      <w:r>
        <w:t xml:space="preserve">người </w:t>
      </w:r>
      <w:r>
        <w:t xml:space="preserve">hiền. </w:t>
      </w:r>
      <w:r>
        <w:br/>
      </w:r>
      <w:r>
        <w:rPr>
          <w:b/>
        </w:rPr>
        <w:t xml:space="preserve">tiến </w:t>
      </w:r>
      <w:r>
        <w:rPr>
          <w:b/>
        </w:rPr>
        <w:t xml:space="preserve">bộ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hoặc </w:t>
      </w:r>
      <w:r>
        <w:t xml:space="preserve">t). </w:t>
      </w:r>
      <w:r>
        <w:rPr>
          <w:b/>
        </w:rPr>
        <w:t xml:space="preserve">1 </w:t>
      </w:r>
      <w:r>
        <w:t xml:space="preserve">Phát </w:t>
      </w:r>
      <w:r>
        <w:t xml:space="preserve">triển </w:t>
      </w:r>
      <w:r>
        <w:t xml:space="preserve">theo </w:t>
      </w:r>
      <w:r>
        <w:t xml:space="preserve">hướng </w:t>
      </w:r>
      <w:r>
        <w:t xml:space="preserve">đi </w:t>
      </w:r>
      <w:r>
        <w:t xml:space="preserve">lên, </w:t>
      </w:r>
      <w:r>
        <w:t xml:space="preserve">trở </w:t>
      </w:r>
      <w:r>
        <w:t xml:space="preserve">nên </w:t>
      </w:r>
      <w:r>
        <w:t xml:space="preserve">tốt </w:t>
      </w:r>
      <w:r>
        <w:t xml:space="preserve">hơn </w:t>
      </w:r>
      <w:r>
        <w:t xml:space="preserve">trước. </w:t>
      </w:r>
      <w:r>
        <w:rPr>
          <w:i/>
        </w:rPr>
        <w:t xml:space="preserve">Giúp </w:t>
      </w:r>
      <w:r>
        <w:t xml:space="preserve">đỡ </w:t>
      </w:r>
      <w:r>
        <w:rPr>
          <w:i/>
        </w:rPr>
        <w:t xml:space="preserve">nhau </w:t>
      </w:r>
      <w:r>
        <w:rPr>
          <w:i/>
        </w:rPr>
        <w:t xml:space="preserve">cùng </w:t>
      </w:r>
      <w:r>
        <w:t xml:space="preserve">tiến </w:t>
      </w:r>
      <w:r>
        <w:rPr>
          <w:i/>
        </w:rPr>
        <w:t xml:space="preserve">bộ. </w:t>
      </w:r>
      <w:r>
        <w:rPr>
          <w:i/>
        </w:rPr>
        <w:t xml:space="preserve">Học </w:t>
      </w:r>
      <w:r>
        <w:rPr>
          <w:i/>
        </w:rPr>
        <w:t xml:space="preserve">tập </w:t>
      </w:r>
      <w:r>
        <w:rPr>
          <w:i/>
        </w:rPr>
        <w:t xml:space="preserve">tiến </w:t>
      </w:r>
      <w:r>
        <w:t xml:space="preserve">bộ. </w:t>
      </w:r>
      <w:r>
        <w:rPr>
          <w:b/>
        </w:rPr>
        <w:t xml:space="preserve">2 </w:t>
      </w:r>
      <w:r>
        <w:t xml:space="preserve">Phù </w:t>
      </w:r>
      <w:r>
        <w:t xml:space="preserve">hợp </w:t>
      </w:r>
      <w:r>
        <w:t xml:space="preserve">với </w:t>
      </w:r>
      <w:r>
        <w:t xml:space="preserve">xu </w:t>
      </w:r>
      <w:r>
        <w:t xml:space="preserve">hướng </w:t>
      </w:r>
      <w:r>
        <w:t xml:space="preserve">phát </w:t>
      </w:r>
      <w:r>
        <w:t xml:space="preserve">triển </w:t>
      </w:r>
      <w:r>
        <w:t xml:space="preserve">của </w:t>
      </w:r>
      <w:r>
        <w:t xml:space="preserve">lịch </w:t>
      </w:r>
      <w:r>
        <w:t xml:space="preserve">sử, </w:t>
      </w:r>
      <w:r>
        <w:t xml:space="preserve">của </w:t>
      </w:r>
      <w:r>
        <w:t xml:space="preserve">thời </w:t>
      </w:r>
      <w:r>
        <w:t xml:space="preserve">đại. </w:t>
      </w:r>
      <w:r>
        <w:t xml:space="preserve">Nên </w:t>
      </w:r>
      <w:r>
        <w:t xml:space="preserve">uăn </w:t>
      </w:r>
      <w:r>
        <w:rPr>
          <w:i/>
        </w:rPr>
        <w:t xml:space="preserve">học </w:t>
      </w:r>
      <w:r>
        <w:rPr>
          <w:i/>
        </w:rPr>
        <w:t xml:space="preserve">tiến </w:t>
      </w:r>
      <w:r>
        <w:rPr>
          <w:i/>
        </w:rPr>
        <w:t xml:space="preserve">bộ. </w:t>
      </w:r>
      <w:r>
        <w:rPr>
          <w:i/>
        </w:rPr>
        <w:t xml:space="preserve">Dư </w:t>
      </w:r>
      <w:r>
        <w:t xml:space="preserve">luận </w:t>
      </w:r>
      <w:r>
        <w:rPr>
          <w:i/>
        </w:rPr>
        <w:t xml:space="preserve">tiến </w:t>
      </w:r>
      <w:r>
        <w:t xml:space="preserve">bộ </w:t>
      </w:r>
      <w:r>
        <w:rPr>
          <w:i/>
        </w:rPr>
        <w:t xml:space="preserve">trên </w:t>
      </w:r>
      <w:r>
        <w:rPr>
          <w:i/>
        </w:rPr>
        <w:t xml:space="preserve">thế </w:t>
      </w:r>
      <w:r>
        <w:t xml:space="preserve">giới. </w:t>
      </w:r>
      <w:r>
        <w:t xml:space="preserve">|| </w:t>
      </w:r>
      <w:r>
        <w:t xml:space="preserve">danh từ </w:t>
      </w:r>
      <w:r>
        <w:t xml:space="preserve">Sự </w:t>
      </w:r>
      <w:r>
        <w:t xml:space="preserve">tiến </w:t>
      </w:r>
      <w:r>
        <w:t xml:space="preserve">bộ. </w:t>
      </w:r>
      <w:r>
        <w:t xml:space="preserve">Có </w:t>
      </w:r>
      <w:r>
        <w:t xml:space="preserve">nhiều </w:t>
      </w:r>
      <w:r>
        <w:t xml:space="preserve">tiến </w:t>
      </w:r>
      <w:r>
        <w:t xml:space="preserve">bộ. </w:t>
      </w:r>
      <w:r>
        <w:t xml:space="preserve">Những </w:t>
      </w:r>
      <w:r>
        <w:t xml:space="preserve">tiến </w:t>
      </w:r>
      <w:r>
        <w:rPr>
          <w:i/>
        </w:rPr>
        <w:t xml:space="preserve">bộ </w:t>
      </w:r>
      <w:r>
        <w:t xml:space="preserve">trong </w:t>
      </w:r>
      <w:r>
        <w:t xml:space="preserve">ngành </w:t>
      </w:r>
      <w:r>
        <w:t xml:space="preserve">y. </w:t>
      </w:r>
      <w:r>
        <w:br/>
      </w:r>
      <w:r>
        <w:rPr>
          <w:b/>
        </w:rPr>
        <w:t xml:space="preserve">tiến </w:t>
      </w:r>
      <w:r>
        <w:rPr>
          <w:b/>
        </w:rPr>
        <w:t xml:space="preserve">công </w:t>
      </w:r>
      <w:r>
        <w:rPr>
          <w:i/>
        </w:rPr>
        <w:t xml:space="preserve">động từ </w:t>
      </w:r>
      <w:r>
        <w:t xml:space="preserve">cũng nói </w:t>
      </w:r>
      <w:r>
        <w:t xml:space="preserve">tấn </w:t>
      </w:r>
      <w:r>
        <w:rPr>
          <w:i/>
        </w:rPr>
        <w:t xml:space="preserve">công. </w:t>
      </w:r>
      <w:r>
        <w:rPr>
          <w:b/>
        </w:rPr>
        <w:t xml:space="preserve">1 </w:t>
      </w:r>
      <w:r>
        <w:t xml:space="preserve">Tiến </w:t>
      </w:r>
      <w:r>
        <w:t xml:space="preserve">đánh. </w:t>
      </w:r>
      <w:r>
        <w:t xml:space="preserve">Tiến </w:t>
      </w:r>
      <w:r>
        <w:rPr>
          <w:i/>
        </w:rPr>
        <w:t xml:space="preserve">công </w:t>
      </w:r>
      <w:r>
        <w:rPr>
          <w:i/>
        </w:rPr>
        <w:t xml:space="preserve">một </w:t>
      </w:r>
      <w:r>
        <w:t xml:space="preserve">cứ </w:t>
      </w:r>
      <w:r>
        <w:t xml:space="preserve">điểm. </w:t>
      </w:r>
      <w:r>
        <w:rPr>
          <w:i/>
        </w:rPr>
        <w:t xml:space="preserve">Đợt </w:t>
      </w:r>
      <w:r>
        <w:t xml:space="preserve">tiến </w:t>
      </w:r>
      <w:r>
        <w:t xml:space="preserve">công. </w:t>
      </w:r>
      <w:r>
        <w:rPr>
          <w:b/>
        </w:rPr>
        <w:t xml:space="preserve">2 </w:t>
      </w:r>
      <w:r>
        <w:t xml:space="preserve">Hoạt </w:t>
      </w:r>
      <w:r>
        <w:t xml:space="preserve">động </w:t>
      </w:r>
      <w:r>
        <w:t xml:space="preserve">với </w:t>
      </w:r>
      <w:r>
        <w:t xml:space="preserve">khí </w:t>
      </w:r>
      <w:r>
        <w:t xml:space="preserve">thế </w:t>
      </w:r>
      <w:r>
        <w:t xml:space="preserve">mạnh </w:t>
      </w:r>
      <w:r>
        <w:t xml:space="preserve">mẽ, </w:t>
      </w:r>
      <w:r>
        <w:t xml:space="preserve">khắc </w:t>
      </w:r>
      <w:r>
        <w:t xml:space="preserve">phục </w:t>
      </w:r>
      <w:r>
        <w:t xml:space="preserve">khó </w:t>
      </w:r>
      <w:r>
        <w:t xml:space="preserve">khăn </w:t>
      </w:r>
      <w:r>
        <w:t xml:space="preserve">trở </w:t>
      </w:r>
      <w:r>
        <w:t xml:space="preserve">ngại </w:t>
      </w:r>
      <w:r>
        <w:t xml:space="preserve">nhằm </w:t>
      </w:r>
      <w:r>
        <w:t xml:space="preserve">đạt </w:t>
      </w:r>
      <w:r>
        <w:t xml:space="preserve">mục </w:t>
      </w:r>
      <w:r>
        <w:t xml:space="preserve">đích </w:t>
      </w:r>
      <w:r>
        <w:t xml:space="preserve">nhất </w:t>
      </w:r>
      <w:r>
        <w:t xml:space="preserve">định. </w:t>
      </w:r>
      <w:r>
        <w:rPr>
          <w:i/>
        </w:rPr>
        <w:t xml:space="preserve">Tiến </w:t>
      </w:r>
      <w:r>
        <w:rPr>
          <w:i/>
        </w:rPr>
        <w:t xml:space="preserve">công </w:t>
      </w:r>
      <w:r>
        <w:rPr>
          <w:i/>
        </w:rPr>
        <w:t xml:space="preserve">uào </w:t>
      </w:r>
      <w:r>
        <w:t xml:space="preserve">nghèo </w:t>
      </w:r>
      <w:r>
        <w:rPr>
          <w:i/>
        </w:rPr>
        <w:t xml:space="preserve">nàn </w:t>
      </w:r>
      <w:r>
        <w:rPr>
          <w:i/>
        </w:rPr>
        <w:t xml:space="preserve">uà </w:t>
      </w:r>
      <w:r>
        <w:rPr>
          <w:i/>
        </w:rPr>
        <w:t xml:space="preserve">lạc </w:t>
      </w:r>
      <w:r>
        <w:rPr>
          <w:i/>
        </w:rPr>
        <w:t xml:space="preserve">hậu. </w:t>
      </w:r>
      <w:r>
        <w:br/>
      </w:r>
      <w:r>
        <w:rPr>
          <w:b/>
        </w:rPr>
        <w:t xml:space="preserve">tiến </w:t>
      </w:r>
      <w:r>
        <w:rPr>
          <w:b/>
        </w:rPr>
        <w:t xml:space="preserve">cống </w:t>
      </w:r>
      <w:r>
        <w:rPr>
          <w:i/>
        </w:rPr>
        <w:t xml:space="preserve">động từ </w:t>
      </w:r>
      <w:r>
        <w:t xml:space="preserve">(trt..). </w:t>
      </w:r>
      <w:r>
        <w:t xml:space="preserve">Dâng </w:t>
      </w:r>
      <w:r>
        <w:t xml:space="preserve">nộp </w:t>
      </w:r>
      <w:r>
        <w:t xml:space="preserve">vật </w:t>
      </w:r>
      <w:r>
        <w:t xml:space="preserve">phẩm </w:t>
      </w:r>
      <w:r>
        <w:t xml:space="preserve">cho </w:t>
      </w:r>
      <w:r>
        <w:t xml:space="preserve">vua </w:t>
      </w:r>
      <w:r>
        <w:t xml:space="preserve">chúa </w:t>
      </w:r>
      <w:r>
        <w:t xml:space="preserve">hoặc </w:t>
      </w:r>
      <w:r>
        <w:t xml:space="preserve">nước </w:t>
      </w:r>
      <w:r>
        <w:t xml:space="preserve">mà </w:t>
      </w:r>
      <w:r>
        <w:t xml:space="preserve">mình </w:t>
      </w:r>
      <w:r>
        <w:t xml:space="preserve">chịu </w:t>
      </w:r>
      <w:r>
        <w:t xml:space="preserve">thần </w:t>
      </w:r>
      <w:r>
        <w:t xml:space="preserve">phục, </w:t>
      </w:r>
      <w:r>
        <w:t xml:space="preserve">thời </w:t>
      </w:r>
      <w:r>
        <w:t xml:space="preserve">phong </w:t>
      </w:r>
      <w:r>
        <w:t xml:space="preserve">kiến. </w:t>
      </w:r>
      <w:r>
        <w:br/>
      </w:r>
      <w:r>
        <w:rPr>
          <w:b/>
        </w:rPr>
        <w:t xml:space="preserve">tiến </w:t>
      </w:r>
      <w:r>
        <w:rPr>
          <w:b/>
        </w:rPr>
        <w:t xml:space="preserve">cử </w:t>
      </w:r>
      <w:r>
        <w:rPr>
          <w:i/>
        </w:rPr>
        <w:t xml:space="preserve">động từ </w:t>
      </w:r>
      <w:r>
        <w:t xml:space="preserve">(trang trọng). </w:t>
      </w:r>
      <w:r>
        <w:t xml:space="preserve">Giới </w:t>
      </w:r>
      <w:r>
        <w:t xml:space="preserve">thiệu </w:t>
      </w:r>
      <w:r>
        <w:t xml:space="preserve">người </w:t>
      </w:r>
      <w:r>
        <w:t xml:space="preserve">có </w:t>
      </w:r>
      <w:r>
        <w:t xml:space="preserve">tài </w:t>
      </w:r>
      <w:r>
        <w:t xml:space="preserve">năng </w:t>
      </w:r>
      <w:r>
        <w:t xml:space="preserve">để </w:t>
      </w:r>
      <w:r>
        <w:t xml:space="preserve">được </w:t>
      </w:r>
      <w:r>
        <w:t xml:space="preserve">sử </w:t>
      </w:r>
      <w:r>
        <w:t xml:space="preserve">dụng. </w:t>
      </w:r>
      <w:r>
        <w:t xml:space="preserve">Tiến </w:t>
      </w:r>
      <w:r>
        <w:t xml:space="preserve">cử </w:t>
      </w:r>
      <w:r>
        <w:t xml:space="preserve">nhân </w:t>
      </w:r>
      <w:r>
        <w:t xml:space="preserve">tài. </w:t>
      </w:r>
      <w:r>
        <w:br/>
      </w:r>
      <w:r>
        <w:rPr>
          <w:b/>
        </w:rPr>
        <w:t xml:space="preserve">tiến </w:t>
      </w:r>
      <w:r>
        <w:rPr>
          <w:b/>
        </w:rPr>
        <w:t xml:space="preserve">độ </w:t>
      </w:r>
      <w:r>
        <w:rPr>
          <w:i/>
        </w:rPr>
        <w:t xml:space="preserve">danh từ </w:t>
      </w:r>
      <w:r>
        <w:t xml:space="preserve">Nhịp </w:t>
      </w:r>
      <w:r>
        <w:t xml:space="preserve">độ </w:t>
      </w:r>
      <w:r>
        <w:t xml:space="preserve">tiến </w:t>
      </w:r>
      <w:r>
        <w:t xml:space="preserve">hành </w:t>
      </w:r>
      <w:r>
        <w:t xml:space="preserve">công </w:t>
      </w:r>
      <w:r>
        <w:t xml:space="preserve">việc. </w:t>
      </w:r>
      <w:r>
        <w:t xml:space="preserve">Đẩy </w:t>
      </w:r>
      <w:r>
        <w:rPr>
          <w:i/>
        </w:rPr>
        <w:t xml:space="preserve">nhanh </w:t>
      </w:r>
      <w:r>
        <w:t xml:space="preserve">tiến </w:t>
      </w:r>
      <w:r>
        <w:rPr>
          <w:i/>
        </w:rPr>
        <w:t xml:space="preserve">độ </w:t>
      </w:r>
      <w:r>
        <w:t xml:space="preserve">thi </w:t>
      </w:r>
      <w:r>
        <w:rPr>
          <w:i/>
        </w:rPr>
        <w:t xml:space="preserve">công. </w:t>
      </w:r>
      <w:r>
        <w:br/>
      </w:r>
      <w:r>
        <w:rPr>
          <w:b/>
        </w:rPr>
        <w:t xml:space="preserve">tiến </w:t>
      </w:r>
      <w:r>
        <w:rPr>
          <w:b/>
        </w:rPr>
        <w:t xml:space="preserve">hành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Làm, </w:t>
      </w:r>
      <w:r>
        <w:t xml:space="preserve">thực </w:t>
      </w:r>
      <w:r>
        <w:t xml:space="preserve">hiện </w:t>
      </w:r>
      <w:r>
        <w:t xml:space="preserve">(việc </w:t>
      </w:r>
      <w:r>
        <w:t xml:space="preserve">đã </w:t>
      </w:r>
      <w:r>
        <w:t xml:space="preserve">được </w:t>
      </w:r>
      <w:r>
        <w:t xml:space="preserve">dự </w:t>
      </w:r>
      <w:r>
        <w:t xml:space="preserve">tính, </w:t>
      </w:r>
      <w:r>
        <w:t xml:space="preserve">chuẩn </w:t>
      </w:r>
      <w:r>
        <w:t xml:space="preserve">bị </w:t>
      </w:r>
      <w:r>
        <w:t xml:space="preserve">trước). </w:t>
      </w:r>
      <w:r>
        <w:t xml:space="preserve">Tiến </w:t>
      </w:r>
      <w:r>
        <w:t xml:space="preserve">hành </w:t>
      </w:r>
      <w:r>
        <w:rPr>
          <w:i/>
        </w:rPr>
        <w:t xml:space="preserve">tổng </w:t>
      </w:r>
      <w:r>
        <w:t xml:space="preserve">kết </w:t>
      </w:r>
      <w:r>
        <w:t xml:space="preserve">cuối </w:t>
      </w:r>
      <w:r>
        <w:rPr>
          <w:i/>
        </w:rPr>
        <w:t xml:space="preserve">năm. </w:t>
      </w:r>
      <w:r>
        <w:rPr>
          <w:i/>
        </w:rPr>
        <w:t xml:space="preserve">Tiến </w:t>
      </w:r>
      <w:r>
        <w:rPr>
          <w:i/>
        </w:rPr>
        <w:t xml:space="preserve">hành </w:t>
      </w:r>
      <w:r>
        <w:t xml:space="preserve">thảo </w:t>
      </w:r>
      <w:r>
        <w:rPr>
          <w:i/>
        </w:rPr>
        <w:t xml:space="preserve">luận. </w:t>
      </w:r>
      <w:r>
        <w:rPr>
          <w:i/>
        </w:rPr>
        <w:t xml:space="preserve">Tiến </w:t>
      </w:r>
      <w:r>
        <w:t xml:space="preserve">hành </w:t>
      </w:r>
      <w:r>
        <w:rPr>
          <w:i/>
        </w:rPr>
        <w:t xml:space="preserve">cuộc </w:t>
      </w:r>
      <w:r>
        <w:rPr>
          <w:i/>
        </w:rPr>
        <w:t xml:space="preserve">điều </w:t>
      </w:r>
      <w:r>
        <w:rPr>
          <w:i/>
        </w:rPr>
        <w:t xml:space="preserve">tra. </w:t>
      </w:r>
      <w:r>
        <w:rPr>
          <w:b/>
        </w:rPr>
        <w:t xml:space="preserve">2 </w:t>
      </w:r>
      <w:r>
        <w:t xml:space="preserve">(Sự </w:t>
      </w:r>
      <w:r>
        <w:t xml:space="preserve">việc) </w:t>
      </w:r>
      <w:r>
        <w:t xml:space="preserve">được </w:t>
      </w:r>
      <w:r>
        <w:t xml:space="preserve">thực </w:t>
      </w:r>
      <w:r>
        <w:t xml:space="preserve">hiện, </w:t>
      </w:r>
      <w:r>
        <w:t xml:space="preserve">diễn </w:t>
      </w:r>
      <w:r>
        <w:t xml:space="preserve">ra </w:t>
      </w:r>
      <w:r>
        <w:t xml:space="preserve">(trong </w:t>
      </w:r>
      <w:r>
        <w:t xml:space="preserve">điều </w:t>
      </w:r>
      <w:r>
        <w:t xml:space="preserve">kiện, </w:t>
      </w:r>
      <w:r>
        <w:t xml:space="preserve">hoàn </w:t>
      </w:r>
      <w:r>
        <w:t xml:space="preserve">cảnh </w:t>
      </w:r>
      <w:r>
        <w:t xml:space="preserve">nào </w:t>
      </w:r>
      <w:r>
        <w:t xml:space="preserve">đó). </w:t>
      </w:r>
      <w:r>
        <w:rPr>
          <w:i/>
        </w:rPr>
        <w:t xml:space="preserve">Công </w:t>
      </w:r>
      <w:r>
        <w:rPr>
          <w:i/>
        </w:rPr>
        <w:t xml:space="preserve">uiệc </w:t>
      </w:r>
      <w:r>
        <w:rPr>
          <w:i/>
        </w:rPr>
        <w:t xml:space="preserve">tiến </w:t>
      </w:r>
      <w:r>
        <w:rPr>
          <w:i/>
        </w:rPr>
        <w:t xml:space="preserve">hành </w:t>
      </w:r>
      <w:r>
        <w:t xml:space="preserve">thuận </w:t>
      </w:r>
      <w:r>
        <w:t xml:space="preserve">lợi.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