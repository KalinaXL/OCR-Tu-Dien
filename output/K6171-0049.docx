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bển </w:t>
      </w:r>
      <w:r>
        <w:rPr>
          <w:b/>
        </w:rPr>
        <w:t xml:space="preserve">lòng </w:t>
      </w:r>
      <w:r>
        <w:rPr>
          <w:i/>
        </w:rPr>
        <w:t xml:space="preserve">tính từ </w:t>
      </w:r>
      <w:r>
        <w:t xml:space="preserve">Giữ </w:t>
      </w:r>
      <w:r>
        <w:t xml:space="preserve">vững </w:t>
      </w:r>
      <w:r>
        <w:t xml:space="preserve">được </w:t>
      </w:r>
      <w:r>
        <w:t xml:space="preserve">tỉnh </w:t>
      </w:r>
      <w:r>
        <w:t xml:space="preserve">thần, </w:t>
      </w:r>
      <w:r>
        <w:t xml:space="preserve">ý </w:t>
      </w:r>
      <w:r>
        <w:t xml:space="preserve">chí, </w:t>
      </w:r>
      <w:r>
        <w:t xml:space="preserve">trước </w:t>
      </w:r>
      <w:r>
        <w:t xml:space="preserve">sau </w:t>
      </w:r>
      <w:r>
        <w:t xml:space="preserve">như </w:t>
      </w:r>
      <w:r>
        <w:t xml:space="preserve">một, </w:t>
      </w:r>
      <w:r>
        <w:t xml:space="preserve">không </w:t>
      </w:r>
      <w:r>
        <w:t xml:space="preserve">thay </w:t>
      </w:r>
      <w:r>
        <w:t xml:space="preserve">đổi. </w:t>
      </w:r>
      <w:r>
        <w:t xml:space="preserve">Bồn </w:t>
      </w:r>
      <w:r>
        <w:t xml:space="preserve">lòng </w:t>
      </w:r>
      <w:r>
        <w:t xml:space="preserve">uững </w:t>
      </w:r>
      <w:r>
        <w:t xml:space="preserve">chí. </w:t>
      </w:r>
      <w:r>
        <w:br/>
      </w:r>
      <w:r>
        <w:rPr>
          <w:b/>
        </w:rPr>
        <w:t xml:space="preserve">bển </w:t>
      </w:r>
      <w:r>
        <w:rPr>
          <w:b/>
        </w:rPr>
        <w:t xml:space="preserve">vững </w:t>
      </w:r>
      <w:r>
        <w:rPr>
          <w:i/>
        </w:rPr>
        <w:t xml:space="preserve">tính từ </w:t>
      </w:r>
      <w:r>
        <w:t xml:space="preserve">Vững </w:t>
      </w:r>
      <w:r>
        <w:t xml:space="preserve">chắc </w:t>
      </w:r>
      <w:r>
        <w:t xml:space="preserve">và </w:t>
      </w:r>
      <w:r>
        <w:t xml:space="preserve">bền </w:t>
      </w:r>
      <w:r>
        <w:t xml:space="preserve">lâu. </w:t>
      </w:r>
      <w:r>
        <w:t xml:space="preserve">Bền </w:t>
      </w:r>
      <w:r>
        <w:t xml:space="preserve">vững </w:t>
      </w:r>
      <w:r>
        <w:t xml:space="preserve">như </w:t>
      </w:r>
      <w:r>
        <w:t xml:space="preserve">bức </w:t>
      </w:r>
      <w:r>
        <w:t xml:space="preserve">thành </w:t>
      </w:r>
      <w:r>
        <w:t xml:space="preserve">đồng. </w:t>
      </w:r>
      <w:r>
        <w:t xml:space="preserve">Tình </w:t>
      </w:r>
      <w:r>
        <w:t xml:space="preserve">hữu </w:t>
      </w:r>
      <w:r>
        <w:t xml:space="preserve">nghị </w:t>
      </w:r>
      <w:r>
        <w:rPr>
          <w:i/>
        </w:rPr>
        <w:t xml:space="preserve">bên </w:t>
      </w:r>
      <w:r>
        <w:t xml:space="preserve">vững. </w:t>
      </w:r>
      <w:r>
        <w:br/>
      </w:r>
      <w:r>
        <w:rPr>
          <w:b/>
        </w:rPr>
        <w:t xml:space="preserve">bển </w:t>
      </w:r>
      <w:r>
        <w:rPr>
          <w:i/>
        </w:rPr>
        <w:t xml:space="preserve">đại từ </w:t>
      </w:r>
      <w:r>
        <w:t xml:space="preserve">(ph.; </w:t>
      </w:r>
      <w:r>
        <w:t xml:space="preserve">khẩu ngữ). </w:t>
      </w:r>
      <w:r>
        <w:t xml:space="preserve">Bên </w:t>
      </w:r>
      <w:r>
        <w:t xml:space="preserve">(đã </w:t>
      </w:r>
      <w:r>
        <w:t xml:space="preserve">nói </w:t>
      </w:r>
      <w:r>
        <w:t xml:space="preserve">đến) </w:t>
      </w:r>
      <w:r>
        <w:t xml:space="preserve">ấy. </w:t>
      </w:r>
      <w:r>
        <w:t xml:space="preserve">Ởbển. </w:t>
      </w:r>
      <w:r>
        <w:br/>
      </w:r>
      <w:r>
        <w:rPr>
          <w:b/>
        </w:rPr>
        <w:t xml:space="preserve">bến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Chỗ </w:t>
      </w:r>
      <w:r>
        <w:t xml:space="preserve">bờ </w:t>
      </w:r>
      <w:r>
        <w:t xml:space="preserve">sông, </w:t>
      </w:r>
      <w:r>
        <w:t xml:space="preserve">thường </w:t>
      </w:r>
      <w:r>
        <w:t xml:space="preserve">có </w:t>
      </w:r>
      <w:r>
        <w:t xml:space="preserve">bậc </w:t>
      </w:r>
      <w:r>
        <w:t xml:space="preserve">lên </w:t>
      </w:r>
      <w:r>
        <w:t xml:space="preserve">xuống, </w:t>
      </w:r>
      <w:r>
        <w:t xml:space="preserve">để </w:t>
      </w:r>
      <w:r>
        <w:t xml:space="preserve">tắm </w:t>
      </w:r>
      <w:r>
        <w:t xml:space="preserve">giặt, </w:t>
      </w:r>
      <w:r>
        <w:t xml:space="preserve">lấy </w:t>
      </w:r>
      <w:r>
        <w:t xml:space="preserve">nước. </w:t>
      </w:r>
      <w:r>
        <w:rPr>
          <w:b/>
        </w:rPr>
        <w:t xml:space="preserve">2 </w:t>
      </w:r>
      <w:r>
        <w:t xml:space="preserve">Nơi </w:t>
      </w:r>
      <w:r>
        <w:t xml:space="preserve">quy </w:t>
      </w:r>
      <w:r>
        <w:t xml:space="preserve">định </w:t>
      </w:r>
      <w:r>
        <w:t xml:space="preserve">cho </w:t>
      </w:r>
      <w:r>
        <w:t xml:space="preserve">tàu </w:t>
      </w:r>
      <w:r>
        <w:t xml:space="preserve">thuyền, </w:t>
      </w:r>
      <w:r>
        <w:t xml:space="preserve">xe </w:t>
      </w:r>
      <w:r>
        <w:t xml:space="preserve">cộ </w:t>
      </w:r>
      <w:r>
        <w:t xml:space="preserve">dừng </w:t>
      </w:r>
      <w:r>
        <w:t xml:space="preserve">lại </w:t>
      </w:r>
      <w:r>
        <w:t xml:space="preserve">để </w:t>
      </w:r>
      <w:r>
        <w:t xml:space="preserve">hành </w:t>
      </w:r>
      <w:r>
        <w:t xml:space="preserve">khách </w:t>
      </w:r>
      <w:r>
        <w:t xml:space="preserve">lên </w:t>
      </w:r>
      <w:r>
        <w:t xml:space="preserve">xuống, </w:t>
      </w:r>
      <w:r>
        <w:t xml:space="preserve">xếp </w:t>
      </w:r>
      <w:r>
        <w:t xml:space="preserve">dỡ </w:t>
      </w:r>
      <w:r>
        <w:t xml:space="preserve">hàng </w:t>
      </w:r>
      <w:r>
        <w:t xml:space="preserve">hoá. </w:t>
      </w:r>
      <w:r>
        <w:rPr>
          <w:i/>
        </w:rPr>
        <w:t xml:space="preserve">Bến </w:t>
      </w:r>
      <w:r>
        <w:t xml:space="preserve">đò </w:t>
      </w:r>
      <w:r>
        <w:t xml:space="preserve">ngang. </w:t>
      </w:r>
      <w:r>
        <w:rPr>
          <w:i/>
        </w:rPr>
        <w:t xml:space="preserve">Tàu </w:t>
      </w:r>
      <w:r>
        <w:t xml:space="preserve">thuỷ </w:t>
      </w:r>
      <w:r>
        <w:t xml:space="preserve">cập </w:t>
      </w:r>
      <w:r>
        <w:rPr>
          <w:i/>
        </w:rPr>
        <w:t xml:space="preserve">bến. </w:t>
      </w:r>
      <w:r>
        <w:t xml:space="preserve">Bến </w:t>
      </w:r>
      <w:r>
        <w:rPr>
          <w:i/>
        </w:rPr>
        <w:t xml:space="preserve">ôtô. </w:t>
      </w:r>
      <w:r>
        <w:br/>
      </w:r>
      <w:r>
        <w:rPr>
          <w:b/>
        </w:rPr>
        <w:t xml:space="preserve">bến </w:t>
      </w:r>
      <w:r>
        <w:rPr>
          <w:b/>
        </w:rPr>
        <w:t xml:space="preserve">bờ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bờ </w:t>
      </w:r>
      <w:r>
        <w:rPr>
          <w:i/>
        </w:rPr>
        <w:t xml:space="preserve">bến. </w:t>
      </w:r>
      <w:r>
        <w:br/>
      </w:r>
      <w:r>
        <w:rPr>
          <w:b/>
        </w:rPr>
        <w:t xml:space="preserve">bến </w:t>
      </w:r>
      <w:r>
        <w:rPr>
          <w:b/>
        </w:rPr>
        <w:t xml:space="preserve">lội </w:t>
      </w:r>
      <w:r>
        <w:rPr>
          <w:i/>
        </w:rPr>
        <w:t xml:space="preserve">danh từ </w:t>
      </w:r>
      <w:r>
        <w:t xml:space="preserve">Đoạn </w:t>
      </w:r>
      <w:r>
        <w:t xml:space="preserve">sông, </w:t>
      </w:r>
      <w:r>
        <w:t xml:space="preserve">suối </w:t>
      </w:r>
      <w:r>
        <w:t xml:space="preserve">được </w:t>
      </w:r>
      <w:r>
        <w:t xml:space="preserve">chọn </w:t>
      </w:r>
      <w:r>
        <w:t xml:space="preserve">để </w:t>
      </w:r>
      <w:r>
        <w:t xml:space="preserve">tổ </w:t>
      </w:r>
      <w:r>
        <w:t xml:space="preserve">chức </w:t>
      </w:r>
      <w:r>
        <w:t xml:space="preserve">cho </w:t>
      </w:r>
      <w:r>
        <w:t xml:space="preserve">bộ </w:t>
      </w:r>
      <w:r>
        <w:t xml:space="preserve">đội </w:t>
      </w:r>
      <w:r>
        <w:t xml:space="preserve">lội </w:t>
      </w:r>
      <w:r>
        <w:t xml:space="preserve">qua;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bến </w:t>
      </w:r>
      <w:r>
        <w:t xml:space="preserve">vượt. </w:t>
      </w:r>
      <w:r>
        <w:br/>
      </w:r>
      <w:r>
        <w:rPr>
          <w:b/>
        </w:rPr>
        <w:t xml:space="preserve">bến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Bến </w:t>
      </w:r>
      <w:r>
        <w:t xml:space="preserve">ở </w:t>
      </w:r>
      <w:r>
        <w:t xml:space="preserve">sông </w:t>
      </w:r>
      <w:r>
        <w:t xml:space="preserve">để </w:t>
      </w:r>
      <w:r>
        <w:t xml:space="preserve">thuyền </w:t>
      </w:r>
      <w:r>
        <w:t xml:space="preserve">bè </w:t>
      </w:r>
      <w:r>
        <w:t xml:space="preserve">đậu </w:t>
      </w:r>
      <w:r>
        <w:t xml:space="preserve">hoặc </w:t>
      </w:r>
      <w:r>
        <w:t xml:space="preserve">để </w:t>
      </w:r>
      <w:r>
        <w:t xml:space="preserve">tắm </w:t>
      </w:r>
      <w:r>
        <w:t xml:space="preserve">giặt, </w:t>
      </w:r>
      <w:r>
        <w:t xml:space="preserve">lấy </w:t>
      </w:r>
      <w:r>
        <w:t xml:space="preserve">nước. </w:t>
      </w:r>
      <w:r>
        <w:br/>
      </w:r>
      <w:r>
        <w:rPr>
          <w:b/>
        </w:rPr>
        <w:t xml:space="preserve">bến </w:t>
      </w:r>
      <w:r>
        <w:rPr>
          <w:b/>
        </w:rPr>
        <w:t xml:space="preserve">tàu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Nơi </w:t>
      </w:r>
      <w:r>
        <w:t xml:space="preserve">trong </w:t>
      </w:r>
      <w:r>
        <w:t xml:space="preserve">cảng </w:t>
      </w:r>
      <w:r>
        <w:t xml:space="preserve">có </w:t>
      </w:r>
      <w:r>
        <w:t xml:space="preserve">các </w:t>
      </w:r>
      <w:r>
        <w:t xml:space="preserve">công </w:t>
      </w:r>
      <w:r>
        <w:t xml:space="preserve">trình </w:t>
      </w:r>
      <w:r>
        <w:t xml:space="preserve">và </w:t>
      </w:r>
      <w:r>
        <w:t xml:space="preserve">thiết </w:t>
      </w:r>
      <w:r>
        <w:t xml:space="preserve">bị </w:t>
      </w:r>
      <w:r>
        <w:t xml:space="preserve">cho </w:t>
      </w:r>
      <w:r>
        <w:t xml:space="preserve">tàu </w:t>
      </w:r>
      <w:r>
        <w:t xml:space="preserve">thuỷ </w:t>
      </w:r>
      <w:r>
        <w:t xml:space="preserve">đỗ, </w:t>
      </w:r>
      <w:r>
        <w:t xml:space="preserve">hành </w:t>
      </w:r>
      <w:r>
        <w:t xml:space="preserve">khách </w:t>
      </w:r>
      <w:r>
        <w:t xml:space="preserve">lên </w:t>
      </w:r>
      <w:r>
        <w:t xml:space="preserve">xuống, </w:t>
      </w:r>
      <w:r>
        <w:t xml:space="preserve">xếp </w:t>
      </w:r>
      <w:r>
        <w:t xml:space="preserve">dỡ </w:t>
      </w:r>
      <w:r>
        <w:t xml:space="preserve">hàng </w:t>
      </w:r>
      <w:r>
        <w:t xml:space="preserve">hoá </w:t>
      </w:r>
      <w:r>
        <w:t xml:space="preserve">hoặc </w:t>
      </w:r>
      <w:r>
        <w:t xml:space="preserve">làm </w:t>
      </w:r>
      <w:r>
        <w:t xml:space="preserve">các </w:t>
      </w:r>
      <w:r>
        <w:t xml:space="preserve">việc </w:t>
      </w:r>
      <w:r>
        <w:t xml:space="preserve">phục </w:t>
      </w:r>
      <w:r>
        <w:t xml:space="preserve">vụ </w:t>
      </w:r>
      <w:r>
        <w:t xml:space="preserve">k </w:t>
      </w:r>
      <w:r>
        <w:t xml:space="preserve">thuật </w:t>
      </w:r>
      <w:r>
        <w:t xml:space="preserve">cho </w:t>
      </w:r>
      <w:r>
        <w:t xml:space="preserve">tàu. </w:t>
      </w:r>
      <w:r>
        <w:rPr>
          <w:b/>
        </w:rPr>
        <w:t xml:space="preserve">2 </w:t>
      </w:r>
      <w:r>
        <w:t xml:space="preserve">Cảng </w:t>
      </w:r>
      <w:r>
        <w:t xml:space="preserve">nhỏ. </w:t>
      </w:r>
      <w:r>
        <w:br/>
      </w:r>
      <w:r>
        <w:rPr>
          <w:b/>
        </w:rPr>
        <w:t xml:space="preserve">bến </w:t>
      </w:r>
      <w:r>
        <w:rPr>
          <w:b/>
        </w:rPr>
        <w:t xml:space="preserve">vượt </w:t>
      </w:r>
      <w:r>
        <w:rPr>
          <w:i/>
        </w:rPr>
        <w:t xml:space="preserve">danh từ </w:t>
      </w:r>
      <w:r>
        <w:t xml:space="preserve">Đoạn </w:t>
      </w:r>
      <w:r>
        <w:t xml:space="preserve">sông, </w:t>
      </w:r>
      <w:r>
        <w:t xml:space="preserve">suối </w:t>
      </w:r>
      <w:r>
        <w:t xml:space="preserve">được </w:t>
      </w:r>
      <w:r>
        <w:t xml:space="preserve">chọn </w:t>
      </w:r>
      <w:r>
        <w:t xml:space="preserve">để </w:t>
      </w:r>
      <w:r>
        <w:t xml:space="preserve">tổ </w:t>
      </w:r>
      <w:r>
        <w:t xml:space="preserve">chức </w:t>
      </w:r>
      <w:r>
        <w:t xml:space="preserve">cho </w:t>
      </w:r>
      <w:r>
        <w:t xml:space="preserve">bộ </w:t>
      </w:r>
      <w:r>
        <w:t xml:space="preserve">đội </w:t>
      </w:r>
      <w:r>
        <w:t xml:space="preserve">vượt </w:t>
      </w:r>
      <w:r>
        <w:t xml:space="preserve">qua </w:t>
      </w:r>
      <w:r>
        <w:t xml:space="preserve">bằng </w:t>
      </w:r>
      <w:r>
        <w:t xml:space="preserve">thuyền, </w:t>
      </w:r>
      <w:r>
        <w:t xml:space="preserve">phà, </w:t>
      </w:r>
      <w:r>
        <w:t xml:space="preserve">cầu </w:t>
      </w:r>
      <w:r>
        <w:t xml:space="preserve">nổi;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bến </w:t>
      </w:r>
      <w:r>
        <w:t xml:space="preserve">lội. </w:t>
      </w:r>
      <w:r>
        <w:br/>
      </w:r>
      <w:r>
        <w:rPr>
          <w:b/>
        </w:rPr>
        <w:t xml:space="preserve">bến </w:t>
      </w:r>
      <w:r>
        <w:rPr>
          <w:b/>
        </w:rPr>
        <w:t xml:space="preserve">xe </w:t>
      </w:r>
      <w:r>
        <w:rPr>
          <w:i/>
        </w:rPr>
        <w:t xml:space="preserve">danh từ </w:t>
      </w:r>
      <w:r>
        <w:t xml:space="preserve">Nơi </w:t>
      </w:r>
      <w:r>
        <w:t xml:space="preserve">ở </w:t>
      </w:r>
      <w:r>
        <w:t xml:space="preserve">các </w:t>
      </w:r>
      <w:r>
        <w:t xml:space="preserve">điểm </w:t>
      </w:r>
      <w:r>
        <w:t xml:space="preserve">đầu </w:t>
      </w:r>
      <w:r>
        <w:t xml:space="preserve">mối </w:t>
      </w:r>
      <w:r>
        <w:t xml:space="preserve">và </w:t>
      </w:r>
      <w:r>
        <w:t xml:space="preserve">đầu </w:t>
      </w:r>
      <w:r>
        <w:t xml:space="preserve">tuyến </w:t>
      </w:r>
      <w:r>
        <w:t xml:space="preserve">xe </w:t>
      </w:r>
      <w:r>
        <w:t xml:space="preserve">khách </w:t>
      </w:r>
      <w:r>
        <w:t xml:space="preserve">liên </w:t>
      </w:r>
      <w:r>
        <w:t xml:space="preserve">tỉnh, </w:t>
      </w:r>
      <w:r>
        <w:t xml:space="preserve">có </w:t>
      </w:r>
      <w:r>
        <w:t xml:space="preserve">các </w:t>
      </w:r>
      <w:r>
        <w:t xml:space="preserve">công </w:t>
      </w:r>
      <w:r>
        <w:t xml:space="preserve">trình </w:t>
      </w:r>
      <w:r>
        <w:t xml:space="preserve">phục </w:t>
      </w:r>
      <w:r>
        <w:t xml:space="preserve">vụ </w:t>
      </w:r>
      <w:r>
        <w:t xml:space="preserve">hành </w:t>
      </w:r>
      <w:r>
        <w:t xml:space="preserve">khách. </w:t>
      </w:r>
      <w:r>
        <w:br/>
      </w:r>
      <w:r>
        <w:rPr>
          <w:b/>
        </w:rPr>
        <w:t xml:space="preserve">bện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Chập </w:t>
      </w:r>
      <w:r>
        <w:t xml:space="preserve">nhiều </w:t>
      </w:r>
      <w:r>
        <w:t xml:space="preserve">sợi </w:t>
      </w:r>
      <w:r>
        <w:t xml:space="preserve">lại </w:t>
      </w:r>
      <w:r>
        <w:t xml:space="preserve">thành </w:t>
      </w:r>
      <w:r>
        <w:t xml:space="preserve">dây, </w:t>
      </w:r>
      <w:r>
        <w:t xml:space="preserve">rồi </w:t>
      </w:r>
      <w:r>
        <w:t xml:space="preserve">tết </w:t>
      </w:r>
      <w:r>
        <w:t xml:space="preserve">các </w:t>
      </w:r>
      <w:r>
        <w:t xml:space="preserve">dây </w:t>
      </w:r>
      <w:r>
        <w:t xml:space="preserve">đó </w:t>
      </w:r>
      <w:r>
        <w:t xml:space="preserve">thành </w:t>
      </w:r>
      <w:r>
        <w:t xml:space="preserve">sợi </w:t>
      </w:r>
      <w:r>
        <w:t xml:space="preserve">to </w:t>
      </w:r>
      <w:r>
        <w:t xml:space="preserve">hoặc </w:t>
      </w:r>
      <w:r>
        <w:t xml:space="preserve">thành </w:t>
      </w:r>
      <w:r>
        <w:t xml:space="preserve">đồ </w:t>
      </w:r>
      <w:r>
        <w:t xml:space="preserve">dùng. </w:t>
      </w:r>
      <w:r>
        <w:t xml:space="preserve">Bện </w:t>
      </w:r>
      <w:r>
        <w:t xml:space="preserve">thừng. </w:t>
      </w:r>
      <w:r>
        <w:t xml:space="preserve">Bện </w:t>
      </w:r>
      <w:r>
        <w:t xml:space="preserve">chối. </w:t>
      </w:r>
      <w:r>
        <w:rPr>
          <w:b/>
        </w:rPr>
        <w:t xml:space="preserve">2 </w:t>
      </w:r>
      <w:r>
        <w:t xml:space="preserve">Quấn </w:t>
      </w:r>
      <w:r>
        <w:t xml:space="preserve">và </w:t>
      </w:r>
      <w:r>
        <w:t xml:space="preserve">dính </w:t>
      </w:r>
      <w:r>
        <w:t xml:space="preserve">chặt </w:t>
      </w:r>
      <w:r>
        <w:rPr>
          <w:i/>
        </w:rPr>
        <w:t xml:space="preserve">vào. </w:t>
      </w:r>
      <w:r>
        <w:rPr>
          <w:i/>
        </w:rPr>
        <w:t xml:space="preserve">Rơm </w:t>
      </w:r>
      <w:r>
        <w:t xml:space="preserve">bện </w:t>
      </w:r>
      <w:r>
        <w:rPr>
          <w:i/>
        </w:rPr>
        <w:t xml:space="preserve">uào </w:t>
      </w:r>
      <w:r>
        <w:t xml:space="preserve">bánh </w:t>
      </w:r>
      <w:r>
        <w:t xml:space="preserve">xe. </w:t>
      </w:r>
      <w:r>
        <w:br/>
      </w:r>
      <w:r>
        <w:rPr>
          <w:b/>
        </w:rPr>
        <w:t xml:space="preserve">bênh,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vật </w:t>
      </w:r>
      <w:r>
        <w:t xml:space="preserve">nặng </w:t>
      </w:r>
      <w:r>
        <w:t xml:space="preserve">được </w:t>
      </w:r>
      <w:r>
        <w:t xml:space="preserve">nâng </w:t>
      </w:r>
      <w:r>
        <w:t xml:space="preserve">chếch </w:t>
      </w:r>
      <w:r>
        <w:t xml:space="preserve">lên. </w:t>
      </w:r>
      <w:r>
        <w:rPr>
          <w:i/>
        </w:rPr>
        <w:t xml:space="preserve">Dùng </w:t>
      </w:r>
      <w:r>
        <w:rPr>
          <w:i/>
        </w:rPr>
        <w:t xml:space="preserve">đòn </w:t>
      </w:r>
      <w:r>
        <w:rPr>
          <w:i/>
        </w:rPr>
        <w:t xml:space="preserve">bênh </w:t>
      </w:r>
      <w:r>
        <w:t xml:space="preserve">hòn </w:t>
      </w:r>
      <w:r>
        <w:t xml:space="preserve">đá. </w:t>
      </w:r>
      <w:r>
        <w:rPr>
          <w:b/>
        </w:rPr>
        <w:t xml:space="preserve">2 </w:t>
      </w:r>
      <w:r>
        <w:t xml:space="preserve">Chếch </w:t>
      </w:r>
      <w:r>
        <w:t xml:space="preserve">lên </w:t>
      </w:r>
      <w:r>
        <w:t xml:space="preserve">vì </w:t>
      </w:r>
      <w:r>
        <w:t xml:space="preserve">mất </w:t>
      </w:r>
      <w:r>
        <w:t xml:space="preserve">cân </w:t>
      </w:r>
      <w:r>
        <w:t xml:space="preserve">bằng. </w:t>
      </w:r>
      <w:r>
        <w:t xml:space="preserve">Một </w:t>
      </w:r>
      <w:r>
        <w:t xml:space="preserve">đầu </w:t>
      </w:r>
      <w:r>
        <w:t xml:space="preserve">phiến </w:t>
      </w:r>
      <w:r>
        <w:t xml:space="preserve">gỗ </w:t>
      </w:r>
      <w:r>
        <w:t xml:space="preserve">bênh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bênh, </w:t>
      </w:r>
      <w:r>
        <w:rPr>
          <w:i/>
        </w:rPr>
        <w:t xml:space="preserve">động từ </w:t>
      </w:r>
      <w:r>
        <w:t xml:space="preserve">Đứng </w:t>
      </w:r>
      <w:r>
        <w:t xml:space="preserve">về </w:t>
      </w:r>
      <w:r>
        <w:t xml:space="preserve">cùng </w:t>
      </w:r>
      <w:r>
        <w:t xml:space="preserve">phía </w:t>
      </w:r>
      <w:r>
        <w:t xml:space="preserve">để </w:t>
      </w:r>
      <w:r>
        <w:t xml:space="preserve">che </w:t>
      </w:r>
      <w:r>
        <w:t xml:space="preserve">chở </w:t>
      </w:r>
      <w:r>
        <w:t xml:space="preserve">hoặc </w:t>
      </w:r>
      <w:r>
        <w:t xml:space="preserve">chống </w:t>
      </w:r>
      <w:r>
        <w:t xml:space="preserve">chế. </w:t>
      </w:r>
      <w:r>
        <w:t xml:space="preserve">Mẹ </w:t>
      </w:r>
      <w:r>
        <w:t xml:space="preserve">bênh </w:t>
      </w:r>
      <w:r>
        <w:t xml:space="preserve">con. </w:t>
      </w:r>
      <w:r>
        <w:t xml:space="preserve">Bênh </w:t>
      </w:r>
      <w:r>
        <w:t xml:space="preserve">nhau </w:t>
      </w:r>
      <w:r>
        <w:t xml:space="preserve">châm </w:t>
      </w:r>
      <w:r>
        <w:t xml:space="preserve">chập. </w:t>
      </w:r>
      <w:r>
        <w:br/>
      </w:r>
      <w:r>
        <w:rPr>
          <w:b/>
        </w:rPr>
        <w:t xml:space="preserve">bênh </w:t>
      </w:r>
      <w:r>
        <w:rPr>
          <w:b/>
        </w:rPr>
        <w:t xml:space="preserve">bè </w:t>
      </w:r>
      <w:r>
        <w:rPr>
          <w:i/>
        </w:rPr>
        <w:t xml:space="preserve">động từ </w:t>
      </w:r>
      <w:r>
        <w:t xml:space="preserve">(khẩu ngữ). </w:t>
      </w:r>
      <w:r>
        <w:t xml:space="preserve">Bênh </w:t>
      </w:r>
      <w:r>
        <w:t xml:space="preserve">một </w:t>
      </w:r>
      <w:r>
        <w:t xml:space="preserve">cách </w:t>
      </w:r>
      <w:r>
        <w:t xml:space="preserve">thiên </w:t>
      </w:r>
      <w:r>
        <w:t xml:space="preserve">lệch </w:t>
      </w:r>
      <w:r>
        <w:t xml:space="preserve">cho </w:t>
      </w:r>
      <w:r>
        <w:t xml:space="preserve">bè </w:t>
      </w:r>
      <w:r>
        <w:t xml:space="preserve">cánh </w:t>
      </w:r>
      <w:r>
        <w:t xml:space="preserve">của </w:t>
      </w:r>
      <w:r>
        <w:t xml:space="preserve">mình. </w:t>
      </w:r>
      <w:r>
        <w:br/>
      </w:r>
      <w:r>
        <w:rPr>
          <w:b/>
        </w:rPr>
        <w:t xml:space="preserve">bênh </w:t>
      </w:r>
      <w:r>
        <w:rPr>
          <w:b/>
        </w:rPr>
        <w:t xml:space="preserve">vực </w:t>
      </w:r>
      <w:r>
        <w:rPr>
          <w:i/>
        </w:rPr>
        <w:t xml:space="preserve">động từ </w:t>
      </w:r>
      <w:r>
        <w:t xml:space="preserve">Đứng </w:t>
      </w:r>
      <w:r>
        <w:t xml:space="preserve">về </w:t>
      </w:r>
      <w:r>
        <w:t xml:space="preserve">cùng </w:t>
      </w:r>
      <w:r>
        <w:t xml:space="preserve">phía </w:t>
      </w:r>
      <w:r>
        <w:t xml:space="preserve">để </w:t>
      </w:r>
      <w:r>
        <w:t xml:space="preserve">che </w:t>
      </w:r>
      <w:r>
        <w:t xml:space="preserve">chở, </w:t>
      </w:r>
      <w:r>
        <w:t xml:space="preserve">bảo </w:t>
      </w:r>
      <w:r>
        <w:t xml:space="preserve">vệ </w:t>
      </w:r>
      <w:r>
        <w:t xml:space="preserve">chống </w:t>
      </w:r>
      <w:r>
        <w:t xml:space="preserve">lại </w:t>
      </w:r>
      <w:r>
        <w:t xml:space="preserve">sự </w:t>
      </w:r>
      <w:r>
        <w:t xml:space="preserve">công </w:t>
      </w:r>
      <w:r>
        <w:t xml:space="preserve">kích, </w:t>
      </w:r>
      <w:r>
        <w:t xml:space="preserve">sự </w:t>
      </w:r>
      <w:r>
        <w:t xml:space="preserve">xâm </w:t>
      </w:r>
      <w:r>
        <w:t xml:space="preserve">phạm. </w:t>
      </w:r>
      <w:r>
        <w:rPr>
          <w:i/>
        </w:rPr>
        <w:t xml:space="preserve">Bênh </w:t>
      </w:r>
      <w:r>
        <w:rPr>
          <w:i/>
        </w:rPr>
        <w:t xml:space="preserve">uực </w:t>
      </w:r>
      <w:r>
        <w:rPr>
          <w:i/>
        </w:rPr>
        <w:t xml:space="preserve">người </w:t>
      </w:r>
      <w:r>
        <w:rPr>
          <w:i/>
        </w:rPr>
        <w:t xml:space="preserve">bị </w:t>
      </w:r>
      <w:r>
        <w:rPr>
          <w:i/>
        </w:rPr>
        <w:t xml:space="preserve">oan. </w:t>
      </w:r>
      <w:r>
        <w:t xml:space="preserve">Bênh </w:t>
      </w:r>
      <w:r>
        <w:t xml:space="preserve">Vực </w:t>
      </w:r>
      <w:r>
        <w:rPr>
          <w:i/>
        </w:rPr>
        <w:t xml:space="preserve">lẽ </w:t>
      </w:r>
      <w:r>
        <w:t xml:space="preserve">phải. </w:t>
      </w:r>
      <w:r>
        <w:br/>
      </w:r>
      <w:r>
        <w:rPr>
          <w:b/>
        </w:rPr>
        <w:t xml:space="preserve">bềnh </w:t>
      </w:r>
      <w:r>
        <w:rPr>
          <w:i/>
        </w:rPr>
        <w:t xml:space="preserve">động từ </w:t>
      </w:r>
      <w:r>
        <w:t xml:space="preserve">(dùng </w:t>
      </w:r>
      <w:r>
        <w:t xml:space="preserve">trước </w:t>
      </w:r>
      <w:r>
        <w:t xml:space="preserve">lên). </w:t>
      </w:r>
      <w:r>
        <w:t xml:space="preserve">Nổi </w:t>
      </w:r>
      <w:r>
        <w:t xml:space="preserve">hắn </w:t>
      </w:r>
      <w:r>
        <w:t xml:space="preserve">lên </w:t>
      </w:r>
      <w:r>
        <w:t xml:space="preserve">mặt </w:t>
      </w:r>
      <w:r>
        <w:t xml:space="preserve">nước. </w:t>
      </w:r>
      <w:r>
        <w:t xml:space="preserve">Chiết </w:t>
      </w:r>
      <w:r>
        <w:t xml:space="preserve">phao </w:t>
      </w:r>
      <w:r>
        <w:t xml:space="preserve">bễnh </w:t>
      </w:r>
      <w:r>
        <w:rPr>
          <w:i/>
        </w:rPr>
        <w:t xml:space="preserve">lên. </w:t>
      </w:r>
      <w:r>
        <w:t xml:space="preserve">Nổi </w:t>
      </w:r>
      <w:r>
        <w:t xml:space="preserve">bênh </w:t>
      </w:r>
      <w:r>
        <w:t xml:space="preserve">lên. </w:t>
      </w:r>
      <w:r>
        <w:br/>
      </w:r>
      <w:r>
        <w:rPr>
          <w:b/>
        </w:rPr>
        <w:t xml:space="preserve">bềnh </w:t>
      </w:r>
      <w:r>
        <w:rPr>
          <w:b/>
        </w:rPr>
        <w:t xml:space="preserve">bệch </w:t>
      </w:r>
      <w:r>
        <w:rPr>
          <w:i/>
        </w:rPr>
        <w:t xml:space="preserve">tính từ </w:t>
      </w:r>
      <w:r>
        <w:t xml:space="preserve">xem </w:t>
      </w:r>
      <w:r>
        <w:t xml:space="preserve">bệch </w:t>
      </w:r>
      <w:r>
        <w:t xml:space="preserve">(láy). </w:t>
      </w:r>
      <w:r>
        <w:br/>
      </w:r>
      <w:r>
        <w:rPr>
          <w:b/>
        </w:rPr>
        <w:t xml:space="preserve">bẩnh </w:t>
      </w:r>
      <w:r>
        <w:rPr>
          <w:b/>
        </w:rPr>
        <w:t xml:space="preserve">bổng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bồng </w:t>
      </w:r>
      <w:r>
        <w:rPr>
          <w:i/>
        </w:rPr>
        <w:t xml:space="preserve">bềnh. </w:t>
      </w:r>
      <w:r>
        <w:br/>
      </w:r>
      <w:r>
        <w:rPr>
          <w:b/>
        </w:rPr>
        <w:t xml:space="preserve">bệnh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Trạng </w:t>
      </w:r>
      <w:r>
        <w:t xml:space="preserve">thái </w:t>
      </w:r>
      <w:r>
        <w:t xml:space="preserve">cơ </w:t>
      </w:r>
      <w:r>
        <w:t xml:space="preserve">thể </w:t>
      </w:r>
      <w:r>
        <w:t xml:space="preserve">hoặc </w:t>
      </w:r>
      <w:r>
        <w:t xml:space="preserve">bộ </w:t>
      </w:r>
      <w:r>
        <w:t xml:space="preserve">phận </w:t>
      </w:r>
      <w:r>
        <w:rPr>
          <w:i/>
        </w:rPr>
        <w:t xml:space="preserve">cơ </w:t>
      </w:r>
      <w:r>
        <w:t xml:space="preserve">thể </w:t>
      </w:r>
      <w:r>
        <w:t xml:space="preserve">hoạt </w:t>
      </w:r>
      <w:r>
        <w:t xml:space="preserve">động </w:t>
      </w:r>
      <w:r>
        <w:t xml:space="preserve">không </w:t>
      </w:r>
      <w:r>
        <w:t xml:space="preserve">bình </w:t>
      </w:r>
      <w:r>
        <w:t xml:space="preserve">thường. </w:t>
      </w:r>
      <w:r>
        <w:t xml:space="preserve">Bệnh </w:t>
      </w:r>
      <w:r>
        <w:t xml:space="preserve">sởi </w:t>
      </w:r>
      <w:r>
        <w:t xml:space="preserve">Bệnh </w:t>
      </w:r>
      <w:r>
        <w:t xml:space="preserve">tim. </w:t>
      </w:r>
      <w:r>
        <w:t xml:space="preserve">Bệnh </w:t>
      </w:r>
      <w:r>
        <w:rPr>
          <w:i/>
        </w:rPr>
        <w:t xml:space="preserve">lúa </w:t>
      </w:r>
      <w:r>
        <w:rPr>
          <w:i/>
        </w:rPr>
        <w:t xml:space="preserve">uon. </w:t>
      </w:r>
      <w:r>
        <w:t xml:space="preserve">Phòng </w:t>
      </w:r>
      <w:r>
        <w:t xml:space="preserve">bệnh </w:t>
      </w:r>
      <w:r>
        <w:t xml:space="preserve">hơn </w:t>
      </w:r>
      <w:r>
        <w:rPr>
          <w:i/>
        </w:rPr>
        <w:t xml:space="preserve">chữa </w:t>
      </w:r>
      <w:r>
        <w:t xml:space="preserve">bệnh. </w:t>
      </w:r>
      <w:r>
        <w:t xml:space="preserve">Lâm </w:t>
      </w:r>
      <w:r>
        <w:t xml:space="preserve">bệnh. </w:t>
      </w:r>
      <w:r>
        <w:rPr>
          <w:b/>
        </w:rPr>
        <w:t xml:space="preserve">2 </w:t>
      </w:r>
      <w:r>
        <w:t xml:space="preserve">Trạng </w:t>
      </w:r>
      <w:r>
        <w:t xml:space="preserve">thái </w:t>
      </w:r>
      <w:r>
        <w:t xml:space="preserve">hư </w:t>
      </w:r>
      <w:r>
        <w:t xml:space="preserve">hỏng </w:t>
      </w:r>
      <w:r>
        <w:t xml:space="preserve">bộ </w:t>
      </w:r>
      <w:r>
        <w:t xml:space="preserve">phận </w:t>
      </w:r>
      <w:r>
        <w:t xml:space="preserve">làm </w:t>
      </w:r>
      <w:r>
        <w:t xml:space="preserve">cho </w:t>
      </w:r>
      <w:r>
        <w:t xml:space="preserve">máy </w:t>
      </w:r>
      <w:r>
        <w:t xml:space="preserve">móc </w:t>
      </w:r>
      <w:r>
        <w:t xml:space="preserve">hoạt </w:t>
      </w:r>
      <w:r>
        <w:t xml:space="preserve">động </w:t>
      </w:r>
      <w:r>
        <w:t xml:space="preserve">không </w:t>
      </w:r>
      <w:r>
        <w:t xml:space="preserve">bình </w:t>
      </w:r>
      <w:r>
        <w:t xml:space="preserve">thường. </w:t>
      </w:r>
      <w:r>
        <w:rPr>
          <w:i/>
        </w:rPr>
        <w:t xml:space="preserve">Tìm </w:t>
      </w:r>
      <w:r>
        <w:t xml:space="preserve">ra </w:t>
      </w:r>
      <w:r>
        <w:rPr>
          <w:i/>
        </w:rPr>
        <w:t xml:space="preserve">được </w:t>
      </w:r>
      <w:r>
        <w:rPr>
          <w:i/>
        </w:rPr>
        <w:t xml:space="preserve">bệnh </w:t>
      </w:r>
      <w:r>
        <w:t xml:space="preserve">của </w:t>
      </w:r>
      <w:r>
        <w:rPr>
          <w:i/>
        </w:rPr>
        <w:t xml:space="preserve">máy. </w:t>
      </w:r>
      <w:r>
        <w:rPr>
          <w:b/>
        </w:rPr>
        <w:t xml:space="preserve">3 </w:t>
      </w:r>
      <w:r>
        <w:t xml:space="preserve">Thói </w:t>
      </w:r>
      <w:r>
        <w:t xml:space="preserve">xấu </w:t>
      </w:r>
      <w:r>
        <w:t xml:space="preserve">hoặc </w:t>
      </w:r>
      <w:r>
        <w:t xml:space="preserve">khuyết </w:t>
      </w:r>
      <w:r>
        <w:t xml:space="preserve">điểm </w:t>
      </w:r>
      <w:r>
        <w:t xml:space="preserve">về </w:t>
      </w:r>
      <w:r>
        <w:t xml:space="preserve">tư </w:t>
      </w:r>
      <w:r>
        <w:t xml:space="preserve">tưởng </w:t>
      </w:r>
      <w:r>
        <w:t xml:space="preserve">làm </w:t>
      </w:r>
      <w:r>
        <w:t xml:space="preserve">cho </w:t>
      </w:r>
      <w:r>
        <w:t xml:space="preserve">có </w:t>
      </w:r>
      <w:r>
        <w:t xml:space="preserve">những </w:t>
      </w:r>
      <w:r>
        <w:t xml:space="preserve">hành </w:t>
      </w:r>
      <w:r>
        <w:t xml:space="preserve">động </w:t>
      </w:r>
      <w:r>
        <w:t xml:space="preserve">đáng </w:t>
      </w:r>
      <w:r>
        <w:t xml:space="preserve">chê </w:t>
      </w:r>
      <w:r>
        <w:t xml:space="preserve">trách </w:t>
      </w:r>
      <w:r>
        <w:t xml:space="preserve">hoặc </w:t>
      </w:r>
      <w:r>
        <w:t xml:space="preserve">gây </w:t>
      </w:r>
      <w:r>
        <w:t xml:space="preserve">hại. </w:t>
      </w:r>
      <w:r>
        <w:rPr>
          <w:i/>
        </w:rPr>
        <w:t xml:space="preserve">Bệnh </w:t>
      </w:r>
      <w:r>
        <w:t xml:space="preserve">nói </w:t>
      </w:r>
      <w:r>
        <w:t xml:space="preserve">chữ. </w:t>
      </w:r>
      <w:r>
        <w:t xml:space="preserve">Bệnh </w:t>
      </w:r>
      <w:r>
        <w:rPr>
          <w:i/>
        </w:rPr>
        <w:t xml:space="preserve">địa </w:t>
      </w:r>
      <w:r>
        <w:t xml:space="preserve">uị. </w:t>
      </w:r>
      <w:r>
        <w:t xml:space="preserve">lI </w:t>
      </w:r>
      <w:r>
        <w:t xml:space="preserve">t </w:t>
      </w:r>
      <w:r>
        <w:t xml:space="preserve">(ph). </w:t>
      </w:r>
      <w:r>
        <w:t xml:space="preserve">Ốm. </w:t>
      </w:r>
      <w:r>
        <w:t xml:space="preserve">Đang </w:t>
      </w:r>
      <w:r>
        <w:t xml:space="preserve">bệnh, </w:t>
      </w:r>
      <w:r>
        <w:t xml:space="preserve">không </w:t>
      </w:r>
      <w:r>
        <w:rPr>
          <w:i/>
        </w:rPr>
        <w:t xml:space="preserve">đi </w:t>
      </w:r>
      <w:r>
        <w:t xml:space="preserve">bệnh </w:t>
      </w:r>
      <w:r>
        <w:t xml:space="preserve">án </w:t>
      </w:r>
      <w:r>
        <w:t xml:space="preserve">danh từ </w:t>
      </w:r>
      <w:r>
        <w:t xml:space="preserve">Bản </w:t>
      </w:r>
      <w:r>
        <w:t xml:space="preserve">ghi </w:t>
      </w:r>
      <w:r>
        <w:t xml:space="preserve">quá </w:t>
      </w:r>
      <w:r>
        <w:t xml:space="preserve">trình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bệnh, </w:t>
      </w:r>
      <w:r>
        <w:t xml:space="preserve">kết </w:t>
      </w:r>
      <w:r>
        <w:t xml:space="preserve">quả </w:t>
      </w:r>
      <w:r>
        <w:t xml:space="preserve">khám </w:t>
      </w:r>
      <w:r>
        <w:t xml:space="preserve">và </w:t>
      </w:r>
      <w:r>
        <w:t xml:space="preserve">chữa </w:t>
      </w:r>
      <w:r>
        <w:t xml:space="preserve">bệnh. </w:t>
      </w:r>
      <w:r>
        <w:rPr>
          <w:i/>
        </w:rPr>
        <w:t xml:space="preserve">Lập </w:t>
      </w:r>
      <w:r>
        <w:rPr>
          <w:i/>
        </w:rPr>
        <w:t xml:space="preserve">bệnh </w:t>
      </w:r>
      <w:r>
        <w:t xml:space="preserve">án </w:t>
      </w:r>
      <w:r>
        <w:t xml:space="preserve">để </w:t>
      </w:r>
      <w:r>
        <w:t xml:space="preserve">theo </w:t>
      </w:r>
      <w:r>
        <w:rPr>
          <w:i/>
        </w:rPr>
        <w:t xml:space="preserve">đõi </w:t>
      </w:r>
      <w:r>
        <w:t xml:space="preserve">tình </w:t>
      </w:r>
      <w:r>
        <w:t xml:space="preserve">hình </w:t>
      </w:r>
      <w:r>
        <w:t xml:space="preserve">bệnh </w:t>
      </w:r>
      <w:r>
        <w:rPr>
          <w:i/>
        </w:rPr>
        <w:t xml:space="preserve">tật. </w:t>
      </w:r>
      <w:r>
        <w:br/>
      </w:r>
      <w:r>
        <w:rPr>
          <w:b/>
        </w:rPr>
        <w:t xml:space="preserve">bệnh </w:t>
      </w:r>
      <w:r>
        <w:rPr>
          <w:b/>
        </w:rPr>
        <w:t xml:space="preserve">bạch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t xml:space="preserve">Bệnh </w:t>
      </w:r>
      <w:r>
        <w:t xml:space="preserve">ác </w:t>
      </w:r>
      <w:r>
        <w:t xml:space="preserve">tính </w:t>
      </w:r>
      <w:r>
        <w:t xml:space="preserve">của </w:t>
      </w:r>
      <w:r>
        <w:t xml:space="preserve">cơ </w:t>
      </w:r>
      <w:r>
        <w:t xml:space="preserve">quan </w:t>
      </w:r>
      <w:r>
        <w:t xml:space="preserve">tạo </w:t>
      </w:r>
      <w:r>
        <w:t xml:space="preserve">máu </w:t>
      </w:r>
      <w:r>
        <w:t xml:space="preserve">làm </w:t>
      </w:r>
      <w:r>
        <w:t xml:space="preserve">tăng </w:t>
      </w:r>
      <w:r>
        <w:t xml:space="preserve">quá </w:t>
      </w:r>
      <w:r>
        <w:t xml:space="preserve">nhiều </w:t>
      </w:r>
      <w:r>
        <w:t xml:space="preserve">số </w:t>
      </w:r>
      <w:r>
        <w:t xml:space="preserve">lượng </w:t>
      </w:r>
      <w:r>
        <w:t xml:space="preserve">bạch </w:t>
      </w:r>
      <w:r>
        <w:t xml:space="preserve">cầu </w:t>
      </w:r>
      <w:r>
        <w:t xml:space="preserve">trong </w:t>
      </w:r>
      <w:r>
        <w:t xml:space="preserve">máu. </w:t>
      </w:r>
      <w:r>
        <w:br/>
      </w:r>
      <w:r>
        <w:rPr>
          <w:b/>
        </w:rPr>
        <w:t xml:space="preserve">bệnh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Quân </w:t>
      </w:r>
      <w:r>
        <w:t xml:space="preserve">nhân </w:t>
      </w:r>
      <w:r>
        <w:t xml:space="preserve">đau </w:t>
      </w:r>
      <w:r>
        <w:t xml:space="preserve">ốm </w:t>
      </w:r>
      <w:r>
        <w:t xml:space="preserve">đang </w:t>
      </w:r>
      <w:r>
        <w:t xml:space="preserve">điều </w:t>
      </w:r>
      <w:r>
        <w:t xml:space="preserve">trị </w:t>
      </w:r>
      <w:r>
        <w:t xml:space="preserve">tại </w:t>
      </w:r>
      <w:r>
        <w:t xml:space="preserve">bệnh </w:t>
      </w:r>
      <w:r>
        <w:t xml:space="preserve">viện. </w:t>
      </w:r>
      <w:r>
        <w:br/>
      </w:r>
      <w:r>
        <w:rPr>
          <w:b/>
        </w:rPr>
        <w:t xml:space="preserve">bệnh </w:t>
      </w:r>
      <w:r>
        <w:rPr>
          <w:b/>
        </w:rPr>
        <w:t xml:space="preserve">căn </w:t>
      </w:r>
      <w:r>
        <w:rPr>
          <w:i/>
        </w:rPr>
        <w:t xml:space="preserve">danh từ </w:t>
      </w:r>
      <w:r>
        <w:t xml:space="preserve">Nguồn </w:t>
      </w:r>
      <w:r>
        <w:t xml:space="preserve">gốc </w:t>
      </w:r>
      <w:r>
        <w:t xml:space="preserve">của </w:t>
      </w:r>
      <w:r>
        <w:t xml:space="preserve">bệnh. </w:t>
      </w:r>
      <w:r>
        <w:br/>
      </w:r>
      <w:r>
        <w:rPr>
          <w:b/>
        </w:rPr>
        <w:t xml:space="preserve">bệnh </w:t>
      </w:r>
      <w:r>
        <w:rPr>
          <w:b/>
        </w:rPr>
        <w:t xml:space="preserve">chứng </w:t>
      </w:r>
      <w:r>
        <w:rPr>
          <w:i/>
        </w:rPr>
        <w:t xml:space="preserve">danh từ </w:t>
      </w:r>
      <w:r>
        <w:t xml:space="preserve">(ít dùng). </w:t>
      </w:r>
      <w:r>
        <w:t xml:space="preserve">Triệu </w:t>
      </w:r>
      <w:r>
        <w:t xml:space="preserve">chứng </w:t>
      </w:r>
      <w:r>
        <w:t xml:space="preserve">của </w:t>
      </w:r>
      <w:r>
        <w:t xml:space="preserve">bệnh. </w:t>
      </w:r>
      <w:r>
        <w:br/>
      </w:r>
      <w:r>
        <w:rPr>
          <w:b/>
        </w:rPr>
        <w:t xml:space="preserve">bệnh </w:t>
      </w:r>
      <w:r>
        <w:rPr>
          <w:b/>
        </w:rPr>
        <w:t xml:space="preserve">hoạn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đau </w:t>
      </w:r>
      <w:r>
        <w:t xml:space="preserve">ốm, </w:t>
      </w:r>
      <w:r>
        <w:t xml:space="preserve">bệnh </w:t>
      </w:r>
      <w:r>
        <w:t xml:space="preserve">tật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ll </w:t>
      </w:r>
      <w:r>
        <w:t xml:space="preserve">t </w:t>
      </w:r>
      <w:r>
        <w:t xml:space="preserve">Đau </w:t>
      </w:r>
      <w:r>
        <w:t xml:space="preserve">ốm, </w:t>
      </w:r>
      <w:r>
        <w:t xml:space="preserve">không </w:t>
      </w:r>
      <w:r>
        <w:t xml:space="preserve">khoẻ </w:t>
      </w:r>
      <w:r>
        <w:t xml:space="preserve">mạnh. </w:t>
      </w:r>
      <w:r>
        <w:t xml:space="preserve">Màu </w:t>
      </w:r>
      <w:r>
        <w:t xml:space="preserve">da </w:t>
      </w:r>
      <w:r>
        <w:t xml:space="preserve">bệnh </w:t>
      </w:r>
      <w:r>
        <w:t xml:space="preserve">hoạn. </w:t>
      </w:r>
      <w:r>
        <w:t xml:space="preserve">Tư </w:t>
      </w:r>
      <w:r>
        <w:t xml:space="preserve">tưởng </w:t>
      </w:r>
      <w:r>
        <w:t xml:space="preserve">bệnh </w:t>
      </w:r>
      <w:r>
        <w:t xml:space="preserve">hoạn </w:t>
      </w:r>
      <w:r>
        <w:t xml:space="preserve">(bóng (nghĩa bóng)). </w:t>
      </w:r>
      <w:r>
        <w:br/>
      </w:r>
      <w:r>
        <w:rPr>
          <w:b/>
        </w:rPr>
        <w:t xml:space="preserve">bệnh </w:t>
      </w:r>
      <w:r>
        <w:rPr>
          <w:b/>
        </w:rPr>
        <w:t xml:space="preserve">kín </w:t>
      </w:r>
      <w:r>
        <w:rPr>
          <w:i/>
        </w:rPr>
        <w:t xml:space="preserve">danh từ </w:t>
      </w:r>
      <w:r>
        <w:t xml:space="preserve">Bệnh </w:t>
      </w:r>
      <w:r>
        <w:t xml:space="preserve">hoa </w:t>
      </w:r>
      <w:r>
        <w:t xml:space="preserve">liễu </w:t>
      </w:r>
      <w:r>
        <w:t xml:space="preserve">(lối </w:t>
      </w:r>
      <w:r>
        <w:t xml:space="preserve">nói </w:t>
      </w:r>
      <w:r>
        <w:t xml:space="preserve">kiêng </w:t>
      </w:r>
      <w:r>
        <w:t xml:space="preserve">bệnh </w:t>
      </w:r>
      <w:r>
        <w:t xml:space="preserve">lí </w:t>
      </w:r>
      <w:r>
        <w:t xml:space="preserve">cũng viết </w:t>
      </w:r>
      <w:r>
        <w:rPr>
          <w:i/>
        </w:rPr>
        <w:t xml:space="preserve">bệnh </w:t>
      </w:r>
      <w:r>
        <w:t xml:space="preserve">lý. </w:t>
      </w:r>
      <w:r>
        <w:t xml:space="preserve">danh từ </w:t>
      </w:r>
      <w:r>
        <w:rPr>
          <w:b/>
        </w:rPr>
        <w:t xml:space="preserve">1 </w:t>
      </w:r>
      <w:r>
        <w:t xml:space="preserve">Bệnh </w:t>
      </w:r>
      <w:r>
        <w:t xml:space="preserve">lí </w:t>
      </w:r>
      <w:r>
        <w:t xml:space="preserve">học </w:t>
      </w:r>
      <w:r>
        <w:t xml:space="preserve">(nói </w:t>
      </w:r>
      <w:r>
        <w:t xml:space="preserve">tắt). </w:t>
      </w:r>
      <w:r>
        <w:rPr>
          <w:b/>
        </w:rPr>
        <w:t xml:space="preserve">2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của </w:t>
      </w:r>
      <w:r>
        <w:t xml:space="preserve">bệnh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Hiện </w:t>
      </w:r>
      <w:r>
        <w:rPr>
          <w:i/>
        </w:rPr>
        <w:t xml:space="preserve">tượng </w:t>
      </w:r>
      <w:r>
        <w:rPr>
          <w:i/>
        </w:rPr>
        <w:t xml:space="preserve">bệnh </w:t>
      </w:r>
      <w:r>
        <w:t xml:space="preserve">lí. </w:t>
      </w:r>
      <w:r>
        <w:br/>
      </w:r>
      <w:r>
        <w:rPr>
          <w:b/>
        </w:rPr>
        <w:t xml:space="preserve">bệnh </w:t>
      </w:r>
      <w:r>
        <w:rPr>
          <w:b/>
        </w:rPr>
        <w:t xml:space="preserve">lí </w:t>
      </w:r>
      <w:r>
        <w:rPr>
          <w:b/>
        </w:rPr>
        <w:t xml:space="preserve">học </w:t>
      </w:r>
      <w:r>
        <w:rPr>
          <w:i/>
        </w:rPr>
        <w:t xml:space="preserve">cũng viết </w:t>
      </w:r>
      <w:r>
        <w:t xml:space="preserve">bệnh </w:t>
      </w:r>
      <w:r>
        <w:rPr>
          <w:i/>
        </w:rPr>
        <w:t xml:space="preserve">lý </w:t>
      </w:r>
      <w:r>
        <w:rPr>
          <w:i/>
        </w:rPr>
        <w:t xml:space="preserve">học. </w:t>
      </w:r>
      <w:r>
        <w:t xml:space="preserve">danh từ </w:t>
      </w:r>
      <w:r>
        <w:t xml:space="preserve">Môn </w:t>
      </w:r>
      <w:r>
        <w:t xml:space="preserve">học </w:t>
      </w:r>
      <w:r>
        <w:t xml:space="preserve">về </w:t>
      </w:r>
      <w:r>
        <w:t xml:space="preserve">các </w:t>
      </w:r>
      <w:r>
        <w:t xml:space="preserve">bệnh, </w:t>
      </w:r>
      <w:r>
        <w:t xml:space="preserve">về </w:t>
      </w:r>
      <w:r>
        <w:t xml:space="preserve">căn </w:t>
      </w:r>
      <w:r>
        <w:t xml:space="preserve">nguyên, </w:t>
      </w:r>
      <w:r>
        <w:t xml:space="preserve">triệu </w:t>
      </w:r>
      <w:r>
        <w:t xml:space="preserve">chứng, </w:t>
      </w:r>
      <w:r>
        <w:t xml:space="preserve">sự </w:t>
      </w:r>
      <w:r>
        <w:t xml:space="preserve">diễn </w:t>
      </w:r>
      <w:r>
        <w:t xml:space="preserve">biến, </w:t>
      </w:r>
      <w:r>
        <w:t xml:space="preserve">v.v. </w:t>
      </w:r>
      <w:r>
        <w:t xml:space="preserve">của </w:t>
      </w:r>
      <w:r>
        <w:t xml:space="preserve">các </w:t>
      </w:r>
      <w:r>
        <w:t xml:space="preserve">bệnh. </w:t>
      </w:r>
      <w:r>
        <w:br/>
      </w:r>
      <w:r>
        <w:rPr>
          <w:b/>
        </w:rPr>
        <w:t xml:space="preserve">bệnh </w:t>
      </w:r>
      <w:r>
        <w:rPr>
          <w:b/>
        </w:rPr>
        <w:t xml:space="preserve">lịch </w:t>
      </w:r>
      <w:r>
        <w:rPr>
          <w:i/>
        </w:rPr>
        <w:t xml:space="preserve">danh từ </w:t>
      </w:r>
      <w:r>
        <w:t xml:space="preserve">xem </w:t>
      </w:r>
      <w:r>
        <w:t xml:space="preserve">bệnh </w:t>
      </w:r>
      <w:r>
        <w:t xml:space="preserve">sử. </w:t>
      </w:r>
      <w:r>
        <w:br/>
      </w:r>
      <w:r>
        <w:rPr>
          <w:b/>
        </w:rPr>
        <w:t xml:space="preserve">bệnh </w:t>
      </w:r>
      <w:r>
        <w:rPr>
          <w:b/>
        </w:rPr>
        <w:t xml:space="preserve">lý </w:t>
      </w:r>
      <w:r>
        <w:rPr>
          <w:i/>
        </w:rPr>
        <w:t xml:space="preserve">xem </w:t>
      </w:r>
      <w:r>
        <w:rPr>
          <w:i/>
        </w:rPr>
        <w:t xml:space="preserve">bệnh </w:t>
      </w:r>
      <w:r>
        <w:t xml:space="preserve">Íí. </w:t>
      </w:r>
      <w:r>
        <w:br w:type="page"/>
      </w:r>
      <w:r>
        <w:rPr>
          <w:b/>
        </w:rPr>
        <w:t xml:space="preserve">bệnh </w:t>
      </w:r>
      <w:r>
        <w:rPr>
          <w:b/>
        </w:rPr>
        <w:t xml:space="preserve">lý </w:t>
      </w:r>
      <w:r>
        <w:rPr>
          <w:b/>
        </w:rPr>
        <w:t xml:space="preserve">học </w:t>
      </w:r>
      <w:r>
        <w:rPr>
          <w:i/>
        </w:rPr>
        <w:t xml:space="preserve">xem </w:t>
      </w:r>
      <w:r>
        <w:rPr>
          <w:i/>
        </w:rPr>
        <w:t xml:space="preserve">bệnh </w:t>
      </w:r>
      <w:r>
        <w:t xml:space="preserve">lí </w:t>
      </w:r>
      <w:r>
        <w:t xml:space="preserve">học. </w:t>
      </w:r>
      <w:r>
        <w:br/>
      </w:r>
      <w:r>
        <w:rPr>
          <w:b/>
        </w:rPr>
        <w:t xml:space="preserve">bệnh </w:t>
      </w:r>
      <w:r>
        <w:rPr>
          <w:b/>
        </w:rPr>
        <w:t xml:space="preserve">nghề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Bệnh </w:t>
      </w:r>
      <w:r>
        <w:t xml:space="preserve">phát </w:t>
      </w:r>
      <w:r>
        <w:t xml:space="preserve">sinh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điều </w:t>
      </w:r>
      <w:r>
        <w:t xml:space="preserve">kiện </w:t>
      </w:r>
      <w:r>
        <w:t xml:space="preserve">lao </w:t>
      </w:r>
      <w:r>
        <w:t xml:space="preserve">động </w:t>
      </w:r>
      <w:r>
        <w:t xml:space="preserve">có </w:t>
      </w:r>
      <w:r>
        <w:t xml:space="preserve">hại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lao </w:t>
      </w:r>
      <w:r>
        <w:t xml:space="preserve">động. </w:t>
      </w:r>
      <w:r>
        <w:br/>
      </w:r>
      <w:r>
        <w:rPr>
          <w:b/>
        </w:rPr>
        <w:t xml:space="preserve">bệnh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Người </w:t>
      </w:r>
      <w:r>
        <w:t xml:space="preserve">ốm </w:t>
      </w:r>
      <w:r>
        <w:t xml:space="preserve">đau,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thầy </w:t>
      </w:r>
      <w:r>
        <w:t xml:space="preserve">thuốc, </w:t>
      </w:r>
      <w:r>
        <w:t xml:space="preserve">với </w:t>
      </w:r>
      <w:r>
        <w:t xml:space="preserve">bệnh </w:t>
      </w:r>
      <w:r>
        <w:t xml:space="preserve">viện. </w:t>
      </w:r>
      <w:r>
        <w:br/>
      </w:r>
      <w:r>
        <w:rPr>
          <w:b/>
        </w:rPr>
        <w:t xml:space="preserve">bệnh </w:t>
      </w:r>
      <w:r>
        <w:rPr>
          <w:b/>
        </w:rPr>
        <w:t xml:space="preserve">nhi </w:t>
      </w:r>
      <w:r>
        <w:rPr>
          <w:i/>
        </w:rPr>
        <w:t xml:space="preserve">danh từ </w:t>
      </w:r>
      <w:r>
        <w:t xml:space="preserve">Bệnh </w:t>
      </w:r>
      <w:r>
        <w:t xml:space="preserve">nhân </w:t>
      </w:r>
      <w:r>
        <w:rPr>
          <w:i/>
        </w:rPr>
        <w:t xml:space="preserve">trẻ </w:t>
      </w:r>
      <w:r>
        <w:rPr>
          <w:i/>
        </w:rPr>
        <w:t xml:space="preserve">em. </w:t>
      </w:r>
      <w:r>
        <w:br/>
      </w:r>
      <w:r>
        <w:rPr>
          <w:b/>
        </w:rPr>
        <w:t xml:space="preserve">bệnh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Chất </w:t>
      </w:r>
      <w:r>
        <w:t xml:space="preserve">lấy </w:t>
      </w:r>
      <w:r>
        <w:t xml:space="preserve">từ </w:t>
      </w:r>
      <w:r>
        <w:t xml:space="preserve">cơ </w:t>
      </w:r>
      <w:r>
        <w:t xml:space="preserve">thể </w:t>
      </w:r>
      <w:r>
        <w:t xml:space="preserve">có </w:t>
      </w:r>
      <w:r>
        <w:t xml:space="preserve">bệnh </w:t>
      </w:r>
      <w:r>
        <w:t xml:space="preserve">để </w:t>
      </w:r>
      <w:r>
        <w:t xml:space="preserve">xét </w:t>
      </w:r>
      <w:r>
        <w:t xml:space="preserve">nghiệm. </w:t>
      </w:r>
      <w:r>
        <w:br/>
      </w:r>
      <w:r>
        <w:rPr>
          <w:b/>
        </w:rPr>
        <w:t xml:space="preserve">bệnh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(khẩu ngữ). </w:t>
      </w:r>
      <w:r>
        <w:t xml:space="preserve">Bệnh </w:t>
      </w:r>
      <w:r>
        <w:t xml:space="preserve">sĩ </w:t>
      </w:r>
      <w:r>
        <w:t xml:space="preserve">diện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bệnh </w:t>
      </w:r>
      <w:r>
        <w:rPr>
          <w:b/>
        </w:rPr>
        <w:t xml:space="preserve">sử </w:t>
      </w:r>
      <w:r>
        <w:rPr>
          <w:i/>
        </w:rPr>
        <w:t xml:space="preserve">danh từ </w:t>
      </w:r>
      <w:r>
        <w:t xml:space="preserve">Hoàn </w:t>
      </w:r>
      <w:r>
        <w:t xml:space="preserve">cảnh </w:t>
      </w:r>
      <w:r>
        <w:t xml:space="preserve">mắc </w:t>
      </w:r>
      <w:r>
        <w:t xml:space="preserve">bệnh </w:t>
      </w:r>
      <w:r>
        <w:t xml:space="preserve">trước </w:t>
      </w:r>
      <w:r>
        <w:t xml:space="preserve">đây </w:t>
      </w:r>
      <w:r>
        <w:t xml:space="preserve">và </w:t>
      </w:r>
      <w:r>
        <w:t xml:space="preserve">quá </w:t>
      </w:r>
      <w:r>
        <w:t xml:space="preserve">trình </w:t>
      </w:r>
      <w:r>
        <w:t xml:space="preserve">phát </w:t>
      </w:r>
      <w:r>
        <w:t xml:space="preserve">triển </w:t>
      </w:r>
      <w:r>
        <w:t xml:space="preserve">bệnh </w:t>
      </w:r>
      <w:r>
        <w:t xml:space="preserve">của </w:t>
      </w:r>
      <w:r>
        <w:t xml:space="preserve">một </w:t>
      </w:r>
      <w:r>
        <w:t xml:space="preserve">bệnh </w:t>
      </w:r>
      <w:r>
        <w:t xml:space="preserve">nhân. </w:t>
      </w:r>
      <w:r>
        <w:br/>
      </w:r>
      <w:r>
        <w:rPr>
          <w:b/>
        </w:rPr>
        <w:t xml:space="preserve">bệnh </w:t>
      </w:r>
      <w:r>
        <w:rPr>
          <w:b/>
        </w:rPr>
        <w:t xml:space="preserve">tâm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Bệnh </w:t>
      </w:r>
      <w:r>
        <w:t xml:space="preserve">do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bộ </w:t>
      </w:r>
      <w:r>
        <w:t xml:space="preserve">não </w:t>
      </w:r>
      <w:r>
        <w:t xml:space="preserve">bị </w:t>
      </w:r>
      <w:r>
        <w:t xml:space="preserve">rối </w:t>
      </w:r>
      <w:r>
        <w:t xml:space="preserve">loạn </w:t>
      </w:r>
      <w:r>
        <w:t xml:space="preserve">gây </w:t>
      </w:r>
      <w:r>
        <w:t xml:space="preserve">nên </w:t>
      </w:r>
      <w:r>
        <w:t xml:space="preserve">những </w:t>
      </w:r>
      <w:r>
        <w:t xml:space="preserve">biến </w:t>
      </w:r>
      <w:r>
        <w:t xml:space="preserve">đổi </w:t>
      </w:r>
      <w:r>
        <w:t xml:space="preserve">không </w:t>
      </w:r>
      <w:r>
        <w:t xml:space="preserve">bình </w:t>
      </w:r>
      <w:r>
        <w:t xml:space="preserve">thường </w:t>
      </w:r>
      <w:r>
        <w:t xml:space="preserve">trong </w:t>
      </w:r>
      <w:r>
        <w:t xml:space="preserve">ý </w:t>
      </w:r>
      <w:r>
        <w:t xml:space="preserve">thức, </w:t>
      </w:r>
      <w:r>
        <w:t xml:space="preserve">hành </w:t>
      </w:r>
      <w:r>
        <w:t xml:space="preserve">vi </w:t>
      </w:r>
      <w:r>
        <w:t xml:space="preserve">của </w:t>
      </w:r>
      <w:r>
        <w:rPr>
          <w:i/>
        </w:rPr>
        <w:t xml:space="preserve">con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bênh </w:t>
      </w:r>
      <w:r>
        <w:rPr>
          <w:b/>
        </w:rPr>
        <w:t xml:space="preserve">tật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Bệnh </w:t>
      </w:r>
      <w:r>
        <w:t xml:space="preserve">và </w:t>
      </w:r>
      <w:r>
        <w:t xml:space="preserve">tật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Người </w:t>
      </w:r>
      <w:r>
        <w:t xml:space="preserve">không </w:t>
      </w:r>
      <w:r>
        <w:t xml:space="preserve">có </w:t>
      </w:r>
      <w:r>
        <w:rPr>
          <w:i/>
        </w:rPr>
        <w:t xml:space="preserve">bệnh </w:t>
      </w:r>
      <w:r>
        <w:t xml:space="preserve">tật </w:t>
      </w:r>
      <w:r>
        <w:rPr>
          <w:i/>
        </w:rPr>
        <w:t xml:space="preserve">gì. </w:t>
      </w:r>
      <w:r>
        <w:t xml:space="preserve">Giúp </w:t>
      </w:r>
      <w:r>
        <w:t xml:space="preserve">đỡ </w:t>
      </w:r>
      <w:r>
        <w:rPr>
          <w:i/>
        </w:rPr>
        <w:t xml:space="preserve">khi </w:t>
      </w:r>
      <w:r>
        <w:rPr>
          <w:i/>
        </w:rPr>
        <w:t xml:space="preserve">già </w:t>
      </w:r>
      <w:r>
        <w:t xml:space="preserve">yếu, </w:t>
      </w:r>
      <w:r>
        <w:t xml:space="preserve">bệnh </w:t>
      </w:r>
      <w:r>
        <w:t xml:space="preserve">tật. </w:t>
      </w:r>
      <w:r>
        <w:br/>
      </w:r>
      <w:r>
        <w:rPr>
          <w:b/>
        </w:rPr>
        <w:t xml:space="preserve">bênh </w:t>
      </w:r>
      <w:r>
        <w:rPr>
          <w:b/>
        </w:rPr>
        <w:t xml:space="preserve">thời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Bệnh </w:t>
      </w:r>
      <w:r>
        <w:t xml:space="preserve">dịch </w:t>
      </w:r>
      <w:r>
        <w:t xml:space="preserve">phát </w:t>
      </w:r>
      <w:r>
        <w:t xml:space="preserve">sinh </w:t>
      </w:r>
      <w:r>
        <w:t xml:space="preserve">theo </w:t>
      </w:r>
      <w:r>
        <w:t xml:space="preserve">mùa, </w:t>
      </w:r>
      <w:r>
        <w:t xml:space="preserve">do </w:t>
      </w:r>
      <w:r>
        <w:t xml:space="preserve">điều </w:t>
      </w:r>
      <w:r>
        <w:t xml:space="preserve">kiện </w:t>
      </w:r>
      <w:r>
        <w:t xml:space="preserve">thời </w:t>
      </w:r>
      <w:r>
        <w:t xml:space="preserve">tiết. </w:t>
      </w:r>
      <w:r>
        <w:br/>
      </w:r>
      <w:r>
        <w:rPr>
          <w:b/>
        </w:rPr>
        <w:t xml:space="preserve">bệnh </w:t>
      </w:r>
      <w:r>
        <w:rPr>
          <w:b/>
        </w:rPr>
        <w:t xml:space="preserve">tình </w:t>
      </w:r>
      <w:r>
        <w:rPr>
          <w:i/>
        </w:rPr>
        <w:t xml:space="preserve">danh từ </w:t>
      </w:r>
      <w:r>
        <w:t xml:space="preserve">Tình </w:t>
      </w:r>
      <w:r>
        <w:t xml:space="preserve">hình </w:t>
      </w:r>
      <w:r>
        <w:t xml:space="preserve">bệnh. </w:t>
      </w:r>
      <w:r>
        <w:t xml:space="preserve">Bệnh </w:t>
      </w:r>
      <w:r>
        <w:t xml:space="preserve">tình </w:t>
      </w:r>
      <w:r>
        <w:t xml:space="preserve">trầm </w:t>
      </w:r>
      <w:r>
        <w:t xml:space="preserve">trọng. </w:t>
      </w:r>
      <w:r>
        <w:br/>
      </w:r>
      <w:r>
        <w:rPr>
          <w:b/>
        </w:rPr>
        <w:t xml:space="preserve">bệnh </w:t>
      </w:r>
      <w:r>
        <w:rPr>
          <w:b/>
        </w:rPr>
        <w:t xml:space="preserve">trạng </w:t>
      </w:r>
      <w:r>
        <w:rPr>
          <w:i/>
        </w:rPr>
        <w:t xml:space="preserve">danh từ </w:t>
      </w:r>
      <w:r>
        <w:t xml:space="preserve">Trạng </w:t>
      </w:r>
      <w:r>
        <w:rPr>
          <w:i/>
        </w:rPr>
        <w:t xml:space="preserve">thái </w:t>
      </w:r>
      <w:r>
        <w:t xml:space="preserve">bệnh. </w:t>
      </w:r>
      <w:r>
        <w:rPr>
          <w:i/>
        </w:rPr>
        <w:t xml:space="preserve">Bệnh </w:t>
      </w:r>
      <w:r>
        <w:t xml:space="preserve">trạng </w:t>
      </w:r>
      <w:r>
        <w:rPr>
          <w:i/>
        </w:rPr>
        <w:t xml:space="preserve">không </w:t>
      </w:r>
      <w:r>
        <w:t xml:space="preserve">đến </w:t>
      </w:r>
      <w:r>
        <w:rPr>
          <w:i/>
        </w:rPr>
        <w:t xml:space="preserve">nỗi </w:t>
      </w:r>
      <w:r>
        <w:t xml:space="preserve">trầm </w:t>
      </w:r>
      <w:r>
        <w:t xml:space="preserve">trọng. </w:t>
      </w:r>
      <w:r>
        <w:br/>
      </w:r>
      <w:r>
        <w:rPr>
          <w:b/>
        </w:rPr>
        <w:t xml:space="preserve">bệnh </w:t>
      </w:r>
      <w:r>
        <w:rPr>
          <w:b/>
        </w:rPr>
        <w:t xml:space="preserve">tưởng </w:t>
      </w:r>
      <w:r>
        <w:rPr>
          <w:i/>
        </w:rPr>
        <w:t xml:space="preserve">danh từ </w:t>
      </w:r>
      <w:r>
        <w:t xml:space="preserve">Trạng </w:t>
      </w:r>
      <w:r>
        <w:t xml:space="preserve">thái </w:t>
      </w:r>
      <w:r>
        <w:t xml:space="preserve">tỉnh </w:t>
      </w:r>
      <w:r>
        <w:t xml:space="preserve">thần </w:t>
      </w:r>
      <w:r>
        <w:t xml:space="preserve">lo </w:t>
      </w:r>
      <w:r>
        <w:t xml:space="preserve">lắng, </w:t>
      </w:r>
      <w:r>
        <w:t xml:space="preserve">sợ </w:t>
      </w:r>
      <w:r>
        <w:t xml:space="preserve">hãi </w:t>
      </w:r>
      <w:r>
        <w:t xml:space="preserve">do </w:t>
      </w:r>
      <w:r>
        <w:t xml:space="preserve">cứ </w:t>
      </w:r>
      <w:r>
        <w:t xml:space="preserve">nghĩ </w:t>
      </w:r>
      <w:r>
        <w:t xml:space="preserve">là </w:t>
      </w:r>
      <w:r>
        <w:t xml:space="preserve">mình </w:t>
      </w:r>
      <w:r>
        <w:t xml:space="preserve">đã </w:t>
      </w:r>
      <w:r>
        <w:t xml:space="preserve">mắc </w:t>
      </w:r>
      <w:r>
        <w:t xml:space="preserve">một </w:t>
      </w:r>
      <w:r>
        <w:t xml:space="preserve">bệnh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bệnh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Cơ </w:t>
      </w:r>
      <w:r>
        <w:t xml:space="preserve">sở </w:t>
      </w:r>
      <w:r>
        <w:t xml:space="preserve">khám </w:t>
      </w:r>
      <w:r>
        <w:t xml:space="preserve">bệnh </w:t>
      </w:r>
      <w:r>
        <w:t xml:space="preserve">và </w:t>
      </w:r>
      <w:r>
        <w:t xml:space="preserve">nhận </w:t>
      </w:r>
      <w:r>
        <w:t xml:space="preserve">người </w:t>
      </w:r>
      <w:r>
        <w:t xml:space="preserve">ốm </w:t>
      </w:r>
      <w:r>
        <w:t xml:space="preserve">đau </w:t>
      </w:r>
      <w:r>
        <w:t xml:space="preserve">nằm </w:t>
      </w:r>
      <w:r>
        <w:t xml:space="preserve">điều </w:t>
      </w:r>
      <w:r>
        <w:t xml:space="preserve">trị. </w:t>
      </w:r>
      <w:r>
        <w:t xml:space="preserve">Bệnh </w:t>
      </w:r>
      <w:r>
        <w:t xml:space="preserve">viện </w:t>
      </w:r>
      <w:r>
        <w:t xml:space="preserve">đa </w:t>
      </w:r>
      <w:r>
        <w:t xml:space="preserve">bệnh </w:t>
      </w:r>
      <w:r>
        <w:t xml:space="preserve">xã </w:t>
      </w:r>
      <w:r>
        <w:t xml:space="preserve">hội </w:t>
      </w:r>
      <w:r>
        <w:t xml:space="preserve">danh từ </w:t>
      </w:r>
      <w:r>
        <w:t xml:space="preserve">Bệnh </w:t>
      </w:r>
      <w:r>
        <w:t xml:space="preserve">lây </w:t>
      </w:r>
      <w:r>
        <w:t xml:space="preserve">do </w:t>
      </w:r>
      <w:r>
        <w:t xml:space="preserve">hoàn </w:t>
      </w:r>
      <w:r>
        <w:t xml:space="preserve">cảnh </w:t>
      </w:r>
      <w:r>
        <w:t xml:space="preserve">xã </w:t>
      </w:r>
      <w:r>
        <w:t xml:space="preserve">hội </w:t>
      </w:r>
      <w:r>
        <w:t xml:space="preserve">gây </w:t>
      </w:r>
      <w:r>
        <w:t xml:space="preserve">nên, </w:t>
      </w:r>
      <w:r>
        <w:t xml:space="preserve">làm </w:t>
      </w:r>
      <w:r>
        <w:t xml:space="preserve">cho </w:t>
      </w:r>
      <w:r>
        <w:t xml:space="preserve">nhiều </w:t>
      </w:r>
      <w:r>
        <w:t xml:space="preserve">người </w:t>
      </w:r>
      <w:r>
        <w:t xml:space="preserve">mắc </w:t>
      </w:r>
      <w:r>
        <w:t xml:space="preserve">(như </w:t>
      </w:r>
      <w:r>
        <w:t xml:space="preserve">mắt </w:t>
      </w:r>
      <w:r>
        <w:t xml:space="preserve">hột, </w:t>
      </w:r>
      <w:r>
        <w:t xml:space="preserve">sốt </w:t>
      </w:r>
      <w:r>
        <w:t xml:space="preserve">rét, </w:t>
      </w:r>
      <w:r>
        <w:t xml:space="preserve">lao, </w:t>
      </w:r>
      <w:r>
        <w:t xml:space="preserve">giang </w:t>
      </w:r>
      <w:r>
        <w:t xml:space="preserve">mai, </w:t>
      </w:r>
      <w:r>
        <w:t xml:space="preserve">v.v.). </w:t>
      </w:r>
      <w:r>
        <w:t xml:space="preserve">bệnh </w:t>
      </w:r>
      <w:r>
        <w:t xml:space="preserve">xá </w:t>
      </w:r>
      <w:r>
        <w:t xml:space="preserve">danh từ </w:t>
      </w:r>
      <w:r>
        <w:t xml:space="preserve">Bệnh </w:t>
      </w:r>
      <w:r>
        <w:t xml:space="preserve">viện </w:t>
      </w:r>
      <w:r>
        <w:t xml:space="preserve">nhỏ. </w:t>
      </w:r>
      <w:r>
        <w:br/>
      </w:r>
      <w:r>
        <w:rPr>
          <w:b/>
        </w:rPr>
        <w:t xml:space="preserve">bếp,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Dụng </w:t>
      </w:r>
      <w:r>
        <w:rPr>
          <w:i/>
        </w:rPr>
        <w:t xml:space="preserve">cụ </w:t>
      </w:r>
      <w:r>
        <w:t xml:space="preserve">để </w:t>
      </w:r>
      <w:r>
        <w:t xml:space="preserve">đun </w:t>
      </w:r>
      <w:r>
        <w:t xml:space="preserve">nấu. </w:t>
      </w:r>
      <w:r>
        <w:rPr>
          <w:i/>
        </w:rPr>
        <w:t xml:space="preserve">Bếp </w:t>
      </w:r>
      <w:r>
        <w:rPr>
          <w:i/>
        </w:rPr>
        <w:t xml:space="preserve">lò. </w:t>
      </w:r>
      <w:r>
        <w:t xml:space="preserve">Bếp </w:t>
      </w:r>
      <w:r>
        <w:t xml:space="preserve">điện. </w:t>
      </w:r>
      <w:r>
        <w:t xml:space="preserve">Nhóm </w:t>
      </w:r>
      <w:r>
        <w:t xml:space="preserve">bếp. </w:t>
      </w:r>
      <w:r>
        <w:rPr>
          <w:b/>
        </w:rPr>
        <w:t xml:space="preserve">2 </w:t>
      </w:r>
      <w:r>
        <w:t xml:space="preserve">Gian </w:t>
      </w:r>
      <w:r>
        <w:t xml:space="preserve">nhà </w:t>
      </w:r>
      <w:r>
        <w:t xml:space="preserve">làm </w:t>
      </w:r>
      <w:r>
        <w:t xml:space="preserve">nơi </w:t>
      </w:r>
      <w:r>
        <w:t xml:space="preserve">đặt </w:t>
      </w:r>
      <w:r>
        <w:t xml:space="preserve">bếp </w:t>
      </w:r>
      <w:r>
        <w:t xml:space="preserve">để </w:t>
      </w:r>
      <w:r>
        <w:t xml:space="preserve">nấu </w:t>
      </w:r>
      <w:r>
        <w:t xml:space="preserve">ăn. </w:t>
      </w:r>
      <w:r>
        <w:rPr>
          <w:b/>
        </w:rPr>
        <w:t xml:space="preserve">3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đi </w:t>
      </w:r>
      <w:r>
        <w:t xml:space="preserve">ở </w:t>
      </w:r>
      <w:r>
        <w:t xml:space="preserve">hoặc </w:t>
      </w:r>
      <w:r>
        <w:t xml:space="preserve">làm </w:t>
      </w:r>
      <w:r>
        <w:t xml:space="preserve">thuê </w:t>
      </w:r>
      <w:r>
        <w:t xml:space="preserve">chuyên </w:t>
      </w:r>
      <w:r>
        <w:t xml:space="preserve">việc </w:t>
      </w:r>
      <w:r>
        <w:t xml:space="preserve">nấu </w:t>
      </w:r>
      <w:r>
        <w:t xml:space="preserve">ăn. </w:t>
      </w:r>
      <w:r>
        <w:t xml:space="preserve">Làm </w:t>
      </w:r>
      <w:r>
        <w:t xml:space="preserve">bỗổi, </w:t>
      </w:r>
      <w:r>
        <w:rPr>
          <w:i/>
        </w:rPr>
        <w:t xml:space="preserve">làm </w:t>
      </w:r>
      <w:r>
        <w:t xml:space="preserve">bếp. </w:t>
      </w:r>
      <w:r>
        <w:t xml:space="preserve">Đầu </w:t>
      </w:r>
      <w:r>
        <w:rPr>
          <w:i/>
        </w:rPr>
        <w:t xml:space="preserve">bếp*. </w:t>
      </w:r>
      <w:r>
        <w:rPr>
          <w:b/>
        </w:rPr>
        <w:t xml:space="preserve">4 </w:t>
      </w:r>
      <w:r>
        <w:t xml:space="preserve">(cũ). </w:t>
      </w:r>
      <w:r>
        <w:t xml:space="preserve">Đơn </w:t>
      </w:r>
      <w:r>
        <w:t xml:space="preserve">vị </w:t>
      </w:r>
      <w:r>
        <w:t xml:space="preserve">gia </w:t>
      </w:r>
      <w:r>
        <w:t xml:space="preserve">đình </w:t>
      </w:r>
      <w:r>
        <w:t xml:space="preserve">riêng </w:t>
      </w:r>
      <w:r>
        <w:t xml:space="preserve">lẻ, </w:t>
      </w:r>
      <w:r>
        <w:t xml:space="preserve">ăn </w:t>
      </w:r>
      <w:r>
        <w:t xml:space="preserve">cùng </w:t>
      </w:r>
      <w:r>
        <w:t xml:space="preserve">một </w:t>
      </w:r>
      <w:r>
        <w:t xml:space="preserve">bếp; </w:t>
      </w:r>
      <w:r>
        <w:t xml:space="preserve">hộ. </w:t>
      </w:r>
      <w:r>
        <w:t xml:space="preserve">Nhà </w:t>
      </w:r>
      <w:r>
        <w:t xml:space="preserve">này </w:t>
      </w:r>
      <w:r>
        <w:rPr>
          <w:i/>
        </w:rPr>
        <w:t xml:space="preserve">có </w:t>
      </w:r>
      <w:r>
        <w:t xml:space="preserve">hai </w:t>
      </w:r>
      <w:r>
        <w:rPr>
          <w:i/>
        </w:rPr>
        <w:t xml:space="preserve">bếp. </w:t>
      </w:r>
      <w:r>
        <w:br/>
      </w:r>
      <w:r>
        <w:rPr>
          <w:b/>
        </w:rPr>
        <w:t xml:space="preserve">bếp;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Lính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(hàm </w:t>
      </w:r>
      <w:r>
        <w:t xml:space="preserve">ý </w:t>
      </w:r>
      <w:r>
        <w:t xml:space="preserve">coi </w:t>
      </w:r>
      <w:r>
        <w:t xml:space="preserve">trọng). </w:t>
      </w:r>
      <w:r>
        <w:rPr>
          <w:b/>
        </w:rPr>
        <w:t xml:space="preserve">2 </w:t>
      </w:r>
      <w:r>
        <w:t xml:space="preserve">Binh </w:t>
      </w:r>
      <w:r>
        <w:t xml:space="preserve">nhất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bếp </w:t>
      </w:r>
      <w:r>
        <w:rPr>
          <w:b/>
        </w:rPr>
        <w:t xml:space="preserve">núc </w:t>
      </w:r>
      <w:r>
        <w:rPr>
          <w:i/>
        </w:rPr>
        <w:t xml:space="preserve">danh từ </w:t>
      </w:r>
      <w:r>
        <w:t xml:space="preserve">Nơi </w:t>
      </w:r>
      <w:r>
        <w:t xml:space="preserve">để </w:t>
      </w:r>
      <w:r>
        <w:t xml:space="preserve">nấu </w:t>
      </w:r>
      <w:r>
        <w:t xml:space="preserve">ăn; </w:t>
      </w:r>
      <w:r>
        <w:t xml:space="preserve">bếp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Bếp </w:t>
      </w:r>
      <w:r>
        <w:t xml:space="preserve">núc </w:t>
      </w:r>
      <w:r>
        <w:t xml:space="preserve">sạch </w:t>
      </w:r>
      <w:r>
        <w:rPr>
          <w:i/>
        </w:rPr>
        <w:t xml:space="preserve">sẽ. </w:t>
      </w:r>
      <w:r>
        <w:t xml:space="preserve">Việc </w:t>
      </w:r>
      <w:r>
        <w:rPr>
          <w:i/>
        </w:rPr>
        <w:t xml:space="preserve">bếp </w:t>
      </w:r>
      <w:r>
        <w:t xml:space="preserve">núc </w:t>
      </w:r>
      <w:r>
        <w:t xml:space="preserve">(việc </w:t>
      </w:r>
      <w:r>
        <w:t xml:space="preserve">nấu </w:t>
      </w:r>
      <w:r>
        <w:t xml:space="preserve">ăn </w:t>
      </w:r>
      <w:r>
        <w:t xml:space="preserve">hằng </w:t>
      </w:r>
      <w:r>
        <w:t xml:space="preserve">ngày). </w:t>
      </w:r>
      <w:r>
        <w:br/>
      </w:r>
      <w:r>
        <w:rPr>
          <w:b/>
        </w:rPr>
        <w:t xml:space="preserve">bếp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(¡d.). </w:t>
      </w:r>
      <w:r>
        <w:t xml:space="preserve">Công </w:t>
      </w:r>
      <w:r>
        <w:t xml:space="preserve">việc </w:t>
      </w:r>
      <w:r>
        <w:t xml:space="preserve">nấu </w:t>
      </w:r>
      <w:r>
        <w:t xml:space="preserve">ăn. </w:t>
      </w:r>
      <w:r>
        <w:br/>
      </w:r>
      <w:r>
        <w:rPr>
          <w:b/>
        </w:rPr>
        <w:t xml:space="preserve">bêrê </w:t>
      </w:r>
      <w:r>
        <w:rPr>
          <w:i/>
        </w:rPr>
        <w:t xml:space="preserve">cũng viết </w:t>
      </w:r>
      <w:r>
        <w:t xml:space="preserve">bê </w:t>
      </w:r>
      <w:r>
        <w:t xml:space="preserve">rê. </w:t>
      </w:r>
      <w:r>
        <w:t xml:space="preserve">danh từ </w:t>
      </w:r>
      <w:r>
        <w:t xml:space="preserve">Mũ </w:t>
      </w:r>
      <w:r>
        <w:t xml:space="preserve">bằng </w:t>
      </w:r>
      <w:r>
        <w:t xml:space="preserve">dạ </w:t>
      </w:r>
      <w:r>
        <w:t xml:space="preserve">tròn </w:t>
      </w:r>
      <w:r>
        <w:t xml:space="preserve">và </w:t>
      </w:r>
      <w:r>
        <w:t xml:space="preserve">dẹp, </w:t>
      </w:r>
      <w:r>
        <w:t xml:space="preserve">không </w:t>
      </w:r>
      <w:r>
        <w:t xml:space="preserve">có </w:t>
      </w:r>
      <w:r>
        <w:t xml:space="preserve">vành, </w:t>
      </w:r>
      <w:r>
        <w:t xml:space="preserve">có </w:t>
      </w:r>
      <w:r>
        <w:t xml:space="preserve">đính </w:t>
      </w:r>
      <w:r>
        <w:t xml:space="preserve">núm </w:t>
      </w:r>
      <w:r>
        <w:t xml:space="preserve">nhỏ </w:t>
      </w:r>
      <w:r>
        <w:t xml:space="preserve">ở </w:t>
      </w:r>
      <w:r>
        <w:t xml:space="preserve">đỉnh. </w:t>
      </w:r>
      <w:r>
        <w:t xml:space="preserve">| </w:t>
      </w:r>
      <w:r>
        <w:t xml:space="preserve">bết, </w:t>
      </w:r>
      <w:r>
        <w:t xml:space="preserve">động từ </w:t>
      </w:r>
      <w:r>
        <w:t xml:space="preserve">Dính </w:t>
      </w:r>
      <w:r>
        <w:t xml:space="preserve">thành </w:t>
      </w:r>
      <w:r>
        <w:t xml:space="preserve">lớp, </w:t>
      </w:r>
      <w:r>
        <w:t xml:space="preserve">dính </w:t>
      </w:r>
      <w:r>
        <w:t xml:space="preserve">sát. </w:t>
      </w:r>
      <w:r>
        <w:rPr>
          <w:i/>
        </w:rPr>
        <w:t xml:space="preserve">Quần </w:t>
      </w:r>
      <w:r>
        <w:rPr>
          <w:i/>
        </w:rPr>
        <w:t xml:space="preserve">áo! </w:t>
      </w:r>
      <w:r>
        <w:rPr>
          <w:i/>
        </w:rPr>
        <w:t xml:space="preserve">ướt </w:t>
      </w:r>
      <w:r>
        <w:t xml:space="preserve">dính </w:t>
      </w:r>
      <w:r>
        <w:rPr>
          <w:i/>
        </w:rPr>
        <w:t xml:space="preserve">bết </w:t>
      </w:r>
      <w:r>
        <w:t xml:space="preserve">uào </w:t>
      </w:r>
      <w:r>
        <w:t xml:space="preserve">người. </w:t>
      </w:r>
      <w:r>
        <w:br/>
      </w:r>
      <w:r>
        <w:rPr>
          <w:b/>
        </w:rPr>
        <w:t xml:space="preserve">bết, </w:t>
      </w:r>
      <w:r>
        <w:rPr>
          <w:i/>
        </w:rPr>
        <w:t xml:space="preserve">tính từ </w:t>
      </w:r>
      <w:r>
        <w:t xml:space="preserve">(ph.; </w:t>
      </w:r>
      <w:r>
        <w:t xml:space="preserve">khẩu ngữ). </w:t>
      </w:r>
      <w:r>
        <w:rPr>
          <w:b/>
        </w:rPr>
        <w:t xml:space="preserve">1 </w:t>
      </w:r>
      <w:r>
        <w:t xml:space="preserve">Mệt </w:t>
      </w:r>
      <w:r>
        <w:t xml:space="preserve">quá </w:t>
      </w:r>
      <w:r>
        <w:t xml:space="preserve">sức. </w:t>
      </w:r>
      <w:r>
        <w:t xml:space="preserve">Trâu </w:t>
      </w:r>
      <w:r>
        <w:t xml:space="preserve">cày </w:t>
      </w:r>
      <w:r>
        <w:rPr>
          <w:i/>
        </w:rPr>
        <w:t xml:space="preserve">đã </w:t>
      </w:r>
      <w:r>
        <w:rPr>
          <w:i/>
        </w:rPr>
        <w:t xml:space="preserve">bết. </w:t>
      </w:r>
      <w:r>
        <w:rPr>
          <w:b/>
        </w:rPr>
        <w:t xml:space="preserve">2 </w:t>
      </w:r>
      <w:r>
        <w:t xml:space="preserve">Kém, </w:t>
      </w:r>
      <w:r>
        <w:t xml:space="preserve">tồi. </w:t>
      </w:r>
      <w:r>
        <w:t xml:space="preserve">Nhà </w:t>
      </w:r>
      <w:r>
        <w:rPr>
          <w:i/>
        </w:rPr>
        <w:t xml:space="preserve">máy </w:t>
      </w:r>
      <w:r>
        <w:t xml:space="preserve">này </w:t>
      </w:r>
      <w:r>
        <w:t xml:space="preserve">bết </w:t>
      </w:r>
      <w:r>
        <w:t xml:space="preserve">lắm. </w:t>
      </w:r>
      <w:r>
        <w:br/>
      </w:r>
      <w:r>
        <w:rPr>
          <w:b/>
        </w:rPr>
        <w:t xml:space="preserve">bệt, </w:t>
      </w:r>
      <w:r>
        <w:t xml:space="preserve">(ph.).x. </w:t>
      </w:r>
      <w:r>
        <w:t xml:space="preserve">bết.. </w:t>
      </w:r>
      <w:r>
        <w:br/>
      </w:r>
      <w:r>
        <w:rPr>
          <w:b/>
        </w:rPr>
        <w:t xml:space="preserve">bệt, </w:t>
      </w:r>
      <w:r>
        <w:rPr>
          <w:i/>
        </w:rPr>
        <w:t xml:space="preserve">phụ từ </w:t>
      </w:r>
      <w:r>
        <w:t xml:space="preserve">(Ngồi </w:t>
      </w:r>
      <w:r>
        <w:t xml:space="preserve">hoặc </w:t>
      </w:r>
      <w:r>
        <w:t xml:space="preserve">nằm) </w:t>
      </w:r>
      <w:r>
        <w:t xml:space="preserve">sát </w:t>
      </w:r>
      <w:r>
        <w:t xml:space="preserve">xuống </w:t>
      </w:r>
      <w:r>
        <w:t xml:space="preserve">đất, </w:t>
      </w:r>
      <w:r>
        <w:t xml:space="preserve">xuống </w:t>
      </w:r>
      <w:r>
        <w:t xml:space="preserve">sàn, </w:t>
      </w:r>
      <w:r>
        <w:t xml:space="preserve">không </w:t>
      </w:r>
      <w:r>
        <w:t xml:space="preserve">kê </w:t>
      </w:r>
      <w:r>
        <w:t xml:space="preserve">lót </w:t>
      </w:r>
      <w:r>
        <w:t xml:space="preserve">gì </w:t>
      </w:r>
      <w:r>
        <w:t xml:space="preserve">ở </w:t>
      </w:r>
      <w:r>
        <w:t xml:space="preserve">dưới. </w:t>
      </w:r>
      <w:r>
        <w:t xml:space="preserve">Ngồi </w:t>
      </w:r>
      <w:r>
        <w:rPr>
          <w:i/>
        </w:rPr>
        <w:t xml:space="preserve">bệt </w:t>
      </w:r>
      <w:r>
        <w:t xml:space="preserve">xuống </w:t>
      </w:r>
      <w:r>
        <w:rPr>
          <w:i/>
        </w:rPr>
        <w:t xml:space="preserve">bãi </w:t>
      </w:r>
      <w:r>
        <w:t xml:space="preserve">cỏ. </w:t>
      </w:r>
      <w:r>
        <w:br/>
      </w:r>
      <w:r>
        <w:rPr>
          <w:b/>
        </w:rPr>
        <w:t xml:space="preserve">bêtax. </w:t>
      </w:r>
      <w:r>
        <w:rPr>
          <w:b/>
        </w:rPr>
        <w:t xml:space="preserve">beta. </w:t>
      </w:r>
      <w:r>
        <w:br/>
      </w:r>
      <w:r>
        <w:rPr>
          <w:b/>
        </w:rPr>
        <w:t xml:space="preserve">bêtông </w:t>
      </w:r>
      <w:r>
        <w:rPr>
          <w:i/>
        </w:rPr>
        <w:t xml:space="preserve">cũng viết </w:t>
      </w:r>
      <w:r>
        <w:t xml:space="preserve">bê </w:t>
      </w:r>
      <w:r>
        <w:t xml:space="preserve">tông. </w:t>
      </w:r>
      <w:r>
        <w:t xml:space="preserve">danh từ </w:t>
      </w:r>
      <w:r>
        <w:t xml:space="preserve">Vật </w:t>
      </w:r>
      <w:r>
        <w:t xml:space="preserve">liệu </w:t>
      </w:r>
      <w:r>
        <w:t xml:space="preserve">xây </w:t>
      </w:r>
      <w:r>
        <w:t xml:space="preserve">dựng </w:t>
      </w:r>
      <w:r>
        <w:t xml:space="preserve">chế </w:t>
      </w:r>
      <w:r>
        <w:t xml:space="preserve">tạo </w:t>
      </w:r>
      <w:r>
        <w:t xml:space="preserve">từ </w:t>
      </w:r>
      <w:r>
        <w:t xml:space="preserve">hỗn </w:t>
      </w:r>
      <w:r>
        <w:t xml:space="preserve">hợp </w:t>
      </w:r>
      <w:r>
        <w:t xml:space="preserve">ximăng, </w:t>
      </w:r>
      <w:r>
        <w:t xml:space="preserve">cát, </w:t>
      </w:r>
      <w:r>
        <w:t xml:space="preserve">đá </w:t>
      </w:r>
      <w:r>
        <w:t xml:space="preserve">và </w:t>
      </w:r>
      <w:r>
        <w:t xml:space="preserve">nước, </w:t>
      </w:r>
      <w:r>
        <w:t xml:space="preserve">đúc </w:t>
      </w:r>
      <w:r>
        <w:t xml:space="preserve">vào </w:t>
      </w:r>
      <w:r>
        <w:t xml:space="preserve">khuôn. </w:t>
      </w:r>
      <w:r>
        <w:t xml:space="preserve">Đổ </w:t>
      </w:r>
      <w:r>
        <w:t xml:space="preserve">bêtông. </w:t>
      </w:r>
      <w:r>
        <w:br/>
      </w:r>
      <w:r>
        <w:rPr>
          <w:b/>
        </w:rPr>
        <w:t xml:space="preserve">bêtông </w:t>
      </w:r>
      <w:r>
        <w:rPr>
          <w:b/>
        </w:rPr>
        <w:t xml:space="preserve">cốt </w:t>
      </w:r>
      <w:r>
        <w:rPr>
          <w:b/>
        </w:rPr>
        <w:t xml:space="preserve">sắt </w:t>
      </w:r>
      <w:r>
        <w:rPr>
          <w:i/>
        </w:rPr>
        <w:t xml:space="preserve">cũng viết </w:t>
      </w:r>
      <w:r>
        <w:t xml:space="preserve">bê </w:t>
      </w:r>
      <w:r>
        <w:t xml:space="preserve">tông </w:t>
      </w:r>
      <w:r>
        <w:t xml:space="preserve">cốt </w:t>
      </w:r>
      <w:r>
        <w:t xml:space="preserve">sắt </w:t>
      </w:r>
      <w:r>
        <w:t xml:space="preserve">danh từ </w:t>
      </w:r>
      <w:r>
        <w:t xml:space="preserve">(cũ). </w:t>
      </w:r>
      <w:r>
        <w:t xml:space="preserve">Bêtông </w:t>
      </w:r>
      <w:r>
        <w:t xml:space="preserve">cốt </w:t>
      </w:r>
      <w:r>
        <w:t xml:space="preserve">thép. </w:t>
      </w:r>
      <w:r>
        <w:br/>
      </w:r>
      <w:r>
        <w:rPr>
          <w:b/>
        </w:rPr>
        <w:t xml:space="preserve">bêtông </w:t>
      </w:r>
      <w:r>
        <w:rPr>
          <w:b/>
        </w:rPr>
        <w:t xml:space="preserve">cốt </w:t>
      </w:r>
      <w:r>
        <w:rPr>
          <w:b/>
        </w:rPr>
        <w:t xml:space="preserve">thép </w:t>
      </w:r>
      <w:r>
        <w:rPr>
          <w:i/>
        </w:rPr>
        <w:t xml:space="preserve">cũng viết </w:t>
      </w:r>
      <w:r>
        <w:t xml:space="preserve">bê </w:t>
      </w:r>
      <w:r>
        <w:t xml:space="preserve">tông </w:t>
      </w:r>
      <w:r>
        <w:t xml:space="preserve">cốt </w:t>
      </w:r>
      <w:r>
        <w:t xml:space="preserve">thép. </w:t>
      </w:r>
      <w:r>
        <w:t xml:space="preserve">danh từ </w:t>
      </w:r>
      <w:r>
        <w:t xml:space="preserve">Bêtông </w:t>
      </w:r>
      <w:r>
        <w:t xml:space="preserve">có </w:t>
      </w:r>
      <w:r>
        <w:t xml:space="preserve">đặt </w:t>
      </w:r>
      <w:r>
        <w:t xml:space="preserve">cốt </w:t>
      </w:r>
      <w:r>
        <w:t xml:space="preserve">thép </w:t>
      </w:r>
      <w:r>
        <w:t xml:space="preserve">ở </w:t>
      </w:r>
      <w:r>
        <w:t xml:space="preserve">trong </w:t>
      </w:r>
      <w:r>
        <w:t xml:space="preserve">để </w:t>
      </w:r>
      <w:r>
        <w:t xml:space="preserve">tăng </w:t>
      </w:r>
      <w:r>
        <w:t xml:space="preserve">sức </w:t>
      </w:r>
      <w:r>
        <w:t xml:space="preserve">chịu </w:t>
      </w:r>
      <w:r>
        <w:t xml:space="preserve">đựng. </w:t>
      </w:r>
      <w:r>
        <w:br/>
      </w:r>
      <w:r>
        <w:rPr>
          <w:b/>
        </w:rPr>
        <w:t xml:space="preserve">bêu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Bày </w:t>
      </w:r>
      <w:r>
        <w:t xml:space="preserve">ra </w:t>
      </w:r>
      <w:r>
        <w:t xml:space="preserve">trước </w:t>
      </w:r>
      <w:r>
        <w:t xml:space="preserve">mắt </w:t>
      </w:r>
      <w:r>
        <w:t xml:space="preserve">mọi </w:t>
      </w:r>
      <w:r>
        <w:t xml:space="preserve">người </w:t>
      </w:r>
      <w:r>
        <w:t xml:space="preserve">cho </w:t>
      </w:r>
      <w:r>
        <w:t xml:space="preserve">ai </w:t>
      </w:r>
      <w:r>
        <w:t xml:space="preserve">cũng </w:t>
      </w:r>
      <w:r>
        <w:t xml:space="preserve">thấy, </w:t>
      </w:r>
      <w:r>
        <w:t xml:space="preserve">nhằm </w:t>
      </w:r>
      <w:r>
        <w:t xml:space="preserve">làm </w:t>
      </w:r>
      <w:r>
        <w:t xml:space="preserve">nhục. </w:t>
      </w:r>
      <w:r>
        <w:t xml:space="preserve">Giặc </w:t>
      </w:r>
      <w:r>
        <w:t xml:space="preserve">giết </w:t>
      </w:r>
      <w:r>
        <w:t xml:space="preserve">người </w:t>
      </w:r>
      <w:r>
        <w:rPr>
          <w:i/>
        </w:rPr>
        <w:t xml:space="preserve">rồi </w:t>
      </w:r>
      <w:r>
        <w:rPr>
          <w:i/>
        </w:rPr>
        <w:t xml:space="preserve">bêu </w:t>
      </w:r>
      <w:r>
        <w:rPr>
          <w:i/>
        </w:rPr>
        <w:t xml:space="preserve">đầu </w:t>
      </w:r>
      <w:r>
        <w:t xml:space="preserve">giữa </w:t>
      </w:r>
      <w:r>
        <w:t xml:space="preserve">chợ. </w:t>
      </w:r>
      <w:r>
        <w:rPr>
          <w:b/>
        </w:rPr>
        <w:t xml:space="preserve">2 </w:t>
      </w:r>
      <w:r>
        <w:t xml:space="preserve">(thường </w:t>
      </w:r>
      <w:r>
        <w:t xml:space="preserve">nói </w:t>
      </w:r>
      <w:r>
        <w:t xml:space="preserve">bêu </w:t>
      </w:r>
      <w:r>
        <w:t xml:space="preserve">xấu). </w:t>
      </w:r>
      <w:r>
        <w:t xml:space="preserve">Làm </w:t>
      </w:r>
      <w:r>
        <w:t xml:space="preserve">lộ </w:t>
      </w:r>
      <w:r>
        <w:t xml:space="preserve">ra </w:t>
      </w:r>
      <w:r>
        <w:t xml:space="preserve">bằng </w:t>
      </w:r>
      <w:r>
        <w:rPr>
          <w:i/>
        </w:rPr>
        <w:t xml:space="preserve">lời </w:t>
      </w:r>
      <w:r>
        <w:rPr>
          <w:i/>
        </w:rPr>
        <w:t xml:space="preserve">nói, </w:t>
      </w:r>
      <w:r>
        <w:t xml:space="preserve">việc </w:t>
      </w:r>
      <w:r>
        <w:t xml:space="preserve">làm </w:t>
      </w:r>
      <w:r>
        <w:t xml:space="preserve">điều </w:t>
      </w:r>
      <w:r>
        <w:t xml:space="preserve">đáng </w:t>
      </w:r>
      <w:r>
        <w:t xml:space="preserve">xấu </w:t>
      </w:r>
      <w:r>
        <w:t xml:space="preserve">hổ. </w:t>
      </w:r>
      <w:r>
        <w:t xml:space="preserve">Nó </w:t>
      </w:r>
      <w:r>
        <w:t xml:space="preserve">tự </w:t>
      </w:r>
      <w:r>
        <w:rPr>
          <w:i/>
        </w:rPr>
        <w:t xml:space="preserve">bêu </w:t>
      </w:r>
      <w:r>
        <w:t xml:space="preserve">nó </w:t>
      </w:r>
      <w:r>
        <w:rPr>
          <w:i/>
        </w:rPr>
        <w:t xml:space="preserve">trước </w:t>
      </w:r>
      <w:r>
        <w:rPr>
          <w:i/>
        </w:rPr>
        <w:t xml:space="preserve">mọi </w:t>
      </w:r>
      <w:r>
        <w:t xml:space="preserve">người. </w:t>
      </w:r>
      <w:r>
        <w:t xml:space="preserve">Con </w:t>
      </w:r>
      <w:r>
        <w:t xml:space="preserve">hư </w:t>
      </w:r>
      <w:r>
        <w:t xml:space="preserve">bêu </w:t>
      </w:r>
      <w:r>
        <w:t xml:space="preserve">xấu </w:t>
      </w:r>
      <w:r>
        <w:rPr>
          <w:i/>
        </w:rPr>
        <w:t xml:space="preserve">bố </w:t>
      </w:r>
      <w:r>
        <w:rPr>
          <w:i/>
        </w:rPr>
        <w:t xml:space="preserve">mẹ. </w:t>
      </w:r>
      <w:r>
        <w:rPr>
          <w:i/>
        </w:rPr>
        <w:t xml:space="preserve">ll </w:t>
      </w:r>
      <w:r>
        <w:t xml:space="preserve">t </w:t>
      </w:r>
      <w:r>
        <w:t xml:space="preserve">(Kng.). </w:t>
      </w:r>
      <w:r>
        <w:t xml:space="preserve">Đáng </w:t>
      </w:r>
      <w:r>
        <w:t xml:space="preserve">xấu </w:t>
      </w:r>
      <w:r>
        <w:t xml:space="preserve">hồ. </w:t>
      </w:r>
      <w:r>
        <w:t xml:space="preserve">Thiên </w:t>
      </w:r>
      <w:r>
        <w:t xml:space="preserve">hạ </w:t>
      </w:r>
      <w:r>
        <w:rPr>
          <w:i/>
        </w:rPr>
        <w:t xml:space="preserve">biết </w:t>
      </w:r>
      <w:r>
        <w:rPr>
          <w:i/>
        </w:rPr>
        <w:t xml:space="preserve">thì </w:t>
      </w:r>
      <w:r>
        <w:t xml:space="preserve">thật </w:t>
      </w:r>
      <w:r>
        <w:rPr>
          <w:i/>
        </w:rPr>
        <w:t xml:space="preserve">là </w:t>
      </w:r>
      <w:r>
        <w:rPr>
          <w:i/>
        </w:rPr>
        <w:t xml:space="preserve">bêu </w:t>
      </w:r>
      <w:r>
        <w:t xml:space="preserve">quá. </w:t>
      </w:r>
      <w:r>
        <w:rPr>
          <w:i/>
        </w:rPr>
        <w:t xml:space="preserve">Rõ </w:t>
      </w:r>
      <w:r>
        <w:t xml:space="preserve">bêu </w:t>
      </w:r>
      <w:r>
        <w:rPr>
          <w:i/>
        </w:rPr>
        <w:t xml:space="preserve">cái </w:t>
      </w:r>
      <w:r>
        <w:rPr>
          <w:i/>
        </w:rPr>
        <w:t xml:space="preserve">mặt! </w:t>
      </w:r>
      <w:r>
        <w:br/>
      </w:r>
      <w:r>
        <w:rPr>
          <w:b/>
        </w:rPr>
        <w:t xml:space="preserve">bêu </w:t>
      </w:r>
      <w:r>
        <w:rPr>
          <w:b/>
        </w:rPr>
        <w:t xml:space="preserve">diếu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bêu </w:t>
      </w:r>
      <w:r>
        <w:rPr>
          <w:i/>
        </w:rPr>
        <w:t xml:space="preserve">riếu. </w:t>
      </w:r>
      <w:r>
        <w:br/>
      </w:r>
      <w:r>
        <w:rPr>
          <w:b/>
        </w:rPr>
        <w:t xml:space="preserve">bêu </w:t>
      </w:r>
      <w:r>
        <w:rPr>
          <w:b/>
        </w:rPr>
        <w:t xml:space="preserve">nắng </w:t>
      </w:r>
      <w:r>
        <w:rPr>
          <w:i/>
        </w:rPr>
        <w:t xml:space="preserve">động từ </w:t>
      </w:r>
      <w:r>
        <w:t xml:space="preserve">(Trẻ </w:t>
      </w:r>
      <w:r>
        <w:t xml:space="preserve">em) </w:t>
      </w:r>
      <w:r>
        <w:t xml:space="preserve">phơi </w:t>
      </w:r>
      <w:r>
        <w:t xml:space="preserve">đầu </w:t>
      </w:r>
      <w:r>
        <w:t xml:space="preserve">trần </w:t>
      </w:r>
      <w:r>
        <w:t xml:space="preserve">dưới </w:t>
      </w:r>
      <w:r>
        <w:t xml:space="preserve">nắng. </w:t>
      </w:r>
      <w:r>
        <w:t xml:space="preserve">Suốt </w:t>
      </w:r>
      <w:r>
        <w:t xml:space="preserve">ngày </w:t>
      </w:r>
      <w:r>
        <w:t xml:space="preserve">đi </w:t>
      </w:r>
      <w:r>
        <w:rPr>
          <w:i/>
        </w:rPr>
        <w:t xml:space="preserve">bêu </w:t>
      </w:r>
      <w:r>
        <w:t xml:space="preserve">nắng. </w:t>
      </w:r>
      <w:r>
        <w:br/>
      </w:r>
      <w:r>
        <w:rPr>
          <w:b/>
        </w:rPr>
        <w:t xml:space="preserve">bêu </w:t>
      </w:r>
      <w:r>
        <w:rPr>
          <w:b/>
        </w:rPr>
        <w:t xml:space="preserve">riếu </w:t>
      </w:r>
      <w:r>
        <w:rPr>
          <w:i/>
        </w:rPr>
        <w:t xml:space="preserve">động từ </w:t>
      </w:r>
      <w:r>
        <w:t xml:space="preserve">Bêu </w:t>
      </w:r>
      <w:r>
        <w:t xml:space="preserve">xấu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chê </w:t>
      </w:r>
      <w:r>
        <w:t xml:space="preserve">cười. </w:t>
      </w:r>
      <w:r>
        <w:t xml:space="preserve">Ðem </w:t>
      </w:r>
      <w:r>
        <w:rPr>
          <w:i/>
        </w:rPr>
        <w:t xml:space="preserve">chuyện </w:t>
      </w:r>
      <w:r>
        <w:t xml:space="preserve">riêng </w:t>
      </w:r>
      <w:r>
        <w:t xml:space="preserve">của </w:t>
      </w:r>
      <w:r>
        <w:t xml:space="preserve">người </w:t>
      </w:r>
      <w:r>
        <w:t xml:space="preserve">ta </w:t>
      </w:r>
      <w:r>
        <w:rPr>
          <w:i/>
        </w:rPr>
        <w:t xml:space="preserve">ra </w:t>
      </w:r>
      <w:r>
        <w:rPr>
          <w:i/>
        </w:rPr>
        <w:t xml:space="preserve">bêu </w:t>
      </w:r>
      <w:r>
        <w:t xml:space="preserve">riếu. </w:t>
      </w:r>
      <w:r>
        <w:t xml:space="preserve">Thật </w:t>
      </w:r>
      <w:r>
        <w:t xml:space="preserve">là </w:t>
      </w:r>
      <w:r>
        <w:t xml:space="preserve">bêu </w:t>
      </w:r>
      <w:r>
        <w:t xml:space="preserve">riếu. </w:t>
      </w:r>
      <w:r>
        <w:br/>
      </w:r>
      <w:r>
        <w:rPr>
          <w:b/>
        </w:rPr>
        <w:t xml:space="preserve">bều </w:t>
      </w:r>
      <w:r>
        <w:rPr>
          <w:b/>
        </w:rPr>
        <w:t xml:space="preserve">bêu </w:t>
      </w:r>
      <w:r>
        <w:rPr>
          <w:i/>
        </w:rPr>
        <w:t xml:space="preserve">tính từ </w:t>
      </w:r>
      <w:r>
        <w:t xml:space="preserve">xem </w:t>
      </w:r>
      <w:r>
        <w:t xml:space="preserve">bệu </w:t>
      </w:r>
      <w:r>
        <w:t xml:space="preserve">(láy). </w:t>
      </w:r>
      <w:r>
        <w:br/>
      </w:r>
      <w:r>
        <w:rPr>
          <w:b/>
        </w:rPr>
        <w:t xml:space="preserve">bệu </w:t>
      </w:r>
      <w:r>
        <w:rPr>
          <w:i/>
        </w:rPr>
        <w:t xml:space="preserve">tính từ </w:t>
      </w:r>
      <w:r>
        <w:t xml:space="preserve">Nhão </w:t>
      </w:r>
      <w:r>
        <w:t xml:space="preserve">thịt, </w:t>
      </w:r>
      <w:r>
        <w:t xml:space="preserve">không </w:t>
      </w:r>
      <w:r>
        <w:t xml:space="preserve">chắc </w:t>
      </w:r>
      <w:r>
        <w:t xml:space="preserve">thịt. </w:t>
      </w:r>
      <w:r>
        <w:t xml:space="preserve">Đứa </w:t>
      </w:r>
      <w:r>
        <w:t xml:space="preserve">bé </w:t>
      </w:r>
      <w:r>
        <w:t xml:space="preserve">bệu, </w:t>
      </w:r>
      <w:r>
        <w:t xml:space="preserve">không </w:t>
      </w:r>
      <w:r>
        <w:rPr>
          <w:i/>
        </w:rPr>
        <w:t xml:space="preserve">khoẻ. </w:t>
      </w:r>
      <w:r>
        <w:rPr>
          <w:i/>
        </w:rPr>
        <w:t xml:space="preserve">Béo </w:t>
      </w:r>
      <w:r>
        <w:t xml:space="preserve">bệu.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bều </w:t>
      </w:r>
      <w:r>
        <w:t xml:space="preserve">bệu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