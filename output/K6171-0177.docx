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dọn,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gọn, </w:t>
      </w:r>
      <w:r>
        <w:t xml:space="preserve">sạch, </w:t>
      </w:r>
      <w:r>
        <w:t xml:space="preserve">hết </w:t>
      </w:r>
      <w:r>
        <w:t xml:space="preserve">vướng </w:t>
      </w:r>
      <w:r>
        <w:t xml:space="preserve">bằng </w:t>
      </w:r>
      <w:r>
        <w:t xml:space="preserve">cách </w:t>
      </w:r>
      <w:r>
        <w:t xml:space="preserve">cất </w:t>
      </w:r>
      <w:r>
        <w:t xml:space="preserve">đặt </w:t>
      </w:r>
      <w:r>
        <w:t xml:space="preserve">vào </w:t>
      </w:r>
      <w:r>
        <w:t xml:space="preserve">một </w:t>
      </w:r>
      <w:r>
        <w:t xml:space="preserve">chỗ </w:t>
      </w:r>
      <w:r>
        <w:t xml:space="preserve">hoặc </w:t>
      </w:r>
      <w:r>
        <w:t xml:space="preserve">đưa </w:t>
      </w:r>
      <w:r>
        <w:t xml:space="preserve">đi </w:t>
      </w:r>
      <w:r>
        <w:t xml:space="preserve">chỗ </w:t>
      </w:r>
      <w:r>
        <w:t xml:space="preserve">khác. </w:t>
      </w:r>
      <w:r>
        <w:rPr>
          <w:i/>
        </w:rPr>
        <w:t xml:space="preserve">Dọn </w:t>
      </w:r>
      <w:r>
        <w:rPr>
          <w:i/>
        </w:rPr>
        <w:t xml:space="preserve">nhà </w:t>
      </w:r>
      <w:r>
        <w:rPr>
          <w:i/>
        </w:rPr>
        <w:t xml:space="preserve">cửa. </w:t>
      </w:r>
      <w:r>
        <w:rPr>
          <w:i/>
        </w:rPr>
        <w:t xml:space="preserve">Dọn </w:t>
      </w:r>
      <w:r>
        <w:rPr>
          <w:i/>
        </w:rPr>
        <w:t xml:space="preserve">đồ </w:t>
      </w:r>
      <w:r>
        <w:rPr>
          <w:i/>
        </w:rPr>
        <w:t xml:space="preserve">đạc. </w:t>
      </w:r>
      <w:r>
        <w:rPr>
          <w:i/>
        </w:rPr>
        <w:t xml:space="preserve">Dọn </w:t>
      </w:r>
      <w:r>
        <w:rPr>
          <w:i/>
        </w:rPr>
        <w:t xml:space="preserve">sạch </w:t>
      </w:r>
      <w:r>
        <w:rPr>
          <w:i/>
        </w:rPr>
        <w:t xml:space="preserve">cỏ </w:t>
      </w:r>
      <w:r>
        <w:rPr>
          <w:i/>
        </w:rPr>
        <w:t xml:space="preserve">lúa. </w:t>
      </w:r>
      <w:r>
        <w:rPr>
          <w:i/>
        </w:rPr>
        <w:t xml:space="preserve">Mâm </w:t>
      </w:r>
      <w:r>
        <w:rPr>
          <w:i/>
        </w:rPr>
        <w:t xml:space="preserve">bát </w:t>
      </w:r>
      <w:r>
        <w:rPr>
          <w:i/>
        </w:rPr>
        <w:t xml:space="preserve">bừa </w:t>
      </w:r>
      <w:r>
        <w:rPr>
          <w:i/>
        </w:rPr>
        <w:t xml:space="preserve">bãi </w:t>
      </w:r>
      <w:r>
        <w:rPr>
          <w:i/>
        </w:rPr>
        <w:t xml:space="preserve">chưa </w:t>
      </w:r>
      <w:r>
        <w:rPr>
          <w:i/>
        </w:rPr>
        <w:t xml:space="preserve">kịp </w:t>
      </w:r>
      <w:r>
        <w:rPr>
          <w:i/>
        </w:rPr>
        <w:t xml:space="preserve">dọn. </w:t>
      </w:r>
      <w:r>
        <w:rPr>
          <w:b/>
        </w:rPr>
        <w:t xml:space="preserve">2 </w:t>
      </w:r>
      <w:r>
        <w:t xml:space="preserve">Đưa </w:t>
      </w:r>
      <w:r>
        <w:t xml:space="preserve">đồ </w:t>
      </w:r>
      <w:r>
        <w:t xml:space="preserve">đạc </w:t>
      </w:r>
      <w:r>
        <w:t xml:space="preserve">đến </w:t>
      </w:r>
      <w:r>
        <w:t xml:space="preserve">nơi </w:t>
      </w:r>
      <w:r>
        <w:t xml:space="preserve">khác </w:t>
      </w:r>
      <w:r>
        <w:t xml:space="preserve">để </w:t>
      </w:r>
      <w:r>
        <w:t xml:space="preserve">thay </w:t>
      </w:r>
      <w:r>
        <w:t xml:space="preserve">đổi </w:t>
      </w:r>
      <w:r>
        <w:t xml:space="preserve">chỗ </w:t>
      </w:r>
      <w:r>
        <w:rPr>
          <w:i/>
        </w:rPr>
        <w:t xml:space="preserve">ở, </w:t>
      </w:r>
      <w:r>
        <w:t xml:space="preserve">dời </w:t>
      </w:r>
      <w:r>
        <w:t xml:space="preserve">chỗ </w:t>
      </w:r>
      <w:r>
        <w:t xml:space="preserve">ở. </w:t>
      </w:r>
      <w:r>
        <w:rPr>
          <w:i/>
        </w:rPr>
        <w:t xml:space="preserve">Dọn </w:t>
      </w:r>
      <w:r>
        <w:rPr>
          <w:i/>
        </w:rPr>
        <w:t xml:space="preserve">nhà </w:t>
      </w:r>
      <w:r>
        <w:rPr>
          <w:i/>
        </w:rPr>
        <w:t xml:space="preserve">đi </w:t>
      </w:r>
      <w:r>
        <w:rPr>
          <w:i/>
        </w:rPr>
        <w:t xml:space="preserve">nơi </w:t>
      </w:r>
      <w:r>
        <w:t xml:space="preserve">khác. </w:t>
      </w:r>
      <w:r>
        <w:rPr>
          <w:i/>
        </w:rPr>
        <w:t xml:space="preserve">Dọn </w:t>
      </w:r>
      <w:r>
        <w:t xml:space="preserve">uÈ </w:t>
      </w:r>
      <w:r>
        <w:rPr>
          <w:i/>
        </w:rPr>
        <w:t xml:space="preserve">quê. </w:t>
      </w:r>
      <w:r>
        <w:rPr>
          <w:b/>
        </w:rPr>
        <w:t xml:space="preserve">3 </w:t>
      </w:r>
      <w:r>
        <w:t xml:space="preserve">Làm </w:t>
      </w:r>
      <w:r>
        <w:t xml:space="preserve">cho </w:t>
      </w:r>
      <w:r>
        <w:t xml:space="preserve">hết </w:t>
      </w:r>
      <w:r>
        <w:t xml:space="preserve">cái </w:t>
      </w:r>
      <w:r>
        <w:t xml:space="preserve">vướng, </w:t>
      </w:r>
      <w:r>
        <w:t xml:space="preserve">cái </w:t>
      </w:r>
      <w:r>
        <w:rPr>
          <w:i/>
        </w:rPr>
        <w:t xml:space="preserve">trở </w:t>
      </w:r>
      <w:r>
        <w:t xml:space="preserve">ngại </w:t>
      </w:r>
      <w:r>
        <w:t xml:space="preserve">để </w:t>
      </w:r>
      <w:r>
        <w:t xml:space="preserve">thuận </w:t>
      </w:r>
      <w:r>
        <w:t xml:space="preserve">lợi </w:t>
      </w:r>
      <w:r>
        <w:t xml:space="preserve">cho </w:t>
      </w:r>
      <w:r>
        <w:t xml:space="preserve">việc </w:t>
      </w:r>
      <w:r>
        <w:rPr>
          <w:i/>
        </w:rPr>
        <w:t xml:space="preserve">gì. </w:t>
      </w:r>
      <w:r>
        <w:rPr>
          <w:i/>
        </w:rPr>
        <w:t xml:space="preserve">Bắn </w:t>
      </w:r>
      <w:r>
        <w:rPr>
          <w:i/>
        </w:rPr>
        <w:t xml:space="preserve">dọn </w:t>
      </w:r>
      <w:r>
        <w:rPr>
          <w:i/>
        </w:rPr>
        <w:t xml:space="preserve">đường. </w:t>
      </w:r>
      <w:r>
        <w:t xml:space="preserve">Đằng </w:t>
      </w:r>
      <w:r>
        <w:t xml:space="preserve">hắng </w:t>
      </w:r>
      <w:r>
        <w:rPr>
          <w:i/>
        </w:rPr>
        <w:t xml:space="preserve">để </w:t>
      </w:r>
      <w:r>
        <w:rPr>
          <w:i/>
        </w:rPr>
        <w:t xml:space="preserve">dọn </w:t>
      </w:r>
      <w:r>
        <w:rPr>
          <w:i/>
        </w:rPr>
        <w:t xml:space="preserve">giọng </w:t>
      </w:r>
      <w:r>
        <w:rPr>
          <w:i/>
        </w:rP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nói. </w:t>
      </w:r>
      <w:r>
        <w:rPr>
          <w:b/>
        </w:rPr>
        <w:t xml:space="preserve">4 </w:t>
      </w:r>
      <w:r>
        <w:t xml:space="preserve">Soạn </w:t>
      </w:r>
      <w:r>
        <w:t xml:space="preserve">và </w:t>
      </w:r>
      <w:r>
        <w:t xml:space="preserve">bày </w:t>
      </w:r>
      <w:r>
        <w:t xml:space="preserve">ra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gì. </w:t>
      </w:r>
      <w:r>
        <w:rPr>
          <w:i/>
        </w:rPr>
        <w:t xml:space="preserve">Mâm </w:t>
      </w:r>
      <w:r>
        <w:rPr>
          <w:i/>
        </w:rPr>
        <w:t xml:space="preserve">cơm </w:t>
      </w:r>
      <w:r>
        <w:rPr>
          <w:i/>
        </w:rPr>
        <w:t xml:space="preserve">dọn </w:t>
      </w:r>
      <w:r>
        <w:rPr>
          <w:i/>
        </w:rPr>
        <w:t xml:space="preserve">sẵn. </w:t>
      </w:r>
      <w:r>
        <w:rPr>
          <w:i/>
        </w:rPr>
        <w:t xml:space="preserve">Dọn </w:t>
      </w:r>
      <w:r>
        <w:t xml:space="preserve">tiệc </w:t>
      </w:r>
      <w:r>
        <w:t xml:space="preserve">đãi </w:t>
      </w:r>
      <w:r>
        <w:t xml:space="preserve">khách. </w:t>
      </w:r>
      <w:r>
        <w:rPr>
          <w:i/>
        </w:rPr>
        <w:t xml:space="preserve">Dọn </w:t>
      </w:r>
      <w:r>
        <w:t xml:space="preserve">một </w:t>
      </w:r>
      <w:r>
        <w:rPr>
          <w:i/>
        </w:rPr>
        <w:t xml:space="preserve">quán </w:t>
      </w:r>
      <w:r>
        <w:rPr>
          <w:i/>
        </w:rPr>
        <w:t xml:space="preserve">rước </w:t>
      </w:r>
      <w:r>
        <w:rPr>
          <w:i/>
        </w:rPr>
        <w:t xml:space="preserve">uen </w:t>
      </w:r>
      <w:r>
        <w:rPr>
          <w:i/>
        </w:rPr>
        <w:t xml:space="preserve">đường. </w:t>
      </w:r>
      <w:r>
        <w:br/>
      </w:r>
      <w:r>
        <w:rPr>
          <w:b/>
        </w:rPr>
        <w:t xml:space="preserve">dọn, </w:t>
      </w:r>
      <w:r>
        <w:rPr>
          <w:i/>
        </w:rPr>
        <w:t xml:space="preserve">tính từ </w:t>
      </w:r>
      <w:r>
        <w:t xml:space="preserve">(Hạt </w:t>
      </w:r>
      <w:r>
        <w:t xml:space="preserve">đậu) </w:t>
      </w:r>
      <w:r>
        <w:t xml:space="preserve">rắn, </w:t>
      </w:r>
      <w:r>
        <w:t xml:space="preserve">không </w:t>
      </w:r>
      <w:r>
        <w:t xml:space="preserve">thể </w:t>
      </w:r>
      <w:r>
        <w:t xml:space="preserve">nấu </w:t>
      </w:r>
      <w:r>
        <w:t xml:space="preserve">cho </w:t>
      </w:r>
      <w:r>
        <w:t xml:space="preserve">nhừ </w:t>
      </w:r>
      <w:r>
        <w:t xml:space="preserve">được. </w:t>
      </w:r>
      <w:r>
        <w:br/>
      </w:r>
      <w:r>
        <w:rPr>
          <w:b/>
        </w:rPr>
        <w:t xml:space="preserve">dọn </w:t>
      </w:r>
      <w:r>
        <w:rPr>
          <w:b/>
        </w:rPr>
        <w:t xml:space="preserve">dẹp </w:t>
      </w:r>
      <w:r>
        <w:rPr>
          <w:i/>
        </w:rPr>
        <w:t xml:space="preserve">động từ </w:t>
      </w:r>
      <w:r>
        <w:t xml:space="preserve">Thu </w:t>
      </w:r>
      <w:r>
        <w:t xml:space="preserve">xếp </w:t>
      </w:r>
      <w:r>
        <w:t xml:space="preserve">cho </w:t>
      </w:r>
      <w:r>
        <w:t xml:space="preserve">gọn </w:t>
      </w:r>
      <w:r>
        <w:t xml:space="preserve">gàng, </w:t>
      </w:r>
      <w:r>
        <w:t xml:space="preserve">sạch </w:t>
      </w:r>
      <w:r>
        <w:t xml:space="preserve">sẽ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Dọn </w:t>
      </w:r>
      <w:r>
        <w:rPr>
          <w:i/>
        </w:rPr>
        <w:t xml:space="preserve">dẹp </w:t>
      </w:r>
      <w:r>
        <w:rPr>
          <w:i/>
        </w:rPr>
        <w:t xml:space="preserve">đồ </w:t>
      </w:r>
      <w:r>
        <w:rPr>
          <w:i/>
        </w:rPr>
        <w:t xml:space="preserve">đạc. </w:t>
      </w:r>
      <w:r>
        <w:rPr>
          <w:i/>
        </w:rPr>
        <w:t xml:space="preserve">Nhà </w:t>
      </w:r>
      <w:r>
        <w:t xml:space="preserve">cửa </w:t>
      </w:r>
      <w:r>
        <w:rPr>
          <w:i/>
        </w:rPr>
        <w:t xml:space="preserve">vừa </w:t>
      </w:r>
      <w:r>
        <w:rPr>
          <w:i/>
        </w:rPr>
        <w:t xml:space="preserve">dọn </w:t>
      </w:r>
      <w:r>
        <w:rPr>
          <w:i/>
        </w:rPr>
        <w:t xml:space="preserve">đẹp </w:t>
      </w:r>
      <w:r>
        <w:rPr>
          <w:i/>
        </w:rPr>
        <w:t xml:space="preserve">xong. </w:t>
      </w:r>
      <w:r>
        <w:br/>
      </w:r>
      <w:r>
        <w:rPr>
          <w:b/>
        </w:rPr>
        <w:t xml:space="preserve">dọn </w:t>
      </w:r>
      <w:r>
        <w:rPr>
          <w:b/>
        </w:rPr>
        <w:t xml:space="preserve">giọng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hết </w:t>
      </w:r>
      <w:r>
        <w:t xml:space="preserve">vướng </w:t>
      </w:r>
      <w:r>
        <w:t xml:space="preserve">trước </w:t>
      </w:r>
      <w:r>
        <w:t xml:space="preserve">khi </w:t>
      </w:r>
      <w:r>
        <w:t xml:space="preserve">nói, </w:t>
      </w:r>
      <w:r>
        <w:t xml:space="preserve">hát... </w:t>
      </w:r>
      <w:r>
        <w:t xml:space="preserve">thường </w:t>
      </w:r>
      <w:r>
        <w:t xml:space="preserve">bằng </w:t>
      </w:r>
      <w:r>
        <w:t xml:space="preserve">cách </w:t>
      </w:r>
      <w:r>
        <w:t xml:space="preserve">đẩy </w:t>
      </w:r>
      <w:r>
        <w:t xml:space="preserve">hơi </w:t>
      </w:r>
      <w:r>
        <w:t xml:space="preserve">bật </w:t>
      </w:r>
      <w:r>
        <w:t xml:space="preserve">ra </w:t>
      </w:r>
      <w:r>
        <w:t xml:space="preserve">một </w:t>
      </w:r>
      <w:r>
        <w:t xml:space="preserve">tiếng </w:t>
      </w:r>
      <w:r>
        <w:t xml:space="preserve">ngắn </w:t>
      </w:r>
      <w:r>
        <w:t xml:space="preserve">trong </w:t>
      </w:r>
      <w:r>
        <w:t xml:space="preserve">cổ. </w:t>
      </w:r>
      <w:r>
        <w:rPr>
          <w:i/>
        </w:rPr>
        <w:t xml:space="preserve">Dọn </w:t>
      </w:r>
      <w:r>
        <w:rPr>
          <w:i/>
        </w:rPr>
        <w:t xml:space="preserve">giọng </w:t>
      </w:r>
      <w:r>
        <w:t xml:space="preserve">trước </w:t>
      </w:r>
      <w:r>
        <w:rPr>
          <w:i/>
        </w:rPr>
        <w:t xml:space="preserve">khi </w:t>
      </w:r>
      <w:r>
        <w:rPr>
          <w:i/>
        </w:rPr>
        <w:t xml:space="preserve">nói. </w:t>
      </w:r>
      <w:r>
        <w:rPr>
          <w:i/>
        </w:rPr>
        <w:t xml:space="preserve">E </w:t>
      </w:r>
      <w:r>
        <w:rPr>
          <w:i/>
        </w:rPr>
        <w:t xml:space="preserve">hèm </w:t>
      </w:r>
      <w:r>
        <w:rPr>
          <w:i/>
        </w:rPr>
        <w:t xml:space="preserve">dọn </w:t>
      </w:r>
      <w:r>
        <w:rPr>
          <w:i/>
        </w:rPr>
        <w:t xml:space="preserve">giọng. </w:t>
      </w:r>
      <w:r>
        <w:br/>
      </w:r>
      <w:r>
        <w:rPr>
          <w:b/>
        </w:rPr>
        <w:t xml:space="preserve">dong, </w:t>
      </w:r>
      <w:r>
        <w:rPr>
          <w:b/>
        </w:rPr>
        <w:t xml:space="preserve">Ì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cú </w:t>
      </w:r>
      <w:r>
        <w:rPr>
          <w:i/>
        </w:rPr>
        <w:t xml:space="preserve">dong. </w:t>
      </w:r>
      <w:r>
        <w:t xml:space="preserve">II </w:t>
      </w:r>
      <w:r>
        <w:t xml:space="preserve">danh từ </w:t>
      </w:r>
      <w:r>
        <w:t xml:space="preserve">Cây </w:t>
      </w:r>
      <w:r>
        <w:t xml:space="preserve">cùng </w:t>
      </w:r>
      <w:r>
        <w:t xml:space="preserve">loại </w:t>
      </w:r>
      <w:r>
        <w:t xml:space="preserve">với </w:t>
      </w:r>
      <w:r>
        <w:t xml:space="preserve">cây </w:t>
      </w:r>
      <w:r>
        <w:t xml:space="preserve">củ </w:t>
      </w:r>
      <w:r>
        <w:t xml:space="preserve">dong </w:t>
      </w:r>
      <w:r>
        <w:t xml:space="preserve">nhưng </w:t>
      </w:r>
      <w:r>
        <w:t xml:space="preserve">không </w:t>
      </w:r>
      <w:r>
        <w:t xml:space="preserve">có </w:t>
      </w:r>
      <w:r>
        <w:t xml:space="preserve">củ </w:t>
      </w:r>
      <w:r>
        <w:t xml:space="preserve">to, </w:t>
      </w:r>
      <w:r>
        <w:t xml:space="preserve">lá </w:t>
      </w:r>
      <w:r>
        <w:t xml:space="preserve">to </w:t>
      </w:r>
      <w:r>
        <w:t xml:space="preserve">và </w:t>
      </w:r>
      <w:r>
        <w:t xml:space="preserve">dài, </w:t>
      </w:r>
      <w:r>
        <w:t xml:space="preserve">dùng </w:t>
      </w:r>
      <w:r>
        <w:t xml:space="preserve">để </w:t>
      </w:r>
      <w:r>
        <w:t xml:space="preserve">gói </w:t>
      </w:r>
      <w:r>
        <w:t xml:space="preserve">bánh. </w:t>
      </w:r>
      <w:r>
        <w:br/>
      </w:r>
      <w:r>
        <w:rPr>
          <w:b/>
        </w:rPr>
        <w:t xml:space="preserve">dong, </w:t>
      </w:r>
      <w:r>
        <w:rPr>
          <w:i/>
        </w:rPr>
        <w:t xml:space="preserve">động từ </w:t>
      </w:r>
      <w:r>
        <w:t xml:space="preserve">Đi </w:t>
      </w:r>
      <w:r>
        <w:t xml:space="preserve">kèm </w:t>
      </w:r>
      <w:r>
        <w:t xml:space="preserve">bên </w:t>
      </w:r>
      <w:r>
        <w:t xml:space="preserve">cạnh </w:t>
      </w:r>
      <w:r>
        <w:t xml:space="preserve">để </w:t>
      </w:r>
      <w:r>
        <w:t xml:space="preserve">trông </w:t>
      </w:r>
      <w:r>
        <w:t xml:space="preserve">coi </w:t>
      </w:r>
      <w:r>
        <w:t xml:space="preserve">và </w:t>
      </w:r>
      <w:r>
        <w:t xml:space="preserve">dẫn </w:t>
      </w:r>
      <w:r>
        <w:t xml:space="preserve">đến </w:t>
      </w:r>
      <w:r>
        <w:t xml:space="preserve">nơi </w:t>
      </w:r>
      <w:r>
        <w:t xml:space="preserve">nào </w:t>
      </w:r>
      <w:r>
        <w:t xml:space="preserve">đó. </w:t>
      </w:r>
      <w:r>
        <w:rPr>
          <w:i/>
        </w:rPr>
        <w:t xml:space="preserve">Dong </w:t>
      </w:r>
      <w:r>
        <w:t xml:space="preserve">tù </w:t>
      </w:r>
      <w:r>
        <w:t xml:space="preserve">về </w:t>
      </w:r>
      <w:r>
        <w:rPr>
          <w:i/>
        </w:rPr>
        <w:t xml:space="preserve">trại. </w:t>
      </w:r>
      <w:r>
        <w:rPr>
          <w:i/>
        </w:rPr>
        <w:t xml:space="preserve">Dong </w:t>
      </w:r>
      <w:r>
        <w:rPr>
          <w:i/>
        </w:rPr>
        <w:t xml:space="preserve">trâu </w:t>
      </w:r>
      <w:r>
        <w:rPr>
          <w:i/>
        </w:rPr>
        <w:t xml:space="preserve">ra </w:t>
      </w:r>
      <w:r>
        <w:rPr>
          <w:i/>
        </w:rPr>
        <w:t xml:space="preserve">bãi. </w:t>
      </w:r>
      <w:r>
        <w:rPr>
          <w:i/>
        </w:rPr>
        <w:t xml:space="preserve">Dong </w:t>
      </w:r>
      <w:r>
        <w:rPr>
          <w:i/>
        </w:rPr>
        <w:t xml:space="preserve">trẻ </w:t>
      </w:r>
      <w:r>
        <w:rPr>
          <w:i/>
        </w:rPr>
        <w:t xml:space="preserve">đi </w:t>
      </w:r>
      <w:r>
        <w:rPr>
          <w:i/>
        </w:rPr>
        <w:t xml:space="preserve">chơi. </w:t>
      </w:r>
      <w:r>
        <w:br/>
      </w:r>
      <w:r>
        <w:rPr>
          <w:b/>
        </w:rPr>
        <w:t xml:space="preserve">dong; </w:t>
      </w:r>
      <w:r>
        <w:rPr>
          <w:i/>
        </w:rPr>
        <w:t xml:space="preserve">động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Giương </w:t>
      </w:r>
      <w:r>
        <w:t xml:space="preserve">cao, </w:t>
      </w:r>
      <w:r>
        <w:t xml:space="preserve">giơ </w:t>
      </w:r>
      <w:r>
        <w:t xml:space="preserve">cao </w:t>
      </w:r>
      <w:r>
        <w:t xml:space="preserve">lên </w:t>
      </w:r>
      <w:r>
        <w:t xml:space="preserve">đến </w:t>
      </w:r>
      <w:r>
        <w:t xml:space="preserve">mức </w:t>
      </w:r>
      <w:r>
        <w:t xml:space="preserve">ở </w:t>
      </w:r>
      <w:r>
        <w:t xml:space="preserve">xa </w:t>
      </w:r>
      <w:r>
        <w:t xml:space="preserve">cũng </w:t>
      </w:r>
      <w:r>
        <w:t xml:space="preserve">nhìn </w:t>
      </w:r>
      <w:r>
        <w:t xml:space="preserve">thấy. </w:t>
      </w:r>
      <w:r>
        <w:rPr>
          <w:i/>
        </w:rPr>
        <w:t xml:space="preserve">Dong </w:t>
      </w:r>
      <w:r>
        <w:rPr>
          <w:i/>
        </w:rPr>
        <w:t xml:space="preserve">buỗồm </w:t>
      </w:r>
      <w:r>
        <w:rPr>
          <w:i/>
        </w:rPr>
        <w:t xml:space="preserve">ra </w:t>
      </w:r>
      <w:r>
        <w:t xml:space="preserve">khơi. </w:t>
      </w:r>
      <w:r>
        <w:rPr>
          <w:i/>
        </w:rPr>
        <w:t xml:space="preserve">Trống </w:t>
      </w:r>
      <w:r>
        <w:rPr>
          <w:i/>
        </w:rPr>
        <w:t xml:space="preserve">giục </w:t>
      </w:r>
      <w:r>
        <w:rPr>
          <w:i/>
        </w:rPr>
        <w:t xml:space="preserve">cờ </w:t>
      </w:r>
      <w:r>
        <w:rPr>
          <w:i/>
        </w:rPr>
        <w:t xml:space="preserve">dong. </w:t>
      </w:r>
      <w:r>
        <w:br/>
      </w:r>
      <w:r>
        <w:rPr>
          <w:b/>
        </w:rPr>
        <w:t xml:space="preserve">dong, </w:t>
      </w:r>
      <w:r>
        <w:rPr>
          <w:b/>
        </w:rPr>
        <w:t xml:space="preserve">(ph.; </w:t>
      </w:r>
      <w:r>
        <w:rPr>
          <w:b/>
        </w:rPr>
        <w:t xml:space="preserve">cũ). </w:t>
      </w:r>
      <w:r>
        <w:rPr>
          <w:i/>
        </w:rPr>
        <w:t xml:space="preserve">xem </w:t>
      </w:r>
      <w:r>
        <w:t xml:space="preserve">dung; </w:t>
      </w:r>
      <w:r>
        <w:br/>
      </w:r>
      <w:r>
        <w:rPr>
          <w:b/>
        </w:rPr>
        <w:t xml:space="preserve">dong </w:t>
      </w:r>
      <w:r>
        <w:rPr>
          <w:b/>
        </w:rPr>
        <w:t xml:space="preserve">dải </w:t>
      </w:r>
      <w:r>
        <w:rPr>
          <w:i/>
        </w:rPr>
        <w:t xml:space="preserve">tính từ </w:t>
      </w:r>
      <w:r>
        <w:t xml:space="preserve">(phương ngữ). </w:t>
      </w:r>
      <w:r>
        <w:t xml:space="preserve">(Vóc </w:t>
      </w:r>
      <w:r>
        <w:t xml:space="preserve">người) </w:t>
      </w:r>
      <w:r>
        <w:t xml:space="preserve">thon, </w:t>
      </w:r>
      <w:r>
        <w:t xml:space="preserve">mảnh </w:t>
      </w:r>
      <w:r>
        <w:t xml:space="preserve">khảánh. </w:t>
      </w:r>
      <w:r>
        <w:br/>
      </w:r>
      <w:r>
        <w:rPr>
          <w:b/>
        </w:rPr>
        <w:t xml:space="preserve">dong </w:t>
      </w:r>
      <w:r>
        <w:rPr>
          <w:b/>
        </w:rPr>
        <w:t xml:space="preserve">dỏng </w:t>
      </w:r>
      <w:r>
        <w:rPr>
          <w:i/>
        </w:rPr>
        <w:t xml:space="preserve">tính từ </w:t>
      </w:r>
      <w:r>
        <w:t xml:space="preserve">(thường </w:t>
      </w:r>
      <w:r>
        <w:t xml:space="preserve">kết </w:t>
      </w:r>
      <w:r>
        <w:t xml:space="preserve">hợp </w:t>
      </w:r>
      <w:r>
        <w:t xml:space="preserve">với </w:t>
      </w:r>
      <w:r>
        <w:t xml:space="preserve">cao). </w:t>
      </w:r>
      <w:r>
        <w:t xml:space="preserve">Hơi </w:t>
      </w:r>
      <w:r>
        <w:t xml:space="preserve">gầy </w:t>
      </w:r>
      <w:r>
        <w:t xml:space="preserve">và </w:t>
      </w:r>
      <w:r>
        <w:t xml:space="preserve">thon. </w:t>
      </w:r>
      <w:r>
        <w:t xml:space="preserve">Cao </w:t>
      </w:r>
      <w:r>
        <w:rPr>
          <w:i/>
        </w:rPr>
        <w:t xml:space="preserve">dong </w:t>
      </w:r>
      <w:r>
        <w:rPr>
          <w:i/>
        </w:rPr>
        <w:t xml:space="preserve">dỏng. </w:t>
      </w:r>
      <w:r>
        <w:rPr>
          <w:i/>
        </w:rPr>
        <w:t xml:space="preserve">Người </w:t>
      </w:r>
      <w:r>
        <w:t xml:space="preserve">dong </w:t>
      </w:r>
      <w:r>
        <w:t xml:space="preserve">dông </w:t>
      </w:r>
      <w:r>
        <w:rPr>
          <w:i/>
        </w:rPr>
        <w:t xml:space="preserve">cao. </w:t>
      </w:r>
      <w:r>
        <w:br/>
      </w:r>
      <w:r>
        <w:rPr>
          <w:b/>
        </w:rPr>
        <w:t xml:space="preserve">dong </w:t>
      </w:r>
      <w:r>
        <w:rPr>
          <w:b/>
        </w:rPr>
        <w:t xml:space="preserve">đao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dong </w:t>
      </w:r>
      <w:r>
        <w:t xml:space="preserve">riêng. </w:t>
      </w:r>
      <w:r>
        <w:br/>
      </w:r>
      <w:r>
        <w:rPr>
          <w:b/>
        </w:rPr>
        <w:t xml:space="preserve">dong </w:t>
      </w:r>
      <w:r>
        <w:rPr>
          <w:b/>
        </w:rPr>
        <w:t xml:space="preserve">riểng </w:t>
      </w:r>
      <w:r>
        <w:rPr>
          <w:i/>
        </w:rPr>
        <w:t xml:space="preserve">danh từ </w:t>
      </w:r>
      <w:r>
        <w:t xml:space="preserve">Cây </w:t>
      </w:r>
      <w:r>
        <w:t xml:space="preserve">trồng, </w:t>
      </w:r>
      <w:r>
        <w:t xml:space="preserve">thân </w:t>
      </w:r>
      <w:r>
        <w:t xml:space="preserve">cỏ, </w:t>
      </w:r>
      <w:r>
        <w:t xml:space="preserve">lá </w:t>
      </w:r>
      <w:r>
        <w:t xml:space="preserve">to, </w:t>
      </w:r>
      <w:r>
        <w:t xml:space="preserve">màu </w:t>
      </w:r>
      <w:r>
        <w:t xml:space="preserve">tím </w:t>
      </w:r>
      <w:r>
        <w:t xml:space="preserve">nhạt, </w:t>
      </w:r>
      <w:r>
        <w:t xml:space="preserve">củ </w:t>
      </w:r>
      <w:r>
        <w:t xml:space="preserve">trông </w:t>
      </w:r>
      <w:r>
        <w:t xml:space="preserve">giống </w:t>
      </w:r>
      <w:r>
        <w:t xml:space="preserve">củ </w:t>
      </w:r>
      <w:r>
        <w:t xml:space="preserve">riểng, </w:t>
      </w:r>
      <w:r>
        <w:t xml:space="preserve">chứa </w:t>
      </w:r>
      <w:r>
        <w:t xml:space="preserve">nhiều </w:t>
      </w:r>
      <w:r>
        <w:t xml:space="preserve">tỉnh </w:t>
      </w:r>
      <w:r>
        <w:t xml:space="preserve">bột, </w:t>
      </w:r>
      <w:r>
        <w:t xml:space="preserve">dùng </w:t>
      </w:r>
      <w:r>
        <w:t xml:space="preserve">đế </w:t>
      </w:r>
      <w:r>
        <w:t xml:space="preserve">ăn </w:t>
      </w:r>
      <w:r>
        <w:t xml:space="preserve">hoặc </w:t>
      </w:r>
      <w:r>
        <w:t xml:space="preserve">chế </w:t>
      </w:r>
      <w:r>
        <w:t xml:space="preserve">bột </w:t>
      </w:r>
      <w:r>
        <w:t xml:space="preserve">làm </w:t>
      </w:r>
      <w:r>
        <w:t xml:space="preserve">miễn. </w:t>
      </w:r>
      <w:r>
        <w:br/>
      </w:r>
      <w:r>
        <w:rPr>
          <w:b/>
        </w:rPr>
        <w:t xml:space="preserve">dòng,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Khối </w:t>
      </w:r>
      <w:r>
        <w:t xml:space="preserve">chất </w:t>
      </w:r>
      <w:r>
        <w:t xml:space="preserve">lỏng </w:t>
      </w:r>
      <w:r>
        <w:t xml:space="preserve">đang </w:t>
      </w:r>
      <w:r>
        <w:t xml:space="preserve">chảy. </w:t>
      </w:r>
      <w:r>
        <w:t xml:space="preserve">Bơi </w:t>
      </w:r>
      <w:r>
        <w:rPr>
          <w:i/>
        </w:rPr>
        <w:t xml:space="preserve">ngược </w:t>
      </w:r>
      <w:r>
        <w:t xml:space="preserve">dòng. </w:t>
      </w:r>
      <w:r>
        <w:rPr>
          <w:i/>
        </w:rPr>
        <w:t xml:space="preserve">Dòng </w:t>
      </w:r>
      <w:r>
        <w:rPr>
          <w:i/>
        </w:rPr>
        <w:t xml:space="preserve">nước </w:t>
      </w:r>
      <w:r>
        <w:rPr>
          <w:i/>
        </w:rPr>
        <w:t xml:space="preserve">mắt. </w:t>
      </w:r>
      <w:r>
        <w:rPr>
          <w:b/>
        </w:rPr>
        <w:t xml:space="preserve">2 </w:t>
      </w:r>
      <w:r>
        <w:t xml:space="preserve">Chuỗi </w:t>
      </w:r>
      <w:r>
        <w:t xml:space="preserve">sự </w:t>
      </w:r>
      <w:r>
        <w:t xml:space="preserve">vật, </w:t>
      </w:r>
      <w:r>
        <w:t xml:space="preserve">hiện </w:t>
      </w:r>
      <w:r>
        <w:t xml:space="preserve">tượng </w:t>
      </w:r>
      <w:r>
        <w:t xml:space="preserve">đang </w:t>
      </w:r>
      <w:r>
        <w:t xml:space="preserve">chuyển </w:t>
      </w:r>
      <w:r>
        <w:t xml:space="preserve">động </w:t>
      </w:r>
      <w:r>
        <w:t xml:space="preserve">hoặc </w:t>
      </w:r>
      <w:r>
        <w:t xml:space="preserve">đang </w:t>
      </w:r>
      <w:r>
        <w:t xml:space="preserve">xảy </w:t>
      </w:r>
      <w:r>
        <w:t xml:space="preserve">ra </w:t>
      </w:r>
      <w:r>
        <w:t xml:space="preserve">nối </w:t>
      </w:r>
      <w:r>
        <w:t xml:space="preserve">tiếp </w:t>
      </w:r>
      <w:r>
        <w:t xml:space="preserve">nhau. </w:t>
      </w:r>
      <w:r>
        <w:rPr>
          <w:i/>
        </w:rPr>
        <w:t xml:space="preserve">Dòng </w:t>
      </w:r>
      <w:r>
        <w:rPr>
          <w:i/>
        </w:rPr>
        <w:t xml:space="preserve">người. </w:t>
      </w:r>
      <w:r>
        <w:t xml:space="preserve">Dòng </w:t>
      </w:r>
      <w:r>
        <w:t xml:space="preserve">âm </w:t>
      </w:r>
      <w:r>
        <w:t xml:space="preserve">thanh. </w:t>
      </w:r>
      <w:r>
        <w:t xml:space="preserve">Dòng </w:t>
      </w:r>
      <w:r>
        <w:t xml:space="preserve">thời </w:t>
      </w:r>
      <w:r>
        <w:t xml:space="preserve">gian. </w:t>
      </w:r>
      <w:r>
        <w:t xml:space="preserve">Dòng </w:t>
      </w:r>
      <w:r>
        <w:t xml:space="preserve">suy </w:t>
      </w:r>
      <w:r>
        <w:rPr>
          <w:i/>
        </w:rPr>
        <w:t xml:space="preserve">nghĩ. </w:t>
      </w:r>
      <w:r>
        <w:rPr>
          <w:b/>
        </w:rPr>
        <w:t xml:space="preserve">3 </w:t>
      </w:r>
      <w:r>
        <w:t xml:space="preserve">Khoảng </w:t>
      </w:r>
      <w:r>
        <w:t xml:space="preserve">để </w:t>
      </w:r>
      <w:r>
        <w:t xml:space="preserve">viết </w:t>
      </w:r>
      <w:r>
        <w:t xml:space="preserve">hoặc </w:t>
      </w:r>
      <w:r>
        <w:t xml:space="preserve">xếp </w:t>
      </w:r>
      <w:r>
        <w:t xml:space="preserve">chữ </w:t>
      </w:r>
      <w:r>
        <w:t xml:space="preserve">kế </w:t>
      </w:r>
      <w:r>
        <w:t xml:space="preserve">tiếp </w:t>
      </w:r>
      <w:r>
        <w:t xml:space="preserve">nhau </w:t>
      </w:r>
      <w:r>
        <w:t xml:space="preserve">thành </w:t>
      </w:r>
      <w:r>
        <w:t xml:space="preserve">hàng. </w:t>
      </w:r>
      <w:r>
        <w:rPr>
          <w:i/>
        </w:rPr>
        <w:t xml:space="preserve">Giấy </w:t>
      </w:r>
      <w:r>
        <w:t xml:space="preserve">có </w:t>
      </w:r>
      <w:r>
        <w:t xml:space="preserve">kẻ </w:t>
      </w:r>
      <w:r>
        <w:t xml:space="preserve">dòng. </w:t>
      </w:r>
      <w:r>
        <w:t xml:space="preserve">Chấm </w:t>
      </w:r>
      <w:r>
        <w:t xml:space="preserve">xuống </w:t>
      </w:r>
      <w:r>
        <w:t xml:space="preserve">dòng. </w:t>
      </w:r>
      <w:r>
        <w:t xml:space="preserve">Viết </w:t>
      </w:r>
      <w:r>
        <w:rPr>
          <w:i/>
        </w:rPr>
        <w:t xml:space="preserve">uài </w:t>
      </w:r>
      <w:r>
        <w:rPr>
          <w:i/>
        </w:rPr>
        <w:t xml:space="preserve">dòng. </w:t>
      </w:r>
      <w:r>
        <w:rPr>
          <w:b/>
        </w:rPr>
        <w:t xml:space="preserve">4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hoặc </w:t>
      </w:r>
      <w:r>
        <w:t xml:space="preserve">gia </w:t>
      </w:r>
      <w:r>
        <w:t xml:space="preserve">súc </w:t>
      </w:r>
      <w:r>
        <w:t xml:space="preserve">cùng </w:t>
      </w:r>
      <w:r>
        <w:t xml:space="preserve">huyết </w:t>
      </w:r>
      <w:r>
        <w:t xml:space="preserve">thống, </w:t>
      </w:r>
      <w:r>
        <w:t xml:space="preserve">làm </w:t>
      </w:r>
      <w:r>
        <w:t xml:space="preserve">thành </w:t>
      </w:r>
      <w:r>
        <w:t xml:space="preserve">những </w:t>
      </w:r>
      <w:r>
        <w:t xml:space="preserve">thế </w:t>
      </w:r>
      <w:r>
        <w:t xml:space="preserve">hệ </w:t>
      </w:r>
      <w:r>
        <w:t xml:space="preserve">kế </w:t>
      </w:r>
      <w:r>
        <w:t xml:space="preserve">tiếp </w:t>
      </w:r>
      <w:r>
        <w:t xml:space="preserve">nhau. </w:t>
      </w:r>
      <w:r>
        <w:t xml:space="preserve">Nối </w:t>
      </w:r>
      <w:r>
        <w:rPr>
          <w:i/>
        </w:rPr>
        <w:t xml:space="preserve">dòng. </w:t>
      </w:r>
      <w:r>
        <w:rPr>
          <w:b/>
        </w:rPr>
        <w:t xml:space="preserve">5 </w:t>
      </w:r>
      <w:r>
        <w:t xml:space="preserve">Chi </w:t>
      </w:r>
      <w:r>
        <w:t xml:space="preserve">nhánh </w:t>
      </w:r>
      <w:r>
        <w:t xml:space="preserve">trong </w:t>
      </w:r>
      <w:r>
        <w:t xml:space="preserve">dòng </w:t>
      </w:r>
      <w:r>
        <w:t xml:space="preserve">họ, </w:t>
      </w:r>
      <w:r>
        <w:t xml:space="preserve">tôn </w:t>
      </w:r>
      <w:r>
        <w:t xml:space="preserve">giáo, </w:t>
      </w:r>
      <w:r>
        <w:t xml:space="preserve">có </w:t>
      </w:r>
      <w:r>
        <w:t xml:space="preserve">sự </w:t>
      </w:r>
      <w:r>
        <w:t xml:space="preserve">kế </w:t>
      </w:r>
      <w:r>
        <w:t xml:space="preserve">thừa </w:t>
      </w:r>
      <w:r>
        <w:t xml:space="preserve">đời </w:t>
      </w:r>
      <w:r>
        <w:t xml:space="preserve">này </w:t>
      </w:r>
      <w:r>
        <w:t xml:space="preserve">sang </w:t>
      </w:r>
      <w:r>
        <w:t xml:space="preserve">đời </w:t>
      </w:r>
      <w:r>
        <w:t xml:space="preserve">khác. </w:t>
      </w:r>
      <w:r>
        <w:t xml:space="preserve">Anh </w:t>
      </w:r>
      <w:r>
        <w:rPr>
          <w:i/>
        </w:rPr>
        <w:t xml:space="preserve">em </w:t>
      </w:r>
      <w:r>
        <w:t xml:space="preserve">cùng </w:t>
      </w:r>
      <w:r>
        <w:rPr>
          <w:i/>
        </w:rPr>
        <w:t xml:space="preserve">họ, </w:t>
      </w:r>
      <w:r>
        <w:t xml:space="preserve">nhưng </w:t>
      </w:r>
      <w:r>
        <w:t xml:space="preserve">khác </w:t>
      </w:r>
      <w:r>
        <w:t xml:space="preserve">dòng </w:t>
      </w:r>
      <w:r>
        <w:rPr>
          <w:i/>
        </w:rPr>
        <w:t xml:space="preserve">Người </w:t>
      </w:r>
      <w:r>
        <w:rPr>
          <w:i/>
        </w:rPr>
        <w:t xml:space="preserve">dòng </w:t>
      </w:r>
      <w:r>
        <w:rPr>
          <w:i/>
        </w:rPr>
        <w:t xml:space="preserve">trên </w:t>
      </w:r>
      <w:r>
        <w:t xml:space="preserve">Dòng </w:t>
      </w:r>
      <w:r>
        <w:rPr>
          <w:i/>
        </w:rPr>
        <w:t xml:space="preserve">đạo </w:t>
      </w:r>
      <w:r>
        <w:rPr>
          <w:i/>
        </w:rPr>
        <w:t xml:space="preserve">gốc. </w:t>
      </w:r>
      <w:r>
        <w:rPr>
          <w:b/>
        </w:rPr>
        <w:t xml:space="preserve">6 </w:t>
      </w:r>
      <w:r>
        <w:t xml:space="preserve">Trào </w:t>
      </w:r>
      <w:r>
        <w:t xml:space="preserve">lưu </w:t>
      </w:r>
      <w:r>
        <w:t xml:space="preserve">văn </w:t>
      </w:r>
      <w:r>
        <w:t xml:space="preserve">hoá, </w:t>
      </w:r>
      <w:r>
        <w:t xml:space="preserve">tư </w:t>
      </w:r>
      <w:r>
        <w:t xml:space="preserve">tưởng </w:t>
      </w:r>
      <w:r>
        <w:t xml:space="preserve">có </w:t>
      </w:r>
      <w:r>
        <w:t xml:space="preserve">sự </w:t>
      </w:r>
      <w:r>
        <w:t xml:space="preserve">kế </w:t>
      </w:r>
      <w:r>
        <w:t xml:space="preserve">thừa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liên </w:t>
      </w:r>
      <w:r>
        <w:t xml:space="preserve">tục. </w:t>
      </w:r>
      <w:r>
        <w:rPr>
          <w:i/>
        </w:rPr>
        <w:t xml:space="preserve">Dòng </w:t>
      </w:r>
      <w:r>
        <w:rPr>
          <w:i/>
        </w:rPr>
        <w:t xml:space="preserve">uăn </w:t>
      </w:r>
      <w:r>
        <w:t xml:space="preserve">học </w:t>
      </w:r>
      <w:r>
        <w:t xml:space="preserve">hiện </w:t>
      </w:r>
      <w:r>
        <w:rPr>
          <w:i/>
        </w:rPr>
        <w:t xml:space="preserve">thực. </w:t>
      </w:r>
      <w:r>
        <w:br/>
      </w:r>
      <w:r>
        <w:rPr>
          <w:b/>
        </w:rPr>
        <w:t xml:space="preserve">dòng;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Buông </w:t>
      </w:r>
      <w:r>
        <w:t xml:space="preserve">cho </w:t>
      </w:r>
      <w:r>
        <w:t xml:space="preserve">sợi </w:t>
      </w:r>
      <w:r>
        <w:t xml:space="preserve">dây </w:t>
      </w:r>
      <w:r>
        <w:t xml:space="preserve">dài </w:t>
      </w:r>
      <w:r>
        <w:t xml:space="preserve">dẫn </w:t>
      </w:r>
      <w:r>
        <w:t xml:space="preserve">từ </w:t>
      </w:r>
      <w:r>
        <w:t xml:space="preserve">đầu </w:t>
      </w:r>
      <w:r>
        <w:t xml:space="preserve">này </w:t>
      </w:r>
      <w:r>
        <w:t xml:space="preserve">tới </w:t>
      </w:r>
      <w:r>
        <w:t xml:space="preserve">đầu </w:t>
      </w:r>
      <w:r>
        <w:t xml:space="preserve">kia, </w:t>
      </w:r>
      <w:r>
        <w:t xml:space="preserve">để </w:t>
      </w:r>
      <w:r>
        <w:t xml:space="preserve">nối </w:t>
      </w:r>
      <w:r>
        <w:t xml:space="preserve">với </w:t>
      </w:r>
      <w:r>
        <w:t xml:space="preserve">vật </w:t>
      </w:r>
      <w:r>
        <w:t xml:space="preserve">ở </w:t>
      </w:r>
      <w:r>
        <w:t xml:space="preserve">xa, </w:t>
      </w:r>
      <w:r>
        <w:t xml:space="preserve">để </w:t>
      </w:r>
      <w:r>
        <w:t xml:space="preserve">lôi, </w:t>
      </w:r>
      <w:r>
        <w:t xml:space="preserve">kéo, </w:t>
      </w:r>
      <w:r>
        <w:t xml:space="preserve">v.v. </w:t>
      </w:r>
      <w:r>
        <w:t xml:space="preserve">Dòng </w:t>
      </w:r>
      <w:r>
        <w:rPr>
          <w:i/>
        </w:rPr>
        <w:t xml:space="preserve">dây </w:t>
      </w:r>
      <w:r>
        <w:rPr>
          <w:i/>
        </w:rPr>
        <w:t xml:space="preserve">xuống </w:t>
      </w:r>
      <w:r>
        <w:t xml:space="preserve">vực </w:t>
      </w:r>
      <w:r>
        <w:rPr>
          <w:i/>
        </w:rPr>
        <w:t xml:space="preserve">để </w:t>
      </w:r>
      <w:r>
        <w:rPr>
          <w:i/>
        </w:rPr>
        <w:t xml:space="preserve">kéo </w:t>
      </w:r>
      <w:r>
        <w:rPr>
          <w:i/>
        </w:rPr>
        <w:t xml:space="preserve">người </w:t>
      </w:r>
      <w:r>
        <w:t xml:space="preserve">lên. </w:t>
      </w:r>
      <w:r>
        <w:t xml:space="preserve">Dây </w:t>
      </w:r>
      <w:r>
        <w:rPr>
          <w:i/>
        </w:rPr>
        <w:t xml:space="preserve">mìn </w:t>
      </w:r>
      <w:r>
        <w:rPr>
          <w:i/>
        </w:rPr>
        <w:t xml:space="preserve">được </w:t>
      </w:r>
      <w:r>
        <w:rPr>
          <w:i/>
        </w:rPr>
        <w:t xml:space="preserve">dòng </w:t>
      </w:r>
      <w:r>
        <w:t xml:space="preserve">ra </w:t>
      </w:r>
      <w:r>
        <w:t xml:space="preserve">thật </w:t>
      </w:r>
      <w:r>
        <w:t xml:space="preserve">xa. </w:t>
      </w:r>
      <w:r>
        <w:rPr>
          <w:b/>
        </w:rPr>
        <w:t xml:space="preserve">2 </w:t>
      </w:r>
      <w:r>
        <w:t xml:space="preserve">Kéo, </w:t>
      </w:r>
      <w:r>
        <w:t xml:space="preserve">dắt </w:t>
      </w:r>
      <w:r>
        <w:t xml:space="preserve">đi </w:t>
      </w:r>
      <w:r>
        <w:t xml:space="preserve">theo </w:t>
      </w:r>
      <w:r>
        <w:t xml:space="preserve">bằng </w:t>
      </w:r>
      <w:r>
        <w:t xml:space="preserve">sợi </w:t>
      </w:r>
      <w:r>
        <w:t xml:space="preserve">dây </w:t>
      </w:r>
      <w:r>
        <w:t xml:space="preserve">dài. </w:t>
      </w:r>
      <w:r>
        <w:t xml:space="preserve">Dòng </w:t>
      </w:r>
      <w:r>
        <w:t xml:space="preserve">thuyền </w:t>
      </w:r>
      <w:r>
        <w:rPr>
          <w:i/>
        </w:rPr>
        <w:t xml:space="preserve">đi </w:t>
      </w:r>
      <w:r>
        <w:t xml:space="preserve">uen </w:t>
      </w:r>
      <w:r>
        <w:t xml:space="preserve">bờ </w:t>
      </w:r>
      <w:r>
        <w:t xml:space="preserve">sông. </w:t>
      </w:r>
      <w:r>
        <w:br/>
      </w:r>
      <w:r>
        <w:rPr>
          <w:b/>
        </w:rPr>
        <w:t xml:space="preserve">dòng </w:t>
      </w:r>
      <w:r>
        <w:rPr>
          <w:b/>
        </w:rPr>
        <w:t xml:space="preserve">chảy </w:t>
      </w:r>
      <w:r>
        <w:rPr>
          <w:i/>
        </w:rPr>
        <w:t xml:space="preserve">danh từ </w:t>
      </w:r>
      <w:r>
        <w:t xml:space="preserve">Khối </w:t>
      </w:r>
      <w:r>
        <w:t xml:space="preserve">chất </w:t>
      </w:r>
      <w:r>
        <w:t xml:space="preserve">lỏng, </w:t>
      </w:r>
      <w:r>
        <w:t xml:space="preserve">chất </w:t>
      </w:r>
      <w:r>
        <w:t xml:space="preserve">khí </w:t>
      </w:r>
      <w:r>
        <w:t xml:space="preserve">đi </w:t>
      </w:r>
      <w:r>
        <w:t xml:space="preserve">chuyền </w:t>
      </w:r>
      <w:r>
        <w:t xml:space="preserve">liên </w:t>
      </w:r>
      <w:r>
        <w:t xml:space="preserve">tục. </w:t>
      </w:r>
      <w:r>
        <w:br/>
      </w:r>
      <w:r>
        <w:rPr>
          <w:b/>
        </w:rPr>
        <w:t xml:space="preserve">dòng </w:t>
      </w:r>
      <w:r>
        <w:rPr>
          <w:b/>
        </w:rPr>
        <w:t xml:space="preserve">dõi </w:t>
      </w:r>
      <w:r>
        <w:rPr>
          <w:i/>
        </w:rPr>
        <w:t xml:space="preserve">danh từ </w:t>
      </w:r>
      <w:r>
        <w:t xml:space="preserve">(cũ).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huyết </w:t>
      </w:r>
      <w:r>
        <w:t xml:space="preserve">thống </w:t>
      </w:r>
      <w:r>
        <w:t xml:space="preserve">làm </w:t>
      </w:r>
      <w:r>
        <w:t xml:space="preserve">thành </w:t>
      </w:r>
      <w:r>
        <w:t xml:space="preserve">các </w:t>
      </w:r>
      <w:r>
        <w:t xml:space="preserve">thế </w:t>
      </w:r>
      <w:r>
        <w:t xml:space="preserve">hệ </w:t>
      </w:r>
      <w:r>
        <w:t xml:space="preserve">kế </w:t>
      </w:r>
      <w:r>
        <w:t xml:space="preserve">tiếp </w:t>
      </w:r>
      <w:r>
        <w:t xml:space="preserve">nhau, </w:t>
      </w:r>
      <w:r>
        <w:t xml:space="preserve">kế </w:t>
      </w:r>
      <w:r>
        <w:t xml:space="preserve">thừa </w:t>
      </w:r>
      <w:r>
        <w:t xml:space="preserve">và </w:t>
      </w:r>
      <w:r>
        <w:t xml:space="preserve">phát </w:t>
      </w:r>
      <w:r>
        <w:t xml:space="preserve">triển </w:t>
      </w:r>
      <w:r>
        <w:t xml:space="preserve">những </w:t>
      </w:r>
      <w:r>
        <w:t xml:space="preserve">truyền </w:t>
      </w:r>
      <w:r>
        <w:t xml:space="preserve">thống </w:t>
      </w:r>
      <w:r>
        <w:t xml:space="preserve">chung </w:t>
      </w:r>
      <w:r>
        <w:t xml:space="preserve">(nói </w:t>
      </w:r>
      <w:r>
        <w:t xml:space="preserve">tổng </w:t>
      </w:r>
      <w:r>
        <w:t xml:space="preserve">quát). </w:t>
      </w:r>
      <w:r>
        <w:rPr>
          <w:i/>
        </w:rPr>
        <w:t xml:space="preserve">Dòng </w:t>
      </w:r>
      <w:r>
        <w:t xml:space="preserve">dõi </w:t>
      </w:r>
      <w:r>
        <w:t xml:space="preserve">nhà </w:t>
      </w:r>
      <w:r>
        <w:rPr>
          <w:i/>
        </w:rPr>
        <w:t xml:space="preserve">Lê. </w:t>
      </w:r>
      <w:r>
        <w:t xml:space="preserve">Con </w:t>
      </w:r>
      <w:r>
        <w:rPr>
          <w:i/>
        </w:rPr>
        <w:t xml:space="preserve">nhà </w:t>
      </w:r>
      <w:r>
        <w:rPr>
          <w:i/>
        </w:rPr>
        <w:t xml:space="preserve">dòng </w:t>
      </w:r>
      <w:r>
        <w:rPr>
          <w:i/>
        </w:rPr>
        <w:t xml:space="preserve">dõi. </w:t>
      </w:r>
      <w:r>
        <w:br/>
      </w:r>
      <w:r>
        <w:rPr>
          <w:b/>
        </w:rPr>
        <w:t xml:space="preserve">dòng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Chuyển </w:t>
      </w:r>
      <w:r>
        <w:t xml:space="preserve">động </w:t>
      </w:r>
      <w:r>
        <w:t xml:space="preserve">định </w:t>
      </w:r>
      <w:r>
        <w:t xml:space="preserve">hướng </w:t>
      </w:r>
      <w:r>
        <w:t xml:space="preserve">của </w:t>
      </w:r>
      <w:r>
        <w:t xml:space="preserve">các </w:t>
      </w:r>
      <w:r>
        <w:t xml:space="preserve">điện </w:t>
      </w:r>
      <w:r>
        <w:t xml:space="preserve">tích. </w:t>
      </w:r>
      <w:r>
        <w:br/>
      </w:r>
      <w:r>
        <w:rPr>
          <w:b/>
        </w:rPr>
        <w:t xml:space="preserve">dòng </w:t>
      </w:r>
      <w:r>
        <w:rPr>
          <w:b/>
        </w:rPr>
        <w:t xml:space="preserve">điện </w:t>
      </w:r>
      <w:r>
        <w:rPr>
          <w:b/>
        </w:rPr>
        <w:t xml:space="preserve">một </w:t>
      </w:r>
      <w:r>
        <w:rPr>
          <w:b/>
        </w:rPr>
        <w:t xml:space="preserve">chiều </w:t>
      </w:r>
      <w:r>
        <w:rPr>
          <w:i/>
        </w:rPr>
        <w:t xml:space="preserve">danh từ </w:t>
      </w:r>
      <w:r>
        <w:t xml:space="preserve">Dòng </w:t>
      </w:r>
      <w:r>
        <w:t xml:space="preserve">điện </w:t>
      </w:r>
      <w:r>
        <w:t xml:space="preserve">không </w:t>
      </w:r>
      <w:r>
        <w:t xml:space="preserve">thay </w:t>
      </w:r>
      <w:r>
        <w:t xml:space="preserve">đổi </w:t>
      </w:r>
      <w:r>
        <w:t xml:space="preserve">cả </w:t>
      </w:r>
      <w:r>
        <w:t xml:space="preserve">về </w:t>
      </w:r>
      <w:r>
        <w:t xml:space="preserve">cường </w:t>
      </w:r>
      <w:r>
        <w:t xml:space="preserve">độ </w:t>
      </w:r>
      <w:r>
        <w:t xml:space="preserve">lẫn </w:t>
      </w:r>
      <w:r>
        <w:t xml:space="preserve">vẻ </w:t>
      </w:r>
      <w:r>
        <w:t xml:space="preserve">chiều. </w:t>
      </w:r>
      <w:r>
        <w:br/>
      </w:r>
      <w:r>
        <w:rPr>
          <w:b/>
        </w:rPr>
        <w:t xml:space="preserve">dòng </w:t>
      </w:r>
      <w:r>
        <w:rPr>
          <w:b/>
        </w:rPr>
        <w:t xml:space="preserve">điện </w:t>
      </w:r>
      <w:r>
        <w:rPr>
          <w:b/>
        </w:rPr>
        <w:t xml:space="preserve">xoay </w:t>
      </w:r>
      <w:r>
        <w:rPr>
          <w:b/>
        </w:rPr>
        <w:t xml:space="preserve">chiều </w:t>
      </w:r>
      <w:r>
        <w:rPr>
          <w:i/>
        </w:rPr>
        <w:t xml:space="preserve">danh từ </w:t>
      </w:r>
      <w:r>
        <w:t xml:space="preserve">Dòng </w:t>
      </w:r>
      <w:r>
        <w:t xml:space="preserve">điện </w:t>
      </w:r>
      <w:r>
        <w:t xml:space="preserve">có </w:t>
      </w:r>
      <w:r>
        <w:t xml:space="preserve">cường </w:t>
      </w:r>
      <w:r>
        <w:t xml:space="preserve">độ </w:t>
      </w:r>
      <w:r>
        <w:t xml:space="preserve">và </w:t>
      </w:r>
      <w:r>
        <w:t xml:space="preserve">chiều </w:t>
      </w:r>
      <w:r>
        <w:t xml:space="preserve">thay </w:t>
      </w:r>
      <w:r>
        <w:t xml:space="preserve">đổi </w:t>
      </w:r>
      <w:r>
        <w:t xml:space="preserve">một </w:t>
      </w:r>
      <w:r>
        <w:t xml:space="preserve">cách </w:t>
      </w:r>
      <w:r>
        <w:t xml:space="preserve">tuần </w:t>
      </w:r>
      <w:r>
        <w:t xml:space="preserve">dòng </w:t>
      </w:r>
      <w:r>
        <w:t xml:space="preserve">giống </w:t>
      </w:r>
      <w:r>
        <w:t xml:space="preserve">danh từ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một </w:t>
      </w:r>
      <w:r>
        <w:t xml:space="preserve">nòi </w:t>
      </w:r>
      <w:r>
        <w:t xml:space="preserve">giống </w:t>
      </w:r>
      <w:r>
        <w:t xml:space="preserve">làm </w:t>
      </w:r>
      <w:r>
        <w:t xml:space="preserve">thành </w:t>
      </w:r>
      <w:r>
        <w:t xml:space="preserve">các </w:t>
      </w:r>
      <w:r>
        <w:t xml:space="preserve">thế </w:t>
      </w:r>
      <w:r>
        <w:t xml:space="preserve">hệ </w:t>
      </w:r>
      <w:r>
        <w:t xml:space="preserve">kế </w:t>
      </w:r>
      <w:r>
        <w:t xml:space="preserve">tiếp </w:t>
      </w:r>
      <w:r>
        <w:t xml:space="preserve">nhau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Cùng </w:t>
      </w:r>
      <w:r>
        <w:t xml:space="preserve">chung </w:t>
      </w:r>
      <w:r>
        <w:t xml:space="preserve">dòng </w:t>
      </w:r>
      <w:r>
        <w:t xml:space="preserve">giống. </w:t>
      </w:r>
      <w:r>
        <w:br/>
      </w:r>
      <w:r>
        <w:rPr>
          <w:b/>
        </w:rPr>
        <w:t xml:space="preserve">dòng </w:t>
      </w:r>
      <w:r>
        <w:rPr>
          <w:b/>
        </w:rPr>
        <w:t xml:space="preserve">họ </w:t>
      </w:r>
      <w:r>
        <w:rPr>
          <w:i/>
        </w:rPr>
        <w:t xml:space="preserve">danh từ </w:t>
      </w:r>
      <w:r>
        <w:t xml:space="preserve">Toàn </w:t>
      </w:r>
      <w:r>
        <w:t xml:space="preserve">thể </w:t>
      </w:r>
      <w:r>
        <w:t xml:space="preserve">nói </w:t>
      </w:r>
      <w:r>
        <w:t xml:space="preserve">chung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huyết </w:t>
      </w:r>
      <w:r>
        <w:t xml:space="preserve">thống </w:t>
      </w:r>
      <w:r>
        <w:t xml:space="preserve">làm </w:t>
      </w:r>
      <w:r>
        <w:t xml:space="preserve">thành </w:t>
      </w:r>
      <w:r>
        <w:t xml:space="preserve">các </w:t>
      </w:r>
      <w:r>
        <w:t xml:space="preserve">thế </w:t>
      </w:r>
      <w:r>
        <w:t xml:space="preserve">hệ </w:t>
      </w:r>
      <w:r>
        <w:t xml:space="preserve">nối </w:t>
      </w:r>
      <w:r>
        <w:t xml:space="preserve">tiếp </w:t>
      </w:r>
      <w:r>
        <w:t xml:space="preserve">nhau. </w:t>
      </w:r>
      <w:r>
        <w:rPr>
          <w:i/>
        </w:rPr>
        <w:t xml:space="preserve">Cùng </w:t>
      </w:r>
      <w:r>
        <w:t xml:space="preserve">một </w:t>
      </w:r>
      <w:r>
        <w:t xml:space="preserve">dòng </w:t>
      </w:r>
      <w:r>
        <w:t xml:space="preserve">họ. </w:t>
      </w:r>
      <w:r>
        <w:br/>
      </w:r>
      <w:r>
        <w:rPr>
          <w:b/>
        </w:rPr>
        <w:t xml:space="preserve">dòng </w:t>
      </w:r>
      <w:r>
        <w:rPr>
          <w:b/>
        </w:rPr>
        <w:t xml:space="preserve">tộc </w:t>
      </w:r>
      <w:r>
        <w:rPr>
          <w:i/>
        </w:rPr>
        <w:t xml:space="preserve">danh từ </w:t>
      </w:r>
      <w:r>
        <w:t xml:space="preserve">(id). </w:t>
      </w:r>
      <w:r>
        <w:t xml:space="preserve">Dòng </w:t>
      </w:r>
      <w:r>
        <w:t xml:space="preserve">họ </w:t>
      </w:r>
      <w:r>
        <w:t xml:space="preserve">(hàm </w:t>
      </w:r>
      <w:r>
        <w:t xml:space="preserve">ý </w:t>
      </w:r>
      <w:r>
        <w:t xml:space="preserve">kính </w:t>
      </w:r>
      <w:r>
        <w:t xml:space="preserve">trọng). </w:t>
      </w:r>
      <w:r>
        <w:t xml:space="preserve">Quan </w:t>
      </w:r>
      <w:r>
        <w:t xml:space="preserve">hệ </w:t>
      </w:r>
      <w:r>
        <w:t xml:space="preserve">dòng </w:t>
      </w:r>
      <w:r>
        <w:t xml:space="preserve">tộc. </w:t>
      </w:r>
      <w:r>
        <w:rPr>
          <w:i/>
        </w:rPr>
        <w:t xml:space="preserve">Người </w:t>
      </w:r>
      <w:r>
        <w:rPr>
          <w:i/>
        </w:rPr>
        <w:t xml:space="preserve">đứng </w:t>
      </w:r>
      <w:r>
        <w:rPr>
          <w:i/>
        </w:rPr>
        <w:t xml:space="preserve">đầu </w:t>
      </w:r>
      <w:r>
        <w:rPr>
          <w:i/>
        </w:rPr>
        <w:t xml:space="preserve">dòng </w:t>
      </w:r>
      <w:r>
        <w:rPr>
          <w:i/>
        </w:rPr>
        <w:t xml:space="preserve">tộc. </w:t>
      </w:r>
      <w:r>
        <w:t xml:space="preserve">dỏng </w:t>
      </w:r>
      <w:r>
        <w:t xml:space="preserve">động từ </w:t>
      </w:r>
      <w:r>
        <w:t xml:space="preserve">Dựng </w:t>
      </w:r>
      <w:r>
        <w:t xml:space="preserve">thẳng </w:t>
      </w:r>
      <w:r>
        <w:t xml:space="preserve">lên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tai). </w:t>
      </w:r>
      <w:r>
        <w:t xml:space="preserve">Dỏng </w:t>
      </w:r>
      <w:r>
        <w:t xml:space="preserve">tại </w:t>
      </w:r>
      <w:r>
        <w:t xml:space="preserve">lên </w:t>
      </w:r>
      <w:r>
        <w:rPr>
          <w:i/>
        </w:rPr>
        <w:t xml:space="preserve">mà </w:t>
      </w:r>
      <w:r>
        <w:t xml:space="preserve">nghe. </w:t>
      </w:r>
      <w:r>
        <w:rPr>
          <w:i/>
        </w:rPr>
        <w:t xml:space="preserve">Con </w:t>
      </w:r>
      <w:r>
        <w:rPr>
          <w:i/>
        </w:rPr>
        <w:t xml:space="preserve">chó </w:t>
      </w:r>
      <w:r>
        <w:rPr>
          <w:i/>
        </w:rPr>
        <w:t xml:space="preserve">dóng </w:t>
      </w:r>
      <w:r>
        <w:rPr>
          <w:i/>
        </w:rPr>
        <w:t xml:space="preserve">đuôi </w:t>
      </w:r>
      <w:r>
        <w:rPr>
          <w:i/>
        </w:rPr>
        <w:t xml:space="preserve">sửa. </w:t>
      </w:r>
      <w:r>
        <w:br w:type="page"/>
      </w:r>
      <w:r>
        <w:rPr>
          <w:b/>
        </w:rPr>
        <w:t xml:space="preserve">dõng, </w:t>
      </w:r>
      <w:r>
        <w:rPr>
          <w:i/>
        </w:rPr>
        <w:t xml:space="preserve">danh từ </w:t>
      </w:r>
      <w:r>
        <w:t xml:space="preserve">Lính </w:t>
      </w:r>
      <w:r>
        <w:t xml:space="preserve">dõng </w:t>
      </w:r>
      <w:r>
        <w:t xml:space="preserve">(nói </w:t>
      </w:r>
      <w:r>
        <w:t xml:space="preserve">tắt). </w:t>
      </w:r>
      <w:r>
        <w:rPr>
          <w:i/>
        </w:rPr>
        <w:t xml:space="preserve">Tiểu </w:t>
      </w:r>
      <w:r>
        <w:rPr>
          <w:i/>
        </w:rPr>
        <w:t xml:space="preserve">đội </w:t>
      </w:r>
      <w:r>
        <w:rPr>
          <w:i/>
        </w:rPr>
        <w:t xml:space="preserve">dõng. </w:t>
      </w:r>
      <w:r>
        <w:br/>
      </w:r>
      <w:r>
        <w:rPr>
          <w:b/>
        </w:rPr>
        <w:t xml:space="preserve">dõng;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dũng; </w:t>
      </w:r>
      <w:r>
        <w:br/>
      </w:r>
      <w:r>
        <w:rPr>
          <w:b/>
        </w:rPr>
        <w:t xml:space="preserve">dõng </w:t>
      </w:r>
      <w:r>
        <w:rPr>
          <w:b/>
        </w:rPr>
        <w:t xml:space="preserve">dạc </w:t>
      </w:r>
      <w:r>
        <w:rPr>
          <w:i/>
        </w:rPr>
        <w:t xml:space="preserve">tính từ </w:t>
      </w:r>
      <w:r>
        <w:t xml:space="preserve">Mạnh </w:t>
      </w:r>
      <w:r>
        <w:t xml:space="preserve">mẽ, </w:t>
      </w:r>
      <w:r>
        <w:t xml:space="preserve">rõ </w:t>
      </w:r>
      <w:r>
        <w:t xml:space="preserve">ràng </w:t>
      </w:r>
      <w:r>
        <w:t xml:space="preserve">và </w:t>
      </w:r>
      <w:r>
        <w:t xml:space="preserve">chững </w:t>
      </w:r>
      <w:r>
        <w:t xml:space="preserve">chạc. </w:t>
      </w:r>
      <w:r>
        <w:t xml:space="preserve">Tiếng </w:t>
      </w:r>
      <w:r>
        <w:t xml:space="preserve">hô </w:t>
      </w:r>
      <w:r>
        <w:rPr>
          <w:i/>
        </w:rPr>
        <w:t xml:space="preserve">dõng </w:t>
      </w:r>
      <w:r>
        <w:rPr>
          <w:i/>
        </w:rPr>
        <w:t xml:space="preserve">dạc. </w:t>
      </w:r>
      <w:r>
        <w:t xml:space="preserve">Dõng </w:t>
      </w:r>
      <w:r>
        <w:rPr>
          <w:i/>
        </w:rPr>
        <w:t xml:space="preserve">dạc </w:t>
      </w:r>
      <w:r>
        <w:rPr>
          <w:i/>
        </w:rPr>
        <w:t xml:space="preserve">tuyên </w:t>
      </w:r>
      <w:r>
        <w:rPr>
          <w:i/>
        </w:rPr>
        <w:t xml:space="preserve">bố. </w:t>
      </w:r>
      <w:r>
        <w:t xml:space="preserve">Bước </w:t>
      </w:r>
      <w:r>
        <w:rPr>
          <w:i/>
        </w:rPr>
        <w:t xml:space="preserve">đi </w:t>
      </w:r>
      <w:r>
        <w:rPr>
          <w:i/>
        </w:rPr>
        <w:t xml:space="preserve">dõng </w:t>
      </w:r>
      <w:r>
        <w:rPr>
          <w:i/>
        </w:rPr>
        <w:t xml:space="preserve">dạc. </w:t>
      </w:r>
      <w:r>
        <w:br/>
      </w:r>
      <w:r>
        <w:rPr>
          <w:b/>
        </w:rPr>
        <w:t xml:space="preserve">dóng, </w:t>
      </w:r>
      <w:r>
        <w:rPr>
          <w:b/>
        </w:rPr>
        <w:t xml:space="preserve">x </w:t>
      </w:r>
      <w:r>
        <w:rPr>
          <w:b/>
        </w:rPr>
        <w:t xml:space="preserve">gióng,. </w:t>
      </w:r>
      <w:r>
        <w:br/>
      </w:r>
      <w:r>
        <w:rPr>
          <w:b/>
        </w:rPr>
        <w:t xml:space="preserve">dóng,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thẳng </w:t>
      </w:r>
      <w:r>
        <w:t xml:space="preserve">hàng, </w:t>
      </w:r>
      <w:r>
        <w:t xml:space="preserve">cho </w:t>
      </w:r>
      <w:r>
        <w:t xml:space="preserve">đúng </w:t>
      </w:r>
      <w:r>
        <w:t xml:space="preserve">hướng </w:t>
      </w:r>
      <w:r>
        <w:t xml:space="preserve">với </w:t>
      </w:r>
      <w:r>
        <w:t xml:space="preserve">cái </w:t>
      </w:r>
      <w:r>
        <w:t xml:space="preserve">đã </w:t>
      </w:r>
      <w:r>
        <w:t xml:space="preserve">chọn </w:t>
      </w:r>
      <w:r>
        <w:t xml:space="preserve">làm </w:t>
      </w:r>
      <w:r>
        <w:rPr>
          <w:i/>
        </w:rPr>
        <w:t xml:space="preserve">mốc. </w:t>
      </w:r>
      <w:r>
        <w:rPr>
          <w:i/>
        </w:rPr>
        <w:t xml:space="preserve">Dóng </w:t>
      </w:r>
      <w:r>
        <w:rPr>
          <w:i/>
        </w:rPr>
        <w:t xml:space="preserve">hàng </w:t>
      </w:r>
      <w:r>
        <w:rPr>
          <w:i/>
        </w:rPr>
        <w:t xml:space="preserve">cột </w:t>
      </w:r>
      <w:r>
        <w:rPr>
          <w:i/>
        </w:rPr>
        <w:t xml:space="preserve">cho </w:t>
      </w:r>
      <w:r>
        <w:t xml:space="preserve">thẳng. </w:t>
      </w:r>
      <w:r>
        <w:t xml:space="preserve">Dóng </w:t>
      </w:r>
      <w:r>
        <w:t xml:space="preserve">hướng. </w:t>
      </w:r>
      <w:r>
        <w:br/>
      </w:r>
      <w:r>
        <w:rPr>
          <w:b/>
        </w:rPr>
        <w:t xml:space="preserve">dóng </w:t>
      </w:r>
      <w:r>
        <w:rPr>
          <w:b/>
        </w:rPr>
        <w:t xml:space="preserve">dâá </w:t>
      </w:r>
      <w:r>
        <w:rPr>
          <w:i/>
        </w:rPr>
        <w:t xml:space="preserve">xem </w:t>
      </w:r>
      <w:r>
        <w:t xml:space="preserve">gióng </w:t>
      </w:r>
      <w:r>
        <w:t xml:space="preserve">giá. </w:t>
      </w:r>
      <w:r>
        <w:br/>
      </w:r>
      <w:r>
        <w:rPr>
          <w:b/>
        </w:rPr>
        <w:t xml:space="preserve">dọng, </w:t>
      </w:r>
      <w:r>
        <w:rPr>
          <w:i/>
        </w:rPr>
        <w:t xml:space="preserve">danh từ </w:t>
      </w:r>
      <w:r>
        <w:t xml:space="preserve">Sống </w:t>
      </w:r>
      <w:r>
        <w:t xml:space="preserve">của </w:t>
      </w:r>
      <w:r>
        <w:t xml:space="preserve">dao, </w:t>
      </w:r>
      <w:r>
        <w:t xml:space="preserve">gươm. </w:t>
      </w:r>
      <w:r>
        <w:t xml:space="preserve">Dọng </w:t>
      </w:r>
      <w:r>
        <w:rPr>
          <w:i/>
        </w:rPr>
        <w:t xml:space="preserve">dao. </w:t>
      </w:r>
      <w:r>
        <w:br/>
      </w:r>
      <w:r>
        <w:rPr>
          <w:b/>
        </w:rPr>
        <w:t xml:space="preserve">dọng; </w:t>
      </w:r>
      <w:r>
        <w:rPr>
          <w:i/>
        </w:rPr>
        <w:t xml:space="preserve">danh từ </w:t>
      </w:r>
      <w:r>
        <w:t xml:space="preserve">Phần </w:t>
      </w:r>
      <w:r>
        <w:t xml:space="preserve">mềm </w:t>
      </w:r>
      <w:r>
        <w:t xml:space="preserve">ở </w:t>
      </w:r>
      <w:r>
        <w:t xml:space="preserve">mặt </w:t>
      </w:r>
      <w:r>
        <w:t xml:space="preserve">trong </w:t>
      </w:r>
      <w:r>
        <w:t xml:space="preserve">thân </w:t>
      </w:r>
      <w:r>
        <w:t xml:space="preserve">cây </w:t>
      </w:r>
      <w:r>
        <w:t xml:space="preserve">loại </w:t>
      </w:r>
      <w:r>
        <w:t xml:space="preserve">tre </w:t>
      </w:r>
      <w:r>
        <w:t xml:space="preserve">nứa, </w:t>
      </w:r>
      <w:r>
        <w:t xml:space="preserve">bên </w:t>
      </w:r>
      <w:r>
        <w:t xml:space="preserve">dưới </w:t>
      </w:r>
      <w:r>
        <w:t xml:space="preserve">cật, </w:t>
      </w:r>
      <w:r>
        <w:t xml:space="preserve">đã </w:t>
      </w:r>
      <w:r>
        <w:t xml:space="preserve">chẻ </w:t>
      </w:r>
      <w:r>
        <w:t xml:space="preserve">ra, </w:t>
      </w:r>
      <w:r>
        <w:t xml:space="preserve">vót </w:t>
      </w:r>
      <w:r>
        <w:t xml:space="preserve">ra. </w:t>
      </w:r>
      <w:r>
        <w:br/>
      </w:r>
      <w:r>
        <w:rPr>
          <w:b/>
        </w:rPr>
        <w:t xml:space="preserve">dọp </w:t>
      </w:r>
      <w:r>
        <w:rPr>
          <w:i/>
        </w:rPr>
        <w:t xml:space="preserve">động từ </w:t>
      </w:r>
      <w:r>
        <w:t xml:space="preserve">(kng.; </w:t>
      </w:r>
      <w:r>
        <w:t xml:space="preserve">ít dùng). </w:t>
      </w:r>
      <w:r>
        <w:t xml:space="preserve">Xẹp, </w:t>
      </w:r>
      <w:r>
        <w:t xml:space="preserve">dẹt </w:t>
      </w:r>
      <w:r>
        <w:t xml:space="preserve">xuống. </w:t>
      </w:r>
      <w:r>
        <w:t xml:space="preserve">Chỗ </w:t>
      </w:r>
      <w:r>
        <w:rPr>
          <w:i/>
        </w:rPr>
        <w:t xml:space="preserve">sưng </w:t>
      </w:r>
      <w:r>
        <w:rPr>
          <w:i/>
        </w:rPr>
        <w:t xml:space="preserve">đã </w:t>
      </w:r>
      <w:r>
        <w:t xml:space="preserve">dọp. </w:t>
      </w:r>
      <w:r>
        <w:br/>
      </w:r>
      <w:r>
        <w:rPr>
          <w:b/>
        </w:rPr>
        <w:t xml:space="preserve">doping </w:t>
      </w:r>
      <w:r>
        <w:rPr>
          <w:i/>
        </w:rPr>
        <w:t xml:space="preserve">cũng viết </w:t>
      </w:r>
      <w:r>
        <w:t xml:space="preserve">dopinh </w:t>
      </w:r>
      <w:r>
        <w:t xml:space="preserve">[đô-pinh] </w:t>
      </w:r>
      <w:r>
        <w:t xml:space="preserve">danh từ </w:t>
      </w:r>
      <w:r>
        <w:t xml:space="preserve">chất </w:t>
      </w:r>
      <w:r>
        <w:t xml:space="preserve">kích </w:t>
      </w:r>
      <w:r>
        <w:t xml:space="preserve">thích </w:t>
      </w:r>
      <w:r>
        <w:t xml:space="preserve">(nói </w:t>
      </w:r>
      <w:r>
        <w:t xml:space="preserve">chung; </w:t>
      </w:r>
      <w:r>
        <w:t xml:space="preserve">thường </w:t>
      </w:r>
      <w:r>
        <w:t xml:space="preserve">nói </w:t>
      </w:r>
      <w:r>
        <w:t xml:space="preserve">về </w:t>
      </w:r>
      <w:r>
        <w:t xml:space="preserve">chất </w:t>
      </w:r>
      <w:r>
        <w:t xml:space="preserve">kích </w:t>
      </w:r>
      <w:r>
        <w:t xml:space="preserve">thích </w:t>
      </w:r>
      <w:r>
        <w:t xml:space="preserve">vận </w:t>
      </w:r>
      <w:r>
        <w:t xml:space="preserve">động </w:t>
      </w:r>
      <w:r>
        <w:t xml:space="preserve">viên </w:t>
      </w:r>
      <w:r>
        <w:t xml:space="preserve">dùng, </w:t>
      </w:r>
      <w:r>
        <w:t xml:space="preserve">mặc </w:t>
      </w:r>
      <w:r>
        <w:t xml:space="preserve">dầu </w:t>
      </w:r>
      <w:r>
        <w:t xml:space="preserve">có </w:t>
      </w:r>
      <w:r>
        <w:t xml:space="preserve">quy </w:t>
      </w:r>
      <w:r>
        <w:t xml:space="preserve">định </w:t>
      </w:r>
      <w:r>
        <w:t xml:space="preserve">cấm, </w:t>
      </w:r>
      <w:r>
        <w:t xml:space="preserve">để </w:t>
      </w:r>
      <w:r>
        <w:t xml:space="preserve">nâng </w:t>
      </w:r>
      <w:r>
        <w:t xml:space="preserve">thành </w:t>
      </w:r>
      <w:r>
        <w:t xml:space="preserve">tích </w:t>
      </w:r>
      <w:r>
        <w:t xml:space="preserve">thi </w:t>
      </w:r>
      <w:r>
        <w:t xml:space="preserve">đấu </w:t>
      </w:r>
      <w:r>
        <w:t xml:space="preserve">thể </w:t>
      </w:r>
      <w:r>
        <w:t xml:space="preserve">thao). </w:t>
      </w:r>
      <w:r>
        <w:br/>
      </w:r>
      <w:r>
        <w:rPr>
          <w:b/>
        </w:rPr>
        <w:t xml:space="preserve">dô </w:t>
      </w:r>
      <w:r>
        <w:rPr>
          <w:b/>
        </w:rPr>
        <w:t xml:space="preserve">t </w:t>
      </w:r>
      <w:r>
        <w:t xml:space="preserve">Lỏi </w:t>
      </w:r>
      <w:r>
        <w:t xml:space="preserve">cao </w:t>
      </w:r>
      <w:r>
        <w:t xml:space="preserve">lên </w:t>
      </w:r>
      <w:r>
        <w:t xml:space="preserve">hoặc </w:t>
      </w:r>
      <w:r>
        <w:t xml:space="preserve">nhô </w:t>
      </w:r>
      <w:r>
        <w:t xml:space="preserve">ra </w:t>
      </w:r>
      <w:r>
        <w:t xml:space="preserve">phía </w:t>
      </w:r>
      <w:r>
        <w:t xml:space="preserve">trước </w:t>
      </w:r>
      <w:r>
        <w:t xml:space="preserve">hơi </w:t>
      </w:r>
      <w:r>
        <w:t xml:space="preserve">quá </w:t>
      </w:r>
      <w:r>
        <w:t xml:space="preserve">mức </w:t>
      </w:r>
      <w:r>
        <w:t xml:space="preserve">bình </w:t>
      </w:r>
      <w:r>
        <w:t xml:space="preserve">thường </w:t>
      </w:r>
      <w:r>
        <w:t xml:space="preserve">(nói </w:t>
      </w:r>
      <w:r>
        <w:t xml:space="preserve">về </w:t>
      </w:r>
      <w:r>
        <w:t xml:space="preserve">một </w:t>
      </w:r>
      <w:r>
        <w:t xml:space="preserve">số </w:t>
      </w:r>
      <w:r>
        <w:t xml:space="preserve">bộ </w:t>
      </w:r>
      <w:r>
        <w:t xml:space="preserve">phận </w:t>
      </w:r>
      <w:r>
        <w:t xml:space="preserve">cơ </w:t>
      </w:r>
      <w:r>
        <w:t xml:space="preserve">thể). </w:t>
      </w:r>
      <w:r>
        <w:t xml:space="preserve">Trán </w:t>
      </w:r>
      <w:r>
        <w:rPr>
          <w:i/>
        </w:rPr>
        <w:t xml:space="preserve">dô. </w:t>
      </w:r>
      <w:r>
        <w:rPr>
          <w:i/>
        </w:rPr>
        <w:t xml:space="preserve">Xương </w:t>
      </w:r>
      <w:r>
        <w:rPr>
          <w:i/>
        </w:rPr>
        <w:t xml:space="preserve">bả </w:t>
      </w:r>
      <w:r>
        <w:rPr>
          <w:i/>
        </w:rPr>
        <w:t xml:space="preserve">uai </w:t>
      </w:r>
      <w:r>
        <w:rPr>
          <w:i/>
        </w:rPr>
        <w:t xml:space="preserve">dô </w:t>
      </w:r>
      <w:r>
        <w:rPr>
          <w:i/>
        </w:rPr>
        <w:t xml:space="preserve">ra. </w:t>
      </w:r>
      <w:r>
        <w:br/>
      </w:r>
      <w:r>
        <w:rPr>
          <w:b/>
        </w:rPr>
        <w:t xml:space="preserve">dô </w:t>
      </w:r>
      <w:r>
        <w:rPr>
          <w:b/>
        </w:rPr>
        <w:t xml:space="preserve">ta </w:t>
      </w:r>
      <w:r>
        <w:t xml:space="preserve">Tiếng </w:t>
      </w:r>
      <w:r>
        <w:t xml:space="preserve">hò </w:t>
      </w:r>
      <w:r>
        <w:t xml:space="preserve">tập </w:t>
      </w:r>
      <w:r>
        <w:t xml:space="preserve">thể </w:t>
      </w:r>
      <w:r>
        <w:t xml:space="preserve">theo </w:t>
      </w:r>
      <w:r>
        <w:t xml:space="preserve">nhịp </w:t>
      </w:r>
      <w:r>
        <w:t xml:space="preserve">nhằm </w:t>
      </w:r>
      <w:r>
        <w:t xml:space="preserve">lấy </w:t>
      </w:r>
      <w:r>
        <w:t xml:space="preserve">đà </w:t>
      </w:r>
      <w:r>
        <w:t xml:space="preserve">dồn </w:t>
      </w:r>
      <w:r>
        <w:t xml:space="preserve">sức </w:t>
      </w:r>
      <w:r>
        <w:t xml:space="preserve">cùng </w:t>
      </w:r>
      <w:r>
        <w:t xml:space="preserve">đẩy </w:t>
      </w:r>
      <w:r>
        <w:t xml:space="preserve">hoặc </w:t>
      </w:r>
      <w:r>
        <w:t xml:space="preserve">kéo </w:t>
      </w:r>
      <w:r>
        <w:t xml:space="preserve">vật </w:t>
      </w:r>
      <w:r>
        <w:t xml:space="preserve">nặng. </w:t>
      </w:r>
      <w:r>
        <w:t xml:space="preserve">Tiếng </w:t>
      </w:r>
      <w:r>
        <w:t xml:space="preserve">dô </w:t>
      </w:r>
      <w:r>
        <w:rPr>
          <w:i/>
        </w:rPr>
        <w:t xml:space="preserve">ta </w:t>
      </w:r>
      <w:r>
        <w:t xml:space="preserve">của </w:t>
      </w:r>
      <w:r>
        <w:t xml:space="preserve">đoàn </w:t>
      </w:r>
      <w:r>
        <w:t xml:space="preserve">người </w:t>
      </w:r>
      <w:r>
        <w:rPr>
          <w:i/>
        </w:rPr>
        <w:t xml:space="preserve">kéo </w:t>
      </w:r>
      <w:r>
        <w:t xml:space="preserve">gỗ. </w:t>
      </w:r>
      <w:r>
        <w:t xml:space="preserve">Hò </w:t>
      </w:r>
      <w:r>
        <w:rPr>
          <w:i/>
        </w:rPr>
        <w:t xml:space="preserve">dô </w:t>
      </w:r>
      <w:r>
        <w:t xml:space="preserve">ta. </w:t>
      </w:r>
      <w:r>
        <w:t xml:space="preserve">dồ </w:t>
      </w:r>
      <w:r>
        <w:t xml:space="preserve">động từ </w:t>
      </w:r>
      <w:r>
        <w:t xml:space="preserve">Xông </w:t>
      </w:r>
      <w:r>
        <w:t xml:space="preserve">tới. </w:t>
      </w:r>
      <w:r>
        <w:t xml:space="preserve">Chó </w:t>
      </w:r>
      <w:r>
        <w:rPr>
          <w:i/>
        </w:rPr>
        <w:t xml:space="preserve">dỗ </w:t>
      </w:r>
      <w:r>
        <w:rPr>
          <w:i/>
        </w:rPr>
        <w:t xml:space="preserve">ra </w:t>
      </w:r>
      <w:r>
        <w:t xml:space="preserve">sủa. </w:t>
      </w:r>
      <w:r>
        <w:t xml:space="preserve">Sóng </w:t>
      </w:r>
      <w:r>
        <w:t xml:space="preserve">dỗ </w:t>
      </w:r>
      <w:r>
        <w:t xml:space="preserve">lên. </w:t>
      </w:r>
      <w:r>
        <w:br/>
      </w:r>
      <w:r>
        <w:rPr>
          <w:b/>
        </w:rPr>
        <w:t xml:space="preserve">dỗ, </w:t>
      </w:r>
      <w:r>
        <w:rPr>
          <w:i/>
        </w:rPr>
        <w:t xml:space="preserve">động từ </w:t>
      </w:r>
      <w:r>
        <w:t xml:space="preserve">Làm </w:t>
      </w:r>
      <w:r>
        <w:t xml:space="preserve">cho </w:t>
      </w:r>
      <w:r>
        <w:t xml:space="preserve">bằng </w:t>
      </w:r>
      <w:r>
        <w:t xml:space="preserve">lòng </w:t>
      </w:r>
      <w:r>
        <w:t xml:space="preserve">nghe </w:t>
      </w:r>
      <w:r>
        <w:t xml:space="preserve">theo, </w:t>
      </w:r>
      <w:r>
        <w:t xml:space="preserve">làm </w:t>
      </w:r>
      <w:r>
        <w:t xml:space="preserve">theo </w:t>
      </w:r>
      <w:r>
        <w:t xml:space="preserve">bằng </w:t>
      </w:r>
      <w:r>
        <w:t xml:space="preserve">lời </w:t>
      </w:r>
      <w:r>
        <w:t xml:space="preserve">nói </w:t>
      </w:r>
      <w:r>
        <w:t xml:space="preserve">dịu </w:t>
      </w:r>
      <w:r>
        <w:t xml:space="preserve">dàng, </w:t>
      </w:r>
      <w:r>
        <w:t xml:space="preserve">khéo </w:t>
      </w:r>
      <w:r>
        <w:t xml:space="preserve">léo </w:t>
      </w:r>
      <w:r>
        <w:t xml:space="preserve">hoặc </w:t>
      </w:r>
      <w:r>
        <w:t xml:space="preserve">sự </w:t>
      </w:r>
      <w:r>
        <w:t xml:space="preserve">chiều </w:t>
      </w:r>
      <w:r>
        <w:t xml:space="preserve">chuộng. </w:t>
      </w:r>
      <w:r>
        <w:t xml:space="preserve">Dỗ </w:t>
      </w:r>
      <w:r>
        <w:t xml:space="preserve">con. </w:t>
      </w:r>
      <w:r>
        <w:rPr>
          <w:i/>
        </w:rPr>
        <w:t xml:space="preserve">Dỗ </w:t>
      </w:r>
      <w:r>
        <w:rPr>
          <w:i/>
        </w:rPr>
        <w:t xml:space="preserve">mãi </w:t>
      </w:r>
      <w:r>
        <w:t xml:space="preserve">mới </w:t>
      </w:r>
      <w:r>
        <w:t xml:space="preserve">chịu </w:t>
      </w:r>
      <w:r>
        <w:t xml:space="preserve">nghe. </w:t>
      </w:r>
      <w:r>
        <w:t xml:space="preserve">dỗ, </w:t>
      </w:r>
      <w:r>
        <w:t xml:space="preserve">động từ </w:t>
      </w:r>
      <w:r>
        <w:t xml:space="preserve">Đưa </w:t>
      </w:r>
      <w:r>
        <w:t xml:space="preserve">thẳng </w:t>
      </w:r>
      <w:r>
        <w:t xml:space="preserve">lên </w:t>
      </w:r>
      <w:r>
        <w:t xml:space="preserve">cao </w:t>
      </w:r>
      <w:r>
        <w:t xml:space="preserve">rồi </w:t>
      </w:r>
      <w:r>
        <w:t xml:space="preserve">dập </w:t>
      </w:r>
      <w:r>
        <w:t xml:space="preserve">một </w:t>
      </w:r>
      <w:r>
        <w:t xml:space="preserve">đầu </w:t>
      </w:r>
      <w:r>
        <w:t xml:space="preserve">xuống </w:t>
      </w:r>
      <w:r>
        <w:t xml:space="preserve">mặt </w:t>
      </w:r>
      <w:r>
        <w:t xml:space="preserve">bằng. </w:t>
      </w:r>
      <w:r>
        <w:t xml:space="preserve">Dỗ </w:t>
      </w:r>
      <w:r>
        <w:t xml:space="preserve">chiếu </w:t>
      </w:r>
      <w:r>
        <w:t xml:space="preserve">cho </w:t>
      </w:r>
      <w:r>
        <w:rPr>
          <w:i/>
        </w:rPr>
        <w:t xml:space="preserve">sạch </w:t>
      </w:r>
      <w:r>
        <w:rPr>
          <w:i/>
        </w:rPr>
        <w:t xml:space="preserve">bụi. </w:t>
      </w:r>
      <w:r>
        <w:t xml:space="preserve">Dỗ </w:t>
      </w:r>
      <w:r>
        <w:t xml:space="preserve">bó </w:t>
      </w:r>
      <w:r>
        <w:t xml:space="preserve">đũa. </w:t>
      </w:r>
      <w:r>
        <w:br/>
      </w:r>
      <w:r>
        <w:rPr>
          <w:b/>
        </w:rPr>
        <w:t xml:space="preserve">dỗ </w:t>
      </w:r>
      <w:r>
        <w:rPr>
          <w:b/>
        </w:rPr>
        <w:t xml:space="preserve">dành </w:t>
      </w:r>
      <w:r>
        <w:rPr>
          <w:i/>
        </w:rPr>
        <w:t xml:space="preserve">động từ </w:t>
      </w:r>
      <w:r>
        <w:t xml:space="preserve">Dỗ </w:t>
      </w:r>
      <w:r>
        <w:t xml:space="preserve">cho </w:t>
      </w:r>
      <w:r>
        <w:t xml:space="preserve">nghe </w:t>
      </w:r>
      <w:r>
        <w:t xml:space="preserve">theo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Hết </w:t>
      </w:r>
      <w:r>
        <w:t xml:space="preserve">dỗ </w:t>
      </w:r>
      <w:r>
        <w:t xml:space="preserve">dành </w:t>
      </w:r>
      <w:r>
        <w:rPr>
          <w:i/>
        </w:rPr>
        <w:t xml:space="preserve">lại </w:t>
      </w:r>
      <w:r>
        <w:rPr>
          <w:i/>
        </w:rPr>
        <w:t xml:space="preserve">doạ </w:t>
      </w:r>
      <w:r>
        <w:rPr>
          <w:i/>
        </w:rPr>
        <w:t xml:space="preserve">nạt. </w:t>
      </w:r>
      <w:r>
        <w:br/>
      </w:r>
      <w:r>
        <w:rPr>
          <w:b/>
        </w:rPr>
        <w:t xml:space="preserve">dốc.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Đoạn </w:t>
      </w:r>
      <w:r>
        <w:t xml:space="preserve">cao </w:t>
      </w:r>
      <w:r>
        <w:t xml:space="preserve">dẫn </w:t>
      </w:r>
      <w:r>
        <w:t xml:space="preserve">lên </w:t>
      </w:r>
      <w:r>
        <w:t xml:space="preserve">hoặc </w:t>
      </w:r>
      <w:r>
        <w:t xml:space="preserve">thấp </w:t>
      </w:r>
      <w:r>
        <w:t xml:space="preserve">dần </w:t>
      </w:r>
      <w:r>
        <w:t xml:space="preserve">xuống </w:t>
      </w:r>
      <w:r>
        <w:t xml:space="preserve">trên </w:t>
      </w:r>
      <w:r>
        <w:t xml:space="preserve">đường </w:t>
      </w:r>
      <w:r>
        <w:t xml:space="preserve">đi. </w:t>
      </w:r>
      <w:r>
        <w:rPr>
          <w:i/>
        </w:rPr>
        <w:t xml:space="preserve">Đường </w:t>
      </w:r>
      <w:r>
        <w:t xml:space="preserve">núi </w:t>
      </w:r>
      <w:r>
        <w:rPr>
          <w:i/>
        </w:rPr>
        <w:t xml:space="preserve">nhiều </w:t>
      </w:r>
      <w:r>
        <w:rPr>
          <w:i/>
        </w:rPr>
        <w:t xml:space="preserve">dốc. </w:t>
      </w:r>
      <w:r>
        <w:t xml:space="preserve">Vượt </w:t>
      </w:r>
      <w:r>
        <w:rPr>
          <w:i/>
        </w:rPr>
        <w:t xml:space="preserve">dốc </w:t>
      </w:r>
      <w:r>
        <w:t xml:space="preserve">cao. </w:t>
      </w:r>
      <w:r>
        <w:t xml:space="preserve">Xuống </w:t>
      </w:r>
      <w:r>
        <w:rPr>
          <w:i/>
        </w:rPr>
        <w:t xml:space="preserve">dốc. </w:t>
      </w:r>
      <w:r>
        <w:t xml:space="preserve">II </w:t>
      </w:r>
      <w:r>
        <w:t xml:space="preserve">tính từ </w:t>
      </w:r>
      <w:r>
        <w:t xml:space="preserve">Cao </w:t>
      </w:r>
      <w:r>
        <w:t xml:space="preserve">dẫn </w:t>
      </w:r>
      <w:r>
        <w:t xml:space="preserve">lên </w:t>
      </w:r>
      <w:r>
        <w:t xml:space="preserve">hoặc </w:t>
      </w:r>
      <w:r>
        <w:t xml:space="preserve">thấp </w:t>
      </w:r>
      <w:r>
        <w:t xml:space="preserve">dần </w:t>
      </w:r>
      <w:r>
        <w:t xml:space="preserve">xuống </w:t>
      </w:r>
      <w:r>
        <w:t xml:space="preserve">so </w:t>
      </w:r>
      <w:r>
        <w:t xml:space="preserve">với </w:t>
      </w:r>
      <w:r>
        <w:t xml:space="preserve">mặt </w:t>
      </w:r>
      <w:r>
        <w:t xml:space="preserve">bằng. </w:t>
      </w:r>
      <w:r>
        <w:rPr>
          <w:i/>
        </w:rPr>
        <w:t xml:space="preserve">Mái </w:t>
      </w:r>
      <w:r>
        <w:rPr>
          <w:i/>
        </w:rPr>
        <w:t xml:space="preserve">nhà </w:t>
      </w:r>
      <w:r>
        <w:rPr>
          <w:i/>
        </w:rPr>
        <w:t xml:space="preserve">hơi </w:t>
      </w:r>
      <w:r>
        <w:rPr>
          <w:i/>
        </w:rPr>
        <w:t xml:space="preserve">dốc. </w:t>
      </w:r>
      <w:r>
        <w:rPr>
          <w:i/>
        </w:rPr>
        <w:t xml:space="preserve">Sườn </w:t>
      </w:r>
      <w:r>
        <w:t xml:space="preserve">núi </w:t>
      </w:r>
      <w:r>
        <w:rPr>
          <w:i/>
        </w:rPr>
        <w:t xml:space="preserve">dốc </w:t>
      </w:r>
      <w:r>
        <w:t xml:space="preserve">đứng. </w:t>
      </w:r>
      <w:r>
        <w:t xml:space="preserve">Độ </w:t>
      </w:r>
      <w:r>
        <w:t xml:space="preserve">dốc. </w:t>
      </w:r>
      <w:r>
        <w:br/>
      </w:r>
      <w:r>
        <w:rPr>
          <w:b/>
        </w:rPr>
        <w:t xml:space="preserve">dốc,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Cầm </w:t>
      </w:r>
      <w:r>
        <w:t xml:space="preserve">vật </w:t>
      </w:r>
      <w:r>
        <w:t xml:space="preserve">đựng </w:t>
      </w:r>
      <w:r>
        <w:t xml:space="preserve">chúc </w:t>
      </w:r>
      <w:r>
        <w:t xml:space="preserve">đầu </w:t>
      </w:r>
      <w:r>
        <w:t xml:space="preserve">miệng </w:t>
      </w:r>
      <w:r>
        <w:t xml:space="preserve">xuống </w:t>
      </w:r>
      <w:r>
        <w:t xml:space="preserve">để </w:t>
      </w:r>
      <w:r>
        <w:t xml:space="preserve">trút </w:t>
      </w:r>
      <w:r>
        <w:t xml:space="preserve">thứ </w:t>
      </w:r>
      <w:r>
        <w:t xml:space="preserve">đựng </w:t>
      </w:r>
      <w:r>
        <w:t xml:space="preserve">ở </w:t>
      </w:r>
      <w:r>
        <w:t xml:space="preserve">trong </w:t>
      </w:r>
      <w:r>
        <w:t xml:space="preserve">đó </w:t>
      </w:r>
      <w:r>
        <w:t xml:space="preserve">ra. </w:t>
      </w:r>
      <w:r>
        <w:rPr>
          <w:i/>
        </w:rPr>
        <w:t xml:space="preserve">Dốc </w:t>
      </w:r>
      <w:r>
        <w:rPr>
          <w:i/>
        </w:rPr>
        <w:t xml:space="preserve">chai </w:t>
      </w:r>
      <w:r>
        <w:rPr>
          <w:i/>
        </w:rPr>
        <w:t xml:space="preserve">đổ </w:t>
      </w:r>
      <w:r>
        <w:rPr>
          <w:i/>
        </w:rPr>
        <w:t xml:space="preserve">hết </w:t>
      </w:r>
      <w:r>
        <w:t xml:space="preserve">nước. </w:t>
      </w:r>
      <w:r>
        <w:rPr>
          <w:b/>
        </w:rPr>
        <w:t xml:space="preserve">2 </w:t>
      </w:r>
      <w:r>
        <w:t xml:space="preserve">Đưa </w:t>
      </w:r>
      <w:r>
        <w:t xml:space="preserve">hết </w:t>
      </w:r>
      <w:r>
        <w:t xml:space="preserve">tất </w:t>
      </w:r>
      <w:r>
        <w:t xml:space="preserve">cả </w:t>
      </w:r>
      <w:r>
        <w:t xml:space="preserve">ra </w:t>
      </w:r>
      <w:r>
        <w:t xml:space="preserve">để </w:t>
      </w:r>
      <w:r>
        <w:t xml:space="preserve">dùng </w:t>
      </w:r>
      <w:r>
        <w:t xml:space="preserve">vào </w:t>
      </w:r>
      <w:r>
        <w:t xml:space="preserve">việc </w:t>
      </w:r>
      <w:r>
        <w:t xml:space="preserve">gì. </w:t>
      </w:r>
      <w:r>
        <w:rPr>
          <w:i/>
        </w:rPr>
        <w:t xml:space="preserve">Dốc </w:t>
      </w:r>
      <w:r>
        <w:t xml:space="preserve">tiền </w:t>
      </w:r>
      <w:r>
        <w:rPr>
          <w:i/>
        </w:rPr>
        <w:t xml:space="preserve">của </w:t>
      </w:r>
      <w:r>
        <w:t xml:space="preserve">uào </w:t>
      </w:r>
      <w:r>
        <w:t xml:space="preserve">công </w:t>
      </w:r>
      <w:r>
        <w:rPr>
          <w:i/>
        </w:rPr>
        <w:t xml:space="preserve">trình. </w:t>
      </w:r>
      <w:r>
        <w:t xml:space="preserve">Dốc </w:t>
      </w:r>
      <w:r>
        <w:rPr>
          <w:i/>
        </w:rPr>
        <w:t xml:space="preserve">lòng </w:t>
      </w:r>
      <w:r>
        <w:t xml:space="preserve">phục </w:t>
      </w:r>
      <w:r>
        <w:t xml:space="preserve">uụ. </w:t>
      </w:r>
      <w:r>
        <w:t xml:space="preserve">Dốc </w:t>
      </w:r>
      <w:r>
        <w:t xml:space="preserve">sức. </w:t>
      </w:r>
      <w:r>
        <w:br/>
      </w:r>
      <w:r>
        <w:rPr>
          <w:b/>
        </w:rPr>
        <w:t xml:space="preserve">dốc </w:t>
      </w:r>
      <w:r>
        <w:rPr>
          <w:b/>
        </w:rPr>
        <w:t xml:space="preserve">nước </w:t>
      </w:r>
      <w:r>
        <w:rPr>
          <w:i/>
        </w:rPr>
        <w:t xml:space="preserve">danh từ </w:t>
      </w:r>
      <w:r>
        <w:t xml:space="preserve">Công </w:t>
      </w:r>
      <w:r>
        <w:t xml:space="preserve">trình </w:t>
      </w:r>
      <w:r>
        <w:t xml:space="preserve">thuỷ </w:t>
      </w:r>
      <w:r>
        <w:t xml:space="preserve">lợi </w:t>
      </w:r>
      <w:r>
        <w:t xml:space="preserve">đưa </w:t>
      </w:r>
      <w:r>
        <w:t xml:space="preserve">nước </w:t>
      </w:r>
      <w:r>
        <w:t xml:space="preserve">từ </w:t>
      </w:r>
      <w:r>
        <w:t xml:space="preserve">trên </w:t>
      </w:r>
      <w:r>
        <w:t xml:space="preserve">cao </w:t>
      </w:r>
      <w:r>
        <w:t xml:space="preserve">xuống </w:t>
      </w:r>
      <w:r>
        <w:t xml:space="preserve">theo </w:t>
      </w:r>
      <w:r>
        <w:t xml:space="preserve">đường </w:t>
      </w:r>
      <w:r>
        <w:t xml:space="preserve">dốc, </w:t>
      </w:r>
      <w:r>
        <w:t xml:space="preserve">dòng </w:t>
      </w:r>
      <w:r>
        <w:t xml:space="preserve">nước </w:t>
      </w:r>
      <w:r>
        <w:t xml:space="preserve">thường </w:t>
      </w:r>
      <w:r>
        <w:t xml:space="preserve">chảy </w:t>
      </w:r>
      <w:r>
        <w:t xml:space="preserve">xiết. </w:t>
      </w:r>
      <w:r>
        <w:br/>
      </w:r>
      <w:r>
        <w:rPr>
          <w:b/>
        </w:rPr>
        <w:t xml:space="preserve">dốc </w:t>
      </w:r>
      <w:r>
        <w:rPr>
          <w:b/>
        </w:rPr>
        <w:t xml:space="preserve">thoải </w:t>
      </w:r>
      <w:r>
        <w:rPr>
          <w:i/>
        </w:rPr>
        <w:t xml:space="preserve">danh từ </w:t>
      </w:r>
      <w:r>
        <w:t xml:space="preserve">Mặt </w:t>
      </w:r>
      <w:r>
        <w:t xml:space="preserve">phẳng </w:t>
      </w:r>
      <w:r>
        <w:t xml:space="preserve">nghiêng </w:t>
      </w:r>
      <w:r>
        <w:t xml:space="preserve">thay </w:t>
      </w:r>
      <w:r>
        <w:t xml:space="preserve">cho </w:t>
      </w:r>
      <w:r>
        <w:t xml:space="preserve">cầu </w:t>
      </w:r>
      <w:r>
        <w:t xml:space="preserve">thang </w:t>
      </w:r>
      <w:r>
        <w:t xml:space="preserve">ở </w:t>
      </w:r>
      <w:r>
        <w:t xml:space="preserve">bên </w:t>
      </w:r>
      <w:r>
        <w:t xml:space="preserve">trong </w:t>
      </w:r>
      <w:r>
        <w:t xml:space="preserve">hoặc </w:t>
      </w:r>
      <w:r>
        <w:t xml:space="preserve">bên </w:t>
      </w:r>
      <w:r>
        <w:t xml:space="preserve">ngoài </w:t>
      </w:r>
      <w:r>
        <w:t xml:space="preserve">nhà. </w:t>
      </w:r>
      <w:r>
        <w:t xml:space="preserve">Dốc </w:t>
      </w:r>
      <w:r>
        <w:t xml:space="preserve">thoải </w:t>
      </w:r>
      <w:r>
        <w:t xml:space="preserve">của </w:t>
      </w:r>
      <w:r>
        <w:rPr>
          <w:i/>
        </w:rPr>
        <w:t xml:space="preserve">gara </w:t>
      </w:r>
      <w:r>
        <w:t xml:space="preserve">ôtô </w:t>
      </w:r>
      <w:r>
        <w:t xml:space="preserve">nhiều </w:t>
      </w:r>
      <w:r>
        <w:t xml:space="preserve">tầng. </w:t>
      </w:r>
      <w:r>
        <w:br/>
      </w:r>
      <w:r>
        <w:rPr>
          <w:b/>
        </w:rPr>
        <w:t xml:space="preserve">dôi </w:t>
      </w:r>
      <w:r>
        <w:rPr>
          <w:b/>
        </w:rPr>
        <w:t xml:space="preserve">I </w:t>
      </w:r>
      <w:r>
        <w:rPr>
          <w:b/>
        </w:rPr>
        <w:t xml:space="preserve">tt </w:t>
      </w:r>
      <w:r>
        <w:t xml:space="preserve">Nhiều </w:t>
      </w:r>
      <w:r>
        <w:t xml:space="preserve">hơn </w:t>
      </w:r>
      <w:r>
        <w:t xml:space="preserve">mức </w:t>
      </w:r>
      <w:r>
        <w:t xml:space="preserve">cần </w:t>
      </w:r>
      <w:r>
        <w:t xml:space="preserve">thiết </w:t>
      </w:r>
      <w:r>
        <w:t xml:space="preserve">hoặc </w:t>
      </w:r>
      <w:r>
        <w:t xml:space="preserve">mức </w:t>
      </w:r>
      <w:r>
        <w:t xml:space="preserve">bình </w:t>
      </w:r>
      <w:r>
        <w:t xml:space="preserve">thường. </w:t>
      </w:r>
      <w:r>
        <w:t xml:space="preserve">Tính </w:t>
      </w:r>
      <w:r>
        <w:t xml:space="preserve">dôi </w:t>
      </w:r>
      <w:r>
        <w:t xml:space="preserve">ra </w:t>
      </w:r>
      <w:r>
        <w:rPr>
          <w:i/>
        </w:rPr>
        <w:t xml:space="preserve">mấy </w:t>
      </w:r>
      <w:r>
        <w:t xml:space="preserve">ngày. </w:t>
      </w:r>
      <w:r>
        <w:rPr>
          <w:i/>
        </w:rPr>
        <w:t xml:space="preserve">Gạo </w:t>
      </w:r>
      <w:r>
        <w:t xml:space="preserve">già </w:t>
      </w:r>
      <w:r>
        <w:t xml:space="preserve">c </w:t>
      </w:r>
      <w:r>
        <w:t xml:space="preserve">nắng, </w:t>
      </w:r>
      <w:r>
        <w:t xml:space="preserve">thổi </w:t>
      </w:r>
      <w:r>
        <w:rPr>
          <w:i/>
        </w:rPr>
        <w:t xml:space="preserve">dôi </w:t>
      </w:r>
      <w:r>
        <w:rPr>
          <w:i/>
        </w:rPr>
        <w:t xml:space="preserve">cơm. </w:t>
      </w:r>
      <w:r>
        <w:t xml:space="preserve">Lợn </w:t>
      </w:r>
      <w:r>
        <w:rPr>
          <w:i/>
        </w:rPr>
        <w:t xml:space="preserve">lắn </w:t>
      </w:r>
      <w:r>
        <w:rPr>
          <w:i/>
        </w:rPr>
        <w:t xml:space="preserve">mình, </w:t>
      </w:r>
      <w:r>
        <w:rPr>
          <w:i/>
        </w:rPr>
        <w:t xml:space="preserve">đôi </w:t>
      </w:r>
      <w:r>
        <w:t xml:space="preserve">thịt. </w:t>
      </w:r>
      <w:r>
        <w:t xml:space="preserve">l </w:t>
      </w:r>
      <w:r>
        <w:t xml:space="preserve">Ẽ </w:t>
      </w:r>
      <w:r>
        <w:t xml:space="preserve">động từ </w:t>
      </w:r>
      <w:r>
        <w:t xml:space="preserve">Còn </w:t>
      </w:r>
      <w:r>
        <w:t xml:space="preserve">dư </w:t>
      </w:r>
      <w:r>
        <w:t xml:space="preserve">ra </w:t>
      </w:r>
      <w:r>
        <w:t xml:space="preserve">không </w:t>
      </w:r>
      <w:r>
        <w:t xml:space="preserve">phải </w:t>
      </w:r>
      <w:r>
        <w:t xml:space="preserve">dùng </w:t>
      </w:r>
      <w:r>
        <w:t xml:space="preserve">đến. </w:t>
      </w:r>
      <w:r>
        <w:t xml:space="preserve">Nhờ” </w:t>
      </w:r>
      <w:r>
        <w:rPr>
          <w:i/>
        </w:rPr>
        <w:t xml:space="preserve">cải </w:t>
      </w:r>
      <w:r>
        <w:rPr>
          <w:i/>
        </w:rPr>
        <w:t xml:space="preserve">tiến </w:t>
      </w:r>
      <w:r>
        <w:rPr>
          <w:i/>
        </w:rPr>
        <w:t xml:space="preserve">cách </w:t>
      </w:r>
      <w:r>
        <w:rPr>
          <w:i/>
        </w:rPr>
        <w:t xml:space="preserve">làm </w:t>
      </w:r>
      <w:r>
        <w:rPr>
          <w:i/>
        </w:rPr>
        <w:t xml:space="preserve">mà </w:t>
      </w:r>
      <w:r>
        <w:rPr>
          <w:i/>
        </w:rPr>
        <w:t xml:space="preserve">dôi </w:t>
      </w:r>
      <w:r>
        <w:rPr>
          <w:i/>
        </w:rPr>
        <w:t xml:space="preserve">được </w:t>
      </w:r>
      <w:r>
        <w:t xml:space="preserve">mấy </w:t>
      </w:r>
      <w:r>
        <w:t xml:space="preserve">ngày </w:t>
      </w:r>
      <w:r>
        <w:t xml:space="preserve">công. </w:t>
      </w:r>
      <w:r>
        <w:t xml:space="preserve">Sắp </w:t>
      </w:r>
      <w:r>
        <w:t xml:space="preserve">xếp </w:t>
      </w:r>
      <w:r>
        <w:t xml:space="preserve">lại </w:t>
      </w:r>
      <w:r>
        <w:rPr>
          <w:i/>
        </w:rPr>
        <w:t xml:space="preserve">tổ </w:t>
      </w:r>
      <w:r>
        <w:rPr>
          <w:i/>
        </w:rPr>
        <w:t xml:space="preserve">chức, </w:t>
      </w:r>
      <w:r>
        <w:t xml:space="preserve">dôi </w:t>
      </w:r>
      <w:r>
        <w:rPr>
          <w:i/>
        </w:rPr>
        <w:t xml:space="preserve">được </w:t>
      </w:r>
      <w:r>
        <w:rPr>
          <w:i/>
        </w:rPr>
        <w:t xml:space="preserve">ba </w:t>
      </w:r>
      <w:r>
        <w:t xml:space="preserve">người. </w:t>
      </w:r>
      <w:r>
        <w:br/>
      </w:r>
      <w:r>
        <w:rPr>
          <w:b/>
        </w:rPr>
        <w:t xml:space="preserve">dồi, </w:t>
      </w:r>
      <w:r>
        <w:rPr>
          <w:i/>
        </w:rPr>
        <w:t xml:space="preserve">danh từ </w:t>
      </w:r>
      <w:r>
        <w:t xml:space="preserve">Món </w:t>
      </w:r>
      <w:r>
        <w:t xml:space="preserve">ăn </w:t>
      </w:r>
      <w:r>
        <w:t xml:space="preserve">thường </w:t>
      </w:r>
      <w:r>
        <w:t xml:space="preserve">làm </w:t>
      </w:r>
      <w:r>
        <w:t xml:space="preserve">bằng </w:t>
      </w:r>
      <w:r>
        <w:t xml:space="preserve">ruột </w:t>
      </w:r>
      <w:r>
        <w:t xml:space="preserve">lợn </w:t>
      </w:r>
      <w:r>
        <w:t xml:space="preserve">trong </w:t>
      </w:r>
      <w:r>
        <w:t xml:space="preserve">có </w:t>
      </w:r>
      <w:r>
        <w:t xml:space="preserve">nhồi </w:t>
      </w:r>
      <w:r>
        <w:t xml:space="preserve">tiết, </w:t>
      </w:r>
      <w:r>
        <w:t xml:space="preserve">mỡ </w:t>
      </w:r>
      <w:r>
        <w:t xml:space="preserve">lá </w:t>
      </w:r>
      <w:r>
        <w:t xml:space="preserve">và </w:t>
      </w:r>
      <w:r>
        <w:t xml:space="preserve">gia </w:t>
      </w:r>
      <w:r>
        <w:t xml:space="preserve">vị. </w:t>
      </w:r>
      <w:r>
        <w:br/>
      </w:r>
      <w:r>
        <w:rPr>
          <w:b/>
        </w:rPr>
        <w:t xml:space="preserve">dồi, </w:t>
      </w:r>
      <w:r>
        <w:rPr>
          <w:i/>
        </w:rPr>
        <w:t xml:space="preserve">động từ </w:t>
      </w:r>
      <w:r>
        <w:t xml:space="preserve">Tung </w:t>
      </w:r>
      <w:r>
        <w:t xml:space="preserve">lên </w:t>
      </w:r>
      <w:r>
        <w:t xml:space="preserve">liên </w:t>
      </w:r>
      <w:r>
        <w:t xml:space="preserve">tiếp </w:t>
      </w:r>
      <w:r>
        <w:t xml:space="preserve">nhiều </w:t>
      </w:r>
      <w:r>
        <w:t xml:space="preserve">lần. </w:t>
      </w:r>
      <w:r>
        <w:t xml:space="preserve">Hai </w:t>
      </w:r>
      <w:r>
        <w:t xml:space="preserve">tay </w:t>
      </w:r>
      <w:r>
        <w:rPr>
          <w:i/>
        </w:rPr>
        <w:t xml:space="preserve">dồi </w:t>
      </w:r>
      <w:r>
        <w:rPr>
          <w:i/>
        </w:rPr>
        <w:t xml:space="preserve">quả </w:t>
      </w:r>
      <w:r>
        <w:rPr>
          <w:i/>
        </w:rPr>
        <w:t xml:space="preserve">bóng. </w:t>
      </w:r>
      <w:r>
        <w:t xml:space="preserve">Sóng </w:t>
      </w:r>
      <w:r>
        <w:t xml:space="preserve">dồi. </w:t>
      </w:r>
      <w:r>
        <w:br/>
      </w:r>
      <w:r>
        <w:rPr>
          <w:b/>
        </w:rPr>
        <w:t xml:space="preserve">dõi.x. </w:t>
      </w:r>
      <w:r>
        <w:rPr>
          <w:b/>
        </w:rPr>
        <w:t xml:space="preserve">giối. </w:t>
      </w:r>
      <w:r>
        <w:br/>
      </w:r>
      <w:r>
        <w:rPr>
          <w:b/>
        </w:rPr>
        <w:t xml:space="preserve">dổi </w:t>
      </w:r>
      <w:r>
        <w:rPr>
          <w:b/>
        </w:rPr>
        <w:t xml:space="preserve">dào </w:t>
      </w:r>
      <w:r>
        <w:rPr>
          <w:i/>
        </w:rPr>
        <w:t xml:space="preserve">tính từ </w:t>
      </w:r>
      <w:r>
        <w:t xml:space="preserve">Nhiều </w:t>
      </w:r>
      <w:r>
        <w:t xml:space="preserve">đến </w:t>
      </w:r>
      <w:r>
        <w:t xml:space="preserve">mức </w:t>
      </w:r>
      <w:r>
        <w:t xml:space="preserve">cần </w:t>
      </w:r>
      <w:r>
        <w:t xml:space="preserve">đến </w:t>
      </w:r>
      <w:r>
        <w:t xml:space="preserve">bao </w:t>
      </w:r>
      <w:r>
        <w:t xml:space="preserve">nhiêu </w:t>
      </w:r>
      <w:r>
        <w:t xml:space="preserve">cũng </w:t>
      </w:r>
      <w:r>
        <w:t xml:space="preserve">có </w:t>
      </w:r>
      <w:r>
        <w:t xml:space="preserve">đủ. </w:t>
      </w:r>
      <w:r>
        <w:t xml:space="preserve">Hàng </w:t>
      </w:r>
      <w:r>
        <w:t xml:space="preserve">hoá </w:t>
      </w:r>
      <w:r>
        <w:rPr>
          <w:i/>
        </w:rPr>
        <w:t xml:space="preserve">dồi </w:t>
      </w:r>
      <w:r>
        <w:rPr>
          <w:i/>
        </w:rPr>
        <w:t xml:space="preserve">dào. </w:t>
      </w:r>
      <w:r>
        <w:rPr>
          <w:i/>
        </w:rPr>
        <w:t xml:space="preserve">Dỗi </w:t>
      </w:r>
      <w:r>
        <w:rPr>
          <w:i/>
        </w:rPr>
        <w:t xml:space="preserve">dào </w:t>
      </w:r>
      <w:r>
        <w:t xml:space="preserve">sức </w:t>
      </w:r>
      <w:r>
        <w:rPr>
          <w:i/>
        </w:rPr>
        <w:t xml:space="preserve">người </w:t>
      </w:r>
      <w:r>
        <w:rPr>
          <w:i/>
        </w:rPr>
        <w:t xml:space="preserve">sức </w:t>
      </w:r>
      <w:r>
        <w:t xml:space="preserve">của. </w:t>
      </w:r>
      <w:r>
        <w:t xml:space="preserve">Sức </w:t>
      </w:r>
      <w:r>
        <w:t xml:space="preserve">sống </w:t>
      </w:r>
      <w:r>
        <w:t xml:space="preserve">dồi </w:t>
      </w:r>
      <w:r>
        <w:rPr>
          <w:i/>
        </w:rPr>
        <w:t xml:space="preserve">dào. </w:t>
      </w:r>
      <w:r>
        <w:br/>
      </w:r>
      <w:r>
        <w:rPr>
          <w:b/>
        </w:rPr>
        <w:t xml:space="preserve">dồi </w:t>
      </w:r>
      <w:r>
        <w:rPr>
          <w:b/>
        </w:rPr>
        <w:t xml:space="preserve">mài </w:t>
      </w:r>
      <w:r>
        <w:rPr>
          <w:b/>
        </w:rPr>
        <w:t xml:space="preserve">(ph.; </w:t>
      </w:r>
      <w:r>
        <w:rPr>
          <w:b/>
        </w:rPr>
        <w:t xml:space="preserve">ít dùng). </w:t>
      </w:r>
      <w:r>
        <w:rPr>
          <w:i/>
        </w:rPr>
        <w:t xml:space="preserve">xem </w:t>
      </w:r>
      <w:r>
        <w:rPr>
          <w:i/>
        </w:rPr>
        <w:t xml:space="preserve">dùi </w:t>
      </w:r>
      <w:r>
        <w:t xml:space="preserve">mài. </w:t>
      </w:r>
      <w:r>
        <w:br/>
      </w:r>
      <w:r>
        <w:rPr>
          <w:b/>
        </w:rPr>
        <w:t xml:space="preserve">dồi </w:t>
      </w:r>
      <w:r>
        <w:rPr>
          <w:b/>
        </w:rPr>
        <w:t xml:space="preserve">sấy </w:t>
      </w:r>
      <w:r>
        <w:rPr>
          <w:i/>
        </w:rPr>
        <w:t xml:space="preserve">danh từ </w:t>
      </w:r>
      <w:r>
        <w:t xml:space="preserve">Như </w:t>
      </w:r>
      <w:r>
        <w:rPr>
          <w:i/>
        </w:rPr>
        <w:t xml:space="preserve">Ïạp </w:t>
      </w:r>
      <w:r>
        <w:rPr>
          <w:i/>
        </w:rPr>
        <w:t xml:space="preserve">xường. </w:t>
      </w:r>
      <w:r>
        <w:br/>
      </w:r>
      <w:r>
        <w:rPr>
          <w:b/>
        </w:rPr>
        <w:t xml:space="preserve">dỗi </w:t>
      </w:r>
      <w:r>
        <w:rPr>
          <w:i/>
        </w:rPr>
        <w:t xml:space="preserve">động từ </w:t>
      </w:r>
      <w:r>
        <w:t xml:space="preserve">Tỏ </w:t>
      </w:r>
      <w:r>
        <w:t xml:space="preserve">thái </w:t>
      </w:r>
      <w:r>
        <w:t xml:space="preserve">độ </w:t>
      </w:r>
      <w:r>
        <w:t xml:space="preserve">không </w:t>
      </w:r>
      <w:r>
        <w:t xml:space="preserve">bằng </w:t>
      </w:r>
      <w:r>
        <w:t xml:space="preserve">lòng </w:t>
      </w:r>
      <w:r>
        <w:t xml:space="preserve">bằng </w:t>
      </w:r>
      <w:r>
        <w:t xml:space="preserve">cách </w:t>
      </w:r>
      <w:r>
        <w:t xml:space="preserve">làm </w:t>
      </w:r>
      <w:r>
        <w:t xml:space="preserve">như </w:t>
      </w:r>
      <w:r>
        <w:t xml:space="preserve">không </w:t>
      </w:r>
      <w:r>
        <w:t xml:space="preserve">cần </w:t>
      </w:r>
      <w:r>
        <w:t xml:space="preserve">đến </w:t>
      </w:r>
      <w:r>
        <w:t xml:space="preserve">nữa, </w:t>
      </w:r>
      <w:r>
        <w:t xml:space="preserve">không </w:t>
      </w:r>
      <w:r>
        <w:t xml:space="preserve">thiết </w:t>
      </w:r>
      <w:r>
        <w:t xml:space="preserve">nữa. </w:t>
      </w:r>
      <w:r>
        <w:t xml:space="preserve">Dỗi </w:t>
      </w:r>
      <w:r>
        <w:rPr>
          <w:i/>
        </w:rPr>
        <w:t xml:space="preserve">không </w:t>
      </w:r>
      <w:r>
        <w:t xml:space="preserve">ăn </w:t>
      </w:r>
      <w:r>
        <w:t xml:space="preserve">cơm. </w:t>
      </w:r>
      <w:r>
        <w:t xml:space="preserve">Động </w:t>
      </w:r>
      <w:r>
        <w:rPr>
          <w:i/>
        </w:rPr>
        <w:t xml:space="preserve">một </w:t>
      </w:r>
      <w:r>
        <w:rPr>
          <w:i/>
        </w:rPr>
        <w:t xml:space="preserve">tí </w:t>
      </w:r>
      <w:r>
        <w:t xml:space="preserve">là </w:t>
      </w:r>
      <w:r>
        <w:rPr>
          <w:i/>
        </w:rPr>
        <w:t xml:space="preserve">dỗi. </w:t>
      </w:r>
      <w:r>
        <w:t xml:space="preserve">Nói </w:t>
      </w:r>
      <w:r>
        <w:rPr>
          <w:i/>
        </w:rPr>
        <w:t xml:space="preserve">dỗi. </w:t>
      </w:r>
      <w:r>
        <w:br/>
      </w:r>
      <w:r>
        <w:rPr>
          <w:b/>
        </w:rPr>
        <w:t xml:space="preserve">dối, </w:t>
      </w:r>
      <w:r>
        <w:rPr>
          <w:i/>
        </w:rPr>
        <w:t xml:space="preserve">động từ </w:t>
      </w:r>
      <w:r>
        <w:t xml:space="preserve">Cho </w:t>
      </w:r>
      <w:r>
        <w:t xml:space="preserve">biết </w:t>
      </w:r>
      <w:r>
        <w:t xml:space="preserve">sai </w:t>
      </w:r>
      <w:r>
        <w:t xml:space="preserve">sự </w:t>
      </w:r>
      <w:r>
        <w:t xml:space="preserve">thật </w:t>
      </w:r>
      <w:r>
        <w:t xml:space="preserve">nhằm </w:t>
      </w:r>
      <w:r>
        <w:t xml:space="preserve">che </w:t>
      </w:r>
      <w:r>
        <w:t xml:space="preserve">giấu </w:t>
      </w:r>
      <w:r>
        <w:t xml:space="preserve">điều </w:t>
      </w:r>
      <w:r>
        <w:t xml:space="preserve">gì. </w:t>
      </w:r>
      <w:r>
        <w:t xml:space="preserve">Thói </w:t>
      </w:r>
      <w:r>
        <w:rPr>
          <w:i/>
        </w:rPr>
        <w:t xml:space="preserve">dối </w:t>
      </w:r>
      <w:r>
        <w:t xml:space="preserve">trên </w:t>
      </w:r>
      <w:r>
        <w:t xml:space="preserve">lừa </w:t>
      </w:r>
      <w:r>
        <w:rPr>
          <w:i/>
        </w:rPr>
        <w:t xml:space="preserve">dưới. </w:t>
      </w:r>
      <w:r>
        <w:t xml:space="preserve">Ăn </w:t>
      </w:r>
      <w:r>
        <w:rPr>
          <w:i/>
        </w:rPr>
        <w:t xml:space="preserve">mặn </w:t>
      </w:r>
      <w:r>
        <w:rPr>
          <w:i/>
        </w:rPr>
        <w:t xml:space="preserve">nói </w:t>
      </w:r>
      <w:r>
        <w:t xml:space="preserve">ngay </w:t>
      </w:r>
      <w:r>
        <w:rPr>
          <w:i/>
        </w:rPr>
        <w:t xml:space="preserve">còn </w:t>
      </w:r>
      <w:r>
        <w:t xml:space="preserve">hơn </w:t>
      </w:r>
      <w:r>
        <w:t xml:space="preserve">ăn </w:t>
      </w:r>
      <w:r>
        <w:rPr>
          <w:i/>
        </w:rPr>
        <w:t xml:space="preserve">chay </w:t>
      </w:r>
      <w:r>
        <w:t xml:space="preserve">nói </w:t>
      </w:r>
      <w:r>
        <w:rPr>
          <w:i/>
        </w:rPr>
        <w:t xml:space="preserve">đối </w:t>
      </w:r>
      <w:r>
        <w:t xml:space="preserve">(tục ngữ). </w:t>
      </w:r>
      <w:r>
        <w:t xml:space="preserve">Tự </w:t>
      </w:r>
      <w:r>
        <w:rPr>
          <w:i/>
        </w:rPr>
        <w:t xml:space="preserve">đối </w:t>
      </w:r>
      <w:r>
        <w:t xml:space="preserve">lòng </w:t>
      </w:r>
      <w:r>
        <w:t xml:space="preserve">(không </w:t>
      </w:r>
      <w:r>
        <w:t xml:space="preserve">chịu </w:t>
      </w:r>
      <w:r>
        <w:t xml:space="preserve">nhận </w:t>
      </w:r>
      <w:r>
        <w:t xml:space="preserve">tình </w:t>
      </w:r>
      <w:r>
        <w:t xml:space="preserve">cảm </w:t>
      </w:r>
      <w:r>
        <w:t xml:space="preserve">thật </w:t>
      </w:r>
      <w:r>
        <w:t xml:space="preserve">của </w:t>
      </w:r>
      <w:r>
        <w:t xml:space="preserve">mình </w:t>
      </w:r>
      <w:r>
        <w:t xml:space="preserve">ngay </w:t>
      </w:r>
      <w:r>
        <w:t xml:space="preserve">cả </w:t>
      </w:r>
      <w:r>
        <w:t xml:space="preserve">với </w:t>
      </w:r>
      <w:r>
        <w:t xml:space="preserve">bản </w:t>
      </w:r>
      <w:r>
        <w:t xml:space="preserve">thân </w:t>
      </w:r>
      <w:r>
        <w:t xml:space="preserve">mình). </w:t>
      </w:r>
      <w:r>
        <w:br/>
      </w:r>
      <w:r>
        <w:rPr>
          <w:b/>
        </w:rPr>
        <w:t xml:space="preserve">dối,t.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không </w:t>
      </w:r>
      <w:r>
        <w:t xml:space="preserve">được </w:t>
      </w:r>
      <w:r>
        <w:t xml:space="preserve">kĩ, </w:t>
      </w:r>
      <w:r>
        <w:t xml:space="preserve">chưa </w:t>
      </w:r>
      <w:r>
        <w:t xml:space="preserve">thật </w:t>
      </w:r>
      <w:r>
        <w:t xml:space="preserve">đạt </w:t>
      </w:r>
      <w:r>
        <w:t xml:space="preserve">yêu </w:t>
      </w:r>
      <w:r>
        <w:t xml:space="preserve">cầu </w:t>
      </w:r>
      <w:r>
        <w:t xml:space="preserve">mà </w:t>
      </w:r>
      <w:r>
        <w:t xml:space="preserve">cũng </w:t>
      </w:r>
      <w:r>
        <w:t xml:space="preserve">đã </w:t>
      </w:r>
      <w:r>
        <w:t xml:space="preserve">coi </w:t>
      </w:r>
      <w:r>
        <w:t xml:space="preserve">nhưxong. </w:t>
      </w:r>
      <w:r>
        <w:rPr>
          <w:i/>
        </w:rPr>
        <w:t xml:space="preserve">Gạo </w:t>
      </w:r>
      <w:r>
        <w:rPr>
          <w:i/>
        </w:rPr>
        <w:t xml:space="preserve">làm </w:t>
      </w:r>
      <w:r>
        <w:rPr>
          <w:i/>
        </w:rPr>
        <w:t xml:space="preserve">đối, </w:t>
      </w:r>
      <w:r>
        <w:t xml:space="preserve">còn </w:t>
      </w:r>
      <w:r>
        <w:rPr>
          <w:i/>
        </w:rPr>
        <w:t xml:space="preserve">lắm </w:t>
      </w:r>
      <w:r>
        <w:t xml:space="preserve">trấu. </w:t>
      </w:r>
      <w:r>
        <w:br/>
      </w:r>
      <w:r>
        <w:rPr>
          <w:b/>
        </w:rPr>
        <w:t xml:space="preserve">dối </w:t>
      </w:r>
      <w:r>
        <w:rPr>
          <w:b/>
        </w:rPr>
        <w:t xml:space="preserve">dá </w:t>
      </w:r>
      <w:r>
        <w:rPr>
          <w:i/>
        </w:rPr>
        <w:t xml:space="preserve">tính từ </w:t>
      </w:r>
      <w:r>
        <w:t xml:space="preserve">(kng.;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(Làm </w:t>
      </w:r>
      <w:r>
        <w:t xml:space="preserve">việc </w:t>
      </w:r>
      <w:r>
        <w:t xml:space="preserve">gì) </w:t>
      </w:r>
      <w:r>
        <w:t xml:space="preserve">tỏ </w:t>
      </w:r>
      <w:r>
        <w:t xml:space="preserve">ra </w:t>
      </w:r>
      <w:r>
        <w:t xml:space="preserve">dối, </w:t>
      </w:r>
      <w:r>
        <w:t xml:space="preserve">không </w:t>
      </w:r>
      <w:r>
        <w:t xml:space="preserve">kĩ. </w:t>
      </w:r>
      <w:r>
        <w:rPr>
          <w:i/>
        </w:rPr>
        <w:t xml:space="preserve">Làm </w:t>
      </w:r>
      <w:r>
        <w:t xml:space="preserve">dối </w:t>
      </w:r>
      <w:r>
        <w:rPr>
          <w:i/>
        </w:rPr>
        <w:t xml:space="preserve">dá. </w:t>
      </w:r>
      <w:r>
        <w:br/>
      </w:r>
      <w:r>
        <w:rPr>
          <w:b/>
        </w:rPr>
        <w:t xml:space="preserve">dối </w:t>
      </w:r>
      <w:r>
        <w:rPr>
          <w:b/>
        </w:rPr>
        <w:t xml:space="preserve">dăng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rối </w:t>
      </w:r>
      <w:r>
        <w:t xml:space="preserve">trăng. </w:t>
      </w:r>
      <w:r>
        <w:br/>
      </w:r>
      <w:r>
        <w:rPr>
          <w:b/>
        </w:rPr>
        <w:t xml:space="preserve">dối </w:t>
      </w:r>
      <w:r>
        <w:rPr>
          <w:b/>
        </w:rPr>
        <w:t xml:space="preserve">già </w:t>
      </w:r>
      <w:r>
        <w:rPr>
          <w:b/>
        </w:rPr>
        <w:t xml:space="preserve">(ph.; </w:t>
      </w:r>
      <w:r>
        <w:rPr>
          <w:b/>
        </w:rPr>
        <w:t xml:space="preserve">khẩu ngữ). </w:t>
      </w:r>
      <w:r>
        <w:rPr>
          <w:i/>
        </w:rPr>
        <w:t xml:space="preserve">xem </w:t>
      </w:r>
      <w:r>
        <w:t xml:space="preserve">trối </w:t>
      </w:r>
      <w:r>
        <w:t xml:space="preserve">già. </w:t>
      </w:r>
      <w:r>
        <w:br/>
      </w:r>
      <w:r>
        <w:rPr>
          <w:b/>
        </w:rPr>
        <w:t xml:space="preserve">đối </w:t>
      </w:r>
      <w:r>
        <w:rPr>
          <w:b/>
        </w:rPr>
        <w:t xml:space="preserve">trá </w:t>
      </w:r>
      <w:r>
        <w:rPr>
          <w:i/>
        </w:rPr>
        <w:t xml:space="preserve">tính từ </w:t>
      </w:r>
      <w:r>
        <w:t xml:space="preserve">Giả </w:t>
      </w:r>
      <w:r>
        <w:t xml:space="preserve">dối, </w:t>
      </w:r>
      <w:r>
        <w:t xml:space="preserve">có </w:t>
      </w:r>
      <w:r>
        <w:t xml:space="preserve">ý </w:t>
      </w:r>
      <w:r>
        <w:t xml:space="preserve">lừa </w:t>
      </w:r>
      <w:r>
        <w:t xml:space="preserve">lọc. </w:t>
      </w:r>
      <w:r>
        <w:t xml:space="preserve">Con </w:t>
      </w:r>
      <w:r>
        <w:rPr>
          <w:i/>
        </w:rPr>
        <w:t xml:space="preserve">người </w:t>
      </w:r>
      <w:r>
        <w:t xml:space="preserve">dối </w:t>
      </w:r>
      <w:r>
        <w:t xml:space="preserve">trá.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