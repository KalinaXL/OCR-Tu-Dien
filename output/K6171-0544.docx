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rút </w:t>
      </w:r>
      <w:r>
        <w:rPr>
          <w:b/>
        </w:rPr>
        <w:t xml:space="preserve">cục </w:t>
      </w:r>
      <w:r>
        <w:rPr>
          <w:i/>
        </w:rPr>
        <w:t xml:space="preserve">phụ từ </w:t>
      </w:r>
      <w:r>
        <w:t xml:space="preserve">(ít dùng). </w:t>
      </w:r>
      <w:r>
        <w:t xml:space="preserve">xem </w:t>
      </w:r>
      <w:r>
        <w:t xml:space="preserve">rốt </w:t>
      </w:r>
      <w:r>
        <w:t xml:space="preserve">cuộc. </w:t>
      </w:r>
      <w:r>
        <w:br/>
      </w:r>
      <w:r>
        <w:rPr>
          <w:b/>
        </w:rPr>
        <w:t xml:space="preserve">rút </w:t>
      </w:r>
      <w:r>
        <w:rPr>
          <w:b/>
        </w:rPr>
        <w:t xml:space="preserve">dây </w:t>
      </w:r>
      <w:r>
        <w:rPr>
          <w:b/>
        </w:rPr>
        <w:t xml:space="preserve">động </w:t>
      </w:r>
      <w:r>
        <w:rPr>
          <w:b/>
        </w:rPr>
        <w:t xml:space="preserve">rừng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sẽ </w:t>
      </w:r>
      <w:r>
        <w:t xml:space="preserve">động </w:t>
      </w:r>
      <w:r>
        <w:t xml:space="preserve">chạm,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nhiều </w:t>
      </w:r>
      <w:r>
        <w:t xml:space="preserve">việc </w:t>
      </w:r>
      <w:r>
        <w:t xml:space="preserve">khác </w:t>
      </w:r>
      <w:r>
        <w:t xml:space="preserve">có </w:t>
      </w:r>
      <w:r>
        <w:t xml:space="preserve">liên </w:t>
      </w:r>
      <w:r>
        <w:t xml:space="preserve">quan. </w:t>
      </w:r>
      <w:r>
        <w:br/>
      </w:r>
      <w:r>
        <w:rPr>
          <w:b/>
        </w:rPr>
        <w:t xml:space="preserve">rút </w:t>
      </w:r>
      <w:r>
        <w:rPr>
          <w:b/>
        </w:rPr>
        <w:t xml:space="preserve">gọn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ngắn </w:t>
      </w:r>
      <w:r>
        <w:t xml:space="preserve">gọn, </w:t>
      </w:r>
      <w:r>
        <w:t xml:space="preserve">đơn </w:t>
      </w:r>
      <w:r>
        <w:t xml:space="preserve">giản </w:t>
      </w:r>
      <w:r>
        <w:t xml:space="preserve">hơn. </w:t>
      </w:r>
      <w:r>
        <w:rPr>
          <w:i/>
        </w:rPr>
        <w:t xml:space="preserve">Rút </w:t>
      </w:r>
      <w:r>
        <w:rPr>
          <w:i/>
        </w:rPr>
        <w:t xml:space="preserve">gọn </w:t>
      </w:r>
      <w:r>
        <w:rPr>
          <w:i/>
        </w:rPr>
        <w:t xml:space="preserve">bản </w:t>
      </w:r>
      <w:r>
        <w:rPr>
          <w:i/>
        </w:rPr>
        <w:t xml:space="preserve">báo </w:t>
      </w:r>
      <w:r>
        <w:rPr>
          <w:i/>
        </w:rPr>
        <w:t xml:space="preserve">cáo. </w:t>
      </w:r>
      <w:r>
        <w:t xml:space="preserve">Rút </w:t>
      </w:r>
      <w:r>
        <w:t xml:space="preserve">gọn </w:t>
      </w:r>
      <w:r>
        <w:rPr>
          <w:i/>
        </w:rPr>
        <w:t xml:space="preserve">một </w:t>
      </w:r>
      <w:r>
        <w:rPr>
          <w:i/>
        </w:rPr>
        <w:t xml:space="preserve">phân </w:t>
      </w:r>
      <w:r>
        <w:t xml:space="preserve">số </w:t>
      </w:r>
      <w:r>
        <w:t xml:space="preserve">(thay </w:t>
      </w:r>
      <w:r>
        <w:t xml:space="preserve">bằng </w:t>
      </w:r>
      <w:r>
        <w:t xml:space="preserve">một </w:t>
      </w:r>
      <w:r>
        <w:t xml:space="preserve">phân </w:t>
      </w:r>
      <w:r>
        <w:t xml:space="preserve">số </w:t>
      </w:r>
      <w:r>
        <w:t xml:space="preserve">bằng </w:t>
      </w:r>
      <w:r>
        <w:t xml:space="preserve">nó </w:t>
      </w:r>
      <w:r>
        <w:t xml:space="preserve">nhưng </w:t>
      </w:r>
      <w:r>
        <w:t xml:space="preserve">có </w:t>
      </w:r>
      <w:r>
        <w:t xml:space="preserve">các </w:t>
      </w:r>
      <w:r>
        <w:t xml:space="preserve">số </w:t>
      </w:r>
      <w:r>
        <w:t xml:space="preserve">hạng </w:t>
      </w:r>
      <w:r>
        <w:t xml:space="preserve">nhỏ </w:t>
      </w:r>
      <w:r>
        <w:t xml:space="preserve">hơn). </w:t>
      </w:r>
      <w:r>
        <w:t xml:space="preserve">rút </w:t>
      </w:r>
      <w:r>
        <w:t xml:space="preserve">lui </w:t>
      </w:r>
      <w:r>
        <w:t xml:space="preserve">động từ </w:t>
      </w:r>
      <w:r>
        <w:rPr>
          <w:b/>
        </w:rPr>
        <w:t xml:space="preserve">1 </w:t>
      </w:r>
      <w:r>
        <w:t xml:space="preserve">Rời </w:t>
      </w:r>
      <w:r>
        <w:t xml:space="preserve">bỏ </w:t>
      </w:r>
      <w:r>
        <w:rPr>
          <w:i/>
        </w:rPr>
        <w:t xml:space="preserve">vị </w:t>
      </w:r>
      <w:r>
        <w:t xml:space="preserve">trí, </w:t>
      </w:r>
      <w:r>
        <w:t xml:space="preserve">trở </w:t>
      </w:r>
      <w:r>
        <w:t xml:space="preserve">về </w:t>
      </w:r>
      <w:r>
        <w:t xml:space="preserve">phía </w:t>
      </w:r>
      <w:r>
        <w:t xml:space="preserve">sau. </w:t>
      </w:r>
      <w:r>
        <w:t xml:space="preserve">Chặn </w:t>
      </w:r>
      <w:r>
        <w:rPr>
          <w:i/>
        </w:rPr>
        <w:t xml:space="preserve">đường </w:t>
      </w:r>
      <w:r>
        <w:rPr>
          <w:i/>
        </w:rPr>
        <w:t xml:space="preserve">rút </w:t>
      </w:r>
      <w:r>
        <w:rPr>
          <w:i/>
        </w:rPr>
        <w:t xml:space="preserve">lui </w:t>
      </w:r>
      <w:r>
        <w:rPr>
          <w:i/>
        </w:rPr>
        <w:t xml:space="preserve">của </w:t>
      </w:r>
      <w:r>
        <w:t xml:space="preserve">địch.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Rút </w:t>
      </w:r>
      <w:r>
        <w:t xml:space="preserve">uề, </w:t>
      </w:r>
      <w:r>
        <w:t xml:space="preserve">thôi </w:t>
      </w:r>
      <w:r>
        <w:rPr>
          <w:i/>
        </w:rPr>
        <w:t xml:space="preserve">không </w:t>
      </w:r>
      <w:r>
        <w:rPr>
          <w:i/>
        </w:rPr>
        <w:t xml:space="preserve">đưa </w:t>
      </w:r>
      <w:r>
        <w:rPr>
          <w:i/>
        </w:rPr>
        <w:t xml:space="preserve">ra </w:t>
      </w:r>
      <w:r>
        <w:rPr>
          <w:i/>
        </w:rPr>
        <w:t xml:space="preserve">nữa. </w:t>
      </w:r>
      <w:r>
        <w:rPr>
          <w:i/>
        </w:rPr>
        <w:t xml:space="preserve">Rút </w:t>
      </w:r>
      <w:r>
        <w:t xml:space="preserve">lui </w:t>
      </w:r>
      <w:r>
        <w:t xml:space="preserve">ý </w:t>
      </w:r>
      <w:r>
        <w:rPr>
          <w:i/>
        </w:rPr>
        <w:t xml:space="preserve">kiến. </w:t>
      </w:r>
      <w:r>
        <w:t xml:space="preserve">. </w:t>
      </w:r>
      <w:r>
        <w:br/>
      </w:r>
      <w:r>
        <w:rPr>
          <w:b/>
        </w:rPr>
        <w:t xml:space="preserve">rút </w:t>
      </w:r>
      <w:r>
        <w:rPr>
          <w:b/>
        </w:rPr>
        <w:t xml:space="preserve">phép </w:t>
      </w:r>
      <w:r>
        <w:rPr>
          <w:b/>
        </w:rPr>
        <w:t xml:space="preserve">thông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Khai </w:t>
      </w:r>
      <w:r>
        <w:t xml:space="preserve">trừ </w:t>
      </w:r>
      <w:r>
        <w:t xml:space="preserve">khỏi </w:t>
      </w:r>
      <w:r>
        <w:t xml:space="preserve">giáo </w:t>
      </w:r>
      <w:r>
        <w:t xml:space="preserve">hội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trừng </w:t>
      </w:r>
      <w:r>
        <w:t xml:space="preserve">phạt </w:t>
      </w:r>
      <w:r>
        <w:t xml:space="preserve">đối </w:t>
      </w:r>
      <w:r>
        <w:t xml:space="preserve">với </w:t>
      </w:r>
      <w:r>
        <w:t xml:space="preserve">tín </w:t>
      </w:r>
      <w:r>
        <w:t xml:space="preserve">đồ </w:t>
      </w:r>
      <w:r>
        <w:t xml:space="preserve">đạo </w:t>
      </w:r>
      <w:r>
        <w:t xml:space="preserve">Thiên </w:t>
      </w:r>
      <w:r>
        <w:t xml:space="preserve">Chúa). </w:t>
      </w:r>
      <w:r>
        <w:br/>
      </w:r>
      <w:r>
        <w:rPr>
          <w:b/>
        </w:rPr>
        <w:t xml:space="preserve">rút </w:t>
      </w:r>
      <w:r>
        <w:rPr>
          <w:b/>
        </w:rPr>
        <w:t xml:space="preserve">rát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nhút </w:t>
      </w:r>
      <w:r>
        <w:rPr>
          <w:i/>
        </w:rPr>
        <w:t xml:space="preserve">nhát. </w:t>
      </w:r>
      <w:r>
        <w:br/>
      </w:r>
      <w:r>
        <w:rPr>
          <w:b/>
        </w:rPr>
        <w:t xml:space="preserve">rút </w:t>
      </w:r>
      <w:r>
        <w:rPr>
          <w:b/>
        </w:rPr>
        <w:t xml:space="preserve">tiền </w:t>
      </w:r>
      <w:r>
        <w:rPr>
          <w:i/>
        </w:rPr>
        <w:t xml:space="preserve">động từ </w:t>
      </w:r>
      <w:r>
        <w:t xml:space="preserve">Lấy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hay </w:t>
      </w:r>
      <w:r>
        <w:t xml:space="preserve">toàn </w:t>
      </w:r>
      <w:r>
        <w:t xml:space="preserve">bộ </w:t>
      </w:r>
      <w:r>
        <w:t xml:space="preserve">số </w:t>
      </w:r>
      <w:r>
        <w:t xml:space="preserve">tiền </w:t>
      </w:r>
      <w:r>
        <w:t xml:space="preserve">đã </w:t>
      </w:r>
      <w:r>
        <w:t xml:space="preserve">gửi </w:t>
      </w:r>
      <w:r>
        <w:t xml:space="preserve">ở </w:t>
      </w:r>
      <w:r>
        <w:t xml:space="preserve">một </w:t>
      </w:r>
      <w:r>
        <w:t xml:space="preserve">quỹ </w:t>
      </w:r>
      <w:r>
        <w:t xml:space="preserve">nào </w:t>
      </w:r>
      <w:r>
        <w:t xml:space="preserve">đó. </w:t>
      </w:r>
      <w:r>
        <w:t xml:space="preserve">Rút </w:t>
      </w:r>
      <w:r>
        <w:rPr>
          <w:i/>
        </w:rPr>
        <w:t xml:space="preserve">tiền </w:t>
      </w:r>
      <w:r>
        <w:rPr>
          <w:i/>
        </w:rPr>
        <w:t xml:space="preserve">ở </w:t>
      </w:r>
      <w:r>
        <w:t xml:space="preserve">ngân </w:t>
      </w:r>
      <w:r>
        <w:t xml:space="preserve">hàng. </w:t>
      </w:r>
      <w:r>
        <w:t xml:space="preserve">Rút </w:t>
      </w:r>
      <w:r>
        <w:t xml:space="preserve">tiền </w:t>
      </w:r>
      <w:r>
        <w:rPr>
          <w:i/>
        </w:rPr>
        <w:t xml:space="preserve">tiết </w:t>
      </w:r>
      <w:r>
        <w:rPr>
          <w:i/>
        </w:rPr>
        <w:t xml:space="preserve">kiệm </w:t>
      </w:r>
      <w:r>
        <w:t xml:space="preserve">(kng.; </w:t>
      </w:r>
      <w:r>
        <w:t xml:space="preserve">rút </w:t>
      </w:r>
      <w:r>
        <w:t xml:space="preserve">tiền </w:t>
      </w:r>
      <w:r>
        <w:t xml:space="preserve">gửi </w:t>
      </w:r>
      <w:r>
        <w:t xml:space="preserve">ở </w:t>
      </w:r>
      <w:r>
        <w:t xml:space="preserve">quỹ </w:t>
      </w:r>
      <w:r>
        <w:t xml:space="preserve">tiết </w:t>
      </w:r>
      <w:r>
        <w:t xml:space="preserve">kiệm). </w:t>
      </w:r>
      <w:r>
        <w:br/>
      </w:r>
      <w:r>
        <w:rPr>
          <w:b/>
        </w:rPr>
        <w:t xml:space="preserve">rụt </w:t>
      </w:r>
      <w:r>
        <w:rPr>
          <w:i/>
        </w:rPr>
        <w:t xml:space="preserve">động từ </w:t>
      </w:r>
      <w:r>
        <w:t xml:space="preserve">Co </w:t>
      </w:r>
      <w:r>
        <w:t xml:space="preserve">lại, </w:t>
      </w:r>
      <w:r>
        <w:t xml:space="preserve">thụt </w:t>
      </w:r>
      <w:r>
        <w:t xml:space="preserve">lại. </w:t>
      </w:r>
      <w:r>
        <w:t xml:space="preserve">Rụt </w:t>
      </w:r>
      <w:r>
        <w:t xml:space="preserve">tay </w:t>
      </w:r>
      <w:r>
        <w:t xml:space="preserve">lại </w:t>
      </w:r>
      <w:r>
        <w:t xml:space="preserve">như </w:t>
      </w:r>
      <w:r>
        <w:rPr>
          <w:i/>
        </w:rPr>
        <w:t xml:space="preserve">phải </w:t>
      </w:r>
      <w:r>
        <w:rPr>
          <w:i/>
        </w:rPr>
        <w:t xml:space="preserve">bỏng. </w:t>
      </w:r>
      <w:r>
        <w:rPr>
          <w:i/>
        </w:rPr>
        <w:t xml:space="preserve">Cay </w:t>
      </w:r>
      <w:r>
        <w:rPr>
          <w:i/>
        </w:rPr>
        <w:t xml:space="preserve">rụt </w:t>
      </w:r>
      <w:r>
        <w:rPr>
          <w:i/>
        </w:rPr>
        <w:t xml:space="preserve">lưỡi. </w:t>
      </w:r>
      <w:r>
        <w:rPr>
          <w:i/>
        </w:rPr>
        <w:t xml:space="preserve">So </w:t>
      </w:r>
      <w:r>
        <w:rPr>
          <w:i/>
        </w:rPr>
        <w:t xml:space="preserve">uai </w:t>
      </w:r>
      <w:r>
        <w:t xml:space="preserve">rụt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rụt </w:t>
      </w:r>
      <w:r>
        <w:rPr>
          <w:b/>
        </w:rPr>
        <w:t xml:space="preserve">rẻ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e </w:t>
      </w:r>
      <w:r>
        <w:t xml:space="preserve">dè </w:t>
      </w:r>
      <w:r>
        <w:t xml:space="preserve">không </w:t>
      </w:r>
      <w:r>
        <w:t xml:space="preserve">mạnh </w:t>
      </w:r>
      <w:r>
        <w:t xml:space="preserve">dạn </w:t>
      </w:r>
      <w:r>
        <w:t xml:space="preserve">làm </w:t>
      </w:r>
      <w:r>
        <w:t xml:space="preserve">điều </w:t>
      </w:r>
      <w:r>
        <w:t xml:space="preserve">muốn </w:t>
      </w:r>
      <w:r>
        <w:t xml:space="preserve">làm. </w:t>
      </w:r>
      <w:r>
        <w:rPr>
          <w:i/>
        </w:rPr>
        <w:t xml:space="preserve">Tính </w:t>
      </w:r>
      <w:r>
        <w:rPr>
          <w:i/>
        </w:rPr>
        <w:t xml:space="preserve">rụt </w:t>
      </w:r>
      <w:r>
        <w:t xml:space="preserve">rè, </w:t>
      </w:r>
      <w:r>
        <w:t xml:space="preserve">nhút </w:t>
      </w:r>
      <w:r>
        <w:t xml:space="preserve">nhát. </w:t>
      </w:r>
      <w:r>
        <w:rPr>
          <w:i/>
        </w:rPr>
        <w:t xml:space="preserve">Rụut </w:t>
      </w:r>
      <w:r>
        <w:t xml:space="preserve">rè </w:t>
      </w:r>
      <w:r>
        <w:t xml:space="preserve">không </w:t>
      </w:r>
      <w:r>
        <w:rPr>
          <w:i/>
        </w:rPr>
        <w:t xml:space="preserve">dám </w:t>
      </w:r>
      <w:r>
        <w:t xml:space="preserve">nói. </w:t>
      </w:r>
      <w:r>
        <w:br/>
      </w:r>
      <w:r>
        <w:rPr>
          <w:b/>
        </w:rPr>
        <w:t xml:space="preserve">rưa </w:t>
      </w:r>
      <w:r>
        <w:rPr>
          <w:b/>
        </w:rPr>
        <w:t xml:space="preserve">rứa </w:t>
      </w:r>
      <w:r>
        <w:rPr>
          <w:i/>
        </w:rPr>
        <w:t xml:space="preserve">tính từ </w:t>
      </w:r>
      <w:r>
        <w:t xml:space="preserve">(phương ngữ). </w:t>
      </w:r>
      <w:r>
        <w:t xml:space="preserve">Gần </w:t>
      </w:r>
      <w:r>
        <w:t xml:space="preserve">gần </w:t>
      </w:r>
      <w:r>
        <w:t xml:space="preserve">như </w:t>
      </w:r>
      <w:r>
        <w:t xml:space="preserve">thế; </w:t>
      </w:r>
      <w:r>
        <w:t xml:space="preserve">na </w:t>
      </w:r>
      <w:r>
        <w:t xml:space="preserve">ná. </w:t>
      </w:r>
      <w:r>
        <w:br/>
      </w:r>
      <w:r>
        <w:rPr>
          <w:b/>
        </w:rPr>
        <w:t xml:space="preserve">rửa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nước </w:t>
      </w:r>
      <w:r>
        <w:t xml:space="preserve">hoặc </w:t>
      </w:r>
      <w:r>
        <w:t xml:space="preserve">chất </w:t>
      </w:r>
      <w:r>
        <w:t xml:space="preserve">lỏng </w:t>
      </w:r>
      <w:r>
        <w:t xml:space="preserve">làm </w:t>
      </w:r>
      <w:r>
        <w:t xml:space="preserve">cho </w:t>
      </w:r>
      <w:r>
        <w:t xml:space="preserve">sạch. </w:t>
      </w:r>
      <w:r>
        <w:t xml:space="preserve">Rửa </w:t>
      </w:r>
      <w:r>
        <w:rPr>
          <w:i/>
        </w:rPr>
        <w:t xml:space="preserve">chân </w:t>
      </w:r>
      <w:r>
        <w:rPr>
          <w:i/>
        </w:rPr>
        <w:t xml:space="preserve">tay. </w:t>
      </w:r>
      <w:r>
        <w:t xml:space="preserve">Rửa </w:t>
      </w:r>
      <w:r>
        <w:t xml:space="preserve">rau. </w:t>
      </w:r>
      <w:r>
        <w:rPr>
          <w:i/>
        </w:rPr>
        <w:t xml:space="preserve">Dùng </w:t>
      </w:r>
      <w:r>
        <w:t xml:space="preserve">cồn </w:t>
      </w:r>
      <w:r>
        <w:t xml:space="preserve">rửa </w:t>
      </w:r>
      <w:r>
        <w:t xml:space="preserve">uết </w:t>
      </w:r>
      <w:r>
        <w:t xml:space="preserve">thương.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tiêu </w:t>
      </w:r>
      <w:r>
        <w:t xml:space="preserve">tan </w:t>
      </w:r>
      <w:r>
        <w:t xml:space="preserve">nỗi </w:t>
      </w:r>
      <w:r>
        <w:t xml:space="preserve">sỉ </w:t>
      </w:r>
      <w:r>
        <w:t xml:space="preserve">nhục, </w:t>
      </w:r>
      <w:r>
        <w:t xml:space="preserve">oan </w:t>
      </w:r>
      <w:r>
        <w:t xml:space="preserve">ức, </w:t>
      </w:r>
      <w:r>
        <w:t xml:space="preserve">v.v. </w:t>
      </w:r>
      <w:r>
        <w:t xml:space="preserve">bằng </w:t>
      </w:r>
      <w:r>
        <w:t xml:space="preserve">hành </w:t>
      </w:r>
      <w:r>
        <w:t xml:space="preserve">động </w:t>
      </w:r>
      <w:r>
        <w:t xml:space="preserve">trừng </w:t>
      </w:r>
      <w:r>
        <w:t xml:space="preserve">trị </w:t>
      </w:r>
      <w:r>
        <w:t xml:space="preserve">đích </w:t>
      </w:r>
      <w:r>
        <w:t xml:space="preserve">đáng </w:t>
      </w:r>
      <w:r>
        <w:t xml:space="preserve">kẻ </w:t>
      </w:r>
      <w:r>
        <w:t xml:space="preserve">đã </w:t>
      </w:r>
      <w:r>
        <w:t xml:space="preserve">gây </w:t>
      </w:r>
      <w:r>
        <w:t xml:space="preserve">ra. </w:t>
      </w:r>
      <w:r>
        <w:t xml:space="preserve">Rửa </w:t>
      </w:r>
      <w:r>
        <w:t xml:space="preserve">nhục. </w:t>
      </w:r>
      <w:r>
        <w:t xml:space="preserve">Rửa </w:t>
      </w:r>
      <w:r>
        <w:t xml:space="preserve">hận. </w:t>
      </w:r>
      <w:r>
        <w:br/>
      </w:r>
      <w:r>
        <w:rPr>
          <w:b/>
        </w:rPr>
        <w:t xml:space="preserve">rửa </w:t>
      </w:r>
      <w:r>
        <w:rPr>
          <w:b/>
        </w:rPr>
        <w:t xml:space="preserve">ảnh </w:t>
      </w:r>
      <w:r>
        <w:rPr>
          <w:i/>
        </w:rPr>
        <w:t xml:space="preserve">động từ </w:t>
      </w:r>
      <w:r>
        <w:t xml:space="preserve">Dùng </w:t>
      </w:r>
      <w:r>
        <w:t xml:space="preserve">một </w:t>
      </w:r>
      <w:r>
        <w:t xml:space="preserve">dung </w:t>
      </w:r>
      <w:r>
        <w:t xml:space="preserve">dịch </w:t>
      </w:r>
      <w:r>
        <w:t xml:space="preserve">hoá </w:t>
      </w:r>
      <w:r>
        <w:t xml:space="preserve">học </w:t>
      </w:r>
      <w:r>
        <w:t xml:space="preserve">làm </w:t>
      </w:r>
      <w:r>
        <w:t xml:space="preserve">cho </w:t>
      </w:r>
      <w:r>
        <w:t xml:space="preserve">ảnh </w:t>
      </w:r>
      <w:r>
        <w:t xml:space="preserve">đã </w:t>
      </w:r>
      <w:r>
        <w:t xml:space="preserve">chụp </w:t>
      </w:r>
      <w:r>
        <w:t xml:space="preserve">hiện </w:t>
      </w:r>
      <w:r>
        <w:t xml:space="preserve">rõ </w:t>
      </w:r>
      <w:r>
        <w:t xml:space="preserve">lên </w:t>
      </w:r>
      <w:r>
        <w:t xml:space="preserve">giấy </w:t>
      </w:r>
      <w:r>
        <w:t xml:space="preserve">ảnh. </w:t>
      </w:r>
      <w:r>
        <w:t xml:space="preserve">rửa </w:t>
      </w:r>
      <w:r>
        <w:t xml:space="preserve">ráy </w:t>
      </w:r>
      <w:r>
        <w:t xml:space="preserve">động từ </w:t>
      </w:r>
      <w:r>
        <w:t xml:space="preserve">Rửa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Rửa </w:t>
      </w:r>
      <w:r>
        <w:t xml:space="preserve">ráy </w:t>
      </w:r>
      <w:r>
        <w:rPr>
          <w:i/>
        </w:rPr>
        <w:t xml:space="preserve">sạch </w:t>
      </w:r>
      <w:r>
        <w:t xml:space="preserve">sẽ. </w:t>
      </w:r>
      <w:r>
        <w:br/>
      </w:r>
      <w:r>
        <w:rPr>
          <w:b/>
        </w:rPr>
        <w:t xml:space="preserve">rửa </w:t>
      </w:r>
      <w:r>
        <w:rPr>
          <w:b/>
        </w:rPr>
        <w:t xml:space="preserve">tiền </w:t>
      </w:r>
      <w:r>
        <w:t xml:space="preserve">Hợp </w:t>
      </w:r>
      <w:r>
        <w:t xml:space="preserve">pháp </w:t>
      </w:r>
      <w:r>
        <w:t xml:space="preserve">hoá </w:t>
      </w:r>
      <w:r>
        <w:t xml:space="preserve">khoản </w:t>
      </w:r>
      <w:r>
        <w:t xml:space="preserve">tiền </w:t>
      </w:r>
      <w:r>
        <w:t xml:space="preserve">bất </w:t>
      </w:r>
      <w:r>
        <w:t xml:space="preserve">chính. </w:t>
      </w:r>
      <w:r>
        <w:br/>
      </w:r>
      <w:r>
        <w:rPr>
          <w:b/>
        </w:rPr>
        <w:t xml:space="preserve">rửa </w:t>
      </w:r>
      <w:r>
        <w:rPr>
          <w:b/>
        </w:rPr>
        <w:t xml:space="preserve">tội </w:t>
      </w:r>
      <w:r>
        <w:rPr>
          <w:b/>
        </w:rPr>
        <w:t xml:space="preserve">đgợ. </w:t>
      </w:r>
      <w:r>
        <w:t xml:space="preserve">Làm </w:t>
      </w:r>
      <w:r>
        <w:t xml:space="preserve">lễ </w:t>
      </w:r>
      <w:r>
        <w:t xml:space="preserve">nhận </w:t>
      </w:r>
      <w:r>
        <w:t xml:space="preserve">một </w:t>
      </w:r>
      <w:r>
        <w:t xml:space="preserve">người </w:t>
      </w:r>
      <w:r>
        <w:t xml:space="preserve">vào </w:t>
      </w:r>
      <w:r>
        <w:t xml:space="preserve">đạo </w:t>
      </w:r>
      <w:r>
        <w:t xml:space="preserve">Thiên </w:t>
      </w:r>
      <w:r>
        <w:t xml:space="preserve">Chúa. </w:t>
      </w:r>
      <w:r>
        <w:br/>
      </w:r>
      <w:r>
        <w:rPr>
          <w:b/>
        </w:rPr>
        <w:t xml:space="preserve">rữa </w:t>
      </w:r>
      <w:r>
        <w:rPr>
          <w:i/>
        </w:rPr>
        <w:t xml:space="preserve">tính từ </w:t>
      </w:r>
      <w:r>
        <w:t xml:space="preserve">Nát </w:t>
      </w:r>
      <w:r>
        <w:t xml:space="preserve">nhủn </w:t>
      </w:r>
      <w:r>
        <w:t xml:space="preserve">ra </w:t>
      </w:r>
      <w:r>
        <w:t xml:space="preserve">đến </w:t>
      </w:r>
      <w:r>
        <w:rPr>
          <w:i/>
        </w:rPr>
        <w:t xml:space="preserve">mức </w:t>
      </w:r>
      <w:r>
        <w:t xml:space="preserve">dễ </w:t>
      </w:r>
      <w:r>
        <w:t xml:space="preserve">rời, </w:t>
      </w:r>
      <w:r>
        <w:t xml:space="preserve">dễ </w:t>
      </w:r>
      <w:r>
        <w:t xml:space="preserve">rã </w:t>
      </w:r>
      <w:r>
        <w:t xml:space="preserve">ra </w:t>
      </w:r>
      <w:r>
        <w:t xml:space="preserve">khi </w:t>
      </w:r>
      <w:r>
        <w:t xml:space="preserve">đụng </w:t>
      </w:r>
      <w:r>
        <w:t xml:space="preserve">đến, </w:t>
      </w:r>
      <w:r>
        <w:t xml:space="preserve">do </w:t>
      </w:r>
      <w:r>
        <w:t xml:space="preserve">quá </w:t>
      </w:r>
      <w:r>
        <w:t xml:space="preserve">chín </w:t>
      </w:r>
      <w:r>
        <w:t xml:space="preserve">hoặc </w:t>
      </w:r>
      <w:r>
        <w:t xml:space="preserve">quá </w:t>
      </w:r>
      <w:r>
        <w:t xml:space="preserve">thối. </w:t>
      </w:r>
      <w:r>
        <w:t xml:space="preserve">Quả </w:t>
      </w:r>
      <w:r>
        <w:t xml:space="preserve">chín </w:t>
      </w:r>
      <w:r>
        <w:t xml:space="preserve">rữa. </w:t>
      </w:r>
      <w:r>
        <w:rPr>
          <w:i/>
        </w:rPr>
        <w:t xml:space="preserve">Thịt </w:t>
      </w:r>
      <w:r>
        <w:t xml:space="preserve">thối </w:t>
      </w:r>
      <w:r>
        <w:rPr>
          <w:i/>
        </w:rPr>
        <w:t xml:space="preserve">rữa </w:t>
      </w:r>
      <w:r>
        <w:rPr>
          <w:i/>
        </w:rPr>
        <w:t xml:space="preserve">ra. </w:t>
      </w:r>
      <w:r>
        <w:t xml:space="preserve">Nát </w:t>
      </w:r>
      <w:r>
        <w:rPr>
          <w:i/>
        </w:rPr>
        <w:t xml:space="preserve">rữa </w:t>
      </w:r>
      <w:r>
        <w:br/>
      </w:r>
      <w:r>
        <w:rPr>
          <w:b/>
        </w:rPr>
        <w:t xml:space="preserve">rứa </w:t>
      </w:r>
      <w:r>
        <w:rPr>
          <w:i/>
        </w:rPr>
        <w:t xml:space="preserve">đại từ </w:t>
      </w:r>
      <w:r>
        <w:t xml:space="preserve">(phương ngữ). </w:t>
      </w:r>
      <w:r>
        <w:t xml:space="preserve">Thế. </w:t>
      </w:r>
      <w:r>
        <w:t xml:space="preserve">Đi </w:t>
      </w:r>
      <w:r>
        <w:t xml:space="preserve">mô </w:t>
      </w:r>
      <w:r>
        <w:rPr>
          <w:i/>
        </w:rPr>
        <w:t xml:space="preserve">rứa? </w:t>
      </w:r>
      <w:r>
        <w:rPr>
          <w:i/>
        </w:rPr>
        <w:t xml:space="preserve">Ra </w:t>
      </w:r>
      <w:r>
        <w:rPr>
          <w:i/>
        </w:rPr>
        <w:t xml:space="preserve">rứa. </w:t>
      </w:r>
      <w:r>
        <w:br/>
      </w:r>
      <w:r>
        <w:rPr>
          <w:b/>
        </w:rPr>
        <w:t xml:space="preserve">rựa </w:t>
      </w:r>
      <w:r>
        <w:rPr>
          <w:i/>
        </w:rPr>
        <w:t xml:space="preserve">danh từ </w:t>
      </w:r>
      <w:r>
        <w:t xml:space="preserve">cũng nói </w:t>
      </w:r>
      <w:r>
        <w:t xml:space="preserve">dao </w:t>
      </w:r>
      <w:r>
        <w:t xml:space="preserve">rựa. </w:t>
      </w:r>
      <w:r>
        <w:t xml:space="preserve">Dao </w:t>
      </w:r>
      <w:r>
        <w:t xml:space="preserve">to, </w:t>
      </w:r>
      <w:r>
        <w:t xml:space="preserve">sống </w:t>
      </w:r>
      <w:r>
        <w:t xml:space="preserve">dày, </w:t>
      </w:r>
      <w:r>
        <w:t xml:space="preserve">mũi </w:t>
      </w:r>
      <w:r>
        <w:t xml:space="preserve">bằng, </w:t>
      </w:r>
      <w:r>
        <w:t xml:space="preserve">dùng </w:t>
      </w:r>
      <w:r>
        <w:t xml:space="preserve">để </w:t>
      </w:r>
      <w:r>
        <w:t xml:space="preserve">chặt, </w:t>
      </w:r>
      <w:r>
        <w:t xml:space="preserve">chẻ. </w:t>
      </w:r>
      <w:r>
        <w:br/>
      </w:r>
      <w:r>
        <w:rPr>
          <w:b/>
        </w:rPr>
        <w:t xml:space="preserve">rức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nhức. </w:t>
      </w:r>
      <w:r>
        <w:t xml:space="preserve">Rức </w:t>
      </w:r>
      <w:r>
        <w:t xml:space="preserve">đâu. </w:t>
      </w:r>
      <w:r>
        <w:br/>
      </w:r>
      <w:r>
        <w:rPr>
          <w:b/>
        </w:rPr>
        <w:t xml:space="preserve">rực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bừng </w:t>
      </w:r>
      <w:r>
        <w:t xml:space="preserve">lên, </w:t>
      </w:r>
      <w:r>
        <w:t xml:space="preserve">toả </w:t>
      </w:r>
      <w:r>
        <w:t xml:space="preserve">mạnh </w:t>
      </w:r>
      <w:r>
        <w:t xml:space="preserve">hơi </w:t>
      </w:r>
      <w:r>
        <w:t xml:space="preserve">nóng </w:t>
      </w:r>
      <w:r>
        <w:t xml:space="preserve">hoặc </w:t>
      </w:r>
      <w:r>
        <w:t xml:space="preserve">ánh </w:t>
      </w:r>
      <w:r>
        <w:t xml:space="preserve">sáng </w:t>
      </w:r>
      <w:r>
        <w:t xml:space="preserve">ra </w:t>
      </w:r>
      <w:r>
        <w:t xml:space="preserve">xung </w:t>
      </w:r>
      <w:r>
        <w:t xml:space="preserve">quanh. </w:t>
      </w:r>
      <w:r>
        <w:rPr>
          <w:i/>
        </w:rPr>
        <w:t xml:space="preserve">Than </w:t>
      </w:r>
      <w:r>
        <w:rPr>
          <w:i/>
        </w:rPr>
        <w:t xml:space="preserve">cháy </w:t>
      </w:r>
      <w:r>
        <w:rPr>
          <w:i/>
        </w:rPr>
        <w:t xml:space="preserve">rực. </w:t>
      </w:r>
      <w:r>
        <w:t xml:space="preserve">Khói </w:t>
      </w:r>
      <w:r>
        <w:t xml:space="preserve">lửa </w:t>
      </w:r>
      <w:r>
        <w:rPr>
          <w:i/>
        </w:rPr>
        <w:t xml:space="preserve">rực </w:t>
      </w:r>
      <w:r>
        <w:t xml:space="preserve">trời. </w:t>
      </w:r>
      <w:r>
        <w:rPr>
          <w:i/>
        </w:rPr>
        <w:t xml:space="preserve">Đang </w:t>
      </w:r>
      <w:r>
        <w:rPr>
          <w:i/>
        </w:rPr>
        <w:t xml:space="preserve">sốt, </w:t>
      </w:r>
      <w:r>
        <w:rPr>
          <w:i/>
        </w:rPr>
        <w:t xml:space="preserve">người </w:t>
      </w:r>
      <w:r>
        <w:rPr>
          <w:i/>
        </w:rPr>
        <w:t xml:space="preserve">nóng </w:t>
      </w:r>
      <w:r>
        <w:rPr>
          <w:i/>
        </w:rPr>
        <w:t xml:space="preserve">rực. </w:t>
      </w:r>
      <w:r>
        <w:t xml:space="preserve">Mắt </w:t>
      </w:r>
      <w:r>
        <w:t xml:space="preserve">rực </w:t>
      </w:r>
      <w:r>
        <w:t xml:space="preserve">sáng. </w:t>
      </w:r>
      <w:r>
        <w:rPr>
          <w:b/>
        </w:rPr>
        <w:t xml:space="preserve">2 </w:t>
      </w:r>
      <w:r>
        <w:t xml:space="preserve">Có </w:t>
      </w:r>
      <w:r>
        <w:t xml:space="preserve">màu </w:t>
      </w:r>
      <w:r>
        <w:t xml:space="preserve">(đỏ, </w:t>
      </w:r>
      <w:r>
        <w:t xml:space="preserve">vàng) </w:t>
      </w:r>
      <w:r>
        <w:t xml:space="preserve">tươi </w:t>
      </w:r>
      <w:r>
        <w:t xml:space="preserve">đậm </w:t>
      </w:r>
      <w:r>
        <w:t xml:space="preserve">và </w:t>
      </w:r>
      <w:r>
        <w:t xml:space="preserve">chói. </w:t>
      </w:r>
      <w:r>
        <w:rPr>
          <w:i/>
        </w:rPr>
        <w:t xml:space="preserve">Cờ </w:t>
      </w:r>
      <w:r>
        <w:rPr>
          <w:i/>
        </w:rPr>
        <w:t xml:space="preserve">đỏ </w:t>
      </w:r>
      <w:r>
        <w:t xml:space="preserve">rực. </w:t>
      </w:r>
      <w:r>
        <w:t xml:space="preserve">Đông </w:t>
      </w:r>
      <w:r>
        <w:rPr>
          <w:i/>
        </w:rPr>
        <w:t xml:space="preserve">lúa </w:t>
      </w:r>
      <w:r>
        <w:t xml:space="preserve">uàng </w:t>
      </w:r>
      <w:r>
        <w:rPr>
          <w:i/>
        </w:rPr>
        <w:t xml:space="preserve">rực. </w:t>
      </w:r>
      <w:r>
        <w:rPr>
          <w:i/>
        </w:rPr>
        <w:t xml:space="preserve">!! </w:t>
      </w:r>
      <w:r>
        <w:t xml:space="preserve">Láy: </w:t>
      </w:r>
      <w:r>
        <w:t xml:space="preserve">rừng </w:t>
      </w:r>
      <w:r>
        <w:t xml:space="preserve">rực </w:t>
      </w:r>
      <w:r>
        <w:t xml:space="preserve">(nghĩa </w:t>
      </w:r>
      <w:r>
        <w:rPr>
          <w:i/>
        </w:rP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cao). </w:t>
      </w:r>
      <w:r>
        <w:rPr>
          <w:i/>
        </w:rPr>
        <w:t xml:space="preserve">Lửa </w:t>
      </w:r>
      <w:r>
        <w:t xml:space="preserve">cháy </w:t>
      </w:r>
      <w:r>
        <w:t xml:space="preserve">rừng </w:t>
      </w:r>
      <w:r>
        <w:t xml:space="preserve">rực. </w:t>
      </w:r>
      <w:r>
        <w:br/>
      </w:r>
      <w:r>
        <w:rPr>
          <w:b/>
        </w:rPr>
        <w:t xml:space="preserve">rực </w:t>
      </w:r>
      <w:r>
        <w:rPr>
          <w:b/>
        </w:rPr>
        <w:t xml:space="preserve">rỡ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tươi </w:t>
      </w:r>
      <w:r>
        <w:t xml:space="preserve">sáng </w:t>
      </w:r>
      <w:r>
        <w:t xml:space="preserve">đẹp </w:t>
      </w:r>
      <w:r>
        <w:t xml:space="preserve">đẽ </w:t>
      </w:r>
      <w:r>
        <w:t xml:space="preserve">và </w:t>
      </w:r>
      <w:r>
        <w:t xml:space="preserve">nổi </w:t>
      </w:r>
      <w:r>
        <w:t xml:space="preserve">bật </w:t>
      </w:r>
      <w:r>
        <w:t xml:space="preserve">hẳn </w:t>
      </w:r>
      <w:r>
        <w:t xml:space="preserve">lên, </w:t>
      </w:r>
      <w:r>
        <w:t xml:space="preserve">làm </w:t>
      </w:r>
      <w:r>
        <w:t xml:space="preserve">cho </w:t>
      </w:r>
      <w:r>
        <w:t xml:space="preserve">ai </w:t>
      </w:r>
      <w:r>
        <w:t xml:space="preserve">cũng </w:t>
      </w:r>
      <w:r>
        <w:t xml:space="preserve">phải </w:t>
      </w:r>
      <w:r>
        <w:t xml:space="preserve">chú </w:t>
      </w:r>
      <w:r>
        <w:t xml:space="preserve">ý. </w:t>
      </w:r>
      <w:r>
        <w:t xml:space="preserve">Nắng </w:t>
      </w:r>
      <w:r>
        <w:t xml:space="preserve">vàng </w:t>
      </w:r>
      <w:r>
        <w:t xml:space="preserve">rực </w:t>
      </w:r>
      <w:r>
        <w:rPr>
          <w:i/>
        </w:rPr>
        <w:t xml:space="preserve">rỡ. </w:t>
      </w:r>
      <w:r>
        <w:t xml:space="preserve">Đẹp </w:t>
      </w:r>
      <w:r>
        <w:t xml:space="preserve">rực </w:t>
      </w:r>
      <w:r>
        <w:rPr>
          <w:i/>
        </w:rPr>
        <w:t xml:space="preserve">rỡ. </w:t>
      </w:r>
      <w:r>
        <w:t xml:space="preserve">Tương </w:t>
      </w:r>
      <w:r>
        <w:rPr>
          <w:i/>
        </w:rPr>
        <w:t xml:space="preserve">lai </w:t>
      </w:r>
      <w:r>
        <w:rPr>
          <w:i/>
        </w:rPr>
        <w:t xml:space="preserve">rực </w:t>
      </w:r>
      <w:r>
        <w:rPr>
          <w:i/>
        </w:rPr>
        <w:t xml:space="preserve">rỡ </w:t>
      </w:r>
      <w:r>
        <w:t xml:space="preserve">(bóng (nghĩa bóng)). </w:t>
      </w:r>
      <w:r>
        <w:br/>
      </w:r>
      <w:r>
        <w:rPr>
          <w:b/>
        </w:rPr>
        <w:t xml:space="preserve">rưng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(Nước </w:t>
      </w:r>
      <w:r>
        <w:t xml:space="preserve">mắt) </w:t>
      </w:r>
      <w:r>
        <w:t xml:space="preserve">ứa </w:t>
      </w:r>
      <w:r>
        <w:t xml:space="preserve">ra </w:t>
      </w:r>
      <w:r>
        <w:t xml:space="preserve">đọng </w:t>
      </w:r>
      <w:r>
        <w:t xml:space="preserve">đầy </w:t>
      </w:r>
      <w:r>
        <w:t xml:space="preserve">tròng, </w:t>
      </w:r>
      <w:r>
        <w:t xml:space="preserve">tuy </w:t>
      </w:r>
      <w:r>
        <w:t xml:space="preserve">chưa </w:t>
      </w:r>
      <w:r>
        <w:t xml:space="preserve">chảy </w:t>
      </w:r>
      <w:r>
        <w:t xml:space="preserve">thành </w:t>
      </w:r>
      <w:r>
        <w:t xml:space="preserve">giọt. </w:t>
      </w:r>
      <w:r>
        <w:t xml:space="preserve">Mừng </w:t>
      </w:r>
      <w:r>
        <w:rPr>
          <w:i/>
        </w:rPr>
        <w:t xml:space="preserve">rưng </w:t>
      </w:r>
      <w:r>
        <w:rPr>
          <w:i/>
        </w:rPr>
        <w:t xml:space="preserve">nước </w:t>
      </w:r>
      <w:r>
        <w:rPr>
          <w:i/>
        </w:rPr>
        <w:t xml:space="preserve">mắt. </w:t>
      </w:r>
      <w:r>
        <w:t xml:space="preserve">Nước </w:t>
      </w:r>
      <w:r>
        <w:rPr>
          <w:i/>
        </w:rPr>
        <w:t xml:space="preserve">mắt </w:t>
      </w:r>
      <w:r>
        <w:t xml:space="preserve">rưng </w:t>
      </w:r>
      <w:r>
        <w:t xml:space="preserve">rưng. </w:t>
      </w:r>
      <w:r>
        <w:br/>
      </w:r>
      <w:r>
        <w:rPr>
          <w:b/>
        </w:rPr>
        <w:t xml:space="preserve">rưng </w:t>
      </w:r>
      <w:r>
        <w:rPr>
          <w:b/>
        </w:rPr>
        <w:t xml:space="preserve">rức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khóc </w:t>
      </w:r>
      <w:r>
        <w:t xml:space="preserve">không </w:t>
      </w:r>
      <w:r>
        <w:t xml:space="preserve">to, </w:t>
      </w:r>
      <w:r>
        <w:t xml:space="preserve">nhưng </w:t>
      </w:r>
      <w:r>
        <w:t xml:space="preserve">kéo </w:t>
      </w:r>
      <w:r>
        <w:t xml:space="preserve">dài </w:t>
      </w:r>
      <w:r>
        <w:t xml:space="preserve">không </w:t>
      </w:r>
      <w:r>
        <w:t xml:space="preserve">ngớt. </w:t>
      </w:r>
      <w:r>
        <w:t xml:space="preserve">Ôm </w:t>
      </w:r>
      <w:r>
        <w:t xml:space="preserve">mặt </w:t>
      </w:r>
      <w:r>
        <w:rPr>
          <w:i/>
        </w:rPr>
        <w:t xml:space="preserve">khóc </w:t>
      </w:r>
      <w:r>
        <w:t xml:space="preserve">Tưng </w:t>
      </w:r>
      <w:r>
        <w:t xml:space="preserve">rức. </w:t>
      </w:r>
      <w:r>
        <w:br/>
      </w:r>
      <w:r>
        <w:rPr>
          <w:b/>
        </w:rPr>
        <w:t xml:space="preserve">rừng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Vùng </w:t>
      </w:r>
      <w:r>
        <w:t xml:space="preserve">đất </w:t>
      </w:r>
      <w:r>
        <w:t xml:space="preserve">rộng </w:t>
      </w:r>
      <w:r>
        <w:t xml:space="preserve">có </w:t>
      </w:r>
      <w:r>
        <w:t xml:space="preserve">nhiều </w:t>
      </w:r>
      <w:r>
        <w:t xml:space="preserve">cây </w:t>
      </w:r>
      <w:r>
        <w:t xml:space="preserve">cối </w:t>
      </w:r>
      <w:r>
        <w:t xml:space="preserve">mọc </w:t>
      </w:r>
      <w:r>
        <w:t xml:space="preserve">lâu </w:t>
      </w:r>
      <w:r>
        <w:t xml:space="preserve">năm. </w:t>
      </w:r>
      <w:r>
        <w:t xml:space="preserve">Vào </w:t>
      </w:r>
      <w:r>
        <w:t xml:space="preserve">rừng </w:t>
      </w:r>
      <w:r>
        <w:rPr>
          <w:i/>
        </w:rPr>
        <w:t xml:space="preserve">hái </w:t>
      </w:r>
      <w:r>
        <w:t xml:space="preserve">củi. </w:t>
      </w:r>
      <w:r>
        <w:rPr>
          <w:i/>
        </w:rPr>
        <w:t xml:space="preserve">TrỒng </w:t>
      </w:r>
      <w:r>
        <w:t xml:space="preserve">cây </w:t>
      </w:r>
      <w:r>
        <w:rPr>
          <w:i/>
        </w:rPr>
        <w:t xml:space="preserve">gây </w:t>
      </w:r>
      <w:r>
        <w:t xml:space="preserve">rừng. </w:t>
      </w:r>
      <w:r>
        <w:t xml:space="preserve">Rừng </w:t>
      </w:r>
      <w:r>
        <w:t xml:space="preserve">già*.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tất </w:t>
      </w:r>
      <w:r>
        <w:t xml:space="preserve">nhiều </w:t>
      </w:r>
      <w:r>
        <w:t xml:space="preserve">vật </w:t>
      </w:r>
      <w:r>
        <w:t xml:space="preserve">san </w:t>
      </w:r>
      <w:r>
        <w:t xml:space="preserve">sát </w:t>
      </w:r>
      <w:r>
        <w:t xml:space="preserve">nhau, </w:t>
      </w:r>
      <w:r>
        <w:t xml:space="preserve">dày </w:t>
      </w:r>
      <w:r>
        <w:t xml:space="preserve">đặc. </w:t>
      </w:r>
      <w:r>
        <w:t xml:space="preserve">Rừng </w:t>
      </w:r>
      <w:r>
        <w:t xml:space="preserve">cờ, </w:t>
      </w:r>
      <w:r>
        <w:t xml:space="preserve">hoa, </w:t>
      </w:r>
      <w:r>
        <w:t xml:space="preserve">biểu </w:t>
      </w:r>
      <w:r>
        <w:t xml:space="preserve">ngữ. </w:t>
      </w:r>
      <w:r>
        <w:rPr>
          <w:i/>
        </w:rPr>
        <w:t xml:space="preserve">Cả </w:t>
      </w:r>
      <w:r>
        <w:t xml:space="preserve">một </w:t>
      </w:r>
      <w:r>
        <w:t xml:space="preserve">rừng </w:t>
      </w:r>
      <w:r>
        <w:rPr>
          <w:i/>
        </w:rPr>
        <w:t xml:space="preserve">người. </w:t>
      </w:r>
      <w:r>
        <w:rPr>
          <w:b/>
        </w:rPr>
        <w:t xml:space="preserve">3 </w:t>
      </w:r>
      <w:r>
        <w:t xml:space="preserve">(hay </w:t>
      </w:r>
      <w:r>
        <w:t xml:space="preserve">t).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danh từ). </w:t>
      </w:r>
      <w:r>
        <w:t xml:space="preserve">(Thú </w:t>
      </w:r>
      <w:r>
        <w:t xml:space="preserve">vật, </w:t>
      </w:r>
      <w:r>
        <w:t xml:space="preserve">cây </w:t>
      </w:r>
      <w:r>
        <w:t xml:space="preserve">cối) </w:t>
      </w:r>
      <w:r>
        <w:t xml:space="preserve">sống </w:t>
      </w:r>
      <w:r>
        <w:t xml:space="preserve">hoặc </w:t>
      </w:r>
      <w:r>
        <w:t xml:space="preserve">mọc </w:t>
      </w:r>
      <w:r>
        <w:t xml:space="preserve">hoang,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rừng. </w:t>
      </w:r>
      <w:r>
        <w:t xml:space="preserve">Gà </w:t>
      </w:r>
      <w:r>
        <w:t xml:space="preserve">rừng. </w:t>
      </w:r>
      <w:r>
        <w:t xml:space="preserve">Lợn </w:t>
      </w:r>
      <w:r>
        <w:t xml:space="preserve">rừng*. </w:t>
      </w:r>
      <w:r>
        <w:rPr>
          <w:i/>
        </w:rPr>
        <w:t xml:space="preserve">Hoa </w:t>
      </w:r>
      <w:r>
        <w:t xml:space="preserve">chuối </w:t>
      </w:r>
      <w:r>
        <w:t xml:space="preserve">rừng.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cấm </w:t>
      </w:r>
      <w:r>
        <w:rPr>
          <w:i/>
        </w:rPr>
        <w:t xml:space="preserve">danh từ </w:t>
      </w:r>
      <w:r>
        <w:t xml:space="preserve">Rừng </w:t>
      </w:r>
      <w:r>
        <w:t xml:space="preserve">không </w:t>
      </w:r>
      <w:r>
        <w:t xml:space="preserve">cho </w:t>
      </w:r>
      <w:r>
        <w:t xml:space="preserve">khai </w:t>
      </w:r>
      <w:r>
        <w:t xml:space="preserve">phá, </w:t>
      </w:r>
      <w:r>
        <w:t xml:space="preserve">thường </w:t>
      </w:r>
      <w:r>
        <w:t xml:space="preserve">vì </w:t>
      </w:r>
      <w:r>
        <w:t xml:space="preserve">mục </w:t>
      </w:r>
      <w:r>
        <w:t xml:space="preserve">đích </w:t>
      </w:r>
      <w:r>
        <w:t xml:space="preserve">sản </w:t>
      </w:r>
      <w:r>
        <w:t xml:space="preserve">xuất </w:t>
      </w:r>
      <w:r>
        <w:t xml:space="preserve">hay </w:t>
      </w:r>
      <w:r>
        <w:t xml:space="preserve">mục </w:t>
      </w:r>
      <w:r>
        <w:t xml:space="preserve">đích </w:t>
      </w:r>
      <w:r>
        <w:t xml:space="preserve">khoa </w:t>
      </w:r>
      <w:r>
        <w:t xml:space="preserve">học.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chồi </w:t>
      </w:r>
      <w:r>
        <w:rPr>
          <w:i/>
        </w:rPr>
        <w:t xml:space="preserve">danh từ </w:t>
      </w:r>
      <w:r>
        <w:t xml:space="preserve">Rừng </w:t>
      </w:r>
      <w:r>
        <w:t xml:space="preserve">hình </w:t>
      </w:r>
      <w:r>
        <w:t xml:space="preserve">thành </w:t>
      </w:r>
      <w:r>
        <w:t xml:space="preserve">lại </w:t>
      </w:r>
      <w:r>
        <w:t xml:space="preserve">do </w:t>
      </w:r>
      <w:r>
        <w:t xml:space="preserve">chỏi </w:t>
      </w:r>
      <w:r>
        <w:t xml:space="preserve">mọc </w:t>
      </w:r>
      <w:r>
        <w:t xml:space="preserve">lên </w:t>
      </w:r>
      <w:r>
        <w:t xml:space="preserve">từ </w:t>
      </w:r>
      <w:r>
        <w:t xml:space="preserve">các </w:t>
      </w:r>
      <w:r>
        <w:t xml:space="preserve">gốc </w:t>
      </w:r>
      <w:r>
        <w:t xml:space="preserve">cây </w:t>
      </w:r>
      <w:r>
        <w:t xml:space="preserve">đã </w:t>
      </w:r>
      <w:r>
        <w:t xml:space="preserve">chặt.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đặc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Rừng </w:t>
      </w:r>
      <w:r>
        <w:t xml:space="preserve">có </w:t>
      </w:r>
      <w:r>
        <w:t xml:space="preserve">công </w:t>
      </w:r>
      <w:r>
        <w:t xml:space="preserve">dụng </w:t>
      </w:r>
      <w:r>
        <w:t xml:space="preserve">đặc </w:t>
      </w:r>
      <w:r>
        <w:t xml:space="preserve">biệt </w:t>
      </w:r>
      <w:r>
        <w:t xml:space="preserve">đối </w:t>
      </w:r>
      <w:r>
        <w:t xml:space="preserve">với </w:t>
      </w:r>
      <w:r>
        <w:t xml:space="preserve">môi </w:t>
      </w:r>
      <w:r>
        <w:t xml:space="preserve">trường, </w:t>
      </w:r>
      <w:r>
        <w:t xml:space="preserve">nghiên </w:t>
      </w:r>
      <w:r>
        <w:t xml:space="preserve">cứu </w:t>
      </w:r>
      <w:r>
        <w:t xml:space="preserve">khoa </w:t>
      </w:r>
      <w:r>
        <w:t xml:space="preserve">rừng </w:t>
      </w:r>
      <w:r>
        <w:t xml:space="preserve">già </w:t>
      </w:r>
      <w:r>
        <w:t xml:space="preserve">danh từ </w:t>
      </w:r>
      <w:r>
        <w:t xml:space="preserve">Rừng </w:t>
      </w:r>
      <w:r>
        <w:t xml:space="preserve">phát </w:t>
      </w:r>
      <w:r>
        <w:t xml:space="preserve">triển </w:t>
      </w:r>
      <w:r>
        <w:t xml:space="preserve">tới </w:t>
      </w:r>
      <w:r>
        <w:t xml:space="preserve">giai </w:t>
      </w:r>
      <w:r>
        <w:t xml:space="preserve">đoạn </w:t>
      </w:r>
      <w:r>
        <w:t xml:space="preserve">ổn </w:t>
      </w:r>
      <w:r>
        <w:t xml:space="preserve">định, </w:t>
      </w:r>
      <w:r>
        <w:rPr>
          <w:i/>
        </w:rPr>
        <w:t xml:space="preserve">các </w:t>
      </w:r>
      <w:r>
        <w:t xml:space="preserve">cây </w:t>
      </w:r>
      <w:r>
        <w:t xml:space="preserve">gỗ </w:t>
      </w:r>
      <w:r>
        <w:t xml:space="preserve">hầu </w:t>
      </w:r>
      <w:r>
        <w:t xml:space="preserve">như </w:t>
      </w:r>
      <w:r>
        <w:t xml:space="preserve">đã </w:t>
      </w:r>
      <w:r>
        <w:t xml:space="preserve">ngừng </w:t>
      </w:r>
      <w:r>
        <w:t xml:space="preserve">tăng </w:t>
      </w:r>
      <w:r>
        <w:t xml:space="preserve">trưởng, </w:t>
      </w:r>
      <w:r>
        <w:t xml:space="preserve">một </w:t>
      </w:r>
      <w:r>
        <w:t xml:space="preserve">số </w:t>
      </w:r>
      <w:r>
        <w:t xml:space="preserve">bắt </w:t>
      </w:r>
      <w:r>
        <w:t xml:space="preserve">đầu </w:t>
      </w:r>
      <w:r>
        <w:t xml:space="preserve">tàn.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núi </w:t>
      </w:r>
      <w:r>
        <w:rPr>
          <w:i/>
        </w:rPr>
        <w:t xml:space="preserve">danh từ </w:t>
      </w:r>
      <w:r>
        <w:t xml:space="preserve">Như </w:t>
      </w:r>
      <w:r>
        <w:t xml:space="preserve">núi </w:t>
      </w:r>
      <w:r>
        <w:t xml:space="preserve">rừng.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phòng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Rừng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bảo </w:t>
      </w:r>
      <w:r>
        <w:rPr>
          <w:i/>
        </w:rPr>
        <w:t xml:space="preserve">vệ </w:t>
      </w:r>
      <w:r>
        <w:t xml:space="preserve">nguồn </w:t>
      </w:r>
      <w:r>
        <w:t xml:space="preserve">nước, </w:t>
      </w:r>
      <w:r>
        <w:t xml:space="preserve">bảo </w:t>
      </w:r>
      <w:r>
        <w:rPr>
          <w:i/>
        </w:rPr>
        <w:t xml:space="preserve">vệ </w:t>
      </w:r>
      <w:r>
        <w:t xml:space="preserve">môi </w:t>
      </w:r>
      <w:r>
        <w:t xml:space="preserve">trường </w:t>
      </w:r>
      <w:r>
        <w:t xml:space="preserve">sinh </w:t>
      </w:r>
      <w:r>
        <w:t xml:space="preserve">thái, </w:t>
      </w:r>
      <w:r>
        <w:t xml:space="preserve">chắn </w:t>
      </w:r>
      <w:r>
        <w:t xml:space="preserve">sóng, </w:t>
      </w:r>
      <w:r>
        <w:t xml:space="preserve">v.v.. </w:t>
      </w:r>
      <w:r>
        <w:t xml:space="preserve">nói </w:t>
      </w:r>
      <w:r>
        <w:t xml:space="preserve">chung </w:t>
      </w:r>
      <w:r>
        <w:t xml:space="preserve">phòng </w:t>
      </w:r>
      <w:r>
        <w:t xml:space="preserve">chống </w:t>
      </w:r>
      <w:r>
        <w:t xml:space="preserve">các </w:t>
      </w:r>
      <w:r>
        <w:t xml:space="preserve">diễn </w:t>
      </w:r>
      <w:r>
        <w:t xml:space="preserve">biến </w:t>
      </w:r>
      <w:r>
        <w:t xml:space="preserve">có </w:t>
      </w:r>
      <w:r>
        <w:t xml:space="preserve">hại </w:t>
      </w:r>
      <w:r>
        <w:t xml:space="preserve">của </w:t>
      </w:r>
      <w:r>
        <w:t xml:space="preserve">tự </w:t>
      </w:r>
      <w:r>
        <w:t xml:space="preserve">nhiên. </w:t>
      </w:r>
      <w:r>
        <w:t xml:space="preserve">Rừng </w:t>
      </w:r>
      <w:r>
        <w:t xml:space="preserve">phòng </w:t>
      </w:r>
      <w:r>
        <w:t xml:space="preserve">hộ </w:t>
      </w:r>
      <w:r>
        <w:t xml:space="preserve">đầu </w:t>
      </w:r>
      <w:r>
        <w:t xml:space="preserve">nguồn. </w:t>
      </w:r>
      <w:r>
        <w:t xml:space="preserve">Trồng </w:t>
      </w:r>
      <w:r>
        <w:t xml:space="preserve">thêm </w:t>
      </w:r>
      <w:r>
        <w:t xml:space="preserve">rừng </w:t>
      </w:r>
      <w:r>
        <w:t xml:space="preserve">phòng </w:t>
      </w:r>
      <w:r>
        <w:t xml:space="preserve">hộ </w:t>
      </w:r>
      <w:r>
        <w:rPr>
          <w:i/>
        </w:rPr>
        <w:t xml:space="preserve">uen </w:t>
      </w:r>
      <w:r>
        <w:t xml:space="preserve">biên. </w:t>
      </w:r>
      <w:r>
        <w:br w:type="page"/>
      </w:r>
      <w:r>
        <w:rPr>
          <w:b/>
        </w:rPr>
        <w:t xml:space="preserve">rừng </w:t>
      </w:r>
      <w:r>
        <w:rPr>
          <w:b/>
        </w:rPr>
        <w:t xml:space="preserve">rú </w:t>
      </w:r>
      <w:r>
        <w:rPr>
          <w:i/>
        </w:rPr>
        <w:t xml:space="preserve">danh từ </w:t>
      </w:r>
      <w:r>
        <w:t xml:space="preserve">Rừng </w:t>
      </w:r>
      <w:r>
        <w:t xml:space="preserve">tự </w:t>
      </w:r>
      <w:r>
        <w:t xml:space="preserve">nhiên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Rừng </w:t>
      </w:r>
      <w:r>
        <w:t xml:space="preserve">rú </w:t>
      </w:r>
      <w:r>
        <w:rPr>
          <w:i/>
        </w:rPr>
        <w:t xml:space="preserve">bạt </w:t>
      </w:r>
      <w:r>
        <w:t xml:space="preserve">ngàn.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rực </w:t>
      </w:r>
      <w:r>
        <w:rPr>
          <w:i/>
        </w:rPr>
        <w:t xml:space="preserve">tính từ </w:t>
      </w:r>
      <w:r>
        <w:t xml:space="preserve">xem </w:t>
      </w:r>
      <w:r>
        <w:t xml:space="preserve">rực </w:t>
      </w:r>
      <w:r>
        <w:t xml:space="preserve">(láy).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Rừng </w:t>
      </w:r>
      <w:r>
        <w:t xml:space="preserve">dành </w:t>
      </w:r>
      <w:r>
        <w:t xml:space="preserve">cho </w:t>
      </w:r>
      <w:r>
        <w:t xml:space="preserve">các </w:t>
      </w:r>
      <w:r>
        <w:t xml:space="preserve">mục </w:t>
      </w:r>
      <w:r>
        <w:t xml:space="preserve">đích </w:t>
      </w:r>
      <w:r>
        <w:t xml:space="preserve">nuôi </w:t>
      </w:r>
      <w:r>
        <w:t xml:space="preserve">trồng, </w:t>
      </w:r>
      <w:r>
        <w:t xml:space="preserve">khai </w:t>
      </w:r>
      <w:r>
        <w:t xml:space="preserve">thác </w:t>
      </w:r>
      <w:r>
        <w:t xml:space="preserve">loại </w:t>
      </w:r>
      <w:r>
        <w:t xml:space="preserve">lâm </w:t>
      </w:r>
      <w:r>
        <w:t xml:space="preserve">sản.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thiêng </w:t>
      </w:r>
      <w:r>
        <w:rPr>
          <w:b/>
        </w:rPr>
        <w:t xml:space="preserve">nước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ma </w:t>
      </w:r>
      <w:r>
        <w:t xml:space="preserve">thiêng </w:t>
      </w:r>
      <w:r>
        <w:rPr>
          <w:i/>
        </w:rPr>
        <w:t xml:space="preserve">nước </w:t>
      </w:r>
      <w:r>
        <w:t xml:space="preserve">độc.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vàng </w:t>
      </w:r>
      <w:r>
        <w:rPr>
          <w:b/>
        </w:rPr>
        <w:t xml:space="preserve">biến </w:t>
      </w:r>
      <w:r>
        <w:rPr>
          <w:b/>
        </w:rPr>
        <w:t xml:space="preserve">bạc </w:t>
      </w:r>
      <w:r>
        <w:t xml:space="preserve">Tả </w:t>
      </w:r>
      <w:r>
        <w:t xml:space="preserve">nguồn </w:t>
      </w:r>
      <w:r>
        <w:t xml:space="preserve">tài </w:t>
      </w:r>
      <w:r>
        <w:t xml:space="preserve">nguyên </w:t>
      </w:r>
      <w:r>
        <w:t xml:space="preserve">thiên </w:t>
      </w:r>
      <w:r>
        <w:t xml:space="preserve">nhiên </w:t>
      </w:r>
      <w:r>
        <w:t xml:space="preserve">phong </w:t>
      </w:r>
      <w:r>
        <w:t xml:space="preserve">phú, </w:t>
      </w:r>
      <w:r>
        <w:t xml:space="preserve">giàu </w:t>
      </w:r>
      <w:r>
        <w:t xml:space="preserve">có. </w:t>
      </w:r>
      <w:r>
        <w:br/>
      </w:r>
      <w:r>
        <w:rPr>
          <w:b/>
        </w:rPr>
        <w:t xml:space="preserve">rừng </w:t>
      </w:r>
      <w:r>
        <w:rPr>
          <w:b/>
        </w:rPr>
        <w:t xml:space="preserve">xanh </w:t>
      </w:r>
      <w:r>
        <w:rPr>
          <w:b/>
        </w:rPr>
        <w:t xml:space="preserve">núi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Vùng </w:t>
      </w:r>
      <w:r>
        <w:t xml:space="preserve">rừng </w:t>
      </w:r>
      <w:r>
        <w:t xml:space="preserve">núi </w:t>
      </w:r>
      <w:r>
        <w:t xml:space="preserve">xa </w:t>
      </w:r>
      <w:r>
        <w:t xml:space="preserve">xôi, </w:t>
      </w:r>
      <w:r>
        <w:t xml:space="preserve">hiểm </w:t>
      </w:r>
      <w:r>
        <w:t xml:space="preserve">trở. </w:t>
      </w:r>
      <w:r>
        <w:br/>
      </w:r>
      <w:r>
        <w:rPr>
          <w:b/>
        </w:rPr>
        <w:t xml:space="preserve">rửng </w:t>
      </w:r>
      <w:r>
        <w:rPr>
          <w:b/>
        </w:rPr>
        <w:t xml:space="preserve">mỡ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dửng </w:t>
      </w:r>
      <w:r>
        <w:t xml:space="preserve">mỡ. </w:t>
      </w:r>
      <w:r>
        <w:t xml:space="preserve">(thông tục). </w:t>
      </w:r>
      <w:r>
        <w:t xml:space="preserve">Có </w:t>
      </w:r>
      <w:r>
        <w:t xml:space="preserve">cử </w:t>
      </w:r>
      <w:r>
        <w:t xml:space="preserve">chỉ </w:t>
      </w:r>
      <w:r>
        <w:t xml:space="preserve">đùa </w:t>
      </w:r>
      <w:r>
        <w:t xml:space="preserve">bỡn </w:t>
      </w:r>
      <w:r>
        <w:t xml:space="preserve">quá </w:t>
      </w:r>
      <w:r>
        <w:t xml:space="preserve">trớn, </w:t>
      </w:r>
      <w:r>
        <w:t xml:space="preserve">tựa </w:t>
      </w:r>
      <w:r>
        <w:t xml:space="preserve">như </w:t>
      </w:r>
      <w:r>
        <w:t xml:space="preserve">là </w:t>
      </w:r>
      <w:r>
        <w:rPr>
          <w:i/>
        </w:rPr>
        <w:t xml:space="preserve">thừa </w:t>
      </w:r>
      <w:r>
        <w:t xml:space="preserve">dư </w:t>
      </w:r>
      <w:r>
        <w:t xml:space="preserve">sức </w:t>
      </w:r>
      <w:r>
        <w:t xml:space="preserve">lực </w:t>
      </w:r>
      <w:r>
        <w:t xml:space="preserve">mà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gì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mắng). </w:t>
      </w:r>
      <w:r>
        <w:t xml:space="preserve">Ăn </w:t>
      </w:r>
      <w:r>
        <w:rPr>
          <w:i/>
        </w:rPr>
        <w:t xml:space="preserve">no </w:t>
      </w:r>
      <w:r>
        <w:t xml:space="preserve">rửng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rựng </w:t>
      </w:r>
      <w:r>
        <w:rPr>
          <w:i/>
        </w:rPr>
        <w:t xml:space="preserve">tính từ </w:t>
      </w:r>
      <w:r>
        <w:t xml:space="preserve">(ph.;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Như </w:t>
      </w:r>
      <w:r>
        <w:t xml:space="preserve">lựng </w:t>
      </w:r>
      <w:r>
        <w:t xml:space="preserve">(ng.2). </w:t>
      </w:r>
      <w:r>
        <w:t xml:space="preserve">Đỏ </w:t>
      </w:r>
      <w:r>
        <w:t xml:space="preserve">rựng. </w:t>
      </w:r>
      <w:r>
        <w:t xml:space="preserve">Chín </w:t>
      </w:r>
      <w:r>
        <w:t xml:space="preserve">rựng. </w:t>
      </w:r>
      <w:r>
        <w:rPr>
          <w:b/>
        </w:rPr>
        <w:t xml:space="preserve">2 </w:t>
      </w:r>
      <w:r>
        <w:t xml:space="preserve">Rạng. </w:t>
      </w:r>
      <w:r>
        <w:t xml:space="preserve">Trời </w:t>
      </w:r>
      <w:r>
        <w:t xml:space="preserve">rựng </w:t>
      </w:r>
      <w:r>
        <w:t xml:space="preserve">sáng. </w:t>
      </w:r>
      <w:r>
        <w:br/>
      </w:r>
      <w:r>
        <w:rPr>
          <w:b/>
        </w:rPr>
        <w:t xml:space="preserve">rước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Đi </w:t>
      </w:r>
      <w:r>
        <w:t xml:space="preserve">thành </w:t>
      </w:r>
      <w:r>
        <w:t xml:space="preserve">đoàn </w:t>
      </w:r>
      <w:r>
        <w:t xml:space="preserve">có </w:t>
      </w:r>
      <w:r>
        <w:t xml:space="preserve">cờ </w:t>
      </w:r>
      <w:r>
        <w:t xml:space="preserve">trống, </w:t>
      </w:r>
      <w:r>
        <w:t xml:space="preserve">đèn </w:t>
      </w:r>
      <w:r>
        <w:t xml:space="preserve">đuốc, </w:t>
      </w:r>
      <w:r>
        <w:t xml:space="preserve">v.v. </w:t>
      </w:r>
      <w:r>
        <w:t xml:space="preserve">để </w:t>
      </w:r>
      <w:r>
        <w:t xml:space="preserve">làm </w:t>
      </w:r>
      <w:r>
        <w:t xml:space="preserve">lễ </w:t>
      </w:r>
      <w:r>
        <w:t xml:space="preserve">đón </w:t>
      </w:r>
      <w:r>
        <w:t xml:space="preserve">về, </w:t>
      </w:r>
      <w:r>
        <w:t xml:space="preserve">nói </w:t>
      </w:r>
      <w:r>
        <w:t xml:space="preserve">chung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vui </w:t>
      </w:r>
      <w:r>
        <w:t xml:space="preserve">mừng </w:t>
      </w:r>
      <w:r>
        <w:t xml:space="preserve">trong </w:t>
      </w:r>
      <w:r>
        <w:t xml:space="preserve">ngày </w:t>
      </w:r>
      <w:r>
        <w:t xml:space="preserve">hội. </w:t>
      </w:r>
      <w:r>
        <w:t xml:space="preserve">Rước </w:t>
      </w:r>
      <w:r>
        <w:rPr>
          <w:i/>
        </w:rPr>
        <w:t xml:space="preserve">ông </w:t>
      </w:r>
      <w:r>
        <w:t xml:space="preserve">nghề </w:t>
      </w:r>
      <w:r>
        <w:t xml:space="preserve">uinh </w:t>
      </w:r>
      <w:r>
        <w:t xml:space="preserve">quy </w:t>
      </w:r>
      <w:r>
        <w:t xml:space="preserve">vễ </w:t>
      </w:r>
      <w:r>
        <w:t xml:space="preserve">làng. </w:t>
      </w:r>
      <w:r>
        <w:t xml:space="preserve">Rước </w:t>
      </w:r>
      <w:r>
        <w:t xml:space="preserve">thần.Vận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t xml:space="preserve">thể </w:t>
      </w:r>
      <w:r>
        <w:rPr>
          <w:i/>
        </w:rPr>
        <w:t xml:space="preserve">thao </w:t>
      </w:r>
      <w:r>
        <w:t xml:space="preserve">rước </w:t>
      </w:r>
      <w:r>
        <w:t xml:space="preserve">đuốc. </w:t>
      </w:r>
      <w:r>
        <w:rPr>
          <w:i/>
        </w:rPr>
        <w:t xml:space="preserve">Đám </w:t>
      </w:r>
      <w:r>
        <w:t xml:space="preserve">rước </w:t>
      </w:r>
      <w:r>
        <w:t xml:space="preserve">đèn </w:t>
      </w:r>
      <w:r>
        <w:t xml:space="preserve">Trung </w:t>
      </w:r>
      <w:r>
        <w:t xml:space="preserve">Thu </w:t>
      </w:r>
      <w:r>
        <w:rPr>
          <w:i/>
        </w:rPr>
        <w:t xml:space="preserve">của </w:t>
      </w:r>
      <w:r>
        <w:rPr>
          <w:i/>
        </w:rPr>
        <w:t xml:space="preserve">thiếu </w:t>
      </w:r>
      <w:r>
        <w:t xml:space="preserve">nhi. </w:t>
      </w:r>
      <w:r>
        <w:rPr>
          <w:b/>
        </w:rPr>
        <w:t xml:space="preserve">2 </w:t>
      </w:r>
      <w:r>
        <w:t xml:space="preserve">Đón </w:t>
      </w:r>
      <w:r>
        <w:t xml:space="preserve">về </w:t>
      </w:r>
      <w:r>
        <w:t xml:space="preserve">một </w:t>
      </w:r>
      <w:r>
        <w:t xml:space="preserve">cách </w:t>
      </w:r>
      <w:r>
        <w:t xml:space="preserve">trân </w:t>
      </w:r>
      <w:r>
        <w:t xml:space="preserve">trọng. </w:t>
      </w:r>
      <w:r>
        <w:t xml:space="preserve">Rước </w:t>
      </w:r>
      <w:r>
        <w:rPr>
          <w:i/>
        </w:rPr>
        <w:t xml:space="preserve">dâu. </w:t>
      </w:r>
      <w:r>
        <w:t xml:space="preserve">Rước </w:t>
      </w:r>
      <w:r>
        <w:t xml:space="preserve">thầy </w:t>
      </w:r>
      <w:r>
        <w:t xml:space="preserve">uề </w:t>
      </w:r>
      <w:r>
        <w:t xml:space="preserve">chữa </w:t>
      </w:r>
      <w:r>
        <w:rPr>
          <w:i/>
        </w:rPr>
        <w:t xml:space="preserve">bệnh </w:t>
      </w:r>
      <w:r>
        <w:t xml:space="preserve">(cũ). </w:t>
      </w:r>
      <w:r>
        <w:t xml:space="preserve">Rước </w:t>
      </w:r>
      <w:r>
        <w:t xml:space="preserve">cái </w:t>
      </w:r>
      <w:r>
        <w:t xml:space="preserve">của </w:t>
      </w:r>
      <w:r>
        <w:t xml:space="preserve">nợ </w:t>
      </w:r>
      <w:r>
        <w:t xml:space="preserve">ấy </w:t>
      </w:r>
      <w:r>
        <w:t xml:space="preserve">về </w:t>
      </w:r>
      <w:r>
        <w:t xml:space="preserve">làm </w:t>
      </w:r>
      <w:r>
        <w:t xml:space="preserve">gì </w:t>
      </w:r>
      <w:r>
        <w:t xml:space="preserve">(kng.;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mai). </w:t>
      </w:r>
      <w:r>
        <w:rPr>
          <w:b/>
        </w:rPr>
        <w:t xml:space="preserve">3 </w:t>
      </w:r>
      <w:r>
        <w:t xml:space="preserve">(phương ngữ). </w:t>
      </w:r>
      <w:r>
        <w:t xml:space="preserve">Đón. </w:t>
      </w:r>
      <w:r>
        <w:t xml:space="preserve">Xe </w:t>
      </w:r>
      <w:r>
        <w:t xml:space="preserve">rước </w:t>
      </w:r>
      <w:r>
        <w:t xml:space="preserve">công </w:t>
      </w:r>
      <w:r>
        <w:t xml:space="preserve">nhân </w:t>
      </w:r>
      <w:r>
        <w:t xml:space="preserve">đi </w:t>
      </w:r>
      <w:r>
        <w:rPr>
          <w:i/>
        </w:rPr>
        <w:t xml:space="preserve">làm. </w:t>
      </w:r>
      <w:r>
        <w:rPr>
          <w:b/>
        </w:rPr>
        <w:t xml:space="preserve">4 </w:t>
      </w:r>
      <w:r>
        <w:t xml:space="preserve">(cũ; </w:t>
      </w:r>
      <w:r>
        <w:t xml:space="preserve">kc.;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mời </w:t>
      </w:r>
      <w:r>
        <w:t xml:space="preserve">mọc). </w:t>
      </w:r>
      <w:r>
        <w:t xml:space="preserve">Mời. </w:t>
      </w:r>
      <w:r>
        <w:t xml:space="preserve">Rước </w:t>
      </w:r>
      <w:r>
        <w:t xml:space="preserve">cụ </w:t>
      </w:r>
      <w:r>
        <w:t xml:space="preserve">xơi </w:t>
      </w:r>
      <w:r>
        <w:t xml:space="preserve">nước. </w:t>
      </w:r>
      <w:r>
        <w:br/>
      </w:r>
      <w:r>
        <w:rPr>
          <w:b/>
        </w:rPr>
        <w:t xml:space="preserve">rước </w:t>
      </w:r>
      <w:r>
        <w:rPr>
          <w:b/>
        </w:rPr>
        <w:t xml:space="preserve">xách </w:t>
      </w:r>
      <w:r>
        <w:rPr>
          <w:i/>
        </w:rPr>
        <w:t xml:space="preserve">động từ </w:t>
      </w:r>
      <w:r>
        <w:t xml:space="preserve">Rước </w:t>
      </w:r>
      <w:r>
        <w:t xml:space="preserve">với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nghỉ </w:t>
      </w:r>
      <w:r>
        <w:t xml:space="preserve">thức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Rước </w:t>
      </w:r>
      <w:r>
        <w:t xml:space="preserve">xách </w:t>
      </w:r>
      <w:r>
        <w:t xml:space="preserve">linh </w:t>
      </w:r>
      <w:r>
        <w:t xml:space="preserve">đình. </w:t>
      </w:r>
      <w:r>
        <w:br/>
      </w:r>
      <w:r>
        <w:rPr>
          <w:b/>
        </w:rPr>
        <w:t xml:space="preserve">rươi </w:t>
      </w:r>
      <w:r>
        <w:rPr>
          <w:i/>
        </w:rPr>
        <w:t xml:space="preserve">danh từ </w:t>
      </w:r>
      <w:r>
        <w:t xml:space="preserve">Giun </w:t>
      </w:r>
      <w:r>
        <w:t xml:space="preserve">đốt,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tơ </w:t>
      </w:r>
      <w:r>
        <w:t xml:space="preserve">nhỏ, </w:t>
      </w:r>
      <w:r>
        <w:t xml:space="preserve">sinh </w:t>
      </w:r>
      <w:r>
        <w:t xml:space="preserve">theo </w:t>
      </w:r>
      <w:r>
        <w:t xml:space="preserve">mùa, </w:t>
      </w:r>
      <w:r>
        <w:t xml:space="preserve">ở </w:t>
      </w:r>
      <w:r>
        <w:t xml:space="preserve">vùng </w:t>
      </w:r>
      <w:r>
        <w:t xml:space="preserve">nước </w:t>
      </w:r>
      <w:r>
        <w:t xml:space="preserve">lợ, </w:t>
      </w:r>
      <w:r>
        <w:t xml:space="preserve">có </w:t>
      </w:r>
      <w:r>
        <w:t xml:space="preserve">thể </w:t>
      </w:r>
      <w:r>
        <w:t xml:space="preserve">ăn </w:t>
      </w:r>
      <w:r>
        <w:t xml:space="preserve">được. </w:t>
      </w:r>
      <w:r>
        <w:t xml:space="preserve">Mắm </w:t>
      </w:r>
      <w:r>
        <w:rPr>
          <w:i/>
        </w:rPr>
        <w:t xml:space="preserve">rươi. </w:t>
      </w:r>
      <w:r>
        <w:rPr>
          <w:i/>
        </w:rPr>
        <w:t xml:space="preserve">Trộm </w:t>
      </w:r>
      <w:r>
        <w:t xml:space="preserve">cắp </w:t>
      </w:r>
      <w:r>
        <w:rPr>
          <w:i/>
        </w:rPr>
        <w:t xml:space="preserve">như </w:t>
      </w:r>
      <w:r>
        <w:rPr>
          <w:i/>
        </w:rPr>
        <w:t xml:space="preserve">rươi </w:t>
      </w:r>
      <w:r>
        <w:t xml:space="preserve">(rất </w:t>
      </w:r>
      <w:r>
        <w:t xml:space="preserve">nhiều). </w:t>
      </w:r>
      <w:r>
        <w:br/>
      </w:r>
      <w:r>
        <w:rPr>
          <w:b/>
        </w:rPr>
        <w:t xml:space="preserve">rưởi </w:t>
      </w:r>
      <w:r>
        <w:rPr>
          <w:i/>
        </w:rPr>
        <w:t xml:space="preserve">danh từ </w:t>
      </w:r>
      <w:r>
        <w:t xml:space="preserve">(ít dùng). </w:t>
      </w:r>
      <w:r>
        <w:t xml:space="preserve">Nhưrưỡi </w:t>
      </w:r>
      <w:r>
        <w:t xml:space="preserve">(nhưng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sau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từ </w:t>
      </w:r>
      <w:r>
        <w:t xml:space="preserve">hàng </w:t>
      </w:r>
      <w:r>
        <w:t xml:space="preserve">trăm </w:t>
      </w:r>
      <w:r>
        <w:t xml:space="preserve">trở </w:t>
      </w:r>
      <w:r>
        <w:rPr>
          <w:i/>
        </w:rPr>
        <w:t xml:space="preserve">lên). </w:t>
      </w:r>
      <w:r>
        <w:t xml:space="preserve">Vạn </w:t>
      </w:r>
      <w:r>
        <w:t xml:space="preserve">rưới. </w:t>
      </w:r>
      <w:r>
        <w:br/>
      </w:r>
      <w:r>
        <w:rPr>
          <w:b/>
        </w:rPr>
        <w:t xml:space="preserve">rươi </w:t>
      </w:r>
      <w:r>
        <w:rPr>
          <w:i/>
        </w:rPr>
        <w:t xml:space="preserve">danh từ </w:t>
      </w:r>
      <w:r>
        <w:t xml:space="preserve">Một </w:t>
      </w:r>
      <w:r>
        <w:t xml:space="preserve">nửa </w:t>
      </w:r>
      <w:r>
        <w:t xml:space="preserve">của </w:t>
      </w:r>
      <w:r>
        <w:t xml:space="preserve">đơn </w:t>
      </w:r>
      <w:r>
        <w:t xml:space="preserve">vị. </w:t>
      </w:r>
      <w:r>
        <w:rPr>
          <w:i/>
        </w:rPr>
        <w:t xml:space="preserve">Một </w:t>
      </w:r>
      <w:r>
        <w:rPr>
          <w:i/>
        </w:rPr>
        <w:t xml:space="preserve">đồng </w:t>
      </w:r>
      <w:r>
        <w:rPr>
          <w:i/>
        </w:rPr>
        <w:t xml:space="preserve">rưỡi. </w:t>
      </w:r>
      <w:r>
        <w:rPr>
          <w:i/>
        </w:rPr>
        <w:t xml:space="preserve">Hai </w:t>
      </w:r>
      <w:r>
        <w:t xml:space="preserve">tháng </w:t>
      </w:r>
      <w:r>
        <w:t xml:space="preserve">rưỡi. </w:t>
      </w:r>
      <w:r>
        <w:t xml:space="preserve">Năm </w:t>
      </w:r>
      <w:r>
        <w:t xml:space="preserve">trăm </w:t>
      </w:r>
      <w:r>
        <w:t xml:space="preserve">rưỡi. </w:t>
      </w:r>
      <w:r>
        <w:t xml:space="preserve">Tăng </w:t>
      </w:r>
      <w:r>
        <w:t xml:space="preserve">gấp </w:t>
      </w:r>
      <w:r>
        <w:t xml:space="preserve">rưỡi </w:t>
      </w:r>
      <w:r>
        <w:t xml:space="preserve">(tăng </w:t>
      </w:r>
      <w:r>
        <w:t xml:space="preserve">50%). </w:t>
      </w:r>
      <w:r>
        <w:br/>
      </w:r>
      <w:r>
        <w:rPr>
          <w:b/>
        </w:rPr>
        <w:t xml:space="preserve">rưới </w:t>
      </w:r>
      <w:r>
        <w:rPr>
          <w:i/>
        </w:rPr>
        <w:t xml:space="preserve">động từ </w:t>
      </w:r>
      <w:r>
        <w:t xml:space="preserve">Đổ </w:t>
      </w:r>
      <w:r>
        <w:t xml:space="preserve">cho </w:t>
      </w:r>
      <w:r>
        <w:t xml:space="preserve">thấm </w:t>
      </w:r>
      <w:r>
        <w:t xml:space="preserve">đều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lên </w:t>
      </w:r>
      <w:r>
        <w:t xml:space="preserve">khắp </w:t>
      </w:r>
      <w:r>
        <w:t xml:space="preserve">bề </w:t>
      </w:r>
      <w:r>
        <w:t xml:space="preserve">mặt. </w:t>
      </w:r>
      <w:r>
        <w:t xml:space="preserve">Rưới </w:t>
      </w:r>
      <w:r>
        <w:rPr>
          <w:i/>
        </w:rPr>
        <w:t xml:space="preserve">hành </w:t>
      </w:r>
      <w:r>
        <w:rPr>
          <w:i/>
        </w:rPr>
        <w:t xml:space="preserve">mỡ </w:t>
      </w:r>
      <w:r>
        <w:rPr>
          <w:i/>
        </w:rPr>
        <w:t xml:space="preserve">lên </w:t>
      </w:r>
      <w:r>
        <w:rPr>
          <w:i/>
        </w:rPr>
        <w:t xml:space="preserve">đĩa </w:t>
      </w:r>
      <w:r>
        <w:rPr>
          <w:i/>
        </w:rPr>
        <w:t xml:space="preserve">xôi. </w:t>
      </w:r>
      <w:r>
        <w:t xml:space="preserve">Rưới </w:t>
      </w:r>
      <w:r>
        <w:rPr>
          <w:i/>
        </w:rPr>
        <w:t xml:space="preserve">xăng </w:t>
      </w:r>
      <w:r>
        <w:rPr>
          <w:i/>
        </w:rPr>
        <w:t xml:space="preserve">đốt. </w:t>
      </w:r>
      <w:r>
        <w:br/>
      </w:r>
      <w:r>
        <w:rPr>
          <w:b/>
        </w:rPr>
        <w:t xml:space="preserve">rượi </w:t>
      </w:r>
      <w:r>
        <w:rPr>
          <w:i/>
        </w:rPr>
        <w:t xml:space="preserve">tính từ </w:t>
      </w:r>
      <w:r>
        <w:t xml:space="preserve">(dùng </w:t>
      </w:r>
      <w:r>
        <w:t xml:space="preserve">sau </w:t>
      </w:r>
      <w:r>
        <w:t xml:space="preserve">t,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dịu </w:t>
      </w:r>
      <w:r>
        <w:t xml:space="preserve">mát, </w:t>
      </w:r>
      <w:r>
        <w:t xml:space="preserve">dễ </w:t>
      </w:r>
      <w:r>
        <w:t xml:space="preserve">chịu. </w:t>
      </w:r>
      <w:r>
        <w:rPr>
          <w:i/>
        </w:rPr>
        <w:t xml:space="preserve">Hoa </w:t>
      </w:r>
      <w:r>
        <w:t xml:space="preserve">uàng </w:t>
      </w:r>
      <w:r>
        <w:t xml:space="preserve">rượi. </w:t>
      </w:r>
      <w:r>
        <w:rPr>
          <w:i/>
        </w:rPr>
        <w:t xml:space="preserve">ánh </w:t>
      </w:r>
      <w:r>
        <w:t xml:space="preserve">trăng </w:t>
      </w:r>
      <w:r>
        <w:t xml:space="preserve">sáng </w:t>
      </w:r>
      <w:r>
        <w:t xml:space="preserve">rượi. </w:t>
      </w:r>
      <w:r>
        <w:rPr>
          <w:i/>
        </w:rPr>
        <w:t xml:space="preserve">Mát </w:t>
      </w:r>
      <w:r>
        <w:t xml:space="preserve">rượi </w:t>
      </w:r>
      <w:r>
        <w:t xml:space="preserve">. </w:t>
      </w:r>
      <w:r>
        <w:br/>
      </w:r>
      <w:r>
        <w:rPr>
          <w:b/>
        </w:rPr>
        <w:t xml:space="preserve">rườm </w:t>
      </w:r>
      <w:r>
        <w:rPr>
          <w:i/>
        </w:rPr>
        <w:t xml:space="preserve">tính từ </w:t>
      </w:r>
      <w:r>
        <w:t xml:space="preserve">Dài </w:t>
      </w:r>
      <w:r>
        <w:t xml:space="preserve">dòng, </w:t>
      </w:r>
      <w:r>
        <w:t xml:space="preserve">có </w:t>
      </w:r>
      <w:r>
        <w:t xml:space="preserve">nhiều </w:t>
      </w:r>
      <w:r>
        <w:t xml:space="preserve">chỗ </w:t>
      </w:r>
      <w:r>
        <w:t xml:space="preserve">thừa, </w:t>
      </w:r>
      <w:r>
        <w:t xml:space="preserve">lôi </w:t>
      </w:r>
      <w:r>
        <w:t xml:space="preserve">thôi </w:t>
      </w:r>
      <w:r>
        <w:t xml:space="preserve">mà </w:t>
      </w:r>
      <w:r>
        <w:t xml:space="preserve">không </w:t>
      </w:r>
      <w:r>
        <w:t xml:space="preserve">rõ </w:t>
      </w:r>
      <w:r>
        <w:t xml:space="preserve">ý. </w:t>
      </w:r>
      <w:r>
        <w:rPr>
          <w:i/>
        </w:rPr>
        <w:t xml:space="preserve">Văn </w:t>
      </w:r>
      <w:r>
        <w:t xml:space="preserve">uiết </w:t>
      </w:r>
      <w:r>
        <w:rPr>
          <w:i/>
        </w:rPr>
        <w:t xml:space="preserve">rườm. </w:t>
      </w:r>
      <w:r>
        <w:t xml:space="preserve">Rườm </w:t>
      </w:r>
      <w:r>
        <w:rPr>
          <w:i/>
        </w:rPr>
        <w:t xml:space="preserve">lời. </w:t>
      </w:r>
      <w:r>
        <w:t xml:space="preserve">Cắt </w:t>
      </w:r>
      <w:r>
        <w:t xml:space="preserve">bỏ </w:t>
      </w:r>
      <w:r>
        <w:rPr>
          <w:i/>
        </w:rPr>
        <w:t xml:space="preserve">mấy </w:t>
      </w:r>
      <w:r>
        <w:rPr>
          <w:i/>
        </w:rPr>
        <w:t xml:space="preserve">đoạn </w:t>
      </w:r>
      <w:r>
        <w:t xml:space="preserve">cho </w:t>
      </w:r>
      <w:r>
        <w:rPr>
          <w:i/>
        </w:rPr>
        <w:t xml:space="preserve">đỡ </w:t>
      </w:r>
      <w:r>
        <w:t xml:space="preserve">rườm. </w:t>
      </w:r>
      <w:r>
        <w:rPr>
          <w:i/>
        </w:rPr>
        <w:t xml:space="preserve">Nói </w:t>
      </w:r>
      <w:r>
        <w:rPr>
          <w:i/>
        </w:rPr>
        <w:t xml:space="preserve">lắm, </w:t>
      </w:r>
      <w:r>
        <w:rPr>
          <w:i/>
        </w:rPr>
        <w:t xml:space="preserve">rườm </w:t>
      </w:r>
      <w:r>
        <w:t xml:space="preserve">tai </w:t>
      </w:r>
      <w:r>
        <w:t xml:space="preserve">(chán </w:t>
      </w:r>
      <w:r>
        <w:t xml:space="preserve">tai, </w:t>
      </w:r>
      <w:r>
        <w:t xml:space="preserve">không </w:t>
      </w:r>
      <w:r>
        <w:t xml:space="preserve">muốn </w:t>
      </w:r>
      <w:r>
        <w:t xml:space="preserve">nghe). </w:t>
      </w:r>
      <w:r>
        <w:br/>
      </w:r>
      <w:r>
        <w:rPr>
          <w:b/>
        </w:rPr>
        <w:t xml:space="preserve">rườm </w:t>
      </w:r>
      <w:r>
        <w:rPr>
          <w:b/>
        </w:rPr>
        <w:t xml:space="preserve">rà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cành </w:t>
      </w:r>
      <w:r>
        <w:t xml:space="preserve">lá </w:t>
      </w:r>
      <w:r>
        <w:t xml:space="preserve">xoè </w:t>
      </w:r>
      <w:r>
        <w:t xml:space="preserve">toả </w:t>
      </w:r>
      <w:r>
        <w:t xml:space="preserve">ra </w:t>
      </w:r>
      <w:r>
        <w:t xml:space="preserve">xung </w:t>
      </w:r>
      <w:r>
        <w:t xml:space="preserve">quanh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Cây </w:t>
      </w:r>
      <w:r>
        <w:t xml:space="preserve">cối </w:t>
      </w:r>
      <w:r>
        <w:t xml:space="preserve">rườm </w:t>
      </w:r>
      <w:r>
        <w:rPr>
          <w:i/>
        </w:rPr>
        <w:t xml:space="preserve">rà.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phần </w:t>
      </w:r>
      <w:r>
        <w:t xml:space="preserve">thừa, </w:t>
      </w:r>
      <w:r>
        <w:t xml:space="preserve">nhiều </w:t>
      </w:r>
      <w:r>
        <w:t xml:space="preserve">chỉ </w:t>
      </w:r>
      <w:r>
        <w:t xml:space="preserve">tiết </w:t>
      </w:r>
      <w:r>
        <w:t xml:space="preserve">vô </w:t>
      </w:r>
      <w:r>
        <w:t xml:space="preserve">ích. </w:t>
      </w:r>
      <w:r>
        <w:rPr>
          <w:i/>
        </w:rPr>
        <w:t xml:space="preserve">Những </w:t>
      </w:r>
      <w:r>
        <w:rPr>
          <w:i/>
        </w:rPr>
        <w:t xml:space="preserve">tình </w:t>
      </w:r>
      <w:r>
        <w:t xml:space="preserve">tiết </w:t>
      </w:r>
      <w:r>
        <w:rPr>
          <w:i/>
        </w:rPr>
        <w:t xml:space="preserve">rườm </w:t>
      </w:r>
      <w:r>
        <w:rPr>
          <w:i/>
        </w:rPr>
        <w:t xml:space="preserve">rà. </w:t>
      </w:r>
      <w:r>
        <w:br/>
      </w:r>
      <w:r>
        <w:rPr>
          <w:b/>
        </w:rPr>
        <w:t xml:space="preserve">rướm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rớm. </w:t>
      </w:r>
      <w:r>
        <w:br/>
      </w:r>
      <w:r>
        <w:rPr>
          <w:b/>
        </w:rPr>
        <w:t xml:space="preserve">rướn </w:t>
      </w:r>
      <w:r>
        <w:rPr>
          <w:i/>
        </w:rPr>
        <w:t xml:space="preserve">động từ </w:t>
      </w:r>
      <w:r>
        <w:t xml:space="preserve">Cố </w:t>
      </w:r>
      <w:r>
        <w:t xml:space="preserve">vươn </w:t>
      </w:r>
      <w:r>
        <w:t xml:space="preserve">thẳng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hay </w:t>
      </w:r>
      <w:r>
        <w:t xml:space="preserve">vươn </w:t>
      </w:r>
      <w:r>
        <w:t xml:space="preserve">cao </w:t>
      </w:r>
      <w:r>
        <w:t xml:space="preserve">lên. </w:t>
      </w:r>
      <w:r>
        <w:t xml:space="preserve">Cố </w:t>
      </w:r>
      <w:r>
        <w:rPr>
          <w:i/>
        </w:rPr>
        <w:t xml:space="preserve">rướn </w:t>
      </w:r>
      <w:r>
        <w:t xml:space="preserve">cổ </w:t>
      </w:r>
      <w:r>
        <w:rPr>
          <w:i/>
        </w:rPr>
        <w:t xml:space="preserve">nuốt. </w:t>
      </w:r>
      <w:r>
        <w:t xml:space="preserve">Rướn </w:t>
      </w:r>
      <w:r>
        <w:rPr>
          <w:i/>
        </w:rPr>
        <w:t xml:space="preserve">cong </w:t>
      </w:r>
      <w:r>
        <w:rPr>
          <w:i/>
        </w:rPr>
        <w:t xml:space="preserve">mình </w:t>
      </w:r>
      <w:r>
        <w:rPr>
          <w:i/>
        </w:rPr>
        <w:t xml:space="preserve">lên. </w:t>
      </w:r>
      <w:r>
        <w:rPr>
          <w:i/>
        </w:rPr>
        <w:t xml:space="preserve">Đứng </w:t>
      </w:r>
      <w:r>
        <w:rPr>
          <w:i/>
        </w:rPr>
        <w:t xml:space="preserve">rướn </w:t>
      </w:r>
      <w:r>
        <w:rPr>
          <w:i/>
        </w:rPr>
        <w:t xml:space="preserve">người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rượn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Ham </w:t>
      </w:r>
      <w:r>
        <w:t xml:space="preserve">quá. </w:t>
      </w:r>
      <w:r>
        <w:t xml:space="preserve">Rượn </w:t>
      </w:r>
      <w:r>
        <w:t xml:space="preserve">chơi. </w:t>
      </w:r>
      <w:r>
        <w:br/>
      </w:r>
      <w:r>
        <w:rPr>
          <w:b/>
        </w:rPr>
        <w:t xml:space="preserve">rương </w:t>
      </w:r>
      <w:r>
        <w:rPr>
          <w:i/>
        </w:rPr>
        <w:t xml:space="preserve">danh từ </w:t>
      </w:r>
      <w:r>
        <w:t xml:space="preserve">Hòm </w:t>
      </w:r>
      <w:r>
        <w:t xml:space="preserve">gỗ </w:t>
      </w:r>
      <w:r>
        <w:t xml:space="preserve">để </w:t>
      </w:r>
      <w:r>
        <w:t xml:space="preserve">đụng </w:t>
      </w:r>
      <w:r>
        <w:t xml:space="preserve">đồ </w:t>
      </w:r>
      <w:r>
        <w:t xml:space="preserve">dùng. </w:t>
      </w:r>
      <w:r>
        <w:t xml:space="preserve">Rương </w:t>
      </w:r>
      <w:r>
        <w:rPr>
          <w:i/>
        </w:rPr>
        <w:t xml:space="preserve">quân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rường </w:t>
      </w:r>
      <w:r>
        <w:rPr>
          <w:i/>
        </w:rPr>
        <w:t xml:space="preserve">danh từ </w:t>
      </w:r>
      <w:r>
        <w:t xml:space="preserve">Xà </w:t>
      </w:r>
      <w:r>
        <w:t xml:space="preserve">ngang </w:t>
      </w:r>
      <w:r>
        <w:t xml:space="preserve">nhỏ </w:t>
      </w:r>
      <w:r>
        <w:t xml:space="preserve">trong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vì </w:t>
      </w:r>
      <w:r>
        <w:t xml:space="preserve">kèo </w:t>
      </w:r>
      <w:r>
        <w:t xml:space="preserve">để </w:t>
      </w:r>
      <w:r>
        <w:t xml:space="preserve">đỡ </w:t>
      </w:r>
      <w:r>
        <w:t xml:space="preserve">các </w:t>
      </w:r>
      <w:r>
        <w:t xml:space="preserve">trụ </w:t>
      </w:r>
      <w:r>
        <w:t xml:space="preserve">nhỏ </w:t>
      </w:r>
      <w:r>
        <w:t xml:space="preserve">hay </w:t>
      </w:r>
      <w:r>
        <w:t xml:space="preserve">các </w:t>
      </w:r>
      <w:r>
        <w:t xml:space="preserve">đấu. </w:t>
      </w:r>
      <w:r>
        <w:br/>
      </w:r>
      <w:r>
        <w:rPr>
          <w:b/>
        </w:rPr>
        <w:t xml:space="preserve">rường </w:t>
      </w:r>
      <w:r>
        <w:rPr>
          <w:b/>
        </w:rPr>
        <w:t xml:space="preserve">cột </w:t>
      </w:r>
      <w:r>
        <w:rPr>
          <w:i/>
        </w:rPr>
        <w:t xml:space="preserve">danh từ </w:t>
      </w:r>
      <w:r>
        <w:t xml:space="preserve">Rường </w:t>
      </w:r>
      <w:r>
        <w:t xml:space="preserve">và </w:t>
      </w:r>
      <w:r>
        <w:t xml:space="preserve">cột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chỗ </w:t>
      </w:r>
      <w:r>
        <w:t xml:space="preserve">dựa </w:t>
      </w:r>
      <w:r>
        <w:t xml:space="preserve">vững </w:t>
      </w:r>
      <w:r>
        <w:t xml:space="preserve">chắc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cấu </w:t>
      </w:r>
      <w:r>
        <w:t xml:space="preserve">tổ </w:t>
      </w:r>
      <w:r>
        <w:t xml:space="preserve">chức. </w:t>
      </w:r>
      <w:r>
        <w:br/>
      </w:r>
      <w:r>
        <w:rPr>
          <w:b/>
        </w:rPr>
        <w:t xml:space="preserve">rượt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Đuổi </w:t>
      </w:r>
      <w:r>
        <w:t xml:space="preserve">theo. </w:t>
      </w:r>
      <w:r>
        <w:t xml:space="preserve">Rượt </w:t>
      </w:r>
      <w:r>
        <w:rPr>
          <w:i/>
        </w:rPr>
        <w:t xml:space="preserve">kẻ </w:t>
      </w:r>
      <w:r>
        <w:t xml:space="preserve">trộm. </w:t>
      </w:r>
      <w:r>
        <w:br/>
      </w:r>
      <w:r>
        <w:rPr>
          <w:b/>
        </w:rPr>
        <w:t xml:space="preserve">rượu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lỏng, </w:t>
      </w:r>
      <w:r>
        <w:t xml:space="preserve">vị </w:t>
      </w:r>
      <w:r>
        <w:t xml:space="preserve">cay </w:t>
      </w:r>
      <w:r>
        <w:t xml:space="preserve">nông, </w:t>
      </w:r>
      <w:r>
        <w:t xml:space="preserve">thường </w:t>
      </w:r>
      <w:r>
        <w:t xml:space="preserve">cất </w:t>
      </w:r>
      <w:r>
        <w:t xml:space="preserve">từ </w:t>
      </w:r>
      <w:r>
        <w:t xml:space="preserve">chất </w:t>
      </w:r>
      <w:r>
        <w:t xml:space="preserve">bột </w:t>
      </w:r>
      <w:r>
        <w:t xml:space="preserve">hoặc </w:t>
      </w:r>
      <w:r>
        <w:t xml:space="preserve">trái </w:t>
      </w:r>
      <w:r>
        <w:t xml:space="preserve">cây </w:t>
      </w:r>
      <w:r>
        <w:t xml:space="preserve">đã </w:t>
      </w:r>
      <w:r>
        <w:t xml:space="preserve">ủ </w:t>
      </w:r>
      <w:r>
        <w:t xml:space="preserve">men. </w:t>
      </w:r>
      <w:r>
        <w:t xml:space="preserve">Rượu </w:t>
      </w:r>
      <w:r>
        <w:rPr>
          <w:i/>
        </w:rPr>
        <w:t xml:space="preserve">mơ. </w:t>
      </w:r>
      <w:r>
        <w:t xml:space="preserve">Cất </w:t>
      </w:r>
      <w:r>
        <w:t xml:space="preserve">rượu*. </w:t>
      </w:r>
      <w:r>
        <w:t xml:space="preserve">Say </w:t>
      </w:r>
      <w:r>
        <w:rPr>
          <w:i/>
        </w:rPr>
        <w:t xml:space="preserve">rượu. </w:t>
      </w:r>
      <w:r>
        <w:t xml:space="preserve">Rượu </w:t>
      </w:r>
      <w:r>
        <w:rPr>
          <w:i/>
        </w:rPr>
        <w:t xml:space="preserve">uào </w:t>
      </w:r>
      <w:r>
        <w:rPr>
          <w:i/>
        </w:rPr>
        <w:t xml:space="preserve">lời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(chuyên môn).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hợp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như </w:t>
      </w:r>
      <w:r>
        <w:t xml:space="preserve">rượu.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bia </w:t>
      </w:r>
      <w:r>
        <w:rPr>
          <w:i/>
        </w:rPr>
        <w:t xml:space="preserve">danh từ </w:t>
      </w:r>
      <w:r>
        <w:t xml:space="preserve">(khẩu ngữ). </w:t>
      </w:r>
      <w:r>
        <w:t xml:space="preserve">Bia.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Rượu </w:t>
      </w:r>
      <w:r>
        <w:t xml:space="preserve">cất </w:t>
      </w:r>
      <w:r>
        <w:t xml:space="preserve">bằng </w:t>
      </w:r>
      <w:r>
        <w:t xml:space="preserve">gạo </w:t>
      </w:r>
      <w:r>
        <w:t xml:space="preserve">cẩm, </w:t>
      </w:r>
      <w:r>
        <w:t xml:space="preserve">màu </w:t>
      </w:r>
      <w:r>
        <w:t xml:space="preserve">vàng </w:t>
      </w:r>
      <w:r>
        <w:t xml:space="preserve">sâm, </w:t>
      </w:r>
      <w:r>
        <w:t xml:space="preserve">mùi </w:t>
      </w:r>
      <w:r>
        <w:t xml:space="preserve">thơm.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cần </w:t>
      </w:r>
      <w:r>
        <w:rPr>
          <w:i/>
        </w:rPr>
        <w:t xml:space="preserve">danh từ </w:t>
      </w:r>
      <w:r>
        <w:t xml:space="preserve">Rượu </w:t>
      </w:r>
      <w:r>
        <w:t xml:space="preserve">đựng </w:t>
      </w:r>
      <w:r>
        <w:t xml:space="preserve">trong </w:t>
      </w:r>
      <w:r>
        <w:t xml:space="preserve">hũ, </w:t>
      </w:r>
      <w:r>
        <w:t xml:space="preserve">khi </w:t>
      </w:r>
      <w:r>
        <w:t xml:space="preserve">uống </w:t>
      </w:r>
      <w:r>
        <w:t xml:space="preserve">thì </w:t>
      </w:r>
      <w:r>
        <w:t xml:space="preserve">dùng </w:t>
      </w:r>
      <w:r>
        <w:t xml:space="preserve">cần </w:t>
      </w:r>
      <w:r>
        <w:t xml:space="preserve">để </w:t>
      </w:r>
      <w:r>
        <w:t xml:space="preserve">hút,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miền </w:t>
      </w:r>
      <w:r>
        <w:t xml:space="preserve">núi.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chát </w:t>
      </w:r>
      <w:r>
        <w:rPr>
          <w:i/>
        </w:rPr>
        <w:t xml:space="preserve">danh từ </w:t>
      </w:r>
      <w:r>
        <w:t xml:space="preserve">(phương ngữ). </w:t>
      </w:r>
      <w:r>
        <w:t xml:space="preserve">Rượu </w:t>
      </w:r>
      <w:r>
        <w:t xml:space="preserve">vang.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chè </w:t>
      </w:r>
      <w:r>
        <w:rPr>
          <w:i/>
        </w:rPr>
        <w:t xml:space="preserve">động từ </w:t>
      </w:r>
      <w:r>
        <w:t xml:space="preserve">(khẩu ngữ). </w:t>
      </w:r>
      <w:r>
        <w:t xml:space="preserve">Hay </w:t>
      </w:r>
      <w:r>
        <w:t xml:space="preserve">uống </w:t>
      </w:r>
      <w:r>
        <w:t xml:space="preserve">rượu, </w:t>
      </w:r>
      <w:r>
        <w:t xml:space="preserve">nghiện </w:t>
      </w:r>
      <w:r>
        <w:t xml:space="preserve">rượu </w:t>
      </w:r>
      <w:r>
        <w:t xml:space="preserve">đến </w:t>
      </w:r>
      <w:r>
        <w:t xml:space="preserve">mức </w:t>
      </w:r>
      <w:r>
        <w:t xml:space="preserve">bê </w:t>
      </w:r>
      <w:r>
        <w:t xml:space="preserve">tha. </w:t>
      </w:r>
      <w:r>
        <w:t xml:space="preserve">Rượu </w:t>
      </w:r>
      <w:r>
        <w:rPr>
          <w:i/>
        </w:rPr>
        <w:t xml:space="preserve">chè </w:t>
      </w:r>
      <w:r>
        <w:rPr>
          <w:i/>
        </w:rPr>
        <w:t xml:space="preserve">be </w:t>
      </w:r>
      <w:r>
        <w:t xml:space="preserve">bét.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chổi </w:t>
      </w:r>
      <w:r>
        <w:rPr>
          <w:i/>
        </w:rPr>
        <w:t xml:space="preserve">danh từ </w:t>
      </w:r>
      <w:r>
        <w:t xml:space="preserve">Rượu </w:t>
      </w:r>
      <w:r>
        <w:t xml:space="preserve">cất </w:t>
      </w:r>
      <w:r>
        <w:t xml:space="preserve">bằng </w:t>
      </w:r>
      <w:r>
        <w:t xml:space="preserve">cây </w:t>
      </w:r>
      <w:r>
        <w:t xml:space="preserve">chổi, </w:t>
      </w:r>
      <w:r>
        <w:t xml:space="preserve">dùng </w:t>
      </w:r>
      <w:r>
        <w:t xml:space="preserve">đề </w:t>
      </w:r>
      <w:r>
        <w:t xml:space="preserve">xoa </w:t>
      </w:r>
      <w:r>
        <w:t xml:space="preserve">bóp.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