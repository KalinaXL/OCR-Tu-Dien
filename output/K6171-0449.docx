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ngộ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Lỡ </w:t>
      </w:r>
      <w:r>
        <w:t xml:space="preserve">làm </w:t>
      </w:r>
      <w:r>
        <w:t xml:space="preserve">chết </w:t>
      </w:r>
      <w:r>
        <w:t xml:space="preserve">người,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ý. </w:t>
      </w:r>
      <w:r>
        <w:t xml:space="preserve">Ngộ </w:t>
      </w:r>
      <w:r>
        <w:rPr>
          <w:i/>
        </w:rPr>
        <w:t xml:space="preserve">sát </w:t>
      </w:r>
      <w:r>
        <w:rPr>
          <w:i/>
        </w:rPr>
        <w:t xml:space="preserve">trong </w:t>
      </w:r>
      <w:r>
        <w:t xml:space="preserve">lúc </w:t>
      </w:r>
      <w:r>
        <w:rPr>
          <w:i/>
        </w:rPr>
        <w:t xml:space="preserve">say </w:t>
      </w:r>
      <w:r>
        <w:rPr>
          <w:i/>
        </w:rPr>
        <w:t xml:space="preserve">rượu. </w:t>
      </w:r>
      <w:r>
        <w:br/>
      </w:r>
      <w:r>
        <w:rPr>
          <w:b/>
        </w:rPr>
        <w:t xml:space="preserve">ngốc </w:t>
      </w:r>
      <w:r>
        <w:rPr>
          <w:i/>
        </w:rPr>
        <w:t xml:space="preserve">tính từ </w:t>
      </w:r>
      <w:r>
        <w:t xml:space="preserve">Kém </w:t>
      </w:r>
      <w:r>
        <w:t xml:space="preserve">về </w:t>
      </w:r>
      <w:r>
        <w:t xml:space="preserve">trí </w:t>
      </w:r>
      <w:r>
        <w:t xml:space="preserve">khôn, </w:t>
      </w:r>
      <w:r>
        <w:t xml:space="preserve">về </w:t>
      </w:r>
      <w:r>
        <w:t xml:space="preserve">khả </w:t>
      </w:r>
      <w:r>
        <w:t xml:space="preserve">năng </w:t>
      </w:r>
      <w:r>
        <w:t xml:space="preserve">suy </w:t>
      </w:r>
      <w:r>
        <w:t xml:space="preserve">xét, </w:t>
      </w:r>
      <w:r>
        <w:t xml:space="preserve">ứng </w:t>
      </w:r>
      <w:r>
        <w:t xml:space="preserve">phó, </w:t>
      </w:r>
      <w:r>
        <w:t xml:space="preserve">xử </w:t>
      </w:r>
      <w:r>
        <w:t xml:space="preserve">sự. </w:t>
      </w:r>
      <w:r>
        <w:t xml:space="preserve">Ngốc </w:t>
      </w:r>
      <w:r>
        <w:t xml:space="preserve">quá, </w:t>
      </w:r>
      <w:r>
        <w:t xml:space="preserve">có </w:t>
      </w:r>
      <w:r>
        <w:t xml:space="preserve">thế </w:t>
      </w:r>
      <w:r>
        <w:t xml:space="preserve">mà </w:t>
      </w:r>
      <w:r>
        <w:t xml:space="preserve">không </w:t>
      </w:r>
      <w:r>
        <w:t xml:space="preserve">biết. </w:t>
      </w:r>
      <w:r>
        <w:br/>
      </w:r>
      <w:r>
        <w:rPr>
          <w:b/>
        </w:rPr>
        <w:t xml:space="preserve">ngốc </w:t>
      </w:r>
      <w:r>
        <w:rPr>
          <w:b/>
        </w:rPr>
        <w:t xml:space="preserve">nghếch </w:t>
      </w:r>
      <w:r>
        <w:rPr>
          <w:i/>
        </w:rPr>
        <w:t xml:space="preserve">tính từ </w:t>
      </w:r>
      <w:r>
        <w:t xml:space="preserve">Ngốc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Lớn </w:t>
      </w:r>
      <w:r>
        <w:t xml:space="preserve">người </w:t>
      </w:r>
      <w:r>
        <w:t xml:space="preserve">nhưng </w:t>
      </w:r>
      <w:r>
        <w:t xml:space="preserve">ngốc </w:t>
      </w:r>
      <w:r>
        <w:t xml:space="preserve">nghếch. </w:t>
      </w:r>
      <w:r>
        <w:br/>
      </w:r>
      <w:r>
        <w:rPr>
          <w:b/>
        </w:rPr>
        <w:t xml:space="preserve">ngộc </w:t>
      </w:r>
      <w:r>
        <w:rPr>
          <w:b/>
        </w:rPr>
        <w:t xml:space="preserve">nghệch </w:t>
      </w:r>
      <w:r>
        <w:rPr>
          <w:i/>
        </w:rPr>
        <w:t xml:space="preserve">tính từ </w:t>
      </w:r>
      <w:r>
        <w:t xml:space="preserve">Có </w:t>
      </w:r>
      <w:r>
        <w:t xml:space="preserve">vóc </w:t>
      </w:r>
      <w:r>
        <w:t xml:space="preserve">dáng </w:t>
      </w:r>
      <w:r>
        <w:t xml:space="preserve">to </w:t>
      </w:r>
      <w:r>
        <w:t xml:space="preserve">lớn, </w:t>
      </w:r>
      <w:r>
        <w:t xml:space="preserve">nhưng </w:t>
      </w:r>
      <w:r>
        <w:t xml:space="preserve">vụng </w:t>
      </w:r>
      <w:r>
        <w:t xml:space="preserve">dại. </w:t>
      </w:r>
      <w:r>
        <w:t xml:space="preserve">Ngộc </w:t>
      </w:r>
      <w:r>
        <w:t xml:space="preserve">nghệch </w:t>
      </w:r>
      <w:r>
        <w:t xml:space="preserve">như </w:t>
      </w:r>
      <w:r>
        <w:t xml:space="preserve">con </w:t>
      </w:r>
      <w:r>
        <w:t xml:space="preserve">gà </w:t>
      </w:r>
      <w:r>
        <w:rPr>
          <w:i/>
        </w:rPr>
        <w:t xml:space="preserve">tôi </w:t>
      </w:r>
      <w:r>
        <w:t xml:space="preserve">Chừng </w:t>
      </w:r>
      <w:r>
        <w:t xml:space="preserve">ấy </w:t>
      </w:r>
      <w:r>
        <w:t xml:space="preserve">tuổi </w:t>
      </w:r>
      <w:r>
        <w:rPr>
          <w:i/>
        </w:rPr>
        <w:t xml:space="preserve">mà </w:t>
      </w:r>
      <w:r>
        <w:t xml:space="preserve">ngộc </w:t>
      </w:r>
      <w:r>
        <w:rPr>
          <w:i/>
        </w:rPr>
        <w:t xml:space="preserve">nghệch </w:t>
      </w:r>
      <w:r>
        <w:t xml:space="preserve">chẳng </w:t>
      </w:r>
      <w:r>
        <w:t xml:space="preserve">biết </w:t>
      </w:r>
      <w:r>
        <w:t xml:space="preserve">gì. </w:t>
      </w:r>
      <w:r>
        <w:br/>
      </w:r>
      <w:r>
        <w:rPr>
          <w:b/>
        </w:rPr>
        <w:t xml:space="preserve">ngôi,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Chức </w:t>
      </w:r>
      <w:r>
        <w:t xml:space="preserve">vị, </w:t>
      </w:r>
      <w:r>
        <w:t xml:space="preserve">địa </w:t>
      </w:r>
      <w:r>
        <w:t xml:space="preserve">vị, </w:t>
      </w:r>
      <w:r>
        <w:t xml:space="preserve">thường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cao </w:t>
      </w:r>
      <w:r>
        <w:t xml:space="preserve">nhất </w:t>
      </w:r>
      <w:r>
        <w:t xml:space="preserve">trong </w:t>
      </w:r>
      <w:r>
        <w:t xml:space="preserve">làng, </w:t>
      </w:r>
      <w:r>
        <w:t xml:space="preserve">trong </w:t>
      </w:r>
      <w:r>
        <w:t xml:space="preserve">nước, </w:t>
      </w:r>
      <w:r>
        <w:t xml:space="preserve">theo </w:t>
      </w:r>
      <w:r>
        <w:t xml:space="preserve">thể </w:t>
      </w:r>
      <w:r>
        <w:t xml:space="preserve">chế </w:t>
      </w:r>
      <w:r>
        <w:t xml:space="preserve">phong </w:t>
      </w:r>
      <w:r>
        <w:t xml:space="preserve">kiến. </w:t>
      </w:r>
      <w:r>
        <w:t xml:space="preserve">Lên </w:t>
      </w:r>
      <w:r>
        <w:t xml:space="preserve">ngôi </w:t>
      </w:r>
      <w:r>
        <w:t xml:space="preserve">vua. </w:t>
      </w:r>
      <w:r>
        <w:t xml:space="preserve">Ngôi </w:t>
      </w:r>
      <w:r>
        <w:rPr>
          <w:i/>
        </w:rPr>
        <w:t xml:space="preserve">tiên </w:t>
      </w:r>
      <w:r>
        <w:t xml:space="preserve">chỉ. </w:t>
      </w:r>
      <w:r>
        <w:t xml:space="preserve">Thay </w:t>
      </w:r>
      <w:r>
        <w:rPr>
          <w:i/>
        </w:rPr>
        <w:t xml:space="preserve">bậc </w:t>
      </w:r>
      <w:r>
        <w:rPr>
          <w:i/>
        </w:rPr>
        <w:t xml:space="preserve">đối </w:t>
      </w:r>
      <w:r>
        <w:rPr>
          <w:i/>
        </w:rPr>
        <w:t xml:space="preserve">ngôi. </w:t>
      </w:r>
      <w:r>
        <w:rPr>
          <w:b/>
        </w:rPr>
        <w:t xml:space="preserve">2 </w:t>
      </w:r>
      <w:r>
        <w:t xml:space="preserve">Ngôi </w:t>
      </w:r>
      <w:r>
        <w:t xml:space="preserve">vua </w:t>
      </w:r>
      <w:r>
        <w:t xml:space="preserve">(nói </w:t>
      </w:r>
      <w:r>
        <w:t xml:space="preserve">tắt). </w:t>
      </w:r>
      <w:r>
        <w:rPr>
          <w:i/>
        </w:rPr>
        <w:t xml:space="preserve">(Làm </w:t>
      </w:r>
      <w:r>
        <w:rPr>
          <w:i/>
        </w:rPr>
        <w:t xml:space="preserve">lỗ) </w:t>
      </w:r>
      <w:r>
        <w:rPr>
          <w:i/>
        </w:rPr>
        <w:t xml:space="preserve">lên </w:t>
      </w:r>
      <w:r>
        <w:rPr>
          <w:i/>
        </w:rPr>
        <w:t xml:space="preserve">ngôi*. </w:t>
      </w:r>
      <w:r>
        <w:t xml:space="preserve">Nhường </w:t>
      </w:r>
      <w:r>
        <w:t xml:space="preserve">ngôi </w:t>
      </w:r>
      <w:r>
        <w:rPr>
          <w:i/>
        </w:rPr>
        <w:t xml:space="preserve">lại </w:t>
      </w:r>
      <w:r>
        <w:rPr>
          <w:i/>
        </w:rPr>
        <w:t xml:space="preserve">cho </w:t>
      </w:r>
      <w:r>
        <w:t xml:space="preserve">con. </w:t>
      </w:r>
      <w:r>
        <w:t xml:space="preserve">Cướp </w:t>
      </w:r>
      <w:r>
        <w:rPr>
          <w:i/>
        </w:rPr>
        <w:t xml:space="preserve">ngôi.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sự </w:t>
      </w:r>
      <w:r>
        <w:t xml:space="preserve">vật </w:t>
      </w:r>
      <w:r>
        <w:t xml:space="preserve">nhất </w:t>
      </w:r>
      <w:r>
        <w:t xml:space="preserve">định </w:t>
      </w:r>
      <w:r>
        <w:t xml:space="preserve">có </w:t>
      </w:r>
      <w:r>
        <w:t xml:space="preserve">vị </w:t>
      </w:r>
      <w:r>
        <w:t xml:space="preserve">trí </w:t>
      </w:r>
      <w:r>
        <w:t xml:space="preserve">đứng </w:t>
      </w:r>
      <w:r>
        <w:t xml:space="preserve">riêng </w:t>
      </w:r>
      <w:r>
        <w:t xml:space="preserve">ra, </w:t>
      </w:r>
      <w:r>
        <w:t xml:space="preserve">như </w:t>
      </w:r>
      <w:r>
        <w:t xml:space="preserve">nối </w:t>
      </w:r>
      <w:r>
        <w:t xml:space="preserve">bật </w:t>
      </w:r>
      <w:r>
        <w:t xml:space="preserve">lên </w:t>
      </w:r>
      <w:r>
        <w:t xml:space="preserve">trong </w:t>
      </w:r>
      <w:r>
        <w:t xml:space="preserve">không </w:t>
      </w:r>
      <w:r>
        <w:t xml:space="preserve">gian. </w:t>
      </w:r>
      <w:r>
        <w:t xml:space="preserve">Ngôi </w:t>
      </w:r>
      <w:r>
        <w:t xml:space="preserve">sao. </w:t>
      </w:r>
      <w:r>
        <w:t xml:space="preserve">Ngôi </w:t>
      </w:r>
      <w:r>
        <w:t xml:space="preserve">đình </w:t>
      </w:r>
      <w:r>
        <w:t xml:space="preserve">ở </w:t>
      </w:r>
      <w:r>
        <w:t xml:space="preserve">giữa </w:t>
      </w:r>
      <w:r>
        <w:rPr>
          <w:i/>
        </w:rPr>
        <w:t xml:space="preserve">làng. </w:t>
      </w:r>
      <w:r>
        <w:t xml:space="preserve">Ngôi </w:t>
      </w:r>
      <w:r>
        <w:rPr>
          <w:i/>
        </w:rPr>
        <w:t xml:space="preserve">mộ </w:t>
      </w:r>
      <w:r>
        <w:rPr>
          <w:i/>
        </w:rPr>
        <w:t xml:space="preserve">oố. </w:t>
      </w:r>
      <w:r>
        <w:rPr>
          <w:b/>
        </w:rPr>
        <w:t xml:space="preserve">4 </w:t>
      </w:r>
      <w:r>
        <w:t xml:space="preserve">(chuyên môn). </w:t>
      </w:r>
      <w:r>
        <w:t xml:space="preserve">Phạm </w:t>
      </w:r>
      <w:r>
        <w:t xml:space="preserve">trù </w:t>
      </w:r>
      <w:r>
        <w:t xml:space="preserve">ngữ </w:t>
      </w:r>
      <w:r>
        <w:t xml:space="preserve">pháp </w:t>
      </w:r>
      <w:r>
        <w:t xml:space="preserve">gắn </w:t>
      </w:r>
      <w:r>
        <w:t xml:space="preserve">với </w:t>
      </w:r>
      <w:r>
        <w:t xml:space="preserve">các </w:t>
      </w:r>
      <w:r>
        <w:t xml:space="preserve">loại </w:t>
      </w:r>
      <w:r>
        <w:t xml:space="preserve">từ </w:t>
      </w:r>
      <w:r>
        <w:t xml:space="preserve">như </w:t>
      </w:r>
      <w:r>
        <w:t xml:space="preserve">đại </w:t>
      </w:r>
      <w:r>
        <w:t xml:space="preserve">từ, </w:t>
      </w:r>
      <w:r>
        <w:t xml:space="preserve">động </w:t>
      </w:r>
      <w:r>
        <w:t xml:space="preserve">từ, </w:t>
      </w:r>
      <w:r>
        <w:t xml:space="preserve">v.v., </w:t>
      </w:r>
      <w:r>
        <w:t xml:space="preserve">biểu </w:t>
      </w:r>
      <w:r>
        <w:t xml:space="preserve">thị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các </w:t>
      </w:r>
      <w:r>
        <w:t xml:space="preserve">nhân </w:t>
      </w:r>
      <w:r>
        <w:t xml:space="preserve">vật </w:t>
      </w:r>
      <w:r>
        <w:t xml:space="preserve">trong </w:t>
      </w:r>
      <w:r>
        <w:t xml:space="preserve">giao </w:t>
      </w:r>
      <w:r>
        <w:t xml:space="preserve">tiếp: </w:t>
      </w:r>
      <w:r>
        <w:t xml:space="preserve">là </w:t>
      </w:r>
      <w:r>
        <w:t xml:space="preserve">người </w:t>
      </w:r>
      <w:r>
        <w:t xml:space="preserve">nói, </w:t>
      </w:r>
      <w:r>
        <w:t xml:space="preserve">người </w:t>
      </w:r>
      <w:r>
        <w:t xml:space="preserve">nghe </w:t>
      </w:r>
      <w:r>
        <w:t xml:space="preserve">hay </w:t>
      </w:r>
      <w:r>
        <w:t xml:space="preserve">người </w:t>
      </w:r>
      <w:r>
        <w:t xml:space="preserve">hoặc </w:t>
      </w:r>
      <w:r>
        <w:t xml:space="preserve">vật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"Tôi", </w:t>
      </w:r>
      <w:r>
        <w:t xml:space="preserve">"mày", </w:t>
      </w:r>
      <w:r>
        <w:t xml:space="preserve">"nó" </w:t>
      </w:r>
      <w:r>
        <w:t xml:space="preserve">là </w:t>
      </w:r>
      <w:r>
        <w:t xml:space="preserve">ba </w:t>
      </w:r>
      <w:r>
        <w:t xml:space="preserve">đại </w:t>
      </w:r>
      <w:r>
        <w:t xml:space="preserve">từ </w:t>
      </w:r>
      <w:r>
        <w:t xml:space="preserve">trỏ </w:t>
      </w:r>
      <w:r>
        <w:t xml:space="preserve">ba </w:t>
      </w:r>
      <w:r>
        <w:t xml:space="preserve">ngôi </w:t>
      </w:r>
      <w:r>
        <w:t xml:space="preserve">khác </w:t>
      </w:r>
      <w:r>
        <w:t xml:space="preserve">nhau </w:t>
      </w:r>
      <w:r>
        <w:t xml:space="preserve">trong </w:t>
      </w:r>
      <w:r>
        <w:t xml:space="preserve">tiếng </w:t>
      </w:r>
      <w:r>
        <w:t xml:space="preserve">Việt. </w:t>
      </w:r>
      <w:r>
        <w:t xml:space="preserve">Động </w:t>
      </w:r>
      <w:r>
        <w:t xml:space="preserve">từ </w:t>
      </w:r>
      <w:r>
        <w:t xml:space="preserve">tiếng </w:t>
      </w:r>
      <w:r>
        <w:t xml:space="preserve">Nga </w:t>
      </w:r>
      <w:r>
        <w:t xml:space="preserve">có </w:t>
      </w:r>
      <w:r>
        <w:t xml:space="preserve">ba </w:t>
      </w:r>
      <w:r>
        <w:t xml:space="preserve">ngôi. </w:t>
      </w:r>
      <w:r>
        <w:rPr>
          <w:b/>
        </w:rPr>
        <w:t xml:space="preserve">5 </w:t>
      </w:r>
      <w:r>
        <w:t xml:space="preserve">(chuyên môn). </w:t>
      </w:r>
      <w:r>
        <w:t xml:space="preserve">Thế </w:t>
      </w:r>
      <w:r>
        <w:t xml:space="preserve">nằm </w:t>
      </w:r>
      <w:r>
        <w:t xml:space="preserve">của </w:t>
      </w:r>
      <w:r>
        <w:t xml:space="preserve">thai </w:t>
      </w:r>
      <w:r>
        <w:t xml:space="preserve">nhi </w:t>
      </w:r>
      <w:r>
        <w:t xml:space="preserve">gẳn </w:t>
      </w:r>
      <w:r>
        <w:t xml:space="preserve">ngày </w:t>
      </w:r>
      <w:r>
        <w:t xml:space="preserve">sinh, </w:t>
      </w:r>
      <w:r>
        <w:t xml:space="preserve">xét </w:t>
      </w:r>
      <w:r>
        <w:t xml:space="preserve">về </w:t>
      </w:r>
      <w:r>
        <w:t xml:space="preserve">mặt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ở </w:t>
      </w:r>
      <w:r>
        <w:t xml:space="preserve">sát </w:t>
      </w:r>
      <w:r>
        <w:t xml:space="preserve">nhất </w:t>
      </w:r>
      <w:r>
        <w:t xml:space="preserve">lối </w:t>
      </w:r>
      <w:r>
        <w:t xml:space="preserve">ra </w:t>
      </w:r>
      <w:r>
        <w:t xml:space="preserve">cửa </w:t>
      </w:r>
      <w:r>
        <w:t xml:space="preserve">mình. </w:t>
      </w:r>
      <w:r>
        <w:t xml:space="preserve">Ngôi </w:t>
      </w:r>
      <w:r>
        <w:t xml:space="preserve">đầu. </w:t>
      </w:r>
      <w:r>
        <w:t xml:space="preserve">Ngôi </w:t>
      </w:r>
      <w:r>
        <w:rPr>
          <w:i/>
        </w:rPr>
        <w:t xml:space="preserve">thuận. </w:t>
      </w:r>
      <w:r>
        <w:t xml:space="preserve">Ngôi </w:t>
      </w:r>
      <w:r>
        <w:t xml:space="preserve">ngang </w:t>
      </w:r>
      <w:r>
        <w:t xml:space="preserve">(thai </w:t>
      </w:r>
      <w:r>
        <w:t xml:space="preserve">nằm </w:t>
      </w:r>
      <w:r>
        <w:rPr>
          <w:i/>
        </w:rPr>
        <w:t xml:space="preserve">ngang). </w:t>
      </w:r>
      <w:r>
        <w:br/>
      </w:r>
      <w:r>
        <w:rPr>
          <w:b/>
        </w:rPr>
        <w:t xml:space="preserve">ngôi, </w:t>
      </w:r>
      <w:r>
        <w:rPr>
          <w:i/>
        </w:rPr>
        <w:t xml:space="preserve">danh từ </w:t>
      </w:r>
      <w:r>
        <w:t xml:space="preserve">Đường </w:t>
      </w:r>
      <w:r>
        <w:t xml:space="preserve">ngôi </w:t>
      </w:r>
      <w:r>
        <w:t xml:space="preserve">(nói </w:t>
      </w:r>
      <w:r>
        <w:t xml:space="preserve">tắt). </w:t>
      </w:r>
      <w:r>
        <w:rPr>
          <w:i/>
        </w:rPr>
        <w:t xml:space="preserve">Để </w:t>
      </w:r>
      <w:r>
        <w:t xml:space="preserve">ngôi </w:t>
      </w:r>
      <w:r>
        <w:t xml:space="preserve">giữa. </w:t>
      </w:r>
      <w:r>
        <w:rPr>
          <w:i/>
        </w:rPr>
        <w:t xml:space="preserve">Đầu </w:t>
      </w:r>
      <w:r>
        <w:rPr>
          <w:i/>
        </w:rPr>
        <w:t xml:space="preserve">chải </w:t>
      </w:r>
      <w:r>
        <w:rPr>
          <w:i/>
        </w:rPr>
        <w:t xml:space="preserve">không </w:t>
      </w:r>
      <w:r>
        <w:rPr>
          <w:i/>
        </w:rPr>
        <w:t xml:space="preserve">ngôi. </w:t>
      </w:r>
      <w:r>
        <w:br/>
      </w:r>
      <w:r>
        <w:rPr>
          <w:b/>
        </w:rPr>
        <w:t xml:space="preserve">ngôi </w:t>
      </w:r>
      <w:r>
        <w:rPr>
          <w:b/>
        </w:rPr>
        <w:t xml:space="preserve">báu </w:t>
      </w:r>
      <w:r>
        <w:rPr>
          <w:i/>
        </w:rPr>
        <w:t xml:space="preserve">danh từ </w:t>
      </w:r>
      <w:r>
        <w:t xml:space="preserve">(trang trọng). </w:t>
      </w:r>
      <w:r>
        <w:t xml:space="preserve">Ngôi </w:t>
      </w:r>
      <w:r>
        <w:t xml:space="preserve">vua. </w:t>
      </w:r>
      <w:r>
        <w:t xml:space="preserve">Nhường </w:t>
      </w:r>
      <w:r>
        <w:t xml:space="preserve">ngôi </w:t>
      </w:r>
      <w:r>
        <w:t xml:space="preserve">báu. </w:t>
      </w:r>
      <w:r>
        <w:t xml:space="preserve">Tranh </w:t>
      </w:r>
      <w:r>
        <w:rPr>
          <w:i/>
        </w:rPr>
        <w:t xml:space="preserve">giành </w:t>
      </w:r>
      <w:r>
        <w:t xml:space="preserve">ngôi </w:t>
      </w:r>
      <w:r>
        <w:t xml:space="preserve">báu. </w:t>
      </w:r>
      <w:r>
        <w:br/>
      </w:r>
      <w:r>
        <w:rPr>
          <w:b/>
        </w:rPr>
        <w:t xml:space="preserve">ngôi </w:t>
      </w:r>
      <w:r>
        <w:rPr>
          <w:b/>
        </w:rPr>
        <w:t xml:space="preserve">sao </w:t>
      </w:r>
      <w:r>
        <w:rPr>
          <w:i/>
        </w:rPr>
        <w:t xml:space="preserve">danh từ </w:t>
      </w:r>
      <w:r>
        <w:t xml:space="preserve">Người </w:t>
      </w:r>
      <w:r>
        <w:t xml:space="preserve">đạt </w:t>
      </w:r>
      <w:r>
        <w:t xml:space="preserve">thành </w:t>
      </w:r>
      <w:r>
        <w:t xml:space="preserve">tích </w:t>
      </w:r>
      <w:r>
        <w:t xml:space="preserve">nổi </w:t>
      </w:r>
      <w:r>
        <w:t xml:space="preserve">bật </w:t>
      </w:r>
      <w:r>
        <w:t xml:space="preserve">trong </w:t>
      </w:r>
      <w:r>
        <w:t xml:space="preserve">biểu </w:t>
      </w:r>
      <w:r>
        <w:t xml:space="preserve">diễn </w:t>
      </w:r>
      <w:r>
        <w:t xml:space="preserve">nghệ </w:t>
      </w:r>
      <w:r>
        <w:t xml:space="preserve">thuật </w:t>
      </w:r>
      <w:r>
        <w:t xml:space="preserve">hoặc </w:t>
      </w:r>
      <w:r>
        <w:t xml:space="preserve">hoạt </w:t>
      </w:r>
      <w:r>
        <w:t xml:space="preserve">động </w:t>
      </w:r>
      <w:r>
        <w:t xml:space="preserve">thể </w:t>
      </w:r>
      <w:r>
        <w:t xml:space="preserve">thao, </w:t>
      </w:r>
      <w:r>
        <w:t xml:space="preserve">được </w:t>
      </w:r>
      <w:r>
        <w:t xml:space="preserve">công </w:t>
      </w:r>
      <w:r>
        <w:t xml:space="preserve">chúng </w:t>
      </w:r>
      <w:r>
        <w:t xml:space="preserve">khán </w:t>
      </w:r>
      <w:r>
        <w:t xml:space="preserve">giả </w:t>
      </w:r>
      <w:r>
        <w:t xml:space="preserve">hâm </w:t>
      </w:r>
      <w:r>
        <w:t xml:space="preserve">mộ, </w:t>
      </w:r>
      <w:r>
        <w:t xml:space="preserve">ví </w:t>
      </w:r>
      <w:r>
        <w:t xml:space="preserve">như </w:t>
      </w:r>
      <w:r>
        <w:t xml:space="preserve">ngôi </w:t>
      </w:r>
      <w:r>
        <w:t xml:space="preserve">sao </w:t>
      </w:r>
      <w:r>
        <w:t xml:space="preserve">sáng </w:t>
      </w:r>
      <w:r>
        <w:t xml:space="preserve">trên </w:t>
      </w:r>
      <w:r>
        <w:t xml:space="preserve">bầu </w:t>
      </w:r>
      <w:r>
        <w:t xml:space="preserve">trời. </w:t>
      </w:r>
      <w:r>
        <w:t xml:space="preserve">Ngói </w:t>
      </w:r>
      <w:r>
        <w:rPr>
          <w:i/>
        </w:rPr>
        <w:t xml:space="preserve">sao </w:t>
      </w:r>
      <w:r>
        <w:rPr>
          <w:i/>
        </w:rPr>
        <w:t xml:space="preserve">điện </w:t>
      </w:r>
      <w:r>
        <w:rPr>
          <w:i/>
        </w:rPr>
        <w:t xml:space="preserve">ánh. </w:t>
      </w:r>
      <w:r>
        <w:t xml:space="preserve">Ngôi </w:t>
      </w:r>
      <w:r>
        <w:t xml:space="preserve">sao </w:t>
      </w:r>
      <w:r>
        <w:t xml:space="preserve">trên </w:t>
      </w:r>
      <w:r>
        <w:rPr>
          <w:i/>
        </w:rPr>
        <w:t xml:space="preserve">sân </w:t>
      </w:r>
      <w:r>
        <w:rPr>
          <w:i/>
        </w:rPr>
        <w:t xml:space="preserve">cỏ. </w:t>
      </w:r>
      <w:r>
        <w:br/>
      </w:r>
      <w:r>
        <w:rPr>
          <w:b/>
        </w:rPr>
        <w:t xml:space="preserve">ngôi </w:t>
      </w:r>
      <w:r>
        <w:rPr>
          <w:b/>
        </w:rPr>
        <w:t xml:space="preserve">thứ </w:t>
      </w:r>
      <w:r>
        <w:rPr>
          <w:i/>
        </w:rPr>
        <w:t xml:space="preserve">danh từ </w:t>
      </w:r>
      <w:r>
        <w:t xml:space="preserve">Địa </w:t>
      </w:r>
      <w:r>
        <w:t xml:space="preserve">vị </w:t>
      </w:r>
      <w:r>
        <w:t xml:space="preserve">và </w:t>
      </w:r>
      <w:r>
        <w:t xml:space="preserve">cấp </w:t>
      </w:r>
      <w:r>
        <w:t xml:space="preserve">bậc </w:t>
      </w:r>
      <w:r>
        <w:t xml:space="preserve">trong </w:t>
      </w:r>
      <w:r>
        <w:rPr>
          <w:i/>
        </w:rPr>
        <w:t xml:space="preserve">xã </w:t>
      </w:r>
      <w:r>
        <w:t xml:space="preserve">hội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Tranh </w:t>
      </w:r>
      <w:r>
        <w:t xml:space="preserve">giành </w:t>
      </w:r>
      <w:r>
        <w:t xml:space="preserve">ngôi </w:t>
      </w:r>
      <w:r>
        <w:t xml:space="preserve">thư. </w:t>
      </w:r>
      <w:r>
        <w:br/>
      </w:r>
      <w:r>
        <w:rPr>
          <w:b/>
        </w:rPr>
        <w:t xml:space="preserve">ngồi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tư </w:t>
      </w:r>
      <w:r>
        <w:t xml:space="preserve">thế </w:t>
      </w:r>
      <w:r>
        <w:t xml:space="preserve">đít </w:t>
      </w:r>
      <w:r>
        <w:t xml:space="preserve">đặt </w:t>
      </w:r>
      <w:r>
        <w:t xml:space="preserve">trên </w:t>
      </w:r>
      <w:r>
        <w:t xml:space="preserve">mặt </w:t>
      </w:r>
      <w:r>
        <w:t xml:space="preserve">nền </w:t>
      </w:r>
      <w:r>
        <w:t xml:space="preserve">hoặc </w:t>
      </w:r>
      <w:r>
        <w:t xml:space="preserve">chân </w:t>
      </w:r>
      <w:r>
        <w:t xml:space="preserve">gập </w:t>
      </w:r>
      <w:r>
        <w:t xml:space="preserve">lại </w:t>
      </w:r>
      <w:r>
        <w:t xml:space="preserve">để </w:t>
      </w:r>
      <w:r>
        <w:t xml:space="preserve">đỡ </w:t>
      </w:r>
      <w:r>
        <w:t xml:space="preserve">toàn </w:t>
      </w:r>
      <w:r>
        <w:t xml:space="preserve">thân;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đứng, </w:t>
      </w:r>
      <w:r>
        <w:t xml:space="preserve">nằm. </w:t>
      </w:r>
      <w:r>
        <w:rPr>
          <w:i/>
        </w:rPr>
        <w:t xml:space="preserve">Ngồi </w:t>
      </w:r>
      <w:r>
        <w:rPr>
          <w:i/>
        </w:rPr>
        <w:t xml:space="preserve">xuống </w:t>
      </w:r>
      <w:r>
        <w:rPr>
          <w:i/>
        </w:rPr>
        <w:t xml:space="preserve">cho </w:t>
      </w:r>
      <w:r>
        <w:rPr>
          <w:i/>
        </w:rPr>
        <w:t xml:space="preserve">đỡ </w:t>
      </w:r>
      <w:r>
        <w:rPr>
          <w:i/>
        </w:rPr>
        <w:t xml:space="preserve">mỏi </w:t>
      </w:r>
      <w:r>
        <w:t xml:space="preserve">chân. </w:t>
      </w:r>
      <w:r>
        <w:rPr>
          <w:i/>
        </w:rPr>
        <w:t xml:space="preserve">Hết </w:t>
      </w:r>
      <w:r>
        <w:t xml:space="preserve">nằm </w:t>
      </w:r>
      <w:r>
        <w:t xml:space="preserve">lại </w:t>
      </w:r>
      <w:r>
        <w:t xml:space="preserve">ngồi. </w:t>
      </w:r>
      <w:r>
        <w:t xml:space="preserve">Ngồi </w:t>
      </w:r>
      <w:r>
        <w:rPr>
          <w:i/>
        </w:rPr>
        <w:t xml:space="preserve">xốm* </w:t>
      </w:r>
      <w:r>
        <w:rPr>
          <w:b/>
        </w:rPr>
        <w:t xml:space="preserve">2 </w:t>
      </w:r>
      <w:r>
        <w:t xml:space="preserve">(cũ, </w:t>
      </w:r>
      <w:r>
        <w:t xml:space="preserve">hoặc </w:t>
      </w:r>
      <w:r>
        <w:t xml:space="preserve">kng,). </w:t>
      </w:r>
      <w:r>
        <w:t xml:space="preserve">Ở </w:t>
      </w:r>
      <w:r>
        <w:t xml:space="preserve">nơi, </w:t>
      </w:r>
      <w:r>
        <w:t xml:space="preserve">ở </w:t>
      </w:r>
      <w:r>
        <w:t xml:space="preserve">vị </w:t>
      </w:r>
      <w:r>
        <w:t xml:space="preserve">trí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lâu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gì, </w:t>
      </w:r>
      <w:r>
        <w:rPr>
          <w:i/>
        </w:rPr>
        <w:t xml:space="preserve">Học </w:t>
      </w:r>
      <w:r>
        <w:rPr>
          <w:i/>
        </w:rPr>
        <w:t xml:space="preserve">kém </w:t>
      </w:r>
      <w:r>
        <w:t xml:space="preserve">phải </w:t>
      </w:r>
      <w:r>
        <w:t xml:space="preserve">ngồi </w:t>
      </w:r>
      <w:r>
        <w:t xml:space="preserve">lại </w:t>
      </w:r>
      <w:r>
        <w:rPr>
          <w:i/>
        </w:rPr>
        <w:t xml:space="preserve">lớp </w:t>
      </w:r>
      <w:r>
        <w:t xml:space="preserve">ba. </w:t>
      </w:r>
      <w:r>
        <w:t xml:space="preserve">Ngồi </w:t>
      </w:r>
      <w:r>
        <w:rPr>
          <w:i/>
        </w:rPr>
        <w:t xml:space="preserve">dạy </w:t>
      </w:r>
      <w:r>
        <w:rPr>
          <w:i/>
        </w:rPr>
        <w:t xml:space="preserve">học </w:t>
      </w:r>
      <w:r>
        <w:t xml:space="preserve">ở </w:t>
      </w:r>
      <w:r>
        <w:t xml:space="preserve">tỉnh. </w:t>
      </w:r>
      <w:r>
        <w:br/>
      </w:r>
      <w:r>
        <w:rPr>
          <w:b/>
        </w:rPr>
        <w:t xml:space="preserve">ngổi </w:t>
      </w:r>
      <w:r>
        <w:rPr>
          <w:b/>
        </w:rPr>
        <w:t xml:space="preserve">bệt </w:t>
      </w:r>
      <w:r>
        <w:rPr>
          <w:i/>
        </w:rPr>
        <w:t xml:space="preserve">động từ </w:t>
      </w:r>
      <w:r>
        <w:t xml:space="preserve">Ngồi </w:t>
      </w:r>
      <w:r>
        <w:t xml:space="preserve">sát </w:t>
      </w:r>
      <w:r>
        <w:t xml:space="preserve">xuống </w:t>
      </w:r>
      <w:r>
        <w:t xml:space="preserve">đất, </w:t>
      </w:r>
      <w:r>
        <w:t xml:space="preserve">xuống </w:t>
      </w:r>
      <w:r>
        <w:t xml:space="preserve">sàn, </w:t>
      </w:r>
      <w:r>
        <w:t xml:space="preserve">không </w:t>
      </w:r>
      <w:r>
        <w:t xml:space="preserve">kê </w:t>
      </w:r>
      <w:r>
        <w:t xml:space="preserve">lót </w:t>
      </w:r>
      <w:r>
        <w:t xml:space="preserve">gì </w:t>
      </w:r>
      <w:r>
        <w:t xml:space="preserve">ở </w:t>
      </w:r>
      <w:r>
        <w:t xml:space="preserve">dưới. </w:t>
      </w:r>
      <w:r>
        <w:br/>
      </w:r>
      <w:r>
        <w:rPr>
          <w:b/>
        </w:rPr>
        <w:t xml:space="preserve">ngổi </w:t>
      </w:r>
      <w:r>
        <w:rPr>
          <w:b/>
        </w:rPr>
        <w:t xml:space="preserve">bó </w:t>
      </w:r>
      <w:r>
        <w:rPr>
          <w:b/>
        </w:rPr>
        <w:t xml:space="preserve">gối </w:t>
      </w:r>
      <w:r>
        <w:rPr>
          <w:i/>
        </w:rPr>
        <w:t xml:space="preserve">động từ </w:t>
      </w:r>
      <w:r>
        <w:t xml:space="preserve">Ngồi </w:t>
      </w:r>
      <w:r>
        <w:t xml:space="preserve">co </w:t>
      </w:r>
      <w:r>
        <w:t xml:space="preserve">gập </w:t>
      </w:r>
      <w:r>
        <w:t xml:space="preserve">chân, </w:t>
      </w:r>
      <w:r>
        <w:t xml:space="preserve">hai </w:t>
      </w:r>
      <w:r>
        <w:t xml:space="preserve">tay </w:t>
      </w:r>
      <w:r>
        <w:t xml:space="preserve">vòng </w:t>
      </w:r>
      <w:r>
        <w:t xml:space="preserve">ra, </w:t>
      </w:r>
      <w:r>
        <w:t xml:space="preserve">ôm </w:t>
      </w:r>
      <w:r>
        <w:t xml:space="preserve">lấy </w:t>
      </w:r>
      <w:r>
        <w:t xml:space="preserve">đầu </w:t>
      </w:r>
      <w:r>
        <w:t xml:space="preserve">gối. </w:t>
      </w:r>
      <w:r>
        <w:t xml:space="preserve">Ngồi </w:t>
      </w:r>
      <w:r>
        <w:rPr>
          <w:i/>
        </w:rPr>
        <w:t xml:space="preserve">bó </w:t>
      </w:r>
      <w:r>
        <w:t xml:space="preserve">gối </w:t>
      </w:r>
      <w:r>
        <w:rPr>
          <w:i/>
        </w:rPr>
        <w:t xml:space="preserve">suy </w:t>
      </w:r>
      <w:r>
        <w:t xml:space="preserve">ngồi </w:t>
      </w:r>
      <w:r>
        <w:t xml:space="preserve">chồm </w:t>
      </w:r>
      <w:r>
        <w:t xml:space="preserve">hổm </w:t>
      </w:r>
      <w:r>
        <w:t xml:space="preserve">đpg. </w:t>
      </w:r>
      <w:r>
        <w:t xml:space="preserve">(phương ngữ). </w:t>
      </w:r>
      <w:r>
        <w:t xml:space="preserve">Ngồi </w:t>
      </w:r>
      <w:r>
        <w:t xml:space="preserve">xổm. </w:t>
      </w:r>
      <w:r>
        <w:br/>
      </w:r>
      <w:r>
        <w:rPr>
          <w:b/>
        </w:rPr>
        <w:t xml:space="preserve">ngổi </w:t>
      </w:r>
      <w:r>
        <w:rPr>
          <w:b/>
        </w:rPr>
        <w:t xml:space="preserve">chưa </w:t>
      </w:r>
      <w:r>
        <w:rPr>
          <w:b/>
        </w:rPr>
        <w:t xml:space="preserve">ấm </w:t>
      </w:r>
      <w:r>
        <w:rPr>
          <w:b/>
        </w:rPr>
        <w:t xml:space="preserve">chỗ </w:t>
      </w:r>
      <w:r>
        <w:t xml:space="preserve">(khẩu ngữ). </w:t>
      </w:r>
      <w:r>
        <w:t xml:space="preserve">Tả </w:t>
      </w:r>
      <w:r>
        <w:t xml:space="preserve">trường </w:t>
      </w:r>
      <w:r>
        <w:t xml:space="preserve">hợp </w:t>
      </w:r>
      <w:r>
        <w:t xml:space="preserve">không </w:t>
      </w:r>
      <w:r>
        <w:t xml:space="preserve">ngồi </w:t>
      </w:r>
      <w:r>
        <w:t xml:space="preserve">yên </w:t>
      </w:r>
      <w:r>
        <w:t xml:space="preserve">một </w:t>
      </w:r>
      <w:r>
        <w:t xml:space="preserve">chỗ </w:t>
      </w:r>
      <w:r>
        <w:t xml:space="preserve">được </w:t>
      </w:r>
      <w:r>
        <w:t xml:space="preserve">lâu, </w:t>
      </w:r>
      <w:r>
        <w:t xml:space="preserve">mới </w:t>
      </w:r>
      <w:r>
        <w:t xml:space="preserve">ngồi </w:t>
      </w:r>
      <w:r>
        <w:t xml:space="preserve">một </w:t>
      </w:r>
      <w:r>
        <w:t xml:space="preserve">lúc </w:t>
      </w:r>
      <w:r>
        <w:t xml:space="preserve">đã </w:t>
      </w:r>
      <w:r>
        <w:t xml:space="preserve">phải </w:t>
      </w:r>
      <w:r>
        <w:t xml:space="preserve">đứng </w:t>
      </w:r>
      <w:r>
        <w:t xml:space="preserve">dậy </w:t>
      </w:r>
      <w:r>
        <w:t xml:space="preserve">đi, </w:t>
      </w:r>
      <w:r>
        <w:t xml:space="preserve">thường </w:t>
      </w:r>
      <w:r>
        <w:t xml:space="preserve">vì </w:t>
      </w:r>
      <w:r>
        <w:t xml:space="preserve">sốt </w:t>
      </w:r>
      <w:r>
        <w:t xml:space="preserve">ruột </w:t>
      </w:r>
      <w:r>
        <w:t xml:space="preserve">hay </w:t>
      </w:r>
      <w:r>
        <w:t xml:space="preserve">bận </w:t>
      </w:r>
      <w:r>
        <w:t xml:space="preserve">rộn. </w:t>
      </w:r>
      <w:r>
        <w:t xml:space="preserve">Ngồi </w:t>
      </w:r>
      <w:r>
        <w:rPr>
          <w:i/>
        </w:rPr>
        <w:t xml:space="preserve">chưa </w:t>
      </w:r>
      <w:r>
        <w:rPr>
          <w:i/>
        </w:rPr>
        <w:t xml:space="preserve">ấm </w:t>
      </w:r>
      <w:r>
        <w:t xml:space="preserve">chỗ </w:t>
      </w:r>
      <w:r>
        <w:rPr>
          <w:i/>
        </w:rPr>
        <w:t xml:space="preserve">đã </w:t>
      </w:r>
      <w:r>
        <w:rPr>
          <w:i/>
        </w:rPr>
        <w:t xml:space="preserve">phải </w:t>
      </w:r>
      <w:r>
        <w:rPr>
          <w:i/>
        </w:rPr>
        <w:t xml:space="preserve">uội </w:t>
      </w:r>
      <w:r>
        <w:t xml:space="preserve">uề. </w:t>
      </w:r>
      <w:r>
        <w:br/>
      </w:r>
      <w:r>
        <w:rPr>
          <w:b/>
        </w:rPr>
        <w:t xml:space="preserve">ngổi </w:t>
      </w:r>
      <w:r>
        <w:rPr>
          <w:b/>
        </w:rPr>
        <w:t xml:space="preserve">chưa </w:t>
      </w:r>
      <w:r>
        <w:rPr>
          <w:b/>
        </w:rPr>
        <w:t xml:space="preserve">nóng </w:t>
      </w:r>
      <w:r>
        <w:rPr>
          <w:b/>
        </w:rPr>
        <w:t xml:space="preserve">chỗ </w:t>
      </w:r>
      <w:r>
        <w:t xml:space="preserve">(khẩu ngữ). </w:t>
      </w:r>
      <w:r>
        <w:t xml:space="preserve">Như </w:t>
      </w:r>
      <w:r>
        <w:rPr>
          <w:i/>
        </w:rPr>
        <w:t xml:space="preserve">ngồi </w:t>
      </w:r>
      <w:r>
        <w:rPr>
          <w:i/>
        </w:rPr>
        <w:t xml:space="preserve">chưa </w:t>
      </w:r>
      <w:r>
        <w:rPr>
          <w:i/>
        </w:rPr>
        <w:t xml:space="preserve">ẩm </w:t>
      </w:r>
      <w:r>
        <w:t xml:space="preserve">chỗ. </w:t>
      </w:r>
      <w:r>
        <w:br/>
      </w:r>
      <w:r>
        <w:rPr>
          <w:b/>
        </w:rPr>
        <w:t xml:space="preserve">ngồi </w:t>
      </w:r>
      <w:r>
        <w:rPr>
          <w:b/>
        </w:rPr>
        <w:t xml:space="preserve">chưa </w:t>
      </w:r>
      <w:r>
        <w:rPr>
          <w:b/>
        </w:rPr>
        <w:t xml:space="preserve">nóng </w:t>
      </w:r>
      <w:r>
        <w:rPr>
          <w:b/>
        </w:rPr>
        <w:t xml:space="preserve">đít </w:t>
      </w:r>
      <w:r>
        <w:t xml:space="preserve">(thông tục). </w:t>
      </w:r>
      <w:r>
        <w:t xml:space="preserve">Như </w:t>
      </w:r>
      <w:r>
        <w:rPr>
          <w:i/>
        </w:rPr>
        <w:t xml:space="preserve">ngồi </w:t>
      </w:r>
      <w:r>
        <w:t xml:space="preserve">chưa </w:t>
      </w:r>
      <w:r>
        <w:rPr>
          <w:i/>
        </w:rPr>
        <w:t xml:space="preserve">ấm </w:t>
      </w:r>
      <w:r>
        <w:t xml:space="preserve">chỗ. </w:t>
      </w:r>
      <w:r>
        <w:br/>
      </w:r>
      <w:r>
        <w:rPr>
          <w:b/>
        </w:rPr>
        <w:t xml:space="preserve">ngổi </w:t>
      </w:r>
      <w:r>
        <w:rPr>
          <w:b/>
        </w:rPr>
        <w:t xml:space="preserve">dãi </w:t>
      </w:r>
      <w:r>
        <w:rPr>
          <w:b/>
        </w:rPr>
        <w:t xml:space="preserve">thẻ </w:t>
      </w:r>
      <w:r>
        <w:rPr>
          <w:i/>
        </w:rPr>
        <w:t xml:space="preserve">động từ </w:t>
      </w:r>
      <w:r>
        <w:t xml:space="preserve">Ngồi </w:t>
      </w:r>
      <w:r>
        <w:t xml:space="preserve">duỗi </w:t>
      </w:r>
      <w:r>
        <w:t xml:space="preserve">thẳng </w:t>
      </w:r>
      <w:r>
        <w:t xml:space="preserve">chân, </w:t>
      </w:r>
      <w:r>
        <w:t xml:space="preserve">không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cả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phụ </w:t>
      </w:r>
      <w:r>
        <w:t xml:space="preserve">nữ). </w:t>
      </w:r>
      <w:r>
        <w:rPr>
          <w:i/>
        </w:rPr>
        <w:t xml:space="preserve">Bà </w:t>
      </w:r>
      <w:r>
        <w:rPr>
          <w:i/>
        </w:rPr>
        <w:t xml:space="preserve">ta </w:t>
      </w:r>
      <w:r>
        <w:rPr>
          <w:i/>
        </w:rPr>
        <w:t xml:space="preserve">chỉ </w:t>
      </w:r>
      <w:r>
        <w:t xml:space="preserve">uiệc </w:t>
      </w:r>
      <w:r>
        <w:t xml:space="preserve">ngôi </w:t>
      </w:r>
      <w:r>
        <w:t xml:space="preserve">dãi </w:t>
      </w:r>
      <w:r>
        <w:t xml:space="preserve">thể </w:t>
      </w:r>
      <w:r>
        <w:rPr>
          <w:i/>
        </w:rPr>
        <w:t xml:space="preserve">ra </w:t>
      </w:r>
      <w:r>
        <w:t xml:space="preserve">mà </w:t>
      </w:r>
      <w:r>
        <w:t xml:space="preserve">sai </w:t>
      </w:r>
      <w:r>
        <w:t xml:space="preserve">đầy </w:t>
      </w:r>
      <w:r>
        <w:rPr>
          <w:i/>
        </w:rPr>
        <w:t xml:space="preserve">tớ, </w:t>
      </w:r>
      <w:r>
        <w:rPr>
          <w:i/>
        </w:rPr>
        <w:t xml:space="preserve">con </w:t>
      </w:r>
      <w:r>
        <w:rPr>
          <w:i/>
        </w:rPr>
        <w:t xml:space="preserve">hầu. </w:t>
      </w:r>
      <w:r>
        <w:br/>
      </w:r>
      <w:r>
        <w:rPr>
          <w:b/>
        </w:rPr>
        <w:t xml:space="preserve">ngổi </w:t>
      </w:r>
      <w:r>
        <w:rPr>
          <w:b/>
        </w:rPr>
        <w:t xml:space="preserve">dưng </w:t>
      </w:r>
      <w:r>
        <w:rPr>
          <w:i/>
        </w:rPr>
        <w:t xml:space="preserve">động từ </w:t>
      </w:r>
      <w:r>
        <w:t xml:space="preserve">(ít dùng).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gì </w:t>
      </w:r>
      <w:r>
        <w:t xml:space="preserve">để </w:t>
      </w:r>
      <w:r>
        <w:t xml:space="preserve">làm </w:t>
      </w:r>
      <w:r>
        <w:t xml:space="preserve">cả </w:t>
      </w:r>
      <w:r>
        <w:t xml:space="preserve">(nói </w:t>
      </w:r>
      <w:r>
        <w:t xml:space="preserve">về </w:t>
      </w:r>
      <w:r>
        <w:t xml:space="preserve">việc </w:t>
      </w:r>
      <w:r>
        <w:t xml:space="preserve">làm </w:t>
      </w:r>
      <w:r>
        <w:t xml:space="preserve">ăn </w:t>
      </w:r>
      <w:r>
        <w:t xml:space="preserve">sinh </w:t>
      </w:r>
      <w:r>
        <w:t xml:space="preserve">sống). </w:t>
      </w:r>
      <w:r>
        <w:br/>
      </w:r>
      <w:r>
        <w:rPr>
          <w:b/>
        </w:rPr>
        <w:t xml:space="preserve">ngồi </w:t>
      </w:r>
      <w:r>
        <w:rPr>
          <w:b/>
        </w:rPr>
        <w:t xml:space="preserve">đồng </w:t>
      </w:r>
      <w:r>
        <w:rPr>
          <w:i/>
        </w:rPr>
        <w:t xml:space="preserve">động từ </w:t>
      </w:r>
      <w:r>
        <w:t xml:space="preserve">Ngồi </w:t>
      </w:r>
      <w:r>
        <w:t xml:space="preserve">để </w:t>
      </w:r>
      <w:r>
        <w:t xml:space="preserve">lên </w:t>
      </w:r>
      <w:r>
        <w:t xml:space="preserve">đồng. </w:t>
      </w:r>
      <w:r>
        <w:br/>
      </w:r>
      <w:r>
        <w:rPr>
          <w:b/>
        </w:rPr>
        <w:t xml:space="preserve">ngổi </w:t>
      </w:r>
      <w:r>
        <w:rPr>
          <w:b/>
        </w:rPr>
        <w:t xml:space="preserve">không </w:t>
      </w:r>
      <w:r>
        <w:rPr>
          <w:i/>
        </w:rPr>
        <w:t xml:space="preserve">động từ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gì </w:t>
      </w:r>
      <w:r>
        <w:t xml:space="preserve">cụ </w:t>
      </w:r>
      <w:r>
        <w:t xml:space="preserve">thể </w:t>
      </w:r>
      <w:r>
        <w:t xml:space="preserve">để </w:t>
      </w:r>
      <w:r>
        <w:t xml:space="preserve">làm </w:t>
      </w:r>
      <w:r>
        <w:rPr>
          <w:i/>
        </w:rPr>
        <w:t xml:space="preserve">cả; </w:t>
      </w:r>
      <w:r>
        <w:t xml:space="preserve">nhàn </w:t>
      </w:r>
      <w:r>
        <w:t xml:space="preserve">rỗi. </w:t>
      </w:r>
      <w:r>
        <w:t xml:space="preserve">Ngồi </w:t>
      </w:r>
      <w:r>
        <w:rPr>
          <w:i/>
        </w:rPr>
        <w:t xml:space="preserve">không </w:t>
      </w:r>
      <w:r>
        <w:t xml:space="preserve">buồn </w:t>
      </w:r>
      <w:r>
        <w:t xml:space="preserve">quá, </w:t>
      </w:r>
      <w:r>
        <w:rPr>
          <w:i/>
        </w:rPr>
        <w:t xml:space="preserve">lại </w:t>
      </w:r>
      <w:r>
        <w:rPr>
          <w:i/>
        </w:rPr>
        <w:t xml:space="preserve">đem </w:t>
      </w:r>
      <w:r>
        <w:rPr>
          <w:i/>
        </w:rPr>
        <w:t xml:space="preserve">truyện </w:t>
      </w:r>
      <w:r>
        <w:rPr>
          <w:i/>
        </w:rPr>
        <w:t xml:space="preserve">ra </w:t>
      </w:r>
      <w:r>
        <w:rPr>
          <w:i/>
        </w:rPr>
        <w:t xml:space="preserve">đọc. </w:t>
      </w:r>
      <w:r>
        <w:br/>
      </w:r>
      <w:r>
        <w:rPr>
          <w:b/>
        </w:rPr>
        <w:t xml:space="preserve">ngổi </w:t>
      </w:r>
      <w:r>
        <w:rPr>
          <w:b/>
        </w:rPr>
        <w:t xml:space="preserve">lô </w:t>
      </w:r>
      <w:r>
        <w:rPr>
          <w:b/>
        </w:rPr>
        <w:t xml:space="preserve">đôi </w:t>
      </w:r>
      <w:r>
        <w:rPr>
          <w:b/>
        </w:rPr>
        <w:t xml:space="preserve">mách </w:t>
      </w:r>
      <w:r>
        <w:rPr>
          <w:i/>
        </w:rPr>
        <w:t xml:space="preserve">động từ </w:t>
      </w:r>
      <w:r>
        <w:t xml:space="preserve">Hay </w:t>
      </w:r>
      <w:r>
        <w:t xml:space="preserve">nghe </w:t>
      </w:r>
      <w:r>
        <w:t xml:space="preserve">ngóng </w:t>
      </w:r>
      <w:r>
        <w:t xml:space="preserve">chuyện </w:t>
      </w:r>
      <w:r>
        <w:t xml:space="preserve">người </w:t>
      </w:r>
      <w:r>
        <w:t xml:space="preserve">này </w:t>
      </w:r>
      <w:r>
        <w:t xml:space="preserve">đem </w:t>
      </w:r>
      <w:r>
        <w:t xml:space="preserve">mách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thường </w:t>
      </w:r>
      <w:r>
        <w:t xml:space="preserve">là </w:t>
      </w:r>
      <w:r>
        <w:t xml:space="preserve">những </w:t>
      </w:r>
      <w:r>
        <w:t xml:space="preserve">chuyện </w:t>
      </w:r>
      <w:r>
        <w:t xml:space="preserve">riêng </w:t>
      </w:r>
      <w:r>
        <w:t xml:space="preserve">tư, </w:t>
      </w:r>
      <w:r>
        <w:t xml:space="preserve">vặt </w:t>
      </w:r>
      <w:r>
        <w:t xml:space="preserve">vãnh. </w:t>
      </w:r>
      <w:r>
        <w:t xml:space="preserve">Quen </w:t>
      </w:r>
      <w:r>
        <w:rPr>
          <w:i/>
        </w:rPr>
        <w:t xml:space="preserve">thói </w:t>
      </w:r>
      <w:r>
        <w:rPr>
          <w:i/>
        </w:rPr>
        <w:t xml:space="preserve">ngồi </w:t>
      </w:r>
      <w:r>
        <w:rPr>
          <w:i/>
        </w:rPr>
        <w:t xml:space="preserve">lê </w:t>
      </w:r>
      <w:r>
        <w:rPr>
          <w:i/>
        </w:rPr>
        <w:t xml:space="preserve">đôi </w:t>
      </w:r>
      <w:r>
        <w:t xml:space="preserve">mách. </w:t>
      </w:r>
      <w:r>
        <w:br/>
      </w:r>
      <w:r>
        <w:rPr>
          <w:b/>
        </w:rPr>
        <w:t xml:space="preserve">ngồi </w:t>
      </w:r>
      <w:r>
        <w:rPr>
          <w:b/>
        </w:rPr>
        <w:t xml:space="preserve">lê </w:t>
      </w:r>
      <w:r>
        <w:rPr>
          <w:b/>
        </w:rPr>
        <w:t xml:space="preserve">mách </w:t>
      </w:r>
      <w:r>
        <w:rPr>
          <w:b/>
        </w:rPr>
        <w:t xml:space="preserve">lẻo </w:t>
      </w:r>
      <w:r>
        <w:t xml:space="preserve">(khẩu ngữ). </w:t>
      </w:r>
      <w:r>
        <w:t xml:space="preserve">Như </w:t>
      </w:r>
      <w:r>
        <w:t xml:space="preserve">ngồi </w:t>
      </w:r>
      <w:r>
        <w:rPr>
          <w:i/>
        </w:rPr>
        <w:t xml:space="preserve">lê </w:t>
      </w:r>
      <w:r>
        <w:rPr>
          <w:i/>
        </w:rPr>
        <w:t xml:space="preserve">đôi </w:t>
      </w:r>
      <w:r>
        <w:t xml:space="preserve">mách. </w:t>
      </w:r>
      <w:r>
        <w:br/>
      </w:r>
      <w:r>
        <w:rPr>
          <w:b/>
        </w:rPr>
        <w:t xml:space="preserve">ngồi </w:t>
      </w:r>
      <w:r>
        <w:rPr>
          <w:b/>
        </w:rPr>
        <w:t xml:space="preserve">mát </w:t>
      </w:r>
      <w:r>
        <w:rPr>
          <w:b/>
        </w:rPr>
        <w:t xml:space="preserve">ăn </w:t>
      </w:r>
      <w:r>
        <w:rPr>
          <w:b/>
        </w:rPr>
        <w:t xml:space="preserve">bát </w:t>
      </w:r>
      <w:r>
        <w:rPr>
          <w:b/>
        </w:rPr>
        <w:t xml:space="preserve">vàng </w:t>
      </w:r>
      <w:r>
        <w:t xml:space="preserve">Không </w:t>
      </w:r>
      <w:r>
        <w:t xml:space="preserve">làm, </w:t>
      </w:r>
      <w:r>
        <w:t xml:space="preserve">không </w:t>
      </w:r>
      <w:r>
        <w:t xml:space="preserve">lao </w:t>
      </w:r>
      <w:r>
        <w:t xml:space="preserve">động </w:t>
      </w:r>
      <w:r>
        <w:t xml:space="preserve">mà </w:t>
      </w:r>
      <w:r>
        <w:t xml:space="preserve">được </w:t>
      </w:r>
      <w:r>
        <w:t xml:space="preserve">hưởng </w:t>
      </w:r>
      <w:r>
        <w:t xml:space="preserve">mọi </w:t>
      </w:r>
      <w:r>
        <w:t xml:space="preserve">sự </w:t>
      </w:r>
      <w:r>
        <w:t xml:space="preserve">sung </w:t>
      </w:r>
      <w:r>
        <w:t xml:space="preserve">sướng </w:t>
      </w:r>
      <w:r>
        <w:t xml:space="preserve">(dùng </w:t>
      </w:r>
      <w:r>
        <w:t xml:space="preserve">để </w:t>
      </w:r>
      <w:r>
        <w:t xml:space="preserve">phê </w:t>
      </w:r>
      <w:r>
        <w:t xml:space="preserve">phán </w:t>
      </w:r>
      <w:r>
        <w:t xml:space="preserve">lối </w:t>
      </w:r>
      <w:r>
        <w:t xml:space="preserve">sống </w:t>
      </w:r>
      <w:r>
        <w:t xml:space="preserve">ăn </w:t>
      </w:r>
      <w:r>
        <w:t xml:space="preserve">bám, </w:t>
      </w:r>
      <w:r>
        <w:t xml:space="preserve">dựa </w:t>
      </w:r>
      <w:r>
        <w:t xml:space="preserve">vào </w:t>
      </w:r>
      <w:r>
        <w:t xml:space="preserve">bóc </w:t>
      </w:r>
      <w:r>
        <w:t xml:space="preserve">lột). </w:t>
      </w:r>
      <w:r>
        <w:br/>
      </w:r>
      <w:r>
        <w:rPr>
          <w:b/>
        </w:rPr>
        <w:t xml:space="preserve">ngổi </w:t>
      </w:r>
      <w:r>
        <w:rPr>
          <w:b/>
        </w:rPr>
        <w:t xml:space="preserve">phệt </w:t>
      </w:r>
      <w:r>
        <w:rPr>
          <w:i/>
        </w:rPr>
        <w:t xml:space="preserve">động từ </w:t>
      </w:r>
      <w:r>
        <w:t xml:space="preserve">Như </w:t>
      </w:r>
      <w:r>
        <w:t xml:space="preserve">ngồi </w:t>
      </w:r>
      <w:r>
        <w:rPr>
          <w:i/>
        </w:rPr>
        <w:t xml:space="preserve">bệt. </w:t>
      </w:r>
      <w:r>
        <w:br/>
      </w:r>
      <w:r>
        <w:rPr>
          <w:b/>
        </w:rPr>
        <w:t xml:space="preserve">ngối </w:t>
      </w:r>
      <w:r>
        <w:rPr>
          <w:b/>
        </w:rPr>
        <w:t xml:space="preserve">tù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Bị </w:t>
      </w:r>
      <w:r>
        <w:t xml:space="preserve">giam </w:t>
      </w:r>
      <w:r>
        <w:t xml:space="preserve">trong </w:t>
      </w:r>
      <w:r>
        <w:t xml:space="preserve">nhà </w:t>
      </w:r>
      <w:r>
        <w:t xml:space="preserve">tù. </w:t>
      </w:r>
      <w:r>
        <w:br/>
      </w:r>
      <w:r>
        <w:rPr>
          <w:b/>
        </w:rPr>
        <w:t xml:space="preserve">ngồi </w:t>
      </w:r>
      <w:r>
        <w:rPr>
          <w:b/>
        </w:rPr>
        <w:t xml:space="preserve">xếp </w:t>
      </w:r>
      <w:r>
        <w:rPr>
          <w:b/>
        </w:rPr>
        <w:t xml:space="preserve">bằng </w:t>
      </w:r>
      <w:r>
        <w:rPr>
          <w:i/>
        </w:rPr>
        <w:t xml:space="preserve">cũng nói </w:t>
      </w:r>
      <w:r>
        <w:rPr>
          <w:i/>
        </w:rPr>
        <w:t xml:space="preserve">ngồi </w:t>
      </w:r>
      <w:r>
        <w:rPr>
          <w:i/>
        </w:rPr>
        <w:t xml:space="preserve">xếp </w:t>
      </w:r>
      <w:r>
        <w:t xml:space="preserve">bằng </w:t>
      </w:r>
      <w:r>
        <w:t xml:space="preserve">tròn </w:t>
      </w:r>
      <w:r>
        <w:t xml:space="preserve">động từ </w:t>
      </w:r>
      <w:r>
        <w:t xml:space="preserve">Ngồi </w:t>
      </w:r>
      <w:r>
        <w:t xml:space="preserve">gập </w:t>
      </w:r>
      <w:r>
        <w:t xml:space="preserve">hai </w:t>
      </w:r>
      <w:r>
        <w:t xml:space="preserve">chân </w:t>
      </w:r>
      <w:r>
        <w:t xml:space="preserve">lại, </w:t>
      </w:r>
      <w:r>
        <w:t xml:space="preserve">hai </w:t>
      </w:r>
      <w:r>
        <w:t xml:space="preserve">gót </w:t>
      </w:r>
      <w:r>
        <w:rPr>
          <w:i/>
        </w:rPr>
        <w:t xml:space="preserve">thu </w:t>
      </w:r>
      <w:r>
        <w:t xml:space="preserve">vào </w:t>
      </w:r>
      <w:r>
        <w:t xml:space="preserve">trong, </w:t>
      </w:r>
      <w:r>
        <w:t xml:space="preserve">xoè </w:t>
      </w:r>
      <w:r>
        <w:t xml:space="preserve">đầu </w:t>
      </w:r>
      <w:r>
        <w:t xml:space="preserve">gối </w:t>
      </w:r>
      <w:r>
        <w:t xml:space="preserve">ra </w:t>
      </w:r>
      <w:r>
        <w:t xml:space="preserve">hai </w:t>
      </w:r>
      <w:r>
        <w:t xml:space="preserve">bên. </w:t>
      </w:r>
      <w:r>
        <w:t xml:space="preserve">Ngồi </w:t>
      </w:r>
      <w:r>
        <w:rPr>
          <w:i/>
        </w:rPr>
        <w:t xml:space="preserve">xếp </w:t>
      </w:r>
      <w:r>
        <w:t xml:space="preserve">bằng </w:t>
      </w:r>
      <w:r>
        <w:rPr>
          <w:i/>
        </w:rPr>
        <w:t xml:space="preserve">trên </w:t>
      </w:r>
      <w:r>
        <w:rPr>
          <w:i/>
        </w:rPr>
        <w:t xml:space="preserve">sập </w:t>
      </w:r>
      <w:r>
        <w:t xml:space="preserve">gụ. </w:t>
      </w:r>
      <w:r>
        <w:br w:type="page"/>
      </w:r>
      <w:r>
        <w:rPr>
          <w:b/>
        </w:rPr>
        <w:t xml:space="preserve">ngổi </w:t>
      </w:r>
      <w:r>
        <w:rPr>
          <w:b/>
        </w:rPr>
        <w:t xml:space="preserve">xổm </w:t>
      </w:r>
      <w:r>
        <w:rPr>
          <w:i/>
        </w:rPr>
        <w:t xml:space="preserve">động từ </w:t>
      </w:r>
      <w:r>
        <w:t xml:space="preserve">Ngồi </w:t>
      </w:r>
      <w:r>
        <w:t xml:space="preserve">gập </w:t>
      </w:r>
      <w:r>
        <w:t xml:space="preserve">hai </w:t>
      </w:r>
      <w:r>
        <w:t xml:space="preserve">chân </w:t>
      </w:r>
      <w:r>
        <w:t xml:space="preserve">lại, </w:t>
      </w:r>
      <w:r>
        <w:t xml:space="preserve">mông </w:t>
      </w:r>
      <w:r>
        <w:t xml:space="preserve">không </w:t>
      </w:r>
      <w:r>
        <w:t xml:space="preserve">chấm </w:t>
      </w:r>
      <w:r>
        <w:t xml:space="preserve">chỗ. </w:t>
      </w:r>
      <w:r>
        <w:t xml:space="preserve">Ngồi </w:t>
      </w:r>
      <w:r>
        <w:rPr>
          <w:i/>
        </w:rPr>
        <w:t xml:space="preserve">xổm </w:t>
      </w:r>
      <w:r>
        <w:rPr>
          <w:i/>
        </w:rPr>
        <w:t xml:space="preserve">cho </w:t>
      </w:r>
      <w:r>
        <w:rPr>
          <w:i/>
        </w:rPr>
        <w:t xml:space="preserve">khỏi </w:t>
      </w:r>
      <w:r>
        <w:rPr>
          <w:i/>
        </w:rPr>
        <w:t xml:space="preserve">bẩn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ngôn </w:t>
      </w:r>
      <w:r>
        <w:rPr>
          <w:b/>
        </w:rPr>
        <w:t xml:space="preserve">luận </w:t>
      </w:r>
      <w:r>
        <w:rPr>
          <w:i/>
        </w:rPr>
        <w:t xml:space="preserve">động từ </w:t>
      </w:r>
      <w:r>
        <w:t xml:space="preserve">Phát </w:t>
      </w:r>
      <w:r>
        <w:t xml:space="preserve">biểu, </w:t>
      </w:r>
      <w:r>
        <w:t xml:space="preserve">bày </w:t>
      </w:r>
      <w:r>
        <w:t xml:space="preserve">tỏ </w:t>
      </w:r>
      <w:r>
        <w:t xml:space="preserve">ý </w:t>
      </w:r>
      <w:r>
        <w:t xml:space="preserve">kiến </w:t>
      </w:r>
      <w:r>
        <w:t xml:space="preserve">về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chung, </w:t>
      </w:r>
      <w:r>
        <w:t xml:space="preserve">xã </w:t>
      </w:r>
      <w:r>
        <w:t xml:space="preserve">hội, </w:t>
      </w:r>
      <w:r>
        <w:t xml:space="preserve">chính </w:t>
      </w:r>
      <w:r>
        <w:t xml:space="preserve">trị, </w:t>
      </w:r>
      <w:r>
        <w:t xml:space="preserve">v.v. </w:t>
      </w:r>
      <w:r>
        <w:t xml:space="preserve">một </w:t>
      </w:r>
      <w:r>
        <w:t xml:space="preserve">cách </w:t>
      </w:r>
      <w:r>
        <w:t xml:space="preserve">công </w:t>
      </w:r>
      <w:r>
        <w:t xml:space="preserve">khai, </w:t>
      </w:r>
      <w:r>
        <w:t xml:space="preserve">rộng </w:t>
      </w:r>
      <w:r>
        <w:t xml:space="preserve">rãi. </w:t>
      </w:r>
      <w:r>
        <w:t xml:space="preserve">Quyền </w:t>
      </w:r>
      <w:r>
        <w:rPr>
          <w:i/>
        </w:rPr>
        <w:t xml:space="preserve">tự </w:t>
      </w:r>
      <w:r>
        <w:rPr>
          <w:i/>
        </w:rPr>
        <w:t xml:space="preserve">do </w:t>
      </w:r>
      <w:r>
        <w:rPr>
          <w:i/>
        </w:rPr>
        <w:t xml:space="preserve">ngôn </w:t>
      </w:r>
      <w:r>
        <w:rPr>
          <w:i/>
        </w:rPr>
        <w:t xml:space="preserve">luận. </w:t>
      </w:r>
      <w:r>
        <w:t xml:space="preserve">Cơ </w:t>
      </w:r>
      <w:r>
        <w:t xml:space="preserve">quan </w:t>
      </w:r>
      <w:r>
        <w:rPr>
          <w:i/>
        </w:rPr>
        <w:t xml:space="preserve">ngôn </w:t>
      </w:r>
      <w:r>
        <w:t xml:space="preserve">luận*. </w:t>
      </w:r>
      <w:r>
        <w:br/>
      </w:r>
      <w:r>
        <w:rPr>
          <w:b/>
        </w:rPr>
        <w:t xml:space="preserve">ngôn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Hệ </w:t>
      </w:r>
      <w:r>
        <w:t xml:space="preserve">thống </w:t>
      </w:r>
      <w:r>
        <w:t xml:space="preserve">những </w:t>
      </w:r>
      <w:r>
        <w:t xml:space="preserve">âm, </w:t>
      </w:r>
      <w:r>
        <w:t xml:space="preserve">những </w:t>
      </w:r>
      <w:r>
        <w:t xml:space="preserve">từ </w:t>
      </w:r>
      <w:r>
        <w:t xml:space="preserve">và </w:t>
      </w:r>
      <w:r>
        <w:t xml:space="preserve">những </w:t>
      </w:r>
      <w:r>
        <w:t xml:space="preserve">quy </w:t>
      </w:r>
      <w:r>
        <w:t xml:space="preserve">tắc </w:t>
      </w:r>
      <w:r>
        <w:t xml:space="preserve">kết </w:t>
      </w:r>
      <w:r>
        <w:t xml:space="preserve">hợp </w:t>
      </w:r>
      <w:r>
        <w:t xml:space="preserve">chúng </w:t>
      </w:r>
      <w:r>
        <w:t xml:space="preserve">mà </w:t>
      </w:r>
      <w:r>
        <w:t xml:space="preserve">những </w:t>
      </w:r>
      <w:r>
        <w:t xml:space="preserve">người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cộng </w:t>
      </w:r>
      <w:r>
        <w:t xml:space="preserve">đồng </w:t>
      </w:r>
      <w:r>
        <w:t xml:space="preserve">dùng </w:t>
      </w:r>
      <w:r>
        <w:t xml:space="preserve">làm </w:t>
      </w:r>
      <w:r>
        <w:t xml:space="preserve">phương </w:t>
      </w:r>
      <w:r>
        <w:t xml:space="preserve">tiện </w:t>
      </w:r>
      <w:r>
        <w:t xml:space="preserve">để </w:t>
      </w:r>
      <w:r>
        <w:t xml:space="preserve">giao </w:t>
      </w:r>
      <w:r>
        <w:t xml:space="preserve">tiếp </w:t>
      </w:r>
      <w:r>
        <w:t xml:space="preserve">với </w:t>
      </w:r>
      <w:r>
        <w:t xml:space="preserve">nhau. </w:t>
      </w:r>
      <w:r>
        <w:rPr>
          <w:i/>
        </w:rPr>
        <w:t xml:space="preserve">Tiếng </w:t>
      </w:r>
      <w:r>
        <w:t xml:space="preserve">Nga </w:t>
      </w:r>
      <w:r>
        <w:t xml:space="preserve">và </w:t>
      </w:r>
      <w:r>
        <w:t xml:space="preserve">tiếng </w:t>
      </w:r>
      <w:r>
        <w:rPr>
          <w:i/>
        </w:rPr>
        <w:t xml:space="preserve">Việt </w:t>
      </w:r>
      <w:r>
        <w:rPr>
          <w:i/>
        </w:rPr>
        <w:t xml:space="preserve">là </w:t>
      </w:r>
      <w:r>
        <w:rPr>
          <w:i/>
        </w:rPr>
        <w:t xml:space="preserve">hai </w:t>
      </w:r>
      <w:r>
        <w:t xml:space="preserve">ngôn </w:t>
      </w:r>
      <w:r>
        <w:rPr>
          <w:i/>
        </w:rPr>
        <w:t xml:space="preserve">ngữ </w:t>
      </w:r>
      <w:r>
        <w:rPr>
          <w:i/>
        </w:rPr>
        <w:t xml:space="preserve">rất </w:t>
      </w:r>
      <w:r>
        <w:rPr>
          <w:i/>
        </w:rPr>
        <w:t xml:space="preserve">khác </w:t>
      </w:r>
      <w:r>
        <w:rPr>
          <w:i/>
        </w:rPr>
        <w:t xml:space="preserve">nhau. </w:t>
      </w:r>
      <w:r>
        <w:rPr>
          <w:b/>
        </w:rPr>
        <w:t xml:space="preserve">2 </w:t>
      </w:r>
      <w:r>
        <w:t xml:space="preserve">Hệ </w:t>
      </w:r>
      <w:r>
        <w:t xml:space="preserve">thống </w:t>
      </w:r>
      <w:r>
        <w:t xml:space="preserve">kí </w:t>
      </w:r>
      <w:r>
        <w:t xml:space="preserve">hiệu </w:t>
      </w:r>
      <w:r>
        <w:t xml:space="preserve">dùng </w:t>
      </w:r>
      <w:r>
        <w:t xml:space="preserve">làm </w:t>
      </w:r>
      <w:r>
        <w:t xml:space="preserve">phương </w:t>
      </w:r>
      <w:r>
        <w:t xml:space="preserve">tiện </w:t>
      </w:r>
      <w:r>
        <w:t xml:space="preserve">để </w:t>
      </w:r>
      <w:r>
        <w:t xml:space="preserve">diễn </w:t>
      </w:r>
      <w:r>
        <w:t xml:space="preserve">đạt, </w:t>
      </w:r>
      <w:r>
        <w:t xml:space="preserve">thông </w:t>
      </w:r>
      <w:r>
        <w:t xml:space="preserve">báo. </w:t>
      </w:r>
      <w:r>
        <w:t xml:space="preserve">Ngôn </w:t>
      </w:r>
      <w:r>
        <w:t xml:space="preserve">ngữ </w:t>
      </w:r>
      <w:r>
        <w:rPr>
          <w:i/>
        </w:rPr>
        <w:t xml:space="preserve">điện </w:t>
      </w:r>
      <w:r>
        <w:rPr>
          <w:i/>
        </w:rPr>
        <w:t xml:space="preserve">ảnh. </w:t>
      </w:r>
      <w:r>
        <w:t xml:space="preserve">Ngôn </w:t>
      </w:r>
      <w:r>
        <w:t xml:space="preserve">ngữ </w:t>
      </w:r>
      <w:r>
        <w:t xml:space="preserve">hội </w:t>
      </w:r>
      <w:r>
        <w:rPr>
          <w:i/>
        </w:rPr>
        <w:t xml:space="preserve">hoạ. </w:t>
      </w:r>
      <w:r>
        <w:t xml:space="preserve">Ngôn </w:t>
      </w:r>
      <w:r>
        <w:t xml:space="preserve">ngữ </w:t>
      </w:r>
      <w:r>
        <w:rPr>
          <w:i/>
        </w:rPr>
        <w:t xml:space="preserve">của </w:t>
      </w:r>
      <w:r>
        <w:t xml:space="preserve">loài </w:t>
      </w:r>
      <w:r>
        <w:rPr>
          <w:i/>
        </w:rPr>
        <w:t xml:space="preserve">ong. </w:t>
      </w:r>
      <w:r>
        <w:rPr>
          <w:b/>
        </w:rPr>
        <w:t xml:space="preserve">3 </w:t>
      </w:r>
      <w:r>
        <w:t xml:space="preserve">Cách </w:t>
      </w:r>
      <w:r>
        <w:t xml:space="preserve">thức, </w:t>
      </w:r>
      <w:r>
        <w:t xml:space="preserve">nghệ </w:t>
      </w:r>
      <w:r>
        <w:t xml:space="preserve">thuật </w:t>
      </w:r>
      <w:r>
        <w:t xml:space="preserve">hay </w:t>
      </w:r>
      <w:r>
        <w:t xml:space="preserve">trình </w:t>
      </w:r>
      <w:r>
        <w:t xml:space="preserve">độ </w:t>
      </w:r>
      <w:r>
        <w:t xml:space="preserve">sử </w:t>
      </w:r>
      <w:r>
        <w:t xml:space="preserve">dụng </w:t>
      </w:r>
      <w:r>
        <w:t xml:space="preserve">ngôn </w:t>
      </w:r>
      <w:r>
        <w:t xml:space="preserve">ngữ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riêng. </w:t>
      </w:r>
      <w:r>
        <w:t xml:space="preserve">Ngôn </w:t>
      </w:r>
      <w:r>
        <w:rPr>
          <w:i/>
        </w:rPr>
        <w:t xml:space="preserve">ngữ </w:t>
      </w:r>
      <w:r>
        <w:t xml:space="preserve">Nguyễn </w:t>
      </w:r>
      <w:r>
        <w:t xml:space="preserve">Du. </w:t>
      </w:r>
      <w:r>
        <w:t xml:space="preserve">Ngôn </w:t>
      </w:r>
      <w:r>
        <w:t xml:space="preserve">ngữ </w:t>
      </w:r>
      <w:r>
        <w:t xml:space="preserve">trẻ </w:t>
      </w:r>
      <w:r>
        <w:t xml:space="preserve">em. </w:t>
      </w:r>
      <w:r>
        <w:t xml:space="preserve">Ngôn </w:t>
      </w:r>
      <w:r>
        <w:t xml:space="preserve">ngữ </w:t>
      </w:r>
      <w:r>
        <w:rPr>
          <w:i/>
        </w:rPr>
        <w:t xml:space="preserve">báo </w:t>
      </w:r>
      <w:r>
        <w:t xml:space="preserve">chí. </w:t>
      </w:r>
      <w:r>
        <w:br/>
      </w:r>
      <w:r>
        <w:rPr>
          <w:b/>
        </w:rPr>
        <w:t xml:space="preserve">ngôn </w:t>
      </w:r>
      <w:r>
        <w:rPr>
          <w:b/>
        </w:rPr>
        <w:t xml:space="preserve">ngữ </w:t>
      </w:r>
      <w:r>
        <w:rPr>
          <w:b/>
        </w:rPr>
        <w:t xml:space="preserve">hình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Ngôn </w:t>
      </w:r>
      <w:r>
        <w:t xml:space="preserve">ngữ </w:t>
      </w:r>
      <w:r>
        <w:t xml:space="preserve">trong </w:t>
      </w:r>
      <w:r>
        <w:t xml:space="preserve">đó </w:t>
      </w:r>
      <w:r>
        <w:t xml:space="preserve">các </w:t>
      </w:r>
      <w:r>
        <w:t xml:space="preserve">từ </w:t>
      </w:r>
      <w:r>
        <w:t xml:space="preserve">ngữ </w:t>
      </w:r>
      <w:r>
        <w:t xml:space="preserve">và </w:t>
      </w:r>
      <w:r>
        <w:t xml:space="preserve">quy </w:t>
      </w:r>
      <w:r>
        <w:t xml:space="preserve">tắc </w:t>
      </w:r>
      <w:r>
        <w:t xml:space="preserve">cú </w:t>
      </w:r>
      <w:r>
        <w:t xml:space="preserve">pháp </w:t>
      </w:r>
      <w:r>
        <w:t xml:space="preserve">được </w:t>
      </w:r>
      <w:r>
        <w:t xml:space="preserve">quy </w:t>
      </w:r>
      <w:r>
        <w:t xml:space="preserve">định </w:t>
      </w:r>
      <w:r>
        <w:t xml:space="preserve">sao </w:t>
      </w:r>
      <w:r>
        <w:t xml:space="preserve">cho </w:t>
      </w:r>
      <w:r>
        <w:t xml:space="preserve">không </w:t>
      </w:r>
      <w:r>
        <w:t xml:space="preserve">có </w:t>
      </w:r>
      <w:r>
        <w:t xml:space="preserve">hiện </w:t>
      </w:r>
      <w:r>
        <w:t xml:space="preserve">tượng </w:t>
      </w:r>
      <w:r>
        <w:t xml:space="preserve">nghĩa </w:t>
      </w:r>
      <w:r>
        <w:t xml:space="preserve">mơhồ;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ngôn </w:t>
      </w:r>
      <w:r>
        <w:t xml:space="preserve">ngữ </w:t>
      </w:r>
      <w:r>
        <w:t xml:space="preserve">tự </w:t>
      </w:r>
      <w:r>
        <w:t xml:space="preserve">nhiên. </w:t>
      </w:r>
      <w:r>
        <w:br/>
      </w:r>
      <w:r>
        <w:rPr>
          <w:b/>
        </w:rPr>
        <w:t xml:space="preserve">ngôn </w:t>
      </w:r>
      <w:r>
        <w:rPr>
          <w:b/>
        </w:rPr>
        <w:t xml:space="preserve">ngữ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ngôn </w:t>
      </w:r>
      <w:r>
        <w:t xml:space="preserve">ngữ. </w:t>
      </w:r>
      <w:r>
        <w:br/>
      </w:r>
      <w:r>
        <w:rPr>
          <w:b/>
        </w:rPr>
        <w:t xml:space="preserve">ngôn </w:t>
      </w:r>
      <w:r>
        <w:rPr>
          <w:b/>
        </w:rPr>
        <w:t xml:space="preserve">ngữ </w:t>
      </w:r>
      <w:r>
        <w:rPr>
          <w:b/>
        </w:rPr>
        <w:t xml:space="preserve">lập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Ngôn </w:t>
      </w:r>
      <w:r>
        <w:t xml:space="preserve">ngữ </w:t>
      </w:r>
      <w:r>
        <w:t xml:space="preserve">dùng </w:t>
      </w:r>
      <w:r>
        <w:t xml:space="preserve">để </w:t>
      </w:r>
      <w:r>
        <w:t xml:space="preserve">viết </w:t>
      </w:r>
      <w:r>
        <w:t xml:space="preserve">chương </w:t>
      </w:r>
      <w:r>
        <w:t xml:space="preserve">trình </w:t>
      </w:r>
      <w:r>
        <w:t xml:space="preserve">cho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ngôn </w:t>
      </w:r>
      <w:r>
        <w:rPr>
          <w:b/>
        </w:rPr>
        <w:t xml:space="preserve">ngữ </w:t>
      </w:r>
      <w:r>
        <w:rPr>
          <w:b/>
        </w:rPr>
        <w:t xml:space="preserve">tự </w:t>
      </w:r>
      <w:r>
        <w:rPr>
          <w:b/>
        </w:rPr>
        <w:t xml:space="preserve">nhiên </w:t>
      </w:r>
      <w:r>
        <w:rPr>
          <w:i/>
        </w:rPr>
        <w:t xml:space="preserve">danh từ </w:t>
      </w:r>
      <w:r>
        <w:t xml:space="preserve">Tiếng </w:t>
      </w:r>
      <w:r>
        <w:t xml:space="preserve">nói </w:t>
      </w:r>
      <w:r>
        <w:t xml:space="preserve">con </w:t>
      </w:r>
      <w:r>
        <w:t xml:space="preserve">người </w:t>
      </w:r>
      <w:r>
        <w:t xml:space="preserve">dùng </w:t>
      </w:r>
      <w:r>
        <w:t xml:space="preserve">làm </w:t>
      </w:r>
      <w:r>
        <w:t xml:space="preserve">phương </w:t>
      </w:r>
      <w:r>
        <w:t xml:space="preserve">tiện </w:t>
      </w:r>
      <w:r>
        <w:t xml:space="preserve">giao </w:t>
      </w:r>
      <w:r>
        <w:t xml:space="preserve">tiếp;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ngôn </w:t>
      </w:r>
      <w:r>
        <w:t xml:space="preserve">ngữ </w:t>
      </w:r>
      <w:r>
        <w:t xml:space="preserve">hình </w:t>
      </w:r>
      <w:r>
        <w:t xml:space="preserve">thức. </w:t>
      </w:r>
      <w:r>
        <w:br/>
      </w:r>
      <w:r>
        <w:rPr>
          <w:b/>
        </w:rPr>
        <w:t xml:space="preserve">ngôn </w:t>
      </w:r>
      <w:r>
        <w:rPr>
          <w:b/>
        </w:rPr>
        <w:t xml:space="preserve">ngữ </w:t>
      </w:r>
      <w:r>
        <w:rPr>
          <w:b/>
        </w:rPr>
        <w:t xml:space="preserve">văn </w:t>
      </w:r>
      <w:r>
        <w:rPr>
          <w:b/>
        </w:rPr>
        <w:t xml:space="preserve">hoá </w:t>
      </w:r>
      <w:r>
        <w:rPr>
          <w:i/>
        </w:rPr>
        <w:t xml:space="preserve">danh từ </w:t>
      </w:r>
      <w:r>
        <w:t xml:space="preserve">cũng nói </w:t>
      </w:r>
      <w:r>
        <w:t xml:space="preserve">ngôn </w:t>
      </w:r>
      <w:r>
        <w:t xml:space="preserve">ngữ </w:t>
      </w:r>
      <w:r>
        <w:t xml:space="preserve">uăn </w:t>
      </w:r>
      <w:r>
        <w:t xml:space="preserve">học. </w:t>
      </w:r>
      <w:r>
        <w:t xml:space="preserve">Hình </w:t>
      </w:r>
      <w:r>
        <w:t xml:space="preserve">thức </w:t>
      </w:r>
      <w:r>
        <w:t xml:space="preserve">ngôn </w:t>
      </w:r>
      <w:r>
        <w:t xml:space="preserve">ngữ </w:t>
      </w:r>
      <w:r>
        <w:t xml:space="preserve">toàn </w:t>
      </w:r>
      <w:r>
        <w:t xml:space="preserve">dân </w:t>
      </w:r>
      <w:r>
        <w:t xml:space="preserve">tộc, </w:t>
      </w:r>
      <w:r>
        <w:t xml:space="preserve">có </w:t>
      </w:r>
      <w:r>
        <w:t xml:space="preserve">hệ </w:t>
      </w:r>
      <w:r>
        <w:t xml:space="preserve">thống </w:t>
      </w:r>
      <w:r>
        <w:t xml:space="preserve">chuẩn </w:t>
      </w:r>
      <w:r>
        <w:t xml:space="preserve">thống </w:t>
      </w:r>
      <w:r>
        <w:t xml:space="preserve">nhất, </w:t>
      </w:r>
      <w:r>
        <w:t xml:space="preserve">được </w:t>
      </w:r>
      <w:r>
        <w:t xml:space="preserve">sử </w:t>
      </w:r>
      <w:r>
        <w:t xml:space="preserve">dụng </w:t>
      </w:r>
      <w:r>
        <w:t xml:space="preserve">trong </w:t>
      </w:r>
      <w:r>
        <w:t xml:space="preserve">mọi </w:t>
      </w:r>
      <w:r>
        <w:t xml:space="preserve">lĩnh </w:t>
      </w:r>
      <w:r>
        <w:t xml:space="preserve">vực </w:t>
      </w:r>
      <w:r>
        <w:t xml:space="preserve">đời </w:t>
      </w:r>
      <w:r>
        <w:t xml:space="preserve">sống </w:t>
      </w:r>
      <w:r>
        <w:t xml:space="preserve">văn </w:t>
      </w:r>
      <w:r>
        <w:t xml:space="preserve">hoá, </w:t>
      </w:r>
      <w:r>
        <w:t xml:space="preserve">chính </w:t>
      </w:r>
      <w:r>
        <w:t xml:space="preserve">trị,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ngôn </w:t>
      </w:r>
      <w:r>
        <w:rPr>
          <w:b/>
        </w:rPr>
        <w:t xml:space="preserve">ngữ </w:t>
      </w:r>
      <w:r>
        <w:rPr>
          <w:b/>
        </w:rPr>
        <w:t xml:space="preserve">văn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1x. </w:t>
      </w:r>
      <w:r>
        <w:rPr>
          <w:i/>
        </w:rPr>
        <w:t xml:space="preserve">Ngôn </w:t>
      </w:r>
      <w:r>
        <w:t xml:space="preserve">ngữ </w:t>
      </w:r>
      <w:r>
        <w:t xml:space="preserve">uăn </w:t>
      </w:r>
      <w:r>
        <w:rPr>
          <w:i/>
        </w:rPr>
        <w:t xml:space="preserve">hoá. </w:t>
      </w:r>
      <w:r>
        <w:rPr>
          <w:b/>
        </w:rPr>
        <w:t xml:space="preserve">2 </w:t>
      </w:r>
      <w:r>
        <w:t xml:space="preserve">cũng nói </w:t>
      </w:r>
      <w:r>
        <w:t xml:space="preserve">Ngôn </w:t>
      </w:r>
      <w:r>
        <w:t xml:space="preserve">ngữ </w:t>
      </w:r>
      <w:r>
        <w:t xml:space="preserve">uăn </w:t>
      </w:r>
      <w:r>
        <w:t xml:space="preserve">học </w:t>
      </w:r>
      <w:r>
        <w:t xml:space="preserve">- </w:t>
      </w:r>
      <w:r>
        <w:rPr>
          <w:i/>
        </w:rPr>
        <w:t xml:space="preserve">nghệ </w:t>
      </w:r>
      <w:r>
        <w:t xml:space="preserve">thuật. </w:t>
      </w:r>
      <w:r>
        <w:t xml:space="preserve">Hình </w:t>
      </w:r>
      <w:r>
        <w:t xml:space="preserve">thức </w:t>
      </w:r>
      <w:r>
        <w:t xml:space="preserve">ngôn </w:t>
      </w:r>
      <w:r>
        <w:t xml:space="preserve">ngữ </w:t>
      </w:r>
      <w:r>
        <w:t xml:space="preserve">sử </w:t>
      </w:r>
      <w:r>
        <w:t xml:space="preserve">dụng </w:t>
      </w:r>
      <w:r>
        <w:t xml:space="preserve">trong </w:t>
      </w:r>
      <w:r>
        <w:t xml:space="preserve">sáng </w:t>
      </w:r>
      <w:r>
        <w:t xml:space="preserve">tác </w:t>
      </w:r>
      <w:r>
        <w:t xml:space="preserve">văn </w:t>
      </w:r>
      <w:r>
        <w:t xml:space="preserve">học. </w:t>
      </w:r>
      <w:r>
        <w:br/>
      </w:r>
      <w:r>
        <w:rPr>
          <w:b/>
        </w:rPr>
        <w:t xml:space="preserve">ngôn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Ngôn </w:t>
      </w:r>
      <w:r>
        <w:t xml:space="preserve">ngữ </w:t>
      </w:r>
      <w:r>
        <w:t xml:space="preserve">được </w:t>
      </w:r>
      <w:r>
        <w:t xml:space="preserve">nói </w:t>
      </w:r>
      <w:r>
        <w:t xml:space="preserve">hay </w:t>
      </w:r>
      <w:r>
        <w:t xml:space="preserve">viết </w:t>
      </w:r>
      <w:r>
        <w:t xml:space="preserve">thành </w:t>
      </w:r>
      <w:r>
        <w:t xml:space="preserve">văn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Ngôn </w:t>
      </w:r>
      <w:r>
        <w:rPr>
          <w:i/>
        </w:rPr>
        <w:t xml:space="preserve">từ </w:t>
      </w:r>
      <w:r>
        <w:rPr>
          <w:i/>
        </w:rPr>
        <w:t xml:space="preserve">trong </w:t>
      </w:r>
      <w:r>
        <w:rPr>
          <w:i/>
        </w:rPr>
        <w:t xml:space="preserve">sáng, </w:t>
      </w:r>
      <w:r>
        <w:t xml:space="preserve">gián </w:t>
      </w:r>
      <w:r>
        <w:t xml:space="preserve">dị. </w:t>
      </w:r>
      <w:r>
        <w:br/>
      </w:r>
      <w:r>
        <w:rPr>
          <w:b/>
        </w:rPr>
        <w:t xml:space="preserve">ngồn </w:t>
      </w:r>
      <w:r>
        <w:rPr>
          <w:b/>
        </w:rPr>
        <w:t xml:space="preserve">ngộn </w:t>
      </w:r>
      <w:r>
        <w:rPr>
          <w:i/>
        </w:rPr>
        <w:t xml:space="preserve">tính từ </w:t>
      </w:r>
      <w:r>
        <w:t xml:space="preserve">xem </w:t>
      </w:r>
      <w:r>
        <w:t xml:space="preserve">ngôn </w:t>
      </w:r>
      <w:r>
        <w:t xml:space="preserve">(láy). </w:t>
      </w:r>
      <w:r>
        <w:br/>
      </w:r>
      <w:r>
        <w:rPr>
          <w:b/>
        </w:rPr>
        <w:t xml:space="preserve">ngốn </w:t>
      </w:r>
      <w:r>
        <w:rPr>
          <w:b/>
        </w:rPr>
        <w:t xml:space="preserve">ngang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rPr>
          <w:i/>
        </w:rPr>
        <w:t xml:space="preserve">bày </w:t>
      </w:r>
      <w:r>
        <w:t xml:space="preserve">ra, </w:t>
      </w:r>
      <w:r>
        <w:t xml:space="preserve">giăng </w:t>
      </w:r>
      <w:r>
        <w:t xml:space="preserve">ra </w:t>
      </w:r>
      <w:r>
        <w:t xml:space="preserve">mọi </w:t>
      </w:r>
      <w:r>
        <w:t xml:space="preserve">chỗ, </w:t>
      </w:r>
      <w:r>
        <w:t xml:space="preserve">mọi </w:t>
      </w:r>
      <w:r>
        <w:t xml:space="preserve">nơi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có </w:t>
      </w:r>
      <w:r>
        <w:t xml:space="preserve">hàng </w:t>
      </w:r>
      <w:r>
        <w:t xml:space="preserve">lối, </w:t>
      </w:r>
      <w:r>
        <w:t xml:space="preserve">trật </w:t>
      </w:r>
      <w:r>
        <w:t xml:space="preserve">tự </w:t>
      </w:r>
      <w:r>
        <w:t xml:space="preserve">gì </w:t>
      </w:r>
      <w:r>
        <w:t xml:space="preserve">cả. </w:t>
      </w:r>
      <w:r>
        <w:rPr>
          <w:i/>
        </w:rPr>
        <w:t xml:space="preserve">Đồ </w:t>
      </w:r>
      <w:r>
        <w:rPr>
          <w:i/>
        </w:rPr>
        <w:t xml:space="preserve">đạc </w:t>
      </w:r>
      <w:r>
        <w:rPr>
          <w:i/>
        </w:rPr>
        <w:t xml:space="preserve">để </w:t>
      </w:r>
      <w:r>
        <w:rPr>
          <w:i/>
        </w:rPr>
        <w:t xml:space="preserve">ngổn </w:t>
      </w:r>
      <w:r>
        <w:t xml:space="preserve">ngang. </w:t>
      </w:r>
      <w:r>
        <w:t xml:space="preserve">Công </w:t>
      </w:r>
      <w:r>
        <w:rPr>
          <w:i/>
        </w:rPr>
        <w:t xml:space="preserve">việc </w:t>
      </w:r>
      <w:r>
        <w:rPr>
          <w:i/>
        </w:rPr>
        <w:t xml:space="preserve">còn </w:t>
      </w:r>
      <w:r>
        <w:t xml:space="preserve">ngôn </w:t>
      </w:r>
      <w:r>
        <w:rPr>
          <w:i/>
        </w:rPr>
        <w:t xml:space="preserve">ngang. </w:t>
      </w:r>
      <w:r>
        <w:rPr>
          <w:b/>
        </w:rPr>
        <w:t xml:space="preserve">2 </w:t>
      </w:r>
      <w:r>
        <w:t xml:space="preserve">(ý </w:t>
      </w:r>
      <w:r>
        <w:t xml:space="preserve">nghĩ) </w:t>
      </w:r>
      <w:r>
        <w:t xml:space="preserve">lộn </w:t>
      </w:r>
      <w:r>
        <w:t xml:space="preserve">xộn </w:t>
      </w:r>
      <w:r>
        <w:t xml:space="preserve">và </w:t>
      </w:r>
      <w:r>
        <w:t xml:space="preserve">chồng </w:t>
      </w:r>
      <w:r>
        <w:t xml:space="preserve">chất, </w:t>
      </w:r>
      <w:r>
        <w:t xml:space="preserve">tựa </w:t>
      </w:r>
      <w:r>
        <w:t xml:space="preserve">như </w:t>
      </w:r>
      <w:r>
        <w:t xml:space="preserve">không </w:t>
      </w:r>
      <w:r>
        <w:t xml:space="preserve">gỡ, </w:t>
      </w:r>
      <w:r>
        <w:t xml:space="preserve">không </w:t>
      </w:r>
      <w:r>
        <w:t xml:space="preserve">thoát </w:t>
      </w:r>
      <w:r>
        <w:t xml:space="preserve">ra </w:t>
      </w:r>
      <w:r>
        <w:t xml:space="preserve">được. </w:t>
      </w:r>
      <w:r>
        <w:t xml:space="preserve">Lòng </w:t>
      </w:r>
      <w:r>
        <w:rPr>
          <w:i/>
        </w:rPr>
        <w:t xml:space="preserve">dạ </w:t>
      </w:r>
      <w:r>
        <w:t xml:space="preserve">ngồn </w:t>
      </w:r>
      <w:r>
        <w:t xml:space="preserve">ngang </w:t>
      </w:r>
      <w:r>
        <w:t xml:space="preserve">rối </w:t>
      </w:r>
      <w:r>
        <w:rPr>
          <w:i/>
        </w:rPr>
        <w:t xml:space="preserve">bời. </w:t>
      </w:r>
      <w:r>
        <w:rPr>
          <w:i/>
        </w:rPr>
        <w:t xml:space="preserve">Bao </w:t>
      </w:r>
      <w:r>
        <w:rPr>
          <w:i/>
        </w:rPr>
        <w:t xml:space="preserve">ý </w:t>
      </w:r>
      <w:r>
        <w:rPr>
          <w:i/>
        </w:rPr>
        <w:t xml:space="preserve">nghĩ </w:t>
      </w:r>
      <w:r>
        <w:rPr>
          <w:i/>
        </w:rPr>
        <w:t xml:space="preserve">ngồn </w:t>
      </w:r>
      <w:r>
        <w:t xml:space="preserve">ngang </w:t>
      </w:r>
      <w:r>
        <w:t xml:space="preserve">trong </w:t>
      </w:r>
      <w:r>
        <w:t xml:space="preserve">óc. </w:t>
      </w:r>
      <w:r>
        <w:br/>
      </w:r>
      <w:r>
        <w:rPr>
          <w:b/>
        </w:rPr>
        <w:t xml:space="preserve">ngốn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Ăn </w:t>
      </w:r>
      <w:r>
        <w:t xml:space="preserve">nhanh </w:t>
      </w:r>
      <w:r>
        <w:t xml:space="preserve">và </w:t>
      </w:r>
      <w:r>
        <w:t xml:space="preserve">nhiều </w:t>
      </w:r>
      <w:r>
        <w:t xml:space="preserve">một </w:t>
      </w:r>
      <w:r>
        <w:t xml:space="preserve">cách </w:t>
      </w:r>
      <w:r>
        <w:t xml:space="preserve">thô </w:t>
      </w:r>
      <w:r>
        <w:t xml:space="preserve">tục. </w:t>
      </w:r>
      <w:r>
        <w:t xml:space="preserve">Ăn </w:t>
      </w:r>
      <w:r>
        <w:rPr>
          <w:i/>
        </w:rPr>
        <w:t xml:space="preserve">như </w:t>
      </w:r>
      <w:r>
        <w:t xml:space="preserve">bò </w:t>
      </w:r>
      <w:r>
        <w:t xml:space="preserve">ngốn </w:t>
      </w:r>
      <w:r>
        <w:rPr>
          <w:i/>
        </w:rPr>
        <w:t xml:space="preserve">cỏ. </w:t>
      </w:r>
      <w:r>
        <w:t xml:space="preserve">Ngốn </w:t>
      </w:r>
      <w:r>
        <w:rPr>
          <w:i/>
        </w:rPr>
        <w:t xml:space="preserve">một </w:t>
      </w:r>
      <w:r>
        <w:t xml:space="preserve">lúc </w:t>
      </w:r>
      <w:r>
        <w:t xml:space="preserve">hết </w:t>
      </w:r>
      <w:r>
        <w:t xml:space="preserve">mấy </w:t>
      </w:r>
      <w:r>
        <w:rPr>
          <w:i/>
        </w:rPr>
        <w:t xml:space="preserve">quả </w:t>
      </w:r>
      <w:r>
        <w:t xml:space="preserve">chuối </w:t>
      </w:r>
      <w:r>
        <w:t xml:space="preserve">to </w:t>
      </w:r>
      <w:r>
        <w:t xml:space="preserve">tướng. </w:t>
      </w:r>
      <w:r>
        <w:t xml:space="preserve">Đọc </w:t>
      </w:r>
      <w:r>
        <w:t xml:space="preserve">ngốn </w:t>
      </w:r>
      <w:r>
        <w:rPr>
          <w:i/>
        </w:rPr>
        <w:t xml:space="preserve">một </w:t>
      </w:r>
      <w:r>
        <w:rPr>
          <w:i/>
        </w:rPr>
        <w:t xml:space="preserve">đêm </w:t>
      </w:r>
      <w:r>
        <w:t xml:space="preserve">hết </w:t>
      </w:r>
      <w:r>
        <w:rPr>
          <w:i/>
        </w:rPr>
        <w:t xml:space="preserve">cuốn </w:t>
      </w:r>
      <w:r>
        <w:t xml:space="preserve">tiểu </w:t>
      </w:r>
      <w:r>
        <w:rPr>
          <w:i/>
        </w:rPr>
        <w:t xml:space="preserve">thuyết </w:t>
      </w:r>
      <w:r>
        <w:t xml:space="preserve">(bóng (nghĩa bóng)). </w:t>
      </w:r>
      <w:r>
        <w:rPr>
          <w:b/>
        </w:rPr>
        <w:t xml:space="preserve">2 </w:t>
      </w:r>
      <w:r>
        <w:t xml:space="preserve">Tiêu </w:t>
      </w:r>
      <w:r>
        <w:t xml:space="preserve">thụ </w:t>
      </w:r>
      <w:r>
        <w:t xml:space="preserve">mất </w:t>
      </w:r>
      <w:r>
        <w:t xml:space="preserve">nhiều </w:t>
      </w:r>
      <w:r>
        <w:t xml:space="preserve">và </w:t>
      </w:r>
      <w:r>
        <w:t xml:space="preserve">nhanh </w:t>
      </w:r>
      <w:r>
        <w:t xml:space="preserve">khác </w:t>
      </w:r>
      <w:r>
        <w:t xml:space="preserve">thường. </w:t>
      </w:r>
      <w:r>
        <w:t xml:space="preserve">Xe </w:t>
      </w:r>
      <w:r>
        <w:t xml:space="preserve">ngôn </w:t>
      </w:r>
      <w:r>
        <w:t xml:space="preserve">xăng. </w:t>
      </w:r>
      <w:r>
        <w:br/>
      </w:r>
      <w:r>
        <w:rPr>
          <w:b/>
        </w:rPr>
        <w:t xml:space="preserve">ngốn </w:t>
      </w:r>
      <w:r>
        <w:rPr>
          <w:b/>
        </w:rPr>
        <w:t xml:space="preserve">ngấu </w:t>
      </w:r>
      <w:r>
        <w:rPr>
          <w:i/>
        </w:rPr>
        <w:t xml:space="preserve">động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cách </w:t>
      </w:r>
      <w:r>
        <w:t xml:space="preserve">ăn, </w:t>
      </w:r>
      <w:r>
        <w:t xml:space="preserve">đọc </w:t>
      </w:r>
      <w:r>
        <w:t xml:space="preserve">vội </w:t>
      </w:r>
      <w:r>
        <w:t xml:space="preserve">vã, </w:t>
      </w:r>
      <w:r>
        <w:t xml:space="preserve">liễn </w:t>
      </w:r>
      <w:r>
        <w:t xml:space="preserve">một </w:t>
      </w:r>
      <w:r>
        <w:t xml:space="preserve">mạch, </w:t>
      </w:r>
      <w:r>
        <w:t xml:space="preserve">cốt </w:t>
      </w:r>
      <w:r>
        <w:t xml:space="preserve">lấy </w:t>
      </w:r>
      <w:r>
        <w:t xml:space="preserve">nhanh, </w:t>
      </w:r>
      <w:r>
        <w:t xml:space="preserve">lấy </w:t>
      </w:r>
      <w:r>
        <w:t xml:space="preserve">nhiều. </w:t>
      </w:r>
      <w:r>
        <w:rPr>
          <w:i/>
        </w:rPr>
        <w:t xml:space="preserve">Ăn </w:t>
      </w:r>
      <w:r>
        <w:t xml:space="preserve">ngốn </w:t>
      </w:r>
      <w:r>
        <w:rPr>
          <w:i/>
        </w:rPr>
        <w:t xml:space="preserve">ngấu. </w:t>
      </w:r>
      <w:r>
        <w:rPr>
          <w:i/>
        </w:rPr>
        <w:t xml:space="preserve">Ngốn </w:t>
      </w:r>
      <w:r>
        <w:rPr>
          <w:i/>
        </w:rPr>
        <w:t xml:space="preserve">ngấu </w:t>
      </w:r>
      <w:r>
        <w:rPr>
          <w:i/>
        </w:rPr>
        <w:t xml:space="preserve">nhai. </w:t>
      </w:r>
      <w:r>
        <w:rPr>
          <w:i/>
        </w:rPr>
        <w:t xml:space="preserve">Đọc </w:t>
      </w:r>
      <w:r>
        <w:t xml:space="preserve">ngốn </w:t>
      </w:r>
      <w:r>
        <w:rPr>
          <w:i/>
        </w:rPr>
        <w:t xml:space="preserve">đọc </w:t>
      </w:r>
      <w:r>
        <w:t xml:space="preserve">ngấu. </w:t>
      </w:r>
      <w:r>
        <w:br/>
      </w:r>
      <w:r>
        <w:rPr>
          <w:b/>
        </w:rPr>
        <w:t xml:space="preserve">ngộn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tính từ).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đầy </w:t>
      </w:r>
      <w:r>
        <w:t xml:space="preserve">ứ </w:t>
      </w:r>
      <w:r>
        <w:t xml:space="preserve">lên, </w:t>
      </w:r>
      <w:r>
        <w:t xml:space="preserve">nhìn </w:t>
      </w:r>
      <w:r>
        <w:t xml:space="preserve">thấy </w:t>
      </w:r>
      <w:r>
        <w:t xml:space="preserve">ngợp </w:t>
      </w:r>
      <w:r>
        <w:t xml:space="preserve">mắt. </w:t>
      </w:r>
      <w:r>
        <w:rPr>
          <w:i/>
        </w:rPr>
        <w:t xml:space="preserve">Mâm </w:t>
      </w:r>
      <w:r>
        <w:t xml:space="preserve">cỗ </w:t>
      </w:r>
      <w:r>
        <w:t xml:space="preserve">đây </w:t>
      </w:r>
      <w:r>
        <w:rPr>
          <w:i/>
        </w:rPr>
        <w:t xml:space="preserve">ngộn. </w:t>
      </w:r>
      <w:r>
        <w:t xml:space="preserve">Béo </w:t>
      </w:r>
      <w:r>
        <w:t xml:space="preserve">ngộn. </w:t>
      </w:r>
      <w:r>
        <w:t xml:space="preserve">Công </w:t>
      </w:r>
      <w:r>
        <w:t xml:space="preserve">uiệc </w:t>
      </w:r>
      <w:r>
        <w:rPr>
          <w:i/>
        </w:rPr>
        <w:t xml:space="preserve">cứ </w:t>
      </w:r>
      <w:r>
        <w:t xml:space="preserve">ngộn </w:t>
      </w:r>
      <w:r>
        <w:rPr>
          <w:i/>
        </w:rPr>
        <w:t xml:space="preserve">lên. </w:t>
      </w:r>
      <w:r>
        <w:rPr>
          <w:i/>
        </w:rPr>
        <w:t xml:space="preserve">!I </w:t>
      </w:r>
      <w:r>
        <w:t xml:space="preserve">Láy: </w:t>
      </w:r>
      <w:r>
        <w:t xml:space="preserve">ngồn </w:t>
      </w:r>
      <w:r>
        <w:t xml:space="preserve">ngộn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ngông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bất </w:t>
      </w:r>
      <w:r>
        <w:t xml:space="preserve">cần </w:t>
      </w:r>
      <w:r>
        <w:t xml:space="preserve">sự </w:t>
      </w:r>
      <w:r>
        <w:t xml:space="preserve">khen </w:t>
      </w:r>
      <w:r>
        <w:t xml:space="preserve">chê </w:t>
      </w:r>
      <w:r>
        <w:t xml:space="preserve">của </w:t>
      </w:r>
      <w:r>
        <w:t xml:space="preserve">người </w:t>
      </w:r>
      <w:r>
        <w:t xml:space="preserve">đời,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nói, </w:t>
      </w:r>
      <w:r>
        <w:t xml:space="preserve">việc </w:t>
      </w:r>
      <w:r>
        <w:t xml:space="preserve">làm </w:t>
      </w:r>
      <w:r>
        <w:t xml:space="preserve">khác </w:t>
      </w:r>
      <w:r>
        <w:t xml:space="preserve">lẽ </w:t>
      </w:r>
      <w:r>
        <w:t xml:space="preserve">thường. </w:t>
      </w:r>
      <w:r>
        <w:t xml:space="preserve">Nói </w:t>
      </w:r>
      <w:r>
        <w:t xml:space="preserve">ngông. </w:t>
      </w:r>
      <w:r>
        <w:t xml:space="preserve">Chơi </w:t>
      </w:r>
      <w:r>
        <w:t xml:space="preserve">ngông. </w:t>
      </w:r>
      <w:r>
        <w:t xml:space="preserve">Ăn </w:t>
      </w:r>
      <w:r>
        <w:rPr>
          <w:i/>
        </w:rPr>
        <w:t xml:space="preserve">mặc </w:t>
      </w:r>
      <w:r>
        <w:t xml:space="preserve">rất </w:t>
      </w:r>
      <w:r>
        <w:rPr>
          <w:i/>
        </w:rPr>
        <w:t xml:space="preserve">ngông. </w:t>
      </w:r>
      <w:r>
        <w:br/>
      </w:r>
      <w:r>
        <w:rPr>
          <w:b/>
        </w:rPr>
        <w:t xml:space="preserve">ngông </w:t>
      </w:r>
      <w:r>
        <w:rPr>
          <w:b/>
        </w:rPr>
        <w:t xml:space="preserve">cuồng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suy </w:t>
      </w:r>
      <w:r>
        <w:t xml:space="preserve">nghĩ, </w:t>
      </w:r>
      <w:r>
        <w:t xml:space="preserve">hành </w:t>
      </w:r>
      <w:r>
        <w:t xml:space="preserve">động </w:t>
      </w:r>
      <w:r>
        <w:t xml:space="preserve">ngược </w:t>
      </w:r>
      <w:r>
        <w:t xml:space="preserve">với </w:t>
      </w:r>
      <w:r>
        <w:t xml:space="preserve">lẽ </w:t>
      </w:r>
      <w:r>
        <w:t xml:space="preserve">thường </w:t>
      </w:r>
      <w:r>
        <w:t xml:space="preserve">mà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đủ </w:t>
      </w:r>
      <w:r>
        <w:t xml:space="preserve">lí </w:t>
      </w:r>
      <w:r>
        <w:t xml:space="preserve">trí </w:t>
      </w:r>
      <w:r>
        <w:t xml:space="preserve">để </w:t>
      </w:r>
      <w:r>
        <w:t xml:space="preserve">suy </w:t>
      </w:r>
      <w:r>
        <w:t xml:space="preserve">xét </w:t>
      </w:r>
      <w:r>
        <w:t xml:space="preserve">đúng </w:t>
      </w:r>
      <w:r>
        <w:t xml:space="preserve">sai </w:t>
      </w:r>
      <w:r>
        <w:t xml:space="preserve">nữa. </w:t>
      </w:r>
      <w:r>
        <w:rPr>
          <w:i/>
        </w:rPr>
        <w:t xml:space="preserve">Tham </w:t>
      </w:r>
      <w:r>
        <w:t xml:space="preserve">uọng </w:t>
      </w:r>
      <w:r>
        <w:rPr>
          <w:i/>
        </w:rPr>
        <w:t xml:space="preserve">ngông </w:t>
      </w:r>
      <w:r>
        <w:rPr>
          <w:i/>
        </w:rPr>
        <w:t xml:space="preserve">cuống. </w:t>
      </w:r>
      <w:r>
        <w:br/>
      </w:r>
      <w:r>
        <w:rPr>
          <w:b/>
        </w:rPr>
        <w:t xml:space="preserve">ngông </w:t>
      </w:r>
      <w:r>
        <w:rPr>
          <w:b/>
        </w:rPr>
        <w:t xml:space="preserve">nghênh, </w:t>
      </w:r>
      <w:r>
        <w:rPr>
          <w:i/>
        </w:rPr>
        <w:t xml:space="preserve">tính từ </w:t>
      </w:r>
      <w:r>
        <w:t xml:space="preserve">Cao </w:t>
      </w:r>
      <w:r>
        <w:t xml:space="preserve">đến </w:t>
      </w:r>
      <w:r>
        <w:t xml:space="preserve">mức </w:t>
      </w:r>
      <w:r>
        <w:t xml:space="preserve">trông </w:t>
      </w:r>
      <w:r>
        <w:t xml:space="preserve">chướng. </w:t>
      </w:r>
      <w:r>
        <w:t xml:space="preserve">Cao </w:t>
      </w:r>
      <w:r>
        <w:t xml:space="preserve">ngông </w:t>
      </w:r>
      <w:r>
        <w:t xml:space="preserve">nghênh. </w:t>
      </w:r>
      <w:r>
        <w:br/>
      </w:r>
      <w:r>
        <w:rPr>
          <w:b/>
        </w:rPr>
        <w:t xml:space="preserve">ngông </w:t>
      </w:r>
      <w:r>
        <w:rPr>
          <w:b/>
        </w:rPr>
        <w:t xml:space="preserve">nghênh,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tự </w:t>
      </w:r>
      <w:r>
        <w:t xml:space="preserve">đắc, </w:t>
      </w:r>
      <w:r>
        <w:t xml:space="preserve">coi </w:t>
      </w:r>
      <w:r>
        <w:t xml:space="preserve">thường </w:t>
      </w:r>
      <w:r>
        <w:t xml:space="preserve">mọi </w:t>
      </w:r>
      <w:r>
        <w:t xml:space="preserve">người, </w:t>
      </w:r>
      <w:r>
        <w:t xml:space="preserve">bằng </w:t>
      </w:r>
      <w:r>
        <w:t xml:space="preserve">những </w:t>
      </w:r>
      <w:r>
        <w:t xml:space="preserve">thái </w:t>
      </w:r>
      <w:r>
        <w:t xml:space="preserve">độ, </w:t>
      </w:r>
      <w:r>
        <w:t xml:space="preserve">cử </w:t>
      </w:r>
      <w:r>
        <w:t xml:space="preserve">chỉ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rPr>
          <w:i/>
        </w:rPr>
        <w:t xml:space="preserve">Tính </w:t>
      </w:r>
      <w:r>
        <w:t xml:space="preserve">nết </w:t>
      </w:r>
      <w:r>
        <w:t xml:space="preserve">ngông </w:t>
      </w:r>
      <w:r>
        <w:t xml:space="preserve">nghênh. </w:t>
      </w:r>
      <w:r>
        <w:t xml:space="preserve">Thái </w:t>
      </w:r>
      <w:r>
        <w:t xml:space="preserve">độ </w:t>
      </w:r>
      <w:r>
        <w:rPr>
          <w:i/>
        </w:rPr>
        <w:t xml:space="preserve">ngông </w:t>
      </w:r>
      <w:r>
        <w:rPr>
          <w:i/>
        </w:rPr>
        <w:t xml:space="preserve">nghênh, </w:t>
      </w:r>
      <w:r>
        <w:t xml:space="preserve">không </w:t>
      </w:r>
      <w:r>
        <w:t xml:space="preserve">coi </w:t>
      </w:r>
      <w:r>
        <w:t xml:space="preserve">ai </w:t>
      </w:r>
      <w:r>
        <w:t xml:space="preserve">ra </w:t>
      </w:r>
      <w:r>
        <w:t xml:space="preserve">gì. </w:t>
      </w:r>
      <w:r>
        <w:br/>
      </w:r>
      <w:r>
        <w:rPr>
          <w:b/>
        </w:rPr>
        <w:t xml:space="preserve">ngổng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Thân </w:t>
      </w:r>
      <w:r>
        <w:t xml:space="preserve">non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cây, </w:t>
      </w:r>
      <w:r>
        <w:t xml:space="preserve">như </w:t>
      </w:r>
      <w:r>
        <w:t xml:space="preserve">cải, </w:t>
      </w:r>
      <w:r>
        <w:t xml:space="preserve">thuốc </w:t>
      </w:r>
      <w:r>
        <w:t xml:space="preserve">lá, </w:t>
      </w:r>
      <w:r>
        <w:t xml:space="preserve">mọc </w:t>
      </w:r>
      <w:r>
        <w:t xml:space="preserve">cao </w:t>
      </w:r>
      <w:r>
        <w:t xml:space="preserve">vổng </w:t>
      </w:r>
      <w:r>
        <w:t xml:space="preserve">lên </w:t>
      </w:r>
      <w:r>
        <w:t xml:space="preserve">và </w:t>
      </w:r>
      <w:r>
        <w:t xml:space="preserve">mang </w:t>
      </w:r>
      <w:r>
        <w:t xml:space="preserve">hoa. </w:t>
      </w:r>
      <w:r>
        <w:rPr>
          <w:i/>
        </w:rPr>
        <w:t xml:space="preserve">Ngồng </w:t>
      </w:r>
      <w:r>
        <w:rPr>
          <w:i/>
        </w:rPr>
        <w:t xml:space="preserve">cải. </w:t>
      </w:r>
      <w:r>
        <w:t xml:space="preserve">Bấm </w:t>
      </w:r>
      <w:r>
        <w:t xml:space="preserve">ngồng. </w:t>
      </w:r>
      <w:r>
        <w:t xml:space="preserve">II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tính từ). </w:t>
      </w:r>
      <w:r>
        <w:t xml:space="preserve">Cao, </w:t>
      </w:r>
      <w:r>
        <w:t xml:space="preserve">lớn </w:t>
      </w:r>
      <w:r>
        <w:t xml:space="preserve">vượt </w:t>
      </w:r>
      <w:r>
        <w:t xml:space="preserve">hẳn </w:t>
      </w:r>
      <w:r>
        <w:t xml:space="preserve">lên, </w:t>
      </w:r>
      <w:r>
        <w:t xml:space="preserve">trông </w:t>
      </w:r>
      <w:r>
        <w:t xml:space="preserve">hơi </w:t>
      </w:r>
      <w:r>
        <w:t xml:space="preserve">khác </w:t>
      </w:r>
      <w:r>
        <w:t xml:space="preserve">thường. </w:t>
      </w:r>
      <w:r>
        <w:rPr>
          <w:i/>
        </w:rPr>
        <w:t xml:space="preserve">Người </w:t>
      </w:r>
      <w:r>
        <w:rPr>
          <w:i/>
        </w:rPr>
        <w:t xml:space="preserve">cao </w:t>
      </w:r>
      <w:r>
        <w:t xml:space="preserve">ngồng. </w:t>
      </w:r>
      <w:r>
        <w:rPr>
          <w:i/>
        </w:rPr>
        <w:t xml:space="preserve">Lúa </w:t>
      </w:r>
      <w:r>
        <w:rPr>
          <w:i/>
        </w:rPr>
        <w:t xml:space="preserve">tốt </w:t>
      </w:r>
      <w:r>
        <w:t xml:space="preserve">ngông.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