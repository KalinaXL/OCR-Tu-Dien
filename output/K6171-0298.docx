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hoang </w:t>
      </w:r>
      <w:r>
        <w:rPr>
          <w:b/>
        </w:rPr>
        <w:t xml:space="preserve">phế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bỏ </w:t>
      </w:r>
      <w:r>
        <w:t xml:space="preserve">hoang </w:t>
      </w:r>
      <w:r>
        <w:t xml:space="preserve">lâu </w:t>
      </w:r>
      <w:r>
        <w:t xml:space="preserve">ngày. </w:t>
      </w:r>
      <w:r>
        <w:t xml:space="preserve">Đất </w:t>
      </w:r>
      <w:r>
        <w:rPr>
          <w:i/>
        </w:rPr>
        <w:t xml:space="preserve">đai </w:t>
      </w:r>
      <w:r>
        <w:t xml:space="preserve">hoang </w:t>
      </w:r>
      <w:r>
        <w:t xml:space="preserve">phế. </w:t>
      </w:r>
      <w:r>
        <w:t xml:space="preserve">Cảnh </w:t>
      </w:r>
      <w:r>
        <w:rPr>
          <w:i/>
        </w:rPr>
        <w:t xml:space="preserve">chùa </w:t>
      </w:r>
      <w:r>
        <w:rPr>
          <w:i/>
        </w:rPr>
        <w:t xml:space="preserve">hoang </w:t>
      </w:r>
      <w:r>
        <w:rPr>
          <w:i/>
        </w:rPr>
        <w:t xml:space="preserve">phế.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Tiêu </w:t>
      </w:r>
      <w:r>
        <w:t xml:space="preserve">dùng </w:t>
      </w:r>
      <w:r>
        <w:t xml:space="preserve">rộng </w:t>
      </w:r>
      <w:r>
        <w:t xml:space="preserve">rãi,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thiết, </w:t>
      </w:r>
      <w:r>
        <w:t xml:space="preserve">gây </w:t>
      </w:r>
      <w:r>
        <w:t xml:space="preserve">lãng </w:t>
      </w:r>
      <w:r>
        <w:t xml:space="preserve">phí. </w:t>
      </w:r>
      <w:r>
        <w:t xml:space="preserve">Hoang </w:t>
      </w:r>
      <w:r>
        <w:t xml:space="preserve">phí </w:t>
      </w:r>
      <w:r>
        <w:t xml:space="preserve">tiền </w:t>
      </w:r>
      <w:r>
        <w:rPr>
          <w:i/>
        </w:rPr>
        <w:t xml:space="preserve">của. </w:t>
      </w:r>
      <w:r>
        <w:rPr>
          <w:i/>
        </w:rPr>
        <w:t xml:space="preserve">Ăn </w:t>
      </w:r>
      <w:r>
        <w:rPr>
          <w:i/>
        </w:rPr>
        <w:t xml:space="preserve">tiêu </w:t>
      </w:r>
      <w:r>
        <w:rPr>
          <w:i/>
        </w:rPr>
        <w:t xml:space="preserve">hoang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hoang </w:t>
      </w:r>
      <w:r>
        <w:t xml:space="preserve">đại, </w:t>
      </w:r>
      <w:r>
        <w:t xml:space="preserve">như </w:t>
      </w:r>
      <w:r>
        <w:t xml:space="preserve">Ở </w:t>
      </w:r>
      <w:r>
        <w:t xml:space="preserve">thời </w:t>
      </w:r>
      <w:r>
        <w:t xml:space="preserve">nguyên </w:t>
      </w:r>
      <w:r>
        <w:t xml:space="preserve">thuỷ. </w:t>
      </w:r>
      <w:r>
        <w:rPr>
          <w:i/>
        </w:rPr>
        <w:t xml:space="preserve">Thuở </w:t>
      </w:r>
      <w:r>
        <w:rPr>
          <w:i/>
        </w:rPr>
        <w:t xml:space="preserve">hoang </w:t>
      </w:r>
      <w:r>
        <w:rPr>
          <w:i/>
        </w:rPr>
        <w:t xml:space="preserve">sơ. </w:t>
      </w:r>
      <w:r>
        <w:t xml:space="preserve">Rừng </w:t>
      </w:r>
      <w:r>
        <w:t xml:space="preserve">sâu </w:t>
      </w:r>
      <w:r>
        <w:t xml:space="preserve">đây </w:t>
      </w:r>
      <w:r>
        <w:t xml:space="preserve">uẻ </w:t>
      </w:r>
      <w:r>
        <w:rPr>
          <w:i/>
        </w:rPr>
        <w:t xml:space="preserve">hoang </w:t>
      </w:r>
      <w:r>
        <w:t xml:space="preserve">sơ.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Hoang </w:t>
      </w:r>
      <w:r>
        <w:t xml:space="preserve">vắng </w:t>
      </w:r>
      <w:r>
        <w:t xml:space="preserve">và </w:t>
      </w:r>
      <w:r>
        <w:t xml:space="preserve">điêu </w:t>
      </w:r>
      <w:r>
        <w:t xml:space="preserve">tàn. </w:t>
      </w:r>
      <w:r>
        <w:t xml:space="preserve">Cảnh </w:t>
      </w:r>
      <w:r>
        <w:rPr>
          <w:i/>
        </w:rPr>
        <w:t xml:space="preserve">tượng </w:t>
      </w:r>
      <w:r>
        <w:t xml:space="preserve">hoang </w:t>
      </w:r>
      <w:r>
        <w:t xml:space="preserve">tàn </w:t>
      </w:r>
      <w:r>
        <w:t xml:space="preserve">sau </w:t>
      </w:r>
      <w:r>
        <w:t xml:space="preserve">trận </w:t>
      </w:r>
      <w:r>
        <w:t xml:space="preserve">động </w:t>
      </w:r>
      <w:r>
        <w:rPr>
          <w:i/>
        </w:rPr>
        <w:t xml:space="preserve">đất. </w:t>
      </w:r>
      <w:r>
        <w:t xml:space="preserve">hoang </w:t>
      </w:r>
      <w:r>
        <w:t xml:space="preserve">thai </w:t>
      </w:r>
      <w:r>
        <w:t xml:space="preserve">danh từ </w:t>
      </w:r>
      <w:r>
        <w:t xml:space="preserve">Thai </w:t>
      </w:r>
      <w:r>
        <w:t xml:space="preserve">chửa </w:t>
      </w:r>
      <w:r>
        <w:t xml:space="preserve">hoang.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toàng </w:t>
      </w:r>
      <w:r>
        <w:rPr>
          <w:i/>
        </w:rPr>
        <w:t xml:space="preserve">tính từ </w:t>
      </w:r>
      <w:r>
        <w:t xml:space="preserve">Hoang </w:t>
      </w:r>
      <w:r>
        <w:t xml:space="preserve">phí </w:t>
      </w:r>
      <w:r>
        <w:t xml:space="preserve">một </w:t>
      </w:r>
      <w:r>
        <w:t xml:space="preserve">cách </w:t>
      </w:r>
      <w:r>
        <w:t xml:space="preserve">bừa </w:t>
      </w:r>
      <w:r>
        <w:t xml:space="preserve">bãi. </w:t>
      </w:r>
      <w:r>
        <w:t xml:space="preserve">Tính </w:t>
      </w:r>
      <w:r>
        <w:t xml:space="preserve">nết </w:t>
      </w:r>
      <w:r>
        <w:rPr>
          <w:i/>
        </w:rPr>
        <w:t xml:space="preserve">hoang </w:t>
      </w:r>
      <w:r>
        <w:t xml:space="preserve">toàng. </w:t>
      </w:r>
      <w:r>
        <w:t xml:space="preserve">Ăn </w:t>
      </w:r>
      <w:r>
        <w:rPr>
          <w:i/>
        </w:rPr>
        <w:t xml:space="preserve">chơi </w:t>
      </w:r>
      <w:r>
        <w:rPr>
          <w:i/>
        </w:rPr>
        <w:t xml:space="preserve">hoang </w:t>
      </w:r>
      <w:r>
        <w:rPr>
          <w:i/>
        </w:rPr>
        <w:t xml:space="preserve">tfoàng.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Tưởng </w:t>
      </w:r>
      <w:r>
        <w:t xml:space="preserve">tượng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căn </w:t>
      </w:r>
      <w:r>
        <w:t xml:space="preserve">cứ </w:t>
      </w:r>
      <w:r>
        <w:t xml:space="preserve">điều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Đó </w:t>
      </w:r>
      <w:r>
        <w:t xml:space="preserve">chỉ </w:t>
      </w:r>
      <w:r>
        <w:rPr>
          <w:i/>
        </w:rPr>
        <w:t xml:space="preserve">là </w:t>
      </w:r>
      <w:r>
        <w:t xml:space="preserve">điều </w:t>
      </w:r>
      <w:r>
        <w:t xml:space="preserve">hoang </w:t>
      </w:r>
      <w:r>
        <w:rPr>
          <w:i/>
        </w:rPr>
        <w:t xml:space="preserve">tưởng. </w:t>
      </w:r>
      <w:r>
        <w:t xml:space="preserve">Hoang </w:t>
      </w:r>
      <w:r>
        <w:t xml:space="preserve">tưởng </w:t>
      </w:r>
      <w:r>
        <w:rPr>
          <w:i/>
        </w:rPr>
        <w:t xml:space="preserve">là </w:t>
      </w:r>
      <w:r>
        <w:t xml:space="preserve">một </w:t>
      </w:r>
      <w:r>
        <w:t xml:space="preserve">dạng </w:t>
      </w:r>
      <w:r>
        <w:rPr>
          <w:i/>
        </w:rPr>
        <w:t xml:space="preserve">của </w:t>
      </w:r>
      <w:r>
        <w:t xml:space="preserve">bệnh </w:t>
      </w:r>
      <w:r>
        <w:t xml:space="preserve">tâm </w:t>
      </w:r>
      <w:r>
        <w:t xml:space="preserve">thân.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Vắng </w:t>
      </w:r>
      <w:r>
        <w:t xml:space="preserve">bóng </w:t>
      </w:r>
      <w:r>
        <w:t xml:space="preserve">người, </w:t>
      </w:r>
      <w:r>
        <w:t xml:space="preserve">như </w:t>
      </w:r>
      <w:r>
        <w:t xml:space="preserve">bị </w:t>
      </w:r>
      <w:r>
        <w:t xml:space="preserve">bỏ </w:t>
      </w:r>
      <w:r>
        <w:t xml:space="preserve">hoang. </w:t>
      </w:r>
      <w:r>
        <w:rPr>
          <w:i/>
        </w:rPr>
        <w:t xml:space="preserve">Hoang </w:t>
      </w:r>
      <w:r>
        <w:rPr>
          <w:i/>
        </w:rPr>
        <w:t xml:space="preserve">uắng </w:t>
      </w:r>
      <w:r>
        <w:t xml:space="preserve">như </w:t>
      </w:r>
      <w:r>
        <w:rPr>
          <w:i/>
        </w:rPr>
        <w:t xml:space="preserve">bãi </w:t>
      </w:r>
      <w:r>
        <w:rPr>
          <w:i/>
        </w:rPr>
        <w:t xml:space="preserve">tha </w:t>
      </w:r>
      <w:r>
        <w:rPr>
          <w:i/>
        </w:rPr>
        <w:t xml:space="preserve">ma.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vu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bỏ </w:t>
      </w:r>
      <w:r>
        <w:t xml:space="preserve">không, </w:t>
      </w:r>
      <w:r>
        <w:t xml:space="preserve">để </w:t>
      </w:r>
      <w:r>
        <w:t xml:space="preserve">cho </w:t>
      </w:r>
      <w:r>
        <w:t xml:space="preserve">cây </w:t>
      </w:r>
      <w:r>
        <w:t xml:space="preserve">có </w:t>
      </w:r>
      <w:r>
        <w:t xml:space="preserve">mọc </w:t>
      </w:r>
      <w:r>
        <w:t xml:space="preserve">tự </w:t>
      </w:r>
      <w:r>
        <w:t xml:space="preserve">nhiên, </w:t>
      </w:r>
      <w:r>
        <w:t xml:space="preserve">chưa </w:t>
      </w:r>
      <w:r>
        <w:t xml:space="preserve">hề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Rừng </w:t>
      </w:r>
      <w:r>
        <w:t xml:space="preserve">núi </w:t>
      </w:r>
      <w:r>
        <w:rPr>
          <w:i/>
        </w:rPr>
        <w:t xml:space="preserve">hoang </w:t>
      </w:r>
      <w:r>
        <w:t xml:space="preserve">uu. </w:t>
      </w:r>
      <w:r>
        <w:br/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Hoàng </w:t>
      </w:r>
      <w:r>
        <w:t xml:space="preserve">tử </w:t>
      </w:r>
      <w:r>
        <w:t xml:space="preserve">(nói </w:t>
      </w:r>
      <w:r>
        <w:t xml:space="preserve">tắt). </w:t>
      </w:r>
      <w:r>
        <w:rPr>
          <w:i/>
        </w:rPr>
        <w:t xml:space="preserve">Sống </w:t>
      </w:r>
      <w:r>
        <w:rPr>
          <w:i/>
        </w:rPr>
        <w:t xml:space="preserve">như </w:t>
      </w:r>
      <w:r>
        <w:t xml:space="preserve">ông </w:t>
      </w:r>
      <w:r>
        <w:t xml:space="preserve">hoàng.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anh </w:t>
      </w:r>
      <w:r>
        <w:rPr>
          <w:i/>
        </w:rPr>
        <w:t xml:space="preserve">xem </w:t>
      </w:r>
      <w:r>
        <w:t xml:space="preserve">vàng </w:t>
      </w:r>
      <w:r>
        <w:rPr>
          <w:i/>
        </w:rPr>
        <w:t xml:space="preserve">anh.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ân </w:t>
      </w:r>
      <w:r>
        <w:rPr>
          <w:i/>
        </w:rPr>
        <w:t xml:space="preserve">danh từ </w:t>
      </w:r>
      <w:r>
        <w:t xml:space="preserve">(cũ). </w:t>
      </w:r>
      <w:r>
        <w:t xml:space="preserve">Ơn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vàng, </w:t>
      </w:r>
      <w:r>
        <w:t xml:space="preserve">vỏ </w:t>
      </w:r>
      <w:r>
        <w:t xml:space="preserve">cây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Áo </w:t>
      </w:r>
      <w:r>
        <w:t xml:space="preserve">triều </w:t>
      </w:r>
      <w:r>
        <w:t xml:space="preserve">phục </w:t>
      </w:r>
      <w:r>
        <w:t xml:space="preserve">màu </w:t>
      </w:r>
      <w:r>
        <w:t xml:space="preserve">vàng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hình </w:t>
      </w:r>
      <w:r>
        <w:t xml:space="preserve">mác </w:t>
      </w:r>
      <w:r>
        <w:t xml:space="preserve">hẹp,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màu </w:t>
      </w:r>
      <w:r>
        <w:t xml:space="preserve">xanh </w:t>
      </w:r>
      <w:r>
        <w:t xml:space="preserve">tím, </w:t>
      </w:r>
      <w:r>
        <w:t xml:space="preserve">mọc </w:t>
      </w:r>
      <w:r>
        <w:t xml:space="preserve">thành </w:t>
      </w:r>
      <w:r>
        <w:t xml:space="preserve">bông </w:t>
      </w:r>
      <w:r>
        <w:t xml:space="preserve">ở </w:t>
      </w:r>
      <w:r>
        <w:t xml:space="preserve">đầu </w:t>
      </w:r>
      <w:r>
        <w:t xml:space="preserve">cành,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Cung </w:t>
      </w:r>
      <w:r>
        <w:t xml:space="preserve">vua,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Cây </w:t>
      </w:r>
      <w:r>
        <w:t xml:space="preserve">hạt </w:t>
      </w:r>
      <w:r>
        <w:t xml:space="preserve">trần </w:t>
      </w:r>
      <w:r>
        <w:t xml:space="preserve">mọc </w:t>
      </w:r>
      <w:r>
        <w:t xml:space="preserve">ở </w:t>
      </w:r>
      <w:r>
        <w:t xml:space="preserve">núi </w:t>
      </w:r>
      <w:r>
        <w:t xml:space="preserve">cao, </w:t>
      </w:r>
      <w:r>
        <w:t xml:space="preserve">tán </w:t>
      </w:r>
      <w:r>
        <w:t xml:space="preserve">láhình </w:t>
      </w:r>
      <w:r>
        <w:t xml:space="preserve">lọng, </w:t>
      </w:r>
      <w:r>
        <w:t xml:space="preserve">gỗ </w:t>
      </w:r>
      <w:r>
        <w:t xml:space="preserve">quý,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đản </w:t>
      </w:r>
      <w:r>
        <w:rPr>
          <w:i/>
        </w:rPr>
        <w:t xml:space="preserve">danh từ </w:t>
      </w:r>
      <w:r>
        <w:t xml:space="preserve">Bệnh </w:t>
      </w:r>
      <w:r>
        <w:t xml:space="preserve">vàng </w:t>
      </w:r>
      <w:r>
        <w:t xml:space="preserve">da </w:t>
      </w:r>
      <w:r>
        <w:t xml:space="preserve">do </w:t>
      </w:r>
      <w:r>
        <w:t xml:space="preserve">thấm </w:t>
      </w:r>
      <w:r>
        <w:t xml:space="preserve">sắc </w:t>
      </w:r>
      <w:r>
        <w:t xml:space="preserve">tố </w:t>
      </w:r>
      <w:r>
        <w:t xml:space="preserve">mật.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Quĩ </w:t>
      </w:r>
      <w:r>
        <w:t xml:space="preserve">đạo </w:t>
      </w:r>
      <w:r>
        <w:t xml:space="preserve">chuyển </w:t>
      </w:r>
      <w:r>
        <w:t xml:space="preserve">động </w:t>
      </w:r>
      <w:r>
        <w:t xml:space="preserve">biểu </w:t>
      </w:r>
      <w:r>
        <w:t xml:space="preserve">kiến </w:t>
      </w:r>
      <w:r>
        <w:t xml:space="preserve">của </w:t>
      </w:r>
      <w:r>
        <w:t xml:space="preserve">Mặt </w:t>
      </w:r>
      <w:r>
        <w:t xml:space="preserve">Trời </w:t>
      </w:r>
      <w:r>
        <w:t xml:space="preserve">trên </w:t>
      </w:r>
      <w:r>
        <w:t xml:space="preserve">nên </w:t>
      </w:r>
      <w:r>
        <w:t xml:space="preserve">sao.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Vua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lớn, </w:t>
      </w:r>
      <w:r>
        <w:t xml:space="preserve">thường </w:t>
      </w:r>
      <w:r>
        <w:t xml:space="preserve">được </w:t>
      </w:r>
      <w:r>
        <w:t xml:space="preserve">nhiều </w:t>
      </w:r>
      <w:r>
        <w:t xml:space="preserve">nước </w:t>
      </w:r>
      <w:r>
        <w:t xml:space="preserve">xung </w:t>
      </w:r>
      <w:r>
        <w:t xml:space="preserve">quanh </w:t>
      </w:r>
      <w:r>
        <w:t xml:space="preserve">thần </w:t>
      </w:r>
      <w:r>
        <w:t xml:space="preserve">phục.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Dải </w:t>
      </w:r>
      <w:r>
        <w:t xml:space="preserve">thiên </w:t>
      </w:r>
      <w:r>
        <w:t xml:space="preserve">cầu, </w:t>
      </w:r>
      <w:r>
        <w:t xml:space="preserve">nằm </w:t>
      </w:r>
      <w:r>
        <w:t xml:space="preserve">hai </w:t>
      </w:r>
      <w:r>
        <w:t xml:space="preserve">bên </w:t>
      </w:r>
      <w:r>
        <w:t xml:space="preserve">hoàng </w:t>
      </w:r>
      <w:r>
        <w:t xml:space="preserve">đạo.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Như </w:t>
      </w:r>
      <w:r>
        <w:t xml:space="preserve">hoàng </w:t>
      </w:r>
      <w:r>
        <w:t xml:space="preserve">phái.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dưới </w:t>
      </w:r>
      <w:r>
        <w:t xml:space="preserve">thám </w:t>
      </w:r>
      <w:r>
        <w:t xml:space="preserve">hoa </w:t>
      </w:r>
      <w:r>
        <w:t xml:space="preserve">trong </w:t>
      </w:r>
      <w:r>
        <w:t xml:space="preserve">khoa </w:t>
      </w:r>
      <w:r>
        <w:t xml:space="preserve">thi </w:t>
      </w:r>
      <w:r>
        <w:t xml:space="preserve">đình.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Vợ </w:t>
      </w:r>
      <w:r>
        <w:t xml:space="preserve">cả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mặt </w:t>
      </w:r>
      <w:r>
        <w:t xml:space="preserve">trời </w:t>
      </w:r>
      <w:r>
        <w:t xml:space="preserve">mới </w:t>
      </w:r>
      <w:r>
        <w:t xml:space="preserve">lặn, </w:t>
      </w:r>
      <w:r>
        <w:t xml:space="preserve">ánh </w:t>
      </w:r>
      <w:r>
        <w:t xml:space="preserve">sáng </w:t>
      </w:r>
      <w:r>
        <w:t xml:space="preserve">yếu </w:t>
      </w:r>
      <w:r>
        <w:t xml:space="preserve">ớt </w:t>
      </w:r>
      <w:r>
        <w:t xml:space="preserve">và </w:t>
      </w:r>
      <w:r>
        <w:t xml:space="preserve">mờ </w:t>
      </w:r>
      <w:r>
        <w:t xml:space="preserve">dần. </w:t>
      </w:r>
      <w:r>
        <w:t xml:space="preserve">Bóng </w:t>
      </w:r>
      <w:r>
        <w:t xml:space="preserve">hoàng </w:t>
      </w:r>
      <w:r>
        <w:t xml:space="preserve">hôn. </w:t>
      </w:r>
      <w:r>
        <w:t xml:space="preserve">Hoàng </w:t>
      </w:r>
      <w:r>
        <w:t xml:space="preserve">hôn </w:t>
      </w:r>
      <w:r>
        <w:t xml:space="preserve">vừa </w:t>
      </w:r>
      <w:r>
        <w:t xml:space="preserve">xuống. </w:t>
      </w:r>
      <w:r>
        <w:t xml:space="preserve">Buổi </w:t>
      </w:r>
      <w:r>
        <w:t xml:space="preserve">hoàng </w:t>
      </w:r>
      <w:r>
        <w:t xml:space="preserve">hôn </w:t>
      </w:r>
      <w:r>
        <w:rPr>
          <w:i/>
        </w:rPr>
        <w:t xml:space="preserve">của </w:t>
      </w:r>
      <w:r>
        <w:t xml:space="preserve">cuộc </w:t>
      </w:r>
      <w:r>
        <w:rPr>
          <w:i/>
        </w:rPr>
        <w:t xml:space="preserve">đời </w:t>
      </w:r>
      <w:r>
        <w:t xml:space="preserve">(bóng (nghĩa bóng)).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hoàng </w:t>
      </w:r>
      <w:r>
        <w:rPr>
          <w:i/>
        </w:rPr>
        <w:t xml:space="preserve">kỳ. </w:t>
      </w:r>
      <w:r>
        <w:t xml:space="preserve">danh từ </w:t>
      </w:r>
      <w:r>
        <w:t xml:space="preserve">Cây </w:t>
      </w:r>
      <w:r>
        <w:t xml:space="preserve">bò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rễ </w:t>
      </w:r>
      <w:r>
        <w:t xml:space="preserve">phồng </w:t>
      </w:r>
      <w:r>
        <w:t xml:space="preserve">to, </w:t>
      </w:r>
      <w:r>
        <w:t xml:space="preserve">đùng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Vàng;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phỏn </w:t>
      </w:r>
      <w:r>
        <w:t xml:space="preserve">thịnh </w:t>
      </w:r>
      <w:r>
        <w:rPr>
          <w:i/>
        </w:rPr>
        <w:t xml:space="preserve">cao </w:t>
      </w:r>
      <w:r>
        <w:t xml:space="preserve">nhất, </w:t>
      </w:r>
      <w:r>
        <w:t xml:space="preserve">đẹp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nền </w:t>
      </w:r>
      <w:r>
        <w:t xml:space="preserve">văn </w:t>
      </w:r>
      <w:r>
        <w:t xml:space="preserve">minh, </w:t>
      </w:r>
      <w:r>
        <w:t xml:space="preserve">một </w:t>
      </w:r>
      <w:r>
        <w:t xml:space="preserve">thời </w:t>
      </w:r>
      <w:r>
        <w:t xml:space="preserve">đại,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(thường </w:t>
      </w:r>
      <w:r>
        <w:t xml:space="preserve">là </w:t>
      </w:r>
      <w:r>
        <w:t xml:space="preserve">đã </w:t>
      </w:r>
      <w:r>
        <w:t xml:space="preserve">qua).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hoàng </w:t>
      </w:r>
      <w:r>
        <w:t xml:space="preserve">kim </w:t>
      </w:r>
      <w:r>
        <w:t xml:space="preserve">của </w:t>
      </w:r>
      <w:r>
        <w:t xml:space="preserve">Hi </w:t>
      </w:r>
      <w:r>
        <w:rPr>
          <w:i/>
        </w:rPr>
        <w:t xml:space="preserve">Lạp </w:t>
      </w:r>
      <w:r>
        <w:t xml:space="preserve">cổ </w:t>
      </w:r>
      <w:r>
        <w:t xml:space="preserve">đại.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t xml:space="preserve">hoàng </w:t>
      </w:r>
      <w:r>
        <w:rPr>
          <w:i/>
        </w:rPr>
        <w:t xml:space="preserve">kì.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na, </w:t>
      </w:r>
      <w:r>
        <w:t xml:space="preserve">mặt </w:t>
      </w:r>
      <w:r>
        <w:t xml:space="preserve">dưới </w:t>
      </w:r>
      <w:r>
        <w:t xml:space="preserve">láhơi </w:t>
      </w:r>
      <w:r>
        <w:t xml:space="preserve">có </w:t>
      </w:r>
      <w:r>
        <w:t xml:space="preserve">lông </w:t>
      </w:r>
      <w:r>
        <w:t xml:space="preserve">hoa </w:t>
      </w:r>
      <w:r>
        <w:t xml:space="preserve">thơm, </w:t>
      </w:r>
      <w:r>
        <w:t xml:space="preserve">màu </w:t>
      </w:r>
      <w:r>
        <w:t xml:space="preserve">vàng </w:t>
      </w:r>
      <w:r>
        <w:t xml:space="preserve">lục.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thân </w:t>
      </w:r>
      <w:r>
        <w:t xml:space="preserve">mọc </w:t>
      </w:r>
      <w:r>
        <w:t xml:space="preserve">ngằm </w:t>
      </w:r>
      <w:r>
        <w:t xml:space="preserve">dưới </w:t>
      </w:r>
      <w:r>
        <w:t xml:space="preserve">đất, </w:t>
      </w:r>
      <w:r>
        <w:t xml:space="preserve">lá </w:t>
      </w:r>
      <w:r>
        <w:t xml:space="preserve">kép,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thân </w:t>
      </w:r>
      <w:r>
        <w:t xml:space="preserve">rễ </w:t>
      </w:r>
      <w:r>
        <w:t xml:space="preserve">có </w:t>
      </w:r>
      <w:r>
        <w:t xml:space="preserve">vị </w:t>
      </w:r>
      <w:r>
        <w:t xml:space="preserve">đắng,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Họ </w:t>
      </w:r>
      <w:r>
        <w:t xml:space="preserve">hàng </w:t>
      </w:r>
      <w:r>
        <w:t xml:space="preserve">của </w:t>
      </w:r>
      <w:r>
        <w:t xml:space="preserve">vua. </w:t>
      </w:r>
      <w:r>
        <w:t xml:space="preserve">Người </w:t>
      </w:r>
      <w:r>
        <w:t xml:space="preserve">trong </w:t>
      </w:r>
      <w:r>
        <w:rPr>
          <w:i/>
        </w:rPr>
        <w:t xml:space="preserve">hoàng </w:t>
      </w:r>
      <w:r>
        <w:t xml:space="preserve">phái.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thái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thái </w:t>
      </w:r>
      <w:r>
        <w:t xml:space="preserve">hậu.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thái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thái </w:t>
      </w:r>
      <w:r>
        <w:t xml:space="preserve">tử.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Nơi </w:t>
      </w:r>
      <w:r>
        <w:t xml:space="preserve">vua </w:t>
      </w:r>
      <w:r>
        <w:t xml:space="preserve">ở </w:t>
      </w:r>
      <w:r>
        <w:t xml:space="preserve">và </w:t>
      </w:r>
      <w:r>
        <w:t xml:space="preserve">triều </w:t>
      </w:r>
      <w:r>
        <w:t xml:space="preserve">đình </w:t>
      </w:r>
      <w:r>
        <w:t xml:space="preserve">làm </w:t>
      </w:r>
      <w:r>
        <w:t xml:space="preserve">việc, </w:t>
      </w:r>
      <w:r>
        <w:t xml:space="preserve">có </w:t>
      </w:r>
      <w:r>
        <w:t xml:space="preserve">thành </w:t>
      </w:r>
      <w:r>
        <w:t xml:space="preserve">bao </w:t>
      </w:r>
      <w:r>
        <w:t xml:space="preserve">bọc. </w:t>
      </w:r>
      <w:r>
        <w:t xml:space="preserve">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họ </w:t>
      </w:r>
      <w:r>
        <w:t xml:space="preserve">gần </w:t>
      </w:r>
      <w:r>
        <w:t xml:space="preserve">(chú </w:t>
      </w:r>
      <w:r>
        <w:t xml:space="preserve">bác, </w:t>
      </w:r>
      <w:r>
        <w:t xml:space="preserve">anh </w:t>
      </w:r>
      <w:r>
        <w:t xml:space="preserve">em </w:t>
      </w:r>
      <w:r>
        <w:t xml:space="preserve">ruột)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Như </w:t>
      </w:r>
      <w:r>
        <w:t xml:space="preserve">hoàng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(cũ). </w:t>
      </w:r>
      <w:r>
        <w:t xml:space="preserve">Trời, </w:t>
      </w:r>
      <w:r>
        <w:t xml:space="preserve">coi </w:t>
      </w:r>
      <w:r>
        <w:t xml:space="preserve">là </w:t>
      </w:r>
      <w:r>
        <w:t xml:space="preserve">đấng </w:t>
      </w:r>
      <w:r>
        <w:t xml:space="preserve">tối </w:t>
      </w:r>
      <w:r>
        <w:t xml:space="preserve">cao.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Đất </w:t>
      </w:r>
      <w:r>
        <w:t xml:space="preserve">màu </w:t>
      </w:r>
      <w:r>
        <w:t xml:space="preserve">vàng, </w:t>
      </w:r>
      <w:r>
        <w:t xml:space="preserve">hạt </w:t>
      </w:r>
      <w:r>
        <w:t xml:space="preserve">mịn, </w:t>
      </w:r>
      <w:r>
        <w:t xml:space="preserve">bở, </w:t>
      </w:r>
      <w:r>
        <w:t xml:space="preserve">xốp, </w:t>
      </w:r>
      <w:r>
        <w:t xml:space="preserve">dễ </w:t>
      </w:r>
      <w:r>
        <w:t xml:space="preserve">thấm </w:t>
      </w:r>
      <w:r>
        <w:t xml:space="preserve">nước.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vua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t xml:space="preserve">Củ </w:t>
      </w:r>
      <w:r>
        <w:t xml:space="preserve">dong.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tỉnh, </w:t>
      </w:r>
      <w:r>
        <w:rPr>
          <w:b/>
        </w:rPr>
        <w:t xml:space="preserve">`d.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thân </w:t>
      </w:r>
      <w:r>
        <w:t xml:space="preserve">rễ </w:t>
      </w:r>
      <w:r>
        <w:t xml:space="preserve">hơi </w:t>
      </w:r>
      <w:r>
        <w:t xml:space="preserve">giống </w:t>
      </w:r>
      <w:r>
        <w:t xml:space="preserve">củ </w:t>
      </w:r>
      <w:r>
        <w:t xml:space="preserve">gừng, </w:t>
      </w:r>
      <w:r>
        <w:t xml:space="preserve">dùng </w:t>
      </w:r>
      <w:r>
        <w:t xml:space="preserve">làm </w:t>
      </w:r>
      <w:r>
        <w:t xml:space="preserve">thuốc. </w:t>
      </w:r>
      <w:r>
        <w:br w:type="page"/>
      </w:r>
      <w:r>
        <w:rPr>
          <w:b/>
        </w:rPr>
        <w:t xml:space="preserve">hoàng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hoàng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tôn </w:t>
      </w:r>
      <w:r>
        <w:rPr>
          <w:i/>
        </w:rPr>
        <w:t xml:space="preserve">danh từ </w:t>
      </w:r>
      <w:r>
        <w:t xml:space="preserve">Cháu </w:t>
      </w:r>
      <w:r>
        <w:t xml:space="preserve">nội </w:t>
      </w:r>
      <w:r>
        <w:t xml:space="preserve">trai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Triều </w:t>
      </w:r>
      <w:r>
        <w:t xml:space="preserve">đình </w:t>
      </w:r>
      <w:r>
        <w:t xml:space="preserve">của </w:t>
      </w:r>
      <w:r>
        <w:t xml:space="preserve">vua </w:t>
      </w:r>
      <w:r>
        <w:t xml:space="preserve">đang </w:t>
      </w:r>
      <w:r>
        <w:t xml:space="preserve">hoàng </w:t>
      </w:r>
      <w:r>
        <w:t xml:space="preserve">trùng </w:t>
      </w:r>
      <w:r>
        <w:t xml:space="preserve">danh từ </w:t>
      </w:r>
      <w:r>
        <w:t xml:space="preserve">(cũ). </w:t>
      </w:r>
      <w:r>
        <w:t xml:space="preserve">Châu </w:t>
      </w:r>
      <w:r>
        <w:t xml:space="preserve">chấu.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tuyền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Suối </w:t>
      </w:r>
      <w:r>
        <w:t xml:space="preserve">vàng.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vua. </w:t>
      </w:r>
      <w:r>
        <w:br/>
      </w:r>
      <w:r>
        <w:rPr>
          <w:b/>
        </w:rPr>
        <w:t xml:space="preserve">hoàng </w:t>
      </w:r>
      <w:r>
        <w:rPr>
          <w:b/>
        </w:rPr>
        <w:t xml:space="preserve">yến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Chim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bạch </w:t>
      </w:r>
      <w:r>
        <w:t xml:space="preserve">yến,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nuôi </w:t>
      </w:r>
      <w:r>
        <w:t xml:space="preserve">làm </w:t>
      </w:r>
      <w:r>
        <w:t xml:space="preserve">cảnh. </w:t>
      </w:r>
      <w:r>
        <w:rPr>
          <w:b/>
        </w:rPr>
        <w:t xml:space="preserve">2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lông </w:t>
      </w:r>
      <w:r>
        <w:t xml:space="preserve">hoàng </w:t>
      </w:r>
      <w:r>
        <w:t xml:space="preserve">yến. </w:t>
      </w:r>
      <w:r>
        <w:br/>
      </w:r>
      <w:r>
        <w:rPr>
          <w:b/>
        </w:rPr>
        <w:t xml:space="preserve">hoảng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tự </w:t>
      </w:r>
      <w:r>
        <w:t xml:space="preserve">chủ </w:t>
      </w:r>
      <w:r>
        <w:t xml:space="preserve">đột </w:t>
      </w:r>
      <w:r>
        <w:t xml:space="preserve">ngột,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đe </w:t>
      </w:r>
      <w:r>
        <w:t xml:space="preserve">doạ </w:t>
      </w:r>
      <w:r>
        <w:t xml:space="preserve">bất </w:t>
      </w:r>
      <w:r>
        <w:t xml:space="preserve">ngờ. </w:t>
      </w:r>
      <w:r>
        <w:t xml:space="preserve">Nghe </w:t>
      </w:r>
      <w:r>
        <w:t xml:space="preserve">tiếng </w:t>
      </w:r>
      <w:r>
        <w:rPr>
          <w:i/>
        </w:rPr>
        <w:t xml:space="preserve">quát, </w:t>
      </w:r>
      <w:r>
        <w:t xml:space="preserve">hoảng </w:t>
      </w:r>
      <w:r>
        <w:rPr>
          <w:i/>
        </w:rPr>
        <w:t xml:space="preserve">quá </w:t>
      </w:r>
      <w:r>
        <w:t xml:space="preserve">chạy </w:t>
      </w:r>
      <w:r>
        <w:t xml:space="preserve">mãt. </w:t>
      </w:r>
      <w:r>
        <w:br/>
      </w:r>
      <w:r>
        <w:rPr>
          <w:b/>
        </w:rPr>
        <w:t xml:space="preserve">hoảng </w:t>
      </w:r>
      <w:r>
        <w:rPr>
          <w:b/>
        </w:rPr>
        <w:t xml:space="preserve">hổn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t xml:space="preserve">Hoảng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cả </w:t>
      </w:r>
      <w:r>
        <w:t xml:space="preserve">tinh </w:t>
      </w:r>
      <w:r>
        <w:t xml:space="preserve">thần, </w:t>
      </w:r>
      <w:r>
        <w:t xml:space="preserve">hồn </w:t>
      </w:r>
      <w:r>
        <w:rPr>
          <w:i/>
        </w:rPr>
        <w:t xml:space="preserve">vía. </w:t>
      </w:r>
      <w:r>
        <w:rPr>
          <w:i/>
        </w:rPr>
        <w:t xml:space="preserve">Hoảng </w:t>
      </w:r>
      <w:r>
        <w:t xml:space="preserve">hồn, </w:t>
      </w:r>
      <w:r>
        <w:t xml:space="preserve">rụng </w:t>
      </w:r>
      <w:r>
        <w:t xml:space="preserve">rời </w:t>
      </w:r>
      <w:r>
        <w:t xml:space="preserve">chân </w:t>
      </w:r>
      <w:r>
        <w:t xml:space="preserve">tay. </w:t>
      </w:r>
      <w:r>
        <w:rPr>
          <w:i/>
        </w:rPr>
        <w:t xml:space="preserve">Bị </w:t>
      </w:r>
      <w:r>
        <w:t xml:space="preserve">một </w:t>
      </w:r>
      <w:r>
        <w:t xml:space="preserve">phen </w:t>
      </w:r>
      <w:r>
        <w:t xml:space="preserve">hoảng </w:t>
      </w:r>
      <w:r>
        <w:t xml:space="preserve">hồn. </w:t>
      </w:r>
      <w:r>
        <w:br/>
      </w:r>
      <w:r>
        <w:rPr>
          <w:b/>
        </w:rPr>
        <w:t xml:space="preserve">hoảng </w:t>
      </w:r>
      <w:r>
        <w:rPr>
          <w:b/>
        </w:rPr>
        <w:t xml:space="preserve">hốt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Hoắng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Nét </w:t>
      </w:r>
      <w:r>
        <w:t xml:space="preserve">mặt </w:t>
      </w:r>
      <w:r>
        <w:t xml:space="preserve">hoảng </w:t>
      </w:r>
      <w:r>
        <w:t xml:space="preserve">hốt. </w:t>
      </w:r>
      <w:r>
        <w:t xml:space="preserve">Hoảng </w:t>
      </w:r>
      <w:r>
        <w:t xml:space="preserve">hốt </w:t>
      </w:r>
      <w:r>
        <w:rPr>
          <w:i/>
        </w:rPr>
        <w:t xml:space="preserve">chạy </w:t>
      </w:r>
      <w:r>
        <w:rPr>
          <w:i/>
        </w:rPr>
        <w:t xml:space="preserve">tán </w:t>
      </w:r>
      <w:r>
        <w:rPr>
          <w:i/>
        </w:rPr>
        <w:t xml:space="preserve">loạn. </w:t>
      </w:r>
      <w:r>
        <w:br/>
      </w:r>
      <w:r>
        <w:rPr>
          <w:b/>
        </w:rPr>
        <w:t xml:space="preserve">hoảng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Hoảng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mất </w:t>
      </w:r>
      <w:r>
        <w:t xml:space="preserve">trí. </w:t>
      </w:r>
      <w:r>
        <w:rPr>
          <w:i/>
        </w:rPr>
        <w:t xml:space="preserve">Tâm </w:t>
      </w:r>
      <w:r>
        <w:t xml:space="preserve">thần </w:t>
      </w:r>
      <w:r>
        <w:rPr>
          <w:i/>
        </w:rPr>
        <w:t xml:space="preserve">hoảng </w:t>
      </w:r>
      <w:r>
        <w:t xml:space="preserve">loạn. </w:t>
      </w:r>
      <w:r>
        <w:rPr>
          <w:i/>
        </w:rPr>
        <w:t xml:space="preserve">Những </w:t>
      </w:r>
      <w:r>
        <w:rPr>
          <w:i/>
        </w:rPr>
        <w:t xml:space="preserve">tiếng </w:t>
      </w:r>
      <w:r>
        <w:rPr>
          <w:i/>
        </w:rPr>
        <w:t xml:space="preserve">kêu </w:t>
      </w:r>
      <w:r>
        <w:rPr>
          <w:i/>
        </w:rPr>
        <w:t xml:space="preserve">hoảng </w:t>
      </w:r>
      <w:r>
        <w:t xml:space="preserve">loạn. </w:t>
      </w:r>
      <w:r>
        <w:br/>
      </w:r>
      <w:r>
        <w:rPr>
          <w:b/>
        </w:rPr>
        <w:t xml:space="preserve">hoảng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tự </w:t>
      </w:r>
      <w:r>
        <w:t xml:space="preserve">chủ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sợ </w:t>
      </w:r>
      <w:r>
        <w:t xml:space="preserve">hãi </w:t>
      </w:r>
      <w:r>
        <w:t xml:space="preserve">trước </w:t>
      </w:r>
      <w:r>
        <w:t xml:space="preserve">đe </w:t>
      </w:r>
      <w:r>
        <w:t xml:space="preserve">doạ </w:t>
      </w:r>
      <w:r>
        <w:t xml:space="preserve">bất </w:t>
      </w:r>
      <w:r>
        <w:t xml:space="preserve">ngờ. </w:t>
      </w:r>
      <w:r>
        <w:t xml:space="preserve">Nghe </w:t>
      </w:r>
      <w:r>
        <w:t xml:space="preserve">tiếng </w:t>
      </w:r>
      <w:r>
        <w:rPr>
          <w:i/>
        </w:rPr>
        <w:t xml:space="preserve">nổ, </w:t>
      </w:r>
      <w:r>
        <w:rPr>
          <w:i/>
        </w:rPr>
        <w:t xml:space="preserve">con </w:t>
      </w:r>
      <w:r>
        <w:rPr>
          <w:i/>
        </w:rPr>
        <w:t xml:space="preserve">ngựa </w:t>
      </w:r>
      <w:r>
        <w:t xml:space="preserve">hoảng </w:t>
      </w:r>
      <w:r>
        <w:t xml:space="preserve">sợ </w:t>
      </w:r>
      <w:r>
        <w:t xml:space="preserve">chạy </w:t>
      </w:r>
      <w:r>
        <w:rPr>
          <w:i/>
        </w:rPr>
        <w:t xml:space="preserve">lông </w:t>
      </w:r>
      <w:r>
        <w:t xml:space="preserve">lên. </w:t>
      </w:r>
      <w:r>
        <w:br/>
      </w:r>
      <w:r>
        <w:rPr>
          <w:b/>
        </w:rPr>
        <w:t xml:space="preserve">hoãng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hoằng. </w:t>
      </w:r>
      <w:r>
        <w:br/>
      </w:r>
      <w:r>
        <w:rPr>
          <w:b/>
        </w:rPr>
        <w:t xml:space="preserve">hoáng,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(ph.; </w:t>
      </w:r>
      <w:r>
        <w:t xml:space="preserve">ít dùng). </w:t>
      </w:r>
      <w:r>
        <w:t xml:space="preserve">Hơi </w:t>
      </w:r>
      <w:r>
        <w:t xml:space="preserve">hoảng. </w:t>
      </w:r>
      <w:r>
        <w:br/>
      </w:r>
      <w:r>
        <w:rPr>
          <w:b/>
        </w:rPr>
        <w:t xml:space="preserve">hoáng; </w:t>
      </w:r>
      <w:r>
        <w:rPr>
          <w:i/>
        </w:rPr>
        <w:t xml:space="preserve">tính từ </w:t>
      </w:r>
      <w:r>
        <w:t xml:space="preserve">(phương ngữ). </w:t>
      </w:r>
      <w:r>
        <w:t xml:space="preserve">Hoa </w:t>
      </w:r>
      <w:r>
        <w:t xml:space="preserve">(mắt). </w:t>
      </w:r>
      <w:r>
        <w:t xml:space="preserve">Mắt </w:t>
      </w:r>
      <w:r>
        <w:rPr>
          <w:i/>
        </w:rPr>
        <w:t xml:space="preserve">cứ </w:t>
      </w:r>
      <w:r>
        <w:rPr>
          <w:i/>
        </w:rPr>
        <w:t xml:space="preserve">hoáng </w:t>
      </w:r>
      <w:r>
        <w:rPr>
          <w:i/>
        </w:rPr>
        <w:t xml:space="preserve">lên, </w:t>
      </w:r>
      <w:r>
        <w:t xml:space="preserve">tìm </w:t>
      </w:r>
      <w:r>
        <w:rPr>
          <w:i/>
        </w:rPr>
        <w:t xml:space="preserve">mãi </w:t>
      </w:r>
      <w: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thấy. </w:t>
      </w:r>
      <w:r>
        <w:br/>
      </w:r>
      <w:r>
        <w:rPr>
          <w:b/>
        </w:rPr>
        <w:t xml:space="preserve">hoángst. </w:t>
      </w:r>
      <w:r>
        <w:t xml:space="preserve">(ph.; </w:t>
      </w:r>
      <w:r>
        <w:t xml:space="preserve">ít dùng). </w:t>
      </w:r>
      <w:r>
        <w:t xml:space="preserve">Nhảm. </w:t>
      </w:r>
      <w:r>
        <w:t xml:space="preserve">Tín </w:t>
      </w:r>
      <w:r>
        <w:t xml:space="preserve">đồn </w:t>
      </w:r>
      <w:r>
        <w:rPr>
          <w:i/>
        </w:rPr>
        <w:t xml:space="preserve">hoáng. </w:t>
      </w:r>
      <w:r>
        <w:t xml:space="preserve">hoành </w:t>
      </w:r>
      <w:r>
        <w:t xml:space="preserve">I </w:t>
      </w:r>
      <w:r>
        <w:t xml:space="preserve">danh từ </w:t>
      </w:r>
      <w:r>
        <w:t xml:space="preserve">Cây </w:t>
      </w:r>
      <w:r>
        <w:t xml:space="preserve">tre </w:t>
      </w:r>
      <w:r>
        <w:t xml:space="preserve">hoặc </w:t>
      </w:r>
      <w:r>
        <w:t xml:space="preserve">đoạn </w:t>
      </w:r>
      <w:r>
        <w:t xml:space="preserve">gỗ </w:t>
      </w:r>
      <w:r>
        <w:t xml:space="preserve">tròn </w:t>
      </w:r>
      <w:r>
        <w:t xml:space="preserve">gác </w:t>
      </w:r>
      <w:r>
        <w:t xml:space="preserve">ngang </w:t>
      </w:r>
      <w:r>
        <w:t xml:space="preserve">để </w:t>
      </w:r>
      <w:r>
        <w:t xml:space="preserve">đóng </w:t>
      </w:r>
      <w:r>
        <w:t xml:space="preserve">rui </w:t>
      </w:r>
      <w:r>
        <w:t xml:space="preserve">lợp </w:t>
      </w:r>
      <w:r>
        <w:t xml:space="preserve">mái </w:t>
      </w:r>
      <w:r>
        <w:t xml:space="preserve">nhà </w:t>
      </w:r>
      <w:r>
        <w:t xml:space="preserve">theo </w:t>
      </w:r>
      <w:r>
        <w:t xml:space="preserve">kiến </w:t>
      </w:r>
      <w:r>
        <w:t xml:space="preserve">trúc </w:t>
      </w:r>
      <w:r>
        <w:t xml:space="preserve">cổ </w:t>
      </w:r>
      <w:r>
        <w:t xml:space="preserve">truyền. </w:t>
      </w:r>
      <w:r>
        <w:t xml:space="preserve">II </w:t>
      </w:r>
      <w:r>
        <w:t xml:space="preserve">danh từ </w:t>
      </w:r>
      <w:r>
        <w:t xml:space="preserve">Hoành </w:t>
      </w:r>
      <w:r>
        <w:t xml:space="preserve">phi </w:t>
      </w:r>
      <w:r>
        <w:t xml:space="preserve">(nói </w:t>
      </w:r>
      <w:r>
        <w:t xml:space="preserve">tắt). </w:t>
      </w:r>
      <w:r>
        <w:rPr>
          <w:i/>
        </w:rPr>
        <w:t xml:space="preserve">Bức </w:t>
      </w:r>
      <w:r>
        <w:rPr>
          <w:i/>
        </w:rPr>
        <w:t xml:space="preserve">hoành </w:t>
      </w:r>
      <w:r>
        <w:t xml:space="preserve">sơn </w:t>
      </w:r>
      <w:r>
        <w:t xml:space="preserve">son. </w:t>
      </w:r>
      <w:r>
        <w:t xml:space="preserve">lIl </w:t>
      </w:r>
      <w:r>
        <w:t xml:space="preserve">tính từ </w:t>
      </w:r>
      <w:r>
        <w:t xml:space="preserve">(ìd.). </w:t>
      </w:r>
      <w:r>
        <w:t xml:space="preserve">(Chiều) </w:t>
      </w:r>
      <w:r>
        <w:t xml:space="preserve">ngang. </w:t>
      </w:r>
      <w:r>
        <w:rPr>
          <w:i/>
        </w:rPr>
        <w:t xml:space="preserve">Bê </w:t>
      </w:r>
      <w:r>
        <w:t xml:space="preserve">hoành.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Hoành </w:t>
      </w:r>
      <w:r>
        <w:t xml:space="preserve">cách </w:t>
      </w:r>
      <w:r>
        <w:t xml:space="preserve">mô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cách </w:t>
      </w:r>
      <w:r>
        <w:rPr>
          <w:b/>
        </w:rPr>
        <w:t xml:space="preserve">mô </w:t>
      </w:r>
      <w:r>
        <w:rPr>
          <w:b/>
        </w:rPr>
        <w:t xml:space="preserve">d.x. </w:t>
      </w:r>
      <w:r>
        <w:rPr>
          <w:b/>
        </w:rPr>
        <w:t xml:space="preserve">cơhoành.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Số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cặp </w:t>
      </w:r>
      <w:r>
        <w:t xml:space="preserve">số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toạ </w:t>
      </w:r>
      <w:r>
        <w:t xml:space="preserve">độ </w:t>
      </w:r>
      <w:r>
        <w:t xml:space="preserve">(bằng </w:t>
      </w:r>
      <w:r>
        <w:t xml:space="preserve">số </w:t>
      </w:r>
      <w:r>
        <w:t xml:space="preserve">đo </w:t>
      </w:r>
      <w:r>
        <w:t xml:space="preserve">vector </w:t>
      </w:r>
      <w:r>
        <w:t xml:space="preserve">đi </w:t>
      </w:r>
      <w:r>
        <w:t xml:space="preserve">từ </w:t>
      </w:r>
      <w:r>
        <w:t xml:space="preserve">gốc </w:t>
      </w:r>
      <w:r>
        <w:t xml:space="preserve">toạ </w:t>
      </w:r>
      <w:r>
        <w:t xml:space="preserve">độ </w:t>
      </w:r>
      <w:r>
        <w:t xml:space="preserve">đến </w:t>
      </w:r>
      <w:r>
        <w:t xml:space="preserve">hình </w:t>
      </w:r>
      <w:r>
        <w:t xml:space="preserve">chiếu </w:t>
      </w:r>
      <w:r>
        <w:t xml:space="preserve">điểm </w:t>
      </w:r>
      <w:r>
        <w:t xml:space="preserve">ấy </w:t>
      </w:r>
      <w:r>
        <w:t xml:space="preserve">trên </w:t>
      </w:r>
      <w:r>
        <w:t xml:space="preserve">trục </w:t>
      </w:r>
      <w:r>
        <w:t xml:space="preserve">hoành).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Làm </w:t>
      </w:r>
      <w:r>
        <w:t xml:space="preserve">nhiều </w:t>
      </w:r>
      <w:r>
        <w:t xml:space="preserve">điều </w:t>
      </w:r>
      <w:r>
        <w:t xml:space="preserve">ngang </w:t>
      </w:r>
      <w:r>
        <w:t xml:space="preserve">ngược </w:t>
      </w:r>
      <w:r>
        <w:t xml:space="preserve">một </w:t>
      </w:r>
      <w:r>
        <w:t xml:space="preserve">cách </w:t>
      </w:r>
      <w:r>
        <w:t xml:space="preserve">tuỳ </w:t>
      </w:r>
      <w:r>
        <w:t xml:space="preserve">ý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 </w:t>
      </w:r>
      <w:r>
        <w:t xml:space="preserve">lớn. </w:t>
      </w:r>
      <w:r>
        <w:rPr>
          <w:i/>
        </w:rPr>
        <w:t xml:space="preserve">Giặc </w:t>
      </w:r>
      <w:r>
        <w:rPr>
          <w:i/>
        </w:rPr>
        <w:t xml:space="preserve">cướp </w:t>
      </w:r>
      <w:r>
        <w:t xml:space="preserve">hoành </w:t>
      </w:r>
      <w:r>
        <w:t xml:space="preserve">hành. </w:t>
      </w:r>
      <w:r>
        <w:t xml:space="preserve">Dịch </w:t>
      </w:r>
      <w:r>
        <w:t xml:space="preserve">cúm </w:t>
      </w:r>
      <w:r>
        <w:t xml:space="preserve">hoành </w:t>
      </w:r>
      <w:r>
        <w:t xml:space="preserve">hành </w:t>
      </w:r>
      <w:r>
        <w:t xml:space="preserve">(bóng (nghĩa bóng)).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Biển </w:t>
      </w:r>
      <w:r>
        <w:t xml:space="preserve">gỗ </w:t>
      </w:r>
      <w:r>
        <w:t xml:space="preserve">có </w:t>
      </w:r>
      <w:r>
        <w:t xml:space="preserve">khắc </w:t>
      </w:r>
      <w:r>
        <w:t xml:space="preserve">chữ </w:t>
      </w:r>
      <w:r>
        <w:t xml:space="preserve">Hán </w:t>
      </w:r>
      <w:r>
        <w:t xml:space="preserve">lớn, </w:t>
      </w:r>
      <w:r>
        <w:t xml:space="preserve">thường </w:t>
      </w:r>
      <w:r>
        <w:t xml:space="preserve">treo </w:t>
      </w:r>
      <w:r>
        <w:t xml:space="preserve">ngang </w:t>
      </w:r>
      <w:r>
        <w:t xml:space="preserve">giữa </w:t>
      </w:r>
      <w:r>
        <w:t xml:space="preserve">gian </w:t>
      </w:r>
      <w:r>
        <w:t xml:space="preserve">nhà </w:t>
      </w:r>
      <w:r>
        <w:t xml:space="preserve">để </w:t>
      </w:r>
      <w:r>
        <w:t xml:space="preserve">thờ </w:t>
      </w:r>
      <w:r>
        <w:t xml:space="preserve">hoặc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tráng </w:t>
      </w:r>
      <w:r>
        <w:rPr>
          <w:i/>
        </w:rPr>
        <w:t xml:space="preserve">tính từ </w:t>
      </w:r>
      <w:r>
        <w:t xml:space="preserve">(Tranh, </w:t>
      </w:r>
      <w:r>
        <w:t xml:space="preserve">tượng, </w:t>
      </w:r>
      <w:r>
        <w:t xml:space="preserve">v.v.) </w:t>
      </w:r>
      <w:r>
        <w:t xml:space="preserve">có </w:t>
      </w:r>
      <w:r>
        <w:t xml:space="preserve">quy </w:t>
      </w:r>
      <w:r>
        <w:t xml:space="preserve">mô </w:t>
      </w:r>
      <w:r>
        <w:t xml:space="preserve">đồ </w:t>
      </w:r>
      <w:r>
        <w:t xml:space="preserve">sộ </w:t>
      </w:r>
      <w:r>
        <w:t xml:space="preserve">nhằm </w:t>
      </w:r>
      <w:r>
        <w:t xml:space="preserve">thể </w:t>
      </w:r>
      <w:r>
        <w:t xml:space="preserve">hiện </w:t>
      </w:r>
      <w:r>
        <w:t xml:space="preserve">những </w:t>
      </w:r>
      <w:r>
        <w:t xml:space="preserve">đề </w:t>
      </w:r>
      <w:r>
        <w:t xml:space="preserve">tài </w:t>
      </w:r>
      <w:r>
        <w:t xml:space="preserve">lớn. </w:t>
      </w:r>
      <w:r>
        <w:t xml:space="preserve">Tranh </w:t>
      </w:r>
      <w:r>
        <w:rPr>
          <w:i/>
        </w:rPr>
        <w:t xml:space="preserve">hoành </w:t>
      </w:r>
      <w:r>
        <w:t xml:space="preserve">tráng. </w:t>
      </w:r>
      <w:r>
        <w:t xml:space="preserve">Nghệ </w:t>
      </w:r>
      <w:r>
        <w:t xml:space="preserve">thuật </w:t>
      </w:r>
      <w:r>
        <w:t xml:space="preserve">hoành </w:t>
      </w:r>
      <w:r>
        <w:t xml:space="preserve">tráng. </w:t>
      </w:r>
      <w:r>
        <w:br/>
      </w:r>
      <w:r>
        <w:rPr>
          <w:b/>
        </w:rPr>
        <w:t xml:space="preserve">hoành </w:t>
      </w:r>
      <w:r>
        <w:rPr>
          <w:b/>
        </w:rPr>
        <w:t xml:space="preserve">triệt </w:t>
      </w:r>
      <w:r>
        <w:rPr>
          <w:i/>
        </w:rPr>
        <w:t xml:space="preserve">động từ </w:t>
      </w:r>
      <w:r>
        <w:t xml:space="preserve">Lấp </w:t>
      </w:r>
      <w:r>
        <w:t xml:space="preserve">kín </w:t>
      </w:r>
      <w:r>
        <w:t xml:space="preserve">để </w:t>
      </w:r>
      <w:r>
        <w:t xml:space="preserve">chặn </w:t>
      </w:r>
      <w:r>
        <w:t xml:space="preserve">ngang </w:t>
      </w:r>
      <w:r>
        <w:t xml:space="preserve">không </w:t>
      </w:r>
      <w:r>
        <w:t xml:space="preserve">cho </w:t>
      </w:r>
      <w:r>
        <w:t xml:space="preserve">nước </w:t>
      </w:r>
      <w:r>
        <w:t xml:space="preserve">chảy </w:t>
      </w:r>
      <w:r>
        <w:t xml:space="preserve">qua. </w:t>
      </w:r>
      <w:r>
        <w:rPr>
          <w:i/>
        </w:rPr>
        <w:t xml:space="preserve">Hoành </w:t>
      </w:r>
      <w:r>
        <w:t xml:space="preserve">triệt </w:t>
      </w:r>
      <w:r>
        <w:rPr>
          <w:i/>
        </w:rPr>
        <w:t xml:space="preserve">các </w:t>
      </w:r>
      <w:r>
        <w:t xml:space="preserve">cống. </w:t>
      </w:r>
      <w:r>
        <w:br/>
      </w:r>
      <w:r>
        <w:rPr>
          <w:b/>
        </w:rPr>
        <w:t xml:space="preserve">hoạnh </w:t>
      </w:r>
      <w:r>
        <w:rPr>
          <w:i/>
        </w:rPr>
        <w:t xml:space="preserve">động từ </w:t>
      </w:r>
      <w:r>
        <w:t xml:space="preserve">(ít dùng). </w:t>
      </w:r>
      <w:r>
        <w:t xml:space="preserve">Hoạnh </w:t>
      </w:r>
      <w:r>
        <w:t xml:space="preserve">hoẹ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hoạnh </w:t>
      </w:r>
      <w:r>
        <w:rPr>
          <w:b/>
        </w:rPr>
        <w:t xml:space="preserve">hoẹ </w:t>
      </w:r>
      <w:r>
        <w:rPr>
          <w:i/>
        </w:rPr>
        <w:t xml:space="preserve">động từ </w:t>
      </w:r>
      <w:r>
        <w:t xml:space="preserve">Bắt </w:t>
      </w:r>
      <w:r>
        <w:t xml:space="preserve">bẻ </w:t>
      </w:r>
      <w:r>
        <w:t xml:space="preserve">điều </w:t>
      </w:r>
      <w:r>
        <w:t xml:space="preserve">này </w:t>
      </w:r>
      <w:r>
        <w:t xml:space="preserve">điều </w:t>
      </w:r>
      <w:r>
        <w:t xml:space="preserve">nọ </w:t>
      </w:r>
      <w:r>
        <w:t xml:space="preserve">để </w:t>
      </w:r>
      <w:r>
        <w:t xml:space="preserve">ra </w:t>
      </w:r>
      <w:r>
        <w:t xml:space="preserve">oai, </w:t>
      </w:r>
      <w:r>
        <w:t xml:space="preserve">làm </w:t>
      </w:r>
      <w:r>
        <w:t xml:space="preserve">khó </w:t>
      </w:r>
      <w:r>
        <w:t xml:space="preserve">dễ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Thích </w:t>
      </w:r>
      <w:r>
        <w:rPr>
          <w:i/>
        </w:rPr>
        <w:t xml:space="preserve">hoạnh </w:t>
      </w:r>
      <w:r>
        <w:rPr>
          <w:i/>
        </w:rPr>
        <w:t xml:space="preserve">hoẹ </w:t>
      </w:r>
      <w:r>
        <w:t xml:space="preserve">mọi </w:t>
      </w:r>
      <w:r>
        <w:rPr>
          <w:i/>
        </w:rPr>
        <w:t xml:space="preserve">người. </w:t>
      </w:r>
      <w:r>
        <w:t xml:space="preserve">Lên </w:t>
      </w:r>
      <w:r>
        <w:t xml:space="preserve">giọng </w:t>
      </w:r>
      <w:r>
        <w:t xml:space="preserve">hoạnh </w:t>
      </w:r>
      <w:r>
        <w:t xml:space="preserve">hop. </w:t>
      </w:r>
      <w:r>
        <w:br/>
      </w:r>
      <w:r>
        <w:rPr>
          <w:b/>
        </w:rPr>
        <w:t xml:space="preserve">hoạnh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Trở </w:t>
      </w:r>
      <w:r>
        <w:t xml:space="preserve">nên </w:t>
      </w:r>
      <w:r>
        <w:t xml:space="preserve">giàu </w:t>
      </w:r>
      <w:r>
        <w:t xml:space="preserve">có </w:t>
      </w:r>
      <w:r>
        <w:t xml:space="preserve">nhanh </w:t>
      </w:r>
      <w:r>
        <w:t xml:space="preserve">chóng </w:t>
      </w:r>
      <w:r>
        <w:t xml:space="preserve">bằng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hoặc </w:t>
      </w:r>
      <w:r>
        <w:t xml:space="preserve">nhờ </w:t>
      </w:r>
      <w:r>
        <w:t xml:space="preserve">gặp </w:t>
      </w:r>
      <w:r>
        <w:t xml:space="preserve">may. </w:t>
      </w:r>
      <w:r>
        <w:br/>
      </w:r>
      <w:r>
        <w:rPr>
          <w:b/>
        </w:rPr>
        <w:t xml:space="preserve">hoạnh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Tiền </w:t>
      </w:r>
      <w:r>
        <w:t xml:space="preserve">của </w:t>
      </w:r>
      <w:r>
        <w:t xml:space="preserve">kiếm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hoặc </w:t>
      </w:r>
      <w:r>
        <w:t xml:space="preserve">do </w:t>
      </w:r>
      <w:r>
        <w:t xml:space="preserve">gặp </w:t>
      </w:r>
      <w:r>
        <w:t xml:space="preserve">hoạt </w:t>
      </w:r>
      <w: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Nhanh </w:t>
      </w:r>
      <w:r>
        <w:t xml:space="preserve">nhẹn, </w:t>
      </w:r>
      <w:r>
        <w:t xml:space="preserve">tỏ </w:t>
      </w:r>
      <w:r>
        <w:t xml:space="preserve">ra </w:t>
      </w:r>
      <w:r>
        <w:t xml:space="preserve">rất </w:t>
      </w:r>
      <w:r>
        <w:t xml:space="preserve">có </w:t>
      </w:r>
      <w:r>
        <w:t xml:space="preserve">sinh </w:t>
      </w:r>
      <w:r>
        <w:t xml:space="preserve">khí.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hoạt. </w:t>
      </w:r>
      <w:r>
        <w:rPr>
          <w:i/>
        </w:rPr>
        <w:t xml:space="preserve">Bước </w:t>
      </w:r>
      <w:r>
        <w:t xml:space="preserve">lên </w:t>
      </w:r>
      <w:r>
        <w:t xml:space="preserve">diễn </w:t>
      </w:r>
      <w:r>
        <w:rPr>
          <w:i/>
        </w:rPr>
        <w:t xml:space="preserve">đàn, </w:t>
      </w:r>
      <w:r>
        <w:rPr>
          <w:i/>
        </w:rPr>
        <w:t xml:space="preserve">trông </w:t>
      </w:r>
      <w:r>
        <w:rPr>
          <w:i/>
        </w:rPr>
        <w:t xml:space="preserve">anh </w:t>
      </w:r>
      <w:r>
        <w:t xml:space="preserve">hoạt </w:t>
      </w:r>
      <w:r>
        <w:t xml:space="preserve">hẳn </w:t>
      </w:r>
      <w:r>
        <w:t xml:space="preserve">lên. </w:t>
      </w:r>
      <w:r>
        <w:rPr>
          <w:b/>
        </w:rPr>
        <w:t xml:space="preserve">2 </w:t>
      </w:r>
      <w:r>
        <w:t xml:space="preserve">(Nét </w:t>
      </w:r>
      <w:r>
        <w:t xml:space="preserve">vẽ </w:t>
      </w:r>
      <w:r>
        <w:t xml:space="preserve">hoặc </w:t>
      </w:r>
      <w:r>
        <w:t xml:space="preserve">lời </w:t>
      </w:r>
      <w:r>
        <w:t xml:space="preserve">văn) </w:t>
      </w:r>
      <w:r>
        <w:t xml:space="preserve">thanh </w:t>
      </w:r>
      <w:r>
        <w:t xml:space="preserve">thoát, </w:t>
      </w:r>
      <w:r>
        <w:t xml:space="preserve">lưu </w:t>
      </w:r>
      <w:r>
        <w:t xml:space="preserve">loát. </w:t>
      </w:r>
      <w:r>
        <w:t xml:space="preserve">Nét </w:t>
      </w:r>
      <w:r>
        <w:t xml:space="preserve">uẽ </w:t>
      </w:r>
      <w:r>
        <w:t xml:space="preserve">hoạt. </w:t>
      </w:r>
      <w:r>
        <w:t xml:space="preserve">Văn </w:t>
      </w:r>
      <w:r>
        <w:t xml:space="preserve">uiết </w:t>
      </w:r>
      <w:r>
        <w:rPr>
          <w:i/>
        </w:rPr>
        <w:t xml:space="preserve">rất </w:t>
      </w:r>
      <w:r>
        <w:rPr>
          <w:i/>
        </w:rPr>
        <w:t xml:space="preserve">hoạt.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in </w:t>
      </w:r>
      <w:r>
        <w:t xml:space="preserve">bằng </w:t>
      </w:r>
      <w:r>
        <w:t xml:space="preserve">chữ </w:t>
      </w:r>
      <w:r>
        <w:t xml:space="preserve">rời </w:t>
      </w:r>
      <w:r>
        <w:t xml:space="preserve">chắp </w:t>
      </w:r>
      <w:r>
        <w:t xml:space="preserve">lại.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bát </w:t>
      </w:r>
      <w:r>
        <w:rPr>
          <w:i/>
        </w:rPr>
        <w:t xml:space="preserve">tính từ </w:t>
      </w:r>
      <w:r>
        <w:t xml:space="preserve">Lanh </w:t>
      </w:r>
      <w:r>
        <w:t xml:space="preserve">lợi </w:t>
      </w:r>
      <w:r>
        <w:t xml:space="preserve">trong </w:t>
      </w:r>
      <w:r>
        <w:t xml:space="preserve">nói </w:t>
      </w:r>
      <w:r>
        <w:t xml:space="preserve">năng, </w:t>
      </w:r>
      <w:r>
        <w:t xml:space="preserve">ứng </w:t>
      </w:r>
      <w:r>
        <w:t xml:space="preserve">đáp, </w:t>
      </w:r>
      <w:r>
        <w:t xml:space="preserve">nhanh </w:t>
      </w:r>
      <w:r>
        <w:t xml:space="preserve">nhẹn </w:t>
      </w:r>
      <w:r>
        <w:t xml:space="preserve">trong </w:t>
      </w:r>
      <w:r>
        <w:t xml:space="preserve">cử </w:t>
      </w:r>
      <w:r>
        <w:t xml:space="preserve">chỉ, </w:t>
      </w:r>
      <w:r>
        <w:t xml:space="preserve">động </w:t>
      </w:r>
      <w:r>
        <w:t xml:space="preserve">tác.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hoạt </w:t>
      </w:r>
      <w:r>
        <w:t xml:space="preserve">bát. </w:t>
      </w:r>
      <w:r>
        <w:t xml:space="preserve">Cử </w:t>
      </w:r>
      <w:r>
        <w:t xml:space="preserve">chỉ </w:t>
      </w:r>
      <w:r>
        <w:rPr>
          <w:i/>
        </w:rPr>
        <w:t xml:space="preserve">hoạt </w:t>
      </w:r>
      <w:r>
        <w:t xml:space="preserve">bát. </w:t>
      </w:r>
      <w:r>
        <w:t xml:space="preserve">Một </w:t>
      </w:r>
      <w:r>
        <w:t xml:space="preserve">thanh </w:t>
      </w:r>
      <w:r>
        <w:t xml:space="preserve">niên </w:t>
      </w:r>
      <w:r>
        <w:rPr>
          <w:i/>
        </w:rPr>
        <w:t xml:space="preserve">hoạt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ngắn, </w:t>
      </w:r>
      <w:r>
        <w:t xml:space="preserve">nhẹ, </w:t>
      </w:r>
      <w:r>
        <w:t xml:space="preserve">phản </w:t>
      </w:r>
      <w:r>
        <w:t xml:space="preserve">ánh </w:t>
      </w:r>
      <w:r>
        <w:t xml:space="preserve">một </w:t>
      </w:r>
      <w:r>
        <w:t xml:space="preserve">cảnh </w:t>
      </w:r>
      <w:r>
        <w:t xml:space="preserve">sinh </w:t>
      </w:r>
      <w:r>
        <w:t xml:space="preserve">hoạt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hoat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đối </w:t>
      </w:r>
      <w:r>
        <w:t xml:space="preserve">với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t xml:space="preserve">Một </w:t>
      </w:r>
      <w:r>
        <w:rPr>
          <w:i/>
        </w:rPr>
        <w:t xml:space="preserve">cây </w:t>
      </w:r>
      <w:r>
        <w:t xml:space="preserve">thuốc </w:t>
      </w:r>
      <w:r>
        <w:rPr>
          <w:i/>
        </w:rPr>
        <w:t xml:space="preserve">chứa </w:t>
      </w:r>
      <w:r>
        <w:t xml:space="preserve">nhiều </w:t>
      </w:r>
      <w:r>
        <w:rPr>
          <w:i/>
        </w:rPr>
        <w:t xml:space="preserve">hoạt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(cũ). </w:t>
      </w:r>
      <w:r>
        <w:t xml:space="preserve">Cơ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Phần </w:t>
      </w:r>
      <w:r>
        <w:t xml:space="preserve">tử </w:t>
      </w:r>
      <w:r>
        <w:rPr>
          <w:i/>
        </w:rPr>
        <w:t xml:space="preserve">hoạt </w:t>
      </w:r>
      <w:r>
        <w:rPr>
          <w:i/>
        </w:rPr>
        <w:t xml:space="preserve">đầu.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