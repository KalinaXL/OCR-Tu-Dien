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đánh </w:t>
      </w:r>
      <w:r>
        <w:rPr>
          <w:b/>
        </w:rPr>
        <w:t xml:space="preserve">suốt </w:t>
      </w:r>
      <w:r>
        <w:rPr>
          <w:i/>
        </w:rPr>
        <w:t xml:space="preserve">động từ </w:t>
      </w:r>
      <w:r>
        <w:t xml:space="preserve">Cuộn </w:t>
      </w:r>
      <w:r>
        <w:t xml:space="preserve">sợi </w:t>
      </w:r>
      <w:r>
        <w:t xml:space="preserve">vào </w:t>
      </w:r>
      <w:r>
        <w:t xml:space="preserve">cái </w:t>
      </w:r>
      <w:r>
        <w:t xml:space="preserve">suốt.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tháo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Dùng </w:t>
      </w:r>
      <w:r>
        <w:t xml:space="preserve">vũ </w:t>
      </w:r>
      <w:r>
        <w:t xml:space="preserve">lực </w:t>
      </w:r>
      <w:r>
        <w:t xml:space="preserve">làm </w:t>
      </w:r>
      <w:r>
        <w:t xml:space="preserve">cho </w:t>
      </w:r>
      <w:r>
        <w:t xml:space="preserve">thoát </w:t>
      </w:r>
      <w:r>
        <w:t xml:space="preserve">khỏi </w:t>
      </w:r>
      <w:r>
        <w:t xml:space="preserve">tình </w:t>
      </w:r>
      <w:r>
        <w:t xml:space="preserve">trạng </w:t>
      </w:r>
      <w:r>
        <w:t xml:space="preserve">bị </w:t>
      </w:r>
      <w:r>
        <w:t xml:space="preserve">giam </w:t>
      </w:r>
      <w:r>
        <w:t xml:space="preserve">cầm, </w:t>
      </w:r>
      <w:r>
        <w:t xml:space="preserve">bị </w:t>
      </w:r>
      <w:r>
        <w:rPr>
          <w:i/>
        </w:rPr>
        <w:t xml:space="preserve">bao </w:t>
      </w:r>
      <w:r>
        <w:t xml:space="preserve">vây. </w:t>
      </w:r>
      <w:r>
        <w:rPr>
          <w:i/>
        </w:rPr>
        <w:t xml:space="preserve">Đột </w:t>
      </w:r>
      <w:r>
        <w:rPr>
          <w:i/>
        </w:rPr>
        <w:t xml:space="preserve">nhập </w:t>
      </w:r>
      <w:r>
        <w:t xml:space="preserve">trại </w:t>
      </w:r>
      <w:r>
        <w:rPr>
          <w:i/>
        </w:rPr>
        <w:t xml:space="preserve">giam, </w:t>
      </w:r>
      <w:r>
        <w:t xml:space="preserve">đánh </w:t>
      </w:r>
      <w:r>
        <w:t xml:space="preserve">tháo </w:t>
      </w:r>
      <w:r>
        <w:rPr>
          <w:i/>
        </w:rPr>
        <w:t xml:space="preserve">cho </w:t>
      </w:r>
      <w:r>
        <w:rPr>
          <w:i/>
        </w:rPr>
        <w:t xml:space="preserve">đồng </w:t>
      </w:r>
      <w:r>
        <w:rPr>
          <w:i/>
        </w:rPr>
        <w:t xml:space="preserve">bọn. </w:t>
      </w:r>
      <w:r>
        <w:rPr>
          <w:b/>
        </w:rPr>
        <w:t xml:space="preserve">2 </w:t>
      </w:r>
      <w:r>
        <w:t xml:space="preserve">(Con </w:t>
      </w:r>
      <w:r>
        <w:t xml:space="preserve">buôn) </w:t>
      </w:r>
      <w:r>
        <w:t xml:space="preserve">làm </w:t>
      </w:r>
      <w:r>
        <w:t xml:space="preserve">cho </w:t>
      </w:r>
      <w:r>
        <w:t xml:space="preserve">thoát </w:t>
      </w:r>
      <w:r>
        <w:t xml:space="preserve">khỏi </w:t>
      </w:r>
      <w:r>
        <w:t xml:space="preserve">sự </w:t>
      </w:r>
      <w:r>
        <w:t xml:space="preserve">ràng </w:t>
      </w:r>
      <w:r>
        <w:t xml:space="preserve">buộc </w:t>
      </w:r>
      <w:r>
        <w:t xml:space="preserve">của </w:t>
      </w:r>
      <w:r>
        <w:t xml:space="preserve">lời </w:t>
      </w:r>
      <w:r>
        <w:t xml:space="preserve">hứa </w:t>
      </w:r>
      <w:r>
        <w:t xml:space="preserve">để </w:t>
      </w:r>
      <w:r>
        <w:t xml:space="preserve">khỏi </w:t>
      </w:r>
      <w:r>
        <w:t xml:space="preserve">bán </w:t>
      </w:r>
      <w:r>
        <w:t xml:space="preserve">một </w:t>
      </w:r>
      <w:r>
        <w:t xml:space="preserve">món </w:t>
      </w:r>
      <w:r>
        <w:t xml:space="preserve">hàng. </w:t>
      </w:r>
      <w:r>
        <w:t xml:space="preserve">Đánh </w:t>
      </w:r>
      <w:r>
        <w:t xml:space="preserve">tháo </w:t>
      </w:r>
      <w:r>
        <w:rPr>
          <w:i/>
        </w:rPr>
        <w:t xml:space="preserve">uì </w:t>
      </w:r>
      <w:r>
        <w:rPr>
          <w:i/>
        </w:rPr>
        <w:t xml:space="preserve">thấy </w:t>
      </w:r>
      <w:r>
        <w:rPr>
          <w:i/>
        </w:rPr>
        <w:t xml:space="preserve">giá </w:t>
      </w:r>
      <w:r>
        <w:rPr>
          <w:i/>
        </w:rPr>
        <w:t xml:space="preserve">hàng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thọc </w:t>
      </w:r>
      <w:r>
        <w:rPr>
          <w:b/>
        </w:rPr>
        <w:t xml:space="preserve">sâu </w:t>
      </w:r>
      <w:r>
        <w:rPr>
          <w:i/>
        </w:rPr>
        <w:t xml:space="preserve">động từ </w:t>
      </w:r>
      <w:r>
        <w:t xml:space="preserve">Đánh </w:t>
      </w:r>
      <w:r>
        <w:t xml:space="preserve">bằng </w:t>
      </w:r>
      <w:r>
        <w:t xml:space="preserve">cách </w:t>
      </w:r>
      <w:r>
        <w:t xml:space="preserve">lợi </w:t>
      </w:r>
      <w:r>
        <w:t xml:space="preserve">dụng </w:t>
      </w:r>
      <w:r>
        <w:t xml:space="preserve">chỗ </w:t>
      </w:r>
      <w:r>
        <w:rPr>
          <w:i/>
        </w:rPr>
        <w:t xml:space="preserve">sơ </w:t>
      </w:r>
      <w:r>
        <w:t xml:space="preserve">hở, </w:t>
      </w:r>
      <w:r>
        <w:t xml:space="preserve">nhanh </w:t>
      </w:r>
      <w:r>
        <w:t xml:space="preserve">chóng </w:t>
      </w:r>
      <w:r>
        <w:t xml:space="preserve">tiến </w:t>
      </w:r>
      <w:r>
        <w:t xml:space="preserve">vào </w:t>
      </w:r>
      <w:r>
        <w:t xml:space="preserve">tiêu </w:t>
      </w:r>
      <w:r>
        <w:t xml:space="preserve">diệt </w:t>
      </w:r>
      <w:r>
        <w:t xml:space="preserve">một </w:t>
      </w:r>
      <w:r>
        <w:t xml:space="preserve">số </w:t>
      </w:r>
      <w:r>
        <w:t xml:space="preserve">mục </w:t>
      </w:r>
      <w:r>
        <w:t xml:space="preserve">tiêu </w:t>
      </w:r>
      <w:r>
        <w:t xml:space="preserve">nằm </w:t>
      </w:r>
      <w:r>
        <w:t xml:space="preserve">sâu </w:t>
      </w:r>
      <w:r>
        <w:t xml:space="preserve">trong </w:t>
      </w:r>
      <w:r>
        <w:t xml:space="preserve">trận </w:t>
      </w:r>
      <w:r>
        <w:t xml:space="preserve">địa </w:t>
      </w:r>
      <w:r>
        <w:t xml:space="preserve">hoặc </w:t>
      </w:r>
      <w:r>
        <w:t xml:space="preserve">đội </w:t>
      </w:r>
      <w:r>
        <w:t xml:space="preserve">hình </w:t>
      </w:r>
      <w:r>
        <w:t xml:space="preserve">đối </w:t>
      </w:r>
      <w:r>
        <w:t xml:space="preserve">phương, </w:t>
      </w:r>
      <w:r>
        <w:t xml:space="preserve">tạo </w:t>
      </w:r>
      <w:r>
        <w:t xml:space="preserve">điều </w:t>
      </w:r>
      <w:r>
        <w:t xml:space="preserve">kiện </w:t>
      </w:r>
      <w:r>
        <w:t xml:space="preserve">cho </w:t>
      </w:r>
      <w:r>
        <w:t xml:space="preserve">chủ </w:t>
      </w:r>
      <w:r>
        <w:t xml:space="preserve">lực </w:t>
      </w:r>
      <w:r>
        <w:t xml:space="preserve">tiêu </w:t>
      </w:r>
      <w:r>
        <w:t xml:space="preserve">diệt </w:t>
      </w:r>
      <w:r>
        <w:t xml:space="preserve">địch.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thức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thức </w:t>
      </w:r>
      <w:r>
        <w:t xml:space="preserve">dậy. </w:t>
      </w:r>
      <w:r>
        <w:t xml:space="preserve">Tiếng </w:t>
      </w:r>
      <w:r>
        <w:t xml:space="preserve">kéng </w:t>
      </w:r>
      <w:r>
        <w:rPr>
          <w:i/>
        </w:rPr>
        <w:t xml:space="preserve">đánh </w:t>
      </w:r>
      <w:r>
        <w:rPr>
          <w:i/>
        </w:rPr>
        <w:t xml:space="preserve">thức </w:t>
      </w:r>
      <w:r>
        <w:t xml:space="preserve">mọi </w:t>
      </w:r>
      <w:r>
        <w:rPr>
          <w:i/>
        </w:rPr>
        <w:t xml:space="preserve">người. </w:t>
      </w:r>
      <w:r>
        <w:t xml:space="preserve">Đánh </w:t>
      </w:r>
      <w:r>
        <w:rPr>
          <w:i/>
        </w:rPr>
        <w:t xml:space="preserve">thức </w:t>
      </w:r>
      <w:r>
        <w:rPr>
          <w:i/>
        </w:rPr>
        <w:t xml:space="preserve">lòng </w:t>
      </w:r>
      <w:r>
        <w:rPr>
          <w:i/>
        </w:rPr>
        <w:t xml:space="preserve">tự </w:t>
      </w:r>
      <w:r>
        <w:rPr>
          <w:i/>
        </w:rPr>
        <w:t xml:space="preserve">trọng </w:t>
      </w:r>
      <w:r>
        <w:t xml:space="preserve">(bóng (nghĩa bóng)).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tiếng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biết </w:t>
      </w:r>
      <w:r>
        <w:t xml:space="preserve">là </w:t>
      </w:r>
      <w:r>
        <w:t xml:space="preserve">có </w:t>
      </w:r>
      <w:r>
        <w:t xml:space="preserve">người. </w:t>
      </w:r>
      <w:r>
        <w:rPr>
          <w:i/>
        </w:rPr>
        <w:t xml:space="preserve">Đằng </w:t>
      </w:r>
      <w:r>
        <w:rPr>
          <w:i/>
        </w:rPr>
        <w:t xml:space="preserve">hẳng </w:t>
      </w:r>
      <w:r>
        <w:rPr>
          <w:i/>
        </w:rPr>
        <w:t xml:space="preserve">đánh </w:t>
      </w:r>
      <w:r>
        <w:rPr>
          <w:i/>
        </w:rPr>
        <w:t xml:space="preserve">tiếng </w:t>
      </w:r>
      <w:r>
        <w:rPr>
          <w:i/>
        </w:rPr>
        <w:t xml:space="preserve">cho </w:t>
      </w:r>
      <w:r>
        <w:rPr>
          <w:i/>
        </w:rPr>
        <w:t xml:space="preserve">biết </w:t>
      </w:r>
      <w:r>
        <w:rPr>
          <w:i/>
        </w:rPr>
        <w:t xml:space="preserve">là </w:t>
      </w:r>
      <w:r>
        <w:rPr>
          <w:i/>
        </w:rPr>
        <w:t xml:space="preserve">có </w:t>
      </w:r>
      <w:r>
        <w:rPr>
          <w:i/>
        </w:rPr>
        <w:t xml:space="preserve">khách.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biết </w:t>
      </w:r>
      <w:r>
        <w:t xml:space="preserve">được </w:t>
      </w:r>
      <w:r>
        <w:t xml:space="preserve">ý </w:t>
      </w:r>
      <w:r>
        <w:t xml:space="preserve">mình </w:t>
      </w:r>
      <w:r>
        <w:t xml:space="preserve">một </w:t>
      </w:r>
      <w:r>
        <w:t xml:space="preserve">cách </w:t>
      </w:r>
      <w:r>
        <w:t xml:space="preserve">gián </w:t>
      </w:r>
      <w:r>
        <w:t xml:space="preserve">tiếp, </w:t>
      </w:r>
      <w:r>
        <w:t xml:space="preserve">qua </w:t>
      </w:r>
      <w:r>
        <w:t xml:space="preserve">người </w:t>
      </w:r>
      <w:r>
        <w:t xml:space="preserve">trung </w:t>
      </w:r>
      <w:r>
        <w:t xml:space="preserve">gian. </w:t>
      </w:r>
      <w:r>
        <w:rPr>
          <w:i/>
        </w:rPr>
        <w:t xml:space="preserve">Đánh </w:t>
      </w:r>
      <w:r>
        <w:rPr>
          <w:i/>
        </w:rPr>
        <w:t xml:space="preserve">tiếng </w:t>
      </w:r>
      <w:r>
        <w:rPr>
          <w:i/>
        </w:rPr>
        <w:t xml:space="preserve">ổmuốn </w:t>
      </w:r>
      <w:r>
        <w:t xml:space="preserve">gá </w:t>
      </w:r>
      <w:r>
        <w:rPr>
          <w:i/>
        </w:rPr>
        <w:t xml:space="preserve">con </w:t>
      </w:r>
      <w:r>
        <w:rPr>
          <w:i/>
        </w:rPr>
        <w:t xml:space="preserve">gái.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tiêu </w:t>
      </w:r>
      <w:r>
        <w:rPr>
          <w:b/>
        </w:rPr>
        <w:t xml:space="preserve">diệt </w:t>
      </w:r>
      <w:r>
        <w:rPr>
          <w:i/>
        </w:rPr>
        <w:t xml:space="preserve">động từ </w:t>
      </w:r>
      <w:r>
        <w:t xml:space="preserve">Tác </w:t>
      </w:r>
      <w:r>
        <w:t xml:space="preserve">chiến </w:t>
      </w:r>
      <w:r>
        <w:t xml:space="preserve">với </w:t>
      </w:r>
      <w:r>
        <w:t xml:space="preserve">mục </w:t>
      </w:r>
      <w:r>
        <w:t xml:space="preserve">đích </w:t>
      </w:r>
      <w:r>
        <w:t xml:space="preserve">tiêu </w:t>
      </w:r>
      <w:r>
        <w:t xml:space="preserve">diệt </w:t>
      </w:r>
      <w:r>
        <w:t xml:space="preserve">và </w:t>
      </w:r>
      <w:r>
        <w:t xml:space="preserve">bắt </w:t>
      </w:r>
      <w:r>
        <w:t xml:space="preserve">sống </w:t>
      </w:r>
      <w:r>
        <w:t xml:space="preserve">phần </w:t>
      </w:r>
      <w:r>
        <w:t xml:space="preserve">lớn </w:t>
      </w:r>
      <w:r>
        <w:t xml:space="preserve">hoặc </w:t>
      </w:r>
      <w:r>
        <w:t xml:space="preserve">toàn </w:t>
      </w:r>
      <w:r>
        <w:t xml:space="preserve">bộ </w:t>
      </w:r>
      <w:r>
        <w:t xml:space="preserve">sinh </w:t>
      </w:r>
      <w:r>
        <w:t xml:space="preserve">lực </w:t>
      </w:r>
      <w:r>
        <w:t xml:space="preserve">của </w:t>
      </w:r>
      <w:r>
        <w:t xml:space="preserve">đối </w:t>
      </w:r>
      <w:r>
        <w:t xml:space="preserve">phương, </w:t>
      </w:r>
      <w:r>
        <w:t xml:space="preserve">phá </w:t>
      </w:r>
      <w:r>
        <w:t xml:space="preserve">huỷ </w:t>
      </w:r>
      <w:r>
        <w:t xml:space="preserve">và </w:t>
      </w:r>
      <w:r>
        <w:t xml:space="preserve">chiếm </w:t>
      </w:r>
      <w:r>
        <w:t xml:space="preserve">đoạt </w:t>
      </w:r>
      <w:r>
        <w:t xml:space="preserve">phản </w:t>
      </w:r>
      <w:r>
        <w:t xml:space="preserve">lớn </w:t>
      </w:r>
      <w:r>
        <w:t xml:space="preserve">hoặc </w:t>
      </w:r>
      <w:r>
        <w:t xml:space="preserve">toàn </w:t>
      </w:r>
      <w:r>
        <w:t xml:space="preserve">bộ </w:t>
      </w:r>
      <w:r>
        <w:t xml:space="preserve">vũ </w:t>
      </w:r>
      <w:r>
        <w:t xml:space="preserve">khí </w:t>
      </w:r>
      <w:r>
        <w:t xml:space="preserve">và </w:t>
      </w:r>
      <w:r>
        <w:t xml:space="preserve">các </w:t>
      </w:r>
      <w:r>
        <w:t xml:space="preserve">phương </w:t>
      </w:r>
      <w:r>
        <w:t xml:space="preserve">tiện </w:t>
      </w:r>
      <w:r>
        <w:t xml:space="preserve">chiến </w:t>
      </w:r>
      <w:r>
        <w:t xml:space="preserve">đấu </w:t>
      </w:r>
      <w:r>
        <w:t xml:space="preserve">khác </w:t>
      </w:r>
      <w:r>
        <w:t xml:space="preserve">của </w:t>
      </w:r>
      <w:r>
        <w:t xml:space="preserve">đối </w:t>
      </w:r>
      <w:r>
        <w:t xml:space="preserve">phương.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tiêu </w:t>
      </w:r>
      <w:r>
        <w:rPr>
          <w:b/>
        </w:rPr>
        <w:t xml:space="preserve">hao </w:t>
      </w:r>
      <w:r>
        <w:rPr>
          <w:i/>
        </w:rPr>
        <w:t xml:space="preserve">động từ </w:t>
      </w:r>
      <w:r>
        <w:t xml:space="preserve">Tác </w:t>
      </w:r>
      <w:r>
        <w:t xml:space="preserve">chiến </w:t>
      </w:r>
      <w:r>
        <w:t xml:space="preserve">với </w:t>
      </w:r>
      <w:r>
        <w:t xml:space="preserve">mục </w:t>
      </w:r>
      <w:r>
        <w:t xml:space="preserve">đích </w:t>
      </w:r>
      <w:r>
        <w:t xml:space="preserve">làm </w:t>
      </w:r>
      <w:r>
        <w:t xml:space="preserve">cho </w:t>
      </w:r>
      <w:r>
        <w:t xml:space="preserve">đối </w:t>
      </w:r>
      <w:r>
        <w:t xml:space="preserve">phương </w:t>
      </w:r>
      <w:r>
        <w:t xml:space="preserve">bị </w:t>
      </w:r>
      <w:r>
        <w:t xml:space="preserve">hao </w:t>
      </w:r>
      <w:r>
        <w:t xml:space="preserve">tổn </w:t>
      </w:r>
      <w:r>
        <w:t xml:space="preserve">về </w:t>
      </w:r>
      <w:r>
        <w:t xml:space="preserve">sinh </w:t>
      </w:r>
      <w:r>
        <w:t xml:space="preserve">lực, </w:t>
      </w:r>
      <w:r>
        <w:t xml:space="preserve">vũ </w:t>
      </w:r>
      <w:r>
        <w:t xml:space="preserve">khí </w:t>
      </w:r>
      <w:r>
        <w:t xml:space="preserve">và </w:t>
      </w:r>
      <w:r>
        <w:t xml:space="preserve">các </w:t>
      </w:r>
      <w:r>
        <w:t xml:space="preserve">phương </w:t>
      </w:r>
      <w:r>
        <w:t xml:space="preserve">tiện </w:t>
      </w:r>
      <w:r>
        <w:t xml:space="preserve">chiến </w:t>
      </w:r>
      <w:r>
        <w:t xml:space="preserve">đấu </w:t>
      </w:r>
      <w:r>
        <w:t xml:space="preserve">khác.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tráo </w:t>
      </w:r>
      <w:r>
        <w:rPr>
          <w:i/>
        </w:rPr>
        <w:t xml:space="preserve">động từ </w:t>
      </w:r>
      <w:r>
        <w:t xml:space="preserve">Dùng </w:t>
      </w:r>
      <w:r>
        <w:t xml:space="preserve">mánh </w:t>
      </w:r>
      <w:r>
        <w:t xml:space="preserve">khoé </w:t>
      </w:r>
      <w:r>
        <w:t xml:space="preserve">gian </w:t>
      </w:r>
      <w:r>
        <w:t xml:space="preserve">lận </w:t>
      </w:r>
      <w:r>
        <w:t xml:space="preserve">để </w:t>
      </w:r>
      <w:r>
        <w:rPr>
          <w:i/>
        </w:rPr>
        <w:t xml:space="preserve">thay </w:t>
      </w:r>
      <w:r>
        <w:t xml:space="preserve">thế. </w:t>
      </w:r>
      <w:r>
        <w:t xml:space="preserve">Tài </w:t>
      </w:r>
      <w:r>
        <w:rPr>
          <w:i/>
        </w:rPr>
        <w:t xml:space="preserve">liệu </w:t>
      </w:r>
      <w:r>
        <w:rPr>
          <w:i/>
        </w:rPr>
        <w:t xml:space="preserve">đã </w:t>
      </w:r>
      <w:r>
        <w:rPr>
          <w:i/>
        </w:rPr>
        <w:t xml:space="preserve">bị </w:t>
      </w:r>
      <w:r>
        <w:t xml:space="preserve">đánh </w:t>
      </w:r>
      <w:r>
        <w:t xml:space="preserve">tráo.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trận </w:t>
      </w:r>
      <w:r>
        <w:rPr>
          <w:b/>
        </w:rPr>
        <w:t xml:space="preserve">địa </w:t>
      </w:r>
      <w:r>
        <w:rPr>
          <w:i/>
        </w:rPr>
        <w:t xml:space="preserve">động từ </w:t>
      </w:r>
      <w:r>
        <w:t xml:space="preserve">Đánh </w:t>
      </w:r>
      <w:r>
        <w:t xml:space="preserve">theo </w:t>
      </w:r>
      <w:r>
        <w:t xml:space="preserve">lối </w:t>
      </w:r>
      <w:r>
        <w:t xml:space="preserve">dựa </w:t>
      </w:r>
      <w:r>
        <w:t xml:space="preserve">vào </w:t>
      </w:r>
      <w:r>
        <w:t xml:space="preserve">hệ </w:t>
      </w:r>
      <w:r>
        <w:t xml:space="preserve">thống </w:t>
      </w:r>
      <w:r>
        <w:t xml:space="preserve">trận </w:t>
      </w:r>
      <w:r>
        <w:t xml:space="preserve">địa </w:t>
      </w:r>
      <w:r>
        <w:t xml:space="preserve">để </w:t>
      </w:r>
      <w:r>
        <w:t xml:space="preserve">phòng </w:t>
      </w:r>
      <w:r>
        <w:t xml:space="preserve">ngự </w:t>
      </w:r>
      <w:r>
        <w:t xml:space="preserve">hoặc </w:t>
      </w:r>
      <w:r>
        <w:t xml:space="preserve">tiến </w:t>
      </w:r>
      <w:r>
        <w:t xml:space="preserve">đánh </w:t>
      </w:r>
      <w:r>
        <w:t xml:space="preserve">trống </w:t>
      </w:r>
      <w:r>
        <w:t xml:space="preserve">bỏ </w:t>
      </w:r>
      <w:r>
        <w:t xml:space="preserve">dùi </w:t>
      </w:r>
      <w:r>
        <w:t xml:space="preserve">Ví </w:t>
      </w:r>
      <w:r>
        <w:t xml:space="preserve">thái </w:t>
      </w:r>
      <w:r>
        <w:t xml:space="preserve">độ </w:t>
      </w:r>
      <w:r>
        <w:t xml:space="preserve">làm </w:t>
      </w:r>
      <w:r>
        <w:t xml:space="preserve">việc </w:t>
      </w:r>
      <w:r>
        <w:t xml:space="preserve">không </w:t>
      </w:r>
      <w:r>
        <w:t xml:space="preserve">đến </w:t>
      </w:r>
      <w:r>
        <w:t xml:space="preserve">nơi </w:t>
      </w:r>
      <w:r>
        <w:t xml:space="preserve">đến </w:t>
      </w:r>
      <w:r>
        <w:t xml:space="preserve">chốn, </w:t>
      </w:r>
      <w:r>
        <w:t xml:space="preserve">xướng </w:t>
      </w:r>
      <w:r>
        <w:t xml:space="preserve">ra </w:t>
      </w:r>
      <w:r>
        <w:t xml:space="preserve">và </w:t>
      </w:r>
      <w:r>
        <w:t xml:space="preserve">hăng </w:t>
      </w:r>
      <w:r>
        <w:t xml:space="preserve">hái </w:t>
      </w:r>
      <w:r>
        <w:t xml:space="preserve">huy </w:t>
      </w:r>
      <w:r>
        <w:t xml:space="preserve">động </w:t>
      </w:r>
      <w:r>
        <w:t xml:space="preserve">mọi </w:t>
      </w:r>
      <w:r>
        <w:t xml:space="preserve">người </w:t>
      </w:r>
      <w:r>
        <w:t xml:space="preserve">làm </w:t>
      </w:r>
      <w:r>
        <w:t xml:space="preserve">lúc </w:t>
      </w:r>
      <w:r>
        <w:t xml:space="preserve">đầu, </w:t>
      </w:r>
      <w:r>
        <w:t xml:space="preserve">nhưng </w:t>
      </w:r>
      <w:r>
        <w:t xml:space="preserve">sau </w:t>
      </w:r>
      <w:r>
        <w:t xml:space="preserve">đó </w:t>
      </w:r>
      <w:r>
        <w:t xml:space="preserve">bỏ </w:t>
      </w:r>
      <w:r>
        <w:t xml:space="preserve">dơ.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trống </w:t>
      </w:r>
      <w:r>
        <w:rPr>
          <w:b/>
        </w:rPr>
        <w:t xml:space="preserve">ghi </w:t>
      </w:r>
      <w:r>
        <w:rPr>
          <w:b/>
        </w:rPr>
        <w:t xml:space="preserve">tên </w:t>
      </w:r>
      <w:r>
        <w:t xml:space="preserve">Ví </w:t>
      </w:r>
      <w:r>
        <w:t xml:space="preserve">lối </w:t>
      </w:r>
      <w:r>
        <w:t xml:space="preserve">thu </w:t>
      </w:r>
      <w:r>
        <w:t xml:space="preserve">nạp </w:t>
      </w:r>
      <w:r>
        <w:t xml:space="preserve">ôạt </w:t>
      </w:r>
      <w:r>
        <w:t xml:space="preserve">nhiều </w:t>
      </w:r>
      <w:r>
        <w:t xml:space="preserve">người </w:t>
      </w:r>
      <w:r>
        <w:t xml:space="preserve">một </w:t>
      </w:r>
      <w:r>
        <w:t xml:space="preserve">lúc, </w:t>
      </w:r>
      <w:r>
        <w:t xml:space="preserve">bất </w:t>
      </w:r>
      <w:r>
        <w:t xml:space="preserve">kể </w:t>
      </w:r>
      <w:r>
        <w:t xml:space="preserve">người </w:t>
      </w:r>
      <w:r>
        <w:t xml:space="preserve">như </w:t>
      </w:r>
      <w:r>
        <w:t xml:space="preserve">thế </w:t>
      </w:r>
      <w:r>
        <w:t xml:space="preserve">nào.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trống </w:t>
      </w:r>
      <w:r>
        <w:rPr>
          <w:b/>
        </w:rPr>
        <w:t xml:space="preserve">lảng </w:t>
      </w:r>
      <w:r>
        <w:rPr>
          <w:i/>
        </w:rPr>
        <w:t xml:space="preserve">động từ </w:t>
      </w:r>
      <w:r>
        <w:t xml:space="preserve">Nói </w:t>
      </w:r>
      <w:r>
        <w:t xml:space="preserve">sang </w:t>
      </w:r>
      <w:r>
        <w:t xml:space="preserve">một </w:t>
      </w:r>
      <w:r>
        <w:t xml:space="preserve">chuyện </w:t>
      </w:r>
      <w:r>
        <w:rPr>
          <w:i/>
        </w:rPr>
        <w:t xml:space="preserve">khác </w:t>
      </w:r>
      <w:r>
        <w:t xml:space="preserve">để </w:t>
      </w:r>
      <w:r>
        <w:rPr>
          <w:i/>
        </w:rPr>
        <w:t xml:space="preserve">tránh </w:t>
      </w:r>
      <w:r>
        <w:t xml:space="preserve">khỏi </w:t>
      </w:r>
      <w:r>
        <w:t xml:space="preserve">phải </w:t>
      </w:r>
      <w:r>
        <w:t xml:space="preserve">nói </w:t>
      </w:r>
      <w:r>
        <w:t xml:space="preserve">đến </w:t>
      </w:r>
      <w:r>
        <w:t xml:space="preserve">việc </w:t>
      </w:r>
      <w:r>
        <w:t xml:space="preserve">không </w:t>
      </w:r>
      <w:r>
        <w:t xml:space="preserve">muốn </w:t>
      </w:r>
      <w:r>
        <w:t xml:space="preserve">nói </w:t>
      </w:r>
      <w:r>
        <w:t xml:space="preserve">hoặc </w:t>
      </w:r>
      <w:r>
        <w:t xml:space="preserve">khó </w:t>
      </w:r>
      <w:r>
        <w:t xml:space="preserve">nói.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trống </w:t>
      </w:r>
      <w:r>
        <w:rPr>
          <w:b/>
        </w:rPr>
        <w:t xml:space="preserve">lấp </w:t>
      </w:r>
      <w:r>
        <w:rPr>
          <w:i/>
        </w:rPr>
        <w:t xml:space="preserve">động từ </w:t>
      </w:r>
      <w:r>
        <w:t xml:space="preserve">Nói </w:t>
      </w:r>
      <w:r>
        <w:t xml:space="preserve">lớn </w:t>
      </w:r>
      <w:r>
        <w:t xml:space="preserve">tiếng </w:t>
      </w:r>
      <w:r>
        <w:t xml:space="preserve">hoặc </w:t>
      </w:r>
      <w:r>
        <w:t xml:space="preserve">làm </w:t>
      </w:r>
      <w:r>
        <w:t xml:space="preserve">ồn </w:t>
      </w:r>
      <w:r>
        <w:t xml:space="preserve">lên </w:t>
      </w:r>
      <w:r>
        <w:t xml:space="preserve">để </w:t>
      </w:r>
      <w:r>
        <w:t xml:space="preserve">mọi </w:t>
      </w:r>
      <w:r>
        <w:t xml:space="preserve">người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chú </w:t>
      </w:r>
      <w:r>
        <w:t xml:space="preserve">ý </w:t>
      </w:r>
      <w:r>
        <w:t xml:space="preserve">đến </w:t>
      </w:r>
      <w:r>
        <w:t xml:space="preserve">câu </w:t>
      </w:r>
      <w:r>
        <w:t xml:space="preserve">chuyện </w:t>
      </w:r>
      <w:r>
        <w:t xml:space="preserve">đang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đánh </w:t>
      </w:r>
      <w:r>
        <w:t xml:space="preserve">trống </w:t>
      </w:r>
      <w:r>
        <w:t xml:space="preserve">ngực </w:t>
      </w:r>
      <w:r>
        <w:t xml:space="preserve">động từ </w:t>
      </w:r>
      <w:r>
        <w:t xml:space="preserve">Có </w:t>
      </w:r>
      <w:r>
        <w:t xml:space="preserve">hiện </w:t>
      </w:r>
      <w:r>
        <w:t xml:space="preserve">tượng </w:t>
      </w:r>
      <w:r>
        <w:t xml:space="preserve">tim </w:t>
      </w:r>
      <w:r>
        <w:t xml:space="preserve">đập </w:t>
      </w:r>
      <w:r>
        <w:t xml:space="preserve">mạnh, </w:t>
      </w:r>
      <w:r>
        <w:t xml:space="preserve">gấp </w:t>
      </w:r>
      <w:r>
        <w:t xml:space="preserve">do </w:t>
      </w:r>
      <w:r>
        <w:t xml:space="preserve">quá </w:t>
      </w:r>
      <w:r>
        <w:t xml:space="preserve">sợ </w:t>
      </w:r>
      <w:r>
        <w:t xml:space="preserve">hoặc </w:t>
      </w:r>
      <w:r>
        <w:t xml:space="preserve">quá </w:t>
      </w:r>
      <w:r>
        <w:t xml:space="preserve">hồi </w:t>
      </w:r>
      <w:r>
        <w:t xml:space="preserve">hộp. </w:t>
      </w:r>
      <w:r>
        <w:t xml:space="preserve">đánh </w:t>
      </w:r>
      <w:r>
        <w:t xml:space="preserve">trống </w:t>
      </w:r>
      <w:r>
        <w:t xml:space="preserve">qua </w:t>
      </w:r>
      <w:r>
        <w:t xml:space="preserve">cửa </w:t>
      </w:r>
      <w:r>
        <w:t xml:space="preserve">nhà </w:t>
      </w:r>
      <w:r>
        <w:t xml:space="preserve">sấm </w:t>
      </w:r>
      <w:r>
        <w:t xml:space="preserve">Ví </w:t>
      </w:r>
      <w:r>
        <w:t xml:space="preserve">việc </w:t>
      </w:r>
      <w:r>
        <w:t xml:space="preserve">trổ </w:t>
      </w:r>
      <w:r>
        <w:t xml:space="preserve">tài </w:t>
      </w:r>
      <w:r>
        <w:t xml:space="preserve">trước </w:t>
      </w:r>
      <w:r>
        <w:t xml:space="preserve">mặt </w:t>
      </w:r>
      <w:r>
        <w:t xml:space="preserve">người </w:t>
      </w:r>
      <w:r>
        <w:t xml:space="preserve">giỏi </w:t>
      </w:r>
      <w:r>
        <w:t xml:space="preserve">hơn </w:t>
      </w:r>
      <w:r>
        <w:t xml:space="preserve">gấp </w:t>
      </w:r>
      <w:r>
        <w:t xml:space="preserve">bội </w:t>
      </w:r>
      <w:r>
        <w:t xml:space="preserve">(hường </w:t>
      </w:r>
      <w:r>
        <w:t xml:space="preserve">dùng </w:t>
      </w:r>
      <w:r>
        <w:t xml:space="preserve">để </w:t>
      </w:r>
      <w:r>
        <w:t xml:space="preserve">nhận </w:t>
      </w:r>
      <w:r>
        <w:t xml:space="preserve">xét, </w:t>
      </w:r>
      <w:r>
        <w:t xml:space="preserve">phê </w:t>
      </w:r>
      <w:r>
        <w:t xml:space="preserve">phán, </w:t>
      </w:r>
      <w:r>
        <w:t xml:space="preserve">hoặc </w:t>
      </w:r>
      <w:r>
        <w:t xml:space="preserve">đề </w:t>
      </w:r>
      <w:r>
        <w:t xml:space="preserve">tự </w:t>
      </w:r>
      <w:r>
        <w:t xml:space="preserve">nói </w:t>
      </w:r>
      <w:r>
        <w:t xml:space="preserve">về </w:t>
      </w:r>
      <w:r>
        <w:t xml:space="preserve">mình </w:t>
      </w:r>
      <w:r>
        <w:t xml:space="preserve">một </w:t>
      </w:r>
      <w:r>
        <w:t xml:space="preserve">cách </w:t>
      </w:r>
      <w:r>
        <w:t xml:space="preserve">khiêm </w:t>
      </w:r>
      <w:r>
        <w:t xml:space="preserve">tốn).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tung </w:t>
      </w:r>
      <w:r>
        <w:rPr>
          <w:b/>
        </w:rPr>
        <w:t xml:space="preserve">thâm </w:t>
      </w:r>
      <w:r>
        <w:rPr>
          <w:i/>
        </w:rPr>
        <w:t xml:space="preserve">động từ </w:t>
      </w:r>
      <w:r>
        <w:t xml:space="preserve">Đánh </w:t>
      </w:r>
      <w:r>
        <w:t xml:space="preserve">thăng </w:t>
      </w:r>
      <w:r>
        <w:t xml:space="preserve">và </w:t>
      </w:r>
      <w:r>
        <w:t xml:space="preserve">sâu </w:t>
      </w:r>
      <w:r>
        <w:t xml:space="preserve">vào </w:t>
      </w:r>
      <w:r>
        <w:t xml:space="preserve">trận </w:t>
      </w:r>
      <w:r>
        <w:t xml:space="preserve">địa </w:t>
      </w:r>
      <w:r>
        <w:t xml:space="preserve">của </w:t>
      </w:r>
      <w:r>
        <w:t xml:space="preserve">đối </w:t>
      </w:r>
      <w:r>
        <w:t xml:space="preserve">phương.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úp </w:t>
      </w:r>
      <w:r>
        <w:rPr>
          <w:i/>
        </w:rPr>
        <w:t xml:space="preserve">động từ </w:t>
      </w:r>
      <w:r>
        <w:t xml:space="preserve">Đánh </w:t>
      </w:r>
      <w:r>
        <w:t xml:space="preserve">bằng </w:t>
      </w:r>
      <w:r>
        <w:t xml:space="preserve">cách </w:t>
      </w:r>
      <w:r>
        <w:t xml:space="preserve">bí </w:t>
      </w:r>
      <w:r>
        <w:t xml:space="preserve">mật </w:t>
      </w:r>
      <w:r>
        <w:t xml:space="preserve">đến </w:t>
      </w:r>
      <w:r>
        <w:t xml:space="preserve">gần </w:t>
      </w:r>
      <w:r>
        <w:t xml:space="preserve">nơi </w:t>
      </w:r>
      <w:r>
        <w:t xml:space="preserve">quân </w:t>
      </w:r>
      <w:r>
        <w:t xml:space="preserve">đối </w:t>
      </w:r>
      <w:r>
        <w:t xml:space="preserve">phương </w:t>
      </w:r>
      <w:r>
        <w:t xml:space="preserve">đóng </w:t>
      </w:r>
      <w:r>
        <w:t xml:space="preserve">rồi </w:t>
      </w:r>
      <w:r>
        <w:rPr>
          <w:i/>
        </w:rPr>
        <w:t xml:space="preserve">nhằm </w:t>
      </w:r>
      <w:r>
        <w:t xml:space="preserve">chỗ </w:t>
      </w:r>
      <w:r>
        <w:t xml:space="preserve">sơ </w:t>
      </w:r>
      <w:r>
        <w:t xml:space="preserve">hở </w:t>
      </w:r>
      <w:r>
        <w:t xml:space="preserve">để </w:t>
      </w:r>
      <w:r>
        <w:t xml:space="preserve">tiến </w:t>
      </w:r>
      <w:r>
        <w:t xml:space="preserve">công </w:t>
      </w:r>
      <w:r>
        <w:t xml:space="preserve">bất </w:t>
      </w:r>
      <w:r>
        <w:t xml:space="preserve">ngờ.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vấn </w:t>
      </w:r>
      <w:r>
        <w:rPr>
          <w:i/>
        </w:rPr>
        <w:t xml:space="preserve">động từ </w:t>
      </w:r>
      <w:r>
        <w:t xml:space="preserve">Đọc </w:t>
      </w:r>
      <w:r>
        <w:t xml:space="preserve">từng </w:t>
      </w:r>
      <w:r>
        <w:t xml:space="preserve">con </w:t>
      </w:r>
      <w:r>
        <w:t xml:space="preserve">chữ, </w:t>
      </w:r>
      <w:r>
        <w:t xml:space="preserve">ghép </w:t>
      </w:r>
      <w:r>
        <w:t xml:space="preserve">lại </w:t>
      </w:r>
      <w:r>
        <w:t xml:space="preserve">thành </w:t>
      </w:r>
      <w:r>
        <w:t xml:space="preserve">vần, </w:t>
      </w:r>
      <w:r>
        <w:t xml:space="preserve">từng </w:t>
      </w:r>
      <w:r>
        <w:t xml:space="preserve">tiếng </w:t>
      </w:r>
      <w:r>
        <w:t xml:space="preserve">một. </w:t>
      </w:r>
      <w:r>
        <w:rPr>
          <w:i/>
        </w:rPr>
        <w:t xml:space="preserve">Mới </w:t>
      </w:r>
      <w:r>
        <w:t xml:space="preserve">học </w:t>
      </w:r>
      <w:r>
        <w:t xml:space="preserve">đánh </w:t>
      </w:r>
      <w:r>
        <w:rPr>
          <w:i/>
        </w:rPr>
        <w:t xml:space="preserve">uân. </w:t>
      </w:r>
      <w:r>
        <w:t xml:space="preserve">đánh </w:t>
      </w:r>
      <w:r>
        <w:t xml:space="preserve">vận </w:t>
      </w:r>
      <w:r>
        <w:t xml:space="preserve">động </w:t>
      </w:r>
      <w:r>
        <w:t xml:space="preserve">động từ </w:t>
      </w:r>
      <w:r>
        <w:t xml:space="preserve">Đánh </w:t>
      </w:r>
      <w:r>
        <w:t xml:space="preserve">không </w:t>
      </w:r>
      <w:r>
        <w:t xml:space="preserve">có </w:t>
      </w:r>
      <w:r>
        <w:t xml:space="preserve">chiến </w:t>
      </w:r>
      <w:r>
        <w:t xml:space="preserve">tuyến </w:t>
      </w:r>
      <w:r>
        <w:t xml:space="preserve">cố </w:t>
      </w:r>
      <w:r>
        <w:t xml:space="preserve">định, </w:t>
      </w:r>
      <w:r>
        <w:t xml:space="preserve">bằng </w:t>
      </w:r>
      <w:r>
        <w:t xml:space="preserve">lực </w:t>
      </w:r>
      <w:r>
        <w:t xml:space="preserve">lượng </w:t>
      </w:r>
      <w:r>
        <w:t xml:space="preserve">tương </w:t>
      </w:r>
      <w:r>
        <w:t xml:space="preserve">đối </w:t>
      </w:r>
      <w:r>
        <w:t xml:space="preserve">lớn, </w:t>
      </w:r>
      <w:r>
        <w:t xml:space="preserve">cơ </w:t>
      </w:r>
      <w:r>
        <w:t xml:space="preserve">động </w:t>
      </w:r>
      <w:r>
        <w:t xml:space="preserve">trên </w:t>
      </w:r>
      <w:r>
        <w:t xml:space="preserve">một </w:t>
      </w:r>
      <w:r>
        <w:t xml:space="preserve">chiến </w:t>
      </w:r>
      <w:r>
        <w:t xml:space="preserve">trường </w:t>
      </w:r>
      <w:r>
        <w:t xml:space="preserve">tương </w:t>
      </w:r>
      <w:r>
        <w:t xml:space="preserve">đối </w:t>
      </w:r>
      <w:r>
        <w:t xml:space="preserve">rộng, </w:t>
      </w:r>
      <w:r>
        <w:t xml:space="preserve">nhằm </w:t>
      </w:r>
      <w:r>
        <w:t xml:space="preserve">nơi </w:t>
      </w:r>
      <w:r>
        <w:t xml:space="preserve">đối </w:t>
      </w:r>
      <w:r>
        <w:t xml:space="preserve">phương </w:t>
      </w:r>
      <w:r>
        <w:t xml:space="preserve">sơ </w:t>
      </w:r>
      <w:r>
        <w:t xml:space="preserve">hở </w:t>
      </w:r>
      <w:r>
        <w:t xml:space="preserve">mà </w:t>
      </w:r>
      <w:r>
        <w:t xml:space="preserve">tiến </w:t>
      </w:r>
      <w:r>
        <w:t xml:space="preserve">công.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vật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Dùng </w:t>
      </w:r>
      <w:r>
        <w:t xml:space="preserve">tay </w:t>
      </w:r>
      <w:r>
        <w:t xml:space="preserve">không </w:t>
      </w:r>
      <w:r>
        <w:t xml:space="preserve">ôm </w:t>
      </w:r>
      <w:r>
        <w:t xml:space="preserve">nhau, </w:t>
      </w:r>
      <w:r>
        <w:t xml:space="preserve">rồi </w:t>
      </w:r>
      <w:r>
        <w:t xml:space="preserve">người </w:t>
      </w:r>
      <w:r>
        <w:t xml:space="preserve">này </w:t>
      </w:r>
      <w:r>
        <w:t xml:space="preserve">cố </w:t>
      </w:r>
      <w:r>
        <w:t xml:space="preserve">dùng </w:t>
      </w:r>
      <w:r>
        <w:t xml:space="preserve">sức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kia </w:t>
      </w:r>
      <w:r>
        <w:t xml:space="preserve">ngã </w:t>
      </w:r>
      <w:r>
        <w:t xml:space="preserve">xuống </w:t>
      </w:r>
      <w:r>
        <w:t xml:space="preserve">để </w:t>
      </w:r>
      <w:r>
        <w:t xml:space="preserve">giành </w:t>
      </w:r>
      <w:r>
        <w:t xml:space="preserve">phần </w:t>
      </w:r>
      <w:r>
        <w:t xml:space="preserve">thắng </w:t>
      </w:r>
      <w:r>
        <w:t xml:space="preserve">(một </w:t>
      </w:r>
      <w:r>
        <w:t xml:space="preserve">môn </w:t>
      </w:r>
      <w:r>
        <w:t xml:space="preserve">võ). </w:t>
      </w:r>
      <w:r>
        <w:t xml:space="preserve">Cuộc </w:t>
      </w:r>
      <w:r>
        <w:t xml:space="preserve">thi </w:t>
      </w:r>
      <w:r>
        <w:t xml:space="preserve">đánh </w:t>
      </w:r>
      <w:r>
        <w:t xml:space="preserve">uật. </w:t>
      </w:r>
      <w:r>
        <w:rPr>
          <w:b/>
        </w:rPr>
        <w:t xml:space="preserve">2 </w:t>
      </w:r>
      <w:r>
        <w:t xml:space="preserve">Ðem </w:t>
      </w:r>
      <w:r>
        <w:t xml:space="preserve">hết </w:t>
      </w:r>
      <w:r>
        <w:t xml:space="preserve">sức </w:t>
      </w:r>
      <w:r>
        <w:t xml:space="preserve">ra </w:t>
      </w:r>
      <w:r>
        <w:t xml:space="preserve">đối </w:t>
      </w:r>
      <w:r>
        <w:t xml:space="preserve">phó </w:t>
      </w:r>
      <w:r>
        <w:t xml:space="preserve">một </w:t>
      </w:r>
      <w:r>
        <w:t xml:space="preserve">cách </w:t>
      </w:r>
      <w:r>
        <w:t xml:space="preserve">vất </w:t>
      </w:r>
      <w:r>
        <w:rPr>
          <w:i/>
        </w:rPr>
        <w:t xml:space="preserve">vả. </w:t>
      </w:r>
      <w:r>
        <w:rPr>
          <w:i/>
        </w:rPr>
        <w:t xml:space="preserve">Đánh </w:t>
      </w:r>
      <w:r>
        <w:t xml:space="preserve">uật </w:t>
      </w:r>
      <w:r>
        <w:t xml:space="preserve">với </w:t>
      </w:r>
      <w:r>
        <w:rPr>
          <w:i/>
        </w:rPr>
        <w:t xml:space="preserve">sóng </w:t>
      </w:r>
      <w:r>
        <w:rPr>
          <w:i/>
        </w:rPr>
        <w:t xml:space="preserve">gió. </w:t>
      </w:r>
      <w:r>
        <w:rPr>
          <w:i/>
        </w:rPr>
        <w:t xml:space="preserve">Đánh </w:t>
      </w:r>
      <w:r>
        <w:rPr>
          <w:i/>
        </w:rPr>
        <w:t xml:space="preserve">uật </w:t>
      </w:r>
      <w:r>
        <w:rPr>
          <w:i/>
        </w:rPr>
        <w:t xml:space="preserve">với </w:t>
      </w:r>
      <w:r>
        <w:rPr>
          <w:i/>
        </w:rPr>
        <w:t xml:space="preserve">bài </w:t>
      </w:r>
      <w:r>
        <w:rPr>
          <w:i/>
        </w:rPr>
        <w:t xml:space="preserve">toán </w:t>
      </w:r>
      <w:r>
        <w:t xml:space="preserve">khó </w:t>
      </w:r>
      <w:r>
        <w:t xml:space="preserve">(bóng (nghĩa bóng)).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vòng </w:t>
      </w:r>
      <w:r>
        <w:rPr>
          <w:i/>
        </w:rPr>
        <w:t xml:space="preserve">động từ </w:t>
      </w:r>
      <w:r>
        <w:t xml:space="preserve">Đánh </w:t>
      </w:r>
      <w:r>
        <w:t xml:space="preserve">thọc </w:t>
      </w:r>
      <w:r>
        <w:t xml:space="preserve">sâu </w:t>
      </w:r>
      <w:r>
        <w:t xml:space="preserve">vào </w:t>
      </w:r>
      <w:r>
        <w:t xml:space="preserve">cạnh </w:t>
      </w:r>
      <w:r>
        <w:t xml:space="preserve">sườn, </w:t>
      </w:r>
      <w:r>
        <w:t xml:space="preserve">từ </w:t>
      </w:r>
      <w:r>
        <w:t xml:space="preserve">phía </w:t>
      </w:r>
      <w:r>
        <w:t xml:space="preserve">sau </w:t>
      </w:r>
      <w:r>
        <w:t xml:space="preserve">lưng </w:t>
      </w:r>
      <w:r>
        <w:t xml:space="preserve">đối </w:t>
      </w:r>
      <w:r>
        <w:t xml:space="preserve">phương.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võng </w:t>
      </w:r>
      <w:r>
        <w:rPr>
          <w:i/>
        </w:rPr>
        <w:t xml:space="preserve">động từ </w:t>
      </w:r>
      <w:r>
        <w:t xml:space="preserve">Đánh </w:t>
      </w:r>
      <w:r>
        <w:t xml:space="preserve">tay </w:t>
      </w:r>
      <w:r>
        <w:t xml:space="preserve">lái </w:t>
      </w:r>
      <w:r>
        <w:t xml:space="preserve">sang </w:t>
      </w:r>
      <w:r>
        <w:t xml:space="preserve">bên, </w:t>
      </w:r>
      <w:r>
        <w:t xml:space="preserve">làm </w:t>
      </w:r>
      <w:r>
        <w:t xml:space="preserve">cho </w:t>
      </w:r>
      <w:r>
        <w:t xml:space="preserve">xe </w:t>
      </w:r>
      <w:r>
        <w:t xml:space="preserve">chao </w:t>
      </w:r>
      <w:r>
        <w:t xml:space="preserve">nghiêng, </w:t>
      </w:r>
      <w:r>
        <w:t xml:space="preserve">đảo </w:t>
      </w:r>
      <w:r>
        <w:t xml:space="preserve">qua </w:t>
      </w:r>
      <w:r>
        <w:t xml:space="preserve">đảo </w:t>
      </w:r>
      <w:r>
        <w:t xml:space="preserve">lại </w:t>
      </w:r>
      <w:r>
        <w:t xml:space="preserve">như </w:t>
      </w:r>
      <w:r>
        <w:t xml:space="preserve">đưa </w:t>
      </w:r>
      <w:r>
        <w:t xml:space="preserve">võng. </w:t>
      </w:r>
      <w:r>
        <w:rPr>
          <w:i/>
        </w:rPr>
        <w:t xml:space="preserve">Lái </w:t>
      </w:r>
      <w:r>
        <w:t xml:space="preserve">xe </w:t>
      </w:r>
      <w:r>
        <w:rPr>
          <w:i/>
        </w:rPr>
        <w:t xml:space="preserve">đánh </w:t>
      </w:r>
      <w:r>
        <w:rPr>
          <w:i/>
        </w:rPr>
        <w:t xml:space="preserve">uõng, </w:t>
      </w:r>
      <w:r>
        <w:rPr>
          <w:i/>
        </w:rPr>
        <w:t xml:space="preserve">lạng </w:t>
      </w:r>
      <w:r>
        <w:t xml:space="preserve">lách </w:t>
      </w:r>
      <w:r>
        <w:t xml:space="preserve">trên </w:t>
      </w:r>
      <w:r>
        <w:rPr>
          <w:i/>
        </w:rPr>
        <w:t xml:space="preserve">đường </w:t>
      </w:r>
      <w:r>
        <w:rPr>
          <w:i/>
        </w:rPr>
        <w:t xml:space="preserve">phố. </w:t>
      </w:r>
      <w:r>
        <w:rPr>
          <w:i/>
        </w:rPr>
        <w:t xml:space="preserve">Xe </w:t>
      </w:r>
      <w:r>
        <w:t xml:space="preserve">đánh </w:t>
      </w:r>
      <w:r>
        <w:t xml:space="preserve">uống </w:t>
      </w:r>
      <w:r>
        <w:t xml:space="preserve">gây </w:t>
      </w:r>
      <w:r>
        <w:t xml:space="preserve">tai </w:t>
      </w:r>
      <w:r>
        <w:t xml:space="preserve">nạn.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vỗ </w:t>
      </w:r>
      <w:r>
        <w:rPr>
          <w:b/>
        </w:rPr>
        <w:t xml:space="preserve">mặt </w:t>
      </w:r>
      <w:r>
        <w:rPr>
          <w:i/>
        </w:rPr>
        <w:t xml:space="preserve">động từ </w:t>
      </w:r>
      <w:r>
        <w:t xml:space="preserve">Đánh </w:t>
      </w:r>
      <w:r>
        <w:t xml:space="preserve">thẳng </w:t>
      </w:r>
      <w:r>
        <w:t xml:space="preserve">từ </w:t>
      </w:r>
      <w:r>
        <w:t xml:space="preserve">phía </w:t>
      </w:r>
      <w:r>
        <w:t xml:space="preserve">trước </w:t>
      </w:r>
      <w:r>
        <w:t xml:space="preserve">mặt.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vu </w:t>
      </w:r>
      <w:r>
        <w:rPr>
          <w:b/>
        </w:rPr>
        <w:t xml:space="preserve">hổi </w:t>
      </w:r>
      <w:r>
        <w:rPr>
          <w:i/>
        </w:rPr>
        <w:t xml:space="preserve">động từ </w:t>
      </w:r>
      <w:r>
        <w:t xml:space="preserve">(cũ). </w:t>
      </w:r>
      <w:r>
        <w:t xml:space="preserve">Đánh </w:t>
      </w:r>
      <w:r>
        <w:t xml:space="preserve">vòng. </w:t>
      </w:r>
      <w:r>
        <w:br/>
      </w:r>
      <w:r>
        <w:rPr>
          <w:b/>
        </w:rPr>
        <w:t xml:space="preserve">đao, </w:t>
      </w:r>
      <w:r>
        <w:rPr>
          <w:i/>
        </w:rPr>
        <w:t xml:space="preserve">danh từ </w:t>
      </w:r>
      <w:r>
        <w:t xml:space="preserve">(phương ngữ). </w:t>
      </w:r>
      <w:r>
        <w:t xml:space="preserve">(Củ </w:t>
      </w:r>
      <w:r>
        <w:t xml:space="preserve">đao, </w:t>
      </w:r>
      <w:r>
        <w:t xml:space="preserve">nói </w:t>
      </w:r>
      <w:r>
        <w:t xml:space="preserve">tắt). </w:t>
      </w:r>
      <w:r>
        <w:t xml:space="preserve">Dong </w:t>
      </w:r>
      <w:r>
        <w:t xml:space="preserve">riêng. </w:t>
      </w:r>
      <w:r>
        <w:t xml:space="preserve">Bột </w:t>
      </w:r>
      <w:r>
        <w:rPr>
          <w:i/>
        </w:rPr>
        <w:t xml:space="preserve">đao. </w:t>
      </w:r>
      <w:r>
        <w:br/>
      </w:r>
      <w:r>
        <w:rPr>
          <w:b/>
        </w:rPr>
        <w:t xml:space="preserve">đao,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Dao </w:t>
      </w:r>
      <w:r>
        <w:t xml:space="preserve">to </w:t>
      </w:r>
      <w:r>
        <w:t xml:space="preserve">dùng </w:t>
      </w:r>
      <w:r>
        <w:t xml:space="preserve">làm </w:t>
      </w:r>
      <w:r>
        <w:t xml:space="preserve">binh </w:t>
      </w:r>
      <w:r>
        <w:t xml:space="preserve">khí </w:t>
      </w:r>
      <w:r>
        <w:t xml:space="preserve">thời </w:t>
      </w:r>
      <w:r>
        <w:t xml:space="preserve">xưa. </w:t>
      </w:r>
      <w:r>
        <w:t xml:space="preserve">Thanh </w:t>
      </w:r>
      <w:r>
        <w:rPr>
          <w:i/>
        </w:rPr>
        <w:t xml:space="preserve">đao. </w:t>
      </w:r>
      <w:r>
        <w:rPr>
          <w:b/>
        </w:rPr>
        <w:t xml:space="preserve">2 </w:t>
      </w:r>
      <w:r>
        <w:t xml:space="preserve">Phần </w:t>
      </w:r>
      <w:r>
        <w:t xml:space="preserve">xây </w:t>
      </w:r>
      <w:r>
        <w:t xml:space="preserve">cong </w:t>
      </w:r>
      <w:r>
        <w:t xml:space="preserve">lên </w:t>
      </w:r>
      <w:r>
        <w:t xml:space="preserve">như </w:t>
      </w:r>
      <w:r>
        <w:t xml:space="preserve">hình </w:t>
      </w:r>
      <w:r>
        <w:t xml:space="preserve">lưỡi </w:t>
      </w:r>
      <w:r>
        <w:t xml:space="preserve">đao </w:t>
      </w:r>
      <w:r>
        <w:t xml:space="preserve">ở </w:t>
      </w:r>
      <w:r>
        <w:t xml:space="preserve">góc </w:t>
      </w:r>
      <w:r>
        <w:t xml:space="preserve">mái </w:t>
      </w:r>
      <w:r>
        <w:t xml:space="preserve">nhà </w:t>
      </w:r>
      <w:r>
        <w:t xml:space="preserve">làm </w:t>
      </w:r>
      <w:r>
        <w:t xml:space="preserve">theo </w:t>
      </w:r>
      <w:r>
        <w:t xml:space="preserve">kiểu </w:t>
      </w:r>
      <w:r>
        <w:t xml:space="preserve">cổ. </w:t>
      </w:r>
      <w:r>
        <w:br/>
      </w:r>
      <w:r>
        <w:rPr>
          <w:b/>
        </w:rPr>
        <w:t xml:space="preserve">đao </w:t>
      </w:r>
      <w:r>
        <w:rPr>
          <w:b/>
        </w:rPr>
        <w:t xml:space="preserve">bình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binh </w:t>
      </w:r>
      <w:r>
        <w:rPr>
          <w:i/>
        </w:rPr>
        <w:t xml:space="preserve">đao. </w:t>
      </w:r>
      <w:r>
        <w:br w:type="page"/>
      </w:r>
      <w:r>
        <w:rPr>
          <w:b/>
        </w:rPr>
        <w:t xml:space="preserve">đao </w:t>
      </w:r>
      <w:r>
        <w:rPr>
          <w:b/>
        </w:rPr>
        <w:t xml:space="preserve">kiếm </w:t>
      </w:r>
      <w:r>
        <w:rPr>
          <w:i/>
        </w:rPr>
        <w:t xml:space="preserve">danh từ </w:t>
      </w:r>
      <w:r>
        <w:t xml:space="preserve">Đao </w:t>
      </w:r>
      <w:r>
        <w:t xml:space="preserve">và </w:t>
      </w:r>
      <w:r>
        <w:t xml:space="preserve">kiếm; </w:t>
      </w:r>
      <w:r>
        <w:t xml:space="preserve">binh </w:t>
      </w:r>
      <w:r>
        <w:t xml:space="preserve">khí </w:t>
      </w:r>
      <w:r>
        <w:t xml:space="preserve">thời </w:t>
      </w:r>
      <w:r>
        <w:rPr>
          <w:i/>
        </w:rPr>
        <w:t xml:space="preserve">xưa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đao </w:t>
      </w:r>
      <w:r>
        <w:rPr>
          <w:b/>
        </w:rPr>
        <w:t xml:space="preserve">phủ </w:t>
      </w:r>
      <w:r>
        <w:rPr>
          <w:i/>
        </w:rPr>
        <w:t xml:space="preserve">danh từ </w:t>
      </w:r>
      <w:r>
        <w:t xml:space="preserve">Kẻ </w:t>
      </w:r>
      <w:r>
        <w:t xml:space="preserve">chuyên </w:t>
      </w:r>
      <w:r>
        <w:t xml:space="preserve">việc </w:t>
      </w:r>
      <w:r>
        <w:t xml:space="preserve">chém </w:t>
      </w:r>
      <w:r>
        <w:t xml:space="preserve">người </w:t>
      </w:r>
      <w:r>
        <w:t xml:space="preserve">để </w:t>
      </w:r>
      <w:r>
        <w:t xml:space="preserve">thi </w:t>
      </w:r>
      <w:r>
        <w:t xml:space="preserve">hành </w:t>
      </w:r>
      <w:r>
        <w:t xml:space="preserve">án </w:t>
      </w:r>
      <w:r>
        <w:t xml:space="preserve">tử </w:t>
      </w:r>
      <w:r>
        <w:t xml:space="preserve">hình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đao </w:t>
      </w:r>
      <w:r>
        <w:rPr>
          <w:b/>
        </w:rPr>
        <w:t xml:space="preserve">to </w:t>
      </w:r>
      <w:r>
        <w:rPr>
          <w:b/>
        </w:rPr>
        <w:t xml:space="preserve">búa </w:t>
      </w:r>
      <w:r>
        <w:rPr>
          <w:b/>
        </w:rPr>
        <w:t xml:space="preserve">lớn </w:t>
      </w:r>
      <w:r>
        <w:t xml:space="preserve">Ví </w:t>
      </w:r>
      <w:r>
        <w:t xml:space="preserve">lối </w:t>
      </w:r>
      <w:r>
        <w:t xml:space="preserve">nói </w:t>
      </w:r>
      <w:r>
        <w:t xml:space="preserve">dùng </w:t>
      </w:r>
      <w:r>
        <w:t xml:space="preserve">lời </w:t>
      </w:r>
      <w:r>
        <w:t xml:space="preserve">lẽ </w:t>
      </w:r>
      <w:r>
        <w:t xml:space="preserve">cường </w:t>
      </w:r>
      <w:r>
        <w:t xml:space="preserve">điệu </w:t>
      </w:r>
      <w:r>
        <w:t xml:space="preserve">hoặc </w:t>
      </w:r>
      <w:r>
        <w:t xml:space="preserve">khoa </w:t>
      </w:r>
      <w:r>
        <w:t xml:space="preserve">trương </w:t>
      </w:r>
      <w:r>
        <w:t xml:space="preserve">quá </w:t>
      </w:r>
      <w:r>
        <w:t xml:space="preserve">đáng, </w:t>
      </w:r>
      <w:r>
        <w:t xml:space="preserve">không </w:t>
      </w:r>
      <w:r>
        <w:t xml:space="preserve">thích </w:t>
      </w:r>
      <w:r>
        <w:t xml:space="preserve">hợp </w:t>
      </w:r>
      <w:r>
        <w:t xml:space="preserve">với </w:t>
      </w:r>
      <w:r>
        <w:t xml:space="preserve">nội </w:t>
      </w:r>
      <w:r>
        <w:t xml:space="preserve">dung. </w:t>
      </w:r>
      <w:r>
        <w:br/>
      </w:r>
      <w:r>
        <w:rPr>
          <w:b/>
        </w:rPr>
        <w:t xml:space="preserve">đào,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t xml:space="preserve">Cây </w:t>
      </w:r>
      <w:r>
        <w:t xml:space="preserve">ăn </w:t>
      </w:r>
      <w:r>
        <w:t xml:space="preserve">quả </w:t>
      </w:r>
      <w:r>
        <w:t xml:space="preserve">hoặc </w:t>
      </w:r>
      <w:r>
        <w:t xml:space="preserve">làm </w:t>
      </w:r>
      <w:r>
        <w:t xml:space="preserve">cảnh,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lê, </w:t>
      </w:r>
      <w:r>
        <w:t xml:space="preserve">mận, </w:t>
      </w:r>
      <w:r>
        <w:t xml:space="preserve">hoa </w:t>
      </w:r>
      <w:r>
        <w:t xml:space="preserve">màu </w:t>
      </w:r>
      <w:r>
        <w:t xml:space="preserve">đỏ </w:t>
      </w:r>
      <w:r>
        <w:t xml:space="preserve">hồng, </w:t>
      </w:r>
      <w:r>
        <w:t xml:space="preserve">quả </w:t>
      </w:r>
      <w:r>
        <w:t xml:space="preserve">hình </w:t>
      </w:r>
      <w:r>
        <w:t xml:space="preserve">tim </w:t>
      </w:r>
      <w:r>
        <w:t xml:space="preserve">có </w:t>
      </w:r>
      <w:r>
        <w:t xml:space="preserve">lông </w:t>
      </w:r>
      <w:r>
        <w:t xml:space="preserve">mượt. </w:t>
      </w:r>
      <w:r>
        <w:t xml:space="preserve">Cành </w:t>
      </w:r>
      <w:r>
        <w:t xml:space="preserve">đào </w:t>
      </w:r>
      <w:r>
        <w:t xml:space="preserve">ngày </w:t>
      </w:r>
      <w:r>
        <w:rPr>
          <w:i/>
        </w:rPr>
        <w:t xml:space="preserve">Tết. </w:t>
      </w:r>
      <w:r>
        <w:t xml:space="preserve">l| </w:t>
      </w:r>
      <w:r>
        <w:t xml:space="preserve">tính từ </w:t>
      </w:r>
      <w:r>
        <w:t xml:space="preserve">(văn chương). </w:t>
      </w:r>
      <w:r>
        <w:t xml:space="preserve">Có </w:t>
      </w:r>
      <w:r>
        <w:t xml:space="preserve">màu </w:t>
      </w:r>
      <w:r>
        <w:t xml:space="preserve">hồng </w:t>
      </w:r>
      <w:r>
        <w:t xml:space="preserve">hoặc </w:t>
      </w:r>
      <w:r>
        <w:t xml:space="preserve">màu </w:t>
      </w:r>
      <w:r>
        <w:t xml:space="preserve">đỏ </w:t>
      </w:r>
      <w:r>
        <w:t xml:space="preserve">tươi. </w:t>
      </w:r>
      <w:r>
        <w:t xml:space="preserve">Máu </w:t>
      </w:r>
      <w:r>
        <w:t xml:space="preserve">đào. </w:t>
      </w:r>
      <w:r>
        <w:t xml:space="preserve">Cờ </w:t>
      </w:r>
      <w:r>
        <w:t xml:space="preserve">đào </w:t>
      </w:r>
      <w:r>
        <w:br/>
      </w:r>
      <w:r>
        <w:rPr>
          <w:b/>
        </w:rPr>
        <w:t xml:space="preserve">đào¿d. </w:t>
      </w:r>
      <w:r>
        <w:t xml:space="preserve">(phương ngữ). </w:t>
      </w:r>
      <w:r>
        <w:t xml:space="preserve">(Cây) </w:t>
      </w:r>
      <w:r>
        <w:t xml:space="preserve">roi. </w:t>
      </w:r>
      <w:r>
        <w:br/>
      </w:r>
      <w:r>
        <w:rPr>
          <w:b/>
        </w:rPr>
        <w:t xml:space="preserve">đào, </w:t>
      </w:r>
      <w:r>
        <w:rPr>
          <w:i/>
        </w:rPr>
        <w:t xml:space="preserve">danh từ </w:t>
      </w:r>
      <w:r>
        <w:t xml:space="preserve">(cũ). </w:t>
      </w:r>
      <w:r>
        <w:t xml:space="preserve">Diễn </w:t>
      </w:r>
      <w:r>
        <w:t xml:space="preserve">viên </w:t>
      </w:r>
      <w:r>
        <w:t xml:space="preserve">nữ </w:t>
      </w:r>
      <w:r>
        <w:t xml:space="preserve">trong </w:t>
      </w:r>
      <w:r>
        <w:t xml:space="preserve">các </w:t>
      </w:r>
      <w:r>
        <w:t xml:space="preserve">ngành </w:t>
      </w:r>
      <w:r>
        <w:t xml:space="preserve">sân </w:t>
      </w:r>
      <w:r>
        <w:t xml:space="preserve">khấu, </w:t>
      </w:r>
      <w:r>
        <w:t xml:space="preserve">điện </w:t>
      </w:r>
      <w:r>
        <w:t xml:space="preserve">ảnh </w:t>
      </w:r>
      <w:r>
        <w:t xml:space="preserve">(hàm </w:t>
      </w:r>
      <w:r>
        <w:t xml:space="preserve">ý </w:t>
      </w:r>
      <w:r>
        <w:t xml:space="preserve">coi </w:t>
      </w:r>
      <w:r>
        <w:t xml:space="preserve">thường). </w:t>
      </w:r>
      <w:r>
        <w:t xml:space="preserve">Đào </w:t>
      </w:r>
      <w:r>
        <w:t xml:space="preserve">xinê. </w:t>
      </w:r>
      <w:r>
        <w:br/>
      </w:r>
      <w:r>
        <w:rPr>
          <w:b/>
        </w:rPr>
        <w:t xml:space="preserve">đào,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Lấy </w:t>
      </w:r>
      <w:r>
        <w:t xml:space="preserve">lên </w:t>
      </w:r>
      <w:r>
        <w:t xml:space="preserve">một </w:t>
      </w:r>
      <w:r>
        <w:t xml:space="preserve">khối </w:t>
      </w:r>
      <w:r>
        <w:t xml:space="preserve">lượng </w:t>
      </w:r>
      <w:r>
        <w:t xml:space="preserve">đất </w:t>
      </w:r>
      <w:r>
        <w:t xml:space="preserve">đá </w:t>
      </w:r>
      <w:r>
        <w:t xml:space="preserve">để </w:t>
      </w:r>
      <w:r>
        <w:t xml:space="preserve">tạo </w:t>
      </w:r>
      <w:r>
        <w:t xml:space="preserve">thành </w:t>
      </w:r>
      <w:r>
        <w:t xml:space="preserve">một </w:t>
      </w:r>
      <w:r>
        <w:t xml:space="preserve">chỗ </w:t>
      </w:r>
      <w:r>
        <w:t xml:space="preserve">trống </w:t>
      </w:r>
      <w:r>
        <w:t xml:space="preserve">hoặc </w:t>
      </w:r>
      <w:r>
        <w:t xml:space="preserve">để </w:t>
      </w:r>
      <w:r>
        <w:t xml:space="preserve">tìm </w:t>
      </w:r>
      <w:r>
        <w:t xml:space="preserve">lấy </w:t>
      </w:r>
      <w:r>
        <w:t xml:space="preserve">vật </w:t>
      </w:r>
      <w:r>
        <w:t xml:space="preserve">gì </w:t>
      </w:r>
      <w:r>
        <w:t xml:space="preserve">ở </w:t>
      </w:r>
      <w:r>
        <w:t xml:space="preserve">dưới </w:t>
      </w:r>
      <w:r>
        <w:t xml:space="preserve">lòng </w:t>
      </w:r>
      <w:r>
        <w:t xml:space="preserve">đất. </w:t>
      </w:r>
      <w:r>
        <w:rPr>
          <w:i/>
        </w:rPr>
        <w:t xml:space="preserve">Đào </w:t>
      </w:r>
      <w:r>
        <w:rPr>
          <w:i/>
        </w:rPr>
        <w:t xml:space="preserve">ao. </w:t>
      </w:r>
      <w:r>
        <w:t xml:space="preserve">Đào </w:t>
      </w:r>
      <w:r>
        <w:t xml:space="preserve">giếng. </w:t>
      </w:r>
      <w:r>
        <w:t xml:space="preserve">Kênh </w:t>
      </w:r>
      <w:r>
        <w:rPr>
          <w:i/>
        </w:rPr>
        <w:t xml:space="preserve">đào. </w:t>
      </w:r>
      <w:r>
        <w:t xml:space="preserve">Đào </w:t>
      </w:r>
      <w:r>
        <w:t xml:space="preserve">củ </w:t>
      </w:r>
      <w:r>
        <w:rPr>
          <w:i/>
        </w:rPr>
        <w:t xml:space="preserve">mài. </w:t>
      </w:r>
      <w:r>
        <w:t xml:space="preserve">Máy </w:t>
      </w:r>
      <w:r>
        <w:rPr>
          <w:i/>
        </w:rPr>
        <w:t xml:space="preserve">đào </w:t>
      </w:r>
      <w:r>
        <w:rPr>
          <w:i/>
        </w:rPr>
        <w:t xml:space="preserve">đất. </w:t>
      </w:r>
      <w:r>
        <w:rPr>
          <w:b/>
        </w:rPr>
        <w:t xml:space="preserve">2 </w:t>
      </w:r>
      <w:r>
        <w:t xml:space="preserve">(kng.;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rPr>
          <w:i/>
        </w:rPr>
        <w:t xml:space="preserve">Tìm, </w:t>
      </w:r>
      <w:r>
        <w:rPr>
          <w:i/>
        </w:rPr>
        <w:t xml:space="preserve">kiếm </w:t>
      </w:r>
      <w:r>
        <w:t xml:space="preserve">được. </w:t>
      </w:r>
      <w:r>
        <w:t xml:space="preserve">Thứ </w:t>
      </w:r>
      <w:r>
        <w:rPr>
          <w:i/>
        </w:rPr>
        <w:t xml:space="preserve">ấy </w:t>
      </w:r>
      <w:r>
        <w:rPr>
          <w:i/>
        </w:rPr>
        <w:t xml:space="preserve">bây </w:t>
      </w:r>
      <w:r>
        <w:t xml:space="preserve">giờ </w:t>
      </w:r>
      <w:r>
        <w:rPr>
          <w:i/>
        </w:rPr>
        <w:t xml:space="preserve">đào </w:t>
      </w:r>
      <w:r>
        <w:rPr>
          <w:i/>
        </w:rPr>
        <w:t xml:space="preserve">đâu </w:t>
      </w:r>
      <w:r>
        <w:t xml:space="preserve">ra! </w:t>
      </w:r>
      <w:r>
        <w:br/>
      </w:r>
      <w:r>
        <w:rPr>
          <w:b/>
        </w:rPr>
        <w:t xml:space="preserve">đào </w:t>
      </w:r>
      <w:r>
        <w:rPr>
          <w:b/>
        </w:rPr>
        <w:t xml:space="preserve">hoa </w:t>
      </w:r>
      <w:r>
        <w:rPr>
          <w:i/>
        </w:rPr>
        <w:t xml:space="preserve">tính từ </w:t>
      </w:r>
      <w:r>
        <w:t xml:space="preserve">Có </w:t>
      </w:r>
      <w:r>
        <w:t xml:space="preserve">duyên, </w:t>
      </w:r>
      <w:r>
        <w:t xml:space="preserve">được </w:t>
      </w:r>
      <w:r>
        <w:t xml:space="preserve">nhiều </w:t>
      </w:r>
      <w:r>
        <w:t xml:space="preserve">phụ </w:t>
      </w:r>
      <w:r>
        <w:t xml:space="preserve">nữ </w:t>
      </w:r>
      <w:r>
        <w:t xml:space="preserve">vêu </w:t>
      </w:r>
      <w:r>
        <w:t xml:space="preserve">mến. </w:t>
      </w:r>
      <w:r>
        <w:t xml:space="preserve">Số </w:t>
      </w:r>
      <w:r>
        <w:t xml:space="preserve">đào </w:t>
      </w:r>
      <w:r>
        <w:t xml:space="preserve">hoa. </w:t>
      </w:r>
      <w:r>
        <w:br/>
      </w:r>
      <w:r>
        <w:rPr>
          <w:b/>
        </w:rPr>
        <w:t xml:space="preserve">đào </w:t>
      </w:r>
      <w:r>
        <w:rPr>
          <w:b/>
        </w:rPr>
        <w:t xml:space="preserve">kếp </w:t>
      </w:r>
      <w:r>
        <w:rPr>
          <w:i/>
        </w:rPr>
        <w:t xml:space="preserve">danh từ </w:t>
      </w:r>
      <w:r>
        <w:t xml:space="preserve">(cũ). </w:t>
      </w:r>
      <w:r>
        <w:t xml:space="preserve">Diễn </w:t>
      </w:r>
      <w:r>
        <w:t xml:space="preserve">viên </w:t>
      </w:r>
      <w:r>
        <w:t xml:space="preserve">trong </w:t>
      </w:r>
      <w:r>
        <w:t xml:space="preserve">các </w:t>
      </w:r>
      <w:r>
        <w:t xml:space="preserve">ngành </w:t>
      </w:r>
      <w:r>
        <w:t xml:space="preserve">sân </w:t>
      </w:r>
      <w:r>
        <w:t xml:space="preserve">khấu, </w:t>
      </w:r>
      <w:r>
        <w:t xml:space="preserve">điện </w:t>
      </w:r>
      <w:r>
        <w:t xml:space="preserve">ảnh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hàm </w:t>
      </w:r>
      <w:r>
        <w:t xml:space="preserve">ý </w:t>
      </w:r>
      <w:r>
        <w:t xml:space="preserve">coi </w:t>
      </w:r>
      <w:r>
        <w:t xml:space="preserve">thường). </w:t>
      </w:r>
      <w:r>
        <w:br/>
      </w:r>
      <w:r>
        <w:rPr>
          <w:b/>
        </w:rPr>
        <w:t xml:space="preserve">đào </w:t>
      </w:r>
      <w:r>
        <w:rPr>
          <w:b/>
        </w:rPr>
        <w:t xml:space="preserve">lộn </w:t>
      </w:r>
      <w:r>
        <w:rPr>
          <w:b/>
        </w:rPr>
        <w:t xml:space="preserve">hột </w:t>
      </w:r>
      <w:r>
        <w:rPr>
          <w:i/>
        </w:rPr>
        <w:t xml:space="preserve">danh từ </w:t>
      </w:r>
      <w:r>
        <w:t xml:space="preserve">Cây </w:t>
      </w:r>
      <w:r>
        <w:t xml:space="preserve">ăn </w:t>
      </w:r>
      <w:r>
        <w:t xml:space="preserve">quả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sấu, </w:t>
      </w:r>
      <w:r>
        <w:t xml:space="preserve">quả </w:t>
      </w:r>
      <w:r>
        <w:t xml:space="preserve">trông </w:t>
      </w:r>
      <w:r>
        <w:t xml:space="preserve">như </w:t>
      </w:r>
      <w:r>
        <w:t xml:space="preserve">hạt </w:t>
      </w:r>
      <w:r>
        <w:t xml:space="preserve">đậu </w:t>
      </w:r>
      <w:r>
        <w:t xml:space="preserve">nằm </w:t>
      </w:r>
      <w:r>
        <w:t xml:space="preserve">trên </w:t>
      </w:r>
      <w:r>
        <w:t xml:space="preserve">đế </w:t>
      </w:r>
      <w:r>
        <w:t xml:space="preserve">hoa </w:t>
      </w:r>
      <w:r>
        <w:t xml:space="preserve">hình </w:t>
      </w:r>
      <w:r>
        <w:t xml:space="preserve">quả </w:t>
      </w:r>
      <w:r>
        <w:t xml:space="preserve">đào. </w:t>
      </w:r>
      <w:r>
        <w:br/>
      </w:r>
      <w:r>
        <w:rPr>
          <w:b/>
        </w:rPr>
        <w:t xml:space="preserve">đào </w:t>
      </w:r>
      <w:r>
        <w:rPr>
          <w:b/>
        </w:rPr>
        <w:t xml:space="preserve">luyện </w:t>
      </w:r>
      <w:r>
        <w:rPr>
          <w:i/>
        </w:rPr>
        <w:t xml:space="preserve">động từ </w:t>
      </w:r>
      <w:r>
        <w:t xml:space="preserve">Rèn </w:t>
      </w:r>
      <w:r>
        <w:t xml:space="preserve">luyện </w:t>
      </w:r>
      <w:r>
        <w:t xml:space="preserve">con </w:t>
      </w:r>
      <w:r>
        <w:t xml:space="preserve">người </w:t>
      </w:r>
      <w:r>
        <w:t xml:space="preserve">qua </w:t>
      </w:r>
      <w:r>
        <w:t xml:space="preserve">thử </w:t>
      </w:r>
      <w:r>
        <w:t xml:space="preserve">thách. </w:t>
      </w:r>
      <w:r>
        <w:br/>
      </w:r>
      <w:r>
        <w:rPr>
          <w:b/>
        </w:rPr>
        <w:t xml:space="preserve">đào </w:t>
      </w:r>
      <w:r>
        <w:rPr>
          <w:b/>
        </w:rPr>
        <w:t xml:space="preserve">mỏ </w:t>
      </w:r>
      <w:r>
        <w:rPr>
          <w:i/>
        </w:rPr>
        <w:t xml:space="preserve">động từ </w:t>
      </w:r>
      <w:r>
        <w:t xml:space="preserve">(khẩu ngữ). </w:t>
      </w:r>
      <w:r>
        <w:t xml:space="preserve">Moi </w:t>
      </w:r>
      <w:r>
        <w:t xml:space="preserve">tiền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(thường </w:t>
      </w:r>
      <w:r>
        <w:t xml:space="preserve">bằng </w:t>
      </w:r>
      <w:r>
        <w:t xml:space="preserve">cách </w:t>
      </w:r>
      <w:r>
        <w:t xml:space="preserve">lấy </w:t>
      </w:r>
      <w:r>
        <w:t xml:space="preserve">con </w:t>
      </w:r>
      <w:r>
        <w:t xml:space="preserve">gái </w:t>
      </w:r>
      <w:r>
        <w:t xml:space="preserve">nhà </w:t>
      </w:r>
      <w:r>
        <w:t xml:space="preserve">giàu). </w:t>
      </w:r>
      <w:r>
        <w:br/>
      </w:r>
      <w:r>
        <w:rPr>
          <w:b/>
        </w:rPr>
        <w:t xml:space="preserve">đào </w:t>
      </w:r>
      <w:r>
        <w:rPr>
          <w:b/>
        </w:rPr>
        <w:t xml:space="preserve">ngũ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(Quân </w:t>
      </w:r>
      <w:r>
        <w:t xml:space="preserve">nhân) </w:t>
      </w:r>
      <w:r>
        <w:t xml:space="preserve">tự </w:t>
      </w:r>
      <w:r>
        <w:t xml:space="preserve">ý </w:t>
      </w:r>
      <w:r>
        <w:rPr>
          <w:i/>
        </w:rPr>
        <w:t xml:space="preserve">rời </w:t>
      </w:r>
      <w:r>
        <w:t xml:space="preserve">bỏ </w:t>
      </w:r>
      <w:r>
        <w:t xml:space="preserve">đơn </w:t>
      </w:r>
      <w:r>
        <w:t xml:space="preserve">vị </w:t>
      </w:r>
      <w:r>
        <w:t xml:space="preserve">quân </w:t>
      </w:r>
      <w:r>
        <w:t xml:space="preserve">đội </w:t>
      </w:r>
      <w:r>
        <w:t xml:space="preserve">mà </w:t>
      </w:r>
      <w:r>
        <w:t xml:space="preserve">mình </w:t>
      </w:r>
      <w:r>
        <w:t xml:space="preserve">đang </w:t>
      </w:r>
      <w:r>
        <w:t xml:space="preserve">phục </w:t>
      </w:r>
      <w:r>
        <w:t xml:space="preserve">vụ. </w:t>
      </w:r>
      <w:r>
        <w:rPr>
          <w:b/>
        </w:rPr>
        <w:t xml:space="preserve">2 </w:t>
      </w:r>
      <w:r>
        <w:t xml:space="preserve">Như </w:t>
      </w:r>
      <w:r>
        <w:rPr>
          <w:i/>
        </w:rPr>
        <w:t xml:space="preserve">đào </w:t>
      </w:r>
      <w:r>
        <w:rPr>
          <w:i/>
        </w:rPr>
        <w:t xml:space="preserve">nhiệm. </w:t>
      </w:r>
      <w:r>
        <w:br/>
      </w:r>
      <w:r>
        <w:rPr>
          <w:b/>
        </w:rPr>
        <w:t xml:space="preserve">đào </w:t>
      </w:r>
      <w:r>
        <w:rPr>
          <w:b/>
        </w:rPr>
        <w:t xml:space="preserve">nguyên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Nơi </w:t>
      </w:r>
      <w:r>
        <w:t xml:space="preserve">tiên </w:t>
      </w:r>
      <w:r>
        <w:t xml:space="preserve">ở; </w:t>
      </w:r>
      <w:r>
        <w:t xml:space="preserve">ví </w:t>
      </w:r>
      <w:r>
        <w:t xml:space="preserve">nơi </w:t>
      </w:r>
      <w:r>
        <w:t xml:space="preserve">cảnh </w:t>
      </w:r>
      <w:r>
        <w:t xml:space="preserve">đẹp, </w:t>
      </w:r>
      <w:r>
        <w:t xml:space="preserve">có </w:t>
      </w:r>
      <w:r>
        <w:t xml:space="preserve">người </w:t>
      </w:r>
      <w:r>
        <w:t xml:space="preserve">đẹp </w:t>
      </w:r>
      <w:r>
        <w:t xml:space="preserve">ở. </w:t>
      </w:r>
      <w:r>
        <w:br/>
      </w:r>
      <w:r>
        <w:rPr>
          <w:b/>
        </w:rPr>
        <w:t xml:space="preserve">đào </w:t>
      </w:r>
      <w:r>
        <w:rPr>
          <w:b/>
        </w:rPr>
        <w:t xml:space="preserve">nhiệm </w:t>
      </w:r>
      <w:r>
        <w:rPr>
          <w:i/>
        </w:rPr>
        <w:t xml:space="preserve">động từ </w:t>
      </w:r>
      <w:r>
        <w:t xml:space="preserve">(Nhân </w:t>
      </w:r>
      <w:r>
        <w:t xml:space="preserve">viên </w:t>
      </w:r>
      <w:r>
        <w:t xml:space="preserve">nhà </w:t>
      </w:r>
      <w:r>
        <w:t xml:space="preserve">nước) </w:t>
      </w:r>
      <w:r>
        <w:t xml:space="preserve">bỏ </w:t>
      </w:r>
      <w:r>
        <w:t xml:space="preserve">nhiệm </w:t>
      </w:r>
      <w:r>
        <w:t xml:space="preserve">vụ </w:t>
      </w:r>
      <w:r>
        <w:t xml:space="preserve">trốn </w:t>
      </w:r>
      <w:r>
        <w:t xml:space="preserve">đi. </w:t>
      </w:r>
      <w:r>
        <w:br/>
      </w:r>
      <w:r>
        <w:rPr>
          <w:b/>
        </w:rPr>
        <w:t xml:space="preserve">đào </w:t>
      </w:r>
      <w:r>
        <w:rPr>
          <w:b/>
        </w:rPr>
        <w:t xml:space="preserve">nương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Á </w:t>
      </w:r>
      <w:r>
        <w:t xml:space="preserve">đào. </w:t>
      </w:r>
      <w:r>
        <w:br/>
      </w:r>
      <w:r>
        <w:rPr>
          <w:b/>
        </w:rPr>
        <w:t xml:space="preserve">đào </w:t>
      </w:r>
      <w:r>
        <w:rPr>
          <w:b/>
        </w:rPr>
        <w:t xml:space="preserve">sâu </w:t>
      </w:r>
      <w:r>
        <w:rPr>
          <w:i/>
        </w:rPr>
        <w:t xml:space="preserve">động từ </w:t>
      </w:r>
      <w:r>
        <w:t xml:space="preserve">Đi </w:t>
      </w:r>
      <w:r>
        <w:t xml:space="preserve">vào </w:t>
      </w:r>
      <w:r>
        <w:t xml:space="preserve">chiều </w:t>
      </w:r>
      <w:r>
        <w:t xml:space="preserve">sâu </w:t>
      </w:r>
      <w:r>
        <w:t xml:space="preserve">về </w:t>
      </w:r>
      <w:r>
        <w:t xml:space="preserve">mặt </w:t>
      </w:r>
      <w:r>
        <w:t xml:space="preserve">nhận </w:t>
      </w:r>
      <w:r>
        <w:t xml:space="preserve">thức. </w:t>
      </w:r>
      <w:r>
        <w:t xml:space="preserve">Đào </w:t>
      </w:r>
      <w:r>
        <w:t xml:space="preserve">sâu </w:t>
      </w:r>
      <w:r>
        <w:t xml:space="preserve">suy </w:t>
      </w:r>
      <w:r>
        <w:t xml:space="preserve">nghĩ </w:t>
      </w:r>
      <w:r>
        <w:t xml:space="preserve">Vấn </w:t>
      </w:r>
      <w:r>
        <w:t xml:space="preserve">đề </w:t>
      </w:r>
      <w:r>
        <w:t xml:space="preserve">cần </w:t>
      </w:r>
      <w:r>
        <w:t xml:space="preserve">đào </w:t>
      </w:r>
      <w:r>
        <w:t xml:space="preserve">sâu. </w:t>
      </w:r>
      <w:r>
        <w:br/>
      </w:r>
      <w:r>
        <w:rPr>
          <w:b/>
        </w:rPr>
        <w:t xml:space="preserve">đào </w:t>
      </w:r>
      <w:r>
        <w:rPr>
          <w:b/>
        </w:rPr>
        <w:t xml:space="preserve">tạo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người </w:t>
      </w:r>
      <w:r>
        <w:t xml:space="preserve">có </w:t>
      </w:r>
      <w:r>
        <w:t xml:space="preserve">năng </w:t>
      </w:r>
      <w:r>
        <w:t xml:space="preserve">lực </w:t>
      </w:r>
      <w:r>
        <w:t xml:space="preserve">theo </w:t>
      </w:r>
      <w:r>
        <w:t xml:space="preserve">những </w:t>
      </w:r>
      <w:r>
        <w:t xml:space="preserve">tiêu </w:t>
      </w:r>
      <w:r>
        <w:t xml:space="preserve">chuẩn </w:t>
      </w:r>
      <w:r>
        <w:t xml:space="preserve">nhất </w:t>
      </w:r>
      <w:r>
        <w:t xml:space="preserve">định. </w:t>
      </w:r>
      <w:r>
        <w:t xml:space="preserve">Đào </w:t>
      </w:r>
      <w:r>
        <w:t xml:space="preserve">tạo </w:t>
      </w:r>
      <w:r>
        <w:t xml:space="preserve">chuyên </w:t>
      </w:r>
      <w:r>
        <w:t xml:space="preserve">gia. </w:t>
      </w:r>
      <w:r>
        <w:br/>
      </w:r>
      <w:r>
        <w:rPr>
          <w:b/>
        </w:rPr>
        <w:t xml:space="preserve">đào </w:t>
      </w:r>
      <w:r>
        <w:rPr>
          <w:b/>
        </w:rPr>
        <w:t xml:space="preserve">tẩu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Bỏ </w:t>
      </w:r>
      <w:r>
        <w:t xml:space="preserve">trốn. </w:t>
      </w:r>
      <w:r>
        <w:br/>
      </w:r>
      <w:r>
        <w:rPr>
          <w:b/>
        </w:rPr>
        <w:t xml:space="preserve">đào </w:t>
      </w:r>
      <w:r>
        <w:rPr>
          <w:b/>
        </w:rPr>
        <w:t xml:space="preserve">thải </w:t>
      </w:r>
      <w:r>
        <w:rPr>
          <w:i/>
        </w:rPr>
        <w:t xml:space="preserve">động từ </w:t>
      </w:r>
      <w:r>
        <w:t xml:space="preserve">Loại </w:t>
      </w:r>
      <w:r>
        <w:t xml:space="preserve">bỏ </w:t>
      </w:r>
      <w:r>
        <w:t xml:space="preserve">ra </w:t>
      </w:r>
      <w:r>
        <w:t xml:space="preserve">khỏi </w:t>
      </w:r>
      <w:r>
        <w:t xml:space="preserve">môi </w:t>
      </w:r>
      <w:r>
        <w:t xml:space="preserve">trường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về </w:t>
      </w:r>
      <w:r>
        <w:t xml:space="preserve">quá </w:t>
      </w:r>
      <w:r>
        <w:t xml:space="preserve">trình </w:t>
      </w:r>
      <w:r>
        <w:t xml:space="preserve">tự </w:t>
      </w:r>
      <w:r>
        <w:t xml:space="preserve">nhiên). </w:t>
      </w:r>
      <w:r>
        <w:rPr>
          <w:i/>
        </w:rPr>
        <w:t xml:space="preserve">Cơ </w:t>
      </w:r>
      <w:r>
        <w:t xml:space="preserve">thế </w:t>
      </w:r>
      <w:r>
        <w:rPr>
          <w:i/>
        </w:rPr>
        <w:t xml:space="preserve">đào </w:t>
      </w:r>
      <w:r>
        <w:t xml:space="preserve">thải </w:t>
      </w:r>
      <w:r>
        <w:rPr>
          <w:i/>
        </w:rPr>
        <w:t xml:space="preserve">chất </w:t>
      </w:r>
      <w:r>
        <w:t xml:space="preserve">độc. </w:t>
      </w:r>
      <w:r>
        <w:t xml:space="preserve">Vì </w:t>
      </w:r>
      <w:r>
        <w:t xml:space="preserve">lạc </w:t>
      </w:r>
      <w:r>
        <w:t xml:space="preserve">hậu </w:t>
      </w:r>
      <w:r>
        <w:rPr>
          <w:i/>
        </w:rPr>
        <w:t xml:space="preserve">mà </w:t>
      </w:r>
      <w:r>
        <w:rPr>
          <w:i/>
        </w:rPr>
        <w:t xml:space="preserve">bị </w:t>
      </w:r>
      <w:r>
        <w:rPr>
          <w:i/>
        </w:rPr>
        <w:t xml:space="preserve">đào </w:t>
      </w:r>
      <w:r>
        <w:t xml:space="preserve">thải. </w:t>
      </w:r>
      <w:r>
        <w:t xml:space="preserve">Luật </w:t>
      </w:r>
      <w:r>
        <w:t xml:space="preserve">đào </w:t>
      </w:r>
      <w:r>
        <w:t xml:space="preserve">thải </w:t>
      </w:r>
      <w:r>
        <w:t xml:space="preserve">tự </w:t>
      </w:r>
      <w:r>
        <w:t xml:space="preserve">nhiên. </w:t>
      </w:r>
      <w:r>
        <w:br/>
      </w:r>
      <w:r>
        <w:rPr>
          <w:b/>
        </w:rPr>
        <w:t xml:space="preserve">đào </w:t>
      </w:r>
      <w:r>
        <w:rPr>
          <w:b/>
        </w:rPr>
        <w:t xml:space="preserve">thoát </w:t>
      </w:r>
      <w:r>
        <w:rPr>
          <w:i/>
        </w:rPr>
        <w:t xml:space="preserve">động từ </w:t>
      </w:r>
      <w:r>
        <w:t xml:space="preserve">Trốn </w:t>
      </w:r>
      <w:r>
        <w:t xml:space="preserve">thoát </w:t>
      </w:r>
      <w:r>
        <w:t xml:space="preserve">khỏi </w:t>
      </w:r>
      <w:r>
        <w:t xml:space="preserve">nơi </w:t>
      </w:r>
      <w:r>
        <w:t xml:space="preserve">bị </w:t>
      </w:r>
      <w:r>
        <w:t xml:space="preserve">giam </w:t>
      </w:r>
      <w:r>
        <w:t xml:space="preserve">cầm. </w:t>
      </w:r>
      <w:r>
        <w:t xml:space="preserve">Đào </w:t>
      </w:r>
      <w:r>
        <w:t xml:space="preserve">thoát </w:t>
      </w:r>
      <w:r>
        <w:rPr>
          <w:i/>
        </w:rPr>
        <w:t xml:space="preserve">khỏi </w:t>
      </w:r>
      <w:r>
        <w:t xml:space="preserve">nhà </w:t>
      </w:r>
      <w:r>
        <w:t xml:space="preserve">tù. </w:t>
      </w:r>
      <w:r>
        <w:br/>
      </w:r>
      <w:r>
        <w:rPr>
          <w:b/>
        </w:rPr>
        <w:t xml:space="preserve">đào </w:t>
      </w:r>
      <w:r>
        <w:rPr>
          <w:b/>
        </w:rPr>
        <w:t xml:space="preserve">tơ </w:t>
      </w:r>
      <w:r>
        <w:rPr>
          <w:b/>
        </w:rPr>
        <w:t xml:space="preserve">liễu </w:t>
      </w:r>
      <w:r>
        <w:rPr>
          <w:b/>
        </w:rPr>
        <w:t xml:space="preserve">yếu </w:t>
      </w:r>
      <w:r>
        <w:t xml:space="preserve">(cũ; </w:t>
      </w:r>
      <w:r>
        <w:t xml:space="preserve">vch.).x </w:t>
      </w:r>
      <w:r>
        <w:t xml:space="preserve">liễu </w:t>
      </w:r>
      <w:r>
        <w:t xml:space="preserve">yếu </w:t>
      </w:r>
      <w:r>
        <w:t xml:space="preserve">đào </w:t>
      </w:r>
      <w:r>
        <w:t xml:space="preserve">tơ. </w:t>
      </w:r>
      <w:r>
        <w:t xml:space="preserve">đảo, </w:t>
      </w:r>
      <w:r>
        <w:t xml:space="preserve">danh từ </w:t>
      </w:r>
      <w:r>
        <w:t xml:space="preserve">Khoảng </w:t>
      </w:r>
      <w:r>
        <w:t xml:space="preserve">đất </w:t>
      </w:r>
      <w:r>
        <w:t xml:space="preserve">lớn </w:t>
      </w:r>
      <w:r>
        <w:t xml:space="preserve">có </w:t>
      </w:r>
      <w:r>
        <w:t xml:space="preserve">nước </w:t>
      </w:r>
      <w:r>
        <w:t xml:space="preserve">bao </w:t>
      </w:r>
      <w:r>
        <w:t xml:space="preserve">quanh, </w:t>
      </w:r>
      <w:r>
        <w:t xml:space="preserve">ở </w:t>
      </w:r>
      <w:r>
        <w:t xml:space="preserve">sông, </w:t>
      </w:r>
      <w:r>
        <w:t xml:space="preserve">hồ, </w:t>
      </w:r>
      <w:r>
        <w:t xml:space="preserve">biển </w:t>
      </w:r>
      <w:r>
        <w:t xml:space="preserve">hoặc </w:t>
      </w:r>
      <w:r>
        <w:t xml:space="preserve">đại </w:t>
      </w:r>
      <w:r>
        <w:t xml:space="preserve">dương. </w:t>
      </w:r>
      <w:r>
        <w:t xml:space="preserve">Hòn </w:t>
      </w:r>
      <w:r>
        <w:t xml:space="preserve">đảo. </w:t>
      </w:r>
      <w:r>
        <w:br/>
      </w:r>
      <w:r>
        <w:rPr>
          <w:b/>
        </w:rPr>
        <w:t xml:space="preserve">đảo,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đổi </w:t>
      </w:r>
      <w:r>
        <w:t xml:space="preserve">ngược </w:t>
      </w:r>
      <w:r>
        <w:t xml:space="preserve">vị </w:t>
      </w:r>
      <w:r>
        <w:t xml:space="preserve">trí </w:t>
      </w:r>
      <w:r>
        <w:t xml:space="preserve">trên, </w:t>
      </w:r>
      <w:r>
        <w:t xml:space="preserve">dưới, </w:t>
      </w:r>
      <w:r>
        <w:t xml:space="preserve">hoặc </w:t>
      </w:r>
      <w:r>
        <w:t xml:space="preserve">trước, </w:t>
      </w:r>
      <w:r>
        <w:t xml:space="preserve">sau. </w:t>
      </w:r>
      <w:r>
        <w:rPr>
          <w:i/>
        </w:rPr>
        <w:t xml:space="preserve">Đảo </w:t>
      </w:r>
      <w:r>
        <w:rPr>
          <w:i/>
        </w:rPr>
        <w:t xml:space="preserve">cơm </w:t>
      </w:r>
      <w:r>
        <w:t xml:space="preserve">cho </w:t>
      </w:r>
      <w:r>
        <w:t xml:space="preserve">chín </w:t>
      </w:r>
      <w:r>
        <w:t xml:space="preserve">đều. </w:t>
      </w:r>
      <w:r>
        <w:t xml:space="preserve">Đảo </w:t>
      </w:r>
      <w:r>
        <w:t xml:space="preserve">trật </w:t>
      </w:r>
      <w:r>
        <w:t xml:space="preserve">tự </w:t>
      </w:r>
      <w:r>
        <w:t xml:space="preserve">câu. </w:t>
      </w:r>
      <w:r>
        <w:t xml:space="preserve">Cày </w:t>
      </w:r>
      <w:r>
        <w:rPr>
          <w:i/>
        </w:rPr>
        <w:t xml:space="preserve">đáo </w:t>
      </w:r>
      <w:r>
        <w:rPr>
          <w:i/>
        </w:rPr>
        <w:t xml:space="preserve">phơi </w:t>
      </w:r>
      <w:r>
        <w:t xml:space="preserve">di. </w:t>
      </w:r>
      <w:r>
        <w:rPr>
          <w:b/>
        </w:rPr>
        <w:t xml:space="preserve">2 </w:t>
      </w:r>
      <w:r>
        <w:t xml:space="preserve">Di </w:t>
      </w:r>
      <w:r>
        <w:t xml:space="preserve">chuyển </w:t>
      </w:r>
      <w:r>
        <w:t xml:space="preserve">qua </w:t>
      </w:r>
      <w:r>
        <w:t xml:space="preserve">lại </w:t>
      </w:r>
      <w:r>
        <w:t xml:space="preserve">hoặc </w:t>
      </w:r>
      <w:r>
        <w:t xml:space="preserve">lên </w:t>
      </w:r>
      <w:r>
        <w:t xml:space="preserve">xuống </w:t>
      </w:r>
      <w:r>
        <w:t xml:space="preserve">nhanh </w:t>
      </w:r>
      <w:r>
        <w:t xml:space="preserve">thành </w:t>
      </w:r>
      <w:r>
        <w:t xml:space="preserve">một </w:t>
      </w:r>
      <w:r>
        <w:t xml:space="preserve">vòng, </w:t>
      </w:r>
      <w:r>
        <w:t xml:space="preserve">có </w:t>
      </w:r>
      <w:r>
        <w:t xml:space="preserve">ý </w:t>
      </w:r>
      <w:r>
        <w:t xml:space="preserve">tìm </w:t>
      </w:r>
      <w:r>
        <w:t xml:space="preserve">kiếm, </w:t>
      </w:r>
      <w:r>
        <w:t xml:space="preserve">xem </w:t>
      </w:r>
      <w:r>
        <w:t xml:space="preserve">xét. </w:t>
      </w:r>
      <w:r>
        <w:rPr>
          <w:i/>
        </w:rPr>
        <w:t xml:space="preserve">Đảo </w:t>
      </w:r>
      <w:r>
        <w:rPr>
          <w:i/>
        </w:rPr>
        <w:t xml:space="preserve">mắt </w:t>
      </w:r>
      <w:r>
        <w:t xml:space="preserve">nhìn </w:t>
      </w:r>
      <w:r>
        <w:rPr>
          <w:i/>
        </w:rPr>
        <w:t xml:space="preserve">qua </w:t>
      </w:r>
      <w:r>
        <w:t xml:space="preserve">một </w:t>
      </w:r>
      <w:r>
        <w:t xml:space="preserve">lượt. </w:t>
      </w:r>
      <w:r>
        <w:t xml:space="preserve">Máy </w:t>
      </w:r>
      <w:r>
        <w:t xml:space="preserve">bay </w:t>
      </w:r>
      <w:r>
        <w:t xml:space="preserve">đảo </w:t>
      </w:r>
      <w:r>
        <w:t xml:space="preserve">một </w:t>
      </w:r>
      <w:r>
        <w:t xml:space="preserve">uòng </w:t>
      </w:r>
      <w:r>
        <w:t xml:space="preserve">tìm </w:t>
      </w:r>
      <w:r>
        <w:t xml:space="preserve">người </w:t>
      </w:r>
      <w:r>
        <w:rPr>
          <w:i/>
        </w:rPr>
        <w:t xml:space="preserve">bị </w:t>
      </w:r>
      <w:r>
        <w:t xml:space="preserve">nạn. </w:t>
      </w:r>
      <w:r>
        <w:rPr>
          <w:b/>
        </w:rPr>
        <w:t xml:space="preserve">3 </w:t>
      </w:r>
      <w:r>
        <w:t xml:space="preserve">Mất </w:t>
      </w:r>
      <w:r>
        <w:t xml:space="preserve">thế </w:t>
      </w:r>
      <w:r>
        <w:t xml:space="preserve">thăng </w:t>
      </w:r>
      <w:r>
        <w:t xml:space="preserve">bằng </w:t>
      </w:r>
      <w:r>
        <w:t xml:space="preserve">sẵn </w:t>
      </w:r>
      <w:r>
        <w:t xml:space="preserve">có, </w:t>
      </w:r>
      <w:r>
        <w:t xml:space="preserve">nghiêng </w:t>
      </w:r>
      <w:r>
        <w:t xml:space="preserve">bên </w:t>
      </w:r>
      <w:r>
        <w:t xml:space="preserve">nọ </w:t>
      </w:r>
      <w:r>
        <w:t xml:space="preserve">bên </w:t>
      </w:r>
      <w:r>
        <w:t xml:space="preserve">kia. </w:t>
      </w:r>
      <w:r>
        <w:rPr>
          <w:i/>
        </w:rPr>
        <w:t xml:space="preserve">Gió </w:t>
      </w:r>
      <w:r>
        <w:t xml:space="preserve">mạnh, </w:t>
      </w:r>
      <w:r>
        <w:t xml:space="preserve">thuyền </w:t>
      </w:r>
      <w:r>
        <w:t xml:space="preserve">đảo </w:t>
      </w:r>
      <w:r>
        <w:t xml:space="preserve">hẳn </w:t>
      </w:r>
      <w:r>
        <w:rPr>
          <w:i/>
        </w:rPr>
        <w:t xml:space="preserve">đi. </w:t>
      </w:r>
      <w:r>
        <w:t xml:space="preserve">Đi </w:t>
      </w:r>
      <w:r>
        <w:rPr>
          <w:i/>
        </w:rPr>
        <w:t xml:space="preserve">đảo </w:t>
      </w:r>
      <w:r>
        <w:rPr>
          <w:i/>
        </w:rPr>
        <w:t xml:space="preserve">qua </w:t>
      </w:r>
      <w:r>
        <w:t xml:space="preserve">đảo </w:t>
      </w:r>
      <w:r>
        <w:rPr>
          <w:i/>
        </w:rPr>
        <w:t xml:space="preserve">lại </w:t>
      </w:r>
      <w:r>
        <w:rPr>
          <w:i/>
        </w:rPr>
        <w:t xml:space="preserve">như </w:t>
      </w:r>
      <w:r>
        <w:rPr>
          <w:i/>
        </w:rPr>
        <w:t xml:space="preserve">người </w:t>
      </w:r>
      <w:r>
        <w:t xml:space="preserve">say </w:t>
      </w:r>
      <w:r>
        <w:t xml:space="preserve">rượu. </w:t>
      </w:r>
      <w:r>
        <w:br/>
      </w:r>
      <w:r>
        <w:rPr>
          <w:b/>
        </w:rPr>
        <w:t xml:space="preserve">đảo,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Đến </w:t>
      </w:r>
      <w:r>
        <w:t xml:space="preserve">rồi </w:t>
      </w:r>
      <w:r>
        <w:t xml:space="preserve">đi </w:t>
      </w:r>
      <w:r>
        <w:t xml:space="preserve">ngay, </w:t>
      </w:r>
      <w:r>
        <w:t xml:space="preserve">thường </w:t>
      </w:r>
      <w:r>
        <w:t xml:space="preserve">kết </w:t>
      </w:r>
      <w:r>
        <w:t xml:space="preserve">hợp </w:t>
      </w:r>
      <w:r>
        <w:t xml:space="preserve">khi </w:t>
      </w:r>
      <w:r>
        <w:t xml:space="preserve">đang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Tiện </w:t>
      </w:r>
      <w:r>
        <w:rPr>
          <w:i/>
        </w:rPr>
        <w:t xml:space="preserve">đường </w:t>
      </w:r>
      <w:r>
        <w:rPr>
          <w:i/>
        </w:rPr>
        <w:t xml:space="preserve">đảo </w:t>
      </w:r>
      <w:r>
        <w:t xml:space="preserve">qua </w:t>
      </w:r>
      <w:r>
        <w:t xml:space="preserve">nhà </w:t>
      </w:r>
      <w:r>
        <w:t xml:space="preserve">một </w:t>
      </w:r>
      <w:r>
        <w:rPr>
          <w:i/>
        </w:rPr>
        <w:t xml:space="preserve">lát. </w:t>
      </w:r>
      <w:r>
        <w:rPr>
          <w:i/>
        </w:rPr>
        <w:t xml:space="preserve">Tranh </w:t>
      </w:r>
      <w:r>
        <w:rPr>
          <w:i/>
        </w:rPr>
        <w:t xml:space="preserve">thủ </w:t>
      </w:r>
      <w:r>
        <w:rPr>
          <w:i/>
        </w:rPr>
        <w:t xml:space="preserve">giờ </w:t>
      </w:r>
      <w:r>
        <w:t xml:space="preserve">nghỉ </w:t>
      </w:r>
      <w:r>
        <w:rPr>
          <w:i/>
        </w:rPr>
        <w:t xml:space="preserve">đảo </w:t>
      </w:r>
      <w:r>
        <w:t xml:space="preserve">ra </w:t>
      </w:r>
      <w:r>
        <w:rPr>
          <w:i/>
        </w:rPr>
        <w:t xml:space="preserve">hiệu </w:t>
      </w:r>
      <w:r>
        <w:t xml:space="preserve">sách. </w:t>
      </w:r>
      <w:r>
        <w:br/>
      </w:r>
      <w:r>
        <w:rPr>
          <w:b/>
        </w:rPr>
        <w:t xml:space="preserve">đảo </w:t>
      </w:r>
      <w:r>
        <w:rPr>
          <w:b/>
        </w:rPr>
        <w:t xml:space="preserve">chánh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đảo </w:t>
      </w:r>
      <w:r>
        <w:t xml:space="preserve">chính. </w:t>
      </w:r>
      <w:r>
        <w:br/>
      </w:r>
      <w:r>
        <w:rPr>
          <w:b/>
        </w:rPr>
        <w:t xml:space="preserve">đảo </w:t>
      </w:r>
      <w:r>
        <w:rPr>
          <w:b/>
        </w:rPr>
        <w:t xml:space="preserve">chính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Lật </w:t>
      </w:r>
      <w:r>
        <w:t xml:space="preserve">đổ </w:t>
      </w:r>
      <w:r>
        <w:t xml:space="preserve">chính </w:t>
      </w:r>
      <w:r>
        <w:t xml:space="preserve">phủ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ngột </w:t>
      </w:r>
      <w:r>
        <w:t xml:space="preserve">và </w:t>
      </w:r>
      <w:r>
        <w:t xml:space="preserve">trái </w:t>
      </w:r>
      <w:r>
        <w:t xml:space="preserve">hiến </w:t>
      </w:r>
      <w:r>
        <w:t xml:space="preserve">pháp </w:t>
      </w:r>
      <w:r>
        <w:t xml:space="preserve">(nói </w:t>
      </w:r>
      <w:r>
        <w:t xml:space="preserve">về </w:t>
      </w:r>
      <w:r>
        <w:t xml:space="preserve">một </w:t>
      </w:r>
      <w:r>
        <w:t xml:space="preserve">nhóm </w:t>
      </w:r>
      <w:r>
        <w:t xml:space="preserve">người </w:t>
      </w:r>
      <w:r>
        <w:t xml:space="preserve">hiện </w:t>
      </w:r>
      <w:r>
        <w:t xml:space="preserve">đang </w:t>
      </w:r>
      <w:r>
        <w:t xml:space="preserve">hoặc </w:t>
      </w:r>
      <w:r>
        <w:t xml:space="preserve">trước </w:t>
      </w:r>
      <w:r>
        <w:t xml:space="preserve">đây </w:t>
      </w:r>
      <w:r>
        <w:t xml:space="preserve">có </w:t>
      </w:r>
      <w:r>
        <w:t xml:space="preserve">tham </w:t>
      </w:r>
      <w:r>
        <w:t xml:space="preserve">gia </w:t>
      </w:r>
      <w:r>
        <w:t xml:space="preserve">chính </w:t>
      </w:r>
      <w:r>
        <w:t xml:space="preserve">quyền). </w:t>
      </w:r>
      <w:r>
        <w:t xml:space="preserve">Âm </w:t>
      </w:r>
      <w:r>
        <w:t xml:space="preserve">mưu </w:t>
      </w:r>
      <w:r>
        <w:t xml:space="preserve">đảo </w:t>
      </w:r>
      <w:r>
        <w:t xml:space="preserve">chính. </w:t>
      </w:r>
      <w:r>
        <w:t xml:space="preserve">II </w:t>
      </w:r>
      <w:r>
        <w:t xml:space="preserve">danh từ </w:t>
      </w:r>
      <w:r>
        <w:t xml:space="preserve">Cuộc </w:t>
      </w:r>
      <w:r>
        <w:t xml:space="preserve">đảo </w:t>
      </w:r>
      <w:r>
        <w:t xml:space="preserve">chính. </w:t>
      </w:r>
      <w:r>
        <w:t xml:space="preserve">Lật </w:t>
      </w:r>
      <w:r>
        <w:t xml:space="preserve">đổ </w:t>
      </w:r>
      <w:r>
        <w:t xml:space="preserve">bằng </w:t>
      </w:r>
      <w:r>
        <w:t xml:space="preserve">đảo </w:t>
      </w:r>
      <w:r>
        <w:t xml:space="preserve">chính </w:t>
      </w:r>
      <w:r>
        <w:t xml:space="preserve">quân </w:t>
      </w:r>
      <w:r>
        <w:t xml:space="preserve">sự </w:t>
      </w:r>
      <w:r>
        <w:t xml:space="preserve">(đảo </w:t>
      </w:r>
      <w:r>
        <w:t xml:space="preserve">chính </w:t>
      </w:r>
      <w:r>
        <w:t xml:space="preserve">do </w:t>
      </w:r>
      <w:r>
        <w:t xml:space="preserve">giới </w:t>
      </w:r>
      <w:r>
        <w:t xml:space="preserve">quân </w:t>
      </w:r>
      <w:r>
        <w:t xml:space="preserve">sự </w:t>
      </w:r>
      <w:r>
        <w:t xml:space="preserve">tiến </w:t>
      </w:r>
      <w:r>
        <w:t xml:space="preserve">hành). </w:t>
      </w:r>
      <w:r>
        <w:t xml:space="preserve">Đảo </w:t>
      </w:r>
      <w:r>
        <w:t xml:space="preserve">chính </w:t>
      </w:r>
      <w:r>
        <w:t xml:space="preserve">hụt </w:t>
      </w:r>
      <w:r>
        <w:t xml:space="preserve">(kng.; </w:t>
      </w:r>
      <w:r>
        <w:t xml:space="preserve">thất </w:t>
      </w:r>
      <w:r>
        <w:t xml:space="preserve">bại). </w:t>
      </w:r>
      <w:r>
        <w:br/>
      </w:r>
      <w:r>
        <w:rPr>
          <w:b/>
        </w:rPr>
        <w:t xml:space="preserve">đảo </w:t>
      </w:r>
      <w:r>
        <w:rPr>
          <w:b/>
        </w:rPr>
        <w:t xml:space="preserve">điên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Bị </w:t>
      </w:r>
      <w:r>
        <w:t xml:space="preserve">đảo </w:t>
      </w:r>
      <w:r>
        <w:t xml:space="preserve">lộn </w:t>
      </w:r>
      <w:r>
        <w:t xml:space="preserve">lớn </w:t>
      </w:r>
      <w:r>
        <w:t xml:space="preserve">về </w:t>
      </w:r>
      <w:r>
        <w:t xml:space="preserve">trật </w:t>
      </w:r>
      <w:r>
        <w:t xml:space="preserve">tự, </w:t>
      </w:r>
      <w:r>
        <w:t xml:space="preserve">đạo </w:t>
      </w:r>
      <w:r>
        <w:t xml:space="preserve">đức </w:t>
      </w:r>
      <w:r>
        <w:t xml:space="preserve">xã </w:t>
      </w:r>
      <w:r>
        <w:t xml:space="preserve">hội. </w:t>
      </w:r>
      <w:r>
        <w:rPr>
          <w:i/>
        </w:rPr>
        <w:t xml:space="preserve">Thời </w:t>
      </w:r>
      <w:r>
        <w:t xml:space="preserve">thế </w:t>
      </w:r>
      <w:r>
        <w:t xml:space="preserve">đảo </w:t>
      </w:r>
      <w:r>
        <w:t xml:space="preserve">điên. </w:t>
      </w:r>
      <w:r>
        <w:t xml:space="preserve">Nhân </w:t>
      </w:r>
      <w:r>
        <w:t xml:space="preserve">tình </w:t>
      </w:r>
      <w:r>
        <w:rPr>
          <w:i/>
        </w:rPr>
        <w:t xml:space="preserve">thế </w:t>
      </w:r>
      <w:r>
        <w:rPr>
          <w:i/>
        </w:rPr>
        <w:t xml:space="preserve">thái </w:t>
      </w:r>
      <w:r>
        <w:t xml:space="preserve">đảo </w:t>
      </w:r>
      <w:r>
        <w:rPr>
          <w:i/>
        </w:rPr>
        <w:t xml:space="preserve">điên. </w:t>
      </w:r>
      <w:r>
        <w:rPr>
          <w:b/>
        </w:rPr>
        <w:t xml:space="preserve">2 </w:t>
      </w:r>
      <w:r>
        <w:t xml:space="preserve">Tráo </w:t>
      </w:r>
      <w:r>
        <w:t xml:space="preserve">trở, </w:t>
      </w:r>
      <w:r>
        <w:t xml:space="preserve">hay </w:t>
      </w:r>
      <w:r>
        <w:t xml:space="preserve">lừa </w:t>
      </w:r>
      <w:r>
        <w:t xml:space="preserve">đảo, </w:t>
      </w:r>
      <w:r>
        <w:t xml:space="preserve">lật </w:t>
      </w:r>
      <w:r>
        <w:rPr>
          <w:i/>
        </w:rPr>
        <w:t xml:space="preserve">lọng.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đảo </w:t>
      </w:r>
      <w:r>
        <w:t xml:space="preserve">điên. </w:t>
      </w:r>
      <w:r>
        <w:t xml:space="preserve">Thói </w:t>
      </w:r>
      <w:r>
        <w:rPr>
          <w:i/>
        </w:rPr>
        <w:t xml:space="preserve">đảo </w:t>
      </w:r>
      <w:r>
        <w:t xml:space="preserve">điên. </w:t>
      </w:r>
      <w:r>
        <w:br/>
      </w:r>
      <w:r>
        <w:rPr>
          <w:b/>
        </w:rPr>
        <w:t xml:space="preserve">đảo </w:t>
      </w:r>
      <w:r>
        <w:rPr>
          <w:b/>
        </w:rPr>
        <w:t xml:space="preserve">điện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dùng </w:t>
      </w:r>
      <w:r>
        <w:t xml:space="preserve">để </w:t>
      </w:r>
      <w:r>
        <w:t xml:space="preserve">đổi </w:t>
      </w:r>
      <w:r>
        <w:t xml:space="preserve">chiều </w:t>
      </w:r>
      <w:r>
        <w:t xml:space="preserve">dòng </w:t>
      </w:r>
      <w:r>
        <w:t xml:space="preserve">điện </w:t>
      </w:r>
      <w:r>
        <w:t xml:space="preserve">trong </w:t>
      </w:r>
      <w:r>
        <w:t xml:space="preserve">mạch </w:t>
      </w:r>
      <w:r>
        <w:t xml:space="preserve">điện </w:t>
      </w:r>
      <w:r>
        <w:t xml:space="preserve">một </w:t>
      </w:r>
      <w:r>
        <w:t xml:space="preserve">chiều.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