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thêu </w:t>
      </w:r>
      <w:r>
        <w:rPr>
          <w:i/>
        </w:rPr>
        <w:t xml:space="preserve">động từ </w:t>
      </w:r>
      <w:r>
        <w:t xml:space="preserve">Dùng </w:t>
      </w:r>
      <w:r>
        <w:t xml:space="preserve">kim </w:t>
      </w:r>
      <w:r>
        <w:t xml:space="preserve">và </w:t>
      </w:r>
      <w:r>
        <w:t xml:space="preserve">chỉ </w:t>
      </w:r>
      <w:r>
        <w:t xml:space="preserve">tạo </w:t>
      </w:r>
      <w:r>
        <w:t xml:space="preserve">nên </w:t>
      </w:r>
      <w:r>
        <w:t xml:space="preserve">các </w:t>
      </w:r>
      <w:r>
        <w:t xml:space="preserve">hình </w:t>
      </w:r>
      <w:r>
        <w:t xml:space="preserve">trên </w:t>
      </w:r>
      <w:r>
        <w:t xml:space="preserve">mặt </w:t>
      </w:r>
      <w:r>
        <w:rPr>
          <w:i/>
        </w:rPr>
        <w:t xml:space="preserve">vải. </w:t>
      </w:r>
      <w:r>
        <w:rPr>
          <w:i/>
        </w:rPr>
        <w:t xml:space="preserve">Thêu </w:t>
      </w:r>
      <w:r>
        <w:rPr>
          <w:i/>
        </w:rPr>
        <w:t xml:space="preserve">cành </w:t>
      </w:r>
      <w:r>
        <w:t xml:space="preserve">hoa. </w:t>
      </w:r>
      <w:r>
        <w:t xml:space="preserve">Thêu </w:t>
      </w:r>
      <w:r>
        <w:t xml:space="preserve">tên </w:t>
      </w:r>
      <w:r>
        <w:t xml:space="preserve">uào </w:t>
      </w:r>
      <w:r>
        <w:rPr>
          <w:i/>
        </w:rPr>
        <w:t xml:space="preserve">áo. </w:t>
      </w:r>
      <w:r>
        <w:rPr>
          <w:i/>
        </w:rPr>
        <w:t xml:space="preserve">Thêu </w:t>
      </w:r>
      <w:r>
        <w:t xml:space="preserve">gối </w:t>
      </w:r>
      <w:r>
        <w:rPr>
          <w:i/>
        </w:rPr>
        <w:t xml:space="preserve">cưới. </w:t>
      </w:r>
      <w:r>
        <w:t xml:space="preserve">Chỉ </w:t>
      </w:r>
      <w:r>
        <w:rPr>
          <w:i/>
        </w:rPr>
        <w:t xml:space="preserve">thêu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thêu). </w:t>
      </w:r>
      <w:r>
        <w:br/>
      </w:r>
      <w:r>
        <w:rPr>
          <w:b/>
        </w:rPr>
        <w:t xml:space="preserve">thêu </w:t>
      </w:r>
      <w:r>
        <w:rPr>
          <w:b/>
        </w:rPr>
        <w:t xml:space="preserve">dệt </w:t>
      </w:r>
      <w:r>
        <w:rPr>
          <w:i/>
        </w:rPr>
        <w:t xml:space="preserve">động từ </w:t>
      </w:r>
      <w:r>
        <w:t xml:space="preserve">Thêu </w:t>
      </w:r>
      <w:r>
        <w:t xml:space="preserve">và </w:t>
      </w:r>
      <w:r>
        <w:t xml:space="preserve">dệt;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hành </w:t>
      </w:r>
      <w:r>
        <w:t xml:space="preserve">vi </w:t>
      </w:r>
      <w:r>
        <w:t xml:space="preserve">bịa </w:t>
      </w:r>
      <w:r>
        <w:t xml:space="preserve">đặt, </w:t>
      </w:r>
      <w:r>
        <w:t xml:space="preserve">thêm </w:t>
      </w:r>
      <w:r>
        <w:t xml:space="preserve">thắt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léo, </w:t>
      </w:r>
      <w:r>
        <w:t xml:space="preserve">tạo </w:t>
      </w:r>
      <w:r>
        <w:t xml:space="preserve">thành </w:t>
      </w:r>
      <w:r>
        <w:t xml:space="preserve">chuyện </w:t>
      </w:r>
      <w:r>
        <w:t xml:space="preserve">y </w:t>
      </w:r>
      <w:r>
        <w:t xml:space="preserve">như </w:t>
      </w:r>
      <w:r>
        <w:t xml:space="preserve">có </w:t>
      </w:r>
      <w:r>
        <w:t xml:space="preserve">thật.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t xml:space="preserve">cũng </w:t>
      </w:r>
      <w:r>
        <w:t xml:space="preserve">thêu </w:t>
      </w:r>
      <w:r>
        <w:rPr>
          <w:i/>
        </w:rPr>
        <w:t xml:space="preserve">dệt </w:t>
      </w:r>
      <w:r>
        <w:rPr>
          <w:i/>
        </w:rPr>
        <w:t xml:space="preserve">thành </w:t>
      </w:r>
      <w:r>
        <w:t xml:space="preserve">chuyện. </w:t>
      </w:r>
      <w:r>
        <w:t xml:space="preserve">Có </w:t>
      </w:r>
      <w:r>
        <w:t xml:space="preserve">một </w:t>
      </w:r>
      <w:r>
        <w:t xml:space="preserve">thêu </w:t>
      </w:r>
      <w:r>
        <w:t xml:space="preserve">dệt </w:t>
      </w:r>
      <w:r>
        <w:rPr>
          <w:i/>
        </w:rPr>
        <w:t xml:space="preserve">thành </w:t>
      </w:r>
      <w:r>
        <w:t xml:space="preserve">mười. </w:t>
      </w:r>
      <w:r>
        <w:br/>
      </w:r>
      <w:r>
        <w:rPr>
          <w:b/>
        </w:rPr>
        <w:t xml:space="preserve">thêu </w:t>
      </w:r>
      <w:r>
        <w:rPr>
          <w:b/>
        </w:rPr>
        <w:t xml:space="preserve">thùa </w:t>
      </w:r>
      <w:r>
        <w:rPr>
          <w:i/>
        </w:rPr>
        <w:t xml:space="preserve">động từ </w:t>
      </w:r>
      <w:r>
        <w:t xml:space="preserve">Thêu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Khéo </w:t>
      </w:r>
      <w:r>
        <w:rPr>
          <w:i/>
        </w:rPr>
        <w:t xml:space="preserve">may </w:t>
      </w:r>
      <w:r>
        <w:t xml:space="preserve">uá, </w:t>
      </w:r>
      <w:r>
        <w:t xml:space="preserve">thêu </w:t>
      </w:r>
      <w:r>
        <w:rPr>
          <w:i/>
        </w:rPr>
        <w:t xml:space="preserve">thùa. </w:t>
      </w:r>
      <w:r>
        <w:br/>
      </w:r>
      <w:r>
        <w:rPr>
          <w:b/>
        </w:rPr>
        <w:t xml:space="preserve">thểu </w:t>
      </w:r>
      <w:r>
        <w:rPr>
          <w:b/>
        </w:rPr>
        <w:t xml:space="preserve">thào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Nói </w:t>
      </w:r>
      <w:r>
        <w:t xml:space="preserve">rất </w:t>
      </w:r>
      <w:r>
        <w:t xml:space="preserve">nhỏ </w:t>
      </w:r>
      <w:r>
        <w:t xml:space="preserve">và </w:t>
      </w:r>
      <w:r>
        <w:t xml:space="preserve">yếu </w:t>
      </w:r>
      <w:r>
        <w:t xml:space="preserve">ớt, </w:t>
      </w:r>
      <w:r>
        <w:t xml:space="preserve">qua </w:t>
      </w:r>
      <w:r>
        <w:t xml:space="preserve">hơi </w:t>
      </w:r>
      <w:r>
        <w:t xml:space="preserve">thở,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lời. </w:t>
      </w:r>
      <w:r>
        <w:t xml:space="preserve">Cụ </w:t>
      </w:r>
      <w:r>
        <w:t xml:space="preserve">thều </w:t>
      </w:r>
      <w:r>
        <w:t xml:space="preserve">thào </w:t>
      </w:r>
      <w:r>
        <w:rPr>
          <w:i/>
        </w:rPr>
        <w:t xml:space="preserve">điều </w:t>
      </w:r>
      <w:r>
        <w:t xml:space="preserve">gì, </w:t>
      </w:r>
      <w:r>
        <w:t xml:space="preserve">nghe </w:t>
      </w:r>
      <w:r>
        <w:rPr>
          <w:i/>
        </w:rPr>
        <w:t xml:space="preserve">không </w:t>
      </w:r>
      <w:r>
        <w:rPr>
          <w:i/>
        </w:rPr>
        <w:t xml:space="preserve">rõ. </w:t>
      </w:r>
      <w:r>
        <w:t xml:space="preserve">Nói </w:t>
      </w:r>
      <w:r>
        <w:rPr>
          <w:i/>
        </w:rPr>
        <w:t xml:space="preserve">thêu </w:t>
      </w:r>
      <w:r>
        <w:t xml:space="preserve">thào </w:t>
      </w:r>
      <w:r>
        <w:t xml:space="preserve">như </w:t>
      </w:r>
      <w:r>
        <w:t xml:space="preserve">sắp </w:t>
      </w:r>
      <w:r>
        <w:t xml:space="preserve">đứt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thi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Tham </w:t>
      </w:r>
      <w:r>
        <w:t xml:space="preserve">gia </w:t>
      </w:r>
      <w:r>
        <w:t xml:space="preserve">những </w:t>
      </w:r>
      <w:r>
        <w:t xml:space="preserve">cuộc </w:t>
      </w:r>
      <w:r>
        <w:t xml:space="preserve">đọ </w:t>
      </w:r>
      <w:r>
        <w:t xml:space="preserve">hơn </w:t>
      </w:r>
      <w:r>
        <w:t xml:space="preserve">kém </w:t>
      </w:r>
      <w:r>
        <w:t xml:space="preserve">về </w:t>
      </w:r>
      <w:r>
        <w:t xml:space="preserve">tài </w:t>
      </w:r>
      <w:r>
        <w:t xml:space="preserve">năng, </w:t>
      </w:r>
      <w:r>
        <w:t xml:space="preserve">sức </w:t>
      </w:r>
      <w:r>
        <w:t xml:space="preserve">lực, </w:t>
      </w:r>
      <w:r>
        <w:t xml:space="preserve">v.v. </w:t>
      </w:r>
      <w:r>
        <w:t xml:space="preserve">để </w:t>
      </w:r>
      <w:r>
        <w:t xml:space="preserve">tranh </w:t>
      </w:r>
      <w:r>
        <w:t xml:space="preserve">nhau </w:t>
      </w:r>
      <w:r>
        <w:t xml:space="preserve">một </w:t>
      </w:r>
      <w:r>
        <w:t xml:space="preserve">số </w:t>
      </w:r>
      <w:r>
        <w:t xml:space="preserve">giải </w:t>
      </w:r>
      <w:r>
        <w:t xml:space="preserve">nhất </w:t>
      </w:r>
      <w:r>
        <w:t xml:space="preserve">định. </w:t>
      </w:r>
      <w:r>
        <w:t xml:space="preserve">Thi </w:t>
      </w:r>
      <w:r>
        <w:rPr>
          <w:i/>
        </w:rPr>
        <w:t xml:space="preserve">hát. </w:t>
      </w:r>
      <w:r>
        <w:t xml:space="preserve">Thi </w:t>
      </w:r>
      <w:r>
        <w:rPr>
          <w:i/>
        </w:rPr>
        <w:t xml:space="preserve">uẽ </w:t>
      </w:r>
      <w:r>
        <w:t xml:space="preserve">quốc </w:t>
      </w:r>
      <w:r>
        <w:rPr>
          <w:i/>
        </w:rPr>
        <w:t xml:space="preserve">tế. </w:t>
      </w:r>
      <w:r>
        <w:t xml:space="preserve">Thi </w:t>
      </w:r>
      <w:r>
        <w:rPr>
          <w:i/>
        </w:rPr>
        <w:t xml:space="preserve">cứ </w:t>
      </w:r>
      <w:r>
        <w:rPr>
          <w:i/>
        </w:rPr>
        <w:t xml:space="preserve">tạ. </w:t>
      </w:r>
      <w:r>
        <w:t xml:space="preserve">Đoạt </w:t>
      </w:r>
      <w:r>
        <w:t xml:space="preserve">giải </w:t>
      </w:r>
      <w:r>
        <w:t xml:space="preserve">nhất </w:t>
      </w:r>
      <w:r>
        <w:rPr>
          <w:i/>
        </w:rPr>
        <w:t xml:space="preserve">cuộc </w:t>
      </w:r>
      <w:r>
        <w:t xml:space="preserve">thi </w:t>
      </w:r>
      <w:r>
        <w:t xml:space="preserve">uiết </w:t>
      </w:r>
      <w:r>
        <w:t xml:space="preserve">truyện </w:t>
      </w:r>
      <w:r>
        <w:t xml:space="preserve">ngắn. </w:t>
      </w:r>
      <w:r>
        <w:rPr>
          <w:b/>
        </w:rPr>
        <w:t xml:space="preserve">2 </w:t>
      </w:r>
      <w:r>
        <w:t xml:space="preserve">Dự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kiểm </w:t>
      </w:r>
      <w:r>
        <w:t xml:space="preserve">tra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kiến </w:t>
      </w:r>
      <w:r>
        <w:t xml:space="preserve">thức, </w:t>
      </w:r>
      <w:r>
        <w:t xml:space="preserve">kĩ </w:t>
      </w:r>
      <w:r>
        <w:t xml:space="preserve">năng </w:t>
      </w:r>
      <w:r>
        <w:t xml:space="preserve">để </w:t>
      </w:r>
      <w:r>
        <w:t xml:space="preserve">xét </w:t>
      </w:r>
      <w:r>
        <w:t xml:space="preserve">chính </w:t>
      </w:r>
      <w:r>
        <w:t xml:space="preserve">thức </w:t>
      </w:r>
      <w:r>
        <w:t xml:space="preserve">công </w:t>
      </w:r>
      <w:r>
        <w:t xml:space="preserve">nhận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một </w:t>
      </w:r>
      <w:r>
        <w:t xml:space="preserve">tư </w:t>
      </w:r>
      <w:r>
        <w:t xml:space="preserve">cách </w:t>
      </w:r>
      <w:r>
        <w:t xml:space="preserve">nào </w:t>
      </w:r>
      <w:r>
        <w:t xml:space="preserve">đó. </w:t>
      </w:r>
      <w:r>
        <w:t xml:space="preserve">Thi </w:t>
      </w:r>
      <w:r>
        <w:rPr>
          <w:i/>
        </w:rPr>
        <w:t xml:space="preserve">tốt </w:t>
      </w:r>
      <w:r>
        <w:rPr>
          <w:i/>
        </w:rPr>
        <w:t xml:space="preserve">nghiệp. </w:t>
      </w:r>
      <w:r>
        <w:t xml:space="preserve">Thi </w:t>
      </w:r>
      <w:r>
        <w:rPr>
          <w:i/>
        </w:rPr>
        <w:t xml:space="preserve">tay </w:t>
      </w:r>
      <w:r>
        <w:rPr>
          <w:i/>
        </w:rPr>
        <w:t xml:space="preserve">nghề. </w:t>
      </w:r>
      <w:r>
        <w:rPr>
          <w:i/>
        </w:rPr>
        <w:t xml:space="preserve">Thi </w:t>
      </w:r>
      <w:r>
        <w:t xml:space="preserve">đỗ. </w:t>
      </w:r>
      <w:r>
        <w:rPr>
          <w:i/>
        </w:rPr>
        <w:t xml:space="preserve">Ôn </w:t>
      </w:r>
      <w:r>
        <w:t xml:space="preserve">thi. </w:t>
      </w:r>
      <w:r>
        <w:rPr>
          <w:i/>
        </w:rPr>
        <w:t xml:space="preserve">Chấm </w:t>
      </w:r>
      <w:r>
        <w:rPr>
          <w:i/>
        </w:rPr>
        <w:t xml:space="preserve">thị. </w:t>
      </w:r>
      <w:r>
        <w:rPr>
          <w:b/>
        </w:rPr>
        <w:t xml:space="preserve">3 </w:t>
      </w:r>
      <w:r>
        <w:t xml:space="preserve">(ít dùng). </w:t>
      </w:r>
      <w:r>
        <w:t xml:space="preserve">(thường </w:t>
      </w:r>
      <w:r>
        <w:t xml:space="preserve">nói </w:t>
      </w:r>
      <w:r>
        <w:t xml:space="preserve">thi </w:t>
      </w:r>
      <w:r>
        <w:t xml:space="preserve">nhau). </w:t>
      </w:r>
      <w:r>
        <w:rPr>
          <w:i/>
        </w:rPr>
        <w:t xml:space="preserve">Làm </w:t>
      </w:r>
      <w:r>
        <w:t xml:space="preserve">như </w:t>
      </w:r>
      <w:r>
        <w:t xml:space="preserve">nhau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không </w:t>
      </w:r>
      <w:r>
        <w:t xml:space="preserve">ai </w:t>
      </w:r>
      <w:r>
        <w:t xml:space="preserve">chịu </w:t>
      </w:r>
      <w:r>
        <w:t xml:space="preserve">kém </w:t>
      </w:r>
      <w:r>
        <w:t xml:space="preserve">ai; </w:t>
      </w:r>
      <w:r>
        <w:t xml:space="preserve">đua. </w:t>
      </w:r>
      <w:r>
        <w:t xml:space="preserve">Thinhau </w:t>
      </w:r>
      <w:r>
        <w:t xml:space="preserve">làm...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ân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Làm </w:t>
      </w:r>
      <w:r>
        <w:t xml:space="preserve">ơn </w:t>
      </w:r>
      <w:r>
        <w:t xml:space="preserve">cho </w:t>
      </w:r>
      <w:r>
        <w:t xml:space="preserve">người </w:t>
      </w:r>
      <w:r>
        <w:t xml:space="preserve">dưới. </w:t>
      </w:r>
      <w:r>
        <w:br/>
      </w:r>
      <w:r>
        <w:rPr>
          <w:b/>
        </w:rPr>
        <w:t xml:space="preserve">thi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Nhà </w:t>
      </w:r>
      <w:r>
        <w:t xml:space="preserve">thơ </w:t>
      </w:r>
      <w:r>
        <w:t xml:space="preserve">được </w:t>
      </w:r>
      <w:r>
        <w:t xml:space="preserve">tôn </w:t>
      </w:r>
      <w:r>
        <w:t xml:space="preserve">là </w:t>
      </w:r>
      <w:r>
        <w:t xml:space="preserve">bậc </w:t>
      </w:r>
      <w:r>
        <w:t xml:space="preserve">đàn </w:t>
      </w:r>
      <w:r>
        <w:t xml:space="preserve">anh </w:t>
      </w:r>
      <w:r>
        <w:t xml:space="preserve">trong </w:t>
      </w:r>
      <w:r>
        <w:t xml:space="preserve">nghề </w:t>
      </w:r>
      <w: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Như </w:t>
      </w:r>
      <w:r>
        <w:t xml:space="preserve">thơ </w:t>
      </w:r>
      <w:r>
        <w:t xml:space="preserve">ca.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Tiến </w:t>
      </w:r>
      <w:r>
        <w:t xml:space="preserve">hành </w:t>
      </w:r>
      <w:r>
        <w:t xml:space="preserve">xây </w:t>
      </w:r>
      <w:r>
        <w:t xml:space="preserve">dựng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theo </w:t>
      </w:r>
      <w:r>
        <w:t xml:space="preserve">thiết </w:t>
      </w:r>
      <w:r>
        <w:t xml:space="preserve">kế. </w:t>
      </w:r>
      <w:r>
        <w:rPr>
          <w:i/>
        </w:rPr>
        <w:t xml:space="preserve">Thị </w:t>
      </w:r>
      <w:r>
        <w:t xml:space="preserve">công </w:t>
      </w:r>
      <w:r>
        <w:rPr>
          <w:i/>
        </w:rPr>
        <w:t xml:space="preserve">khu </w:t>
      </w:r>
      <w:r>
        <w:t xml:space="preserve">nhà </w:t>
      </w:r>
      <w:r>
        <w:rPr>
          <w:i/>
        </w:rPr>
        <w:t xml:space="preserve">ở </w:t>
      </w:r>
      <w:r>
        <w:t xml:space="preserve">cao </w:t>
      </w:r>
      <w:r>
        <w:t xml:space="preserve">tằng. </w:t>
      </w:r>
      <w:r>
        <w:t xml:space="preserve">Bảo </w:t>
      </w:r>
      <w:r>
        <w:t xml:space="preserve">đảm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thi </w:t>
      </w:r>
      <w:r>
        <w:t xml:space="preserve">công. </w:t>
      </w:r>
      <w:r>
        <w:t xml:space="preserve">Tiến </w:t>
      </w:r>
      <w:r>
        <w:rPr>
          <w:i/>
        </w:rPr>
        <w:t xml:space="preserve">độ </w:t>
      </w:r>
      <w:r>
        <w:t xml:space="preserve">thi </w:t>
      </w:r>
      <w:r>
        <w:t xml:space="preserve">công. </w:t>
      </w:r>
      <w:r>
        <w:br/>
      </w:r>
      <w:r>
        <w:rPr>
          <w:b/>
        </w:rPr>
        <w:t xml:space="preserve">thi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Thi </w:t>
      </w:r>
      <w:r>
        <w:t xml:space="preserve">ra </w:t>
      </w:r>
      <w:r>
        <w:rPr>
          <w:i/>
        </w:rPr>
        <w:t xml:space="preserve">trường, </w:t>
      </w:r>
      <w:r>
        <w:t xml:space="preserve">vào </w:t>
      </w:r>
      <w:r>
        <w:t xml:space="preserve">trường </w:t>
      </w:r>
      <w:r>
        <w:t xml:space="preserve">hay </w:t>
      </w:r>
      <w:r>
        <w:t xml:space="preserve">để </w:t>
      </w:r>
      <w:r>
        <w:t xml:space="preserve">nhận </w:t>
      </w:r>
      <w:r>
        <w:t xml:space="preserve">bằng </w:t>
      </w:r>
      <w:r>
        <w:t xml:space="preserve">cấp, </w:t>
      </w:r>
      <w:r>
        <w:t xml:space="preserve">học </w:t>
      </w:r>
      <w:r>
        <w:t xml:space="preserve">vị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Thể </w:t>
      </w:r>
      <w:r>
        <w:t xml:space="preserve">lệ </w:t>
      </w:r>
      <w:r>
        <w:rPr>
          <w:i/>
        </w:rPr>
        <w:t xml:space="preserve">thí </w:t>
      </w:r>
      <w:r>
        <w:rPr>
          <w:i/>
        </w:rPr>
        <w:t xml:space="preserve">cứ. </w:t>
      </w:r>
      <w:r>
        <w:t xml:space="preserve">Mùa </w:t>
      </w:r>
      <w:r>
        <w:t xml:space="preserve">thi </w:t>
      </w:r>
      <w:r>
        <w:t xml:space="preserve">cử. </w:t>
      </w:r>
      <w:r>
        <w:br/>
      </w:r>
      <w:r>
        <w:rPr>
          <w:b/>
        </w:rPr>
        <w:t xml:space="preserve">thi </w:t>
      </w:r>
      <w:r>
        <w:rPr>
          <w:b/>
        </w:rPr>
        <w:t xml:space="preserve">đấu </w:t>
      </w:r>
      <w:r>
        <w:rPr>
          <w:i/>
        </w:rPr>
        <w:t xml:space="preserve">động từ </w:t>
      </w:r>
      <w:r>
        <w:t xml:space="preserve">Đấu </w:t>
      </w:r>
      <w:r>
        <w:t xml:space="preserve">để </w:t>
      </w:r>
      <w:r>
        <w:t xml:space="preserve">tranh </w:t>
      </w:r>
      <w:r>
        <w:t xml:space="preserve">giải </w:t>
      </w:r>
      <w:r>
        <w:t xml:space="preserve">về </w:t>
      </w:r>
      <w:r>
        <w:t xml:space="preserve">thể </w:t>
      </w:r>
      <w:r>
        <w:t xml:space="preserve">thao. </w:t>
      </w:r>
      <w:r>
        <w:rPr>
          <w:i/>
        </w:rPr>
        <w:t xml:space="preserve">Thi </w:t>
      </w:r>
      <w:r>
        <w:t xml:space="preserve">đấu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Khoa </w:t>
      </w:r>
      <w:r>
        <w:t xml:space="preserve">thi </w:t>
      </w:r>
      <w:r>
        <w:t xml:space="preserve">mở </w:t>
      </w:r>
      <w:r>
        <w:t xml:space="preserve">ở </w:t>
      </w:r>
      <w:r>
        <w:t xml:space="preserve">sân </w:t>
      </w:r>
      <w:r>
        <w:t xml:space="preserve">điện </w:t>
      </w:r>
      <w:r>
        <w:rPr>
          <w:i/>
        </w:rPr>
        <w:t xml:space="preserve">nhà </w:t>
      </w:r>
      <w:r>
        <w:t xml:space="preserve">vua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đã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hội. </w:t>
      </w:r>
      <w:r>
        <w:br/>
      </w:r>
      <w:r>
        <w:rPr>
          <w:b/>
        </w:rPr>
        <w:t xml:space="preserve">thi </w:t>
      </w:r>
      <w:r>
        <w:rPr>
          <w:b/>
        </w:rPr>
        <w:t xml:space="preserve">đua </w:t>
      </w:r>
      <w:r>
        <w:rPr>
          <w:i/>
        </w:rPr>
        <w:t xml:space="preserve">động từ </w:t>
      </w:r>
      <w:r>
        <w:t xml:space="preserve">Cùng </w:t>
      </w:r>
      <w:r>
        <w:t xml:space="preserve">nhau </w:t>
      </w:r>
      <w:r>
        <w:t xml:space="preserve">đem </w:t>
      </w:r>
      <w:r>
        <w:t xml:space="preserve">hết </w:t>
      </w:r>
      <w:r>
        <w:t xml:space="preserve">tài </w:t>
      </w:r>
      <w:r>
        <w:t xml:space="preserve">năng, </w:t>
      </w:r>
      <w:r>
        <w:t xml:space="preserve">sức </w:t>
      </w:r>
      <w:r>
        <w:t xml:space="preserve">lực </w:t>
      </w:r>
      <w:r>
        <w:t xml:space="preserve">ra </w:t>
      </w:r>
      <w:r>
        <w:t xml:space="preserve">làm </w:t>
      </w:r>
      <w:r>
        <w:t xml:space="preserve">nhằm </w:t>
      </w:r>
      <w:r>
        <w:t xml:space="preserve">thúc </w:t>
      </w:r>
      <w:r>
        <w:t xml:space="preserve">đẩy </w:t>
      </w:r>
      <w:r>
        <w:t xml:space="preserve">lẫn </w:t>
      </w:r>
      <w:r>
        <w:t xml:space="preserve">nhau </w:t>
      </w:r>
      <w:r>
        <w:t xml:space="preserve">đạt </w:t>
      </w:r>
      <w:r>
        <w:t xml:space="preserve">thành </w:t>
      </w:r>
      <w:r>
        <w:t xml:space="preserve">tích </w:t>
      </w:r>
      <w:r>
        <w:t xml:space="preserve">tốt </w:t>
      </w:r>
      <w:r>
        <w:t xml:space="preserve">nhất </w:t>
      </w:r>
      <w:r>
        <w:t xml:space="preserve">trong </w:t>
      </w:r>
      <w:r>
        <w:t xml:space="preserve">chiến </w:t>
      </w:r>
      <w:r>
        <w:t xml:space="preserve">đấu, </w:t>
      </w:r>
      <w:r>
        <w:t xml:space="preserve">sản </w:t>
      </w:r>
      <w:r>
        <w:t xml:space="preserve">xuất, </w:t>
      </w:r>
      <w:r>
        <w:t xml:space="preserve">công </w:t>
      </w:r>
      <w:r>
        <w:t xml:space="preserve">tác </w:t>
      </w:r>
      <w:r>
        <w:t xml:space="preserve">hoặc </w:t>
      </w:r>
      <w:r>
        <w:t xml:space="preserve">học </w:t>
      </w:r>
      <w:r>
        <w:t xml:space="preserve">tập. </w:t>
      </w:r>
      <w:r>
        <w:t xml:space="preserve">Thi </w:t>
      </w:r>
      <w:r>
        <w:t xml:space="preserve">đua </w:t>
      </w:r>
      <w:r>
        <w:rPr>
          <w:i/>
        </w:rPr>
        <w:t xml:space="preserve">với </w:t>
      </w:r>
      <w:r>
        <w:t xml:space="preserve">đơn </w:t>
      </w:r>
      <w:r>
        <w:t xml:space="preserve">vị </w:t>
      </w:r>
      <w:r>
        <w:rPr>
          <w:i/>
        </w:rPr>
        <w:t xml:space="preserve">bạn. </w:t>
      </w:r>
      <w:r>
        <w:rPr>
          <w:i/>
        </w:rPr>
        <w:t xml:space="preserve">Phong </w:t>
      </w:r>
      <w:r>
        <w:t xml:space="preserve">trào </w:t>
      </w:r>
      <w:r>
        <w:t xml:space="preserve">thi </w:t>
      </w:r>
      <w:r>
        <w:rPr>
          <w:i/>
        </w:rPr>
        <w:t xml:space="preserve">đua </w:t>
      </w:r>
      <w:r>
        <w:rPr>
          <w:i/>
        </w:rPr>
        <w:t xml:space="preserve">sản </w:t>
      </w:r>
      <w:r>
        <w:t xml:space="preserve">xuất. </w:t>
      </w:r>
      <w: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thỉ </w:t>
      </w:r>
      <w:r>
        <w:rPr>
          <w:i/>
        </w:rPr>
        <w:t xml:space="preserve">đua*. </w:t>
      </w:r>
      <w:r>
        <w:br/>
      </w:r>
      <w:r>
        <w:rPr>
          <w:b/>
        </w:rPr>
        <w:t xml:space="preserve">thi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Đương </w:t>
      </w:r>
      <w:r>
        <w:t xml:space="preserve">đầu </w:t>
      </w:r>
      <w:r>
        <w:t xml:space="preserve">chống </w:t>
      </w:r>
      <w:r>
        <w:t xml:space="preserve">chọi </w:t>
      </w:r>
      <w:r>
        <w:t xml:space="preserve">một </w:t>
      </w:r>
      <w:r>
        <w:t xml:space="preserve">cách </w:t>
      </w:r>
      <w:r>
        <w:t xml:space="preserve">bền </w:t>
      </w:r>
      <w:r>
        <w:t xml:space="preserve">bỉ, </w:t>
      </w:r>
      <w:r>
        <w:t xml:space="preserve">quyết </w:t>
      </w:r>
      <w:r>
        <w:t xml:space="preserve">liệt. </w:t>
      </w:r>
      <w:r>
        <w:t xml:space="preserve">Quyết </w:t>
      </w:r>
      <w:r>
        <w:t xml:space="preserve">thi </w:t>
      </w:r>
      <w:r>
        <w:t xml:space="preserve">gan </w:t>
      </w:r>
      <w:r>
        <w:t xml:space="preserve">với </w:t>
      </w:r>
      <w:r>
        <w:rPr>
          <w:i/>
        </w:rPr>
        <w:t xml:space="preserve">kẻ </w:t>
      </w:r>
      <w:r>
        <w:t xml:space="preserve">thù. </w:t>
      </w:r>
      <w:r>
        <w:t xml:space="preserve">Thi </w:t>
      </w:r>
      <w:r>
        <w:t xml:space="preserve">gan </w:t>
      </w:r>
      <w:r>
        <w:t xml:space="preserve">cùng </w:t>
      </w:r>
      <w:r>
        <w:t xml:space="preserve">nắng </w:t>
      </w:r>
      <w:r>
        <w:t xml:space="preserve">lửa </w:t>
      </w:r>
      <w:r>
        <w:t xml:space="preserve">(bóng (nghĩa bóng)). </w:t>
      </w:r>
      <w:r>
        <w:br/>
      </w:r>
      <w:r>
        <w:rPr>
          <w:b/>
        </w:rPr>
        <w:t xml:space="preserve">thi </w:t>
      </w:r>
      <w:r>
        <w:rPr>
          <w:b/>
        </w:rPr>
        <w:t xml:space="preserve">gan </w:t>
      </w:r>
      <w:r>
        <w:rPr>
          <w:b/>
        </w:rPr>
        <w:t xml:space="preserve">đấu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Đọ </w:t>
      </w:r>
      <w:r>
        <w:t xml:space="preserve">gan </w:t>
      </w:r>
      <w:r>
        <w:t xml:space="preserve">và </w:t>
      </w:r>
      <w:r>
        <w:t xml:space="preserve">đọ </w:t>
      </w:r>
      <w:r>
        <w:t xml:space="preserve">trí </w:t>
      </w:r>
      <w:r>
        <w:t xml:space="preserve">với </w:t>
      </w:r>
      <w:r>
        <w:t xml:space="preserve">nhau, </w:t>
      </w:r>
      <w:r>
        <w:t xml:space="preserve">đấu </w:t>
      </w:r>
      <w:r>
        <w:t xml:space="preserve">tranh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liệt. </w:t>
      </w:r>
      <w:r>
        <w:br/>
      </w:r>
      <w:r>
        <w:rPr>
          <w:b/>
        </w:rPr>
        <w:t xml:space="preserve">thi </w:t>
      </w:r>
      <w:r>
        <w:rPr>
          <w:b/>
        </w:rPr>
        <w:t xml:space="preserve">gan </w:t>
      </w:r>
      <w:r>
        <w:rPr>
          <w:b/>
        </w:rPr>
        <w:t xml:space="preserve">đọ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Đọ </w:t>
      </w:r>
      <w:r>
        <w:t xml:space="preserve">gan </w:t>
      </w:r>
      <w:r>
        <w:t xml:space="preserve">và </w:t>
      </w:r>
      <w:r>
        <w:t xml:space="preserve">đọ </w:t>
      </w:r>
      <w:r>
        <w:t xml:space="preserve">sức </w:t>
      </w:r>
      <w:r>
        <w:t xml:space="preserve">với </w:t>
      </w:r>
      <w:r>
        <w:t xml:space="preserve">nhau, </w:t>
      </w:r>
      <w:r>
        <w:t xml:space="preserve">đấu </w:t>
      </w:r>
      <w:r>
        <w:t xml:space="preserve">tranh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liệt. </w:t>
      </w:r>
      <w:r>
        <w:br/>
      </w:r>
      <w:r>
        <w:rPr>
          <w:b/>
        </w:rPr>
        <w:t xml:space="preserve">thi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Nhà </w:t>
      </w:r>
      <w: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hài </w:t>
      </w:r>
      <w:r>
        <w:rPr>
          <w:i/>
        </w:rPr>
        <w:t xml:space="preserve">danh từ </w:t>
      </w:r>
      <w:r>
        <w:t xml:space="preserve">(trang trọng). </w:t>
      </w:r>
      <w:r>
        <w:t xml:space="preserve">Xác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thành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điều </w:t>
      </w:r>
      <w:r>
        <w:t xml:space="preserve">đã </w:t>
      </w:r>
      <w:r>
        <w:t xml:space="preserve">được </w:t>
      </w:r>
      <w:r>
        <w:t xml:space="preserve">chính </w:t>
      </w:r>
      <w:r>
        <w:t xml:space="preserve">thức </w:t>
      </w:r>
      <w:r>
        <w:t xml:space="preserve">quyết </w:t>
      </w:r>
      <w:r>
        <w:t xml:space="preserve">định. </w:t>
      </w:r>
      <w:r>
        <w:t xml:space="preserve">Thỉ </w:t>
      </w:r>
      <w:r>
        <w:t xml:space="preserve">hành </w:t>
      </w:r>
      <w:r>
        <w:t xml:space="preserve">nghị </w:t>
      </w:r>
      <w:r>
        <w:rPr>
          <w:i/>
        </w:rPr>
        <w:t xml:space="preserve">quyết. </w:t>
      </w:r>
      <w:r>
        <w:t xml:space="preserve">Thi </w:t>
      </w:r>
      <w:r>
        <w:t xml:space="preserve">hành </w:t>
      </w:r>
      <w:r>
        <w:rPr>
          <w:i/>
        </w:rPr>
        <w:t xml:space="preserve">nhiệm </w:t>
      </w:r>
      <w:r>
        <w:rPr>
          <w:i/>
        </w:rPr>
        <w:t xml:space="preserve">uụ. </w:t>
      </w:r>
      <w:r>
        <w:rPr>
          <w:i/>
        </w:rPr>
        <w:t xml:space="preserve">Bị </w:t>
      </w:r>
      <w:r>
        <w:rPr>
          <w:i/>
        </w:rPr>
        <w:t xml:space="preserve">thi </w:t>
      </w:r>
      <w:r>
        <w:t xml:space="preserve">hành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rPr>
          <w:i/>
        </w:rPr>
        <w:t xml:space="preserve">Hiệp </w:t>
      </w:r>
      <w:r>
        <w:t xml:space="preserve">định </w:t>
      </w:r>
      <w:r>
        <w:t xml:space="preserve">được </w:t>
      </w:r>
      <w:r>
        <w:rPr>
          <w:i/>
        </w:rPr>
        <w:t xml:space="preserve">thi </w:t>
      </w:r>
      <w:r>
        <w:t xml:space="preserve">hành </w:t>
      </w:r>
      <w:r>
        <w:t xml:space="preserve">nghiêm </w:t>
      </w:r>
      <w:r>
        <w:t xml:space="preserve">chinh.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Nhà </w:t>
      </w:r>
      <w:r>
        <w:t xml:space="preserve">thơ </w:t>
      </w:r>
      <w:r>
        <w:t xml:space="preserve">lớn.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mở </w:t>
      </w:r>
      <w:r>
        <w:t xml:space="preserve">ở </w:t>
      </w:r>
      <w:r>
        <w:t xml:space="preserve">kinh </w:t>
      </w:r>
      <w:r>
        <w:t xml:space="preserve">đô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đã </w:t>
      </w:r>
      <w:r>
        <w:t xml:space="preserve">đỗ </w:t>
      </w:r>
      <w:r>
        <w:t xml:space="preserve">cử </w:t>
      </w:r>
      <w:r>
        <w:t xml:space="preserve">nhân.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hứng </w:t>
      </w:r>
      <w:r>
        <w:rPr>
          <w:i/>
        </w:rPr>
        <w:t xml:space="preserve">danh từ </w:t>
      </w:r>
      <w:r>
        <w:t xml:space="preserve">Cảm </w:t>
      </w:r>
      <w:r>
        <w:t xml:space="preserve">xúc </w:t>
      </w:r>
      <w:r>
        <w:t xml:space="preserve">khiến </w:t>
      </w:r>
      <w:r>
        <w:t xml:space="preserve">nảy </w:t>
      </w:r>
      <w:r>
        <w:t xml:space="preserve">sinh </w:t>
      </w:r>
      <w:r>
        <w:t xml:space="preserve">hứng </w:t>
      </w:r>
      <w:r>
        <w:t xml:space="preserve">làm </w:t>
      </w:r>
      <w:r>
        <w:t xml:space="preserve">thơ. </w:t>
      </w:r>
      <w:r>
        <w:t xml:space="preserve">Tìm </w:t>
      </w:r>
      <w:r>
        <w:t xml:space="preserve">nguồn </w:t>
      </w:r>
      <w:r>
        <w:rPr>
          <w:i/>
        </w:rPr>
        <w:t xml:space="preserve">thi </w:t>
      </w:r>
      <w:r>
        <w:rPr>
          <w:i/>
        </w:rPr>
        <w:t xml:space="preserve">hứng </w:t>
      </w:r>
      <w:r>
        <w:t xml:space="preserve">ngay </w:t>
      </w:r>
      <w:r>
        <w:t xml:space="preserve">trong </w:t>
      </w:r>
      <w:r>
        <w:t xml:space="preserve">cuộc </w:t>
      </w:r>
      <w:r>
        <w:t xml:space="preserve">sống. </w:t>
      </w:r>
      <w:r>
        <w:rPr>
          <w:i/>
        </w:rPr>
        <w:t xml:space="preserve">Tâm </w:t>
      </w:r>
      <w:r>
        <w:rPr>
          <w:i/>
        </w:rPr>
        <w:t xml:space="preserve">hồn </w:t>
      </w:r>
      <w:r>
        <w:rPr>
          <w:i/>
        </w:rPr>
        <w:t xml:space="preserve">dạt </w:t>
      </w:r>
      <w:r>
        <w:rPr>
          <w:i/>
        </w:rPr>
        <w:t xml:space="preserve">dào </w:t>
      </w:r>
      <w:r>
        <w:t xml:space="preserve">thi </w:t>
      </w:r>
      <w:r>
        <w:t xml:space="preserve">hứng.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mở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tỉnh, </w:t>
      </w:r>
      <w:r>
        <w:t xml:space="preserve">người </w:t>
      </w:r>
      <w:r>
        <w:t xml:space="preserve">đỗ </w:t>
      </w:r>
      <w:r>
        <w:t xml:space="preserve">được </w:t>
      </w:r>
      <w:r>
        <w:t xml:space="preserve">cấp </w:t>
      </w:r>
      <w:r>
        <w:t xml:space="preserve">học </w:t>
      </w:r>
      <w:r>
        <w:t xml:space="preserve">vị </w:t>
      </w:r>
      <w:r>
        <w:t xml:space="preserve">cử </w:t>
      </w:r>
      <w:r>
        <w:t xml:space="preserve">nhân </w:t>
      </w:r>
      <w:r>
        <w:t xml:space="preserve">hay </w:t>
      </w:r>
      <w:r>
        <w:t xml:space="preserve">tú </w:t>
      </w:r>
      <w:r>
        <w:t xml:space="preserve">tài. </w:t>
      </w:r>
      <w:r>
        <w:br/>
      </w:r>
      <w:r>
        <w:rPr>
          <w:b/>
        </w:rPr>
        <w:t xml:space="preserve">thi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(ít dùng). </w:t>
      </w:r>
      <w:r>
        <w:t xml:space="preserve">Bạn </w:t>
      </w:r>
      <w:r>
        <w:t xml:space="preserve">thơ. </w:t>
      </w:r>
      <w:r>
        <w:t xml:space="preserve">Các </w:t>
      </w:r>
      <w:r>
        <w:rPr>
          <w:i/>
        </w:rPr>
        <w:t xml:space="preserve">thi </w:t>
      </w:r>
      <w:r>
        <w:rPr>
          <w:i/>
        </w:rPr>
        <w:t xml:space="preserve">hữu </w:t>
      </w:r>
      <w:r>
        <w:t xml:space="preserve">trong </w:t>
      </w:r>
      <w:r>
        <w:rPr>
          <w:i/>
        </w:rPr>
        <w:t xml:space="preserve">hội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lễ </w:t>
      </w:r>
      <w:r>
        <w:rPr>
          <w:i/>
        </w:rPr>
        <w:t xml:space="preserve">động từ </w:t>
      </w:r>
      <w:r>
        <w:t xml:space="preserve">(kiểu cách). </w:t>
      </w:r>
      <w:r>
        <w:t xml:space="preserve">Chào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xưa. </w:t>
      </w:r>
      <w:r>
        <w:t xml:space="preserve">Chủ </w:t>
      </w:r>
      <w:r>
        <w:rPr>
          <w:i/>
        </w:rPr>
        <w:t xml:space="preserve">khách </w:t>
      </w:r>
      <w:r>
        <w:rPr>
          <w:i/>
        </w:rPr>
        <w:t xml:space="preserve">đều </w:t>
      </w:r>
      <w:r>
        <w:rPr>
          <w:i/>
        </w:rPr>
        <w:t xml:space="preserve">cúi </w:t>
      </w:r>
      <w:r>
        <w:t xml:space="preserve">đầu </w:t>
      </w:r>
      <w:r>
        <w:t xml:space="preserve">thi </w:t>
      </w:r>
      <w:r>
        <w:t xml:space="preserve">lê. </w:t>
      </w:r>
      <w:r>
        <w:br/>
      </w:r>
      <w:r>
        <w:rPr>
          <w:b/>
        </w:rPr>
        <w:t xml:space="preserve">thi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(ít dùng). </w:t>
      </w:r>
      <w:r>
        <w:t xml:space="preserve">Tài </w:t>
      </w:r>
      <w:r>
        <w:t xml:space="preserve">liệu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Nhà </w:t>
      </w:r>
      <w: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Phương </w:t>
      </w:r>
      <w:r>
        <w:t xml:space="preserve">pháp, </w:t>
      </w:r>
      <w:r>
        <w:t xml:space="preserve">quy </w:t>
      </w:r>
      <w:r>
        <w:t xml:space="preserve">tắc </w:t>
      </w:r>
      <w:r>
        <w:t xml:space="preserve">làm </w:t>
      </w:r>
      <w:r>
        <w:t xml:space="preserve">thơ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thi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Tác </w:t>
      </w:r>
      <w:r>
        <w:t xml:space="preserve">phẩm </w:t>
      </w:r>
      <w: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phú </w:t>
      </w:r>
      <w:r>
        <w:rPr>
          <w:i/>
        </w:rPr>
        <w:t xml:space="preserve">danh từ </w:t>
      </w:r>
      <w:r>
        <w:t xml:space="preserve">Thơ </w:t>
      </w:r>
      <w:r>
        <w:t xml:space="preserve">và </w:t>
      </w:r>
      <w:r>
        <w:t xml:space="preserve">phú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thơ </w:t>
      </w:r>
      <w:r>
        <w:t xml:space="preserve">văn </w:t>
      </w:r>
      <w:r>
        <w:t xml:space="preserve">theo </w:t>
      </w:r>
      <w:r>
        <w:t xml:space="preserve">niêm </w:t>
      </w:r>
      <w:r>
        <w:t xml:space="preserve">luật,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thi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(trang trọng). </w:t>
      </w:r>
      <w:r>
        <w:t xml:space="preserve">Nhà </w:t>
      </w:r>
      <w:r>
        <w:t xml:space="preserve">thơ. </w:t>
      </w:r>
      <w:r>
        <w:t xml:space="preserve">Có </w:t>
      </w:r>
      <w:r>
        <w:rPr>
          <w:i/>
        </w:rPr>
        <w:t xml:space="preserve">tâm </w:t>
      </w:r>
      <w:r>
        <w:t xml:space="preserve">hồn </w:t>
      </w:r>
      <w:r>
        <w:t xml:space="preserve">thi </w:t>
      </w:r>
      <w:r>
        <w:t xml:space="preserve">sĩ. </w:t>
      </w:r>
      <w:r>
        <w:t xml:space="preserve">thi </w:t>
      </w:r>
      <w:r>
        <w:t xml:space="preserve">tập </w:t>
      </w:r>
      <w: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gọi). </w:t>
      </w:r>
      <w:r>
        <w:t xml:space="preserve">Tập </w:t>
      </w:r>
      <w:r>
        <w:t xml:space="preserve">thơ. </w:t>
      </w:r>
      <w:r>
        <w:t xml:space="preserve">Hồng </w:t>
      </w:r>
      <w:r>
        <w:t xml:space="preserve">Đức </w:t>
      </w:r>
      <w:r>
        <w:t xml:space="preserve">quốc </w:t>
      </w:r>
      <w:r>
        <w:t xml:space="preserve">âm </w:t>
      </w:r>
      <w:r>
        <w:t xml:space="preserve">thi </w:t>
      </w:r>
      <w:r>
        <w:rPr>
          <w:i/>
        </w:rPr>
        <w:t xml:space="preserve">tập. </w:t>
      </w:r>
      <w:r>
        <w:br w:type="page"/>
      </w:r>
      <w:r>
        <w:rPr>
          <w:b/>
        </w:rPr>
        <w:t xml:space="preserve">thi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Xác </w:t>
      </w:r>
      <w:r>
        <w:t xml:space="preserve">người </w:t>
      </w:r>
      <w:r>
        <w:t xml:space="preserve">chết. </w:t>
      </w:r>
      <w:r>
        <w:t xml:space="preserve">Khám </w:t>
      </w:r>
      <w:r>
        <w:t xml:space="preserve">nghiệm </w:t>
      </w:r>
      <w:r>
        <w:t xml:space="preserve">thi </w:t>
      </w:r>
      <w:r>
        <w:t xml:space="preserve">thể. </w:t>
      </w:r>
      <w:r>
        <w:br/>
      </w:r>
      <w:r>
        <w:rPr>
          <w:b/>
        </w:rPr>
        <w:t xml:space="preserve">thi </w:t>
      </w:r>
      <w:r>
        <w:rPr>
          <w:b/>
        </w:rPr>
        <w:t xml:space="preserve">thoảng </w:t>
      </w:r>
      <w:r>
        <w:rPr>
          <w:i/>
        </w:rPr>
        <w:t xml:space="preserve">phụ từ </w:t>
      </w:r>
      <w:r>
        <w:t xml:space="preserve">Chỉ </w:t>
      </w:r>
      <w:r>
        <w:t xml:space="preserve">thỉnh </w:t>
      </w:r>
      <w:r>
        <w:t xml:space="preserve">thoảng. </w:t>
      </w:r>
      <w:r>
        <w:t xml:space="preserve">Công </w:t>
      </w:r>
      <w:r>
        <w:t xml:space="preserve">tác </w:t>
      </w:r>
      <w:r>
        <w:rPr>
          <w:i/>
        </w:rPr>
        <w:t xml:space="preserve">xa, </w:t>
      </w:r>
      <w:r>
        <w:t xml:space="preserve">thi </w:t>
      </w:r>
      <w:r>
        <w:rPr>
          <w:i/>
        </w:rPr>
        <w:t xml:space="preserve">thoảng </w:t>
      </w:r>
      <w:r>
        <w:rPr>
          <w:i/>
        </w:rPr>
        <w:t xml:space="preserve">mới </w:t>
      </w:r>
      <w:r>
        <w:t xml:space="preserve">uễ </w:t>
      </w:r>
      <w:r>
        <w:rPr>
          <w:i/>
        </w:rPr>
        <w:t xml:space="preserve">thăm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thi </w:t>
      </w:r>
      <w:r>
        <w:rPr>
          <w:b/>
        </w:rPr>
        <w:t xml:space="preserve">thố </w:t>
      </w:r>
      <w:r>
        <w:rPr>
          <w:i/>
        </w:rPr>
        <w:t xml:space="preserve">động từ </w:t>
      </w:r>
      <w:r>
        <w:rPr>
          <w:i/>
        </w:rPr>
        <w:t xml:space="preserve">Ðem </w:t>
      </w:r>
      <w:r>
        <w:t xml:space="preserve">hết </w:t>
      </w:r>
      <w:r>
        <w:t xml:space="preserve">tài </w:t>
      </w:r>
      <w:r>
        <w:t xml:space="preserve">năng </w:t>
      </w:r>
      <w:r>
        <w:t xml:space="preserve">hoặc </w:t>
      </w:r>
      <w:r>
        <w:t xml:space="preserve">thủ </w:t>
      </w:r>
      <w:r>
        <w:t xml:space="preserve">đoạn </w:t>
      </w:r>
      <w:r>
        <w:t xml:space="preserve">ra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Thị </w:t>
      </w:r>
      <w:r>
        <w:t xml:space="preserve">thố </w:t>
      </w:r>
      <w:r>
        <w:t xml:space="preserve">tài </w:t>
      </w:r>
      <w:r>
        <w:t xml:space="preserve">năng </w:t>
      </w:r>
      <w:r>
        <w:t xml:space="preserve">với </w:t>
      </w:r>
      <w:r>
        <w:rPr>
          <w:i/>
        </w:rPr>
        <w:t xml:space="preserve">đời. </w:t>
      </w:r>
      <w:r>
        <w:t xml:space="preserve">Mọi </w:t>
      </w:r>
      <w:r>
        <w:t xml:space="preserve">thủ </w:t>
      </w:r>
      <w:r>
        <w:rPr>
          <w:i/>
        </w:rPr>
        <w:t xml:space="preserve">đoạn </w:t>
      </w:r>
      <w:r>
        <w:t xml:space="preserve">đã </w:t>
      </w:r>
      <w:r>
        <w:t xml:space="preserve">được </w:t>
      </w:r>
      <w:r>
        <w:rPr>
          <w:i/>
        </w:rPr>
        <w:t xml:space="preserve">đem </w:t>
      </w:r>
      <w:r>
        <w:t xml:space="preserve">ra </w:t>
      </w:r>
      <w:r>
        <w:t xml:space="preserve">thi </w:t>
      </w:r>
      <w:r>
        <w:t xml:space="preserve">thố, </w:t>
      </w:r>
      <w:r>
        <w:t xml:space="preserve">nhưng </w:t>
      </w:r>
      <w:r>
        <w:rPr>
          <w:i/>
        </w:rPr>
        <w:t xml:space="preserve">đều </w:t>
      </w:r>
      <w:r>
        <w:rPr>
          <w:i/>
        </w:rPr>
        <w:t xml:space="preserve">thất </w:t>
      </w:r>
      <w:r>
        <w:t xml:space="preserve">bại. </w:t>
      </w:r>
      <w:r>
        <w:br/>
      </w:r>
      <w:r>
        <w:rPr>
          <w:b/>
        </w:rPr>
        <w:t xml:space="preserve">thi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Kinh </w:t>
      </w:r>
      <w:r>
        <w:t xml:space="preserve">Thi </w:t>
      </w:r>
      <w:r>
        <w:t xml:space="preserve">và </w:t>
      </w:r>
      <w:r>
        <w:t xml:space="preserve">kinh </w:t>
      </w:r>
      <w:r>
        <w:t xml:space="preserve">Thư, </w:t>
      </w:r>
      <w:r>
        <w:t xml:space="preserve">hai </w:t>
      </w:r>
      <w:r>
        <w:t xml:space="preserve">bộ </w:t>
      </w:r>
      <w:r>
        <w:t xml:space="preserve">sách </w:t>
      </w:r>
      <w:r>
        <w:t xml:space="preserve">kinh </w:t>
      </w:r>
      <w:r>
        <w:t xml:space="preserve">điển </w:t>
      </w:r>
      <w:r>
        <w:t xml:space="preserve">của </w:t>
      </w:r>
      <w:r>
        <w:t xml:space="preserve">nho </w:t>
      </w:r>
      <w:r>
        <w:t xml:space="preserve">giáo;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nên </w:t>
      </w:r>
      <w:r>
        <w:t xml:space="preserve">học </w:t>
      </w:r>
      <w:r>
        <w:t xml:space="preserve">nho </w:t>
      </w:r>
      <w:r>
        <w:t xml:space="preserve">giáo. </w:t>
      </w:r>
      <w:r>
        <w:t xml:space="preserve">Con </w:t>
      </w:r>
      <w:r>
        <w:t xml:space="preserve">nhà </w:t>
      </w:r>
      <w:r>
        <w:t xml:space="preserve">thi </w:t>
      </w:r>
      <w:r>
        <w:t xml:space="preserve">thư. </w:t>
      </w:r>
      <w:r>
        <w:br/>
      </w:r>
      <w:r>
        <w:rPr>
          <w:b/>
        </w:rPr>
        <w:t xml:space="preserve">thi </w:t>
      </w:r>
      <w:r>
        <w:rPr>
          <w:b/>
        </w:rPr>
        <w:t xml:space="preserve">tứ </w:t>
      </w:r>
      <w:r>
        <w:rPr>
          <w:i/>
        </w:rPr>
        <w:t xml:space="preserve">danh từ </w:t>
      </w:r>
      <w:r>
        <w:t xml:space="preserve">(cũ). </w:t>
      </w:r>
      <w:r>
        <w:t xml:space="preserve">Tứ </w:t>
      </w:r>
      <w:r>
        <w:t xml:space="preserve">thơ. </w:t>
      </w:r>
      <w:r>
        <w:br/>
      </w:r>
      <w:r>
        <w:rPr>
          <w:b/>
        </w:rPr>
        <w:t xml:space="preserve">thi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gợi </w:t>
      </w:r>
      <w:r>
        <w:t xml:space="preserve">cảm </w:t>
      </w:r>
      <w:r>
        <w:t xml:space="preserve">và </w:t>
      </w:r>
      <w:r>
        <w:t xml:space="preserve">gây </w:t>
      </w:r>
      <w:r>
        <w:t xml:space="preserve">hứng </w:t>
      </w:r>
      <w:r>
        <w:t xml:space="preserve">thú </w:t>
      </w:r>
      <w:r>
        <w:t xml:space="preserve">trong </w:t>
      </w:r>
      <w:r>
        <w:t xml:space="preserve">thơ.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Cái </w:t>
      </w:r>
      <w:r>
        <w:t xml:space="preserve">hay, </w:t>
      </w:r>
      <w:r>
        <w:t xml:space="preserve">đẹp, </w:t>
      </w:r>
      <w:r>
        <w:t xml:space="preserve">nên </w:t>
      </w:r>
      <w:r>
        <w:t xml:space="preserve">thơ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Phong </w:t>
      </w:r>
      <w:r>
        <w:t xml:space="preserve">cảnh </w:t>
      </w:r>
      <w:r>
        <w:t xml:space="preserve">đây </w:t>
      </w:r>
      <w:r>
        <w:t xml:space="preserve">thi </w:t>
      </w:r>
      <w:r>
        <w:t xml:space="preserve">uị. </w:t>
      </w:r>
      <w:r>
        <w:br/>
      </w:r>
      <w:r>
        <w:rPr>
          <w:b/>
        </w:rPr>
        <w:t xml:space="preserve">thi </w:t>
      </w:r>
      <w:r>
        <w:rPr>
          <w:b/>
        </w:rPr>
        <w:t xml:space="preserve">vị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đẹp </w:t>
      </w:r>
      <w:r>
        <w:t xml:space="preserve">hơn </w:t>
      </w:r>
      <w:r>
        <w:t xml:space="preserve">trong </w:t>
      </w:r>
      <w:r>
        <w:t xml:space="preserve">trí </w:t>
      </w:r>
      <w:r>
        <w:t xml:space="preserve">tưởng </w:t>
      </w:r>
      <w:r>
        <w:t xml:space="preserve">tượng </w:t>
      </w:r>
      <w:r>
        <w:t xml:space="preserve">của </w:t>
      </w:r>
      <w:r>
        <w:t xml:space="preserve">mình. </w:t>
      </w:r>
      <w:r>
        <w:t xml:space="preserve">Thi </w:t>
      </w:r>
      <w:r>
        <w:t xml:space="preserve">vị </w:t>
      </w:r>
      <w:r>
        <w:t xml:space="preserve">hoá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thì,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Thời </w:t>
      </w:r>
      <w:r>
        <w:t xml:space="preserve">kì </w:t>
      </w:r>
      <w:r>
        <w:t xml:space="preserve">cơ </w:t>
      </w:r>
      <w:r>
        <w:t xml:space="preserve">thể </w:t>
      </w:r>
      <w:r>
        <w:t xml:space="preserve">phát </w:t>
      </w:r>
      <w:r>
        <w:t xml:space="preserve">triển </w:t>
      </w:r>
      <w:r>
        <w:t xml:space="preserve">mạnh,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sản. </w:t>
      </w:r>
      <w:r>
        <w:t xml:space="preserve">Lúa </w:t>
      </w:r>
      <w:r>
        <w:t xml:space="preserve">đang </w:t>
      </w:r>
      <w:r>
        <w:t xml:space="preserve">thì </w:t>
      </w:r>
      <w:r>
        <w:t xml:space="preserve">con </w:t>
      </w:r>
      <w:r>
        <w:t xml:space="preserve">gái. </w:t>
      </w:r>
      <w:r>
        <w:t xml:space="preserve">Quá </w:t>
      </w:r>
      <w:r>
        <w:t xml:space="preserve">lứa </w:t>
      </w:r>
      <w:r>
        <w:rPr>
          <w:i/>
        </w:rPr>
        <w:t xml:space="preserve">lỡ </w:t>
      </w:r>
      <w:r>
        <w:t xml:space="preserve">thì*. </w:t>
      </w:r>
      <w:r>
        <w:rPr>
          <w:b/>
        </w:rPr>
        <w:t xml:space="preserve">2 </w:t>
      </w:r>
      <w:r>
        <w:t xml:space="preserve">(ít dùng). </w:t>
      </w:r>
      <w:r>
        <w:t xml:space="preserve">Thời </w:t>
      </w:r>
      <w:r>
        <w:t xml:space="preserve">điểm </w:t>
      </w:r>
      <w:r>
        <w:t xml:space="preserve">tốt </w:t>
      </w:r>
      <w:r>
        <w:t xml:space="preserve">nhất,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nhất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thu </w:t>
      </w:r>
      <w:r>
        <w:t xml:space="preserve">được </w:t>
      </w:r>
      <w:r>
        <w:t xml:space="preserve">kết </w:t>
      </w:r>
      <w:r>
        <w:t xml:space="preserve">quả. </w:t>
      </w:r>
      <w:r>
        <w:t xml:space="preserve">Đúng </w:t>
      </w:r>
      <w:r>
        <w:t xml:space="preserve">lúc </w:t>
      </w:r>
      <w:r>
        <w:rPr>
          <w:i/>
        </w:rPr>
        <w:t xml:space="preserve">đúng </w:t>
      </w:r>
      <w:r>
        <w:t xml:space="preserve">thì. </w:t>
      </w:r>
      <w:r>
        <w:t xml:space="preserve">Mưa </w:t>
      </w:r>
      <w:r>
        <w:t xml:space="preserve">nắng </w:t>
      </w:r>
      <w:r>
        <w:t xml:space="preserve">phải </w:t>
      </w:r>
      <w:r>
        <w:t xml:space="preserve">thì </w:t>
      </w:r>
      <w:r>
        <w:t xml:space="preserve">(hợp </w:t>
      </w:r>
      <w:r>
        <w:t xml:space="preserve">thời </w:t>
      </w:r>
      <w:r>
        <w:t xml:space="preserve">tiết,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nông </w:t>
      </w:r>
      <w:r>
        <w:t xml:space="preserve">nghiệp). </w:t>
      </w:r>
      <w:r>
        <w:rPr>
          <w:i/>
        </w:rPr>
        <w:t xml:space="preserve">Nhất </w:t>
      </w:r>
      <w:r>
        <w:t xml:space="preserve">thì </w:t>
      </w:r>
      <w:r>
        <w:t xml:space="preserve">nhì </w:t>
      </w:r>
      <w:r>
        <w:t xml:space="preserve">thục </w:t>
      </w:r>
      <w:r>
        <w:t xml:space="preserve">(tục ngữ). </w:t>
      </w:r>
      <w:r>
        <w:rPr>
          <w:b/>
        </w:rPr>
        <w:t xml:space="preserve">3 </w:t>
      </w:r>
      <w:r>
        <w:t xml:space="preserve">Từng </w:t>
      </w:r>
      <w:r>
        <w:t xml:space="preserve">phần </w:t>
      </w:r>
      <w:r>
        <w:t xml:space="preserve">chiếm </w:t>
      </w:r>
      <w:r>
        <w:t xml:space="preserve">một </w:t>
      </w:r>
      <w:r>
        <w:t xml:space="preserve">khoảng </w:t>
      </w:r>
      <w:r>
        <w:rPr>
          <w:i/>
        </w:rP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động </w:t>
      </w:r>
      <w:r>
        <w:t xml:space="preserve">tác, </w:t>
      </w:r>
      <w:r>
        <w:t xml:space="preserve">một </w:t>
      </w:r>
      <w:r>
        <w:t xml:space="preserve">thao </w:t>
      </w:r>
      <w:r>
        <w:t xml:space="preserve">tác </w:t>
      </w:r>
      <w:r>
        <w:t xml:space="preserve">kĩ </w:t>
      </w:r>
      <w:r>
        <w:t xml:space="preserve">thuật </w:t>
      </w:r>
      <w:r>
        <w:t xml:space="preserve">hay </w:t>
      </w:r>
      <w:r>
        <w:t xml:space="preserve">một </w:t>
      </w:r>
      <w:r>
        <w:t xml:space="preserve">chu </w:t>
      </w:r>
      <w:r>
        <w:t xml:space="preserve">trình </w:t>
      </w:r>
      <w:r>
        <w:t xml:space="preserve">vận </w:t>
      </w:r>
      <w:r>
        <w:t xml:space="preserve">động. </w:t>
      </w:r>
      <w:r>
        <w:t xml:space="preserve">Thì </w:t>
      </w:r>
      <w:r>
        <w:t xml:space="preserve">hít </w:t>
      </w:r>
      <w:r>
        <w:t xml:space="preserve">vào, </w:t>
      </w:r>
      <w:r>
        <w:t xml:space="preserve">thì </w:t>
      </w:r>
      <w:r>
        <w:t xml:space="preserve">thở </w:t>
      </w:r>
      <w:r>
        <w:t xml:space="preserve">ra </w:t>
      </w:r>
      <w:r>
        <w:t xml:space="preserve">của </w:t>
      </w:r>
      <w:r>
        <w:t xml:space="preserve">động </w:t>
      </w:r>
      <w:r>
        <w:t xml:space="preserve">tác </w:t>
      </w:r>
      <w:r>
        <w:t xml:space="preserve">tập </w:t>
      </w:r>
      <w:r>
        <w:t xml:space="preserve">thở. </w:t>
      </w:r>
      <w:r>
        <w:t xml:space="preserve">Chu </w:t>
      </w:r>
      <w:r>
        <w:t xml:space="preserve">trình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của </w:t>
      </w:r>
      <w:r>
        <w:t xml:space="preserve">máy </w:t>
      </w:r>
      <w:r>
        <w:rPr>
          <w:i/>
        </w:rPr>
        <w:t xml:space="preserve">chia </w:t>
      </w:r>
      <w:r>
        <w:t xml:space="preserve">làm </w:t>
      </w:r>
      <w:r>
        <w:rPr>
          <w:i/>
        </w:rPr>
        <w:t xml:space="preserve">bốn </w:t>
      </w:r>
      <w:r>
        <w:rPr>
          <w:i/>
        </w:rPr>
        <w:t xml:space="preserve">thì. </w:t>
      </w:r>
      <w:r>
        <w:rPr>
          <w:i/>
        </w:rPr>
        <w:t xml:space="preserve">â </w:t>
      </w:r>
      <w:r>
        <w:t xml:space="preserve">(chm.; </w:t>
      </w:r>
      <w:r>
        <w:t xml:space="preserve">cũ). </w:t>
      </w:r>
      <w:r>
        <w:t xml:space="preserve">Thời. </w:t>
      </w:r>
      <w:r>
        <w:t xml:space="preserve">Thì </w:t>
      </w:r>
      <w:r>
        <w:rPr>
          <w:i/>
        </w:rPr>
        <w:t xml:space="preserve">quá </w:t>
      </w:r>
      <w:r>
        <w:rPr>
          <w:i/>
        </w:rPr>
        <w:t xml:space="preserve">khú. </w:t>
      </w:r>
      <w:r>
        <w:br/>
      </w:r>
      <w:r>
        <w:rPr>
          <w:b/>
        </w:rPr>
        <w:t xml:space="preserve">thì, </w:t>
      </w:r>
      <w:r>
        <w:rPr>
          <w:b/>
        </w:rPr>
        <w:t xml:space="preserve">I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nếu, </w:t>
      </w:r>
      <w:r>
        <w:t xml:space="preserve">hễ, </w:t>
      </w:r>
      <w:r>
        <w:t xml:space="preserve">giá, </w:t>
      </w:r>
      <w:r>
        <w:t xml:space="preserve">mà </w:t>
      </w:r>
      <w:r>
        <w:t xml:space="preserve">ở </w:t>
      </w:r>
      <w:r>
        <w:t xml:space="preserve">vế </w:t>
      </w:r>
      <w:r>
        <w:t xml:space="preserve">trước </w:t>
      </w:r>
      <w:r>
        <w:t xml:space="preserve">của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sẽ, </w:t>
      </w:r>
      <w:r>
        <w:t xml:space="preserve">có </w:t>
      </w:r>
      <w:r>
        <w:t xml:space="preserve">thể </w:t>
      </w:r>
      <w:r>
        <w:t xml:space="preserve">hoặc </w:t>
      </w:r>
      <w:r>
        <w:t xml:space="preserve">tất </w:t>
      </w:r>
      <w:r>
        <w:t xml:space="preserve">yếu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hay </w:t>
      </w:r>
      <w:r>
        <w:t xml:space="preserve">điều </w:t>
      </w:r>
      <w:r>
        <w:t xml:space="preserve">kiện </w:t>
      </w:r>
      <w:r>
        <w:t xml:space="preserve">đã </w:t>
      </w:r>
      <w:r>
        <w:t xml:space="preserve">nói </w:t>
      </w:r>
      <w:r>
        <w:t xml:space="preserve">đến. </w:t>
      </w:r>
      <w:r>
        <w:t xml:space="preserve">Nếu </w:t>
      </w:r>
      <w:r>
        <w:rPr>
          <w:i/>
        </w:rPr>
        <w:t xml:space="preserve">mưa </w:t>
      </w:r>
      <w:r>
        <w:t xml:space="preserve">thì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t xml:space="preserve">Nó </w:t>
      </w:r>
      <w:r>
        <w:rPr>
          <w:i/>
        </w:rPr>
        <w:t xml:space="preserve">mà </w:t>
      </w:r>
      <w:r>
        <w:rPr>
          <w:i/>
        </w:rPr>
        <w:t xml:space="preserve">biết </w:t>
      </w:r>
      <w:r>
        <w:t xml:space="preserve">thì </w:t>
      </w:r>
      <w:r>
        <w:t xml:space="preserve">sinh </w:t>
      </w:r>
      <w:r>
        <w:t xml:space="preserve">chuyện. </w:t>
      </w:r>
      <w: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t xml:space="preserve">đi </w:t>
      </w:r>
      <w:r>
        <w:t xml:space="preserve">thì </w:t>
      </w:r>
      <w:r>
        <w:t xml:space="preserve">muộn </w:t>
      </w:r>
      <w:r>
        <w:rPr>
          <w:i/>
        </w:rPr>
        <w:t xml:space="preserve">mất. </w:t>
      </w:r>
      <w:r>
        <w:t xml:space="preserve">Tham </w:t>
      </w:r>
      <w:r>
        <w:t xml:space="preserve">thì </w:t>
      </w:r>
      <w:r>
        <w:t xml:space="preserve">thâm </w:t>
      </w:r>
      <w:r>
        <w:t xml:space="preserve">(tục ngữ).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nếu </w:t>
      </w:r>
      <w:r>
        <w:t xml:space="preserve">ở </w:t>
      </w:r>
      <w:r>
        <w:t xml:space="preserve">vế </w:t>
      </w:r>
      <w:r>
        <w:t xml:space="preserve">trước </w:t>
      </w:r>
      <w:r>
        <w:t xml:space="preserve">của </w:t>
      </w:r>
      <w:r>
        <w:t xml:space="preserve">câu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tương </w:t>
      </w:r>
      <w:r>
        <w:t xml:space="preserve">ứng </w:t>
      </w:r>
      <w:r>
        <w:t xml:space="preserve">giữa </w:t>
      </w:r>
      <w:r>
        <w:t xml:space="preserve">hai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thật, </w:t>
      </w:r>
      <w:r>
        <w:t xml:space="preserve">có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mặt </w:t>
      </w:r>
      <w:r>
        <w:t xml:space="preserve">khác </w:t>
      </w:r>
      <w:r>
        <w:t xml:space="preserve">cũng </w:t>
      </w:r>
      <w:r>
        <w:t xml:space="preserve">có </w:t>
      </w:r>
      <w:r>
        <w:t xml:space="preserve">việc </w:t>
      </w:r>
      <w:r>
        <w:t xml:space="preserve">kia. </w:t>
      </w:r>
      <w:r>
        <w:t xml:space="preserve">Nếu </w:t>
      </w:r>
      <w:r>
        <w:t xml:space="preserve">nó </w:t>
      </w:r>
      <w:r>
        <w:rPr>
          <w:i/>
        </w:rPr>
        <w:t xml:space="preserve">dại, </w:t>
      </w:r>
      <w:r>
        <w:t xml:space="preserve">thì </w:t>
      </w:r>
      <w:r>
        <w:rPr>
          <w:i/>
        </w:rPr>
        <w:t xml:space="preserve">em </w:t>
      </w:r>
      <w:r>
        <w:rPr>
          <w:i/>
        </w:rPr>
        <w:t xml:space="preserve">nó </w:t>
      </w:r>
      <w:r>
        <w:rPr>
          <w:i/>
        </w:rPr>
        <w:t xml:space="preserve">lại </w:t>
      </w:r>
      <w:r>
        <w:rPr>
          <w:i/>
        </w:rPr>
        <w:t xml:space="preserve">: </w:t>
      </w:r>
      <w:r>
        <w:rPr>
          <w:i/>
        </w:rPr>
        <w:t xml:space="preserve">rất </w:t>
      </w:r>
      <w:r>
        <w:t xml:space="preserve">khôn.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rPr>
          <w:i/>
        </w:rPr>
        <w:t xml:space="preserve">vừa </w:t>
      </w:r>
      <w:r>
        <w:t xml:space="preserve">ở </w:t>
      </w:r>
      <w:r>
        <w:t xml:space="preserve">vế </w:t>
      </w:r>
      <w:r>
        <w:t xml:space="preserve">trước </w:t>
      </w:r>
      <w:r>
        <w:t xml:space="preserve">của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: </w:t>
      </w:r>
      <w:r>
        <w:t xml:space="preserve">hệ </w:t>
      </w:r>
      <w:r>
        <w:t xml:space="preserve">tiếp </w:t>
      </w:r>
      <w:r>
        <w:t xml:space="preserve">nối </w:t>
      </w:r>
      <w:r>
        <w:t xml:space="preserve">giữa </w:t>
      </w:r>
      <w:r>
        <w:t xml:space="preserve">hai </w:t>
      </w:r>
      <w:r>
        <w:t xml:space="preserve">sự </w:t>
      </w:r>
      <w:r>
        <w:t xml:space="preserve">việc, </w:t>
      </w:r>
      <w:r>
        <w:t xml:space="preserve">sự </w:t>
      </w:r>
      <w:r>
        <w:t xml:space="preserve">việc </w:t>
      </w:r>
      <w:r>
        <w:t xml:space="preserve">này </w:t>
      </w:r>
      <w:r>
        <w:t xml:space="preserve">xây </w:t>
      </w:r>
      <w:r>
        <w:t xml:space="preserve">ra </w:t>
      </w:r>
      <w:r>
        <w:t xml:space="preserve">xong </w:t>
      </w:r>
      <w:r>
        <w:t xml:space="preserve">là </w:t>
      </w:r>
      <w:r>
        <w:t xml:space="preserve">tiếp </w:t>
      </w:r>
      <w:r>
        <w:t xml:space="preserve">ngay </w:t>
      </w:r>
      <w:r>
        <w:t xml:space="preserve">đến </w:t>
      </w:r>
      <w:r>
        <w:t xml:space="preserve">sự </w:t>
      </w:r>
      <w:r>
        <w:t xml:space="preserve">việc </w:t>
      </w:r>
      <w:r>
        <w:t xml:space="preserve">kia. </w:t>
      </w:r>
      <w:r>
        <w:t xml:space="preserve">Vừa </w:t>
      </w:r>
      <w:r>
        <w:t xml:space="preserve">uề </w:t>
      </w:r>
      <w:r>
        <w:t xml:space="preserve">đến </w:t>
      </w:r>
      <w:r>
        <w:t xml:space="preserve">nhà </w:t>
      </w:r>
      <w:r>
        <w:t xml:space="preserve">thì </w:t>
      </w:r>
      <w:r>
        <w:rPr>
          <w:i/>
        </w:rPr>
        <w:t xml:space="preserve">trời </w:t>
      </w:r>
      <w:r>
        <w:rPr>
          <w:i/>
        </w:rPr>
        <w:t xml:space="preserve">đổ </w:t>
      </w:r>
      <w:r>
        <w:rPr>
          <w:i/>
        </w:rPr>
        <w:t xml:space="preserve">mưa. </w:t>
      </w:r>
      <w:r>
        <w:rPr>
          <w:i/>
        </w:rPr>
        <w:t xml:space="preserve">Anh </w:t>
      </w:r>
      <w:r>
        <w:rPr>
          <w:i/>
        </w:rPr>
        <w:t xml:space="preserve">đi </w:t>
      </w:r>
      <w:r>
        <w:rPr>
          <w:i/>
        </w:rPr>
        <w:t xml:space="preserve">được </w:t>
      </w:r>
      <w:r>
        <w:t xml:space="preserve">một </w:t>
      </w:r>
      <w:r>
        <w:t xml:space="preserve">lúc </w:t>
      </w:r>
      <w:r>
        <w:t xml:space="preserve">thì </w:t>
      </w:r>
      <w:r>
        <w:t xml:space="preserve">tôi </w:t>
      </w:r>
      <w:r>
        <w:rPr>
          <w:i/>
        </w:rPr>
        <w:t xml:space="preserve">đến.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thuyết </w:t>
      </w:r>
      <w:r>
        <w:t xml:space="preserve">minh </w:t>
      </w:r>
      <w:r>
        <w:t xml:space="preserve">cho </w:t>
      </w:r>
      <w:r>
        <w:t xml:space="preserve">điều </w:t>
      </w:r>
      <w:r>
        <w:t xml:space="preserve">vừa </w:t>
      </w:r>
      <w:r>
        <w:t xml:space="preserve">nêu </w:t>
      </w:r>
      <w:r>
        <w:t xml:space="preserve">ra.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t xml:space="preserve">người </w:t>
      </w:r>
      <w:r>
        <w:t xml:space="preserve">con </w:t>
      </w:r>
      <w:r>
        <w:t xml:space="preserve">thì </w:t>
      </w:r>
      <w:r>
        <w:rPr>
          <w:i/>
        </w:rPr>
        <w:t xml:space="preserve">đều </w:t>
      </w:r>
      <w:r>
        <w:rPr>
          <w:i/>
        </w:rPr>
        <w:t xml:space="preserve">ở </w:t>
      </w:r>
      <w:r>
        <w:t xml:space="preserve">xa </w:t>
      </w:r>
      <w:r>
        <w:rPr>
          <w:i/>
        </w:rPr>
        <w:t xml:space="preserve">cả. </w:t>
      </w:r>
      <w:r>
        <w:t xml:space="preserve">Công </w:t>
      </w:r>
      <w:r>
        <w:t xml:space="preserve">uiệc </w:t>
      </w:r>
      <w:r>
        <w:t xml:space="preserve">thì </w:t>
      </w:r>
      <w:r>
        <w:t xml:space="preserve">nhiều </w:t>
      </w:r>
      <w:r>
        <w:rPr>
          <w:i/>
        </w:rPr>
        <w:t xml:space="preserve">mà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lại </w:t>
      </w:r>
      <w:r>
        <w:rPr>
          <w:i/>
        </w:rPr>
        <w:t xml:space="preserve">ít. </w:t>
      </w:r>
      <w:r>
        <w:t xml:space="preserve">Của </w:t>
      </w:r>
      <w:r>
        <w:t xml:space="preserve">mình </w:t>
      </w:r>
      <w:r>
        <w:t xml:space="preserve">thì </w:t>
      </w:r>
      <w:r>
        <w:rPr>
          <w:i/>
        </w:rPr>
        <w:t xml:space="preserve">giữ </w:t>
      </w:r>
      <w:r>
        <w:rPr>
          <w:i/>
        </w:rPr>
        <w:t xml:space="preserve">bo </w:t>
      </w:r>
      <w:r>
        <w:rPr>
          <w:i/>
        </w:rPr>
        <w:t xml:space="preserve">bo, </w:t>
      </w:r>
      <w:r>
        <w:t xml:space="preserve">Của </w:t>
      </w:r>
      <w:r>
        <w:t xml:space="preserve">người </w:t>
      </w:r>
      <w:r>
        <w:rPr>
          <w:i/>
        </w:rPr>
        <w:t xml:space="preserve">thì </w:t>
      </w:r>
      <w:r>
        <w:rPr>
          <w:i/>
        </w:rPr>
        <w:t xml:space="preserve">thả </w:t>
      </w:r>
      <w:r>
        <w:t xml:space="preserve">cho </w:t>
      </w:r>
      <w:r>
        <w:rPr>
          <w:i/>
        </w:rPr>
        <w:t xml:space="preserve">bò </w:t>
      </w:r>
      <w:r>
        <w:t xml:space="preserve">nó </w:t>
      </w:r>
      <w:r>
        <w:t xml:space="preserve">ăn </w:t>
      </w:r>
      <w:r>
        <w:t xml:space="preserve">(ca dao). </w:t>
      </w:r>
      <w:r>
        <w:rPr>
          <w:b/>
        </w:rPr>
        <w:t xml:space="preserve">5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- </w:t>
      </w:r>
      <w:r>
        <w:t xml:space="preserve">mỉa </w:t>
      </w:r>
      <w:r>
        <w:t xml:space="preserve">mai </w:t>
      </w:r>
      <w:r>
        <w:t xml:space="preserve">đối </w:t>
      </w:r>
      <w:r>
        <w:t xml:space="preserve">với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ở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tựa </w:t>
      </w:r>
      <w:r>
        <w:t xml:space="preserve">như </w:t>
      </w:r>
      <w:r>
        <w:t xml:space="preserve">thừa </w:t>
      </w:r>
      <w:r>
        <w:t xml:space="preserve">nhận </w:t>
      </w:r>
      <w:r>
        <w:t xml:space="preserve">điều </w:t>
      </w:r>
      <w:r>
        <w:t xml:space="preserve">đó, </w:t>
      </w:r>
      <w:r>
        <w:t xml:space="preserve">đem </w:t>
      </w:r>
      <w:r>
        <w:t xml:space="preserve">so </w:t>
      </w:r>
      <w:r>
        <w:t xml:space="preserve">sánh </w:t>
      </w:r>
      <w:r>
        <w:t xml:space="preserve">với </w:t>
      </w:r>
      <w:r>
        <w:t xml:space="preserve">điều </w:t>
      </w:r>
      <w:r>
        <w:t xml:space="preserve">ngược </w:t>
      </w:r>
      <w:r>
        <w:t xml:space="preserve">lại </w:t>
      </w:r>
      <w:r>
        <w:t xml:space="preserve">mà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vừa </w:t>
      </w:r>
      <w:r>
        <w:t xml:space="preserve">nhận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người </w:t>
      </w:r>
      <w:r>
        <w:t xml:space="preserve">khác, </w:t>
      </w:r>
      <w:r>
        <w:t xml:space="preserve">nhằm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đồng </w:t>
      </w:r>
      <w:r>
        <w:t xml:space="preserve">tình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thoại. </w:t>
      </w:r>
      <w:r>
        <w:t xml:space="preserve">Vâng, </w:t>
      </w:r>
      <w:r>
        <w:rPr>
          <w:i/>
        </w:rPr>
        <w:t xml:space="preserve">con </w:t>
      </w:r>
      <w:r>
        <w:t xml:space="preserve">nó </w:t>
      </w:r>
      <w:r>
        <w:t xml:space="preserve">hư, </w:t>
      </w:r>
      <w:r>
        <w:rPr>
          <w:i/>
        </w:rPr>
        <w:t xml:space="preserve">còn </w:t>
      </w:r>
      <w:r>
        <w:rPr>
          <w:i/>
        </w:rPr>
        <w:t xml:space="preserve">con </w:t>
      </w:r>
      <w:r>
        <w:rPr>
          <w:i/>
        </w:rPr>
        <w:t xml:space="preserve">chị </w:t>
      </w:r>
      <w:r>
        <w:t xml:space="preserve">thì </w:t>
      </w:r>
      <w:r>
        <w:t xml:space="preserve">ngoan! </w:t>
      </w:r>
      <w:r>
        <w:t xml:space="preserve">Mày </w:t>
      </w:r>
      <w:r>
        <w:t xml:space="preserve">thì </w:t>
      </w:r>
      <w:r>
        <w:t xml:space="preserve">giỏi! </w:t>
      </w:r>
      <w:r>
        <w:t xml:space="preserve">II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ra. </w:t>
      </w:r>
      <w:r>
        <w:t xml:space="preserve">Thì </w:t>
      </w:r>
      <w:r>
        <w:t xml:space="preserve">ai </w:t>
      </w:r>
      <w:r>
        <w:t xml:space="preserve">chẳng </w:t>
      </w:r>
      <w:r>
        <w:t xml:space="preserve">biết </w:t>
      </w:r>
      <w:r>
        <w:t xml:space="preserve">uậy? </w:t>
      </w:r>
      <w:r>
        <w:rPr>
          <w:i/>
        </w:rPr>
        <w:t xml:space="preserve">Tôi </w:t>
      </w:r>
      <w:r>
        <w:rPr>
          <w:i/>
        </w:rPr>
        <w:t xml:space="preserve">thì </w:t>
      </w:r>
      <w:r>
        <w:rPr>
          <w:i/>
        </w:rPr>
        <w:t xml:space="preserve">tôi </w:t>
      </w:r>
      <w:r>
        <w:t xml:space="preserve">không </w:t>
      </w:r>
      <w:r>
        <w:t xml:space="preserve">ngại. </w:t>
      </w:r>
      <w:r>
        <w:t xml:space="preserve">Thì </w:t>
      </w:r>
      <w:r>
        <w:t xml:space="preserve">cũng </w:t>
      </w:r>
      <w:r>
        <w:t xml:space="preserve">được </w:t>
      </w:r>
      <w:r>
        <w:t xml:space="preserve">chú </w:t>
      </w:r>
      <w:r>
        <w:rPr>
          <w:i/>
        </w:rPr>
        <w:t xml:space="preserve">sao? </w:t>
      </w:r>
      <w:r>
        <w:br/>
      </w:r>
      <w:r>
        <w:rPr>
          <w:b/>
        </w:rPr>
        <w:t xml:space="preserve">thì </w:t>
      </w:r>
      <w:r>
        <w:rPr>
          <w:b/>
        </w:rPr>
        <w:t xml:space="preserve">chớ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vế </w:t>
      </w:r>
      <w:r>
        <w:t xml:space="preserve">đầu </w:t>
      </w:r>
      <w:r>
        <w:t xml:space="preserve">của </w:t>
      </w:r>
      <w:r>
        <w:t xml:space="preserve">câu). </w:t>
      </w:r>
      <w:r>
        <w:rPr>
          <w:i/>
        </w:rP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cho </w:t>
      </w:r>
      <w:r>
        <w:t xml:space="preserve">là </w:t>
      </w:r>
      <w:r>
        <w:t xml:space="preserve">nếu </w:t>
      </w:r>
      <w:r>
        <w:t xml:space="preserve">như </w:t>
      </w:r>
      <w:r>
        <w:t xml:space="preserve">vậy </w:t>
      </w:r>
      <w:r>
        <w:t xml:space="preserve">thì </w:t>
      </w:r>
      <w:r>
        <w:t xml:space="preserve">có </w:t>
      </w:r>
      <w:r>
        <w:t xml:space="preserve">thể </w:t>
      </w:r>
      <w:r>
        <w:t xml:space="preserve">chẳng </w:t>
      </w:r>
      <w:r>
        <w:t xml:space="preserve">nói </w:t>
      </w:r>
      <w:r>
        <w:t xml:space="preserve">đến </w:t>
      </w:r>
      <w:r>
        <w:t xml:space="preserve">làm </w:t>
      </w:r>
      <w:r>
        <w:t xml:space="preserve">gì, </w:t>
      </w:r>
      <w:r>
        <w:t xml:space="preserve">nhằm </w:t>
      </w:r>
      <w:r>
        <w:t xml:space="preserve">nhấn </w:t>
      </w:r>
      <w:r>
        <w:t xml:space="preserve">mạnh </w:t>
      </w:r>
      <w:r>
        <w:t xml:space="preserve">thực </w:t>
      </w:r>
      <w:r>
        <w:t xml:space="preserve">tế </w:t>
      </w:r>
      <w:r>
        <w:t xml:space="preserve">xảy </w:t>
      </w:r>
      <w:r>
        <w:t xml:space="preserve">ra </w:t>
      </w:r>
      <w:r>
        <w:t xml:space="preserve">lại </w:t>
      </w:r>
      <w:r>
        <w:t xml:space="preserve">hơn </w:t>
      </w:r>
      <w:r>
        <w:t xml:space="preserve">thế </w:t>
      </w:r>
      <w:r>
        <w:t xml:space="preserve">hoặc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thế. </w:t>
      </w:r>
      <w:r>
        <w:t xml:space="preserve">Không </w:t>
      </w:r>
      <w:r>
        <w:t xml:space="preserve">giúp </w:t>
      </w:r>
      <w:r>
        <w:rPr>
          <w:i/>
        </w:rPr>
        <w:t xml:space="preserve">đỡ </w:t>
      </w:r>
      <w:r>
        <w:t xml:space="preserve">thì </w:t>
      </w:r>
      <w:r>
        <w:t xml:space="preserve">chớ, </w:t>
      </w:r>
      <w:r>
        <w:rPr>
          <w:i/>
        </w:rPr>
        <w:t xml:space="preserve">lại </w:t>
      </w:r>
      <w:r>
        <w:t xml:space="preserve">còn </w:t>
      </w:r>
      <w:r>
        <w:rPr>
          <w:i/>
        </w:rPr>
        <w:t xml:space="preserve">đến </w:t>
      </w:r>
      <w:r>
        <w:rPr>
          <w:i/>
        </w:rPr>
        <w:t xml:space="preserve">quấy </w:t>
      </w:r>
      <w:r>
        <w:t xml:space="preserve">rây. </w:t>
      </w:r>
      <w:r>
        <w:t xml:space="preserve">Quên </w:t>
      </w:r>
      <w:r>
        <w:t xml:space="preserve">đi </w:t>
      </w:r>
      <w:r>
        <w:t xml:space="preserve">thì </w:t>
      </w:r>
      <w:r>
        <w:t xml:space="preserve">chớ, </w:t>
      </w:r>
      <w:r>
        <w:t xml:space="preserve">nghĩ </w:t>
      </w:r>
      <w:r>
        <w:rPr>
          <w:i/>
        </w:rPr>
        <w:t xml:space="preserve">đến </w:t>
      </w:r>
      <w:r>
        <w:t xml:space="preserve">lại </w:t>
      </w:r>
      <w:r>
        <w:rPr>
          <w:i/>
        </w:rPr>
        <w:t xml:space="preserve">thấy </w:t>
      </w:r>
      <w:r>
        <w:rPr>
          <w:i/>
        </w:rPr>
        <w:t xml:space="preserve">giận.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chớ </w:t>
      </w:r>
      <w:r>
        <w:rPr>
          <w:b/>
        </w:rPr>
        <w:t xml:space="preserve">kể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rPr>
          <w:i/>
        </w:rP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với </w:t>
      </w:r>
      <w:r>
        <w:rPr>
          <w:i/>
        </w:rPr>
        <w:t xml:space="preserve">người </w:t>
      </w:r>
      <w:r>
        <w:t xml:space="preserve">đối </w:t>
      </w:r>
      <w:r>
        <w:t xml:space="preserve">thoại </w:t>
      </w:r>
      <w:r>
        <w:t xml:space="preserve">là </w:t>
      </w:r>
      <w:r>
        <w:t xml:space="preserve">sẽ </w:t>
      </w:r>
      <w:r>
        <w:t xml:space="preserve">không </w:t>
      </w:r>
      <w:r>
        <w:t xml:space="preserve">sao </w:t>
      </w:r>
      <w:r>
        <w:t xml:space="preserve">tránh </w:t>
      </w:r>
      <w:r>
        <w:t xml:space="preserve">được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như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hoặc </w:t>
      </w:r>
      <w:r>
        <w:t xml:space="preserve">như </w:t>
      </w:r>
      <w:r>
        <w:t xml:space="preserve">đã </w:t>
      </w:r>
      <w:r>
        <w:t xml:space="preserve">biết </w:t>
      </w:r>
      <w:r>
        <w:t xml:space="preserve">rõ </w:t>
      </w:r>
      <w:r>
        <w:t xml:space="preserve">(hàm </w:t>
      </w:r>
      <w:r>
        <w:rPr>
          <w:i/>
        </w:rPr>
        <w:t xml:space="preserve">ý </w:t>
      </w:r>
      <w:r>
        <w:t xml:space="preserve">đe </w:t>
      </w:r>
      <w:r>
        <w:t xml:space="preserve">doạ, </w:t>
      </w:r>
      <w:r>
        <w:t xml:space="preserve">cảnh </w:t>
      </w:r>
      <w:r>
        <w:t xml:space="preserve">cáo). </w:t>
      </w:r>
      <w:r>
        <w:rPr>
          <w:i/>
        </w:rPr>
        <w:t xml:space="preserve">Dầm </w:t>
      </w:r>
      <w:r>
        <w:t xml:space="preserve">mưa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ốm </w:t>
      </w:r>
      <w:r>
        <w:t xml:space="preserve">thì </w:t>
      </w:r>
      <w:r>
        <w:t xml:space="preserve">chớ </w:t>
      </w:r>
      <w:r>
        <w:rPr>
          <w:i/>
        </w:rPr>
        <w:t xml:space="preserve">kể. </w:t>
      </w:r>
      <w:r>
        <w:t xml:space="preserve">Nó </w:t>
      </w:r>
      <w:r>
        <w:t xml:space="preserve">È </w:t>
      </w:r>
      <w:r>
        <w:t xml:space="preserve">mà </w:t>
      </w:r>
      <w:r>
        <w:rPr>
          <w:i/>
        </w:rPr>
        <w:t xml:space="preserve">bắt </w:t>
      </w:r>
      <w:r>
        <w:rPr>
          <w:i/>
        </w:rPr>
        <w:t xml:space="preserve">được </w:t>
      </w:r>
      <w:r>
        <w:rPr>
          <w:i/>
        </w:rPr>
        <w:t xml:space="preserve">thì </w:t>
      </w:r>
      <w:r>
        <w:t xml:space="preserve">chớ </w:t>
      </w:r>
      <w:r>
        <w:rPr>
          <w:i/>
        </w:rPr>
        <w:t xml:space="preserve">kể. </w:t>
      </w:r>
      <w:r>
        <w:t xml:space="preserve">È </w:t>
      </w:r>
      <w:r>
        <w:br/>
      </w:r>
      <w:r>
        <w:rPr>
          <w:b/>
        </w:rPr>
        <w:t xml:space="preserve">thì </w:t>
      </w:r>
      <w:r>
        <w:rPr>
          <w:b/>
        </w:rPr>
        <w:t xml:space="preserve">có </w:t>
      </w:r>
      <w:r>
        <w:rPr>
          <w:b/>
        </w:rPr>
        <w:t xml:space="preserve">1 </w:t>
      </w:r>
      <w:r>
        <w:rPr>
          <w:b/>
        </w:rPr>
        <w:t xml:space="preserve">(dùng </w:t>
      </w:r>
      <w:r>
        <w:rPr>
          <w:b/>
        </w:rPr>
        <w:t xml:space="preserve">chen </w:t>
      </w:r>
      <w:r>
        <w:rPr>
          <w:b/>
        </w:rPr>
        <w:t xml:space="preserve">giữa </w:t>
      </w:r>
      <w:r>
        <w:rPr>
          <w:b/>
        </w:rPr>
        <w:t xml:space="preserve">một </w:t>
      </w:r>
      <w:r>
        <w:rPr>
          <w:i/>
        </w:rPr>
        <w:t xml:space="preserve">tính từ </w:t>
      </w:r>
      <w:r>
        <w:t xml:space="preserve">và </w:t>
      </w:r>
      <w:r>
        <w:t xml:space="preserve">dạng </w:t>
      </w:r>
      <w:r>
        <w:t xml:space="preserve">lặp </w:t>
      </w:r>
      <w:r>
        <w:t xml:space="preserve">của </w:t>
      </w:r>
      <w:r>
        <w:t xml:space="preserve">nó).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thừa </w:t>
      </w:r>
      <w:r>
        <w:t xml:space="preserve">nhận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đó, </w:t>
      </w:r>
      <w:r>
        <w:t xml:space="preserve">nhưng </w:t>
      </w:r>
      <w:r>
        <w:t xml:space="preserve">để </w:t>
      </w:r>
      <w:r>
        <w:t xml:space="preserve">nói </w:t>
      </w:r>
      <w:r>
        <w:t xml:space="preserve">lên </w:t>
      </w:r>
      <w:r>
        <w:t xml:space="preserve">một </w:t>
      </w:r>
      <w:r>
        <w:t xml:space="preserve">sự </w:t>
      </w:r>
      <w:r>
        <w:t xml:space="preserve">hạn </w:t>
      </w:r>
      <w:r>
        <w:t xml:space="preserve">chế </w:t>
      </w:r>
      <w:r>
        <w:t xml:space="preserve">có </w:t>
      </w:r>
      <w:r>
        <w:t xml:space="preserve">ý </w:t>
      </w:r>
      <w:r>
        <w:t xml:space="preserve">nghĩa </w:t>
      </w:r>
      <w:r>
        <w:t xml:space="preserve">phủ </w:t>
      </w:r>
      <w:r>
        <w:t xml:space="preserve">định. </w:t>
      </w:r>
      <w:r>
        <w:t xml:space="preserve">Hàng </w:t>
      </w:r>
      <w:r>
        <w:t xml:space="preserve">này </w:t>
      </w:r>
      <w:r>
        <w:t xml:space="preserve">đẹp </w:t>
      </w:r>
      <w:r>
        <w:t xml:space="preserve">thì </w:t>
      </w:r>
      <w:r>
        <w:rPr>
          <w:i/>
        </w:rPr>
        <w:t xml:space="preserve">có </w:t>
      </w:r>
      <w:r>
        <w:t xml:space="preserve">đẹp, </w:t>
      </w:r>
      <w:r>
        <w:t xml:space="preserve">nhưng </w:t>
      </w:r>
      <w:r>
        <w:rPr>
          <w:i/>
        </w:rPr>
        <w:t xml:space="preserve">đắt </w:t>
      </w:r>
      <w:r>
        <w:t xml:space="preserve">quá.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rPr>
          <w:i/>
        </w:rPr>
        <w:t xml:space="preserve">ở </w:t>
      </w:r>
      <w:r>
        <w:t xml:space="preserve">cuối </w:t>
      </w:r>
      <w:r>
        <w:t xml:space="preserve">câu,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điều </w:t>
      </w:r>
      <w:r>
        <w:t xml:space="preserve">ngược </w:t>
      </w:r>
      <w:r>
        <w:t xml:space="preserve">lại </w:t>
      </w:r>
      <w:r>
        <w:t xml:space="preserve">nhận </w:t>
      </w:r>
      <w:r>
        <w:t xml:space="preserve">định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vừa </w:t>
      </w:r>
      <w:r>
        <w:t xml:space="preserve">nêu </w:t>
      </w:r>
      <w:r>
        <w:t xml:space="preserve">trước </w:t>
      </w:r>
      <w:r>
        <w:t xml:space="preserve">đó, </w:t>
      </w:r>
      <w:r>
        <w:t xml:space="preserve">nhằm </w:t>
      </w:r>
      <w:r>
        <w:t xml:space="preserve">để </w:t>
      </w:r>
      <w:r>
        <w:t xml:space="preserve">phủ </w:t>
      </w:r>
      <w:r>
        <w:t xml:space="preserve">định </w:t>
      </w:r>
      <w:r>
        <w:t xml:space="preserve">- </w:t>
      </w:r>
      <w:r>
        <w:t xml:space="preserve">phản </w:t>
      </w:r>
      <w:r>
        <w:t xml:space="preserve">bác. </w:t>
      </w:r>
      <w:r>
        <w:rPr>
          <w:i/>
        </w:rPr>
        <w:t xml:space="preserve">(-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uiết </w:t>
      </w:r>
      <w:r>
        <w:t xml:space="preserve">hơi </w:t>
      </w:r>
      <w:r>
        <w:t xml:space="preserve">ngắn.). </w:t>
      </w:r>
      <w:r>
        <w:t xml:space="preserve">- </w:t>
      </w:r>
      <w:r>
        <w:rPr>
          <w:i/>
        </w:rPr>
        <w:t xml:space="preserve">Hơi </w:t>
      </w:r>
      <w:r>
        <w:t xml:space="preserve">dài </w:t>
      </w:r>
      <w:r>
        <w:rPr>
          <w:i/>
        </w:rPr>
        <w:t xml:space="preserve">thì </w:t>
      </w:r>
      <w:r>
        <w:t xml:space="preserve">có, </w:t>
      </w:r>
      <w:r>
        <w:t xml:space="preserve">chứ </w:t>
      </w:r>
      <w:r>
        <w:rPr>
          <w:i/>
        </w:rPr>
        <w:t xml:space="preserve">ngắn </w:t>
      </w:r>
      <w:r>
        <w:t xml:space="preserve">gì. </w:t>
      </w:r>
      <w:r>
        <w:t xml:space="preserve">(- </w:t>
      </w:r>
      <w:r>
        <w:t xml:space="preserve">Muộn </w:t>
      </w:r>
      <w:r>
        <w:rPr>
          <w:i/>
        </w:rPr>
        <w:t xml:space="preserve">mất </w:t>
      </w:r>
      <w:r>
        <w:t xml:space="preserve">rồi.). </w:t>
      </w:r>
      <w:r>
        <w:t xml:space="preserve">- </w:t>
      </w:r>
      <w:r>
        <w:t xml:space="preserve">Muộn </w:t>
      </w:r>
      <w:r>
        <w:t xml:space="preserve">gì, </w:t>
      </w:r>
      <w:r>
        <w:rPr>
          <w:i/>
        </w:rPr>
        <w:t xml:space="preserve">có </w:t>
      </w:r>
      <w:r>
        <w:t xml:space="preserve">phần </w:t>
      </w:r>
      <w:r>
        <w:t xml:space="preserve">sớm </w:t>
      </w:r>
      <w:r>
        <w:t xml:space="preserve">thì </w:t>
      </w:r>
      <w:r>
        <w:t xml:space="preserve">có.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