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khả </w:t>
      </w:r>
      <w:r>
        <w:rPr>
          <w:b/>
        </w:rPr>
        <w:t xml:space="preserve">kính </w:t>
      </w:r>
      <w:r>
        <w:rPr>
          <w:i/>
        </w:rPr>
        <w:t xml:space="preserve">tính từ </w:t>
      </w:r>
      <w:r>
        <w:t xml:space="preserve">(cũ). </w:t>
      </w:r>
      <w:r>
        <w:t xml:space="preserve">Đáng </w:t>
      </w:r>
      <w:r>
        <w:t xml:space="preserve">kính </w:t>
      </w:r>
      <w:r>
        <w:t xml:space="preserve">trọng.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khả </w:t>
      </w:r>
      <w:r>
        <w:rPr>
          <w:i/>
        </w:rPr>
        <w:t xml:space="preserve">kính </w:t>
      </w:r>
      <w:r>
        <w:t xml:space="preserve">uề </w:t>
      </w:r>
      <w:r>
        <w:rPr>
          <w:i/>
        </w:rPr>
        <w:t xml:space="preserve">đức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có </w:t>
      </w:r>
      <w:r>
        <w:t xml:space="preserve">thể </w:t>
      </w:r>
      <w:r>
        <w:t xml:space="preserve">xuất </w:t>
      </w:r>
      <w:r>
        <w:t xml:space="preserve">hiện,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điều </w:t>
      </w:r>
      <w:r>
        <w:t xml:space="preserve">kiện </w:t>
      </w:r>
      <w:r>
        <w:t xml:space="preserve">nhất </w:t>
      </w:r>
      <w:r>
        <w:t xml:space="preserve">định. </w:t>
      </w:r>
      <w:r>
        <w:rPr>
          <w:i/>
        </w:rPr>
        <w:t xml:space="preserve">Dự </w:t>
      </w:r>
      <w:r>
        <w:rPr>
          <w:i/>
        </w:rPr>
        <w:t xml:space="preserve">kiến </w:t>
      </w:r>
      <w:r>
        <w:rPr>
          <w:i/>
        </w:rPr>
        <w:t xml:space="preserve">các </w:t>
      </w:r>
      <w:r>
        <w:rPr>
          <w:i/>
        </w:rPr>
        <w:t xml:space="preserve">khả </w:t>
      </w:r>
      <w:r>
        <w:t xml:space="preserve">năng. </w:t>
      </w:r>
      <w:r>
        <w:rPr>
          <w:i/>
        </w:rPr>
        <w:t xml:space="preserve">Bão </w:t>
      </w:r>
      <w:r>
        <w:t xml:space="preserve">có </w:t>
      </w:r>
      <w:r>
        <w:rPr>
          <w:i/>
        </w:rPr>
        <w:t xml:space="preserve">khả </w:t>
      </w:r>
      <w:r>
        <w:t xml:space="preserve">năng </w:t>
      </w:r>
      <w:r>
        <w:rPr>
          <w:i/>
        </w:rPr>
        <w:t xml:space="preserve">đổ </w:t>
      </w:r>
      <w:r>
        <w:t xml:space="preserve">bộ </w:t>
      </w:r>
      <w:r>
        <w:t xml:space="preserve">uào </w:t>
      </w:r>
      <w:r>
        <w:rPr>
          <w:i/>
        </w:rPr>
        <w:t xml:space="preserve">đất </w:t>
      </w:r>
      <w:r>
        <w:rPr>
          <w:i/>
        </w:rPr>
        <w:t xml:space="preserve">liều. </w:t>
      </w:r>
      <w:r>
        <w:rPr>
          <w:b/>
        </w:rPr>
        <w:t xml:space="preserve">2 </w:t>
      </w:r>
      <w:r>
        <w:t xml:space="preserve">Cái </w:t>
      </w:r>
      <w:r>
        <w:t xml:space="preserve">vốn </w:t>
      </w:r>
      <w:r>
        <w:t xml:space="preserve">có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hoặc </w:t>
      </w:r>
      <w:r>
        <w:t xml:space="preserve">tỉnh </w:t>
      </w:r>
      <w:r>
        <w:t xml:space="preserve">thần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được </w:t>
      </w:r>
      <w:r>
        <w:t xml:space="preserve">việc </w:t>
      </w:r>
      <w:r>
        <w:t xml:space="preserve">gì. </w:t>
      </w:r>
      <w:r>
        <w:t xml:space="preserve">Người </w:t>
      </w:r>
      <w:r>
        <w:t xml:space="preserve">có </w:t>
      </w:r>
      <w:r>
        <w:rPr>
          <w:i/>
        </w:rPr>
        <w:t xml:space="preserve">khả </w:t>
      </w:r>
      <w:r>
        <w:rPr>
          <w:i/>
        </w:rPr>
        <w:t xml:space="preserve">năng. </w:t>
      </w:r>
      <w:r>
        <w:rPr>
          <w:i/>
        </w:rPr>
        <w:t xml:space="preserve">Việc </w:t>
      </w:r>
      <w:r>
        <w:rPr>
          <w:i/>
        </w:rPr>
        <w:t xml:space="preserve">làm </w:t>
      </w:r>
      <w:r>
        <w:t xml:space="preserve">hợp </w:t>
      </w:r>
      <w:r>
        <w:rPr>
          <w:i/>
        </w:rPr>
        <w:t xml:space="preserve">khả </w:t>
      </w:r>
      <w:r>
        <w:rPr>
          <w:i/>
        </w:rPr>
        <w:t xml:space="preserve">năng. </w:t>
      </w:r>
      <w:r>
        <w:rPr>
          <w:i/>
        </w:rPr>
        <w:t xml:space="preserve">Sứ </w:t>
      </w:r>
      <w:r>
        <w:rPr>
          <w:i/>
        </w:rPr>
        <w:t xml:space="preserve">dụng </w:t>
      </w:r>
      <w:r>
        <w:t xml:space="preserve">tốt </w:t>
      </w:r>
      <w:r>
        <w:rPr>
          <w:i/>
        </w:rPr>
        <w:t xml:space="preserve">mọi </w:t>
      </w:r>
      <w:r>
        <w:rPr>
          <w:i/>
        </w:rPr>
        <w:t xml:space="preserve">khả </w:t>
      </w:r>
      <w:r>
        <w:rPr>
          <w:i/>
        </w:rPr>
        <w:t xml:space="preserve">năng </w:t>
      </w:r>
      <w:r>
        <w:rPr>
          <w:i/>
        </w:rPr>
        <w:t xml:space="preserve">đất </w:t>
      </w:r>
      <w:r>
        <w:rPr>
          <w:i/>
        </w:rPr>
        <w:t xml:space="preserve">đai.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nghỉ </w:t>
      </w:r>
      <w:r>
        <w:rPr>
          <w:i/>
        </w:rPr>
        <w:t xml:space="preserve">tính từ </w:t>
      </w:r>
      <w:r>
        <w:t xml:space="preserve">Đáng </w:t>
      </w:r>
      <w:r>
        <w:t xml:space="preserve">ngờ. </w:t>
      </w:r>
      <w:r>
        <w:t xml:space="preserve">Không </w:t>
      </w:r>
      <w:r>
        <w:rPr>
          <w:i/>
        </w:rPr>
        <w:t xml:space="preserve">thấy </w:t>
      </w:r>
      <w:r>
        <w:t xml:space="preserve">có </w:t>
      </w:r>
      <w:r>
        <w:rPr>
          <w:i/>
        </w:rPr>
        <w:t xml:space="preserve">gì </w:t>
      </w:r>
      <w:r>
        <w:rPr>
          <w:i/>
        </w:rPr>
        <w:t xml:space="preserve">khả </w:t>
      </w:r>
      <w:r>
        <w:rPr>
          <w:i/>
        </w:rPr>
        <w:t xml:space="preserve">nghỉ.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khả </w:t>
      </w:r>
      <w:r>
        <w:rPr>
          <w:i/>
        </w:rPr>
        <w:t xml:space="preserve">nghỉ.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ố </w:t>
      </w:r>
      <w:r>
        <w:rPr>
          <w:i/>
        </w:rPr>
        <w:t xml:space="preserve">tính từ </w:t>
      </w:r>
      <w:r>
        <w:t xml:space="preserve">Xấu </w:t>
      </w:r>
      <w:r>
        <w:t xml:space="preserve">xa, </w:t>
      </w:r>
      <w:r>
        <w:t xml:space="preserve">đáng </w:t>
      </w:r>
      <w:r>
        <w:t xml:space="preserve">khinh </w:t>
      </w:r>
      <w:r>
        <w:t xml:space="preserve">ghét. </w:t>
      </w:r>
      <w:r>
        <w:rPr>
          <w:i/>
        </w:rPr>
        <w:t xml:space="preserve">Giở </w:t>
      </w:r>
      <w:r>
        <w:rPr>
          <w:i/>
        </w:rPr>
        <w:t xml:space="preserve">trò </w:t>
      </w:r>
      <w:r>
        <w:rPr>
          <w:i/>
        </w:rPr>
        <w:t xml:space="preserve">khả </w:t>
      </w:r>
      <w:r>
        <w:t xml:space="preserve">ố. </w:t>
      </w:r>
      <w:r>
        <w:t xml:space="preserve">Bộ </w:t>
      </w:r>
      <w:r>
        <w:rPr>
          <w:i/>
        </w:rPr>
        <w:t xml:space="preserve">mặt </w:t>
      </w:r>
      <w:r>
        <w:t xml:space="preserve">khá </w:t>
      </w:r>
      <w:r>
        <w:rPr>
          <w:i/>
        </w:rPr>
        <w:t xml:space="preserve">ố.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rPr>
          <w:i/>
        </w:rPr>
        <w:t xml:space="preserve">Trông </w:t>
      </w:r>
      <w:r>
        <w:t xml:space="preserve">được, </w:t>
      </w:r>
      <w:r>
        <w:t xml:space="preserve">dễ </w:t>
      </w:r>
      <w:r>
        <w:t xml:space="preserve">coi. </w:t>
      </w:r>
      <w:r>
        <w:t xml:space="preserve">Kiểu </w:t>
      </w:r>
      <w:r>
        <w:rPr>
          <w:i/>
        </w:rPr>
        <w:t xml:space="preserve">nhà </w:t>
      </w:r>
      <w:r>
        <w:t xml:space="preserve">mới </w:t>
      </w:r>
      <w:r>
        <w:rPr>
          <w:i/>
        </w:rPr>
        <w:t xml:space="preserve">trông </w:t>
      </w:r>
      <w:r>
        <w:rPr>
          <w:i/>
        </w:rPr>
        <w:t xml:space="preserve">cũng </w:t>
      </w:r>
      <w:r>
        <w:rPr>
          <w:i/>
        </w:rPr>
        <w:t xml:space="preserve">khả </w:t>
      </w:r>
      <w:r>
        <w:t xml:space="preserve">quan. </w:t>
      </w:r>
      <w:r>
        <w:rPr>
          <w:b/>
        </w:rPr>
        <w:t xml:space="preserve">2 </w:t>
      </w:r>
      <w:r>
        <w:t xml:space="preserve">Tương </w:t>
      </w:r>
      <w:r>
        <w:t xml:space="preserve">đối </w:t>
      </w:r>
      <w:r>
        <w:t xml:space="preserve">tốt </w:t>
      </w:r>
      <w:r>
        <w:t xml:space="preserve">đẹp, </w:t>
      </w:r>
      <w:r>
        <w:t xml:space="preserve">đáng </w:t>
      </w:r>
      <w:r>
        <w:t xml:space="preserve">hài </w:t>
      </w:r>
      <w:r>
        <w:t xml:space="preserve">lòng.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khả </w:t>
      </w:r>
      <w:r>
        <w:rPr>
          <w:i/>
        </w:rPr>
        <w:t xml:space="preserve">quan. </w:t>
      </w:r>
      <w:r>
        <w:rPr>
          <w:i/>
        </w:rPr>
        <w:t xml:space="preserve">Tình </w:t>
      </w:r>
      <w:r>
        <w:t xml:space="preserve">hình </w:t>
      </w:r>
      <w:r>
        <w:rPr>
          <w:i/>
        </w:rPr>
        <w:t xml:space="preserve">khả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thi </w:t>
      </w:r>
      <w:r>
        <w:rPr>
          <w:i/>
        </w:rPr>
        <w:t xml:space="preserve">xem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khả </w:t>
      </w:r>
      <w:r>
        <w:rPr>
          <w:i/>
        </w:rPr>
        <w:t xml:space="preserve">thi. </w:t>
      </w:r>
      <w:r>
        <w:br/>
      </w:r>
      <w:r>
        <w:rPr>
          <w:b/>
        </w:rPr>
        <w:t xml:space="preserve">khả </w:t>
      </w:r>
      <w:r>
        <w:rPr>
          <w:b/>
        </w:rPr>
        <w:t xml:space="preserve">thủ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thể </w:t>
      </w:r>
      <w:r>
        <w:t xml:space="preserve">chấp </w:t>
      </w:r>
      <w:r>
        <w:t xml:space="preserve">nhận, </w:t>
      </w:r>
      <w:r>
        <w:t xml:space="preserve">tiếp </w:t>
      </w:r>
      <w:r>
        <w:t xml:space="preserve">thu,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được. </w:t>
      </w:r>
      <w:r>
        <w:t xml:space="preserve">Bản </w:t>
      </w:r>
      <w:r>
        <w:rPr>
          <w:i/>
        </w:rPr>
        <w:t xml:space="preserve">đề </w:t>
      </w:r>
      <w:r>
        <w:rPr>
          <w:i/>
        </w:rPr>
        <w:t xml:space="preserve">án </w:t>
      </w:r>
      <w:r>
        <w:t xml:space="preserve">có </w:t>
      </w:r>
      <w:r>
        <w:rPr>
          <w:i/>
        </w:rPr>
        <w:t xml:space="preserve">một </w:t>
      </w:r>
      <w:r>
        <w:rPr>
          <w:i/>
        </w:rPr>
        <w:t xml:space="preserve">số </w:t>
      </w:r>
      <w:r>
        <w:rPr>
          <w:i/>
        </w:rPr>
        <w:t xml:space="preserve">điểm </w:t>
      </w:r>
      <w:r>
        <w:rPr>
          <w:i/>
        </w:rPr>
        <w:t xml:space="preserve">khả </w:t>
      </w:r>
      <w:r>
        <w:rPr>
          <w:i/>
        </w:rPr>
        <w:t xml:space="preserve">thủ. </w:t>
      </w:r>
      <w:r>
        <w:br/>
      </w:r>
      <w:r>
        <w:rPr>
          <w:b/>
        </w:rPr>
        <w:t xml:space="preserve">khá, </w:t>
      </w:r>
      <w:r>
        <w:rPr>
          <w:i/>
        </w:rPr>
        <w:t xml:space="preserve">động từ </w:t>
      </w:r>
      <w:r>
        <w:t xml:space="preserve">(cũ; </w:t>
      </w:r>
      <w:r>
        <w:t xml:space="preserve">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rPr>
          <w:i/>
        </w:rPr>
        <w:t xml:space="preserve">Đáng, </w:t>
      </w:r>
      <w:r>
        <w:t xml:space="preserve">cũng </w:t>
      </w:r>
      <w:r>
        <w:t xml:space="preserve">đáng: </w:t>
      </w:r>
      <w:r>
        <w:t xml:space="preserve">Khá </w:t>
      </w:r>
      <w:r>
        <w:rPr>
          <w:i/>
        </w:rPr>
        <w:t xml:space="preserve">khen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ấy. </w:t>
      </w:r>
      <w:r>
        <w:rPr>
          <w:i/>
        </w:rPr>
        <w:t xml:space="preserve">Tình </w:t>
      </w:r>
      <w:r>
        <w:rPr>
          <w:i/>
        </w:rPr>
        <w:t xml:space="preserve">cảnh </w:t>
      </w:r>
      <w:r>
        <w:rPr>
          <w:i/>
        </w:rPr>
        <w:t xml:space="preserve">khá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khá,! </w:t>
      </w:r>
      <w:r>
        <w:rPr>
          <w:i/>
        </w:rPr>
        <w:t xml:space="preserve">tính từ </w:t>
      </w:r>
      <w:r>
        <w:t xml:space="preserve">I </w:t>
      </w:r>
      <w:r>
        <w:t xml:space="preserve">Ở </w:t>
      </w:r>
      <w:r>
        <w:t xml:space="preserve">trình </w:t>
      </w:r>
      <w:r>
        <w:t xml:space="preserve">độ </w:t>
      </w:r>
      <w:r>
        <w:t xml:space="preserve">trên </w:t>
      </w:r>
      <w:r>
        <w:t xml:space="preserve">trung </w:t>
      </w:r>
      <w:r>
        <w:t xml:space="preserve">bình </w:t>
      </w:r>
      <w:r>
        <w:t xml:space="preserve">một </w:t>
      </w:r>
      <w:r>
        <w:t xml:space="preserve">ít. </w:t>
      </w:r>
      <w:r>
        <w:t xml:space="preserve">Được </w:t>
      </w:r>
      <w:r>
        <w:rPr>
          <w:i/>
        </w:rPr>
        <w:t xml:space="preserve">xếp </w:t>
      </w:r>
      <w:r>
        <w:rPr>
          <w:i/>
        </w:rPr>
        <w:t xml:space="preserve">loại </w:t>
      </w:r>
      <w:r>
        <w:rPr>
          <w:i/>
        </w:rPr>
        <w:t xml:space="preserve">khá. </w:t>
      </w:r>
      <w:r>
        <w:rPr>
          <w:i/>
        </w:rPr>
        <w:t xml:space="preserve">Học </w:t>
      </w:r>
      <w:r>
        <w:rPr>
          <w:i/>
        </w:rPr>
        <w:t xml:space="preserve">sinh </w:t>
      </w:r>
      <w:r>
        <w:rPr>
          <w:i/>
        </w:rPr>
        <w:t xml:space="preserve">khá.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khá. </w:t>
      </w:r>
      <w:r>
        <w:rPr>
          <w:b/>
        </w:rPr>
        <w:t xml:space="preserve">2 </w:t>
      </w:r>
      <w:r>
        <w:t xml:space="preserve">Ở </w:t>
      </w:r>
      <w:r>
        <w:t xml:space="preserve">mức </w:t>
      </w:r>
      <w:r>
        <w:t xml:space="preserve">cao </w:t>
      </w:r>
      <w:r>
        <w:t xml:space="preserve">tương </w:t>
      </w:r>
      <w:r>
        <w:t xml:space="preserve">đối, </w:t>
      </w:r>
      <w:r>
        <w:t xml:space="preserve">so </w:t>
      </w:r>
      <w:r>
        <w:t xml:space="preserve">với </w:t>
      </w:r>
      <w:r>
        <w:t xml:space="preserve">cái </w:t>
      </w:r>
      <w:r>
        <w:t xml:space="preserve">đưa </w:t>
      </w:r>
      <w:r>
        <w:t xml:space="preserve">ra </w:t>
      </w:r>
      <w:r>
        <w:t xml:space="preserve">để </w:t>
      </w:r>
      <w:r>
        <w:t xml:space="preserve">so </w:t>
      </w:r>
      <w:r>
        <w:t xml:space="preserve">sánh. </w:t>
      </w:r>
      <w:r>
        <w:rPr>
          <w:i/>
        </w:rPr>
        <w:t xml:space="preserve">Sức </w:t>
      </w:r>
      <w:r>
        <w:rPr>
          <w:i/>
        </w:rPr>
        <w:t xml:space="preserve">khoẻ </w:t>
      </w:r>
      <w:r>
        <w:t xml:space="preserve">có </w:t>
      </w:r>
      <w:r>
        <w:rPr>
          <w:i/>
        </w:rPr>
        <w:t xml:space="preserve">khá </w:t>
      </w:r>
      <w:r>
        <w:rPr>
          <w:i/>
        </w:rPr>
        <w:t xml:space="preserve">hơn </w:t>
      </w:r>
      <w:r>
        <w:t xml:space="preserve">trước. </w:t>
      </w:r>
      <w:r>
        <w:rPr>
          <w:i/>
        </w:rPr>
        <w:t xml:space="preserve">Mức </w:t>
      </w:r>
      <w:r>
        <w:rPr>
          <w:i/>
        </w:rPr>
        <w:t xml:space="preserve">sống </w:t>
      </w:r>
      <w:r>
        <w:rPr>
          <w:i/>
        </w:rPr>
        <w:t xml:space="preserve">ngày </w:t>
      </w:r>
      <w:r>
        <w:t xml:space="preserve">một </w:t>
      </w:r>
      <w:r>
        <w:rPr>
          <w:i/>
        </w:rPr>
        <w:t xml:space="preserve">khá. </w:t>
      </w:r>
      <w:r>
        <w:rPr>
          <w:i/>
        </w:rPr>
        <w:t xml:space="preserve">!/ </w:t>
      </w:r>
      <w:r>
        <w:t xml:space="preserve">Lây: </w:t>
      </w:r>
      <w:r>
        <w:t xml:space="preserve">kha </w:t>
      </w:r>
      <w:r>
        <w:rPr>
          <w:i/>
        </w:rPr>
        <w:t xml:space="preserve">khá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lI </w:t>
      </w:r>
      <w:r>
        <w:t xml:space="preserve">phụ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tính từ).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tương </w:t>
      </w:r>
      <w:r>
        <w:t xml:space="preserve">đối. </w:t>
      </w:r>
      <w:r>
        <w:t xml:space="preserve">Năng </w:t>
      </w:r>
      <w:r>
        <w:t xml:space="preserve">suất </w:t>
      </w:r>
      <w:r>
        <w:rPr>
          <w:i/>
        </w:rPr>
        <w:t xml:space="preserve">khá </w:t>
      </w:r>
      <w:r>
        <w:t xml:space="preserve">cao. </w:t>
      </w:r>
      <w:r>
        <w:rPr>
          <w:i/>
        </w:rPr>
        <w:t xml:space="preserve">Bỏ </w:t>
      </w:r>
      <w:r>
        <w:rPr>
          <w:i/>
        </w:rPr>
        <w:t xml:space="preserve">khá </w:t>
      </w:r>
      <w:r>
        <w:rPr>
          <w:i/>
        </w:rPr>
        <w:t xml:space="preserve">nhiều </w:t>
      </w:r>
      <w:r>
        <w:rPr>
          <w:i/>
        </w:rPr>
        <w:t xml:space="preserve">công </w:t>
      </w:r>
      <w:r>
        <w:t xml:space="preserve">súc. </w:t>
      </w:r>
      <w: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khá </w:t>
      </w:r>
      <w:r>
        <w:rPr>
          <w:i/>
        </w:rPr>
        <w:t xml:space="preserve">uất </w:t>
      </w:r>
      <w:r>
        <w:rPr>
          <w:i/>
        </w:rPr>
        <w:t xml:space="preserve">uả. </w:t>
      </w:r>
      <w:r>
        <w:br/>
      </w:r>
      <w:r>
        <w:rPr>
          <w:b/>
        </w:rPr>
        <w:t xml:space="preserve">khá,p.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trước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yêu </w:t>
      </w:r>
      <w:r>
        <w:t xml:space="preserve">cầu, </w:t>
      </w:r>
      <w:r>
        <w:t xml:space="preserve">thuyết </w:t>
      </w:r>
      <w:r>
        <w:t xml:space="preserve">phục </w:t>
      </w:r>
      <w:r>
        <w:t xml:space="preserve">làm </w:t>
      </w:r>
      <w:r>
        <w:t xml:space="preserve">việc </w:t>
      </w:r>
      <w:r>
        <w:t xml:space="preserve">gì; </w:t>
      </w:r>
      <w:r>
        <w:t xml:space="preserve">như </w:t>
      </w:r>
      <w:r>
        <w:rPr>
          <w:i/>
        </w:rPr>
        <w:t xml:space="preserve">hãy. </w:t>
      </w:r>
      <w:r>
        <w:rPr>
          <w:i/>
        </w:rPr>
        <w:t xml:space="preserve">Các </w:t>
      </w:r>
      <w:r>
        <w:rPr>
          <w:i/>
        </w:rPr>
        <w:t xml:space="preserve">người </w:t>
      </w:r>
      <w:r>
        <w:rPr>
          <w:i/>
        </w:rPr>
        <w:t xml:space="preserve">khá </w:t>
      </w:r>
      <w:r>
        <w:rPr>
          <w:i/>
        </w:rPr>
        <w:t xml:space="preserve">nói </w:t>
      </w:r>
      <w:r>
        <w:rPr>
          <w:i/>
        </w:rPr>
        <w:t xml:space="preserve">cho </w:t>
      </w:r>
      <w:r>
        <w:t xml:space="preserve">ta </w:t>
      </w:r>
      <w:r>
        <w:t xml:space="preserve">rõ. </w:t>
      </w:r>
      <w:r>
        <w:br/>
      </w:r>
      <w:r>
        <w:rPr>
          <w:b/>
        </w:rPr>
        <w:t xml:space="preserve">khá </w:t>
      </w:r>
      <w:r>
        <w:rPr>
          <w:b/>
        </w:rPr>
        <w:t xml:space="preserve">giả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tương </w:t>
      </w:r>
      <w:r>
        <w:t xml:space="preserve">đối </w:t>
      </w:r>
      <w:r>
        <w:t xml:space="preserve">đầy </w:t>
      </w:r>
      <w:r>
        <w:t xml:space="preserve">đủ </w:t>
      </w:r>
      <w:r>
        <w:t xml:space="preserve">những </w:t>
      </w:r>
      <w:r>
        <w:t xml:space="preserve">gì </w:t>
      </w:r>
      <w:r>
        <w:t xml:space="preserve">thuộc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đời </w:t>
      </w:r>
      <w:r>
        <w:t xml:space="preserve">sống </w:t>
      </w:r>
      <w:r>
        <w:t xml:space="preserve">vật </w:t>
      </w:r>
      <w:r>
        <w:t xml:space="preserve">chất, </w:t>
      </w:r>
      <w:r>
        <w:t xml:space="preserve">dư </w:t>
      </w:r>
      <w:r>
        <w:t xml:space="preserve">ăn, </w:t>
      </w:r>
      <w:r>
        <w:t xml:space="preserve">dư </w:t>
      </w:r>
      <w:r>
        <w:t xml:space="preserve">tiêu.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khá </w:t>
      </w:r>
      <w:r>
        <w:rPr>
          <w:i/>
        </w:rPr>
        <w:t xml:space="preserve">giả.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khá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khác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Không </w:t>
      </w:r>
      <w:r>
        <w:t xml:space="preserve">giống, </w:t>
      </w:r>
      <w:r>
        <w:t xml:space="preserve">có </w:t>
      </w:r>
      <w:r>
        <w:t xml:space="preserve">thể </w:t>
      </w:r>
      <w:r>
        <w:t xml:space="preserve">phân </w:t>
      </w:r>
      <w:r>
        <w:t xml:space="preserve">biệt </w:t>
      </w:r>
      <w:r>
        <w:t xml:space="preserve">được </w:t>
      </w:r>
      <w:r>
        <w:t xml:space="preserve">với </w:t>
      </w:r>
      <w:r>
        <w:t xml:space="preserve">nhau </w:t>
      </w:r>
      <w:r>
        <w:t xml:space="preserve">khi </w:t>
      </w:r>
      <w:r>
        <w:t xml:space="preserve">so </w:t>
      </w:r>
      <w:r>
        <w:t xml:space="preserve">sánh. </w:t>
      </w:r>
      <w:r>
        <w:rPr>
          <w:i/>
        </w:rPr>
        <w:t xml:space="preserve">Hai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khác </w:t>
      </w:r>
      <w:r>
        <w:rPr>
          <w:i/>
        </w:rPr>
        <w:t xml:space="preserve">màu.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t xml:space="preserve">chỉ </w:t>
      </w:r>
      <w:r>
        <w:rPr>
          <w:i/>
        </w:rPr>
        <w:t xml:space="preserve">khác </w:t>
      </w:r>
      <w:r>
        <w:rPr>
          <w:i/>
        </w:rPr>
        <w:t xml:space="preserve">nhau </w:t>
      </w:r>
      <w:r>
        <w:rPr>
          <w:i/>
        </w:rPr>
        <w:t xml:space="preserve">ở </w:t>
      </w:r>
      <w:r>
        <w:rPr>
          <w:i/>
        </w:rPr>
        <w:t xml:space="preserve">giọng </w:t>
      </w:r>
      <w:r>
        <w:rPr>
          <w:i/>
        </w:rPr>
        <w:t xml:space="preserve">nói. </w:t>
      </w:r>
      <w:r>
        <w:t xml:space="preserve">Quê </w:t>
      </w:r>
      <w:r>
        <w:rPr>
          <w:i/>
        </w:rPr>
        <w:t xml:space="preserve">hương </w:t>
      </w:r>
      <w:r>
        <w:rPr>
          <w:i/>
        </w:rPr>
        <w:t xml:space="preserve">đã </w:t>
      </w:r>
      <w:r>
        <w:rPr>
          <w:i/>
        </w:rPr>
        <w:t xml:space="preserve">đối </w:t>
      </w:r>
      <w:r>
        <w:rPr>
          <w:i/>
        </w:rPr>
        <w:t xml:space="preserve">khác. </w:t>
      </w:r>
      <w:r>
        <w:rPr>
          <w:i/>
        </w:rPr>
        <w:t xml:space="preserve">Làm </w:t>
      </w:r>
      <w:r>
        <w:rPr>
          <w:i/>
        </w:rPr>
        <w:t xml:space="preserve">khác </w:t>
      </w:r>
      <w:r>
        <w:rPr>
          <w:i/>
        </w:rPr>
        <w:t xml:space="preserve">đi. </w:t>
      </w:r>
      <w:r>
        <w:rPr>
          <w:b/>
        </w:rPr>
        <w:t xml:space="preserve">2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cái </w:t>
      </w:r>
      <w:r>
        <w:t xml:space="preserve">đã </w:t>
      </w:r>
      <w:r>
        <w:t xml:space="preserve">biết, </w:t>
      </w:r>
      <w:r>
        <w:t xml:space="preserve">đã </w:t>
      </w:r>
      <w:r>
        <w:t xml:space="preserve">nói </w:t>
      </w:r>
      <w:r>
        <w:t xml:space="preserve">đến, </w:t>
      </w:r>
      <w:r>
        <w:t xml:space="preserve">tuy </w:t>
      </w:r>
      <w:r>
        <w:t xml:space="preserve">là </w:t>
      </w:r>
      <w:r>
        <w:t xml:space="preserve">cùng </w:t>
      </w:r>
      <w:r>
        <w:t xml:space="preserve">loại. </w:t>
      </w:r>
      <w:r>
        <w:t xml:space="preserve">Cho </w:t>
      </w:r>
      <w:r>
        <w:t xml:space="preserve">tôi </w:t>
      </w:r>
      <w:r>
        <w:rPr>
          <w:i/>
        </w:rPr>
        <w:t xml:space="preserve">cái </w:t>
      </w:r>
      <w:r>
        <w:t xml:space="preserve">cốc </w:t>
      </w:r>
      <w:r>
        <w:rPr>
          <w:i/>
        </w:rPr>
        <w:t xml:space="preserve">khác. </w:t>
      </w:r>
      <w:r>
        <w:t xml:space="preserve">Lúc </w:t>
      </w:r>
      <w:r>
        <w:rPr>
          <w:i/>
        </w:rPr>
        <w:t xml:space="preserve">khác </w:t>
      </w:r>
      <w:r>
        <w:rPr>
          <w:i/>
        </w:rPr>
        <w:t xml:space="preserve">hãy </w:t>
      </w:r>
      <w:r>
        <w:rPr>
          <w:i/>
        </w:rPr>
        <w:t xml:space="preserve">nói </w:t>
      </w:r>
      <w:r>
        <w:t xml:space="preserve">chuyện.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rPr>
          <w:i/>
        </w:rPr>
        <w:t xml:space="preserve">khang </w:t>
      </w:r>
      <w:r>
        <w:rPr>
          <w:i/>
        </w:rPr>
        <w:t xml:space="preserve">khác </w:t>
      </w:r>
      <w:r>
        <w:t xml:space="preserve">(ng </w:t>
      </w:r>
      <w:r>
        <w:t xml:space="preserve">.1;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khác </w:t>
      </w:r>
      <w:r>
        <w:rPr>
          <w:b/>
        </w:rPr>
        <w:t xml:space="preserve">biệt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Khác </w:t>
      </w:r>
      <w:r>
        <w:t xml:space="preserve">nhau,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thể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nhau. </w:t>
      </w:r>
      <w:r>
        <w:t xml:space="preserve">Những </w:t>
      </w:r>
      <w:r>
        <w:t xml:space="preserve">nét </w:t>
      </w:r>
      <w:r>
        <w:rPr>
          <w:i/>
        </w:rPr>
        <w:t xml:space="preserve">khác </w:t>
      </w:r>
      <w:r>
        <w:rPr>
          <w:i/>
        </w:rPr>
        <w:t xml:space="preserve">biệt </w:t>
      </w:r>
      <w:r>
        <w:t xml:space="preserve">của </w:t>
      </w:r>
      <w:r>
        <w:t xml:space="preserve">hai </w:t>
      </w:r>
      <w:r>
        <w:t xml:space="preserve">hiện </w:t>
      </w:r>
      <w:r>
        <w:t xml:space="preserve">tượng. </w:t>
      </w:r>
      <w:r>
        <w:rPr>
          <w:i/>
        </w:rPr>
        <w:t xml:space="preserve">Sự </w:t>
      </w:r>
      <w:r>
        <w:rPr>
          <w:i/>
        </w:rPr>
        <w:t xml:space="preserve">khác </w:t>
      </w:r>
      <w:r>
        <w:rPr>
          <w:i/>
        </w:rPr>
        <w:t xml:space="preserve">biệt </w:t>
      </w:r>
      <w:r>
        <w:t xml:space="preserve">giữa </w:t>
      </w:r>
      <w:r>
        <w:t xml:space="preserve">thành </w:t>
      </w:r>
      <w:r>
        <w:t xml:space="preserve">thị </w:t>
      </w:r>
      <w:r>
        <w:t xml:space="preserve">uà </w:t>
      </w:r>
      <w:r>
        <w:t xml:space="preserve">nông </w:t>
      </w:r>
      <w:r>
        <w:rPr>
          <w:i/>
        </w:rPr>
        <w:t xml:space="preserve">thôn. </w:t>
      </w:r>
      <w:r>
        <w:br/>
      </w:r>
      <w:r>
        <w:rPr>
          <w:b/>
        </w:rPr>
        <w:t xml:space="preserve">khác </w:t>
      </w:r>
      <w:r>
        <w:rPr>
          <w:b/>
        </w:rPr>
        <w:t xml:space="preserve">máu </w:t>
      </w:r>
      <w:r>
        <w:rPr>
          <w:b/>
        </w:rPr>
        <w:t xml:space="preserve">tanh </w:t>
      </w:r>
      <w:r>
        <w:rPr>
          <w:b/>
        </w:rPr>
        <w:t xml:space="preserve">lòng </w:t>
      </w:r>
      <w:r>
        <w:t xml:space="preserve">Không </w:t>
      </w:r>
      <w:r>
        <w:t xml:space="preserve">cùng </w:t>
      </w:r>
      <w:r>
        <w:t xml:space="preserve">máu </w:t>
      </w:r>
      <w:r>
        <w:t xml:space="preserve">mủ </w:t>
      </w:r>
      <w:r>
        <w:t xml:space="preserve">ruột </w:t>
      </w:r>
      <w:r>
        <w:t xml:space="preserve">thịt </w:t>
      </w:r>
      <w:r>
        <w:t xml:space="preserve">cho </w:t>
      </w:r>
      <w:r>
        <w:t xml:space="preserve">nên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 </w:t>
      </w:r>
      <w:r>
        <w:t xml:space="preserve">tàn </w:t>
      </w:r>
      <w:r>
        <w:t xml:space="preserve">tệ. </w:t>
      </w:r>
      <w:r>
        <w:br/>
      </w:r>
      <w:r>
        <w:rPr>
          <w:b/>
        </w:rPr>
        <w:t xml:space="preserve">khác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rPr>
          <w:i/>
        </w:rPr>
        <w:t xml:space="preserve">Khác </w:t>
      </w:r>
      <w:r>
        <w:t xml:space="preserve">với </w:t>
      </w:r>
      <w:r>
        <w:t xml:space="preserve">bình </w:t>
      </w:r>
      <w:r>
        <w:t xml:space="preserve">thường, </w:t>
      </w:r>
      <w:r>
        <w:t xml:space="preserve">với </w:t>
      </w:r>
      <w:r>
        <w:t xml:space="preserve">điều </w:t>
      </w:r>
      <w:r>
        <w:t xml:space="preserve">thường </w:t>
      </w:r>
      <w:r>
        <w:t xml:space="preserve">thấy. </w:t>
      </w:r>
      <w:r>
        <w:t xml:space="preserve">Tướng </w:t>
      </w:r>
      <w:r>
        <w:rPr>
          <w:i/>
        </w:rPr>
        <w:t xml:space="preserve">mạo </w:t>
      </w:r>
      <w:r>
        <w:t xml:space="preserve">khác </w:t>
      </w:r>
      <w:r>
        <w:rPr>
          <w:i/>
        </w:rPr>
        <w:t xml:space="preserve">thường. </w:t>
      </w:r>
      <w:r>
        <w:t xml:space="preserve">Tình </w:t>
      </w:r>
      <w:r>
        <w:t xml:space="preserve">hình </w:t>
      </w:r>
      <w:r>
        <w:t xml:space="preserve">có </w:t>
      </w:r>
      <w:r>
        <w:t xml:space="preserve">cái </w:t>
      </w:r>
      <w:r>
        <w:t xml:space="preserve">gì </w:t>
      </w:r>
      <w:r>
        <w:rPr>
          <w:i/>
        </w:rPr>
        <w:t xml:space="preserve">khác </w:t>
      </w:r>
      <w:r>
        <w:t xml:space="preserve">thường. </w:t>
      </w:r>
      <w:r>
        <w:br/>
      </w:r>
      <w:r>
        <w:rPr>
          <w:b/>
        </w:rPr>
        <w:t xml:space="preserve">khạc </w:t>
      </w:r>
      <w:r>
        <w:rPr>
          <w:i/>
        </w:rPr>
        <w:t xml:space="preserve">động từ </w:t>
      </w:r>
      <w:r>
        <w:t xml:space="preserve">Bật </w:t>
      </w:r>
      <w:r>
        <w:t xml:space="preserve">mạnh </w:t>
      </w:r>
      <w:r>
        <w:t xml:space="preserve">hơi </w:t>
      </w:r>
      <w:r>
        <w:t xml:space="preserve">để </w:t>
      </w:r>
      <w:r>
        <w:t xml:space="preserve">đẩy </w:t>
      </w:r>
      <w:r>
        <w:t xml:space="preserve">vật </w:t>
      </w:r>
      <w:r>
        <w:t xml:space="preserve">bị </w:t>
      </w:r>
      <w:r>
        <w:t xml:space="preserve">vướng </w:t>
      </w:r>
      <w:r>
        <w:t xml:space="preserve">trong </w:t>
      </w:r>
      <w:r>
        <w:t xml:space="preserve">họng </w:t>
      </w:r>
      <w:r>
        <w:t xml:space="preserve">ra </w:t>
      </w:r>
      <w:r>
        <w:t xml:space="preserve">ngoài. </w:t>
      </w:r>
      <w:r>
        <w:t xml:space="preserve">Khạc </w:t>
      </w:r>
      <w:r>
        <w:t xml:space="preserve">xương. </w:t>
      </w:r>
      <w:r>
        <w:t xml:space="preserve">Khạc </w:t>
      </w:r>
      <w:r>
        <w:rPr>
          <w:i/>
        </w:rPr>
        <w:t xml:space="preserve">đờm. </w:t>
      </w:r>
      <w:r>
        <w:t xml:space="preserve">Đại </w:t>
      </w:r>
      <w:r>
        <w:rPr>
          <w:i/>
        </w:rPr>
        <w:t xml:space="preserve">bác </w:t>
      </w:r>
      <w:r>
        <w:rPr>
          <w:i/>
        </w:rPr>
        <w:t xml:space="preserve">khạc </w:t>
      </w:r>
      <w:r>
        <w:rPr>
          <w:i/>
        </w:rPr>
        <w:t xml:space="preserve">ra </w:t>
      </w:r>
      <w:r>
        <w:t xml:space="preserve">lửa </w:t>
      </w:r>
      <w:r>
        <w:t xml:space="preserve">(bóng (nghĩa bóng)). </w:t>
      </w:r>
      <w:r>
        <w:br/>
      </w:r>
      <w:r>
        <w:rPr>
          <w:b/>
        </w:rPr>
        <w:t xml:space="preserve">khách,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bằng </w:t>
      </w:r>
      <w:r>
        <w:t xml:space="preserve">chim </w:t>
      </w:r>
      <w:r>
        <w:t xml:space="preserve">sáo, </w:t>
      </w:r>
      <w:r>
        <w:t xml:space="preserve">lông </w:t>
      </w:r>
      <w:r>
        <w:t xml:space="preserve">đen </w:t>
      </w:r>
      <w:r>
        <w:t xml:space="preserve">tuyển, </w:t>
      </w:r>
      <w:r>
        <w:t xml:space="preserve">đuôi </w:t>
      </w:r>
      <w:r>
        <w:t xml:space="preserve">dài, </w:t>
      </w:r>
      <w:r>
        <w:t xml:space="preserve">ăn </w:t>
      </w:r>
      <w:r>
        <w:t xml:space="preserve">sâu </w:t>
      </w:r>
      <w:r>
        <w:t xml:space="preserve">bọ,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"khách, </w:t>
      </w:r>
      <w:r>
        <w:t xml:space="preserve">khách”. </w:t>
      </w:r>
      <w:r>
        <w:br/>
      </w:r>
      <w:r>
        <w:rPr>
          <w:b/>
        </w:rPr>
        <w:t xml:space="preserve">khách,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41 </w:t>
      </w:r>
      <w:r>
        <w:t xml:space="preserve">Người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 </w:t>
      </w:r>
      <w:r>
        <w:t xml:space="preserve">với </w:t>
      </w:r>
      <w:r>
        <w:t xml:space="preserve">tính </w:t>
      </w:r>
      <w:r>
        <w:t xml:space="preserve">cách </w:t>
      </w:r>
      <w:r>
        <w:t xml:space="preserve">xã </w:t>
      </w:r>
      <w:r>
        <w:t xml:space="preserve">giao,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đón </w:t>
      </w:r>
      <w:r>
        <w:t xml:space="preserve">tiếp, </w:t>
      </w:r>
      <w:r>
        <w:t xml:space="preserve">tiếp </w:t>
      </w:r>
      <w:r>
        <w:t xml:space="preserve">nhận. </w:t>
      </w:r>
      <w:r>
        <w:rPr>
          <w:i/>
        </w:rPr>
        <w:t xml:space="preserve">Nhà </w:t>
      </w:r>
      <w:r>
        <w:t xml:space="preserve">có </w:t>
      </w:r>
      <w:r>
        <w:rPr>
          <w:i/>
        </w:rPr>
        <w:t xml:space="preserve">khách. </w:t>
      </w:r>
      <w:r>
        <w:t xml:space="preserve">Tiễn </w:t>
      </w:r>
      <w:r>
        <w:rPr>
          <w:i/>
        </w:rPr>
        <w:t xml:space="preserve">khách </w:t>
      </w:r>
      <w:r>
        <w:rPr>
          <w:i/>
        </w:rPr>
        <w:t xml:space="preserve">ra </w:t>
      </w:r>
      <w:r>
        <w:t xml:space="preserve">uề. </w:t>
      </w:r>
      <w:r>
        <w:t xml:space="preserve">Khách </w:t>
      </w:r>
      <w:r>
        <w:rPr>
          <w:i/>
        </w:rPr>
        <w:t xml:space="preserve">du </w:t>
      </w:r>
      <w:r>
        <w:t xml:space="preserve">lịch. </w:t>
      </w:r>
      <w:r>
        <w:rPr>
          <w:b/>
        </w:rPr>
        <w:t xml:space="preserve">2 </w:t>
      </w:r>
      <w:r>
        <w:t xml:space="preserve">Người </w:t>
      </w:r>
      <w:r>
        <w:t xml:space="preserve">đến </w:t>
      </w:r>
      <w:r>
        <w:t xml:space="preserve">với </w:t>
      </w:r>
      <w:r>
        <w:t xml:space="preserve">mục </w:t>
      </w:r>
      <w:r>
        <w:t xml:space="preserve">đích </w:t>
      </w:r>
      <w:r>
        <w:t xml:space="preserve">mua </w:t>
      </w:r>
      <w:r>
        <w:t xml:space="preserve">bán, </w:t>
      </w:r>
      <w:r>
        <w:t xml:space="preserve">giao </w:t>
      </w:r>
      <w:r>
        <w:t xml:space="preserve">dịch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cửa </w:t>
      </w:r>
      <w:r>
        <w:t xml:space="preserve">hiệu, </w:t>
      </w:r>
      <w:r>
        <w:t xml:space="preserve">cửa </w:t>
      </w:r>
      <w:r>
        <w:t xml:space="preserve">hàng, </w:t>
      </w:r>
      <w:r>
        <w:t xml:space="preserve">v.v. </w:t>
      </w:r>
      <w:r>
        <w:t xml:space="preserve">Cửa </w:t>
      </w:r>
      <w:r>
        <w:t xml:space="preserve">hàng </w:t>
      </w:r>
      <w:r>
        <w:rPr>
          <w:i/>
        </w:rPr>
        <w:t xml:space="preserve">đông </w:t>
      </w:r>
      <w:r>
        <w:rPr>
          <w:i/>
        </w:rPr>
        <w:t xml:space="preserve">khách. </w:t>
      </w:r>
      <w:r>
        <w:t xml:space="preserve">Khách </w:t>
      </w:r>
      <w:r>
        <w:t xml:space="preserve">hàng. </w:t>
      </w:r>
      <w:r>
        <w:rPr>
          <w:i/>
        </w:rPr>
        <w:t xml:space="preserve">Khách </w:t>
      </w:r>
      <w:r>
        <w:t xml:space="preserve">trọ. </w:t>
      </w:r>
      <w:r>
        <w:rPr>
          <w:b/>
        </w:rPr>
        <w:t xml:space="preserve">3 </w:t>
      </w:r>
      <w:r>
        <w:t xml:space="preserve">Người </w:t>
      </w:r>
      <w:r>
        <w:t xml:space="preserve">đi </w:t>
      </w:r>
      <w:r>
        <w:t xml:space="preserve">tàu </w:t>
      </w:r>
      <w:r>
        <w:t xml:space="preserve">xe, </w:t>
      </w:r>
      <w:r>
        <w:t xml:space="preserve">tro </w:t>
      </w:r>
      <w:r>
        <w:t xml:space="preserve">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nhân </w:t>
      </w:r>
      <w:r>
        <w:t xml:space="preserve">viên </w:t>
      </w:r>
      <w:r>
        <w:t xml:space="preserve">phục </w:t>
      </w:r>
      <w:r>
        <w:t xml:space="preserve">vụ; </w:t>
      </w:r>
      <w:r>
        <w:t xml:space="preserve">hành </w:t>
      </w:r>
      <w:r>
        <w:t xml:space="preserve">khách. </w:t>
      </w:r>
      <w:r>
        <w:t xml:space="preserve">Khách </w:t>
      </w:r>
      <w:r>
        <w:rPr>
          <w:i/>
        </w:rPr>
        <w:t xml:space="preserve">đi </w:t>
      </w:r>
      <w:r>
        <w:t xml:space="preserve">tàu. </w:t>
      </w:r>
      <w:r>
        <w:t xml:space="preserve">Xe </w:t>
      </w:r>
      <w:r>
        <w:rPr>
          <w:i/>
        </w:rPr>
        <w:t xml:space="preserve">khách. </w:t>
      </w:r>
      <w:r>
        <w:rPr>
          <w:b/>
        </w:rPr>
        <w:t xml:space="preserve">4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định </w:t>
      </w:r>
      <w:r>
        <w:t xml:space="preserve">ngữ). </w:t>
      </w:r>
      <w:r>
        <w:t xml:space="preserve">Người </w:t>
      </w:r>
      <w:r>
        <w:t xml:space="preserve">có </w:t>
      </w:r>
      <w:r>
        <w:t xml:space="preserve">tài, </w:t>
      </w:r>
      <w:r>
        <w:t xml:space="preserve">sắc </w:t>
      </w:r>
      <w:r>
        <w:t xml:space="preserve">được </w:t>
      </w:r>
      <w:r>
        <w:t xml:space="preserve">xã </w:t>
      </w:r>
      <w:r>
        <w:t xml:space="preserve">hội </w:t>
      </w:r>
      <w:r>
        <w:t xml:space="preserve">hâm </w:t>
      </w:r>
      <w:r>
        <w:t xml:space="preserve">mộ. </w:t>
      </w:r>
      <w:r>
        <w:t xml:space="preserve">Khách </w:t>
      </w:r>
      <w:r>
        <w:rPr>
          <w:i/>
        </w:rPr>
        <w:t xml:space="preserve">uăn </w:t>
      </w:r>
      <w:r>
        <w:t xml:space="preserve">chương. </w:t>
      </w:r>
      <w:r>
        <w:rPr>
          <w:i/>
        </w:rPr>
        <w:t xml:space="preserve">Khách </w:t>
      </w:r>
      <w:r>
        <w:rPr>
          <w:i/>
        </w:rPr>
        <w:t xml:space="preserve">anh </w:t>
      </w:r>
      <w:r>
        <w:t xml:space="preserve">hùng. </w:t>
      </w:r>
      <w:r>
        <w:t xml:space="preserve">lì </w:t>
      </w:r>
      <w:r>
        <w:t xml:space="preserve">danh từ </w:t>
      </w:r>
      <w:r>
        <w:t xml:space="preserve">(cũ, </w:t>
      </w:r>
      <w:r>
        <w:t xml:space="preserve">khẩu ngữ).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người </w:t>
      </w:r>
      <w:r>
        <w:t xml:space="preserve">Hoa </w:t>
      </w:r>
      <w:r>
        <w:t xml:space="preserve">kiểu </w:t>
      </w:r>
      <w:r>
        <w:t xml:space="preserve">ở </w:t>
      </w:r>
      <w:r>
        <w:t xml:space="preserve">Việt </w:t>
      </w:r>
      <w:r>
        <w:t xml:space="preserve">Nam. </w:t>
      </w:r>
      <w:r>
        <w:t xml:space="preserve">Chú </w:t>
      </w:r>
      <w:r>
        <w:t xml:space="preserve">khách. </w:t>
      </w:r>
      <w:r>
        <w:t xml:space="preserve">Ăn </w:t>
      </w:r>
      <w:r>
        <w:rPr>
          <w:i/>
        </w:rPr>
        <w:t xml:space="preserve">ở </w:t>
      </w:r>
      <w:r>
        <w:rPr>
          <w:i/>
        </w:rPr>
        <w:t xml:space="preserve">một </w:t>
      </w:r>
      <w:r>
        <w:rPr>
          <w:i/>
        </w:rPr>
        <w:t xml:space="preserve">hiệu </w:t>
      </w:r>
      <w:r>
        <w:rPr>
          <w:i/>
        </w:rPr>
        <w:t xml:space="preserve">khách.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khí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như </w:t>
      </w:r>
      <w:r>
        <w:t xml:space="preserve">là </w:t>
      </w:r>
      <w:r>
        <w:t xml:space="preserve">khách, </w:t>
      </w:r>
      <w:r>
        <w:t xml:space="preserve">tỏ </w:t>
      </w:r>
      <w:r>
        <w:t xml:space="preserve">ra </w:t>
      </w:r>
      <w:r>
        <w:t xml:space="preserve">giữ </w:t>
      </w:r>
      <w:r>
        <w:t xml:space="preserve">gìn, </w:t>
      </w:r>
      <w:r>
        <w:t xml:space="preserve">dè </w:t>
      </w:r>
      <w:r>
        <w:t xml:space="preserve">dặt, </w:t>
      </w:r>
      <w:r>
        <w:t xml:space="preserve">không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việc </w:t>
      </w:r>
      <w:r>
        <w:t xml:space="preserve">làm, </w:t>
      </w:r>
      <w:r>
        <w:t xml:space="preserve">cách </w:t>
      </w:r>
      <w:r>
        <w:t xml:space="preserve">cư </w:t>
      </w:r>
      <w:r>
        <w:t xml:space="preserve">xử. </w:t>
      </w:r>
      <w:r>
        <w:t xml:space="preserve">Quen </w:t>
      </w:r>
      <w:r>
        <w:rPr>
          <w:i/>
        </w:rPr>
        <w:t xml:space="preserve">biết </w:t>
      </w:r>
      <w:r>
        <w:rPr>
          <w:i/>
        </w:rPr>
        <w:t xml:space="preserve">rồi, </w:t>
      </w:r>
      <w:r>
        <w:t xml:space="preserve">không </w:t>
      </w:r>
      <w:r>
        <w:t xml:space="preserve">nên </w:t>
      </w:r>
      <w:r>
        <w:rPr>
          <w:i/>
        </w:rPr>
        <w:t xml:space="preserve">khách </w:t>
      </w:r>
      <w:r>
        <w:rPr>
          <w:i/>
        </w:rPr>
        <w:t xml:space="preserve">khí. </w:t>
      </w:r>
      <w:r>
        <w:t xml:space="preserve">Nhận </w:t>
      </w:r>
      <w:r>
        <w:rPr>
          <w:i/>
        </w:rPr>
        <w:t xml:space="preserve">lời </w:t>
      </w:r>
      <w:r>
        <w:t xml:space="preserve">ngay, </w:t>
      </w:r>
      <w:r>
        <w:rPr>
          <w:i/>
        </w:rPr>
        <w:t xml:space="preserve">không </w:t>
      </w:r>
      <w:r>
        <w:rPr>
          <w:i/>
        </w:rPr>
        <w:t xml:space="preserve">khách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khứa </w:t>
      </w:r>
      <w:r>
        <w:rPr>
          <w:i/>
        </w:rPr>
        <w:t xml:space="preserve">danh từ </w:t>
      </w:r>
      <w:r>
        <w:t xml:space="preserve">Khách </w:t>
      </w:r>
      <w:r>
        <w:t xml:space="preserve">đến </w:t>
      </w:r>
      <w:r>
        <w:t xml:space="preserve">thăm </w:t>
      </w:r>
      <w:r>
        <w:t xml:space="preserve">(nói </w:t>
      </w:r>
      <w:r>
        <w:t xml:space="preserve">khái </w:t>
      </w:r>
      <w:r>
        <w:t xml:space="preserve">khách </w:t>
      </w:r>
      <w:r>
        <w:t xml:space="preserve">qua </w:t>
      </w:r>
      <w:r>
        <w:t xml:space="preserve">đường </w:t>
      </w:r>
      <w:r>
        <w:t xml:space="preserve">danh từ </w:t>
      </w:r>
      <w:r>
        <w:t xml:space="preserve">Người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đến, </w:t>
      </w:r>
      <w:r>
        <w:t xml:space="preserve">chỉ </w:t>
      </w:r>
      <w:r>
        <w:t xml:space="preserve">đi </w:t>
      </w:r>
      <w:r>
        <w:t xml:space="preserve">qua </w:t>
      </w:r>
      <w:r>
        <w:t xml:space="preserve">thôi;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xa </w:t>
      </w:r>
      <w:r>
        <w:t xml:space="preserve">lạ, </w:t>
      </w:r>
      <w:r>
        <w:t xml:space="preserve">về </w:t>
      </w:r>
      <w:r>
        <w:t xml:space="preserve">mặt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Cái </w:t>
      </w:r>
      <w:r>
        <w:t xml:space="preserve">tồn </w:t>
      </w:r>
      <w:r>
        <w:t xml:space="preserve">tại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ý </w:t>
      </w:r>
      <w:r>
        <w:t xml:space="preserve">thức, </w:t>
      </w:r>
      <w:r>
        <w:t xml:space="preserve">ý </w:t>
      </w:r>
      <w:r>
        <w:t xml:space="preserve">chí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chủ </w:t>
      </w:r>
      <w:r>
        <w:t xml:space="preserve">quan;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Thuộc </w:t>
      </w:r>
      <w:r>
        <w:t xml:space="preserve">về </w:t>
      </w:r>
      <w:r>
        <w:t xml:space="preserve">khách </w:t>
      </w:r>
      <w:r>
        <w:t xml:space="preserve">quan, </w:t>
      </w:r>
      <w:r>
        <w:t xml:space="preserve">không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quan.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khách </w:t>
      </w:r>
      <w:r>
        <w:rPr>
          <w:i/>
        </w:rPr>
        <w:t xml:space="preserve">quan </w:t>
      </w:r>
      <w:r>
        <w:t xml:space="preserve">thuận </w:t>
      </w:r>
      <w:r>
        <w:rPr>
          <w:i/>
        </w:rPr>
        <w:t xml:space="preserve">lợi. </w:t>
      </w:r>
      <w:r>
        <w:t xml:space="preserve">Thực </w:t>
      </w:r>
      <w:r>
        <w:rPr>
          <w:i/>
        </w:rPr>
        <w:t xml:space="preserve">tế </w:t>
      </w:r>
      <w:r>
        <w:t xml:space="preserve">khách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xuất </w:t>
      </w:r>
      <w:r>
        <w:t xml:space="preserve">phát </w:t>
      </w:r>
      <w:r>
        <w:t xml:space="preserve">từ </w:t>
      </w:r>
      <w:r>
        <w:t xml:space="preserve">thực </w:t>
      </w:r>
      <w:r>
        <w:t xml:space="preserve">tế, </w:t>
      </w:r>
      <w:r>
        <w:t xml:space="preserve">biểu </w:t>
      </w:r>
      <w:r>
        <w:t xml:space="preserve">hiện </w:t>
      </w:r>
      <w:r>
        <w:t xml:space="preserve">thực </w:t>
      </w:r>
      <w:r>
        <w:t xml:space="preserve">tế </w:t>
      </w:r>
      <w:r>
        <w:t xml:space="preserve">một </w:t>
      </w:r>
      <w:r>
        <w:t xml:space="preserve">cách </w:t>
      </w:r>
      <w:r>
        <w:t xml:space="preserve">trung </w:t>
      </w:r>
      <w:r>
        <w:t xml:space="preserve">thực, </w:t>
      </w:r>
      <w:r>
        <w:t xml:space="preserve">không </w:t>
      </w:r>
      <w:r>
        <w:t xml:space="preserve">thiên </w:t>
      </w:r>
      <w:r>
        <w:t xml:space="preserve">lệch. </w:t>
      </w:r>
      <w: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đánh </w:t>
      </w:r>
      <w:r>
        <w:t xml:space="preserve">giá </w:t>
      </w:r>
      <w:r>
        <w:t xml:space="preserve">rất </w:t>
      </w:r>
      <w:r>
        <w:rPr>
          <w:i/>
        </w:rPr>
        <w:t xml:space="preserve">khách </w:t>
      </w:r>
      <w:r>
        <w:rPr>
          <w:i/>
        </w:rPr>
        <w:t xml:space="preserve">quan. </w:t>
      </w:r>
      <w:r>
        <w:br w:type="page"/>
      </w:r>
      <w:r>
        <w:rPr>
          <w:b/>
        </w:rPr>
        <w:t xml:space="preserve">khách </w:t>
      </w:r>
      <w:r>
        <w:rPr>
          <w:b/>
        </w:rPr>
        <w:t xml:space="preserve">quan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chủ </w:t>
      </w:r>
      <w:r>
        <w:t xml:space="preserve">nghĩa </w:t>
      </w:r>
      <w:r>
        <w:t xml:space="preserve">khách </w:t>
      </w:r>
      <w:r>
        <w:t xml:space="preserve">quan. </w:t>
      </w:r>
      <w:r>
        <w:t xml:space="preserve">Quan </w:t>
      </w:r>
      <w:r>
        <w:t xml:space="preserve">điểm </w:t>
      </w:r>
      <w:r>
        <w:rPr>
          <w:i/>
        </w:rPr>
        <w:t xml:space="preserve">khách </w:t>
      </w:r>
      <w:r>
        <w:t xml:space="preserve">quan </w:t>
      </w:r>
      <w:r>
        <w:rPr>
          <w:i/>
        </w:rPr>
        <w:t xml:space="preserve">chủ </w:t>
      </w:r>
      <w:r>
        <w:t xml:space="preserve">nghĩa.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sạn </w:t>
      </w:r>
      <w:r>
        <w:rPr>
          <w:i/>
        </w:rPr>
        <w:t xml:space="preserve">danh từ </w:t>
      </w:r>
      <w:r>
        <w:t xml:space="preserve">Nhà </w:t>
      </w:r>
      <w:r>
        <w:t xml:space="preserve">có </w:t>
      </w:r>
      <w:r>
        <w:t xml:space="preserve">phòng </w:t>
      </w:r>
      <w:r>
        <w:t xml:space="preserve">cho </w:t>
      </w:r>
      <w:r>
        <w:t xml:space="preserve">thuê, </w:t>
      </w:r>
      <w:r>
        <w:t xml:space="preserve">có </w:t>
      </w:r>
      <w:r>
        <w:t xml:space="preserve">đủ </w:t>
      </w:r>
      <w:r>
        <w:t xml:space="preserve">tiện </w:t>
      </w:r>
      <w:r>
        <w:t xml:space="preserve">nghi </w:t>
      </w:r>
      <w:r>
        <w:t xml:space="preserve">phục </w:t>
      </w:r>
      <w:r>
        <w:t xml:space="preserve">vụ </w:t>
      </w:r>
      <w:r>
        <w:t xml:space="preserve">việc </w:t>
      </w:r>
      <w:r>
        <w:t xml:space="preserve">ở, </w:t>
      </w:r>
      <w:r>
        <w:t xml:space="preserve">ăn </w:t>
      </w:r>
      <w:r>
        <w:t xml:space="preserve">của </w:t>
      </w:r>
      <w:r>
        <w:t xml:space="preserve">khách </w:t>
      </w:r>
      <w:r>
        <w:t xml:space="preserve">trọ.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sáo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xã </w:t>
      </w:r>
      <w:r>
        <w:t xml:space="preserve">giao, </w:t>
      </w:r>
      <w:r>
        <w:t xml:space="preserve">lịch </w:t>
      </w:r>
      <w:r>
        <w:t xml:space="preserve">sự </w:t>
      </w:r>
      <w:r>
        <w:t xml:space="preserve">bề </w:t>
      </w:r>
      <w:r>
        <w:t xml:space="preserve">ngoài, </w:t>
      </w:r>
      <w:r>
        <w:t xml:space="preserve">không </w:t>
      </w:r>
      <w:r>
        <w:t xml:space="preserve">thật </w:t>
      </w:r>
      <w:r>
        <w:t xml:space="preserve">lòng. </w:t>
      </w:r>
      <w:r>
        <w:rPr>
          <w:i/>
        </w:rPr>
        <w:t xml:space="preserve">Lối </w:t>
      </w:r>
      <w:r>
        <w:rPr>
          <w:i/>
        </w:rPr>
        <w:t xml:space="preserve">mời </w:t>
      </w:r>
      <w:r>
        <w:rPr>
          <w:i/>
        </w:rPr>
        <w:t xml:space="preserve">mọc </w:t>
      </w:r>
      <w:r>
        <w:t xml:space="preserve">rất </w:t>
      </w:r>
      <w:r>
        <w:rPr>
          <w:i/>
        </w:rPr>
        <w:t xml:space="preserve">khách </w:t>
      </w:r>
      <w:r>
        <w:rPr>
          <w:i/>
        </w:rPr>
        <w:t xml:space="preserve">sáo. </w:t>
      </w:r>
      <w:r>
        <w:t xml:space="preserve">Không </w:t>
      </w:r>
      <w:r>
        <w:rPr>
          <w:i/>
        </w:rPr>
        <w:t xml:space="preserve">khách </w:t>
      </w:r>
      <w:r>
        <w:rPr>
          <w:i/>
        </w:rPr>
        <w:t xml:space="preserve">sáo </w:t>
      </w:r>
      <w:r>
        <w:rPr>
          <w:i/>
        </w:rPr>
        <w:t xml:space="preserve">với </w:t>
      </w:r>
      <w:r>
        <w:rPr>
          <w:i/>
        </w:rPr>
        <w:t xml:space="preserve">bạn </w:t>
      </w:r>
      <w:r>
        <w:t xml:space="preserve">bè.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Thế </w:t>
      </w:r>
      <w:r>
        <w:t xml:space="preserve">giới </w:t>
      </w:r>
      <w:r>
        <w:t xml:space="preserve">bên </w:t>
      </w:r>
      <w:r>
        <w:t xml:space="preserve">ngoài,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ý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đối </w:t>
      </w:r>
      <w:r>
        <w:t xml:space="preserve">tượng </w:t>
      </w:r>
      <w:r>
        <w:t xml:space="preserve">nhận </w:t>
      </w:r>
      <w:r>
        <w:t xml:space="preserve">thức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gọi </w:t>
      </w:r>
      <w:r>
        <w:t xml:space="preserve">là </w:t>
      </w:r>
      <w:r>
        <w:t xml:space="preserve">chủ </w:t>
      </w:r>
      <w:r>
        <w:t xml:space="preserve">thế. </w:t>
      </w:r>
      <w:r>
        <w:t xml:space="preserve">Sự </w:t>
      </w:r>
      <w:r>
        <w:rPr>
          <w:i/>
        </w:rPr>
        <w:t xml:space="preserve">phán </w:t>
      </w:r>
      <w:r>
        <w:t xml:space="preserve">ánh </w:t>
      </w:r>
      <w:r>
        <w:rPr>
          <w:i/>
        </w:rPr>
        <w:t xml:space="preserve">của </w:t>
      </w:r>
      <w:r>
        <w:rPr>
          <w:i/>
        </w:rPr>
        <w:t xml:space="preserve">khách </w:t>
      </w:r>
      <w:r>
        <w:t xml:space="preserve">thể </w:t>
      </w:r>
      <w:r>
        <w:rPr>
          <w:i/>
        </w:rPr>
        <w:t xml:space="preserve">vào </w:t>
      </w:r>
      <w:r>
        <w:t xml:space="preserve">ý </w:t>
      </w:r>
      <w:r>
        <w:t xml:space="preserve">thức. </w:t>
      </w:r>
      <w:r>
        <w:rPr>
          <w:b/>
        </w:rPr>
        <w:t xml:space="preserve">2 </w:t>
      </w:r>
      <w:r>
        <w:t xml:space="preserve">(chuyên môn). </w:t>
      </w:r>
      <w:r>
        <w:t xml:space="preserve">Đối </w:t>
      </w:r>
      <w:r>
        <w:t xml:space="preserve">tượng </w:t>
      </w:r>
      <w:r>
        <w:t xml:space="preserve">chịu </w:t>
      </w:r>
      <w:r>
        <w:t xml:space="preserve">sự </w:t>
      </w:r>
      <w:r>
        <w:t xml:space="preserve">chỉ </w:t>
      </w:r>
      <w:r>
        <w:t xml:space="preserve">phối </w:t>
      </w:r>
      <w:r>
        <w:t xml:space="preserve">của </w:t>
      </w:r>
      <w:r>
        <w:t xml:space="preserve">hành </w:t>
      </w:r>
      <w:r>
        <w:t xml:space="preserve">động,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lập </w:t>
      </w:r>
      <w:r>
        <w:t xml:space="preserve">với </w:t>
      </w:r>
      <w:r>
        <w:t xml:space="preserve">đối </w:t>
      </w:r>
      <w:r>
        <w:t xml:space="preserve">tượng </w:t>
      </w:r>
      <w:r>
        <w:t xml:space="preserve">gây </w:t>
      </w:r>
      <w:r>
        <w:t xml:space="preserve">ra </w:t>
      </w:r>
      <w:r>
        <w:t xml:space="preserve">hành </w:t>
      </w:r>
      <w:r>
        <w:t xml:space="preserve">động, </w:t>
      </w:r>
      <w:r>
        <w:t xml:space="preserve">gọi </w:t>
      </w:r>
      <w:r>
        <w:t xml:space="preserve">là </w:t>
      </w:r>
      <w:r>
        <w:t xml:space="preserve">chủ </w:t>
      </w:r>
      <w:r>
        <w:t xml:space="preserve">thê.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Khách </w:t>
      </w:r>
      <w:r>
        <w:t xml:space="preserve">sáo, </w:t>
      </w:r>
      <w:r>
        <w:t xml:space="preserve">không </w:t>
      </w:r>
      <w:r>
        <w:t xml:space="preserve">thực </w:t>
      </w:r>
      <w:r>
        <w:t xml:space="preserve">tình. </w:t>
      </w:r>
      <w:r>
        <w:br/>
      </w:r>
      <w:r>
        <w:rPr>
          <w:b/>
        </w:rPr>
        <w:t xml:space="preserve">khách </w:t>
      </w:r>
      <w:r>
        <w:rPr>
          <w:b/>
        </w:rPr>
        <w:t xml:space="preserve">vãng </w:t>
      </w:r>
      <w:r>
        <w:rPr>
          <w:b/>
        </w:rPr>
        <w:t xml:space="preserve">lai </w:t>
      </w:r>
      <w:r>
        <w:rPr>
          <w:i/>
        </w:rPr>
        <w:t xml:space="preserve">danh từ </w:t>
      </w:r>
      <w:r>
        <w:t xml:space="preserve">Người </w:t>
      </w:r>
      <w:r>
        <w:t xml:space="preserve">nơi </w:t>
      </w:r>
      <w:r>
        <w:t xml:space="preserve">khác, </w:t>
      </w:r>
      <w:r>
        <w:t xml:space="preserve">đến </w:t>
      </w:r>
      <w:r>
        <w:t xml:space="preserve">để </w:t>
      </w:r>
      <w:r>
        <w:t xml:space="preserve">rồi </w:t>
      </w:r>
      <w:r>
        <w:t xml:space="preserve">đi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người </w:t>
      </w:r>
      <w:r>
        <w:t xml:space="preserve">sở </w:t>
      </w:r>
      <w:r>
        <w:t xml:space="preserve">tại. </w:t>
      </w:r>
      <w:r>
        <w:t xml:space="preserve">Cửa </w:t>
      </w:r>
      <w:r>
        <w:t xml:space="preserve">hàng </w:t>
      </w:r>
      <w:r>
        <w:rPr>
          <w:i/>
        </w:rPr>
        <w:t xml:space="preserve">ăn </w:t>
      </w:r>
      <w:r>
        <w:t xml:space="preserve">uống </w:t>
      </w:r>
      <w:r>
        <w:t xml:space="preserve">phục </w:t>
      </w:r>
      <w:r>
        <w:t xml:space="preserve">vụ </w:t>
      </w:r>
      <w:r>
        <w:t xml:space="preserve">cho </w:t>
      </w:r>
      <w:r>
        <w:rPr>
          <w:i/>
        </w:rPr>
        <w:t xml:space="preserve">khách </w:t>
      </w:r>
      <w:r>
        <w:t xml:space="preserve">uấng </w:t>
      </w:r>
      <w:r>
        <w:rPr>
          <w:i/>
        </w:rPr>
        <w:t xml:space="preserve">lai. </w:t>
      </w:r>
      <w:r>
        <w:br/>
      </w:r>
      <w:r>
        <w:rPr>
          <w:b/>
        </w:rPr>
        <w:t xml:space="preserve">khai,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Mở </w:t>
      </w:r>
      <w:r>
        <w:t xml:space="preserve">cho </w:t>
      </w:r>
      <w:r>
        <w:t xml:space="preserve">thông </w:t>
      </w:r>
      <w:r>
        <w:t xml:space="preserve">lối </w:t>
      </w:r>
      <w:r>
        <w:t xml:space="preserve">thoát, </w:t>
      </w:r>
      <w:r>
        <w:t xml:space="preserve">bằng </w:t>
      </w:r>
      <w:r>
        <w:t xml:space="preserve">cách </w:t>
      </w:r>
      <w:r>
        <w:t xml:space="preserve">gạt </w:t>
      </w:r>
      <w:r>
        <w:t xml:space="preserve">bỏ </w:t>
      </w:r>
      <w:r>
        <w:t xml:space="preserve">những </w:t>
      </w:r>
      <w:r>
        <w:t xml:space="preserve">vật </w:t>
      </w:r>
      <w:r>
        <w:t xml:space="preserve">chắn, </w:t>
      </w:r>
      <w:r>
        <w:t xml:space="preserve">vật </w:t>
      </w:r>
      <w:r>
        <w:t xml:space="preserve">cản </w:t>
      </w:r>
      <w:r>
        <w:t xml:space="preserve">trở. </w:t>
      </w:r>
      <w:r>
        <w:t xml:space="preserve">Khai </w:t>
      </w:r>
      <w:r>
        <w:t xml:space="preserve">cống </w:t>
      </w:r>
      <w:r>
        <w:rPr>
          <w:i/>
        </w:rPr>
        <w:t xml:space="preserve">rãnh.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Mở </w:t>
      </w:r>
      <w:r>
        <w:t xml:space="preserve">ra,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tồn </w:t>
      </w:r>
      <w:r>
        <w:t xml:space="preserve">tại </w:t>
      </w:r>
      <w:r>
        <w:t xml:space="preserve">hoặc </w:t>
      </w:r>
      <w:r>
        <w:t xml:space="preserve">hoạt </w:t>
      </w:r>
      <w:r>
        <w:t xml:space="preserve">động. </w:t>
      </w:r>
      <w:r>
        <w:t xml:space="preserve">Khai </w:t>
      </w:r>
      <w:r>
        <w:t xml:space="preserve">mương. </w:t>
      </w:r>
      <w:r>
        <w:t xml:space="preserve">Trọng </w:t>
      </w:r>
      <w:r>
        <w:rPr>
          <w:i/>
        </w:rPr>
        <w:t xml:space="preserve">tài </w:t>
      </w:r>
      <w:r>
        <w:rPr>
          <w:i/>
        </w:rPr>
        <w:t xml:space="preserve">nổi </w:t>
      </w:r>
      <w:r>
        <w:t xml:space="preserve">hồi </w:t>
      </w:r>
      <w:r>
        <w:t xml:space="preserve">còi </w:t>
      </w:r>
      <w:r>
        <w:rPr>
          <w:i/>
        </w:rPr>
        <w:t xml:space="preserve">khai </w:t>
      </w:r>
      <w:r>
        <w:t xml:space="preserve">trận. </w:t>
      </w:r>
      <w:r>
        <w:rPr>
          <w:b/>
        </w:rPr>
        <w:t xml:space="preserve">3 </w:t>
      </w:r>
      <w:r>
        <w:t xml:space="preserve">(khẩu ngữ). </w:t>
      </w:r>
      <w:r>
        <w:t xml:space="preserve">Khai </w:t>
      </w:r>
      <w:r>
        <w:rPr>
          <w:i/>
        </w:rPr>
        <w:t xml:space="preserve">thác </w:t>
      </w:r>
      <w:r>
        <w:t xml:space="preserve">(nói </w:t>
      </w:r>
      <w:r>
        <w:t xml:space="preserve">tắt). </w:t>
      </w:r>
      <w:r>
        <w:t xml:space="preserve">Khai </w:t>
      </w:r>
      <w:r>
        <w:rPr>
          <w:i/>
        </w:rPr>
        <w:t xml:space="preserve">mỏ. </w:t>
      </w:r>
      <w:r>
        <w:br/>
      </w:r>
      <w:r>
        <w:rPr>
          <w:b/>
        </w:rPr>
        <w:t xml:space="preserve">khai,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Nói </w:t>
      </w:r>
      <w:r>
        <w:t xml:space="preserve">hoặc </w:t>
      </w:r>
      <w:r>
        <w:t xml:space="preserve">viết </w:t>
      </w:r>
      <w:r>
        <w:t xml:space="preserve">ra </w:t>
      </w:r>
      <w:r>
        <w:t xml:space="preserve">cho </w:t>
      </w:r>
      <w:r>
        <w:t xml:space="preserve">biết </w:t>
      </w:r>
      <w:r>
        <w:t xml:space="preserve">rõ </w:t>
      </w:r>
      <w:r>
        <w:t xml:space="preserve">điều </w:t>
      </w:r>
      <w:r>
        <w:t xml:space="preserve">cần </w:t>
      </w:r>
      <w:r>
        <w:t xml:space="preserve">biết </w:t>
      </w:r>
      <w:r>
        <w:t xml:space="preserve">về </w:t>
      </w:r>
      <w:r>
        <w:t xml:space="preserve">mình </w:t>
      </w:r>
      <w:r>
        <w:t xml:space="preserve">hoặc </w:t>
      </w:r>
      <w:r>
        <w:t xml:space="preserve">điều </w:t>
      </w:r>
      <w:r>
        <w:t xml:space="preserve">mình </w:t>
      </w:r>
      <w:r>
        <w:t xml:space="preserve">biết,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tố </w:t>
      </w:r>
      <w:r>
        <w:t xml:space="preserve">chức </w:t>
      </w:r>
      <w:r>
        <w:t xml:space="preserve">có </w:t>
      </w:r>
      <w:r>
        <w:t xml:space="preserve">trách </w:t>
      </w:r>
      <w:r>
        <w:t xml:space="preserve">nhiệm. </w:t>
      </w:r>
      <w:r>
        <w:t xml:space="preserve">Khai </w:t>
      </w:r>
      <w:r>
        <w:rPr>
          <w:i/>
        </w:rPr>
        <w:t xml:space="preserve">lí </w:t>
      </w:r>
      <w:r>
        <w:t xml:space="preserve">lịch. </w:t>
      </w:r>
      <w:r>
        <w:t xml:space="preserve">Khai </w:t>
      </w:r>
      <w:r>
        <w:t xml:space="preserve">trước </w:t>
      </w:r>
      <w:r>
        <w:rPr>
          <w:i/>
        </w:rPr>
        <w:t xml:space="preserve">toà. </w:t>
      </w:r>
      <w:r>
        <w:rPr>
          <w:b/>
        </w:rPr>
        <w:t xml:space="preserve">2 </w:t>
      </w:r>
      <w:r>
        <w:t xml:space="preserve">Nói </w:t>
      </w:r>
      <w:r>
        <w:t xml:space="preserve">hoặc </w:t>
      </w:r>
      <w:r>
        <w:t xml:space="preserve">viết </w:t>
      </w:r>
      <w:r>
        <w:t xml:space="preserve">ra </w:t>
      </w:r>
      <w:r>
        <w:t xml:space="preserve">điều </w:t>
      </w:r>
      <w:r>
        <w:t xml:space="preserve">bí </w:t>
      </w:r>
      <w:r>
        <w:t xml:space="preserve">mật </w:t>
      </w:r>
      <w:r>
        <w:t xml:space="preserve">khi </w:t>
      </w:r>
      <w:r>
        <w:t xml:space="preserve">bị </w:t>
      </w:r>
      <w:r>
        <w:t xml:space="preserve">tra </w:t>
      </w:r>
      <w:r>
        <w:t xml:space="preserve">hỏi. </w:t>
      </w:r>
      <w:r>
        <w:rPr>
          <w:i/>
        </w:rPr>
        <w:t xml:space="preserve">Bị </w:t>
      </w:r>
      <w:r>
        <w:t xml:space="preserve">tra </w:t>
      </w:r>
      <w:r>
        <w:t xml:space="preserve">tấn, </w:t>
      </w:r>
      <w:r>
        <w:rPr>
          <w:i/>
        </w:rPr>
        <w:t xml:space="preserve">nhưng </w:t>
      </w:r>
      <w:r>
        <w:rPr>
          <w:i/>
        </w:rPr>
        <w:t xml:space="preserve">không </w:t>
      </w:r>
      <w:r>
        <w:rPr>
          <w:i/>
        </w:rPr>
        <w:t xml:space="preserve">khai </w:t>
      </w:r>
      <w:r>
        <w:t xml:space="preserve">một </w:t>
      </w:r>
      <w:r>
        <w:rPr>
          <w:i/>
        </w:rPr>
        <w:t xml:space="preserve">lời. </w:t>
      </w:r>
      <w:r>
        <w:br/>
      </w:r>
      <w:r>
        <w:rPr>
          <w:b/>
        </w:rPr>
        <w:t xml:space="preserve">khai. </w:t>
      </w:r>
      <w:r>
        <w:rPr>
          <w:b/>
        </w:rPr>
        <w:t xml:space="preserve">t </w:t>
      </w:r>
      <w:r>
        <w:t xml:space="preserve">Có </w:t>
      </w:r>
      <w:r>
        <w:t xml:space="preserve">mùi </w:t>
      </w:r>
      <w:r>
        <w:t xml:space="preserve">như </w:t>
      </w:r>
      <w:r>
        <w:t xml:space="preserve">mùi </w:t>
      </w:r>
      <w:r>
        <w:t xml:space="preserve">nước </w:t>
      </w:r>
      <w:r>
        <w:t xml:space="preserve">đái. </w:t>
      </w:r>
      <w:r>
        <w:t xml:space="preserve">Khí </w:t>
      </w:r>
      <w:r>
        <w:rPr>
          <w:i/>
        </w:rPr>
        <w:t xml:space="preserve">qammoniac </w:t>
      </w:r>
      <w:r>
        <w:t xml:space="preserve">có </w:t>
      </w:r>
      <w:r>
        <w:rPr>
          <w:i/>
        </w:rPr>
        <w:t xml:space="preserve">mùi </w:t>
      </w:r>
      <w:r>
        <w:rPr>
          <w:i/>
        </w:rPr>
        <w:t xml:space="preserve">khai.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Khai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những </w:t>
      </w:r>
      <w:r>
        <w:t xml:space="preserve">việc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đến </w:t>
      </w:r>
      <w:r>
        <w:t xml:space="preserve">mình </w:t>
      </w:r>
      <w:r>
        <w:t xml:space="preserve">hay </w:t>
      </w:r>
      <w:r>
        <w:t xml:space="preserve">những </w:t>
      </w:r>
      <w:r>
        <w:t xml:space="preserve">việc </w:t>
      </w:r>
      <w:r>
        <w:t xml:space="preserve">mình </w:t>
      </w:r>
      <w:r>
        <w:t xml:space="preserve">biết. </w:t>
      </w:r>
      <w:r>
        <w:t xml:space="preserve">Khai </w:t>
      </w:r>
      <w:r>
        <w:t xml:space="preserve">báo </w:t>
      </w:r>
      <w:r>
        <w:t xml:space="preserve">với </w:t>
      </w:r>
      <w:r>
        <w:rPr>
          <w:i/>
        </w:rPr>
        <w:t xml:space="preserve">côngar. </w:t>
      </w:r>
      <w:r>
        <w:rPr>
          <w:i/>
        </w:rPr>
        <w:t xml:space="preserve">Người </w:t>
      </w:r>
      <w:r>
        <w:t xml:space="preserve">làm </w:t>
      </w:r>
      <w:r>
        <w:rPr>
          <w:i/>
        </w:rPr>
        <w:t xml:space="preserve">chứng </w:t>
      </w:r>
      <w:r>
        <w:t xml:space="preserve">khai </w:t>
      </w:r>
      <w:r>
        <w:t xml:space="preserve">báo </w:t>
      </w:r>
      <w:r>
        <w:rPr>
          <w:i/>
        </w:rPr>
        <w:t xml:space="preserve">đây </w:t>
      </w:r>
      <w:r>
        <w:t xml:space="preserve">đủ.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bút </w:t>
      </w:r>
      <w:r>
        <w:rPr>
          <w:i/>
        </w:rPr>
        <w:t xml:space="preserve">động từ </w:t>
      </w:r>
      <w:r>
        <w:t xml:space="preserve">Cầm </w:t>
      </w:r>
      <w:r>
        <w:t xml:space="preserve">bút </w:t>
      </w:r>
      <w:r>
        <w:t xml:space="preserve">viết </w:t>
      </w:r>
      <w:r>
        <w:t xml:space="preserve">hoặc </w:t>
      </w:r>
      <w:r>
        <w:t xml:space="preserve">vẽ </w:t>
      </w:r>
      <w:r>
        <w:t xml:space="preserve">lần </w:t>
      </w:r>
      <w:r>
        <w:t xml:space="preserve">đầu </w:t>
      </w:r>
      <w:r>
        <w:t xml:space="preserve">tiên </w:t>
      </w:r>
      <w:r>
        <w:t xml:space="preserve">vào </w:t>
      </w:r>
      <w:r>
        <w:t xml:space="preserve">dịp </w:t>
      </w:r>
      <w:r>
        <w:t xml:space="preserve">đầu </w:t>
      </w:r>
      <w:r>
        <w:t xml:space="preserve">năm, </w:t>
      </w:r>
      <w:r>
        <w:t xml:space="preserve">theo </w:t>
      </w:r>
      <w:r>
        <w:t xml:space="preserve">tục </w:t>
      </w:r>
      <w:r>
        <w:t xml:space="preserve">xưa. </w:t>
      </w:r>
      <w:r>
        <w:rPr>
          <w:i/>
        </w:rPr>
        <w:t xml:space="preserve">Đầu </w:t>
      </w:r>
      <w:r>
        <w:t xml:space="preserve">năm </w:t>
      </w:r>
      <w:r>
        <w:rPr>
          <w:i/>
        </w:rPr>
        <w:t xml:space="preserve">khai </w:t>
      </w:r>
      <w:r>
        <w:rPr>
          <w:i/>
        </w:rPr>
        <w:t xml:space="preserve">bút. </w:t>
      </w:r>
      <w:r>
        <w:rPr>
          <w:i/>
        </w:rPr>
        <w:t xml:space="preserve">Câu </w:t>
      </w:r>
      <w:r>
        <w:rPr>
          <w:i/>
        </w:rPr>
        <w:t xml:space="preserve">thơ </w:t>
      </w:r>
      <w:r>
        <w:rPr>
          <w:i/>
        </w:rPr>
        <w:t xml:space="preserve">khai </w:t>
      </w:r>
      <w:r>
        <w:rPr>
          <w:i/>
        </w:rPr>
        <w:t xml:space="preserve">bút.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căn </w:t>
      </w:r>
      <w:r>
        <w:rPr>
          <w:i/>
        </w:rPr>
        <w:t xml:space="preserve">động từ </w:t>
      </w:r>
      <w:r>
        <w:t xml:space="preserve">Tìm </w:t>
      </w:r>
      <w:r>
        <w:t xml:space="preserve">căn </w:t>
      </w:r>
      <w:r>
        <w:t xml:space="preserve">của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hoặc </w:t>
      </w:r>
      <w:r>
        <w:t xml:space="preserve">một </w:t>
      </w:r>
      <w:r>
        <w:t xml:space="preserve">số.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rPr>
          <w:i/>
        </w:rPr>
        <w:t xml:space="preserve">Bắt </w:t>
      </w:r>
      <w:r>
        <w:t xml:space="preserve">đầu </w:t>
      </w:r>
      <w:r>
        <w:t xml:space="preserve">đánh </w:t>
      </w:r>
      <w:r>
        <w:t xml:space="preserve">nhau, </w:t>
      </w:r>
      <w:r>
        <w:rPr>
          <w:i/>
        </w:rPr>
        <w:t xml:space="preserve">mở </w:t>
      </w:r>
      <w:r>
        <w:t xml:space="preserve">đầu </w:t>
      </w:r>
      <w:r>
        <w:t xml:space="preserve">cuộc </w:t>
      </w:r>
      <w:r>
        <w:t xml:space="preserve">chiến </w:t>
      </w:r>
      <w:r>
        <w:t xml:space="preserve">tranh. </w:t>
      </w:r>
      <w:r>
        <w:t xml:space="preserve">Hai </w:t>
      </w:r>
      <w:r>
        <w:t xml:space="preserve">nước </w:t>
      </w:r>
      <w:r>
        <w:rPr>
          <w:i/>
        </w:rPr>
        <w:t xml:space="preserve">đã </w:t>
      </w:r>
      <w:r>
        <w:rPr>
          <w:i/>
        </w:rPr>
        <w:t xml:space="preserve">khai </w:t>
      </w:r>
      <w:r>
        <w:t xml:space="preserve">chiến </w:t>
      </w:r>
      <w:r>
        <w:t xml:space="preserve">với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cơ </w:t>
      </w:r>
      <w:r>
        <w:rPr>
          <w:b/>
        </w:rPr>
        <w:t xml:space="preserve">lập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(cũ). </w:t>
      </w:r>
      <w:r>
        <w:t xml:space="preserve">Gây </w:t>
      </w:r>
      <w:r>
        <w:t xml:space="preserve">dựng </w:t>
      </w:r>
      <w:r>
        <w:t xml:space="preserve">cơ </w:t>
      </w:r>
      <w:r>
        <w:t xml:space="preserve">nghiệp.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diễn </w:t>
      </w:r>
      <w:r>
        <w:rPr>
          <w:i/>
        </w:rPr>
        <w:t xml:space="preserve">động từ </w:t>
      </w:r>
      <w:r>
        <w:t xml:space="preserve">Đưa </w:t>
      </w:r>
      <w:r>
        <w:t xml:space="preserve">tiết </w:t>
      </w:r>
      <w:r>
        <w:t xml:space="preserve">mục </w:t>
      </w:r>
      <w:r>
        <w:t xml:space="preserve">lên </w:t>
      </w:r>
      <w:r>
        <w:t xml:space="preserve">sân </w:t>
      </w:r>
      <w:r>
        <w:t xml:space="preserve">khấu </w:t>
      </w:r>
      <w:r>
        <w:t xml:space="preserve">lần </w:t>
      </w:r>
      <w:r>
        <w:t xml:space="preserve">đầu, </w:t>
      </w:r>
      <w:r>
        <w:t xml:space="preserve">trước </w:t>
      </w:r>
      <w:r>
        <w:t xml:space="preserve">khi </w:t>
      </w:r>
      <w:r>
        <w:t xml:space="preserve">công </w:t>
      </w:r>
      <w:r>
        <w:t xml:space="preserve">diễn </w:t>
      </w:r>
      <w:r>
        <w:t xml:space="preserve">rộng </w:t>
      </w:r>
      <w:r>
        <w:t xml:space="preserve">rãi. </w:t>
      </w:r>
      <w:r>
        <w:t xml:space="preserve">Khai </w:t>
      </w:r>
      <w:r>
        <w:t xml:space="preserve">diễn </w:t>
      </w:r>
      <w:r>
        <w:rPr>
          <w:i/>
        </w:rPr>
        <w:t xml:space="preserve">một </w:t>
      </w:r>
      <w:r>
        <w:rPr>
          <w:i/>
        </w:rPr>
        <w:t xml:space="preserve">uở </w:t>
      </w:r>
      <w:r>
        <w:rPr>
          <w:i/>
        </w:rPr>
        <w:t xml:space="preserve">kịch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đề </w:t>
      </w:r>
      <w:r>
        <w:rPr>
          <w:i/>
        </w:rPr>
        <w:t xml:space="preserve">động từ </w:t>
      </w:r>
      <w:r>
        <w:t xml:space="preserve">(cũ). </w:t>
      </w:r>
      <w:r>
        <w:t xml:space="preserve">Mở </w:t>
      </w:r>
      <w:r>
        <w:t xml:space="preserve">đầu </w:t>
      </w:r>
      <w:r>
        <w:t xml:space="preserve">bài </w:t>
      </w:r>
      <w:r>
        <w:t xml:space="preserve">văn, </w:t>
      </w:r>
      <w:r>
        <w:t xml:space="preserve">bài </w:t>
      </w:r>
      <w:r>
        <w:t xml:space="preserve">thơ. </w:t>
      </w:r>
      <w:r>
        <w:t xml:space="preserve">Câu </w:t>
      </w:r>
      <w:r>
        <w:rPr>
          <w:i/>
        </w:rPr>
        <w:t xml:space="preserve">khai </w:t>
      </w:r>
      <w:r>
        <w:rPr>
          <w:i/>
        </w:rPr>
        <w:t xml:space="preserve">đề </w:t>
      </w:r>
      <w:r>
        <w:rPr>
          <w:i/>
        </w:rPr>
        <w:t xml:space="preserve">rất </w:t>
      </w:r>
      <w:r>
        <w:rPr>
          <w:i/>
        </w:rPr>
        <w:t xml:space="preserve">độc </w:t>
      </w:r>
      <w:r>
        <w:rPr>
          <w:i/>
        </w:rPr>
        <w:t xml:space="preserve">đáo. </w:t>
      </w:r>
      <w:r>
        <w:t xml:space="preserve">Lối </w:t>
      </w:r>
      <w:r>
        <w:rPr>
          <w:i/>
        </w:rPr>
        <w:t xml:space="preserve">khai </w:t>
      </w:r>
      <w:r>
        <w:rPr>
          <w:i/>
        </w:rPr>
        <w:t xml:space="preserve">đề </w:t>
      </w:r>
      <w:r>
        <w:t xml:space="preserve">quen </w:t>
      </w:r>
      <w:r>
        <w:t xml:space="preserve">khai </w:t>
      </w:r>
      <w:r>
        <w:t xml:space="preserve">giảng </w:t>
      </w:r>
      <w:r>
        <w:t xml:space="preserve">động từ </w:t>
      </w:r>
      <w:r>
        <w:t xml:space="preserve">Bắt </w:t>
      </w:r>
      <w:r>
        <w:t xml:space="preserve">đầu </w:t>
      </w:r>
      <w:r>
        <w:t xml:space="preserve">năm </w:t>
      </w:r>
      <w:r>
        <w:t xml:space="preserve">học, </w:t>
      </w:r>
      <w:r>
        <w:t xml:space="preserve">khoá </w:t>
      </w:r>
      <w:r>
        <w:t xml:space="preserve">học. </w:t>
      </w:r>
      <w:r>
        <w:rPr>
          <w:i/>
        </w:rPr>
        <w:t xml:space="preserve">Các </w:t>
      </w:r>
      <w:r>
        <w:t xml:space="preserve">trường </w:t>
      </w:r>
      <w:r>
        <w:t xml:space="preserve">sắp </w:t>
      </w:r>
      <w:r>
        <w:rPr>
          <w:i/>
        </w:rPr>
        <w:t xml:space="preserve">khai </w:t>
      </w:r>
      <w:r>
        <w:rPr>
          <w:i/>
        </w:rPr>
        <w:t xml:space="preserve">giảng. </w:t>
      </w:r>
      <w:r>
        <w:t xml:space="preserve">Khai </w:t>
      </w:r>
      <w:r>
        <w:t xml:space="preserve">giảng </w:t>
      </w:r>
      <w:r>
        <w:rPr>
          <w:i/>
        </w:rPr>
        <w:t xml:space="preserve">lớp </w:t>
      </w:r>
      <w:r>
        <w:t xml:space="preserve">huấn </w:t>
      </w:r>
      <w:r>
        <w:t xml:space="preserve">luyện.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Làm </w:t>
      </w:r>
      <w:r>
        <w:t xml:space="preserve">lễ </w:t>
      </w:r>
      <w:r>
        <w:t xml:space="preserve">hạ </w:t>
      </w:r>
      <w:r>
        <w:t xml:space="preserve">nêu </w:t>
      </w:r>
      <w:r>
        <w:t xml:space="preserve">sau </w:t>
      </w:r>
      <w:r>
        <w:t xml:space="preserve">những </w:t>
      </w:r>
      <w:r>
        <w:t xml:space="preserve">ngày </w:t>
      </w:r>
      <w:r>
        <w:t xml:space="preserve">Tết, </w:t>
      </w:r>
      <w:r>
        <w:t xml:space="preserve">theo </w:t>
      </w:r>
      <w:r>
        <w:t xml:space="preserve">tục </w:t>
      </w:r>
      <w:r>
        <w:t xml:space="preserve">xưa. </w:t>
      </w:r>
      <w:r>
        <w:t xml:space="preserve">Ngày </w:t>
      </w:r>
      <w:r>
        <w:rPr>
          <w:i/>
        </w:rPr>
        <w:t xml:space="preserve">khai </w:t>
      </w:r>
      <w:r>
        <w:rPr>
          <w:i/>
        </w:rPr>
        <w:t xml:space="preserve">hạ </w:t>
      </w:r>
      <w:r>
        <w:t xml:space="preserve">(mồng </w:t>
      </w:r>
      <w:r>
        <w:t xml:space="preserve">bảy </w:t>
      </w:r>
      <w:r>
        <w:t xml:space="preserve">tháng </w:t>
      </w:r>
      <w:r>
        <w:t xml:space="preserve">giêng </w:t>
      </w:r>
      <w:r>
        <w:t xml:space="preserve">âm </w:t>
      </w:r>
      <w:r>
        <w:t xml:space="preserve">lịch).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hấn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Gây </w:t>
      </w:r>
      <w:r>
        <w:t xml:space="preserve">hấn.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hoa </w:t>
      </w:r>
      <w:r>
        <w:rPr>
          <w:i/>
        </w:rPr>
        <w:t xml:space="preserve">động từ </w:t>
      </w:r>
      <w:r>
        <w:t xml:space="preserve">(văn chương). </w:t>
      </w:r>
      <w:r>
        <w:t xml:space="preserve">Nở </w:t>
      </w:r>
      <w:r>
        <w:t xml:space="preserve">hoa. </w:t>
      </w:r>
      <w:r>
        <w:t xml:space="preserve">Cây </w:t>
      </w:r>
      <w:r>
        <w:t xml:space="preserve">phong </w:t>
      </w:r>
      <w:r>
        <w:rPr>
          <w:i/>
        </w:rPr>
        <w:t xml:space="preserve">lan </w:t>
      </w:r>
      <w:r>
        <w:rPr>
          <w:i/>
        </w:rPr>
        <w:t xml:space="preserve">đã </w:t>
      </w:r>
      <w:r>
        <w:rPr>
          <w:i/>
        </w:rPr>
        <w:t xml:space="preserve">khai </w:t>
      </w:r>
      <w:r>
        <w:rPr>
          <w:i/>
        </w:rPr>
        <w:t xml:space="preserve">hoa.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hoả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nổ </w:t>
      </w:r>
      <w:r>
        <w:t xml:space="preserve">súng. </w:t>
      </w:r>
      <w:r>
        <w:t xml:space="preserve">Khai </w:t>
      </w:r>
      <w:r>
        <w:t xml:space="preserve">hoả </w:t>
      </w:r>
      <w:r>
        <w:t xml:space="preserve">uào </w:t>
      </w:r>
      <w:r>
        <w:t xml:space="preserve">giờ </w:t>
      </w:r>
      <w:r>
        <w:t xml:space="preserve">W.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(cũ). </w:t>
      </w:r>
      <w:r>
        <w:t xml:space="preserve">Mở </w:t>
      </w:r>
      <w:r>
        <w:t xml:space="preserve">mang </w:t>
      </w:r>
      <w:r>
        <w:t xml:space="preserve">văn </w:t>
      </w:r>
      <w:r>
        <w:t xml:space="preserve">hoá </w:t>
      </w:r>
      <w:r>
        <w:t xml:space="preserve">cho </w:t>
      </w:r>
      <w:r>
        <w:t xml:space="preserve">một </w:t>
      </w:r>
      <w:r>
        <w:t xml:space="preserve">dân </w:t>
      </w:r>
      <w:r>
        <w:t xml:space="preserve">tộc </w:t>
      </w:r>
      <w:r>
        <w:t xml:space="preserve">lạc </w:t>
      </w:r>
      <w:r>
        <w:t xml:space="preserve">hậu </w:t>
      </w:r>
      <w:r>
        <w:t xml:space="preserve">(từ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tô </w:t>
      </w:r>
      <w:r>
        <w:t xml:space="preserve">vẽ </w:t>
      </w:r>
      <w:r>
        <w:t xml:space="preserve">cho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dân). </w:t>
      </w:r>
      <w:r>
        <w:rPr>
          <w:i/>
        </w:rPr>
        <w:t xml:space="preserve">Chính </w:t>
      </w:r>
      <w:r>
        <w:t xml:space="preserve">sách </w:t>
      </w:r>
      <w:r>
        <w:rPr>
          <w:i/>
        </w:rPr>
        <w:t xml:space="preserve">"khai </w:t>
      </w:r>
      <w:r>
        <w:rPr>
          <w:i/>
        </w:rPr>
        <w:t xml:space="preserve">hoá” </w:t>
      </w:r>
      <w:r>
        <w:t xml:space="preserve">của </w:t>
      </w:r>
      <w:r>
        <w:t xml:space="preserve">thực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hoang </w:t>
      </w:r>
      <w:r>
        <w:rPr>
          <w:i/>
        </w:rPr>
        <w:t xml:space="preserve">động từ </w:t>
      </w:r>
      <w:r>
        <w:t xml:space="preserve">Khai </w:t>
      </w:r>
      <w:r>
        <w:t xml:space="preserve">phá </w:t>
      </w:r>
      <w:r>
        <w:t xml:space="preserve">vùng </w:t>
      </w:r>
      <w:r>
        <w:t xml:space="preserve">đất </w:t>
      </w:r>
      <w:r>
        <w:t xml:space="preserve">hoang. </w:t>
      </w:r>
      <w:r>
        <w:t xml:space="preserve">Khai </w:t>
      </w:r>
      <w:r>
        <w:t xml:space="preserve">hoang </w:t>
      </w:r>
      <w:r>
        <w:rPr>
          <w:i/>
        </w:rPr>
        <w:t xml:space="preserve">để </w:t>
      </w:r>
      <w:r>
        <w:rPr>
          <w:i/>
        </w:rPr>
        <w:t xml:space="preserve">mở </w:t>
      </w:r>
      <w:r>
        <w:t xml:space="preserve">rộng </w:t>
      </w:r>
      <w:r>
        <w:t xml:space="preserve">diện </w:t>
      </w:r>
      <w:r>
        <w:t xml:space="preserve">tích </w:t>
      </w:r>
      <w:r>
        <w:t xml:space="preserve">canh </w:t>
      </w:r>
      <w:r>
        <w:rPr>
          <w:i/>
        </w:rPr>
        <w:t xml:space="preserve">tác. </w:t>
      </w:r>
      <w:r>
        <w:t xml:space="preserve">Đất </w:t>
      </w:r>
      <w:r>
        <w:rPr>
          <w:i/>
        </w:rPr>
        <w:t xml:space="preserve">mới </w:t>
      </w:r>
      <w:r>
        <w:rPr>
          <w:i/>
        </w:rPr>
        <w:t xml:space="preserve">khai </w:t>
      </w:r>
      <w:r>
        <w:t xml:space="preserve">hoang.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học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khai </w:t>
      </w:r>
      <w:r>
        <w:t xml:space="preserve">trường. </w:t>
      </w:r>
      <w:r>
        <w:br/>
      </w:r>
      <w:r>
        <w:rPr>
          <w:b/>
        </w:rPr>
        <w:t xml:space="preserve">khai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(cũ). </w:t>
      </w:r>
      <w:r>
        <w:t xml:space="preserve">Họp </w:t>
      </w:r>
      <w:r>
        <w:t xml:space="preserve">hội </w:t>
      </w:r>
      <w:r>
        <w:t xml:space="preserve">nghị.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