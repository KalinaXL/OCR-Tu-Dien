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tối </w:t>
      </w:r>
      <w:r>
        <w:rPr>
          <w:b/>
        </w:rPr>
        <w:t xml:space="preserve">mắt </w:t>
      </w:r>
      <w:r>
        <w:rPr>
          <w:b/>
        </w:rPr>
        <w:t xml:space="preserve">tối </w:t>
      </w:r>
      <w:r>
        <w:rPr>
          <w:b/>
        </w:rPr>
        <w:t xml:space="preserve">mũi </w:t>
      </w:r>
      <w:r>
        <w:rPr>
          <w:i/>
        </w:rPr>
        <w:t xml:space="preserve">tính từ </w:t>
      </w:r>
      <w:r>
        <w:rPr>
          <w:i/>
        </w:rPr>
        <w:t xml:space="preserve">(khẩu ngữ). </w:t>
      </w:r>
      <w:r>
        <w:t xml:space="preserve">Như </w:t>
      </w:r>
      <w:r>
        <w:t xml:space="preserve">tối </w:t>
      </w:r>
      <w:r>
        <w:t xml:space="preserve">mắt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mật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mật. </w:t>
      </w:r>
      <w:r>
        <w:rPr>
          <w:i/>
        </w:rPr>
        <w:t xml:space="preserve">Mệnh </w:t>
      </w:r>
      <w:r>
        <w:rPr>
          <w:i/>
        </w:rPr>
        <w:t xml:space="preserve">lệnh </w:t>
      </w:r>
      <w:r>
        <w:t xml:space="preserve">tối </w:t>
      </w:r>
      <w:r>
        <w:rPr>
          <w:i/>
        </w:rPr>
        <w:t xml:space="preserve">mật. </w:t>
      </w:r>
      <w:r>
        <w:rPr>
          <w:i/>
        </w:rPr>
        <w:t xml:space="preserve">Tài </w:t>
      </w:r>
      <w:r>
        <w:rPr>
          <w:i/>
        </w:rPr>
        <w:t xml:space="preserve">liệu </w:t>
      </w:r>
      <w:r>
        <w:rPr>
          <w:i/>
        </w:rPr>
        <w:t xml:space="preserve">tối </w:t>
      </w:r>
      <w:r>
        <w:rPr>
          <w:i/>
        </w:rPr>
        <w:t xml:space="preserve">mật.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mịt </w:t>
      </w:r>
      <w:r>
        <w:rPr>
          <w:i/>
        </w:rPr>
        <w:t xml:space="preserve">tính từ </w:t>
      </w:r>
      <w:r>
        <w:t xml:space="preserve">(khẩu ngữ). </w:t>
      </w:r>
      <w:r>
        <w:t xml:space="preserve">Tối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bóng </w:t>
      </w:r>
      <w:r>
        <w:t xml:space="preserve">đen </w:t>
      </w:r>
      <w:r>
        <w:t xml:space="preserve">bao </w:t>
      </w:r>
      <w:r>
        <w:t xml:space="preserve">phủ </w:t>
      </w:r>
      <w:r>
        <w:t xml:space="preserve">tất </w:t>
      </w:r>
      <w:r>
        <w:t xml:space="preserve">cả, </w:t>
      </w:r>
      <w:r>
        <w:t xml:space="preserve">xa </w:t>
      </w:r>
      <w:r>
        <w:t xml:space="preserve">gần </w:t>
      </w:r>
      <w:r>
        <w:t xml:space="preserve">chẳng </w:t>
      </w:r>
      <w:r>
        <w:t xml:space="preserve">nhìn </w:t>
      </w:r>
      <w:r>
        <w:t xml:space="preserve">thấy </w:t>
      </w:r>
      <w:r>
        <w:t xml:space="preserve">gì. </w:t>
      </w:r>
      <w:r>
        <w:rPr>
          <w:i/>
        </w:rPr>
        <w:t xml:space="preserve">Từ </w:t>
      </w:r>
      <w:r>
        <w:rPr>
          <w:i/>
        </w:rPr>
        <w:t xml:space="preserve">mờ </w:t>
      </w:r>
      <w:r>
        <w:rPr>
          <w:i/>
        </w:rPr>
        <w:t xml:space="preserve">sáng </w:t>
      </w:r>
      <w:r>
        <w:rPr>
          <w:i/>
        </w:rPr>
        <w:t xml:space="preserve">đến </w:t>
      </w:r>
      <w:r>
        <w:rPr>
          <w:i/>
        </w:rPr>
        <w:t xml:space="preserve">tối </w:t>
      </w:r>
      <w:r>
        <w:t xml:space="preserve">mịt.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mò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Tối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gì, </w:t>
      </w:r>
      <w:r>
        <w:t xml:space="preserve">phải </w:t>
      </w:r>
      <w:r>
        <w:t xml:space="preserve">mò </w:t>
      </w:r>
      <w:r>
        <w:t xml:space="preserve">mẫm. </w:t>
      </w:r>
      <w:r>
        <w:t xml:space="preserve">Trong </w:t>
      </w:r>
      <w:r>
        <w:rPr>
          <w:i/>
        </w:rPr>
        <w:t xml:space="preserve">hang </w:t>
      </w:r>
      <w:r>
        <w:rPr>
          <w:i/>
        </w:rPr>
        <w:t xml:space="preserve">tối </w:t>
      </w:r>
      <w:r>
        <w:rPr>
          <w:i/>
        </w:rPr>
        <w:t xml:space="preserve">mò. </w:t>
      </w:r>
      <w:r>
        <w:t xml:space="preserve">tối </w:t>
      </w:r>
      <w:r>
        <w:t xml:space="preserve">mù </w:t>
      </w:r>
      <w:r>
        <w:t xml:space="preserve">tính từ </w:t>
      </w:r>
      <w:r>
        <w:t xml:space="preserve">(khẩu ngữ). </w:t>
      </w:r>
      <w:r>
        <w:t xml:space="preserve">Tối </w:t>
      </w:r>
      <w:r>
        <w:t xml:space="preserve">đến </w:t>
      </w:r>
      <w:r>
        <w:t xml:space="preserve">mức </w:t>
      </w:r>
      <w:r>
        <w:t xml:space="preserve">chẳng </w:t>
      </w:r>
      <w:r>
        <w:t xml:space="preserve">trông </w:t>
      </w:r>
      <w:r>
        <w:t xml:space="preserve">thấy </w:t>
      </w:r>
      <w:r>
        <w:t xml:space="preserve">gì. </w:t>
      </w:r>
      <w:r>
        <w:t xml:space="preserve">Tối </w:t>
      </w:r>
      <w:r>
        <w:t xml:space="preserve">mù </w:t>
      </w:r>
      <w:r>
        <w:rPr>
          <w:i/>
        </w:rPr>
        <w:t xml:space="preserve">như </w:t>
      </w:r>
      <w:r>
        <w:rPr>
          <w:i/>
        </w:rPr>
        <w:t xml:space="preserve">đêm </w:t>
      </w:r>
      <w:r>
        <w:rPr>
          <w:i/>
        </w:rPr>
        <w:t xml:space="preserve">ba </w:t>
      </w:r>
      <w:r>
        <w:rPr>
          <w:i/>
        </w:rPr>
        <w:t xml:space="preserve">mươi.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ngày </w:t>
      </w:r>
      <w:r>
        <w:rPr>
          <w:i/>
        </w:rPr>
        <w:t xml:space="preserve">danh từ </w:t>
      </w:r>
      <w:r>
        <w:t xml:space="preserve">Suốt </w:t>
      </w:r>
      <w:r>
        <w:t xml:space="preserve">từ </w:t>
      </w:r>
      <w:r>
        <w:t xml:space="preserve">sáng </w:t>
      </w:r>
      <w:r>
        <w:t xml:space="preserve">sớm </w:t>
      </w:r>
      <w:r>
        <w:t xml:space="preserve">đến </w:t>
      </w:r>
      <w:r>
        <w:t xml:space="preserve">tối </w:t>
      </w:r>
      <w:r>
        <w:t xml:space="preserve">mịt. </w:t>
      </w:r>
      <w:r>
        <w:rPr>
          <w:i/>
        </w:rPr>
        <w:t xml:space="preserve">Vất </w:t>
      </w:r>
      <w:r>
        <w:rPr>
          <w:i/>
        </w:rPr>
        <w:t xml:space="preserve">uả </w:t>
      </w:r>
      <w:r>
        <w:rPr>
          <w:i/>
        </w:rPr>
        <w:t xml:space="preserve">tối </w:t>
      </w:r>
      <w:r>
        <w:t xml:space="preserve">ngày.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om </w:t>
      </w:r>
      <w:r>
        <w:rPr>
          <w:i/>
        </w:rPr>
        <w:t xml:space="preserve">tính từ </w:t>
      </w:r>
      <w:r>
        <w:t xml:space="preserve">(khẩu ngữ). </w:t>
      </w:r>
      <w:r>
        <w:t xml:space="preserve">Tối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như </w:t>
      </w:r>
      <w:r>
        <w:t xml:space="preserve">mọi </w:t>
      </w:r>
      <w:r>
        <w:t xml:space="preserve">nguồn </w:t>
      </w:r>
      <w:r>
        <w:t xml:space="preserve">ánh </w:t>
      </w:r>
      <w:r>
        <w:t xml:space="preserve">sáng </w:t>
      </w:r>
      <w:r>
        <w:t xml:space="preserve">đều </w:t>
      </w:r>
      <w:r>
        <w:t xml:space="preserve">bị </w:t>
      </w:r>
      <w:r>
        <w:t xml:space="preserve">bịt </w:t>
      </w:r>
      <w:r>
        <w:t xml:space="preserve">kín </w:t>
      </w:r>
      <w:r>
        <w:t xml:space="preserve">từ </w:t>
      </w:r>
      <w:r>
        <w:t xml:space="preserve">mọi </w:t>
      </w:r>
      <w:r>
        <w:t xml:space="preserve">phía. </w:t>
      </w:r>
      <w:r>
        <w:t xml:space="preserve">Trong </w:t>
      </w:r>
      <w:r>
        <w:rPr>
          <w:i/>
        </w:rPr>
        <w:t xml:space="preserve">hang </w:t>
      </w:r>
      <w:r>
        <w:t xml:space="preserve">tối </w:t>
      </w:r>
      <w:r>
        <w:rPr>
          <w:i/>
        </w:rPr>
        <w:t xml:space="preserve">om. </w:t>
      </w:r>
      <w:r>
        <w:rPr>
          <w:i/>
        </w:rPr>
        <w:t xml:space="preserve">Mất </w:t>
      </w:r>
      <w:r>
        <w:rPr>
          <w:i/>
        </w:rPr>
        <w:t xml:space="preserve">điện, </w:t>
      </w:r>
      <w:r>
        <w:rPr>
          <w:i/>
        </w:rPr>
        <w:t xml:space="preserve">trong </w:t>
      </w:r>
      <w:r>
        <w:rPr>
          <w:i/>
        </w:rPr>
        <w:t xml:space="preserve">nhà </w:t>
      </w:r>
      <w:r>
        <w:t xml:space="preserve">tối </w:t>
      </w:r>
      <w:r>
        <w:rPr>
          <w:i/>
        </w:rPr>
        <w:t xml:space="preserve">om </w:t>
      </w:r>
      <w:r>
        <w:rPr>
          <w:i/>
        </w:rPr>
        <w:t xml:space="preserve">om.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qua </w:t>
      </w:r>
      <w:r>
        <w:rPr>
          <w:i/>
        </w:rPr>
        <w:t xml:space="preserve">danh từ </w:t>
      </w:r>
      <w:r>
        <w:t xml:space="preserve">(khẩu ngữ). </w:t>
      </w:r>
      <w:r>
        <w:t xml:space="preserve">Tối </w:t>
      </w:r>
      <w:r>
        <w:t xml:space="preserve">hôm </w:t>
      </w:r>
      <w:r>
        <w:t xml:space="preserve">qua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sầm </w:t>
      </w:r>
      <w:r>
        <w:rPr>
          <w:i/>
        </w:rPr>
        <w:t xml:space="preserve">tính từ </w:t>
      </w:r>
      <w:r>
        <w:t xml:space="preserve">Trở </w:t>
      </w:r>
      <w:r>
        <w:t xml:space="preserve">nên </w:t>
      </w:r>
      <w:r>
        <w:t xml:space="preserve">tối </w:t>
      </w:r>
      <w:r>
        <w:t xml:space="preserve">và </w:t>
      </w:r>
      <w:r>
        <w:t xml:space="preserve">u </w:t>
      </w:r>
      <w:r>
        <w:t xml:space="preserve">ám </w:t>
      </w:r>
      <w:r>
        <w:t xml:space="preserve">khắp </w:t>
      </w:r>
      <w:r>
        <w:t xml:space="preserve">cả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Trời </w:t>
      </w:r>
      <w:r>
        <w:rPr>
          <w:i/>
        </w:rPr>
        <w:t xml:space="preserve">đang </w:t>
      </w:r>
      <w:r>
        <w:rPr>
          <w:i/>
        </w:rPr>
        <w:t xml:space="preserve">quang </w:t>
      </w:r>
      <w:r>
        <w:rPr>
          <w:i/>
        </w:rPr>
        <w:t xml:space="preserve">bỗng </w:t>
      </w:r>
      <w:r>
        <w:t xml:space="preserve">tối </w:t>
      </w:r>
      <w:r>
        <w:rPr>
          <w:i/>
        </w:rPr>
        <w:t xml:space="preserve">sầằm </w:t>
      </w:r>
      <w:r>
        <w:t xml:space="preserve">như </w:t>
      </w:r>
      <w:r>
        <w:rPr>
          <w:i/>
        </w:rPr>
        <w:t xml:space="preserve">sắp </w:t>
      </w:r>
      <w:r>
        <w:rPr>
          <w:i/>
        </w:rPr>
        <w:t xml:space="preserve">đổ </w:t>
      </w:r>
      <w:r>
        <w:rPr>
          <w:i/>
        </w:rPr>
        <w:t xml:space="preserve">mưa. </w:t>
      </w:r>
      <w:r>
        <w:rPr>
          <w:i/>
        </w:rPr>
        <w:t xml:space="preserve">Mặt </w:t>
      </w:r>
      <w:r>
        <w:rPr>
          <w:i/>
        </w:rPr>
        <w:t xml:space="preserve">tối </w:t>
      </w:r>
      <w:r>
        <w:rPr>
          <w:i/>
        </w:rPr>
        <w:t xml:space="preserve">sÂm </w:t>
      </w:r>
      <w:r>
        <w:t xml:space="preserve">tối </w:t>
      </w:r>
      <w:r>
        <w:t xml:space="preserve">tăm </w:t>
      </w:r>
      <w:r>
        <w:t xml:space="preserve">tính từ </w:t>
      </w:r>
      <w:r>
        <w:rPr>
          <w:b/>
        </w:rPr>
        <w:t xml:space="preserve">1 </w:t>
      </w:r>
      <w:r>
        <w:t xml:space="preserve">Tối, </w:t>
      </w:r>
      <w:r>
        <w:t xml:space="preserve">thiếu </w:t>
      </w:r>
      <w:r>
        <w:t xml:space="preserve">ánh </w:t>
      </w:r>
      <w:r>
        <w:t xml:space="preserve">sáng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sống </w:t>
      </w:r>
      <w:r>
        <w:t xml:space="preserve">không </w:t>
      </w:r>
      <w:r>
        <w:t xml:space="preserve">có </w:t>
      </w:r>
      <w:r>
        <w:t xml:space="preserve">hi </w:t>
      </w:r>
      <w:r>
        <w:t xml:space="preserve">vọng, </w:t>
      </w:r>
      <w:r>
        <w:t xml:space="preserve">không </w:t>
      </w:r>
      <w:r>
        <w:t xml:space="preserve">có </w:t>
      </w:r>
      <w:r>
        <w:t xml:space="preserve">tương </w:t>
      </w:r>
      <w:r>
        <w:t xml:space="preserve">lai. </w:t>
      </w:r>
      <w:r>
        <w:rPr>
          <w:i/>
        </w:rPr>
        <w:t xml:space="preserve">Nhà </w:t>
      </w:r>
      <w:r>
        <w:rPr>
          <w:i/>
        </w:rPr>
        <w:t xml:space="preserve">cửa </w:t>
      </w:r>
      <w:r>
        <w:t xml:space="preserve">tối </w:t>
      </w:r>
      <w:r>
        <w:rPr>
          <w:i/>
        </w:rPr>
        <w:t xml:space="preserve">tăm. </w:t>
      </w:r>
      <w:r>
        <w:t xml:space="preserve">Cuộc </w:t>
      </w:r>
      <w:r>
        <w:rPr>
          <w:i/>
        </w:rPr>
        <w:t xml:space="preserve">đời </w:t>
      </w:r>
      <w:r>
        <w:t xml:space="preserve">tối </w:t>
      </w:r>
      <w:r>
        <w:rPr>
          <w:i/>
        </w:rPr>
        <w:t xml:space="preserve">tăm. </w:t>
      </w:r>
      <w:r>
        <w:rPr>
          <w:b/>
        </w:rPr>
        <w:t xml:space="preserve">2 </w:t>
      </w:r>
      <w:r>
        <w:t xml:space="preserve">Tối, </w:t>
      </w:r>
      <w:r>
        <w:t xml:space="preserve">không </w:t>
      </w:r>
      <w:r>
        <w:t xml:space="preserve">được </w:t>
      </w:r>
      <w:r>
        <w:t xml:space="preserve">thông </w:t>
      </w:r>
      <w:r>
        <w:t xml:space="preserve">minh </w:t>
      </w:r>
      <w:r>
        <w:t xml:space="preserve">hoặc </w:t>
      </w:r>
      <w:r>
        <w:t xml:space="preserve">không </w:t>
      </w:r>
      <w:r>
        <w:t xml:space="preserve">được </w:t>
      </w:r>
      <w:r>
        <w:t xml:space="preserve">sáng </w:t>
      </w:r>
      <w:r>
        <w:t xml:space="preserve">sủa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tối </w:t>
      </w:r>
      <w:r>
        <w:rPr>
          <w:i/>
        </w:rPr>
        <w:t xml:space="preserve">tăm.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rPr>
          <w:i/>
        </w:rPr>
        <w:t xml:space="preserve">tối </w:t>
      </w:r>
      <w:r>
        <w:rPr>
          <w:i/>
        </w:rPr>
        <w:t xml:space="preserve">tăm,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hiểu </w:t>
      </w:r>
      <w:r>
        <w:rPr>
          <w:i/>
        </w:rPr>
        <w:t xml:space="preserve">nổi.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tăm </w:t>
      </w:r>
      <w:r>
        <w:rPr>
          <w:b/>
        </w:rPr>
        <w:t xml:space="preserve">mày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tối </w:t>
      </w:r>
      <w:r>
        <w:rPr>
          <w:i/>
        </w:rPr>
        <w:t xml:space="preserve">tăm </w:t>
      </w:r>
      <w:r>
        <w:rPr>
          <w:i/>
        </w:rPr>
        <w:t xml:space="preserve">mặt </w:t>
      </w:r>
      <w:r>
        <w:rPr>
          <w:i/>
        </w:rPr>
        <w:t xml:space="preserve">mũi.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tăm </w:t>
      </w:r>
      <w:r>
        <w:rPr>
          <w:b/>
        </w:rPr>
        <w:t xml:space="preserve">mặt </w:t>
      </w:r>
      <w:r>
        <w:rPr>
          <w:b/>
        </w:rPr>
        <w:t xml:space="preserve">mũi </w:t>
      </w:r>
      <w:r>
        <w:rPr>
          <w:i/>
        </w:rPr>
        <w:t xml:space="preserve">tính từ </w:t>
      </w:r>
      <w:r>
        <w:t xml:space="preserve">(xng.).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tưởng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nhìn </w:t>
      </w:r>
      <w:r>
        <w:t xml:space="preserve">thấy </w:t>
      </w:r>
      <w:r>
        <w:t xml:space="preserve">gì </w:t>
      </w:r>
      <w:r>
        <w:t xml:space="preserve">ở </w:t>
      </w:r>
      <w:r>
        <w:t xml:space="preserve">xung </w:t>
      </w:r>
      <w:r>
        <w:t xml:space="preserve">quanh </w:t>
      </w:r>
      <w:r>
        <w:t xml:space="preserve">do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nào </w:t>
      </w:r>
      <w:r>
        <w:t xml:space="preserve">đó. </w:t>
      </w:r>
      <w:r>
        <w:t xml:space="preserve">Tiếng </w:t>
      </w:r>
      <w:r>
        <w:rPr>
          <w:i/>
        </w:rPr>
        <w:t xml:space="preserve">nổ </w:t>
      </w:r>
      <w:r>
        <w:rPr>
          <w:i/>
        </w:rPr>
        <w:t xml:space="preserve">to </w:t>
      </w:r>
      <w:r>
        <w:rPr>
          <w:i/>
        </w:rPr>
        <w:t xml:space="preserve">làm </w:t>
      </w:r>
      <w:r>
        <w:t xml:space="preserve">tối </w:t>
      </w:r>
      <w:r>
        <w:rPr>
          <w:i/>
        </w:rPr>
        <w:t xml:space="preserve">tăm </w:t>
      </w:r>
      <w:r>
        <w:rPr>
          <w:i/>
        </w:rPr>
        <w:t xml:space="preserve">mặt </w:t>
      </w:r>
      <w:r>
        <w:rPr>
          <w:i/>
        </w:rPr>
        <w:t xml:space="preserve">mũi.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tân </w:t>
      </w:r>
      <w:r>
        <w:rPr>
          <w:i/>
        </w:rPr>
        <w:t xml:space="preserve">tính từ </w:t>
      </w:r>
      <w:r>
        <w:t xml:space="preserve">Mới </w:t>
      </w:r>
      <w:r>
        <w:t xml:space="preserve">nhất, </w:t>
      </w:r>
      <w:r>
        <w:t xml:space="preserve">hiện </w:t>
      </w:r>
      <w:r>
        <w:t xml:space="preserve">đại </w:t>
      </w:r>
      <w:r>
        <w:t xml:space="preserve">nhất. </w:t>
      </w:r>
      <w:r>
        <w:t xml:space="preserve">Vũ </w:t>
      </w:r>
      <w:r>
        <w:rPr>
          <w:i/>
        </w:rPr>
        <w:t xml:space="preserve">khí </w:t>
      </w:r>
      <w:r>
        <w:rPr>
          <w:i/>
        </w:rPr>
        <w:t xml:space="preserve">tối </w:t>
      </w:r>
      <w:r>
        <w:t xml:space="preserve">tân. </w:t>
      </w:r>
      <w:r>
        <w:rPr>
          <w:i/>
        </w:rPr>
        <w:t xml:space="preserve">Những </w:t>
      </w:r>
      <w:r>
        <w:rPr>
          <w:i/>
        </w:rPr>
        <w:t xml:space="preserve">thiết </w:t>
      </w:r>
      <w:r>
        <w:rPr>
          <w:i/>
        </w:rPr>
        <w:t xml:space="preserve">bị </w:t>
      </w:r>
      <w:r>
        <w:rPr>
          <w:i/>
        </w:rPr>
        <w:t xml:space="preserve">tối </w:t>
      </w:r>
      <w:r>
        <w:rPr>
          <w:i/>
        </w:rPr>
        <w:t xml:space="preserve">tân </w:t>
      </w:r>
      <w:r>
        <w:rPr>
          <w:i/>
        </w:rPr>
        <w:t xml:space="preserve">nhất.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thiểu </w:t>
      </w:r>
      <w:r>
        <w:rPr>
          <w:i/>
        </w:rPr>
        <w:t xml:space="preserve">tính từ </w:t>
      </w:r>
      <w:r>
        <w:t xml:space="preserve">Ít </w:t>
      </w:r>
      <w:r>
        <w:t xml:space="preserve">nhất, </w:t>
      </w:r>
      <w:r>
        <w:t xml:space="preserve">không </w:t>
      </w:r>
      <w:r>
        <w:rPr>
          <w:i/>
        </w:rPr>
        <w:t xml:space="preserve">thể </w:t>
      </w:r>
      <w:r>
        <w:t xml:space="preserve">ít </w:t>
      </w:r>
      <w:r>
        <w:t xml:space="preserve">hơn </w:t>
      </w:r>
      <w:r>
        <w:t xml:space="preserve">được </w:t>
      </w:r>
      <w:r>
        <w:t xml:space="preserve">nữa; </w:t>
      </w:r>
      <w:r>
        <w:t xml:space="preserve">trái </w:t>
      </w:r>
      <w:r>
        <w:t xml:space="preserve">với </w:t>
      </w:r>
      <w:r>
        <w:t xml:space="preserve">tối </w:t>
      </w:r>
      <w:r>
        <w:t xml:space="preserve">đa. </w:t>
      </w:r>
      <w:r>
        <w:rPr>
          <w:i/>
        </w:rPr>
        <w:t xml:space="preserve">Lương </w:t>
      </w:r>
      <w:r>
        <w:rPr>
          <w:i/>
        </w:rPr>
        <w:t xml:space="preserve">tối </w:t>
      </w:r>
      <w:r>
        <w:t xml:space="preserve">thiểu. </w:t>
      </w:r>
      <w:r>
        <w:rPr>
          <w:i/>
        </w:rPr>
        <w:t xml:space="preserve">Giám </w:t>
      </w:r>
      <w:r>
        <w:rPr>
          <w:i/>
        </w:rPr>
        <w:t xml:space="preserve">đến </w:t>
      </w:r>
      <w:r>
        <w:rPr>
          <w:i/>
        </w:rPr>
        <w:t xml:space="preserve">mức </w:t>
      </w:r>
      <w:r>
        <w:t xml:space="preserve">tối </w:t>
      </w:r>
      <w:r>
        <w:t xml:space="preserve">thiểu. </w:t>
      </w:r>
      <w:r>
        <w:rPr>
          <w:i/>
        </w:rPr>
        <w:t xml:space="preserve">Tối </w:t>
      </w:r>
      <w:r>
        <w:rPr>
          <w:i/>
        </w:rPr>
        <w:t xml:space="preserve">thiểu </w:t>
      </w:r>
      <w:r>
        <w:rPr>
          <w:i/>
        </w:rPr>
        <w:t xml:space="preserve">phải </w:t>
      </w:r>
      <w:r>
        <w:rPr>
          <w:i/>
        </w:rPr>
        <w:t xml:space="preserve">ba </w:t>
      </w:r>
      <w:r>
        <w:rPr>
          <w:i/>
        </w:rPr>
        <w:t xml:space="preserve">ngày. </w:t>
      </w:r>
      <w: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tối </w:t>
      </w:r>
      <w:r>
        <w:rPr>
          <w:i/>
        </w:rPr>
        <w:t xml:space="preserve">thiểu.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thượng </w:t>
      </w:r>
      <w:r>
        <w:rPr>
          <w:i/>
        </w:rPr>
        <w:t xml:space="preserve">tính từ </w:t>
      </w:r>
      <w:r>
        <w:t xml:space="preserve">Cao </w:t>
      </w:r>
      <w:r>
        <w:t xml:space="preserve">nhất, </w:t>
      </w:r>
      <w:r>
        <w:t xml:space="preserve">cao </w:t>
      </w:r>
      <w:r>
        <w:t xml:space="preserve">hơn </w:t>
      </w:r>
      <w:r>
        <w:t xml:space="preserve">tất </w:t>
      </w:r>
      <w:r>
        <w:t xml:space="preserve">cả. </w:t>
      </w:r>
      <w:r>
        <w:t xml:space="preserve">Mục </w:t>
      </w:r>
      <w:r>
        <w:rPr>
          <w:i/>
        </w:rPr>
        <w:t xml:space="preserve">tiêu </w:t>
      </w:r>
      <w:r>
        <w:rPr>
          <w:i/>
        </w:rPr>
        <w:t xml:space="preserve">tối </w:t>
      </w:r>
      <w:r>
        <w:rPr>
          <w:i/>
        </w:rPr>
        <w:t xml:space="preserve">thượng </w:t>
      </w:r>
      <w:r>
        <w:t xml:space="preserve">của </w:t>
      </w:r>
      <w:r>
        <w:rPr>
          <w:i/>
        </w:rPr>
        <w:t xml:space="preserve">chính </w:t>
      </w:r>
      <w:r>
        <w:rPr>
          <w:i/>
        </w:rPr>
        <w:t xml:space="preserve">sách </w:t>
      </w:r>
      <w:r>
        <w:rPr>
          <w:i/>
        </w:rPr>
        <w:t xml:space="preserve">tiền </w:t>
      </w:r>
      <w:r>
        <w:rPr>
          <w:i/>
        </w:rPr>
        <w:t xml:space="preserve">tệ </w:t>
      </w:r>
      <w:r>
        <w:rPr>
          <w:i/>
        </w:rPr>
        <w:t xml:space="preserve">là </w:t>
      </w:r>
      <w:r>
        <w:rPr>
          <w:i/>
        </w:rPr>
        <w:t xml:space="preserve">ổn </w:t>
      </w:r>
      <w:r>
        <w:rPr>
          <w:i/>
        </w:rPr>
        <w:t xml:space="preserve">định </w:t>
      </w:r>
      <w:r>
        <w:rPr>
          <w:i/>
        </w:rPr>
        <w:t xml:space="preserve">tiền </w:t>
      </w:r>
      <w:r>
        <w:t xml:space="preserve">tệ, </w:t>
      </w:r>
      <w:r>
        <w:rPr>
          <w:i/>
        </w:rPr>
        <w:t xml:space="preserve">kiểm </w:t>
      </w:r>
      <w:r>
        <w:rPr>
          <w:i/>
        </w:rPr>
        <w:t xml:space="preserve">soát </w:t>
      </w:r>
      <w:r>
        <w:rPr>
          <w:i/>
        </w:rPr>
        <w:t xml:space="preserve">lạm </w:t>
      </w:r>
      <w:r>
        <w:rPr>
          <w:i/>
        </w:rPr>
        <w:t xml:space="preserve">phái. </w:t>
      </w:r>
      <w:r>
        <w:rPr>
          <w:i/>
        </w:rPr>
        <w:t xml:space="preserve">Quyền </w:t>
      </w:r>
      <w:r>
        <w:rPr>
          <w:i/>
        </w:rPr>
        <w:t xml:space="preserve">lực </w:t>
      </w:r>
      <w:r>
        <w:rPr>
          <w:i/>
        </w:rPr>
        <w:t xml:space="preserve">tối </w:t>
      </w:r>
      <w:r>
        <w:rPr>
          <w:i/>
        </w:rPr>
        <w:t xml:space="preserve">thương </w:t>
      </w:r>
      <w:r>
        <w:rPr>
          <w:i/>
        </w:rPr>
        <w:t xml:space="preserve">của </w:t>
      </w:r>
      <w:r>
        <w:rPr>
          <w:i/>
        </w:rPr>
        <w:t xml:space="preserve">pháp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trời </w:t>
      </w:r>
      <w:r>
        <w:rPr>
          <w:i/>
        </w:rPr>
        <w:t xml:space="preserve">tính từ </w:t>
      </w:r>
      <w:r>
        <w:t xml:space="preserve">(khẩu ngữ). </w:t>
      </w:r>
      <w:r>
        <w:t xml:space="preserve">Tối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ánh </w:t>
      </w:r>
      <w:r>
        <w:t xml:space="preserve">sáng </w:t>
      </w:r>
      <w:r>
        <w:t xml:space="preserve">của </w:t>
      </w:r>
      <w:r>
        <w:t xml:space="preserve">trăng, </w:t>
      </w:r>
      <w:r>
        <w:t xml:space="preserve">sao. </w:t>
      </w:r>
      <w:r>
        <w:t xml:space="preserve">Đêm </w:t>
      </w:r>
      <w:r>
        <w:t xml:space="preserve">tối </w:t>
      </w:r>
      <w:r>
        <w:t xml:space="preserve">trời.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ư </w:t>
      </w:r>
      <w:r>
        <w:rPr>
          <w:i/>
        </w:rPr>
        <w:t xml:space="preserve">phụ từ </w:t>
      </w:r>
      <w:r>
        <w:t xml:space="preserve">(cũ; </w:t>
      </w:r>
      <w:r>
        <w:t xml:space="preserve">kng.; </w:t>
      </w:r>
      <w:r>
        <w:t xml:space="preserve">dùng </w:t>
      </w:r>
      <w:r>
        <w:t xml:space="preserve">trước </w:t>
      </w:r>
      <w:r>
        <w:t xml:space="preserve">tính từ </w:t>
      </w:r>
      <w:r>
        <w:t xml:space="preserve">có </w:t>
      </w:r>
      <w:r>
        <w:t xml:space="preserve">nghĩa </w:t>
      </w:r>
      <w:r>
        <w:t xml:space="preserve">phủ </w:t>
      </w:r>
      <w:r>
        <w:t xml:space="preserve">định). </w:t>
      </w:r>
      <w:r>
        <w:t xml:space="preserve">Cực </w:t>
      </w:r>
      <w:r>
        <w:t xml:space="preserve">kì,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hơn. </w:t>
      </w:r>
      <w:r>
        <w:t xml:space="preserve">Nói </w:t>
      </w:r>
      <w:r>
        <w:rPr>
          <w:i/>
        </w:rPr>
        <w:t xml:space="preserve">như </w:t>
      </w:r>
      <w:r>
        <w:rPr>
          <w:i/>
        </w:rPr>
        <w:t xml:space="preserve">vậy </w:t>
      </w:r>
      <w:r>
        <w:rPr>
          <w:i/>
        </w:rPr>
        <w:t xml:space="preserve">là </w:t>
      </w:r>
      <w:r>
        <w:rPr>
          <w:i/>
        </w:rPr>
        <w:t xml:space="preserve">tối </w:t>
      </w:r>
      <w:r>
        <w:t xml:space="preserve">ư </w:t>
      </w:r>
      <w:r>
        <w:t xml:space="preserve">uô </w:t>
      </w:r>
      <w:r>
        <w:t xml:space="preserve">lí. </w:t>
      </w:r>
      <w:r>
        <w:br/>
      </w:r>
      <w:r>
        <w:rPr>
          <w:b/>
        </w:rPr>
        <w:t xml:space="preserve">tối </w:t>
      </w:r>
      <w:r>
        <w:rPr>
          <w:b/>
        </w:rPr>
        <w:t xml:space="preserve">ưu </w:t>
      </w:r>
      <w:r>
        <w:rPr>
          <w:i/>
        </w:rPr>
        <w:t xml:space="preserve">tính từ </w:t>
      </w:r>
      <w:r>
        <w:t xml:space="preserve">Tốt </w:t>
      </w:r>
      <w:r>
        <w:t xml:space="preserve">nhất, </w:t>
      </w:r>
      <w:r>
        <w:t xml:space="preserve">đưa </w:t>
      </w:r>
      <w:r>
        <w:t xml:space="preserve">lại </w:t>
      </w:r>
      <w:r>
        <w:t xml:space="preserve">hiệu </w:t>
      </w:r>
      <w:r>
        <w:t xml:space="preserve">quả </w:t>
      </w:r>
      <w:r>
        <w:t xml:space="preserve">tốt </w:t>
      </w:r>
      <w:r>
        <w:t xml:space="preserve">nhất. </w:t>
      </w:r>
      <w:r>
        <w:t xml:space="preserve">Phương </w:t>
      </w:r>
      <w:r>
        <w:rPr>
          <w:i/>
        </w:rPr>
        <w:t xml:space="preserve">án </w:t>
      </w:r>
      <w:r>
        <w:t xml:space="preserve">tối </w:t>
      </w:r>
      <w:r>
        <w:t xml:space="preserve">ưu. </w:t>
      </w:r>
      <w:r>
        <w:t xml:space="preserve">Mô </w:t>
      </w:r>
      <w:r>
        <w:t xml:space="preserve">hình </w:t>
      </w:r>
      <w:r>
        <w:t xml:space="preserve">tối </w:t>
      </w:r>
      <w:r>
        <w:t xml:space="preserve">ưu. </w:t>
      </w:r>
      <w:r>
        <w:t xml:space="preserve">Giải </w:t>
      </w:r>
      <w:r>
        <w:rPr>
          <w:i/>
        </w:rPr>
        <w:t xml:space="preserve">pháp </w:t>
      </w:r>
      <w:r>
        <w:rPr>
          <w:i/>
        </w:rPr>
        <w:t xml:space="preserve">tối </w:t>
      </w:r>
      <w:r>
        <w:rPr>
          <w:i/>
        </w:rPr>
        <w:t xml:space="preserve">ưu. </w:t>
      </w:r>
      <w:r>
        <w:br/>
      </w:r>
      <w:r>
        <w:rPr>
          <w:b/>
        </w:rPr>
        <w:t xml:space="preserve">tội,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Hành </w:t>
      </w:r>
      <w:r>
        <w:t xml:space="preserve">vi </w:t>
      </w:r>
      <w:r>
        <w:t xml:space="preserve">phạm </w:t>
      </w:r>
      <w:r>
        <w:t xml:space="preserve">pháp, </w:t>
      </w:r>
      <w:r>
        <w:t xml:space="preserve">đáng </w:t>
      </w:r>
      <w:r>
        <w:t xml:space="preserve">bị </w:t>
      </w:r>
      <w:r>
        <w:t xml:space="preserve">xử </w:t>
      </w:r>
      <w:r>
        <w:t xml:space="preserve">phạt. </w:t>
      </w:r>
      <w:r>
        <w:t xml:space="preserve">Mắc </w:t>
      </w:r>
      <w:r>
        <w:t xml:space="preserve">tội </w:t>
      </w:r>
      <w:r>
        <w:rPr>
          <w:i/>
        </w:rPr>
        <w:t xml:space="preserve">tham </w:t>
      </w:r>
      <w:r>
        <w:t xml:space="preserve">ô. </w:t>
      </w:r>
      <w:r>
        <w:t xml:space="preserve">Phạm </w:t>
      </w:r>
      <w:r>
        <w:t xml:space="preserve">tội </w:t>
      </w:r>
      <w:r>
        <w:rPr>
          <w:i/>
        </w:rPr>
        <w:t xml:space="preserve">phản </w:t>
      </w:r>
      <w:r>
        <w:rPr>
          <w:i/>
        </w:rPr>
        <w:t xml:space="preserve">quốc. </w:t>
      </w:r>
      <w:r>
        <w:t xml:space="preserve">Công </w:t>
      </w:r>
      <w:r>
        <w:rPr>
          <w:i/>
        </w:rPr>
        <w:t xml:space="preserve">tố </w:t>
      </w:r>
      <w:r>
        <w:rPr>
          <w:i/>
        </w:rPr>
        <w:t xml:space="preserve">uiên </w:t>
      </w:r>
      <w:r>
        <w:t xml:space="preserve">buộc </w:t>
      </w:r>
      <w:r>
        <w:t xml:space="preserve">tội. </w:t>
      </w:r>
      <w:r>
        <w:rPr>
          <w:i/>
        </w:rPr>
        <w:t xml:space="preserve">Lập </w:t>
      </w:r>
      <w:r>
        <w:rPr>
          <w:i/>
        </w:rPr>
        <w:t xml:space="preserve">công </w:t>
      </w:r>
      <w:r>
        <w:t xml:space="preserve">chuộc </w:t>
      </w:r>
      <w:r>
        <w:t xml:space="preserve">tội. </w:t>
      </w:r>
      <w:r>
        <w:rPr>
          <w:b/>
        </w:rPr>
        <w:t xml:space="preserve">2 </w:t>
      </w:r>
      <w:r>
        <w:t xml:space="preserve">Hành </w:t>
      </w:r>
      <w:r>
        <w:t xml:space="preserve">vi </w:t>
      </w:r>
      <w:r>
        <w:t xml:space="preserve">phạm </w:t>
      </w:r>
      <w:r>
        <w:t xml:space="preserve">vào </w:t>
      </w:r>
      <w:r>
        <w:t xml:space="preserve">những </w:t>
      </w:r>
      <w:r>
        <w:t xml:space="preserve">điều </w:t>
      </w:r>
      <w:r>
        <w:t xml:space="preserve">răn </w:t>
      </w:r>
      <w:r>
        <w:rPr>
          <w:i/>
        </w:rPr>
        <w:t xml:space="preserve">cấm </w:t>
      </w:r>
      <w:r>
        <w:t xml:space="preserve">của </w:t>
      </w:r>
      <w:r>
        <w:t xml:space="preserve">đạo </w:t>
      </w:r>
      <w:r>
        <w:t xml:space="preserve">đức, </w:t>
      </w:r>
      <w:r>
        <w:t xml:space="preserve">tôn </w:t>
      </w:r>
      <w:r>
        <w:t xml:space="preserve">giáo, </w:t>
      </w:r>
      <w:r>
        <w:t xml:space="preserve">v.v. </w:t>
      </w:r>
      <w:r>
        <w:t xml:space="preserve">Tội </w:t>
      </w:r>
      <w:r>
        <w:t xml:space="preserve">loạn </w:t>
      </w:r>
      <w:r>
        <w:t xml:space="preserve">luân. </w:t>
      </w:r>
      <w:r>
        <w:t xml:space="preserve">Không </w:t>
      </w:r>
      <w:r>
        <w:rPr>
          <w:i/>
        </w:rPr>
        <w:t xml:space="preserve">làm </w:t>
      </w:r>
      <w:r>
        <w:rPr>
          <w:i/>
        </w:rPr>
        <w:t xml:space="preserve">tròn </w:t>
      </w:r>
      <w:r>
        <w:rPr>
          <w:i/>
        </w:rPr>
        <w:t xml:space="preserve">bổn </w:t>
      </w:r>
      <w:r>
        <w:rPr>
          <w:i/>
        </w:rPr>
        <w:t xml:space="preserve">phận </w:t>
      </w:r>
      <w:r>
        <w:rPr>
          <w:i/>
        </w:rPr>
        <w:t xml:space="preserve">làm </w:t>
      </w:r>
      <w:r>
        <w:rPr>
          <w:i/>
        </w:rPr>
        <w:t xml:space="preserve">con, </w:t>
      </w:r>
      <w:r>
        <w:rPr>
          <w:i/>
        </w:rPr>
        <w:t xml:space="preserve">có </w:t>
      </w:r>
      <w:r>
        <w:rPr>
          <w:i/>
        </w:rPr>
        <w:t xml:space="preserve">tội </w:t>
      </w:r>
      <w:r>
        <w:rPr>
          <w:i/>
        </w:rPr>
        <w:t xml:space="preserve">với </w:t>
      </w:r>
      <w:r>
        <w:rPr>
          <w:i/>
        </w:rPr>
        <w:t xml:space="preserve">bố </w:t>
      </w:r>
      <w:r>
        <w:rPr>
          <w:i/>
        </w:rPr>
        <w:t xml:space="preserve">mẹ. </w:t>
      </w:r>
      <w:r>
        <w:rPr>
          <w:i/>
        </w:rPr>
        <w:t xml:space="preserve">(Đến </w:t>
      </w:r>
      <w:r>
        <w:rPr>
          <w:i/>
        </w:rPr>
        <w:t xml:space="preserve">nhà </w:t>
      </w:r>
      <w:r>
        <w:t xml:space="preserve">thờ) </w:t>
      </w:r>
      <w:r>
        <w:t xml:space="preserve">xưng </w:t>
      </w:r>
      <w:r>
        <w:t xml:space="preserve">tội*. </w:t>
      </w:r>
      <w:r>
        <w:rPr>
          <w:b/>
        </w:rPr>
        <w:t xml:space="preserve">3 </w:t>
      </w:r>
      <w:r>
        <w:t xml:space="preserve">(khẩu ngữ). </w:t>
      </w:r>
      <w:r>
        <w:t xml:space="preserve">Khuyết </w:t>
      </w:r>
      <w:r>
        <w:t xml:space="preserve">điểm </w:t>
      </w:r>
      <w:r>
        <w:t xml:space="preserve">đáng </w:t>
      </w:r>
      <w:r>
        <w:t xml:space="preserve">khiển </w:t>
      </w:r>
      <w:r>
        <w:t xml:space="preserve">trách. </w:t>
      </w:r>
      <w:r>
        <w:rPr>
          <w:i/>
        </w:rPr>
        <w:t xml:space="preserve">Bị </w:t>
      </w:r>
      <w:r>
        <w:t xml:space="preserve">mắng </w:t>
      </w:r>
      <w:r>
        <w:t xml:space="preserve">tì </w:t>
      </w:r>
      <w:r>
        <w:rPr>
          <w:i/>
        </w:rPr>
        <w:t xml:space="preserve">tội </w:t>
      </w:r>
      <w:r>
        <w:t xml:space="preserve">nói </w:t>
      </w:r>
      <w:r>
        <w:t xml:space="preserve">láo. </w:t>
      </w:r>
      <w:r>
        <w:br/>
      </w:r>
      <w:r>
        <w:rPr>
          <w:b/>
        </w:rPr>
        <w:t xml:space="preserve">tôi, </w:t>
      </w:r>
      <w:r>
        <w:rPr>
          <w:b/>
        </w:rPr>
        <w:t xml:space="preserve">t </w:t>
      </w:r>
      <w:r>
        <w:t xml:space="preserve">Khổ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thương,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xót </w:t>
      </w:r>
      <w:r>
        <w:t xml:space="preserve">xa, </w:t>
      </w:r>
      <w:r>
        <w:t xml:space="preserve">ái </w:t>
      </w:r>
      <w:r>
        <w:t xml:space="preserve">ngại. </w:t>
      </w:r>
      <w:r>
        <w:t xml:space="preserve">Cảnh </w:t>
      </w:r>
      <w:r>
        <w:t xml:space="preserve">mẹ </w:t>
      </w:r>
      <w:r>
        <w:t xml:space="preserve">goá, </w:t>
      </w:r>
      <w:r>
        <w:rPr>
          <w:i/>
        </w:rPr>
        <w:t xml:space="preserve">con </w:t>
      </w:r>
      <w:r>
        <w:t xml:space="preserve">côi, </w:t>
      </w:r>
      <w:r>
        <w:rPr>
          <w:i/>
        </w:rPr>
        <w:t xml:space="preserve">thật </w:t>
      </w:r>
      <w:r>
        <w:rPr>
          <w:i/>
        </w:rPr>
        <w:t xml:space="preserve">tội. </w:t>
      </w:r>
      <w:r>
        <w:rPr>
          <w:i/>
        </w:rPr>
        <w:t xml:space="preserve">Trông </w:t>
      </w:r>
      <w:r>
        <w:t xml:space="preserve">tội </w:t>
      </w:r>
      <w:r>
        <w:rPr>
          <w:i/>
        </w:rPr>
        <w:t xml:space="preserve">lắm. </w:t>
      </w:r>
      <w:r>
        <w:rPr>
          <w:i/>
        </w:rPr>
        <w:t xml:space="preserve">Thân </w:t>
      </w:r>
      <w:r>
        <w:rPr>
          <w:i/>
        </w:rPr>
        <w:t xml:space="preserve">làm </w:t>
      </w:r>
      <w:r>
        <w:t xml:space="preserve">tội </w:t>
      </w:r>
      <w:r>
        <w:rPr>
          <w:i/>
        </w:rPr>
        <w:t xml:space="preserve">đời </w:t>
      </w:r>
      <w:r>
        <w:rPr>
          <w:i/>
        </w:rPr>
        <w:t xml:space="preserve">(tự </w:t>
      </w:r>
      <w:r>
        <w:rPr>
          <w:i/>
        </w:rPr>
        <w:t xml:space="preserve">mình </w:t>
      </w:r>
      <w:r>
        <w:rPr>
          <w:i/>
        </w:rPr>
        <w:t xml:space="preserve">làm </w:t>
      </w:r>
      <w:r>
        <w:rPr>
          <w:i/>
        </w:rPr>
        <w:t xml:space="preserve">khổ </w:t>
      </w:r>
      <w:r>
        <w:rPr>
          <w:i/>
        </w:rPr>
        <w:t xml:space="preserve">mình). </w:t>
      </w:r>
      <w:r>
        <w:t xml:space="preserve">Cháu </w:t>
      </w:r>
      <w:r>
        <w:rPr>
          <w:i/>
        </w:rPr>
        <w:t xml:space="preserve">bà </w:t>
      </w:r>
      <w:r>
        <w:rPr>
          <w:i/>
        </w:rPr>
        <w:t xml:space="preserve">nội, </w:t>
      </w:r>
      <w:r>
        <w:t xml:space="preserve">tội </w:t>
      </w:r>
      <w:r>
        <w:rPr>
          <w:i/>
        </w:rPr>
        <w:t xml:space="preserve">bà </w:t>
      </w:r>
      <w:r>
        <w:t xml:space="preserve">ngoại </w:t>
      </w:r>
      <w:r>
        <w:t xml:space="preserve">(tục ngữ).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ác </w:t>
      </w:r>
      <w:r>
        <w:rPr>
          <w:i/>
        </w:rPr>
        <w:t xml:space="preserve">danh từ </w:t>
      </w:r>
      <w:r>
        <w:t xml:space="preserve">Tội </w:t>
      </w:r>
      <w:r>
        <w:t xml:space="preserve">rất </w:t>
      </w:r>
      <w:r>
        <w:t xml:space="preserve">nghiêm </w:t>
      </w:r>
      <w:r>
        <w:t xml:space="preserve">trọng, </w:t>
      </w:r>
      <w:r>
        <w:t xml:space="preserve">cả </w:t>
      </w:r>
      <w:r>
        <w:t xml:space="preserve">về </w:t>
      </w:r>
      <w:r>
        <w:t xml:space="preserve">mặt </w:t>
      </w:r>
      <w:r>
        <w:t xml:space="preserve">pháp </w:t>
      </w:r>
      <w:r>
        <w:t xml:space="preserve">luật </w:t>
      </w:r>
      <w:r>
        <w:t xml:space="preserve">và </w:t>
      </w:r>
      <w:r>
        <w:t xml:space="preserve">đạo </w:t>
      </w:r>
      <w:r>
        <w:t xml:space="preserve">đức. </w:t>
      </w:r>
      <w:r>
        <w:rPr>
          <w:i/>
        </w:rPr>
        <w:t xml:space="preserve">Tội </w:t>
      </w:r>
      <w:r>
        <w:rPr>
          <w:i/>
        </w:rPr>
        <w:t xml:space="preserve">ác </w:t>
      </w:r>
      <w:r>
        <w:rPr>
          <w:i/>
        </w:rPr>
        <w:t xml:space="preserve">giết </w:t>
      </w:r>
      <w:r>
        <w:t xml:space="preserve">người </w:t>
      </w:r>
      <w:r>
        <w:rPr>
          <w:i/>
        </w:rPr>
        <w:t xml:space="preserve">cướp </w:t>
      </w:r>
      <w:r>
        <w:rPr>
          <w:i/>
        </w:rPr>
        <w:t xml:space="preserve">của. </w:t>
      </w:r>
      <w:r>
        <w:t xml:space="preserve">Diệt </w:t>
      </w:r>
      <w:r>
        <w:t xml:space="preserve">chúng </w:t>
      </w:r>
      <w:r>
        <w:rPr>
          <w:i/>
        </w:rPr>
        <w:t xml:space="preserve">là </w:t>
      </w:r>
      <w:r>
        <w:t xml:space="preserve">tội </w:t>
      </w:r>
      <w:r>
        <w:rPr>
          <w:i/>
        </w:rPr>
        <w:t xml:space="preserve">ác </w:t>
      </w:r>
      <w:r>
        <w:rPr>
          <w:i/>
        </w:rPr>
        <w:t xml:space="preserve">tày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hành </w:t>
      </w:r>
      <w:r>
        <w:t xml:space="preserve">vi </w:t>
      </w:r>
      <w:r>
        <w:t xml:space="preserve">phạm </w:t>
      </w:r>
      <w:r>
        <w:t xml:space="preserve">pháp </w:t>
      </w:r>
      <w:r>
        <w:t xml:space="preserve">đã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trong </w:t>
      </w:r>
      <w:r>
        <w:t xml:space="preserve">bộ </w:t>
      </w:r>
      <w:r>
        <w:t xml:space="preserve">luật </w:t>
      </w:r>
      <w:r>
        <w:t xml:space="preserve">hình </w:t>
      </w:r>
      <w:r>
        <w:t xml:space="preserve">sự. </w:t>
      </w:r>
      <w:r>
        <w:t xml:space="preserve">Quy </w:t>
      </w:r>
      <w:r>
        <w:t xml:space="preserve">uào </w:t>
      </w:r>
      <w:r>
        <w:t xml:space="preserve">tội </w:t>
      </w:r>
      <w:r>
        <w:rPr>
          <w:i/>
        </w:rPr>
        <w:t xml:space="preserve">danh </w:t>
      </w:r>
      <w:r>
        <w:rPr>
          <w:i/>
        </w:rPr>
        <w:t xml:space="preserve">cướp </w:t>
      </w:r>
      <w:r>
        <w:rPr>
          <w:i/>
        </w:rPr>
        <w:t xml:space="preserve">tài </w:t>
      </w:r>
      <w:r>
        <w:rPr>
          <w:i/>
        </w:rPr>
        <w:t xml:space="preserve">sản </w:t>
      </w:r>
      <w:r>
        <w:rPr>
          <w:i/>
        </w:rPr>
        <w:t xml:space="preserve">công </w:t>
      </w:r>
      <w:r>
        <w:rPr>
          <w:i/>
        </w:rPr>
        <w:t xml:space="preserve">dân. </w:t>
      </w:r>
      <w:r>
        <w:rPr>
          <w:i/>
        </w:rPr>
        <w:t xml:space="preserve">Tội </w:t>
      </w:r>
      <w:r>
        <w:rPr>
          <w:i/>
        </w:rPr>
        <w:t xml:space="preserve">danh </w:t>
      </w:r>
      <w:r>
        <w:rPr>
          <w:i/>
        </w:rPr>
        <w:t xml:space="preserve">trốn </w:t>
      </w:r>
      <w:r>
        <w:rPr>
          <w:i/>
        </w:rPr>
        <w:t xml:space="preserve">thuế. </w:t>
      </w:r>
      <w:r>
        <w:rPr>
          <w:i/>
        </w:rPr>
        <w:t xml:space="preserve">Loại </w:t>
      </w:r>
      <w:r>
        <w:t xml:space="preserve">tội </w:t>
      </w:r>
      <w:r>
        <w:rPr>
          <w:i/>
        </w:rPr>
        <w:t xml:space="preserve">chưa </w:t>
      </w:r>
      <w:r>
        <w:t xml:space="preserve">có </w:t>
      </w:r>
      <w:r>
        <w:t xml:space="preserve">tội </w:t>
      </w:r>
      <w:r>
        <w:rPr>
          <w:i/>
        </w:rPr>
        <w:t xml:space="preserve">danh. </w:t>
      </w:r>
      <w:r>
        <w:t xml:space="preserve">tôi </w:t>
      </w:r>
      <w:r>
        <w:t xml:space="preserve">đổ </w:t>
      </w:r>
      <w:r>
        <w:t xml:space="preserve">danh từ </w:t>
      </w:r>
      <w:r>
        <w:t xml:space="preserve">(cũ). </w:t>
      </w:r>
      <w:r>
        <w:t xml:space="preserve">Hình </w:t>
      </w:r>
      <w:r>
        <w:t xml:space="preserve">phạt </w:t>
      </w:r>
      <w:r>
        <w:t xml:space="preserve">giam </w:t>
      </w:r>
      <w:r>
        <w:t xml:space="preserve">nhiều </w:t>
      </w:r>
      <w:r>
        <w:t xml:space="preserve">năm </w:t>
      </w:r>
      <w:r>
        <w:t xml:space="preserve">tù;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bị </w:t>
      </w:r>
      <w:r>
        <w:t xml:space="preserve">hình </w:t>
      </w:r>
      <w:r>
        <w:t xml:space="preserve">phạt </w:t>
      </w:r>
      <w:r>
        <w:t xml:space="preserve">ấy. </w:t>
      </w:r>
      <w:r>
        <w:rPr>
          <w:i/>
        </w:rPr>
        <w:t xml:space="preserve">Bị </w:t>
      </w:r>
      <w:r>
        <w:rPr>
          <w:i/>
        </w:rPr>
        <w:t xml:space="preserve">án </w:t>
      </w:r>
      <w:r>
        <w:t xml:space="preserve">tội </w:t>
      </w:r>
      <w:r>
        <w:rPr>
          <w:i/>
        </w:rPr>
        <w:t xml:space="preserve">đồ.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gì </w:t>
      </w:r>
      <w:r>
        <w:t xml:space="preserve">(mà) </w:t>
      </w:r>
      <w:r>
        <w:t xml:space="preserve">(khẩu ngữ). </w:t>
      </w:r>
      <w:r>
        <w:t xml:space="preserve">Không </w:t>
      </w:r>
      <w:r>
        <w:t xml:space="preserve">nên </w:t>
      </w:r>
      <w:r>
        <w:t xml:space="preserve">(làm </w:t>
      </w:r>
      <w:r>
        <w:t xml:space="preserve">việc </w:t>
      </w:r>
      <w:r>
        <w:t xml:space="preserve">nào </w:t>
      </w:r>
      <w:r>
        <w:t xml:space="preserve">đó), </w:t>
      </w:r>
      <w:r>
        <w:t xml:space="preserve">làm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lợi </w:t>
      </w:r>
      <w:r>
        <w:t xml:space="preserve">gì, </w:t>
      </w:r>
      <w:r>
        <w:t xml:space="preserve">mà </w:t>
      </w:r>
      <w:r>
        <w:t xml:space="preserve">có </w:t>
      </w:r>
      <w:r>
        <w:t xml:space="preserve">khi </w:t>
      </w:r>
      <w:r>
        <w:t xml:space="preserve">còn </w:t>
      </w:r>
      <w:r>
        <w:t xml:space="preserve">có </w:t>
      </w:r>
      <w:r>
        <w:t xml:space="preserve">hại. </w:t>
      </w:r>
      <w:r>
        <w:t xml:space="preserve">Tội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đi </w:t>
      </w:r>
      <w:r>
        <w:rPr>
          <w:i/>
        </w:rPr>
        <w:t xml:space="preserve">mất </w:t>
      </w:r>
      <w:r>
        <w:t xml:space="preserve">công.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Tội </w:t>
      </w:r>
      <w:r>
        <w:t xml:space="preserve">trước </w:t>
      </w:r>
      <w:r>
        <w:t xml:space="preserve">pháp </w:t>
      </w:r>
      <w:r>
        <w:t xml:space="preserve">luật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lỗi </w:t>
      </w:r>
      <w:r>
        <w:rPr>
          <w:i/>
        </w:rPr>
        <w:t xml:space="preserve">danh từ </w:t>
      </w:r>
      <w:r>
        <w:t xml:space="preserve">Tội </w:t>
      </w:r>
      <w:r>
        <w:t xml:space="preserve">phạm </w:t>
      </w:r>
      <w:r>
        <w:t xml:space="preserve">phải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Cố </w:t>
      </w:r>
      <w:r>
        <w:rPr>
          <w:i/>
        </w:rPr>
        <w:t xml:space="preserve">tình </w:t>
      </w:r>
      <w:r>
        <w:rPr>
          <w:i/>
        </w:rPr>
        <w:t xml:space="preserve">che </w:t>
      </w:r>
      <w:r>
        <w:t xml:space="preserve">giấu </w:t>
      </w:r>
      <w:r>
        <w:t xml:space="preserve">tội </w:t>
      </w:r>
      <w:r>
        <w:t xml:space="preserve">lỗi. </w:t>
      </w:r>
      <w:r>
        <w:t xml:space="preserve">Con </w:t>
      </w:r>
      <w:r>
        <w:rPr>
          <w:i/>
        </w:rPr>
        <w:t xml:space="preserve">đường </w:t>
      </w:r>
      <w:r>
        <w:t xml:space="preserve">tội </w:t>
      </w:r>
      <w:r>
        <w:t xml:space="preserve">lỗi. </w:t>
      </w:r>
      <w:r>
        <w:t xml:space="preserve">tội </w:t>
      </w:r>
      <w:r>
        <w:t xml:space="preserve">nghiệp </w:t>
      </w:r>
      <w:r>
        <w:t xml:space="preserve">tính từ </w:t>
      </w:r>
      <w:r>
        <w:rPr>
          <w:b/>
        </w:rPr>
        <w:t xml:space="preserve">1 </w:t>
      </w:r>
      <w:r>
        <w:t xml:space="preserve">Đáng </w:t>
      </w:r>
      <w:r>
        <w:t xml:space="preserve">thương </w:t>
      </w:r>
      <w:r>
        <w:t xml:space="preserve">vì </w:t>
      </w:r>
      <w:r>
        <w:t xml:space="preserve">gặp </w:t>
      </w:r>
      <w:r>
        <w:t xml:space="preserve">phải </w:t>
      </w:r>
      <w:r>
        <w:t xml:space="preserve">cảnh </w:t>
      </w:r>
      <w:r>
        <w:t xml:space="preserve">ngộ </w:t>
      </w:r>
      <w:r>
        <w:t xml:space="preserve">đau </w:t>
      </w:r>
      <w:r>
        <w:t xml:space="preserve">khổ, </w:t>
      </w:r>
      <w:r>
        <w:t xml:space="preserve">không </w:t>
      </w:r>
      <w:r>
        <w:t xml:space="preserve">may. </w:t>
      </w:r>
      <w:r>
        <w:t xml:space="preserve">Tội </w:t>
      </w:r>
      <w:r>
        <w:t xml:space="preserve">nghiệp </w:t>
      </w:r>
      <w:r>
        <w:t xml:space="preserve">cho </w:t>
      </w:r>
      <w:r>
        <w:t xml:space="preserve">đứa </w:t>
      </w:r>
      <w:r>
        <w:rPr>
          <w:i/>
        </w:rPr>
        <w:t xml:space="preserve">trẻ </w:t>
      </w:r>
      <w:r>
        <w:t xml:space="preserve">mô </w:t>
      </w:r>
      <w:r>
        <w:rPr>
          <w:i/>
        </w:rPr>
        <w:t xml:space="preserve">côi </w:t>
      </w:r>
      <w:r>
        <w:rPr>
          <w:i/>
        </w:rPr>
        <w:t xml:space="preserve">cả </w:t>
      </w:r>
      <w:r>
        <w:rPr>
          <w:i/>
        </w:rPr>
        <w:t xml:space="preserve">cha </w:t>
      </w:r>
      <w:r>
        <w:rPr>
          <w:i/>
        </w:rPr>
        <w:t xml:space="preserve">lẫn </w:t>
      </w:r>
      <w:r>
        <w:rPr>
          <w:i/>
        </w:rPr>
        <w:t xml:space="preserve">mẹ. </w:t>
      </w:r>
      <w:r>
        <w:rPr>
          <w:i/>
        </w:rPr>
        <w:t xml:space="preserve">Trông </w:t>
      </w:r>
      <w:r>
        <w:t xml:space="preserve">chị </w:t>
      </w:r>
      <w:r>
        <w:rPr>
          <w:i/>
        </w:rPr>
        <w:t xml:space="preserve">ta </w:t>
      </w:r>
      <w:r>
        <w:t xml:space="preserve">thật </w:t>
      </w:r>
      <w:r>
        <w:rPr>
          <w:i/>
        </w:rPr>
        <w:t xml:space="preserve">tội </w:t>
      </w:r>
      <w:r>
        <w:t xml:space="preserve">nghiệp. </w:t>
      </w:r>
      <w:r>
        <w:rPr>
          <w:b/>
        </w:rPr>
        <w:t xml:space="preserve">2 </w:t>
      </w:r>
      <w:r>
        <w:t xml:space="preserve">(dùng </w:t>
      </w:r>
      <w:r>
        <w:t xml:space="preserve">như </w:t>
      </w:r>
      <w:r>
        <w:t xml:space="preserve">cảm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thương </w:t>
      </w:r>
      <w:r>
        <w:t xml:space="preserve">hại, </w:t>
      </w:r>
      <w:r>
        <w:t xml:space="preserve">thông </w:t>
      </w:r>
      <w:r>
        <w:t xml:space="preserve">cảm. </w:t>
      </w:r>
      <w:r>
        <w:rPr>
          <w:i/>
        </w:rPr>
        <w:t xml:space="preserve">Tội </w:t>
      </w:r>
      <w:r>
        <w:t xml:space="preserve">nghiệp! </w:t>
      </w:r>
      <w:r>
        <w:t xml:space="preserve">Trông </w:t>
      </w:r>
      <w:r>
        <w:rPr>
          <w:i/>
        </w:rPr>
        <w:t xml:space="preserve">anh </w:t>
      </w:r>
      <w:r>
        <w:t xml:space="preserve">ấy </w:t>
      </w:r>
      <w:r>
        <w:rPr>
          <w:i/>
        </w:rPr>
        <w:t xml:space="preserve">vẫn </w:t>
      </w:r>
      <w:r>
        <w:t xml:space="preserve">còn </w:t>
      </w:r>
      <w:r>
        <w:t xml:space="preserve">yếu </w:t>
      </w:r>
      <w:r>
        <w:t xml:space="preserve">lắm. </w:t>
      </w:r>
      <w:r>
        <w:t xml:space="preserve">Đừng </w:t>
      </w:r>
      <w:r>
        <w:t xml:space="preserve">đánh </w:t>
      </w:r>
      <w:r>
        <w:t xml:space="preserve">nó, </w:t>
      </w:r>
      <w:r>
        <w:rPr>
          <w:i/>
        </w:rPr>
        <w:t xml:space="preserve">tội </w:t>
      </w:r>
      <w:r>
        <w:t xml:space="preserve">nghiệp. </w:t>
      </w:r>
      <w:r>
        <w:br w:type="page"/>
      </w:r>
      <w:r>
        <w:rPr>
          <w:b/>
        </w:rPr>
        <w:t xml:space="preserve">tôi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Kẻ </w:t>
      </w:r>
      <w:r>
        <w:t xml:space="preserve">phạm </w:t>
      </w:r>
      <w:r>
        <w:t xml:space="preserve">tội.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nợ </w:t>
      </w:r>
      <w:r>
        <w:rPr>
          <w:i/>
        </w:rPr>
        <w:t xml:space="preserve">danh từ </w:t>
      </w:r>
      <w:r>
        <w:t xml:space="preserve">(khẩu ngữ). </w:t>
      </w:r>
      <w:r>
        <w:t xml:space="preserve">Cái </w:t>
      </w:r>
      <w:r>
        <w:t xml:space="preserve">chỉ </w:t>
      </w:r>
      <w:r>
        <w:t xml:space="preserve">mang </w:t>
      </w:r>
      <w:r>
        <w:t xml:space="preserve">lại </w:t>
      </w:r>
      <w:r>
        <w:t xml:space="preserve">những </w:t>
      </w:r>
      <w:r>
        <w:t xml:space="preserve">sự </w:t>
      </w:r>
      <w:r>
        <w:t xml:space="preserve">phiền </w:t>
      </w:r>
      <w:r>
        <w:t xml:space="preserve">phức, </w:t>
      </w:r>
      <w:r>
        <w:t xml:space="preserve">khổ </w:t>
      </w:r>
      <w:r>
        <w:t xml:space="preserve">cực </w:t>
      </w:r>
      <w:r>
        <w:t xml:space="preserve">mà </w:t>
      </w:r>
      <w:r>
        <w:t xml:space="preserve">đành </w:t>
      </w:r>
      <w:r>
        <w:t xml:space="preserve">phải </w:t>
      </w:r>
      <w:r>
        <w:t xml:space="preserve">gánh </w:t>
      </w:r>
      <w:r>
        <w:t xml:space="preserve">chịu, </w:t>
      </w:r>
      <w:r>
        <w:t xml:space="preserve">khó </w:t>
      </w:r>
      <w:r>
        <w:t xml:space="preserve">bề </w:t>
      </w:r>
      <w:r>
        <w:t xml:space="preserve">dứt </w:t>
      </w:r>
      <w:r>
        <w:t xml:space="preserve">bỏ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Chiếc </w:t>
      </w:r>
      <w:r>
        <w:t xml:space="preserve">xe </w:t>
      </w:r>
      <w:r>
        <w:rPr>
          <w:i/>
        </w:rPr>
        <w:t xml:space="preserve">mới </w:t>
      </w:r>
      <w:r>
        <w:rPr>
          <w:i/>
        </w:rPr>
        <w:t xml:space="preserve">mua </w:t>
      </w:r>
      <w:r>
        <w:rPr>
          <w:i/>
        </w:rPr>
        <w:t xml:space="preserve">đã </w:t>
      </w:r>
      <w:r>
        <w:t xml:space="preserve">hỏng </w:t>
      </w:r>
      <w:r>
        <w:t xml:space="preserve">lên </w:t>
      </w:r>
      <w:r>
        <w:t xml:space="preserve">hỏng </w:t>
      </w:r>
      <w:r>
        <w:rPr>
          <w:i/>
        </w:rPr>
        <w:t xml:space="preserve">xuống. </w:t>
      </w:r>
      <w:r>
        <w:t xml:space="preserve">thật </w:t>
      </w:r>
      <w:r>
        <w:rPr>
          <w:i/>
        </w:rPr>
        <w:t xml:space="preserve">là </w:t>
      </w:r>
      <w:r>
        <w:rPr>
          <w:i/>
        </w:rPr>
        <w:t xml:space="preserve">tội </w:t>
      </w:r>
      <w:r>
        <w:rPr>
          <w:i/>
        </w:rPr>
        <w:t xml:space="preserve">nợi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Vụ </w:t>
      </w:r>
      <w:r>
        <w:t xml:space="preserve">phạm </w:t>
      </w:r>
      <w:r>
        <w:t xml:space="preserve">pháp </w:t>
      </w:r>
      <w:r>
        <w:t xml:space="preserve">coi </w:t>
      </w:r>
      <w:r>
        <w:t xml:space="preserve">là </w:t>
      </w:r>
      <w:r>
        <w:t xml:space="preserve">một </w:t>
      </w:r>
      <w:r>
        <w:t xml:space="preserve">tội. </w:t>
      </w:r>
      <w:r>
        <w:t xml:space="preserve">Hành </w:t>
      </w:r>
      <w:r>
        <w:t xml:space="preserve">động </w:t>
      </w:r>
      <w:r>
        <w:t xml:space="preserve">phản </w:t>
      </w:r>
      <w:r>
        <w:t xml:space="preserve">quốc </w:t>
      </w:r>
      <w:r>
        <w:rPr>
          <w:i/>
        </w:rPr>
        <w:t xml:space="preserve">là </w:t>
      </w:r>
      <w:r>
        <w:t xml:space="preserve">tội </w:t>
      </w:r>
      <w:r>
        <w:rPr>
          <w:i/>
        </w:rPr>
        <w:t xml:space="preserve">phạm </w:t>
      </w:r>
      <w:r>
        <w:t xml:space="preserve">nghiêm </w:t>
      </w:r>
      <w:r>
        <w:t xml:space="preserve">trọng </w:t>
      </w:r>
      <w:r>
        <w:t xml:space="preserve">nhất. </w:t>
      </w:r>
      <w:r>
        <w:rPr>
          <w:b/>
        </w:rPr>
        <w:t xml:space="preserve">2 </w:t>
      </w:r>
      <w:r>
        <w:t xml:space="preserve">Kẻ </w:t>
      </w:r>
      <w:r>
        <w:t xml:space="preserve">phạm </w:t>
      </w:r>
      <w:r>
        <w:t xml:space="preserve">tội; </w:t>
      </w:r>
      <w:r>
        <w:t xml:space="preserve">tội </w:t>
      </w:r>
      <w:r>
        <w:t xml:space="preserve">nhân. </w:t>
      </w:r>
      <w:r>
        <w:rPr>
          <w:i/>
        </w:rPr>
        <w:t xml:space="preserve">Giam </w:t>
      </w:r>
      <w:r>
        <w:rPr>
          <w:i/>
        </w:rPr>
        <w:t xml:space="preserve">giữ </w:t>
      </w:r>
      <w:r>
        <w:t xml:space="preserve">các </w:t>
      </w:r>
      <w:r>
        <w:rPr>
          <w:i/>
        </w:rPr>
        <w:t xml:space="preserve">tội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phạm </w:t>
      </w:r>
      <w:r>
        <w:rPr>
          <w:b/>
        </w:rPr>
        <w:t xml:space="preserve">chiến </w:t>
      </w:r>
      <w:r>
        <w:rPr>
          <w:b/>
        </w:rPr>
        <w:t xml:space="preserve">tranh </w:t>
      </w:r>
      <w:r>
        <w:rPr>
          <w:i/>
        </w:rPr>
        <w:t xml:space="preserve">danh từ </w:t>
      </w:r>
      <w:r>
        <w:t xml:space="preserve">Kẻ </w:t>
      </w:r>
      <w:r>
        <w:t xml:space="preserve">phạm </w:t>
      </w:r>
      <w:r>
        <w:t xml:space="preserve">tội </w:t>
      </w:r>
      <w:r>
        <w:t xml:space="preserve">tổ </w:t>
      </w:r>
      <w:r>
        <w:t xml:space="preserve">chức, </w:t>
      </w:r>
      <w:r>
        <w:t xml:space="preserve">lãnh </w:t>
      </w:r>
      <w:r>
        <w:t xml:space="preserve">đạo,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hành </w:t>
      </w:r>
      <w:r>
        <w:t xml:space="preserve">động </w:t>
      </w:r>
      <w:r>
        <w:t xml:space="preserve">tội </w:t>
      </w:r>
      <w:r>
        <w:t xml:space="preserve">ác </w:t>
      </w:r>
      <w:r>
        <w:t xml:space="preserve">trong </w:t>
      </w:r>
      <w:r>
        <w:t xml:space="preserve">chiến </w:t>
      </w:r>
      <w:r>
        <w:t xml:space="preserve">tranh, </w:t>
      </w:r>
      <w:r>
        <w:t xml:space="preserve">chống </w:t>
      </w:r>
      <w:r>
        <w:t xml:space="preserve">hoà </w:t>
      </w:r>
      <w:r>
        <w:t xml:space="preserve">bình </w:t>
      </w:r>
      <w:r>
        <w:t xml:space="preserve">và </w:t>
      </w:r>
      <w:r>
        <w:t xml:space="preserve">chống </w:t>
      </w:r>
      <w:r>
        <w:t xml:space="preserve">nhân </w:t>
      </w:r>
      <w:r>
        <w:t xml:space="preserve">loại.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Tội </w:t>
      </w:r>
      <w:r>
        <w:t xml:space="preserve">lỗi </w:t>
      </w:r>
      <w:r>
        <w:t xml:space="preserve">phạm </w:t>
      </w:r>
      <w:r>
        <w:t xml:space="preserve">phải, </w:t>
      </w:r>
      <w:r>
        <w:t xml:space="preserve">đáng </w:t>
      </w:r>
      <w:r>
        <w:t xml:space="preserve">phải </w:t>
      </w:r>
      <w:r>
        <w:t xml:space="preserve">trừng </w:t>
      </w:r>
      <w:r>
        <w:t xml:space="preserve">phạt. </w:t>
      </w:r>
      <w:r>
        <w:t xml:space="preserve">Nó </w:t>
      </w:r>
      <w:r>
        <w:rPr>
          <w:i/>
        </w:rPr>
        <w:t xml:space="preserve">có </w:t>
      </w:r>
      <w:r>
        <w:t xml:space="preserve">tội </w:t>
      </w:r>
      <w:r>
        <w:t xml:space="preserve">tình </w:t>
      </w:r>
      <w:r>
        <w:t xml:space="preserve">gì </w:t>
      </w:r>
      <w:r>
        <w:rPr>
          <w:i/>
        </w:rPr>
        <w:t xml:space="preserve">mà </w:t>
      </w:r>
      <w:r>
        <w:t xml:space="preserve">mắng </w:t>
      </w:r>
      <w:r>
        <w:t xml:space="preserve">nó. </w:t>
      </w:r>
      <w:r>
        <w:br/>
      </w:r>
      <w:r>
        <w:rPr>
          <w:b/>
        </w:rPr>
        <w:t xml:space="preserve">tôi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Cứ </w:t>
      </w:r>
      <w:r>
        <w:t xml:space="preserve">liệu </w:t>
      </w:r>
      <w:r>
        <w:t xml:space="preserve">và </w:t>
      </w:r>
      <w:r>
        <w:t xml:space="preserve">những </w:t>
      </w:r>
      <w:r>
        <w:t xml:space="preserve">tình </w:t>
      </w:r>
      <w:r>
        <w:t xml:space="preserve">tiết </w:t>
      </w:r>
      <w:r>
        <w:t xml:space="preserve">của </w:t>
      </w:r>
      <w:r>
        <w:t xml:space="preserve">một </w:t>
      </w:r>
      <w:r>
        <w:t xml:space="preserve">tội </w:t>
      </w:r>
      <w:r>
        <w:t xml:space="preserve">phạm. </w:t>
      </w:r>
      <w:r>
        <w:rPr>
          <w:i/>
        </w:rPr>
        <w:t xml:space="preserve">Tội </w:t>
      </w:r>
      <w:r>
        <w:rPr>
          <w:i/>
        </w:rPr>
        <w:t xml:space="preserve">trạng </w:t>
      </w:r>
      <w:r>
        <w:t xml:space="preserve">của </w:t>
      </w:r>
      <w:r>
        <w:rPr>
          <w:i/>
        </w:rPr>
        <w:t xml:space="preserve">bị </w:t>
      </w:r>
      <w:r>
        <w:rPr>
          <w:i/>
        </w:rPr>
        <w:t xml:space="preserve">can </w:t>
      </w:r>
      <w:r>
        <w:rPr>
          <w:i/>
        </w:rPr>
        <w:t xml:space="preserve">đã </w:t>
      </w:r>
      <w:r>
        <w:rPr>
          <w:i/>
        </w:rPr>
        <w:t xml:space="preserve">rõ. </w:t>
      </w:r>
      <w:r>
        <w:br/>
      </w:r>
      <w:r>
        <w:rPr>
          <w:b/>
        </w:rPr>
        <w:t xml:space="preserve">tội </w:t>
      </w:r>
      <w:r>
        <w:rPr>
          <w:b/>
        </w:rPr>
        <w:t xml:space="preserve">vạ </w:t>
      </w:r>
      <w:r>
        <w:rPr>
          <w:i/>
        </w:rPr>
        <w:t xml:space="preserve">danh từ </w:t>
      </w:r>
      <w:r>
        <w:t xml:space="preserve">(khẩu ngữ). </w:t>
      </w:r>
      <w:r>
        <w:t xml:space="preserve">Tội </w:t>
      </w:r>
      <w:r>
        <w:t xml:space="preserve">lỗi </w:t>
      </w:r>
      <w:r>
        <w:t xml:space="preserve">và </w:t>
      </w:r>
      <w:r>
        <w:t xml:space="preserve">những </w:t>
      </w:r>
      <w:r>
        <w:t xml:space="preserve">sự </w:t>
      </w:r>
      <w:r>
        <w:t xml:space="preserve">trừng </w:t>
      </w:r>
      <w:r>
        <w:t xml:space="preserve">phạt </w:t>
      </w:r>
      <w:r>
        <w:t xml:space="preserve">phải </w:t>
      </w:r>
      <w:r>
        <w:t xml:space="preserve">gánh </w:t>
      </w:r>
      <w:r>
        <w:t xml:space="preserve">chịu. </w:t>
      </w:r>
      <w:r>
        <w:t xml:space="preserve">Cứ </w:t>
      </w:r>
      <w:r>
        <w:rPr>
          <w:i/>
        </w:rPr>
        <w:t xml:space="preserve">làm </w:t>
      </w:r>
      <w:r>
        <w:rPr>
          <w:i/>
        </w:rPr>
        <w:t xml:space="preserve">đi, </w:t>
      </w:r>
      <w:r>
        <w:t xml:space="preserve">tội </w:t>
      </w:r>
      <w:r>
        <w:t xml:space="preserve">uạ </w:t>
      </w:r>
      <w:r>
        <w:rPr>
          <w:i/>
        </w:rPr>
        <w:t xml:space="preserve">đâu </w:t>
      </w:r>
      <w:r>
        <w:t xml:space="preserve">tôi </w:t>
      </w:r>
      <w:r>
        <w:t xml:space="preserve">chịu. </w:t>
      </w:r>
      <w:r>
        <w:rPr>
          <w:i/>
        </w:rPr>
        <w:t xml:space="preserve">Chẳng </w:t>
      </w:r>
      <w:r>
        <w:t xml:space="preserve">tội </w:t>
      </w:r>
      <w:r>
        <w:rPr>
          <w:i/>
        </w:rPr>
        <w:t xml:space="preserve">uạ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t xml:space="preserve">không </w:t>
      </w:r>
      <w:r>
        <w:rPr>
          <w:i/>
        </w:rPr>
        <w:t xml:space="preserve">công </w:t>
      </w:r>
      <w:r>
        <w:t xml:space="preserve">cho </w:t>
      </w:r>
      <w:r>
        <w:rPr>
          <w:i/>
        </w:rPr>
        <w:t xml:space="preserve">nó </w:t>
      </w:r>
      <w:r>
        <w:t xml:space="preserve">(tội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t xml:space="preserve">không </w:t>
      </w:r>
      <w:r>
        <w:t xml:space="preserve">công </w:t>
      </w:r>
      <w:r>
        <w:t xml:space="preserve">cho </w:t>
      </w:r>
      <w:r>
        <w:t xml:space="preserve">nó). </w:t>
      </w:r>
      <w:r>
        <w:br/>
      </w:r>
      <w:r>
        <w:rPr>
          <w:b/>
        </w:rPr>
        <w:t xml:space="preserve">tôm,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thân </w:t>
      </w:r>
      <w:r>
        <w:t xml:space="preserve">giáp, </w:t>
      </w:r>
      <w:r>
        <w:t xml:space="preserve">không </w:t>
      </w:r>
      <w:r>
        <w:t xml:space="preserve">có </w:t>
      </w:r>
      <w:r>
        <w:t xml:space="preserve">mai </w:t>
      </w:r>
      <w:r>
        <w:t xml:space="preserve">cứng, </w:t>
      </w:r>
      <w:r>
        <w:t xml:space="preserve">bụng </w:t>
      </w:r>
      <w:r>
        <w:t xml:space="preserve">dài, </w:t>
      </w:r>
      <w:r>
        <w:t xml:space="preserve">có </w:t>
      </w:r>
      <w:r>
        <w:t xml:space="preserve">nhiều </w:t>
      </w:r>
      <w:r>
        <w:t xml:space="preserve">chân </w:t>
      </w:r>
      <w:r>
        <w:t xml:space="preserve">bơi, </w:t>
      </w:r>
      <w:r>
        <w:t xml:space="preserve">sống </w:t>
      </w:r>
      <w:r>
        <w:t xml:space="preserve">dưới </w:t>
      </w:r>
      <w:r>
        <w:t xml:space="preserve">nước. </w:t>
      </w:r>
      <w:r>
        <w:t xml:space="preserve">Đắt </w:t>
      </w:r>
      <w:r>
        <w:rPr>
          <w:i/>
        </w:rPr>
        <w:t xml:space="preserve">như </w:t>
      </w:r>
      <w:r>
        <w:rPr>
          <w:i/>
        </w:rPr>
        <w:t xml:space="preserve">tôm </w:t>
      </w:r>
      <w:r>
        <w:rPr>
          <w:i/>
        </w:rPr>
        <w:t xml:space="preserve">tươi </w:t>
      </w:r>
      <w:r>
        <w:rPr>
          <w:i/>
        </w:rPr>
        <w:t xml:space="preserve">(kng,; </w:t>
      </w:r>
      <w:r>
        <w:t xml:space="preserve">rất </w:t>
      </w:r>
      <w:r>
        <w:t xml:space="preserve">đắt). </w:t>
      </w:r>
      <w:r>
        <w:br/>
      </w:r>
      <w:r>
        <w:rPr>
          <w:b/>
        </w:rPr>
        <w:t xml:space="preserve">tôm; </w:t>
      </w:r>
      <w:r>
        <w:rPr>
          <w:i/>
        </w:rPr>
        <w:t xml:space="preserve">động từ </w:t>
      </w:r>
      <w:r>
        <w:t xml:space="preserve">(thạt.). </w:t>
      </w:r>
      <w:r>
        <w:t xml:space="preserve">Bắt </w:t>
      </w:r>
      <w:r>
        <w:t xml:space="preserve">gọn </w:t>
      </w:r>
      <w:r>
        <w:t xml:space="preserve">(kẻ </w:t>
      </w:r>
      <w:r>
        <w:t xml:space="preserve">chống </w:t>
      </w:r>
      <w:r>
        <w:t xml:space="preserve">đối, </w:t>
      </w:r>
      <w:r>
        <w:t xml:space="preserve">phạm </w:t>
      </w:r>
      <w:r>
        <w:t xml:space="preserve">pháp). </w:t>
      </w:r>
      <w:r>
        <w:rPr>
          <w:i/>
        </w:rPr>
        <w:t xml:space="preserve">Tôm </w:t>
      </w:r>
      <w:r>
        <w:t xml:space="preserve">được </w:t>
      </w:r>
      <w:r>
        <w:t xml:space="preserve">cả </w:t>
      </w:r>
      <w:r>
        <w:t xml:space="preserve">lũ. </w:t>
      </w:r>
      <w:r>
        <w:t xml:space="preserve">Tên </w:t>
      </w:r>
      <w:r>
        <w:t xml:space="preserve">gian </w:t>
      </w:r>
      <w:r>
        <w:rPr>
          <w:i/>
        </w:rPr>
        <w:t xml:space="preserve">đã </w:t>
      </w:r>
      <w:r>
        <w:rPr>
          <w:i/>
        </w:rPr>
        <w:t xml:space="preserve">bị </w:t>
      </w:r>
      <w:r>
        <w:rPr>
          <w:i/>
        </w:rPr>
        <w:t xml:space="preserve">tôm </w:t>
      </w:r>
      <w:r>
        <w:t xml:space="preserve">oổ. </w:t>
      </w:r>
      <w:r>
        <w:t xml:space="preserve">tôm </w:t>
      </w:r>
      <w:r>
        <w:t xml:space="preserve">bông </w:t>
      </w:r>
      <w:r>
        <w:t xml:space="preserve">danh từ </w:t>
      </w:r>
      <w:r>
        <w:t xml:space="preserve">Ruốc </w:t>
      </w:r>
      <w:r>
        <w:t xml:space="preserve">làm </w:t>
      </w:r>
      <w:r>
        <w:t xml:space="preserve">bằng </w:t>
      </w:r>
      <w:r>
        <w:t xml:space="preserve">tôm, </w:t>
      </w:r>
      <w:r>
        <w:t xml:space="preserve">tơi </w:t>
      </w:r>
      <w:r>
        <w:t xml:space="preserve">như </w:t>
      </w:r>
      <w:r>
        <w:t xml:space="preserve">bông.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càng </w:t>
      </w:r>
      <w:r>
        <w:rPr>
          <w:i/>
        </w:rPr>
        <w:t xml:space="preserve">danh từ </w:t>
      </w:r>
      <w:r>
        <w:t xml:space="preserve">Tôm </w:t>
      </w:r>
      <w:r>
        <w:t xml:space="preserve">nước </w:t>
      </w:r>
      <w:r>
        <w:t xml:space="preserve">ngọt </w:t>
      </w:r>
      <w:r>
        <w:t xml:space="preserve">cỡ </w:t>
      </w:r>
      <w:r>
        <w:t xml:space="preserve">trung </w:t>
      </w:r>
      <w:r>
        <w:t xml:space="preserve">bình, </w:t>
      </w:r>
      <w:r>
        <w:t xml:space="preserve">có </w:t>
      </w:r>
      <w:r>
        <w:t xml:space="preserve">đôi </w:t>
      </w:r>
      <w:r>
        <w:t xml:space="preserve">càng </w:t>
      </w:r>
      <w:r>
        <w:t xml:space="preserve">dài.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he </w:t>
      </w:r>
      <w:r>
        <w:rPr>
          <w:i/>
        </w:rPr>
        <w:t xml:space="preserve">danh từ </w:t>
      </w:r>
      <w:r>
        <w:t xml:space="preserve">Tôm </w:t>
      </w:r>
      <w:r>
        <w:t xml:space="preserve">cỡ </w:t>
      </w:r>
      <w:r>
        <w:t xml:space="preserve">trung </w:t>
      </w:r>
      <w:r>
        <w:t xml:space="preserve">bình, </w:t>
      </w:r>
      <w:r>
        <w:t xml:space="preserve">sống </w:t>
      </w:r>
      <w:r>
        <w:t xml:space="preserve">thành </w:t>
      </w:r>
      <w:r>
        <w:t xml:space="preserve">đàn </w:t>
      </w:r>
      <w:r>
        <w:t xml:space="preserve">ở </w:t>
      </w:r>
      <w:r>
        <w:t xml:space="preserve">ven </w:t>
      </w:r>
      <w:r>
        <w:t xml:space="preserve">biển </w:t>
      </w:r>
      <w:r>
        <w:t xml:space="preserve">và </w:t>
      </w:r>
      <w:r>
        <w:t xml:space="preserve">vùng </w:t>
      </w:r>
      <w:r>
        <w:t xml:space="preserve">nước </w:t>
      </w:r>
      <w:r>
        <w:t xml:space="preserve">lợ, </w:t>
      </w:r>
      <w:r>
        <w:t xml:space="preserve">thân </w:t>
      </w:r>
      <w:r>
        <w:t xml:space="preserve">rộng </w:t>
      </w:r>
      <w:r>
        <w:t xml:space="preserve">bản </w:t>
      </w:r>
      <w:r>
        <w:t xml:space="preserve">và </w:t>
      </w:r>
      <w:r>
        <w:t xml:space="preserve">dẹt, </w:t>
      </w:r>
      <w:r>
        <w:t xml:space="preserve">râu </w:t>
      </w:r>
      <w:r>
        <w:t xml:space="preserve">ngắn.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hùm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Tôm </w:t>
      </w:r>
      <w:r>
        <w:t xml:space="preserve">biển </w:t>
      </w:r>
      <w:r>
        <w:t xml:space="preserve">có </w:t>
      </w:r>
      <w:r>
        <w:t xml:space="preserve">đôi </w:t>
      </w:r>
      <w:r>
        <w:t xml:space="preserve">càng </w:t>
      </w:r>
      <w:r>
        <w:t xml:space="preserve">rất </w:t>
      </w:r>
      <w:r>
        <w:t xml:space="preserve">lớn. </w:t>
      </w:r>
      <w:r>
        <w:rPr>
          <w:b/>
        </w:rPr>
        <w:t xml:space="preserve">2 </w:t>
      </w:r>
      <w:r>
        <w:t xml:space="preserve">cũng nói </w:t>
      </w:r>
      <w:r>
        <w:t xml:space="preserve">tôm </w:t>
      </w:r>
      <w:r>
        <w:t xml:space="preserve">rồng. </w:t>
      </w:r>
      <w:r>
        <w:t xml:space="preserve">Tôm </w:t>
      </w:r>
      <w:r>
        <w:rPr>
          <w:i/>
        </w:rPr>
        <w:t xml:space="preserve">biển </w:t>
      </w:r>
      <w:r>
        <w:t xml:space="preserve">cỡ </w:t>
      </w:r>
      <w:r>
        <w:rPr>
          <w:i/>
        </w:rPr>
        <w:t xml:space="preserve">lớn </w:t>
      </w:r>
      <w:r>
        <w:t xml:space="preserve">có </w:t>
      </w:r>
      <w:r>
        <w:t xml:space="preserve">hai </w:t>
      </w:r>
      <w:r>
        <w:t xml:space="preserve">râu </w:t>
      </w:r>
      <w:r>
        <w:t xml:space="preserve">rất </w:t>
      </w:r>
      <w:r>
        <w:t xml:space="preserve">to, </w:t>
      </w:r>
      <w:r>
        <w:rPr>
          <w:i/>
        </w:rPr>
        <w:t xml:space="preserve">dài </w:t>
      </w:r>
      <w:r>
        <w:t xml:space="preserve">uà </w:t>
      </w:r>
      <w:r>
        <w:t xml:space="preserve">cong, </w:t>
      </w:r>
      <w:r>
        <w:rPr>
          <w:i/>
        </w:rPr>
        <w:t xml:space="preserve">mai </w:t>
      </w:r>
      <w:r>
        <w:t xml:space="preserve">có </w:t>
      </w:r>
      <w:r>
        <w:t xml:space="preserve">gai, </w:t>
      </w:r>
      <w:r>
        <w:t xml:space="preserve">đuôi </w:t>
      </w:r>
      <w:r>
        <w:t xml:space="preserve">xoèề </w:t>
      </w:r>
      <w:r>
        <w:t xml:space="preserve">to.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rảo </w:t>
      </w:r>
      <w:r>
        <w:rPr>
          <w:i/>
        </w:rPr>
        <w:t xml:space="preserve">danh từ </w:t>
      </w:r>
      <w:r>
        <w:t xml:space="preserve">Tôm </w:t>
      </w:r>
      <w:r>
        <w:t xml:space="preserve">nhỏ,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tôm </w:t>
      </w:r>
      <w:r>
        <w:t xml:space="preserve">he, </w:t>
      </w:r>
      <w:r>
        <w:t xml:space="preserve">sống </w:t>
      </w:r>
      <w:r>
        <w:t xml:space="preserve">ở </w:t>
      </w:r>
      <w:r>
        <w:t xml:space="preserve">vùng </w:t>
      </w:r>
      <w:r>
        <w:t xml:space="preserve">nước </w:t>
      </w:r>
      <w:r>
        <w:t xml:space="preserve">lợ </w:t>
      </w:r>
      <w:r>
        <w:t xml:space="preserve">ven </w:t>
      </w:r>
      <w:r>
        <w:t xml:space="preserve">biển, </w:t>
      </w:r>
      <w:r>
        <w:t xml:space="preserve">thân </w:t>
      </w:r>
      <w:r>
        <w:t xml:space="preserve">hẹp </w:t>
      </w:r>
      <w:r>
        <w:t xml:space="preserve">và </w:t>
      </w:r>
      <w:r>
        <w:t xml:space="preserve">dài.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xem </w:t>
      </w:r>
      <w:r>
        <w:t xml:space="preserve">tôm </w:t>
      </w:r>
      <w:r>
        <w:rPr>
          <w:i/>
        </w:rPr>
        <w:t xml:space="preserve">hùm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sú </w:t>
      </w:r>
      <w:r>
        <w:rPr>
          <w:i/>
        </w:rPr>
        <w:t xml:space="preserve">danh từ </w:t>
      </w:r>
      <w:r>
        <w:t xml:space="preserve">Tôm </w:t>
      </w:r>
      <w:r>
        <w:t xml:space="preserve">biển </w:t>
      </w:r>
      <w:r>
        <w:t xml:space="preserve">cỡ </w:t>
      </w:r>
      <w:r>
        <w:t xml:space="preserve">lớn, </w:t>
      </w:r>
      <w:r>
        <w:t xml:space="preserve">thuộc </w:t>
      </w:r>
      <w:r>
        <w:t xml:space="preserve">họ </w:t>
      </w:r>
      <w:r>
        <w:t xml:space="preserve">tôm </w:t>
      </w:r>
      <w:r>
        <w:t xml:space="preserve">he, </w:t>
      </w:r>
      <w:r>
        <w:t xml:space="preserve">vỏ </w:t>
      </w:r>
      <w:r>
        <w:t xml:space="preserve">dày </w:t>
      </w:r>
      <w:r>
        <w:t xml:space="preserve">màu </w:t>
      </w:r>
      <w:r>
        <w:t xml:space="preserve">xám </w:t>
      </w:r>
      <w:r>
        <w:t xml:space="preserve">nhạt, </w:t>
      </w:r>
      <w:r>
        <w:t xml:space="preserve">phần </w:t>
      </w:r>
      <w:r>
        <w:t xml:space="preserve">bụng </w:t>
      </w:r>
      <w:r>
        <w:t xml:space="preserve">màu </w:t>
      </w:r>
      <w:r>
        <w:t xml:space="preserve">sâm.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tép </w:t>
      </w:r>
      <w:r>
        <w:rPr>
          <w:i/>
        </w:rPr>
        <w:t xml:space="preserve">danh từ </w:t>
      </w:r>
      <w:r>
        <w:t xml:space="preserve">Tôm </w:t>
      </w:r>
      <w:r>
        <w:t xml:space="preserve">và </w:t>
      </w:r>
      <w:r>
        <w:t xml:space="preserve">tép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hạng </w:t>
      </w:r>
      <w:r>
        <w:t xml:space="preserve">người </w:t>
      </w:r>
      <w:r>
        <w:t xml:space="preserve">bị </w:t>
      </w:r>
      <w:r>
        <w:t xml:space="preserve">coi </w:t>
      </w:r>
      <w:r>
        <w:t xml:space="preserve">là </w:t>
      </w:r>
      <w:r>
        <w:t xml:space="preserve">thấp </w:t>
      </w:r>
      <w:r>
        <w:t xml:space="preserve">kém, </w:t>
      </w:r>
      <w:r>
        <w:t xml:space="preserve">không </w:t>
      </w:r>
      <w:r>
        <w:t xml:space="preserve">có </w:t>
      </w:r>
      <w:r>
        <w:t xml:space="preserve">địa </w:t>
      </w:r>
      <w:r>
        <w:t xml:space="preserve">vị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Phận </w:t>
      </w:r>
      <w:r>
        <w:t xml:space="preserve">tôm </w:t>
      </w:r>
      <w:r>
        <w:rPr>
          <w:i/>
        </w:rPr>
        <w:t xml:space="preserve">tép. </w:t>
      </w:r>
      <w:r>
        <w:br/>
      </w:r>
      <w:r>
        <w:rPr>
          <w:b/>
        </w:rPr>
        <w:t xml:space="preserve">tôm </w:t>
      </w:r>
      <w:r>
        <w:rPr>
          <w:b/>
        </w:rPr>
        <w:t xml:space="preserve">thẻ </w:t>
      </w:r>
      <w:r>
        <w:rPr>
          <w:i/>
        </w:rPr>
        <w:t xml:space="preserve">danh từ </w:t>
      </w:r>
      <w:r>
        <w:t xml:space="preserve">Tôm </w:t>
      </w:r>
      <w:r>
        <w:t xml:space="preserve">biển </w:t>
      </w:r>
      <w:r>
        <w:t xml:space="preserve">thuộc </w:t>
      </w:r>
      <w:r>
        <w:t xml:space="preserve">họ </w:t>
      </w:r>
      <w:r>
        <w:t xml:space="preserve">tôm </w:t>
      </w:r>
      <w:r>
        <w:t xml:space="preserve">he, </w:t>
      </w:r>
      <w:r>
        <w:t xml:space="preserve">mình </w:t>
      </w:r>
      <w:r>
        <w:t xml:space="preserve">hơi </w:t>
      </w:r>
      <w:r>
        <w:t xml:space="preserve">đẹp, </w:t>
      </w:r>
      <w:r>
        <w:t xml:space="preserve">vỏ </w:t>
      </w:r>
      <w:r>
        <w:t xml:space="preserve">hơi </w:t>
      </w:r>
      <w:r>
        <w:t xml:space="preserve">vàng. </w:t>
      </w:r>
      <w:r>
        <w:br/>
      </w:r>
      <w:r>
        <w:rPr>
          <w:b/>
        </w:rPr>
        <w:t xml:space="preserve">tôn, </w:t>
      </w:r>
      <w:r>
        <w:rPr>
          <w:i/>
        </w:rPr>
        <w:t xml:space="preserve">danh từ </w:t>
      </w:r>
      <w:r>
        <w:t xml:space="preserve">Thép </w:t>
      </w:r>
      <w:r>
        <w:t xml:space="preserve">tấm, </w:t>
      </w:r>
      <w:r>
        <w:t xml:space="preserve">ít </w:t>
      </w:r>
      <w:r>
        <w:t xml:space="preserve">carbon, </w:t>
      </w:r>
      <w:r>
        <w:t xml:space="preserve">có </w:t>
      </w:r>
      <w:r>
        <w:t xml:space="preserve">tráng </w:t>
      </w:r>
      <w:r>
        <w:t xml:space="preserve">mạ </w:t>
      </w:r>
      <w:r>
        <w:t xml:space="preserve">kẽm </w:t>
      </w:r>
      <w:r>
        <w:t xml:space="preserve">ở </w:t>
      </w:r>
      <w:r>
        <w:t xml:space="preserve">bề </w:t>
      </w:r>
      <w:r>
        <w:t xml:space="preserve">mặt. </w:t>
      </w:r>
      <w:r>
        <w:t xml:space="preserve">Chậu </w:t>
      </w:r>
      <w:r>
        <w:rPr>
          <w:i/>
        </w:rPr>
        <w:t xml:space="preserve">tôn. </w:t>
      </w:r>
      <w:r>
        <w:rPr>
          <w:i/>
        </w:rPr>
        <w:t xml:space="preserve">Nhà </w:t>
      </w:r>
      <w:r>
        <w:t xml:space="preserve">lợp </w:t>
      </w:r>
      <w:r>
        <w:rPr>
          <w:i/>
        </w:rPr>
        <w:t xml:space="preserve">tôn. </w:t>
      </w:r>
      <w:r>
        <w:br/>
      </w:r>
      <w:r>
        <w:rPr>
          <w:b/>
        </w:rPr>
        <w:t xml:space="preserve">tôn.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Đắp </w:t>
      </w:r>
      <w:r>
        <w:t xml:space="preserve">thêm </w:t>
      </w:r>
      <w:r>
        <w:t xml:space="preserve">vào </w:t>
      </w:r>
      <w:r>
        <w:t xml:space="preserve">để </w:t>
      </w:r>
      <w:r>
        <w:t xml:space="preserve">cho </w:t>
      </w:r>
      <w:r>
        <w:t xml:space="preserve">cao </w:t>
      </w:r>
      <w:r>
        <w:t xml:space="preserve">hơn, </w:t>
      </w:r>
      <w:r>
        <w:t xml:space="preserve">vững </w:t>
      </w:r>
      <w:r>
        <w:t xml:space="preserve">hơn. </w:t>
      </w:r>
      <w:r>
        <w:t xml:space="preserve">Tôn </w:t>
      </w:r>
      <w:r>
        <w:rPr>
          <w:i/>
        </w:rPr>
        <w:t xml:space="preserve">nền. </w:t>
      </w:r>
      <w:r>
        <w:t xml:space="preserve">Tôn </w:t>
      </w:r>
      <w:r>
        <w:t xml:space="preserve">cao </w:t>
      </w:r>
      <w:r>
        <w:rPr>
          <w:i/>
        </w:rPr>
        <w:t xml:space="preserve">các </w:t>
      </w:r>
      <w:r>
        <w:rPr>
          <w:i/>
        </w:rPr>
        <w:t xml:space="preserve">đoạn </w:t>
      </w:r>
      <w:r>
        <w:rPr>
          <w:i/>
        </w:rPr>
        <w:t xml:space="preserve">đê </w:t>
      </w:r>
      <w:r>
        <w:rPr>
          <w:i/>
        </w:rPr>
        <w:t xml:space="preserve">xung </w:t>
      </w:r>
      <w:r>
        <w:t xml:space="preserve">yếu. </w:t>
      </w:r>
      <w:r>
        <w:rPr>
          <w:b/>
        </w:rPr>
        <w:t xml:space="preserve">2 </w:t>
      </w:r>
      <w:r>
        <w:t xml:space="preserve">Nồi </w:t>
      </w:r>
      <w:r>
        <w:t xml:space="preserve">rõ </w:t>
      </w:r>
      <w:r>
        <w:t xml:space="preserve">lên </w:t>
      </w:r>
      <w:r>
        <w:t xml:space="preserve">ưu </w:t>
      </w:r>
      <w:r>
        <w:t xml:space="preserve">thế, </w:t>
      </w:r>
      <w:r>
        <w:t xml:space="preserve">vẻ </w:t>
      </w:r>
      <w:r>
        <w:t xml:space="preserve">đẹp, </w:t>
      </w:r>
      <w:r>
        <w:t xml:space="preserve">nhờ </w:t>
      </w:r>
      <w:r>
        <w:t xml:space="preserve">có </w:t>
      </w:r>
      <w:r>
        <w:t xml:space="preserve">sự </w:t>
      </w:r>
      <w:r>
        <w:t xml:space="preserve">tương </w:t>
      </w:r>
      <w:r>
        <w:t xml:space="preserve">phản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làm </w:t>
      </w:r>
      <w:r>
        <w:t xml:space="preserve">nền. </w:t>
      </w:r>
      <w: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đẹp </w:t>
      </w:r>
      <w:r>
        <w:rPr>
          <w:i/>
        </w:rPr>
        <w:t xml:space="preserve">làm </w:t>
      </w:r>
      <w:r>
        <w:rPr>
          <w:i/>
        </w:rPr>
        <w:t xml:space="preserve">tôn </w:t>
      </w:r>
      <w:r>
        <w:rPr>
          <w:i/>
        </w:rPr>
        <w:t xml:space="preserve">nội </w:t>
      </w:r>
      <w:r>
        <w:rPr>
          <w:i/>
        </w:rPr>
        <w:t xml:space="preserve">dung </w:t>
      </w:r>
      <w:r>
        <w:rPr>
          <w:i/>
        </w:rPr>
        <w:t xml:space="preserve">lên. </w:t>
      </w:r>
      <w:r>
        <w:rPr>
          <w:i/>
        </w:rPr>
        <w:t xml:space="preserve">Màu </w:t>
      </w:r>
      <w:r>
        <w:rPr>
          <w:i/>
        </w:rPr>
        <w:t xml:space="preserve">áo </w:t>
      </w:r>
      <w:r>
        <w:rPr>
          <w:i/>
        </w:rPr>
        <w:t xml:space="preserve">đen </w:t>
      </w:r>
      <w:r>
        <w:rPr>
          <w:i/>
        </w:rPr>
        <w:t xml:space="preserve">càng </w:t>
      </w:r>
      <w:r>
        <w:rPr>
          <w:i/>
        </w:rPr>
        <w:t xml:space="preserve">tôn </w:t>
      </w:r>
      <w:r>
        <w:t xml:space="preserve">thêm </w:t>
      </w:r>
      <w:r>
        <w:t xml:space="preserve">nước </w:t>
      </w:r>
      <w:r>
        <w:rPr>
          <w:i/>
        </w:rPr>
        <w:t xml:space="preserve">da </w:t>
      </w:r>
      <w:r>
        <w:t xml:space="preserve">trắng. </w:t>
      </w:r>
      <w:r>
        <w:rPr>
          <w:b/>
        </w:rPr>
        <w:t xml:space="preserve">3 </w:t>
      </w:r>
      <w:r>
        <w:t xml:space="preserve">Coi </w:t>
      </w:r>
      <w:r>
        <w:t xml:space="preserve">là </w:t>
      </w:r>
      <w:r>
        <w:t xml:space="preserve">xứng </w:t>
      </w:r>
      <w:r>
        <w:t xml:space="preserve">đáng </w:t>
      </w:r>
      <w:r>
        <w:t xml:space="preserve">và </w:t>
      </w:r>
      <w:r>
        <w:t xml:space="preserve">đưa </w:t>
      </w:r>
      <w:r>
        <w:t xml:space="preserve">lên </w:t>
      </w:r>
      <w:r>
        <w:t xml:space="preserve">một </w:t>
      </w:r>
      <w:r>
        <w:t xml:space="preserve">địa </w:t>
      </w:r>
      <w:r>
        <w:t xml:space="preserve">vị </w:t>
      </w:r>
      <w:r>
        <w:t xml:space="preserve">cao </w:t>
      </w:r>
      <w:r>
        <w:t xml:space="preserve">quý. </w:t>
      </w:r>
      <w:r>
        <w:rPr>
          <w:i/>
        </w:rPr>
        <w:t xml:space="preserve">Tôn </w:t>
      </w:r>
      <w:r>
        <w:rPr>
          <w:i/>
        </w:rPr>
        <w:t xml:space="preserve">làm </w:t>
      </w:r>
      <w:r>
        <w:rPr>
          <w:i/>
        </w:rPr>
        <w:t xml:space="preserve">thây. </w:t>
      </w:r>
      <w:r>
        <w:rPr>
          <w:i/>
        </w:rPr>
        <w:t xml:space="preserve">Được </w:t>
      </w:r>
      <w:r>
        <w:t xml:space="preserve">nghĩa </w:t>
      </w:r>
      <w:r>
        <w:rPr>
          <w:i/>
        </w:rPr>
        <w:t xml:space="preserve">quân </w:t>
      </w:r>
      <w:r>
        <w:rPr>
          <w:i/>
        </w:rPr>
        <w:t xml:space="preserve">tôn </w:t>
      </w:r>
      <w:r>
        <w:rPr>
          <w:i/>
        </w:rPr>
        <w:t xml:space="preserve">làm </w:t>
      </w:r>
      <w:r>
        <w:t xml:space="preserve">chủ </w:t>
      </w:r>
      <w:r>
        <w:rPr>
          <w:i/>
        </w:rPr>
        <w:t xml:space="preserve">tướng.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Nguyên </w:t>
      </w:r>
      <w:r>
        <w:t xml:space="preserve">tắc </w:t>
      </w:r>
      <w:r>
        <w:t xml:space="preserve">chính </w:t>
      </w:r>
      <w:r>
        <w:t xml:space="preserve">chỉ </w:t>
      </w:r>
      <w:r>
        <w:t xml:space="preserve">phối </w:t>
      </w:r>
      <w:r>
        <w:t xml:space="preserve">mục </w:t>
      </w:r>
      <w:r>
        <w:t xml:space="preserve">đích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đoàn </w:t>
      </w:r>
      <w:r>
        <w:rPr>
          <w:i/>
        </w:rPr>
        <w:t xml:space="preserve">thể. </w:t>
      </w:r>
      <w:r>
        <w:rPr>
          <w:i/>
        </w:rPr>
        <w:t xml:space="preserve">Tôn </w:t>
      </w:r>
      <w:r>
        <w:rPr>
          <w:i/>
        </w:rPr>
        <w:t xml:space="preserve">chỉ </w:t>
      </w:r>
      <w:r>
        <w:rPr>
          <w:i/>
        </w:rPr>
        <w:t xml:space="preserve">của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Hình </w:t>
      </w:r>
      <w:r>
        <w:t xml:space="preserve">thái </w:t>
      </w:r>
      <w:r>
        <w:t xml:space="preserve">ý </w:t>
      </w:r>
      <w:r>
        <w:t xml:space="preserve">thức </w:t>
      </w:r>
      <w:r>
        <w:t xml:space="preserve">xã </w:t>
      </w:r>
      <w:r>
        <w:t xml:space="preserve">hội </w:t>
      </w:r>
      <w:r>
        <w:t xml:space="preserve">gồm </w:t>
      </w:r>
      <w:r>
        <w:t xml:space="preserve">những </w:t>
      </w:r>
      <w:r>
        <w:t xml:space="preserve">quan </w:t>
      </w:r>
      <w:r>
        <w:t xml:space="preserve">niệm </w:t>
      </w:r>
      <w:r>
        <w:t xml:space="preserve">dựa </w:t>
      </w:r>
      <w:r>
        <w:t xml:space="preserve">trên </w:t>
      </w:r>
      <w:r>
        <w:t xml:space="preserve">cơ </w:t>
      </w:r>
      <w:r>
        <w:t xml:space="preserve">sở </w:t>
      </w:r>
      <w:r>
        <w:rPr>
          <w:i/>
        </w:rPr>
        <w:t xml:space="preserve">tin </w:t>
      </w:r>
      <w:r>
        <w:t xml:space="preserve">và </w:t>
      </w:r>
      <w:r>
        <w:t xml:space="preserve">sùng </w:t>
      </w:r>
      <w:r>
        <w:t xml:space="preserve">bái </w:t>
      </w:r>
      <w:r>
        <w:t xml:space="preserve">những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nhiên, </w:t>
      </w:r>
      <w:r>
        <w:t xml:space="preserve">cho </w:t>
      </w:r>
      <w:r>
        <w:t xml:space="preserve">rằng </w:t>
      </w:r>
      <w:r>
        <w:t xml:space="preserve">có </w:t>
      </w:r>
      <w:r>
        <w:t xml:space="preserve">những </w:t>
      </w:r>
      <w:r>
        <w:t xml:space="preserve">lực </w:t>
      </w:r>
      <w:r>
        <w:t xml:space="preserve">lượng </w:t>
      </w:r>
      <w:r>
        <w:t xml:space="preserve">siêu </w:t>
      </w:r>
      <w:r>
        <w:t xml:space="preserve">tự </w:t>
      </w:r>
      <w:r>
        <w:t xml:space="preserve">nhiên </w:t>
      </w:r>
      <w:r>
        <w:t xml:space="preserve">quyết </w:t>
      </w:r>
      <w:r>
        <w:t xml:space="preserve">định </w:t>
      </w:r>
      <w:r>
        <w:t xml:space="preserve">số </w:t>
      </w:r>
      <w:r>
        <w:t xml:space="preserve">phận </w:t>
      </w:r>
      <w:r>
        <w:t xml:space="preserve">con </w:t>
      </w:r>
      <w:r>
        <w:t xml:space="preserve">người, </w:t>
      </w:r>
      <w:r>
        <w:t xml:space="preserve">con </w:t>
      </w:r>
      <w:r>
        <w:t xml:space="preserve">người </w:t>
      </w:r>
      <w:r>
        <w:t xml:space="preserve">phải </w:t>
      </w:r>
      <w:r>
        <w:t xml:space="preserve">phục </w:t>
      </w:r>
      <w:r>
        <w:t xml:space="preserve">tùng </w:t>
      </w:r>
      <w:r>
        <w:t xml:space="preserve">và </w:t>
      </w:r>
      <w:r>
        <w:t xml:space="preserve">tôn </w:t>
      </w:r>
      <w:r>
        <w:t xml:space="preserve">thờ. </w:t>
      </w:r>
      <w:r>
        <w:t xml:space="preserve">Tôn </w:t>
      </w:r>
      <w:r>
        <w:rPr>
          <w:i/>
        </w:rPr>
        <w:t xml:space="preserve">giáo </w:t>
      </w:r>
      <w:r>
        <w:rPr>
          <w:i/>
        </w:rPr>
        <w:t xml:space="preserve">nảy </w:t>
      </w:r>
      <w:r>
        <w:t xml:space="preserve">sinh </w:t>
      </w:r>
      <w:r>
        <w:rPr>
          <w:i/>
        </w:rPr>
        <w:t xml:space="preserve">rất </w:t>
      </w:r>
      <w:r>
        <w:rPr>
          <w:i/>
        </w:rPr>
        <w:t xml:space="preserve">sớm, </w:t>
      </w:r>
      <w:r>
        <w:rPr>
          <w:i/>
        </w:rPr>
        <w:t xml:space="preserve">từ </w:t>
      </w:r>
      <w:r>
        <w:rPr>
          <w:i/>
        </w:rPr>
        <w:t xml:space="preserve">trong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nguyên </w:t>
      </w:r>
      <w:r>
        <w:t xml:space="preserve">thuỷ.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quan </w:t>
      </w:r>
      <w:r>
        <w:t xml:space="preserve">niệm </w:t>
      </w:r>
      <w:r>
        <w:t xml:space="preserve">tín </w:t>
      </w:r>
      <w:r>
        <w:t xml:space="preserve">ngưỡng </w:t>
      </w:r>
      <w:r>
        <w:t xml:space="preserve">một </w:t>
      </w:r>
      <w:r>
        <w:t xml:space="preserve">hay </w:t>
      </w:r>
      <w:r>
        <w:t xml:space="preserve">những </w:t>
      </w:r>
      <w:r>
        <w:t xml:space="preserve">vị </w:t>
      </w:r>
      <w:r>
        <w:t xml:space="preserve">thần </w:t>
      </w:r>
      <w:r>
        <w:t xml:space="preserve">linh </w:t>
      </w:r>
      <w:r>
        <w:t xml:space="preserve">nào </w:t>
      </w:r>
      <w:r>
        <w:t xml:space="preserve">đó </w:t>
      </w:r>
      <w:r>
        <w:t xml:space="preserve">và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lễ </w:t>
      </w:r>
      <w:r>
        <w:t xml:space="preserve">nghi </w:t>
      </w:r>
      <w:r>
        <w:t xml:space="preserve">thể </w:t>
      </w:r>
      <w:r>
        <w:t xml:space="preserve">hiện </w:t>
      </w:r>
      <w:r>
        <w:t xml:space="preserve">sự </w:t>
      </w:r>
      <w:r>
        <w:t xml:space="preserve">sùng </w:t>
      </w:r>
      <w:r>
        <w:t xml:space="preserve">bái </w:t>
      </w:r>
      <w:r>
        <w:t xml:space="preserve">ấy; </w:t>
      </w:r>
      <w:r>
        <w:t xml:space="preserve">đạo. </w:t>
      </w:r>
      <w:r>
        <w:t xml:space="preserve">Ở </w:t>
      </w:r>
      <w:r>
        <w:rPr>
          <w:i/>
        </w:rPr>
        <w:t xml:space="preserve">Việt </w:t>
      </w:r>
      <w:r>
        <w:rPr>
          <w:i/>
        </w:rPr>
        <w:t xml:space="preserve">Nam </w:t>
      </w:r>
      <w:r>
        <w:t xml:space="preserve">có </w:t>
      </w:r>
      <w:r>
        <w:rPr>
          <w:i/>
        </w:rPr>
        <w:t xml:space="preserve">nhiều </w:t>
      </w:r>
      <w:r>
        <w:t xml:space="preserve">tôn </w:t>
      </w:r>
      <w:r>
        <w:rPr>
          <w:i/>
        </w:rPr>
        <w:t xml:space="preserve">giáo: </w:t>
      </w:r>
      <w:r>
        <w:t xml:space="preserve">đạo </w:t>
      </w:r>
      <w:r>
        <w:t xml:space="preserve">Phật, </w:t>
      </w:r>
      <w:r>
        <w:rPr>
          <w:i/>
        </w:rPr>
        <w:t xml:space="preserve">đạo </w:t>
      </w:r>
      <w:r>
        <w:rPr>
          <w:i/>
        </w:rPr>
        <w:t xml:space="preserve">Thiên </w:t>
      </w:r>
      <w:r>
        <w:t xml:space="preserve">Chúa, </w:t>
      </w:r>
      <w:r>
        <w:rPr>
          <w:i/>
        </w:rPr>
        <w:t xml:space="preserve">đạo </w:t>
      </w:r>
      <w:r>
        <w:t xml:space="preserve">Cao </w:t>
      </w:r>
      <w:r>
        <w:rPr>
          <w:i/>
        </w:rPr>
        <w:t xml:space="preserve">Đài, </w:t>
      </w:r>
      <w:r>
        <w:rPr>
          <w:i/>
        </w:rPr>
        <w:t xml:space="preserve">U.U.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huynh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người </w:t>
      </w:r>
      <w:r>
        <w:t xml:space="preserve">mình </w:t>
      </w:r>
      <w:r>
        <w:t xml:space="preserve">kính </w:t>
      </w:r>
      <w:r>
        <w:t xml:space="preserve">trọng, </w:t>
      </w:r>
      <w:r>
        <w:t xml:space="preserve">coi </w:t>
      </w:r>
      <w:r>
        <w:t xml:space="preserve">như </w:t>
      </w:r>
      <w:r>
        <w:t xml:space="preserve">vai </w:t>
      </w:r>
      <w:r>
        <w:t xml:space="preserve">anh </w:t>
      </w:r>
      <w:r>
        <w:t xml:space="preserve">của </w:t>
      </w:r>
      <w:r>
        <w:t xml:space="preserve">mình,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ấy. </w:t>
      </w:r>
      <w:r>
        <w:br/>
      </w:r>
      <w:r>
        <w:rPr>
          <w:b/>
        </w:rPr>
        <w:t xml:space="preserve">tôn </w:t>
      </w:r>
      <w:r>
        <w:rPr>
          <w:b/>
        </w:rPr>
        <w:t xml:space="preserve">kính </w:t>
      </w:r>
      <w:r>
        <w:rPr>
          <w:i/>
        </w:rPr>
        <w:t xml:space="preserve">động từ </w:t>
      </w:r>
      <w:r>
        <w:t xml:space="preserve">Hết </w:t>
      </w:r>
      <w:r>
        <w:t xml:space="preserve">sức </w:t>
      </w:r>
      <w:r>
        <w:t xml:space="preserve">kính </w:t>
      </w:r>
      <w:r>
        <w:t xml:space="preserve">trọng. </w:t>
      </w:r>
      <w:r>
        <w:rPr>
          <w:i/>
        </w:rPr>
        <w:t xml:space="preserve">Tôn </w:t>
      </w:r>
      <w:r>
        <w:rPr>
          <w:i/>
        </w:rPr>
        <w:t xml:space="preserve">kính </w:t>
      </w:r>
      <w:r>
        <w:rPr>
          <w:i/>
        </w:rPr>
        <w:t xml:space="preserve">thầy </w:t>
      </w:r>
      <w:r>
        <w:rPr>
          <w:i/>
        </w:rPr>
        <w:t xml:space="preserve">giáo. </w:t>
      </w:r>
      <w:r>
        <w:rPr>
          <w:i/>
        </w:rPr>
        <w:t xml:space="preserve">Lòng </w:t>
      </w:r>
      <w:r>
        <w:rPr>
          <w:i/>
        </w:rPr>
        <w:t xml:space="preserve">tôn </w:t>
      </w:r>
      <w:r>
        <w:rPr>
          <w:i/>
        </w:rPr>
        <w:t xml:space="preserve">kính.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