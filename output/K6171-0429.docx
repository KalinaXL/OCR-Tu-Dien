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nam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Giới </w:t>
      </w:r>
      <w:r>
        <w:t xml:space="preserve">tính </w:t>
      </w:r>
      <w:r>
        <w:t xml:space="preserve">nam. </w:t>
      </w:r>
      <w:r>
        <w:br/>
      </w:r>
      <w:r>
        <w:rPr>
          <w:b/>
        </w:rPr>
        <w:t xml:space="preserve">nam </w:t>
      </w:r>
      <w:r>
        <w:rPr>
          <w:b/>
        </w:rPr>
        <w:t xml:space="preserve">trầm </w:t>
      </w:r>
      <w:r>
        <w:rPr>
          <w:i/>
        </w:rPr>
        <w:t xml:space="preserve">danh từ </w:t>
      </w:r>
      <w:r>
        <w:t xml:space="preserve">Giọng </w:t>
      </w:r>
      <w:r>
        <w:t xml:space="preserve">nam </w:t>
      </w:r>
      <w:r>
        <w:t xml:space="preserve">thấp </w:t>
      </w:r>
      <w:r>
        <w:t xml:space="preserve">và </w:t>
      </w:r>
      <w:r>
        <w:t xml:space="preserve">khoẻ. </w:t>
      </w:r>
      <w:r>
        <w:br/>
      </w:r>
      <w:r>
        <w:rPr>
          <w:b/>
        </w:rPr>
        <w:t xml:space="preserve">nam </w:t>
      </w:r>
      <w:r>
        <w:rPr>
          <w:b/>
        </w:rPr>
        <w:t xml:space="preserve">trung </w:t>
      </w:r>
      <w:r>
        <w:rPr>
          <w:i/>
        </w:rPr>
        <w:t xml:space="preserve">danh từ </w:t>
      </w:r>
      <w:r>
        <w:t xml:space="preserve">Giọng </w:t>
      </w:r>
      <w:r>
        <w:t xml:space="preserve">nam </w:t>
      </w:r>
      <w:r>
        <w:t xml:space="preserve">ở </w:t>
      </w:r>
      <w:r>
        <w:t xml:space="preserve">giữa </w:t>
      </w:r>
      <w:r>
        <w:t xml:space="preserve">nam </w:t>
      </w:r>
      <w:r>
        <w:t xml:space="preserve">cao </w:t>
      </w:r>
      <w:r>
        <w:t xml:space="preserve">và </w:t>
      </w:r>
      <w:r>
        <w:t xml:space="preserve">nam </w:t>
      </w:r>
      <w:r>
        <w:t xml:space="preserve">trầm. </w:t>
      </w:r>
      <w:r>
        <w:br/>
      </w:r>
      <w:r>
        <w:rPr>
          <w:b/>
        </w:rPr>
        <w:t xml:space="preserve">nam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con </w:t>
      </w:r>
      <w:r>
        <w:t xml:space="preserve">trai. </w:t>
      </w:r>
      <w:r>
        <w:br/>
      </w:r>
      <w:r>
        <w:rPr>
          <w:b/>
        </w:rPr>
        <w:t xml:space="preserve">nam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tước </w:t>
      </w:r>
      <w:r>
        <w:t xml:space="preserve">nam </w:t>
      </w:r>
      <w:r>
        <w:t xml:space="preserve">(ở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Tây). </w:t>
      </w:r>
      <w:r>
        <w:br/>
      </w:r>
      <w:r>
        <w:rPr>
          <w:b/>
        </w:rPr>
        <w:t xml:space="preserve">nam </w:t>
      </w:r>
      <w:r>
        <w:rPr>
          <w:b/>
        </w:rPr>
        <w:t xml:space="preserve">vô </w:t>
      </w:r>
      <w:r>
        <w:rPr>
          <w:i/>
        </w:rPr>
        <w:t xml:space="preserve">xem </w:t>
      </w:r>
      <w:r>
        <w:rPr>
          <w:i/>
        </w:rPr>
        <w:t xml:space="preserve">na </w:t>
      </w:r>
      <w:r>
        <w:rPr>
          <w:i/>
        </w:rPr>
        <w:t xml:space="preserve">mô. </w:t>
      </w:r>
      <w:r>
        <w:br/>
      </w:r>
      <w:r>
        <w:rPr>
          <w:b/>
        </w:rPr>
        <w:t xml:space="preserve">nám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Rám. </w:t>
      </w:r>
      <w:r>
        <w:rPr>
          <w:i/>
        </w:rPr>
        <w:t xml:space="preserve">Da </w:t>
      </w:r>
      <w:r>
        <w:t xml:space="preserve">nám </w:t>
      </w:r>
      <w:r>
        <w:t xml:space="preserve">nắng. </w:t>
      </w:r>
      <w:r>
        <w:rPr>
          <w:i/>
        </w:rPr>
        <w:t xml:space="preserve">Lửa </w:t>
      </w:r>
      <w:r>
        <w:br/>
      </w:r>
      <w:r>
        <w:rPr>
          <w:b/>
        </w:rPr>
        <w:t xml:space="preserve">cháy </w:t>
      </w:r>
      <w:r>
        <w:rPr>
          <w:b/>
        </w:rPr>
        <w:t xml:space="preserve">nám </w:t>
      </w:r>
      <w:r>
        <w:rPr>
          <w:b/>
        </w:rPr>
        <w:t xml:space="preserve">thân </w:t>
      </w:r>
      <w:r>
        <w:rPr>
          <w:b/>
        </w:rPr>
        <w:t xml:space="preserve">cây. </w:t>
      </w:r>
      <w:r>
        <w:br/>
      </w:r>
      <w:r>
        <w:rPr>
          <w:b/>
        </w:rPr>
        <w:t xml:space="preserve">nạm, </w:t>
      </w:r>
      <w:r>
        <w:rPr>
          <w:b/>
        </w:rPr>
        <w:t xml:space="preserve">d </w:t>
      </w:r>
      <w:r>
        <w:t xml:space="preserve">(phương ngữ). </w:t>
      </w:r>
      <w:r>
        <w:t xml:space="preserve">Nắm. </w:t>
      </w:r>
      <w:r>
        <w:t xml:space="preserve">Một </w:t>
      </w:r>
      <w:r>
        <w:t xml:space="preserve">nam </w:t>
      </w:r>
      <w:r>
        <w:t xml:space="preserve">gạo. </w:t>
      </w:r>
      <w:r>
        <w:t xml:space="preserve">Nam </w:t>
      </w:r>
      <w:r>
        <w:rPr>
          <w:i/>
        </w:rPr>
        <w:t xml:space="preserve">tóc. </w:t>
      </w:r>
      <w:r>
        <w:br/>
      </w:r>
      <w:r>
        <w:rPr>
          <w:b/>
        </w:rPr>
        <w:t xml:space="preserve">nạm, </w:t>
      </w:r>
      <w:r>
        <w:rPr>
          <w:i/>
        </w:rPr>
        <w:t xml:space="preserve">động từ </w:t>
      </w:r>
      <w:r>
        <w:t xml:space="preserve">Gắn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đá </w:t>
      </w:r>
      <w:r>
        <w:t xml:space="preserve">quý </w:t>
      </w:r>
      <w:r>
        <w:t xml:space="preserve">lên </w:t>
      </w:r>
      <w:r>
        <w:t xml:space="preserve">đồ </w:t>
      </w:r>
      <w:r>
        <w:t xml:space="preserve">vật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Chuôi </w:t>
      </w:r>
      <w:r>
        <w:t xml:space="preserve">gươm </w:t>
      </w:r>
      <w:r>
        <w:rPr>
          <w:i/>
        </w:rPr>
        <w:t xml:space="preserve">rnạm </w:t>
      </w:r>
      <w:r>
        <w:t xml:space="preserve">bạc. </w:t>
      </w:r>
      <w:r>
        <w:rPr>
          <w:i/>
        </w:rPr>
        <w:t xml:space="preserve">Cột </w:t>
      </w:r>
      <w:r>
        <w:rPr>
          <w:i/>
        </w:rPr>
        <w:t xml:space="preserve">chùa </w:t>
      </w:r>
      <w:r>
        <w:rPr>
          <w:i/>
        </w:rPr>
        <w:t xml:space="preserve">ram </w:t>
      </w:r>
      <w:r>
        <w:rPr>
          <w:i/>
        </w:rPr>
        <w:t xml:space="preserve">đá </w:t>
      </w:r>
      <w:r>
        <w:rPr>
          <w:i/>
        </w:rPr>
        <w:t xml:space="preserve">quý. </w:t>
      </w:r>
      <w:r>
        <w:br/>
      </w:r>
      <w:r>
        <w:rPr>
          <w:b/>
        </w:rPr>
        <w:t xml:space="preserve">nan </w:t>
      </w:r>
      <w:r>
        <w:rPr>
          <w:i/>
        </w:rPr>
        <w:t xml:space="preserve">danh từ </w:t>
      </w:r>
      <w:r>
        <w:t xml:space="preserve">Thanh </w:t>
      </w:r>
      <w:r>
        <w:t xml:space="preserve">tre, </w:t>
      </w:r>
      <w:r>
        <w:t xml:space="preserve">nứa, </w:t>
      </w:r>
      <w:r>
        <w:t xml:space="preserve">v.v. </w:t>
      </w:r>
      <w:r>
        <w:t xml:space="preserve">mỏng </w:t>
      </w:r>
      <w:r>
        <w:t xml:space="preserve">dùng </w:t>
      </w:r>
      <w:r>
        <w:t xml:space="preserve">để </w:t>
      </w:r>
      <w:r>
        <w:t xml:space="preserve">đan, </w:t>
      </w:r>
      <w:r>
        <w:t xml:space="preserve">ghép </w:t>
      </w:r>
      <w:r>
        <w:t xml:space="preserve">thành </w:t>
      </w:r>
      <w:r>
        <w:t xml:space="preserve">đổ </w:t>
      </w:r>
      <w:r>
        <w:t xml:space="preserve">vật. </w:t>
      </w:r>
      <w:r>
        <w:t xml:space="preserve">Nan </w:t>
      </w:r>
      <w:r>
        <w:rPr>
          <w:i/>
        </w:rPr>
        <w:t xml:space="preserve">rổ. </w:t>
      </w:r>
      <w:r>
        <w:t xml:space="preserve">Quạt </w:t>
      </w:r>
      <w:r>
        <w:t xml:space="preserve">nan. </w:t>
      </w:r>
      <w:r>
        <w:t xml:space="preserve">Mũ </w:t>
      </w:r>
      <w:r>
        <w:rPr>
          <w:i/>
        </w:rPr>
        <w:t xml:space="preserve">nan. </w:t>
      </w:r>
      <w:r>
        <w:br/>
      </w:r>
      <w:r>
        <w:rPr>
          <w:b/>
        </w:rPr>
        <w:t xml:space="preserve">nan </w:t>
      </w:r>
      <w:r>
        <w:rPr>
          <w:b/>
        </w:rPr>
        <w:t xml:space="preserve">giải </w:t>
      </w:r>
      <w:r>
        <w:rPr>
          <w:i/>
        </w:rPr>
        <w:t xml:space="preserve">tính từ </w:t>
      </w:r>
      <w:r>
        <w:t xml:space="preserve">Khó </w:t>
      </w:r>
      <w:r>
        <w:t xml:space="preserve">giải </w:t>
      </w:r>
      <w:r>
        <w:t xml:space="preserve">quyết. </w:t>
      </w:r>
      <w:r>
        <w:rPr>
          <w:i/>
        </w:rPr>
        <w:t xml:space="preserve">Vấn </w:t>
      </w:r>
      <w:r>
        <w:t xml:space="preserve">đồ </w:t>
      </w:r>
      <w:r>
        <w:t xml:space="preserve">nan </w:t>
      </w:r>
      <w:r>
        <w:t xml:space="preserve">giải. </w:t>
      </w:r>
      <w:r>
        <w:br/>
      </w:r>
      <w:r>
        <w:rPr>
          <w:b/>
        </w:rPr>
        <w:t xml:space="preserve">nan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Thanh </w:t>
      </w:r>
      <w:r>
        <w:t xml:space="preserve">sắt </w:t>
      </w:r>
      <w:r>
        <w:t xml:space="preserve">nối </w:t>
      </w:r>
      <w:r>
        <w:t xml:space="preserve">trục </w:t>
      </w:r>
      <w:r>
        <w:t xml:space="preserve">bánh </w:t>
      </w:r>
      <w:r>
        <w:t xml:space="preserve">xe </w:t>
      </w:r>
      <w:r>
        <w:t xml:space="preserve">với </w:t>
      </w:r>
      <w:r>
        <w:t xml:space="preserve">vành </w:t>
      </w:r>
      <w:r>
        <w:t xml:space="preserve">bánh </w:t>
      </w:r>
      <w:r>
        <w:t xml:space="preserve">xe. </w:t>
      </w:r>
      <w:r>
        <w:rPr>
          <w:i/>
        </w:rPr>
        <w:t xml:space="preserve">Nan </w:t>
      </w:r>
      <w:r>
        <w:t xml:space="preserve">hoa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nan </w:t>
      </w:r>
      <w:r>
        <w:rPr>
          <w:b/>
        </w:rPr>
        <w:t xml:space="preserve">y </w:t>
      </w:r>
      <w:r>
        <w:rPr>
          <w:i/>
        </w:rPr>
        <w:t xml:space="preserve">tính từ </w:t>
      </w:r>
      <w:r>
        <w:t xml:space="preserve">(Bệnh) </w:t>
      </w:r>
      <w:r>
        <w:t xml:space="preserve">khó </w:t>
      </w:r>
      <w:r>
        <w:rPr>
          <w:i/>
        </w:rPr>
        <w:t xml:space="preserve">chữa </w:t>
      </w:r>
      <w:r>
        <w:t xml:space="preserve">khỏi. </w:t>
      </w:r>
      <w:r>
        <w:t xml:space="preserve">Ưng </w:t>
      </w:r>
      <w:r>
        <w:rPr>
          <w:i/>
        </w:rPr>
        <w:t xml:space="preserve">thư </w:t>
      </w:r>
      <w:r>
        <w:t xml:space="preserve">đang </w:t>
      </w:r>
      <w:r>
        <w:rPr>
          <w:i/>
        </w:rPr>
        <w:t xml:space="preserve">là </w:t>
      </w:r>
      <w:r>
        <w:rPr>
          <w:i/>
        </w:rPr>
        <w:t xml:space="preserve">bệnh </w:t>
      </w:r>
      <w:r>
        <w:rPr>
          <w:i/>
        </w:rPr>
        <w:t xml:space="preserve">nan </w:t>
      </w:r>
      <w:r>
        <w:t xml:space="preserve">y. </w:t>
      </w:r>
      <w:r>
        <w:br/>
      </w:r>
      <w:r>
        <w:rPr>
          <w:b/>
        </w:rPr>
        <w:t xml:space="preserve">nàn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Nạn. </w:t>
      </w:r>
      <w:r>
        <w:rPr>
          <w:i/>
        </w:rPr>
        <w:t xml:space="preserve">Thoát </w:t>
      </w:r>
      <w:r>
        <w:t xml:space="preserve">nàn. </w:t>
      </w:r>
      <w:r>
        <w:t xml:space="preserve">Mắc </w:t>
      </w:r>
      <w:r>
        <w:t xml:space="preserve">nàn. </w:t>
      </w:r>
      <w:r>
        <w:br/>
      </w:r>
      <w:r>
        <w:rPr>
          <w:b/>
        </w:rPr>
        <w:t xml:space="preserve">nản </w:t>
      </w:r>
      <w:r>
        <w:rPr>
          <w:b/>
        </w:rPr>
        <w:t xml:space="preserve">đg, </w:t>
      </w:r>
      <w:r>
        <w:rPr>
          <w:b/>
        </w:rPr>
        <w:t xml:space="preserve">Ở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không </w:t>
      </w:r>
      <w:r>
        <w:rPr>
          <w:b/>
        </w:rPr>
        <w:t xml:space="preserve">muốn </w:t>
      </w:r>
      <w:r>
        <w:rPr>
          <w:b/>
        </w:rPr>
        <w:t xml:space="preserve">làm </w:t>
      </w:r>
      <w:r>
        <w:rPr>
          <w:b/>
        </w:rPr>
        <w:t xml:space="preserve">tiếp </w:t>
      </w:r>
      <w:r>
        <w:t xml:space="preserve">việc </w:t>
      </w:r>
      <w:r>
        <w:t xml:space="preserve">đang </w:t>
      </w:r>
      <w:r>
        <w:t xml:space="preserve">làm </w:t>
      </w:r>
      <w:r>
        <w:t xml:space="preserve">khi </w:t>
      </w:r>
      <w:r>
        <w:t xml:space="preserve">gặp </w:t>
      </w:r>
      <w:r>
        <w:t xml:space="preserve">khó </w:t>
      </w:r>
      <w:r>
        <w:t xml:space="preserve">khăn, </w:t>
      </w:r>
      <w:r>
        <w:t xml:space="preserve">vì </w:t>
      </w:r>
      <w:r>
        <w:t xml:space="preserve">không </w:t>
      </w:r>
      <w:r>
        <w:t xml:space="preserve">tin </w:t>
      </w:r>
      <w:r>
        <w:t xml:space="preserve">là </w:t>
      </w:r>
      <w:r>
        <w:t xml:space="preserve">có </w:t>
      </w:r>
      <w:r>
        <w:t xml:space="preserve">kết </w:t>
      </w:r>
      <w:r>
        <w:t xml:space="preserve">quả. </w:t>
      </w:r>
      <w:r>
        <w:t xml:space="preserve">Khó </w:t>
      </w:r>
      <w:r>
        <w:rPr>
          <w:i/>
        </w:rPr>
        <w:t xml:space="preserve">quá </w:t>
      </w:r>
      <w:r>
        <w:rPr>
          <w:i/>
        </w:rPr>
        <w:t xml:space="preserve">đâm </w:t>
      </w:r>
      <w:r>
        <w:rPr>
          <w:i/>
        </w:rPr>
        <w:t xml:space="preserve">nắn. </w:t>
      </w:r>
      <w:r>
        <w:br/>
      </w:r>
      <w:r>
        <w:rPr>
          <w:b/>
        </w:rPr>
        <w:t xml:space="preserve">nản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Không </w:t>
      </w:r>
      <w:r>
        <w:t xml:space="preserve">giữ </w:t>
      </w:r>
      <w:r>
        <w:t xml:space="preserve">vững </w:t>
      </w:r>
      <w:r>
        <w:t xml:space="preserve">được </w:t>
      </w:r>
      <w:r>
        <w:t xml:space="preserve">ý </w:t>
      </w:r>
      <w:r>
        <w:t xml:space="preserve">chí, </w:t>
      </w:r>
      <w:r>
        <w:t xml:space="preserve">thiếu </w:t>
      </w:r>
      <w:r>
        <w:t xml:space="preserve">kiên </w:t>
      </w:r>
      <w:r>
        <w:t xml:space="preserve">trì </w:t>
      </w:r>
      <w:r>
        <w:t xml:space="preserve">trước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t xml:space="preserve">Sờn </w:t>
      </w:r>
      <w:r>
        <w:rPr>
          <w:i/>
        </w:rPr>
        <w:t xml:space="preserve">lòng </w:t>
      </w:r>
      <w:r>
        <w:rPr>
          <w:i/>
        </w:rPr>
        <w:t xml:space="preserve">nắn </w:t>
      </w:r>
      <w:r>
        <w:rPr>
          <w:i/>
        </w:rPr>
        <w:t xml:space="preserve">chí. </w:t>
      </w:r>
      <w:r>
        <w:rPr>
          <w:i/>
        </w:rPr>
        <w:t xml:space="preserve">Thất </w:t>
      </w:r>
      <w:r>
        <w:t xml:space="preserve">bại </w:t>
      </w:r>
      <w:r>
        <w:rPr>
          <w:i/>
        </w:rPr>
        <w:t xml:space="preserve">làm </w:t>
      </w:r>
      <w:r>
        <w:t xml:space="preserve">nắn </w:t>
      </w:r>
      <w:r>
        <w:rPr>
          <w:i/>
        </w:rPr>
        <w:t xml:space="preserve">chí. </w:t>
      </w:r>
      <w:r>
        <w:br/>
      </w:r>
      <w:r>
        <w:rPr>
          <w:b/>
        </w:rPr>
        <w:t xml:space="preserve">nản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Không </w:t>
      </w:r>
      <w:r>
        <w:t xml:space="preserve">còn </w:t>
      </w:r>
      <w:r>
        <w:t xml:space="preserve">muốn </w:t>
      </w:r>
      <w:r>
        <w:t xml:space="preserve">theo </w:t>
      </w:r>
      <w:r>
        <w:t xml:space="preserve">đuổi </w:t>
      </w:r>
      <w:r>
        <w:t xml:space="preserve">việc </w:t>
      </w:r>
      <w:r>
        <w:t xml:space="preserve">đang </w:t>
      </w:r>
      <w:r>
        <w:t xml:space="preserve">làm </w:t>
      </w:r>
      <w:r>
        <w:t xml:space="preserve">vì </w:t>
      </w:r>
      <w:r>
        <w:t xml:space="preserve">mất </w:t>
      </w:r>
      <w:r>
        <w:t xml:space="preserve">lòng </w:t>
      </w:r>
      <w:r>
        <w:t xml:space="preserve">tin </w:t>
      </w:r>
      <w:r>
        <w:t xml:space="preserve">ở </w:t>
      </w:r>
      <w:r>
        <w:t xml:space="preserve">kết </w:t>
      </w:r>
      <w:r>
        <w:t xml:space="preserve">quả. </w:t>
      </w:r>
      <w:r>
        <w:rPr>
          <w:i/>
        </w:rPr>
        <w:t xml:space="preserve">Thoái </w:t>
      </w:r>
      <w:r>
        <w:rPr>
          <w:i/>
        </w:rPr>
        <w:t xml:space="preserve">chí </w:t>
      </w:r>
      <w:r>
        <w:rPr>
          <w:i/>
        </w:rPr>
        <w:t xml:space="preserve">nắn </w:t>
      </w:r>
      <w:r>
        <w:t xml:space="preserve">lòng. </w:t>
      </w:r>
      <w:r>
        <w:t xml:space="preserve">Chờ </w:t>
      </w:r>
      <w:r>
        <w:rPr>
          <w:i/>
        </w:rPr>
        <w:t xml:space="preserve">lâu </w:t>
      </w:r>
      <w:r>
        <w:rPr>
          <w:i/>
        </w:rPr>
        <w:t xml:space="preserve">quá, </w:t>
      </w:r>
      <w:r>
        <w:rPr>
          <w:i/>
        </w:rPr>
        <w:t xml:space="preserve">đã </w:t>
      </w:r>
      <w:r>
        <w:t xml:space="preserve">thấy </w:t>
      </w:r>
      <w:r>
        <w:t xml:space="preserve">nắn </w:t>
      </w:r>
      <w:r>
        <w:t xml:space="preserve">lòng. </w:t>
      </w:r>
      <w:r>
        <w:br/>
      </w:r>
      <w:r>
        <w:rPr>
          <w:b/>
        </w:rPr>
        <w:t xml:space="preserve">nán </w:t>
      </w:r>
      <w:r>
        <w:rPr>
          <w:i/>
        </w:rPr>
        <w:t xml:space="preserve">động từ </w:t>
      </w:r>
      <w:r>
        <w:t xml:space="preserve">Ở </w:t>
      </w:r>
      <w:r>
        <w:t xml:space="preserve">lại </w:t>
      </w:r>
      <w:r>
        <w:t xml:space="preserve">thêm </w:t>
      </w:r>
      <w:r>
        <w:t xml:space="preserve">một </w:t>
      </w:r>
      <w:r>
        <w:t xml:space="preserve">ít </w:t>
      </w:r>
      <w:r>
        <w:t xml:space="preserve">thời </w:t>
      </w:r>
      <w:r>
        <w:t xml:space="preserve">gian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khi </w:t>
      </w:r>
      <w:r>
        <w:t xml:space="preserve">đáng </w:t>
      </w:r>
      <w:r>
        <w:t xml:space="preserve">lẽ </w:t>
      </w:r>
      <w:r>
        <w:t xml:space="preserve">đã </w:t>
      </w:r>
      <w:r>
        <w:t xml:space="preserve">phải </w:t>
      </w:r>
      <w:r>
        <w:t xml:space="preserve">rời </w:t>
      </w:r>
      <w:r>
        <w:t xml:space="preserve">đi. </w:t>
      </w:r>
      <w:r>
        <w:rPr>
          <w:i/>
        </w:rPr>
        <w:t xml:space="preserve">Nám </w:t>
      </w:r>
      <w:r>
        <w:rPr>
          <w:i/>
        </w:rPr>
        <w:t xml:space="preserve">lại </w:t>
      </w:r>
      <w:r>
        <w:t xml:space="preserve">ít </w:t>
      </w:r>
      <w:r>
        <w:rPr>
          <w:i/>
        </w:rPr>
        <w:t xml:space="preserve">hôm </w:t>
      </w:r>
      <w:r>
        <w:rPr>
          <w:i/>
        </w:rPr>
        <w:t xml:space="preserve">để </w:t>
      </w:r>
      <w:r>
        <w:rPr>
          <w:i/>
        </w:rPr>
        <w:t xml:space="preserve">chờ </w:t>
      </w:r>
      <w:r>
        <w:rPr>
          <w:i/>
        </w:rPr>
        <w:t xml:space="preserve">tin. </w:t>
      </w:r>
      <w:r>
        <w:t xml:space="preserve">Ngồi </w:t>
      </w:r>
      <w:r>
        <w:t xml:space="preserve">nán </w:t>
      </w:r>
      <w:r>
        <w:rPr>
          <w:i/>
        </w:rPr>
        <w:t xml:space="preserve">thêm </w:t>
      </w:r>
      <w:r>
        <w:t xml:space="preserve">ít </w:t>
      </w:r>
      <w:r>
        <w:rPr>
          <w:i/>
        </w:rPr>
        <w:t xml:space="preserve">phút. </w:t>
      </w:r>
      <w:r>
        <w:rPr>
          <w:i/>
        </w:rPr>
        <w:t xml:space="preserve">Nán </w:t>
      </w:r>
      <w:r>
        <w:rPr>
          <w:i/>
        </w:rPr>
        <w:t xml:space="preserve">chờ </w:t>
      </w:r>
      <w:r>
        <w:rPr>
          <w:i/>
        </w:rPr>
        <w:t xml:space="preserve">anh </w:t>
      </w:r>
      <w:r>
        <w:t xml:space="preserve">ta </w:t>
      </w:r>
      <w:r>
        <w:t xml:space="preserve">uổ. </w:t>
      </w:r>
      <w:r>
        <w:br/>
      </w:r>
      <w:r>
        <w:rPr>
          <w:b/>
        </w:rPr>
        <w:t xml:space="preserve">nạn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hoặc </w:t>
      </w:r>
      <w:r>
        <w:t xml:space="preserve">xã </w:t>
      </w:r>
      <w:r>
        <w:t xml:space="preserve">hội </w:t>
      </w:r>
      <w:r>
        <w:t xml:space="preserve">gây </w:t>
      </w:r>
      <w:r>
        <w:t xml:space="preserve">hại </w:t>
      </w:r>
      <w:r>
        <w:t xml:space="preserve">lớn </w:t>
      </w:r>
      <w:r>
        <w:t xml:space="preserve">cho </w:t>
      </w:r>
      <w:r>
        <w:t xml:space="preserve">người. </w:t>
      </w:r>
      <w:r>
        <w:t xml:space="preserve">Nạn </w:t>
      </w:r>
      <w:r>
        <w:t xml:space="preserve">lụt. </w:t>
      </w:r>
      <w:r>
        <w:t xml:space="preserve">Cứu </w:t>
      </w:r>
      <w: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rPr>
          <w:i/>
        </w:rPr>
        <w:t xml:space="preserve">Nạn </w:t>
      </w:r>
      <w:r>
        <w:rPr>
          <w:i/>
        </w:rPr>
        <w:t xml:space="preserve">đói. </w:t>
      </w:r>
      <w:r>
        <w:t xml:space="preserve">Xoá </w:t>
      </w:r>
      <w:r>
        <w:rPr>
          <w:i/>
        </w:rPr>
        <w:t xml:space="preserve">nạn </w:t>
      </w:r>
      <w:r>
        <w:rPr>
          <w:i/>
        </w:rPr>
        <w:t xml:space="preserve">mù </w:t>
      </w:r>
      <w:r>
        <w:t xml:space="preserve">chữ. </w:t>
      </w:r>
      <w:r>
        <w:rPr>
          <w:i/>
        </w:rPr>
        <w:t xml:space="preserve">Nạn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t xml:space="preserve">(khẩu ngữ). </w:t>
      </w:r>
      <w:r>
        <w:br/>
      </w:r>
      <w:r>
        <w:rPr>
          <w:b/>
        </w:rPr>
        <w:t xml:space="preserve">nạn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(ít dùng). </w:t>
      </w:r>
      <w:r>
        <w:t xml:space="preserve">Đân </w:t>
      </w:r>
      <w:r>
        <w:t xml:space="preserve">bị </w:t>
      </w:r>
      <w:r>
        <w:t xml:space="preserve">tai </w:t>
      </w:r>
      <w:r>
        <w:t xml:space="preserve">nạn. </w:t>
      </w:r>
      <w:r>
        <w:t xml:space="preserve">Cứu </w:t>
      </w:r>
      <w:r>
        <w:t xml:space="preserve">giúp </w:t>
      </w:r>
      <w:r>
        <w:rPr>
          <w:i/>
        </w:rPr>
        <w:t xml:space="preserve">nạn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nạn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bị </w:t>
      </w:r>
      <w:r>
        <w:t xml:space="preserve">nạn </w:t>
      </w:r>
      <w:r>
        <w:t xml:space="preserve">hoặc </w:t>
      </w:r>
      <w:r>
        <w:t xml:space="preserve">người </w:t>
      </w:r>
      <w:r>
        <w:t xml:space="preserve">phải </w:t>
      </w:r>
      <w:r>
        <w:t xml:space="preserve">chịu </w:t>
      </w:r>
      <w:r>
        <w:t xml:space="preserve">hậu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tai </w:t>
      </w:r>
      <w:r>
        <w:t xml:space="preserve">hoạ </w:t>
      </w:r>
      <w:r>
        <w:t xml:space="preserve">xã </w:t>
      </w:r>
      <w:r>
        <w:t xml:space="preserve">hội </w:t>
      </w:r>
      <w:r>
        <w:t xml:space="preserve">hay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bất </w:t>
      </w:r>
      <w:r>
        <w:t xml:space="preserve">công. </w:t>
      </w:r>
      <w:r>
        <w:rPr>
          <w:i/>
        </w:rPr>
        <w:t xml:space="preserve">Đưa </w:t>
      </w:r>
      <w:r>
        <w:rPr>
          <w:i/>
        </w:rPr>
        <w:t xml:space="preserve">nạn </w:t>
      </w:r>
      <w:r>
        <w:rPr>
          <w:i/>
        </w:rPr>
        <w:t xml:space="preserve">nhân </w:t>
      </w:r>
      <w:r>
        <w:rPr>
          <w:i/>
        </w:rPr>
        <w:t xml:space="preserve">đi </w:t>
      </w:r>
      <w:r>
        <w:rPr>
          <w:i/>
        </w:rPr>
        <w:t xml:space="preserve">cấp </w:t>
      </w:r>
      <w:r>
        <w:rPr>
          <w:i/>
        </w:rPr>
        <w:t xml:space="preserve">cứu. </w:t>
      </w:r>
      <w:r>
        <w:rPr>
          <w:i/>
        </w:rPr>
        <w:t xml:space="preserve">Nạn </w:t>
      </w:r>
      <w:r>
        <w:rPr>
          <w:i/>
        </w:rPr>
        <w:t xml:space="preserve">nhân </w:t>
      </w:r>
      <w:r>
        <w:t xml:space="preserve">chiến </w:t>
      </w:r>
      <w:r>
        <w:rPr>
          <w:i/>
        </w:rPr>
        <w:t xml:space="preserve">tranh. </w:t>
      </w:r>
      <w:r>
        <w:t xml:space="preserve">Nạn </w:t>
      </w:r>
      <w:r>
        <w:rPr>
          <w:i/>
        </w:rPr>
        <w:t xml:space="preserve">nhân </w:t>
      </w:r>
      <w:r>
        <w:rPr>
          <w:i/>
        </w:rPr>
        <w:t xml:space="preserve">của </w:t>
      </w:r>
      <w:r>
        <w:rPr>
          <w:i/>
        </w:rP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apartheid. </w:t>
      </w:r>
      <w:r>
        <w:br/>
      </w:r>
      <w:r>
        <w:rPr>
          <w:b/>
        </w:rPr>
        <w:t xml:space="preserve">nang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rPr>
          <w:i/>
        </w:rPr>
        <w:t xml:space="preserve">Túi </w:t>
      </w:r>
      <w:r>
        <w:t xml:space="preserve">đựng. </w:t>
      </w:r>
      <w:r>
        <w:t xml:space="preserve">Một </w:t>
      </w:r>
      <w:r>
        <w:rPr>
          <w:i/>
        </w:rPr>
        <w:t xml:space="preserve">kho </w:t>
      </w:r>
      <w:r>
        <w:rPr>
          <w:i/>
        </w:rPr>
        <w:t xml:space="preserve">vàng </w:t>
      </w:r>
      <w:r>
        <w:rPr>
          <w:i/>
        </w:rPr>
        <w:t xml:space="preserve">không </w:t>
      </w:r>
      <w:r>
        <w:rPr>
          <w:i/>
        </w:rPr>
        <w:t xml:space="preserve">bằng </w:t>
      </w:r>
      <w:r>
        <w:rPr>
          <w:i/>
        </w:rPr>
        <w:t xml:space="preserve">một </w:t>
      </w:r>
      <w:r>
        <w:rPr>
          <w:i/>
        </w:rPr>
        <w:t xml:space="preserve">nang </w:t>
      </w:r>
      <w:r>
        <w:rPr>
          <w:i/>
        </w:rPr>
        <w:t xml:space="preserve">chữ </w:t>
      </w:r>
      <w:r>
        <w:t xml:space="preserve">(tục ngữ).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bao </w:t>
      </w:r>
      <w:r>
        <w:t xml:space="preserve">dùng </w:t>
      </w:r>
      <w:r>
        <w:t xml:space="preserve">để </w:t>
      </w:r>
      <w:r>
        <w:t xml:space="preserve">bọc, </w:t>
      </w:r>
      <w:r>
        <w:t xml:space="preserve">để </w:t>
      </w:r>
      <w:r>
        <w:t xml:space="preserve">che </w:t>
      </w:r>
      <w:r>
        <w:t xml:space="preserve">chở..NVang </w:t>
      </w:r>
      <w:r>
        <w:t xml:space="preserve">mực. </w:t>
      </w:r>
      <w:r>
        <w:br/>
      </w:r>
      <w:r>
        <w:rPr>
          <w:b/>
        </w:rPr>
        <w:t xml:space="preserve">nàng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văn chương). </w:t>
      </w:r>
      <w:r>
        <w:rPr>
          <w:i/>
        </w:rP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trẻ </w:t>
      </w:r>
      <w:r>
        <w:t xml:space="preserve">tuổi </w:t>
      </w:r>
      <w:r>
        <w:t xml:space="preserve">được </w:t>
      </w:r>
      <w:r>
        <w:t xml:space="preserve">yêu </w:t>
      </w:r>
      <w:r>
        <w:t xml:space="preserve">quý, </w:t>
      </w:r>
      <w:r>
        <w:t xml:space="preserve">tôn </w:t>
      </w:r>
      <w:r>
        <w:t xml:space="preserve">trọng. </w:t>
      </w:r>
      <w:r>
        <w:t xml:space="preserve">Ước </w:t>
      </w:r>
      <w:r>
        <w:t xml:space="preserve">gì </w:t>
      </w:r>
      <w:r>
        <w:rPr>
          <w:i/>
        </w:rPr>
        <w:t xml:space="preserve">anh </w:t>
      </w:r>
      <w:r>
        <w:rPr>
          <w:i/>
        </w:rPr>
        <w:t xml:space="preserve">lấy </w:t>
      </w:r>
      <w:r>
        <w:rPr>
          <w:i/>
        </w:rPr>
        <w:t xml:space="preserve">được </w:t>
      </w:r>
      <w:r>
        <w:t xml:space="preserve">nàng... </w:t>
      </w:r>
      <w:r>
        <w:t xml:space="preserve">(ca dao).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danh từ </w:t>
      </w:r>
      <w:r>
        <w:t xml:space="preserve">khác,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trẻ </w:t>
      </w:r>
      <w:r>
        <w:t xml:space="preserve">tuổi </w:t>
      </w:r>
      <w:r>
        <w:t xml:space="preserve">được </w:t>
      </w:r>
      <w:r>
        <w:t xml:space="preserve">coi </w:t>
      </w:r>
      <w:r>
        <w:t xml:space="preserve">trọng. </w:t>
      </w:r>
      <w:r>
        <w:rPr>
          <w:i/>
        </w:rPr>
        <w:t xml:space="preserve">Nàng </w:t>
      </w:r>
      <w:r>
        <w:t xml:space="preserve">công </w:t>
      </w:r>
      <w:r>
        <w:rPr>
          <w:i/>
        </w:rPr>
        <w:t xml:space="preserve">chúa. </w:t>
      </w:r>
      <w:r>
        <w:rPr>
          <w:i/>
        </w:rPr>
        <w:t xml:space="preserve">Nàng </w:t>
      </w:r>
      <w:r>
        <w:rPr>
          <w:i/>
        </w:rPr>
        <w:t xml:space="preserve">tiên. </w:t>
      </w:r>
      <w:r>
        <w:rPr>
          <w:i/>
        </w:rPr>
        <w:t xml:space="preserve">Nàng </w:t>
      </w:r>
      <w:r>
        <w:rPr>
          <w:i/>
        </w:rPr>
        <w:t xml:space="preserve">dâu. </w:t>
      </w:r>
      <w:r>
        <w:rPr>
          <w:b/>
        </w:rPr>
        <w:t xml:space="preserve">3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rPr>
          <w:i/>
        </w:rPr>
        <w:t xml:space="preserve">nhà </w:t>
      </w:r>
      <w:r>
        <w:rPr>
          <w:i/>
        </w:rPr>
        <w:t xml:space="preserve">lang </w:t>
      </w:r>
      <w: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nàng </w:t>
      </w:r>
      <w:r>
        <w:rPr>
          <w:b/>
        </w:rPr>
        <w:t xml:space="preserve">hầu </w:t>
      </w:r>
      <w:r>
        <w:rPr>
          <w:i/>
        </w:rPr>
        <w:t xml:space="preserve">danh từ </w:t>
      </w:r>
      <w:r>
        <w:t xml:space="preserve">Người </w:t>
      </w:r>
      <w:r>
        <w:t xml:space="preserve">vợ </w:t>
      </w:r>
      <w:r>
        <w:t xml:space="preserve">lẽ </w:t>
      </w:r>
      <w:r>
        <w:t xml:space="preserve">coi </w:t>
      </w:r>
      <w:r>
        <w:t xml:space="preserve">như </w:t>
      </w:r>
      <w:r>
        <w:t xml:space="preserve">con </w:t>
      </w:r>
      <w:r>
        <w:t xml:space="preserve">hầu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nàng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Nguồn </w:t>
      </w:r>
      <w:r>
        <w:t xml:space="preserve">cắm </w:t>
      </w:r>
      <w:r>
        <w:t xml:space="preserve">hứng </w:t>
      </w:r>
      <w:r>
        <w:t xml:space="preserve">cho </w:t>
      </w:r>
      <w:r>
        <w:t xml:space="preserve">sáng </w:t>
      </w:r>
      <w:r>
        <w:t xml:space="preserve">tác </w:t>
      </w:r>
      <w:r>
        <w:t xml:space="preserve">thơ </w:t>
      </w:r>
      <w:r>
        <w:t xml:space="preserve">trong </w:t>
      </w:r>
      <w:r>
        <w:t xml:space="preserve">tâm </w:t>
      </w:r>
      <w:r>
        <w:t xml:space="preserve">hồn </w:t>
      </w:r>
      <w:r>
        <w:t xml:space="preserve">thi </w:t>
      </w:r>
      <w:r>
        <w:t xml:space="preserve">sĩ. </w:t>
      </w:r>
      <w:r>
        <w:br/>
      </w:r>
      <w:r>
        <w:rPr>
          <w:b/>
        </w:rPr>
        <w:t xml:space="preserve">náng,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hành, </w:t>
      </w:r>
      <w:r>
        <w:t xml:space="preserve">tỏi, </w:t>
      </w:r>
      <w:r>
        <w:t xml:space="preserve">lá </w:t>
      </w:r>
      <w:r>
        <w:t xml:space="preserve">hình </w:t>
      </w:r>
      <w:r>
        <w:t xml:space="preserve">dải </w:t>
      </w:r>
      <w:r>
        <w:t xml:space="preserve">dài,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cụm, </w:t>
      </w:r>
      <w:r>
        <w:t xml:space="preserve">lá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náng, </w:t>
      </w:r>
      <w:r>
        <w:rPr>
          <w:i/>
        </w:rPr>
        <w:t xml:space="preserve">danh từ </w:t>
      </w:r>
      <w:r>
        <w:t xml:space="preserve">Thanh </w:t>
      </w:r>
      <w:r>
        <w:t xml:space="preserve">tre, </w:t>
      </w:r>
      <w:r>
        <w:t xml:space="preserve">gỗ </w:t>
      </w:r>
      <w:r>
        <w:t xml:space="preserve">để </w:t>
      </w:r>
      <w:r>
        <w:t xml:space="preserve">đỡ </w:t>
      </w:r>
      <w:r>
        <w:t xml:space="preserve">bắp </w:t>
      </w:r>
      <w:r>
        <w:t xml:space="preserve">cày. </w:t>
      </w:r>
      <w:r>
        <w:br/>
      </w:r>
      <w:r>
        <w:rPr>
          <w:b/>
        </w:rPr>
        <w:t xml:space="preserve">nạng </w:t>
      </w:r>
      <w:r>
        <w:rPr>
          <w:i/>
        </w:rPr>
        <w:t xml:space="preserve">danh từ </w:t>
      </w:r>
      <w:r>
        <w:t xml:space="preserve">Gậy </w:t>
      </w:r>
      <w:r>
        <w:t xml:space="preserve">có </w:t>
      </w:r>
      <w:r>
        <w:t xml:space="preserve">ngáng </w:t>
      </w:r>
      <w:r>
        <w:t xml:space="preserve">ở </w:t>
      </w:r>
      <w:r>
        <w:t xml:space="preserve">đầu </w:t>
      </w:r>
      <w:r>
        <w:t xml:space="preserve">trên, </w:t>
      </w:r>
      <w:r>
        <w:t xml:space="preserve">dùng </w:t>
      </w:r>
      <w:r>
        <w:t xml:space="preserve">để </w:t>
      </w:r>
      <w:r>
        <w:t xml:space="preserve">chống, </w:t>
      </w:r>
      <w:r>
        <w:t xml:space="preserve">đỡ </w:t>
      </w:r>
      <w:r>
        <w:t xml:space="preserve">cho </w:t>
      </w:r>
      <w:r>
        <w:t xml:space="preserve">khỏi </w:t>
      </w:r>
      <w:r>
        <w:t xml:space="preserve">ngã, </w:t>
      </w:r>
      <w:r>
        <w:t xml:space="preserve">đổ. </w:t>
      </w:r>
      <w:r>
        <w:rPr>
          <w:i/>
        </w:rPr>
        <w:t xml:space="preserve">Lê </w:t>
      </w:r>
      <w:r>
        <w:rPr>
          <w:i/>
        </w:rPr>
        <w:t xml:space="preserve">bước </w:t>
      </w:r>
      <w:r>
        <w:rPr>
          <w:i/>
        </w:rPr>
        <w:t xml:space="preserve">trên </w:t>
      </w:r>
      <w:r>
        <w:rPr>
          <w:i/>
        </w:rPr>
        <w:t xml:space="preserve">nạng </w:t>
      </w:r>
      <w:r>
        <w:rPr>
          <w:i/>
        </w:rPr>
        <w:t xml:space="preserve">gỗ. </w:t>
      </w:r>
      <w:r>
        <w:rPr>
          <w:i/>
        </w:rPr>
        <w:t xml:space="preserve">LẤy </w:t>
      </w:r>
      <w:r>
        <w:rPr>
          <w:i/>
        </w:rPr>
        <w:t xml:space="preserve">nạng </w:t>
      </w:r>
      <w:r>
        <w:rPr>
          <w:i/>
        </w:rPr>
        <w:t xml:space="preserve">tre </w:t>
      </w:r>
      <w:r>
        <w:rPr>
          <w:i/>
        </w:rPr>
        <w:t xml:space="preserve">chống </w:t>
      </w:r>
      <w:r>
        <w:rPr>
          <w:i/>
        </w:rPr>
        <w:t xml:space="preserve">buồng </w:t>
      </w:r>
      <w:r>
        <w:rPr>
          <w:i/>
        </w:rPr>
        <w:t xml:space="preserve">chuối. </w:t>
      </w:r>
      <w:r>
        <w:t xml:space="preserve">nanh </w:t>
      </w:r>
      <w:r>
        <w:t xml:space="preserve">danh từ </w:t>
      </w:r>
      <w:r>
        <w:rPr>
          <w:b/>
        </w:rPr>
        <w:t xml:space="preserve">1 </w:t>
      </w:r>
      <w:r>
        <w:t xml:space="preserve">Răng </w:t>
      </w:r>
      <w:r>
        <w:t xml:space="preserve">sắc </w:t>
      </w:r>
      <w:r>
        <w:t xml:space="preserve">ở </w:t>
      </w:r>
      <w:r>
        <w:t xml:space="preserve">giữa </w:t>
      </w:r>
      <w:r>
        <w:t xml:space="preserve">răng </w:t>
      </w:r>
      <w:r>
        <w:t xml:space="preserve">cửa </w:t>
      </w:r>
      <w:r>
        <w:t xml:space="preserve">và </w:t>
      </w:r>
      <w:r>
        <w:t xml:space="preserve">răng </w:t>
      </w:r>
      <w:r>
        <w:t xml:space="preserve">hàm, </w:t>
      </w:r>
      <w:r>
        <w:t xml:space="preserve">dùng </w:t>
      </w:r>
      <w:r>
        <w:t xml:space="preserve">để </w:t>
      </w:r>
      <w:r>
        <w:t xml:space="preserve">xé </w:t>
      </w:r>
      <w:r>
        <w:t xml:space="preserve">thức </w:t>
      </w:r>
      <w:r>
        <w:t xml:space="preserve">ăn. </w:t>
      </w:r>
      <w:r>
        <w:rPr>
          <w:i/>
        </w:rPr>
        <w:t xml:space="preserve">Nanh </w:t>
      </w:r>
      <w:r>
        <w:rPr>
          <w:i/>
        </w:rPr>
        <w:t xml:space="preserve">lợn </w:t>
      </w:r>
      <w:r>
        <w:t xml:space="preserve">rừng. </w:t>
      </w:r>
      <w:r>
        <w:rPr>
          <w:b/>
        </w:rPr>
        <w:t xml:space="preserve">2 </w:t>
      </w:r>
      <w:r>
        <w:t xml:space="preserve">Nốt </w:t>
      </w:r>
      <w:r>
        <w:t xml:space="preserve">trắng, </w:t>
      </w:r>
      <w:r>
        <w:t xml:space="preserve">cứng, </w:t>
      </w:r>
      <w:r>
        <w:t xml:space="preserve">mọc </w:t>
      </w:r>
      <w:r>
        <w:t xml:space="preserve">ở </w:t>
      </w:r>
      <w:r>
        <w:t xml:space="preserve">lợi </w:t>
      </w:r>
      <w:r>
        <w:t xml:space="preserve">trẻ </w:t>
      </w:r>
      <w:r>
        <w:t xml:space="preserve">sơ </w:t>
      </w:r>
      <w:r>
        <w:t xml:space="preserve">sinh </w:t>
      </w:r>
      <w:r>
        <w:t xml:space="preserve">hoặc </w:t>
      </w:r>
      <w:r>
        <w:t xml:space="preserve">lợn </w:t>
      </w:r>
      <w:r>
        <w:t xml:space="preserve">con, </w:t>
      </w:r>
      <w:r>
        <w:t xml:space="preserve">gây </w:t>
      </w:r>
      <w:r>
        <w:t xml:space="preserve">đau. </w:t>
      </w:r>
      <w:r>
        <w:t xml:space="preserve">Trẻ </w:t>
      </w:r>
      <w:r>
        <w:rPr>
          <w:i/>
        </w:rPr>
        <w:t xml:space="preserve">đau </w:t>
      </w:r>
      <w:r>
        <w:rPr>
          <w:i/>
        </w:rPr>
        <w:t xml:space="preserve">nanh.. </w:t>
      </w:r>
      <w:r>
        <w:t xml:space="preserve">Bẻ </w:t>
      </w:r>
      <w:r>
        <w:rPr>
          <w:i/>
        </w:rPr>
        <w:t xml:space="preserve">nanh </w:t>
      </w:r>
      <w:r>
        <w:rPr>
          <w:i/>
        </w:rPr>
        <w:t xml:space="preserve">cho </w:t>
      </w:r>
      <w:r>
        <w:t xml:space="preserve">lợn. </w:t>
      </w:r>
      <w:r>
        <w:rPr>
          <w:b/>
        </w:rPr>
        <w:t xml:space="preserve">3 </w:t>
      </w:r>
      <w:r>
        <w:t xml:space="preserve">Mầm </w:t>
      </w:r>
      <w:r>
        <w:t xml:space="preserve">trong </w:t>
      </w:r>
      <w:r>
        <w:t xml:space="preserve">hạt </w:t>
      </w:r>
      <w:r>
        <w:t xml:space="preserve">vừa </w:t>
      </w:r>
      <w:r>
        <w:t xml:space="preserve">mới </w:t>
      </w:r>
      <w:r>
        <w:t xml:space="preserve">nhú </w:t>
      </w:r>
      <w:r>
        <w:t xml:space="preserve">ra </w:t>
      </w:r>
      <w:r>
        <w:t xml:space="preserve">khỏi </w:t>
      </w:r>
      <w:r>
        <w:t xml:space="preserve">vỏ. </w:t>
      </w:r>
      <w:r>
        <w:rPr>
          <w:i/>
        </w:rPr>
        <w:t xml:space="preserve">Hạt </w:t>
      </w:r>
      <w:r>
        <w:rPr>
          <w:i/>
        </w:rPr>
        <w:t xml:space="preserve">giống </w:t>
      </w:r>
      <w:r>
        <w:rPr>
          <w:i/>
        </w:rPr>
        <w:t xml:space="preserve">nứt </w:t>
      </w:r>
      <w:r>
        <w:rPr>
          <w:i/>
        </w:rPr>
        <w:t xml:space="preserve">nanh. </w:t>
      </w:r>
      <w:r>
        <w:br/>
      </w:r>
      <w:r>
        <w:rPr>
          <w:b/>
        </w:rPr>
        <w:t xml:space="preserve">nanh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Độc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dữ </w:t>
      </w:r>
      <w:r>
        <w:t xml:space="preserve">tợn. </w:t>
      </w:r>
      <w:r>
        <w:rPr>
          <w:i/>
        </w:rP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nanh </w:t>
      </w:r>
      <w:r>
        <w:rPr>
          <w:i/>
        </w:rPr>
        <w:t xml:space="preserve">ác </w:t>
      </w:r>
      <w:r>
        <w:rPr>
          <w:i/>
        </w:rPr>
        <w:t xml:space="preserve">như </w:t>
      </w:r>
      <w:r>
        <w:rPr>
          <w:i/>
        </w:rPr>
        <w:t xml:space="preserve">mụ </w:t>
      </w:r>
      <w:r>
        <w:rPr>
          <w:i/>
        </w:rPr>
        <w:t xml:space="preserve">yêu </w:t>
      </w:r>
      <w:r>
        <w:rPr>
          <w:i/>
        </w:rPr>
        <w:t xml:space="preserve">tỉnh. </w:t>
      </w:r>
      <w:r>
        <w:rPr>
          <w:i/>
        </w:rPr>
        <w:t xml:space="preserve">Mắm </w:t>
      </w:r>
      <w:r>
        <w:t xml:space="preserve">môi </w:t>
      </w:r>
      <w:r>
        <w:rPr>
          <w:i/>
        </w:rPr>
        <w:t xml:space="preserve">lại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nanh </w:t>
      </w:r>
      <w:r>
        <w:rPr>
          <w:i/>
        </w:rPr>
        <w:t xml:space="preserve">ác. </w:t>
      </w:r>
      <w:r>
        <w:br/>
      </w:r>
      <w:r>
        <w:rPr>
          <w:b/>
        </w:rPr>
        <w:t xml:space="preserve">nanh </w:t>
      </w:r>
      <w:r>
        <w:rPr>
          <w:b/>
        </w:rPr>
        <w:t xml:space="preserve">nọc </w:t>
      </w:r>
      <w:r>
        <w:rPr>
          <w:i/>
        </w:rPr>
        <w:t xml:space="preserve">tính từ </w:t>
      </w:r>
      <w:r>
        <w:t xml:space="preserve">Đanh </w:t>
      </w:r>
      <w:r>
        <w:t xml:space="preserve">đá, </w:t>
      </w:r>
      <w:r>
        <w:t xml:space="preserve">hung </w:t>
      </w:r>
      <w:r>
        <w:t xml:space="preserve">ác </w:t>
      </w:r>
      <w:r>
        <w:t xml:space="preserve">và </w:t>
      </w:r>
      <w:r>
        <w:t xml:space="preserve">hiểm </w:t>
      </w:r>
      <w:r>
        <w:t xml:space="preserve">độc, </w:t>
      </w:r>
      <w:r>
        <w:t xml:space="preserve">thường </w:t>
      </w:r>
      <w:r>
        <w:t xml:space="preserve">lộ </w:t>
      </w:r>
      <w:r>
        <w:t xml:space="preserve">rõ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sợ.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gian </w:t>
      </w:r>
      <w:r>
        <w:rPr>
          <w:i/>
        </w:rPr>
        <w:t xml:space="preserve">ác, </w:t>
      </w:r>
      <w:r>
        <w:rPr>
          <w:i/>
        </w:rPr>
        <w:t xml:space="preserve">nanh </w:t>
      </w:r>
      <w:r>
        <w:rPr>
          <w:i/>
        </w:rPr>
        <w:t xml:space="preserve">nọc.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chanh </w:t>
      </w:r>
      <w:r>
        <w:t xml:space="preserve">chua, </w:t>
      </w:r>
      <w:r>
        <w:rPr>
          <w:i/>
        </w:rPr>
        <w:t xml:space="preserve">ranh </w:t>
      </w:r>
      <w:r>
        <w:rPr>
          <w:i/>
        </w:rPr>
        <w:t xml:space="preserve">nọc. </w:t>
      </w:r>
      <w:r>
        <w:br w:type="page"/>
      </w:r>
      <w:r>
        <w:rPr>
          <w:b/>
        </w:rPr>
        <w:t xml:space="preserve">nanh </w:t>
      </w:r>
      <w:r>
        <w:rPr>
          <w:b/>
        </w:rPr>
        <w:t xml:space="preserve">sấu </w:t>
      </w:r>
      <w:r>
        <w:rPr>
          <w:i/>
        </w:rPr>
        <w:t xml:space="preserve">danh từ </w:t>
      </w:r>
      <w:r>
        <w:t xml:space="preserve">Nanh </w:t>
      </w:r>
      <w:r>
        <w:t xml:space="preserve">cá </w:t>
      </w:r>
      <w:r>
        <w:t xml:space="preserve">sấu, </w:t>
      </w:r>
      <w:r>
        <w:t xml:space="preserve">mọc </w:t>
      </w:r>
      <w:r>
        <w:t xml:space="preserve">cái </w:t>
      </w:r>
      <w:r>
        <w:t xml:space="preserve">ra </w:t>
      </w:r>
      <w:r>
        <w:t xml:space="preserve">cái </w:t>
      </w:r>
      <w:r>
        <w:t xml:space="preserve">vào;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cách </w:t>
      </w:r>
      <w:r>
        <w:t xml:space="preserve">trồng </w:t>
      </w:r>
      <w:r>
        <w:t xml:space="preserve">cây </w:t>
      </w:r>
      <w:r>
        <w:t xml:space="preserve">thành </w:t>
      </w:r>
      <w:r>
        <w:t xml:space="preserve">từng </w:t>
      </w:r>
      <w:r>
        <w:t xml:space="preserve">hàng </w:t>
      </w:r>
      <w:r>
        <w:t xml:space="preserve">so </w:t>
      </w:r>
      <w:r>
        <w:t xml:space="preserve">le </w:t>
      </w:r>
      <w:r>
        <w:t xml:space="preserve">với </w:t>
      </w:r>
      <w:r>
        <w:t xml:space="preserve">nhau. </w:t>
      </w:r>
      <w:r>
        <w:t xml:space="preserve">Trồng </w:t>
      </w:r>
      <w:r>
        <w:t xml:space="preserve">theo </w:t>
      </w:r>
      <w:r>
        <w:t xml:space="preserve">lối </w:t>
      </w:r>
      <w:r>
        <w:t xml:space="preserve">nanh </w:t>
      </w:r>
      <w:r>
        <w:t xml:space="preserve">sấu. </w:t>
      </w:r>
      <w:r>
        <w:br/>
      </w:r>
      <w:r>
        <w:rPr>
          <w:b/>
        </w:rPr>
        <w:t xml:space="preserve">nanh </w:t>
      </w:r>
      <w:r>
        <w:rPr>
          <w:b/>
        </w:rPr>
        <w:t xml:space="preserve">vuốt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Nanh </w:t>
      </w:r>
      <w:r>
        <w:t xml:space="preserve">và </w:t>
      </w:r>
      <w:r>
        <w:t xml:space="preserve">vuốt </w:t>
      </w:r>
      <w:r>
        <w:t xml:space="preserve">của </w:t>
      </w:r>
      <w:r>
        <w:t xml:space="preserve">thú </w:t>
      </w:r>
      <w:r>
        <w:t xml:space="preserve">dữ;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kẻ </w:t>
      </w:r>
      <w:r>
        <w:t xml:space="preserve">giúp </w:t>
      </w:r>
      <w:r>
        <w:t xml:space="preserve">việc </w:t>
      </w:r>
      <w:r>
        <w:t xml:space="preserve">đắc </w:t>
      </w:r>
      <w:r>
        <w:t xml:space="preserve">lực, </w:t>
      </w:r>
      <w:r>
        <w:t xml:space="preserve">tạo </w:t>
      </w:r>
      <w:r>
        <w:t xml:space="preserve">nên </w:t>
      </w:r>
      <w:r>
        <w:t xml:space="preserve">sức </w:t>
      </w:r>
      <w:r>
        <w:t xml:space="preserve">mạnh </w:t>
      </w:r>
      <w:r>
        <w:rPr>
          <w:i/>
        </w:rPr>
        <w:t xml:space="preserve">lợi </w:t>
      </w:r>
      <w:r>
        <w:t xml:space="preserve">hại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Sự </w:t>
      </w:r>
      <w:r>
        <w:t xml:space="preserve">kìm </w:t>
      </w:r>
      <w:r>
        <w:t xml:space="preserve">kẹp </w:t>
      </w:r>
      <w:r>
        <w:t xml:space="preserve">tàn </w:t>
      </w:r>
      <w:r>
        <w:t xml:space="preserve">ác, </w:t>
      </w:r>
      <w:r>
        <w:t xml:space="preserve">dã </w:t>
      </w:r>
      <w:r>
        <w:t xml:space="preserve">man. </w:t>
      </w:r>
      <w:r>
        <w:t xml:space="preserve">Thoát </w:t>
      </w:r>
      <w:r>
        <w:rPr>
          <w:i/>
        </w:rPr>
        <w:t xml:space="preserve">khỏi </w:t>
      </w:r>
      <w:r>
        <w:t xml:space="preserve">nanh </w:t>
      </w:r>
      <w:r>
        <w:rPr>
          <w:i/>
        </w:rPr>
        <w:t xml:space="preserve">uuốt </w:t>
      </w:r>
      <w:r>
        <w:t xml:space="preserve">của </w:t>
      </w:r>
      <w:r>
        <w:rPr>
          <w:i/>
        </w:rPr>
        <w:t xml:space="preserve">kể </w:t>
      </w:r>
      <w:r>
        <w:t xml:space="preserve">thu. </w:t>
      </w:r>
      <w:r>
        <w:br/>
      </w:r>
      <w:r>
        <w:rPr>
          <w:b/>
        </w:rPr>
        <w:t xml:space="preserve">nánh </w:t>
      </w:r>
      <w:r>
        <w:rPr>
          <w:i/>
        </w:rPr>
        <w:t xml:space="preserve">động từ </w:t>
      </w:r>
      <w:r>
        <w:t xml:space="preserve">Tránh </w:t>
      </w:r>
      <w:r>
        <w:t xml:space="preserve">sang </w:t>
      </w:r>
      <w:r>
        <w:t xml:space="preserve">một </w:t>
      </w:r>
      <w:r>
        <w:t xml:space="preserve">bên; </w:t>
      </w:r>
      <w:r>
        <w:t xml:space="preserve">né. </w:t>
      </w:r>
      <w:r>
        <w:t xml:space="preserve">Nánh </w:t>
      </w:r>
      <w:r>
        <w:rPr>
          <w:i/>
        </w:rPr>
        <w:t xml:space="preserve">ra </w:t>
      </w:r>
      <w:r>
        <w:t xml:space="preserve">nhường </w:t>
      </w:r>
      <w:r>
        <w:t xml:space="preserve">lối </w:t>
      </w:r>
      <w:r>
        <w:rPr>
          <w:i/>
        </w:rPr>
        <w:t xml:space="preserve">đi. </w:t>
      </w:r>
      <w:r>
        <w:t xml:space="preserve">Ngồi </w:t>
      </w:r>
      <w:r>
        <w:t xml:space="preserve">nánh </w:t>
      </w:r>
      <w:r>
        <w:rPr>
          <w:i/>
        </w:rPr>
        <w:t xml:space="preserve">người </w:t>
      </w:r>
      <w:r>
        <w:t xml:space="preserve">sang </w:t>
      </w:r>
      <w:r>
        <w:t xml:space="preserve">một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nạnh, </w:t>
      </w:r>
      <w:r>
        <w:rPr>
          <w:i/>
        </w:rPr>
        <w:t xml:space="preserve">danh từ </w:t>
      </w:r>
      <w:r>
        <w:t xml:space="preserve">Đoạn </w:t>
      </w:r>
      <w:r>
        <w:t xml:space="preserve">cây </w:t>
      </w:r>
      <w:r>
        <w:t xml:space="preserve">có </w:t>
      </w:r>
      <w:r>
        <w:t xml:space="preserve">chạc </w:t>
      </w:r>
      <w:r>
        <w:t xml:space="preserve">hai, </w:t>
      </w:r>
      <w:r>
        <w:t xml:space="preserve">chạc </w:t>
      </w:r>
      <w:r>
        <w:t xml:space="preserve">ba, </w:t>
      </w:r>
      <w:r>
        <w:t xml:space="preserve">dùng </w:t>
      </w:r>
      <w:r>
        <w:t xml:space="preserve">để </w:t>
      </w:r>
      <w:r>
        <w:t xml:space="preserve">chống. </w:t>
      </w:r>
      <w:r>
        <w:t xml:space="preserve">Chặt </w:t>
      </w:r>
      <w:r>
        <w:rPr>
          <w:i/>
        </w:rPr>
        <w:t xml:space="preserve">cây </w:t>
      </w:r>
      <w:r>
        <w:rPr>
          <w:i/>
        </w:rPr>
        <w:t xml:space="preserve">làm </w:t>
      </w:r>
      <w:r>
        <w:t xml:space="preserve">nạnh </w:t>
      </w:r>
      <w:r>
        <w:t xml:space="preserve">chống. </w:t>
      </w:r>
      <w:r>
        <w:br/>
      </w:r>
      <w:r>
        <w:rPr>
          <w:b/>
        </w:rPr>
        <w:t xml:space="preserve">nanh, </w:t>
      </w:r>
      <w:r>
        <w:rPr>
          <w:i/>
        </w:rPr>
        <w:t xml:space="preserve">động từ </w:t>
      </w:r>
      <w:r>
        <w:t xml:space="preserve">So </w:t>
      </w:r>
      <w:r>
        <w:t xml:space="preserve">tính </w:t>
      </w:r>
      <w:r>
        <w:t xml:space="preserve">hơn </w:t>
      </w:r>
      <w:r>
        <w:t xml:space="preserve">thiệt </w:t>
      </w:r>
      <w:r>
        <w:t xml:space="preserve">giữa </w:t>
      </w:r>
      <w:r>
        <w:t xml:space="preserve">mình </w:t>
      </w:r>
      <w:r>
        <w:t xml:space="preserve">với </w:t>
      </w:r>
      <w:r>
        <w:t xml:space="preserve">người </w:t>
      </w:r>
      <w:r>
        <w:t xml:space="preserve">và </w:t>
      </w:r>
      <w:r>
        <w:t xml:space="preserve">không </w:t>
      </w:r>
      <w:r>
        <w:t xml:space="preserve">muốn </w:t>
      </w:r>
      <w:r>
        <w:t xml:space="preserve">mình </w:t>
      </w:r>
      <w:r>
        <w:t xml:space="preserve">bị </w:t>
      </w:r>
      <w:r>
        <w:t xml:space="preserve">thua </w:t>
      </w:r>
      <w:r>
        <w:t xml:space="preserve">thiệt, </w:t>
      </w:r>
      <w:r>
        <w:t xml:space="preserve">thường </w:t>
      </w:r>
      <w:r>
        <w:t xml:space="preserve">là </w:t>
      </w:r>
      <w:r>
        <w:t xml:space="preserve">trước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phải </w:t>
      </w:r>
      <w:r>
        <w:t xml:space="preserve">làm. </w:t>
      </w:r>
      <w:r>
        <w:t xml:space="preserve">Nạnh </w:t>
      </w:r>
      <w:r>
        <w:rPr>
          <w:i/>
        </w:rPr>
        <w:t xml:space="preserve">nhau </w:t>
      </w:r>
      <w:r>
        <w:rPr>
          <w:i/>
        </w:rPr>
        <w:t xml:space="preserve">từng </w:t>
      </w:r>
      <w:r>
        <w:t xml:space="preserve">tí </w:t>
      </w:r>
      <w:r>
        <w:t xml:space="preserve">một. </w:t>
      </w:r>
      <w:r>
        <w:t xml:space="preserve">Hai </w:t>
      </w:r>
      <w:r>
        <w:t xml:space="preserve">trẻ </w:t>
      </w:r>
      <w:r>
        <w:t xml:space="preserve">nạnh </w:t>
      </w:r>
      <w:r>
        <w:t xml:space="preserve">nhau, </w:t>
      </w:r>
      <w:r>
        <w:t xml:space="preserve">không </w:t>
      </w:r>
      <w:r>
        <w:rPr>
          <w:i/>
        </w:rPr>
        <w:t xml:space="preserve">đứa </w:t>
      </w:r>
      <w:r>
        <w:rPr>
          <w:i/>
        </w:rPr>
        <w:t xml:space="preserve">nào </w:t>
      </w:r>
      <w:r>
        <w:t xml:space="preserve">chịu </w:t>
      </w:r>
      <w:r>
        <w:t xml:space="preserve">làm. </w:t>
      </w:r>
      <w:r>
        <w:br/>
      </w:r>
      <w:r>
        <w:rPr>
          <w:b/>
        </w:rPr>
        <w:t xml:space="preserve">nano-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t xml:space="preserve">phần </w:t>
      </w:r>
      <w:r>
        <w:t xml:space="preserve">tỉ". </w:t>
      </w:r>
      <w:r>
        <w:t xml:space="preserve">Nano- </w:t>
      </w:r>
      <w:r>
        <w:t xml:space="preserve">giây. </w:t>
      </w:r>
      <w:r>
        <w:br/>
      </w:r>
      <w:r>
        <w:rPr>
          <w:b/>
        </w:rPr>
        <w:t xml:space="preserve">nao,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(ít dùng).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cơ </w:t>
      </w:r>
      <w:r>
        <w:t xml:space="preserve">thể </w:t>
      </w:r>
      <w:r>
        <w:t xml:space="preserve">bị </w:t>
      </w:r>
      <w:r>
        <w:t xml:space="preserve">chao </w:t>
      </w:r>
      <w:r>
        <w:t xml:space="preserve">động </w:t>
      </w:r>
      <w:r>
        <w:t xml:space="preserve">nhẹ, </w:t>
      </w:r>
      <w:r>
        <w:t xml:space="preserve">khó </w:t>
      </w:r>
      <w:r>
        <w:t xml:space="preserve">chịu. </w:t>
      </w:r>
      <w:r>
        <w:t xml:space="preserve">Mắt </w:t>
      </w:r>
      <w:r>
        <w:t xml:space="preserve">hoa </w:t>
      </w:r>
      <w:r>
        <w:t xml:space="preserve">lôn, </w:t>
      </w:r>
      <w:r>
        <w:rPr>
          <w:i/>
        </w:rPr>
        <w:t xml:space="preserve">người </w:t>
      </w:r>
      <w:r>
        <w:t xml:space="preserve">nao </w:t>
      </w:r>
      <w:r>
        <w:t xml:space="preserve">đi. </w:t>
      </w:r>
      <w:r>
        <w:rPr>
          <w:b/>
        </w:rPr>
        <w:t xml:space="preserve">2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những </w:t>
      </w:r>
      <w:r>
        <w:t xml:space="preserve">xao </w:t>
      </w:r>
      <w:r>
        <w:t xml:space="preserve">động </w:t>
      </w:r>
      <w:r>
        <w:t xml:space="preserve">nhẹ </w:t>
      </w:r>
      <w:r>
        <w:t xml:space="preserve">về </w:t>
      </w:r>
      <w:r>
        <w:t xml:space="preserve">tình </w:t>
      </w:r>
      <w:r>
        <w:t xml:space="preserve">cảm. </w:t>
      </w:r>
      <w:r>
        <w:t xml:space="preserve">Tiếng </w:t>
      </w:r>
      <w:r>
        <w:t xml:space="preserve">trẻ </w:t>
      </w:r>
      <w:r>
        <w:rPr>
          <w:i/>
        </w:rPr>
        <w:t xml:space="preserve">khóc </w:t>
      </w:r>
      <w:r>
        <w:t xml:space="preserve">làm </w:t>
      </w:r>
      <w:r>
        <w:t xml:space="preserve">nao </w:t>
      </w:r>
      <w:r>
        <w:t xml:space="preserve">lòng </w:t>
      </w:r>
      <w:r>
        <w:rPr>
          <w:i/>
        </w:rPr>
        <w:t xml:space="preserve">người. </w:t>
      </w:r>
      <w:r>
        <w:rPr>
          <w:i/>
        </w:rPr>
        <w:t xml:space="preserve">Lòng </w:t>
      </w:r>
      <w:r>
        <w:rPr>
          <w:i/>
        </w:rPr>
        <w:t xml:space="preserve">nao </w:t>
      </w:r>
      <w:r>
        <w:rPr>
          <w:i/>
        </w:rPr>
        <w:t xml:space="preserve">nao </w:t>
      </w:r>
      <w:r>
        <w:rPr>
          <w:i/>
        </w:rPr>
        <w:t xml:space="preserve">một </w:t>
      </w:r>
      <w:r>
        <w:t xml:space="preserve">nỗi </w:t>
      </w:r>
      <w:r>
        <w:rPr>
          <w:i/>
        </w:rPr>
        <w:t xml:space="preserve">buồn </w:t>
      </w:r>
      <w:r>
        <w:rPr>
          <w:i/>
        </w:rPr>
        <w:t xml:space="preserve">khó </w:t>
      </w:r>
      <w:r>
        <w:rPr>
          <w:i/>
        </w:rPr>
        <w:t xml:space="preserve">tả. </w:t>
      </w:r>
      <w:r>
        <w:rPr>
          <w:b/>
        </w:rPr>
        <w:t xml:space="preserve">3 </w:t>
      </w:r>
      <w:r>
        <w:t xml:space="preserve">(hường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Cảm </w:t>
      </w:r>
      <w:r>
        <w:rPr>
          <w:i/>
        </w:rPr>
        <w:t xml:space="preserve">thấy </w:t>
      </w:r>
      <w:r>
        <w:t xml:space="preserve">tỉnh </w:t>
      </w:r>
      <w:r>
        <w:t xml:space="preserve">thân, </w:t>
      </w:r>
      <w:r>
        <w:t xml:space="preserve">ý </w:t>
      </w:r>
      <w:r>
        <w:t xml:space="preserve">chí </w:t>
      </w:r>
      <w:r>
        <w:rPr>
          <w:i/>
        </w:rPr>
        <w:t xml:space="preserve">bắt </w:t>
      </w:r>
      <w:r>
        <w:t xml:space="preserve">đầu </w:t>
      </w:r>
      <w:r>
        <w:t xml:space="preserve">có </w:t>
      </w:r>
      <w:r>
        <w:t xml:space="preserve">sự </w:t>
      </w:r>
      <w:r>
        <w:rPr>
          <w:i/>
        </w:rPr>
        <w:t xml:space="preserve">dao </w:t>
      </w:r>
      <w:r>
        <w:t xml:space="preserve">động. </w:t>
      </w:r>
      <w:r>
        <w:rPr>
          <w:i/>
        </w:rPr>
        <w:t xml:space="preserve">Gian </w:t>
      </w:r>
      <w:r>
        <w:rPr>
          <w:i/>
        </w:rPr>
        <w:t xml:space="preserve">khổ </w:t>
      </w:r>
      <w:r>
        <w:rPr>
          <w:i/>
        </w:rPr>
        <w:t xml:space="preserve">không </w:t>
      </w:r>
      <w:r>
        <w:rPr>
          <w:i/>
        </w:rPr>
        <w:t xml:space="preserve">nao. </w:t>
      </w:r>
      <w:r>
        <w:br/>
      </w:r>
      <w:r>
        <w:rPr>
          <w:b/>
        </w:rPr>
        <w:t xml:space="preserve">nao. </w:t>
      </w:r>
      <w:r>
        <w:rPr>
          <w:i/>
        </w:rPr>
        <w:t xml:space="preserve">danh từ </w:t>
      </w:r>
      <w:r>
        <w:t xml:space="preserve">(văn chương). </w:t>
      </w:r>
      <w:r>
        <w:t xml:space="preserve">Nào. </w:t>
      </w:r>
      <w:r>
        <w:t xml:space="preserve">...Vhớ </w:t>
      </w:r>
      <w:r>
        <w:rPr>
          <w:i/>
        </w:rPr>
        <w:t xml:space="preserve">ai </w:t>
      </w:r>
      <w:r>
        <w:rPr>
          <w:i/>
        </w:rPr>
        <w:t xml:space="preserve">tát </w:t>
      </w:r>
      <w:r>
        <w:rPr>
          <w:i/>
        </w:rPr>
        <w:t xml:space="preserve">nước </w:t>
      </w:r>
      <w:r>
        <w:t xml:space="preserve">bên </w:t>
      </w:r>
      <w:r>
        <w:rPr>
          <w:i/>
        </w:rPr>
        <w:t xml:space="preserve">đường </w:t>
      </w:r>
      <w:r>
        <w:t xml:space="preserve">hôm </w:t>
      </w:r>
      <w:r>
        <w:t xml:space="preserve">nao </w:t>
      </w:r>
      <w:r>
        <w:t xml:space="preserve">(ca dao). </w:t>
      </w:r>
      <w:r>
        <w:br/>
      </w:r>
      <w:r>
        <w:rPr>
          <w:b/>
        </w:rPr>
        <w:t xml:space="preserve">nao </w:t>
      </w:r>
      <w:r>
        <w:rPr>
          <w:b/>
        </w:rPr>
        <w:t xml:space="preserve">núng </w:t>
      </w:r>
      <w:r>
        <w:rPr>
          <w:i/>
        </w:rPr>
        <w:t xml:space="preserve">động từ </w:t>
      </w:r>
      <w:r>
        <w:t xml:space="preserve">Thấy </w:t>
      </w:r>
      <w:r>
        <w:t xml:space="preserve">có </w:t>
      </w:r>
      <w:r>
        <w:t xml:space="preserve">sự </w:t>
      </w:r>
      <w:r>
        <w:t xml:space="preserve">lung </w:t>
      </w:r>
      <w:r>
        <w:t xml:space="preserve">lay, </w:t>
      </w:r>
      <w:r>
        <w:t xml:space="preserve">không </w:t>
      </w:r>
      <w:r>
        <w:t xml:space="preserve">còn </w:t>
      </w:r>
      <w:r>
        <w:t xml:space="preserve">vững </w:t>
      </w:r>
      <w:r>
        <w:t xml:space="preserve">vàng </w:t>
      </w:r>
      <w:r>
        <w:t xml:space="preserve">nữa. </w:t>
      </w:r>
      <w:r>
        <w:t xml:space="preserve">Tình </w:t>
      </w:r>
      <w:r>
        <w:t xml:space="preserve">thần </w:t>
      </w:r>
      <w:r>
        <w:rPr>
          <w:i/>
        </w:rPr>
        <w:t xml:space="preserve">nao </w:t>
      </w:r>
      <w:r>
        <w:t xml:space="preserve">núng. </w:t>
      </w:r>
      <w:r>
        <w:t xml:space="preserve">Thế </w:t>
      </w:r>
      <w:r>
        <w:t xml:space="preserve">lực </w:t>
      </w:r>
      <w:r>
        <w:rPr>
          <w:i/>
        </w:rPr>
        <w:t xml:space="preserve">nao </w:t>
      </w:r>
      <w:r>
        <w:rPr>
          <w:i/>
        </w:rPr>
        <w:t xml:space="preserve">núng. </w:t>
      </w:r>
      <w:r>
        <w:br/>
      </w:r>
      <w:r>
        <w:rPr>
          <w:b/>
        </w:rPr>
        <w:t xml:space="preserve">nao </w:t>
      </w:r>
      <w:r>
        <w:rPr>
          <w:b/>
        </w:rPr>
        <w:t xml:space="preserve">nức </w:t>
      </w:r>
      <w:r>
        <w:rPr>
          <w:i/>
        </w:rPr>
        <w:t xml:space="preserve">động từ </w:t>
      </w:r>
      <w:r>
        <w:t xml:space="preserve">Như </w:t>
      </w:r>
      <w:r>
        <w:t xml:space="preserve">náo </w:t>
      </w:r>
      <w:r>
        <w:t xml:space="preserve">nức. </w:t>
      </w:r>
      <w:r>
        <w:t xml:space="preserve">Nao </w:t>
      </w:r>
      <w:r>
        <w:t xml:space="preserve">nức </w:t>
      </w:r>
      <w:r>
        <w:rPr>
          <w:i/>
        </w:rPr>
        <w:t xml:space="preserve">đi </w:t>
      </w:r>
      <w:r>
        <w:t xml:space="preserve">xem </w:t>
      </w:r>
      <w:r>
        <w:t xml:space="preserve">hội. </w:t>
      </w:r>
      <w:r>
        <w:rPr>
          <w:i/>
        </w:rPr>
        <w:t xml:space="preserve">Lòng </w:t>
      </w:r>
      <w:r>
        <w:t xml:space="preserve">nao </w:t>
      </w:r>
      <w:r>
        <w:t xml:space="preserve">nức. </w:t>
      </w:r>
      <w:r>
        <w:br/>
      </w:r>
      <w:r>
        <w:rPr>
          <w:b/>
        </w:rPr>
        <w:t xml:space="preserve">nào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hỏi </w:t>
      </w:r>
      <w:r>
        <w:t xml:space="preserve">về </w:t>
      </w:r>
      <w:r>
        <w:t xml:space="preserve">cái </w:t>
      </w:r>
      <w:r>
        <w:t xml:space="preserve">không </w:t>
      </w:r>
      <w:r>
        <w:t xml:space="preserve">biết </w:t>
      </w:r>
      <w:r>
        <w:t xml:space="preserve">cụ </w:t>
      </w:r>
      <w:r>
        <w:t xml:space="preserve">thể </w:t>
      </w:r>
      <w:r>
        <w:t xml:space="preserve">và </w:t>
      </w:r>
      <w:r>
        <w:t xml:space="preserve">cần </w:t>
      </w:r>
      <w:r>
        <w:t xml:space="preserve">xác </w:t>
      </w:r>
      <w:r>
        <w:t xml:space="preserve">định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loại. </w:t>
      </w:r>
      <w:r>
        <w:rPr>
          <w:i/>
        </w:rPr>
        <w:t xml:space="preserve">Anh </w:t>
      </w:r>
      <w:r>
        <w:rPr>
          <w:i/>
        </w:rPr>
        <w:t xml:space="preserve">biết </w:t>
      </w:r>
      <w:r>
        <w:rPr>
          <w:i/>
        </w:rPr>
        <w:t xml:space="preserve">người </w:t>
      </w:r>
      <w:r>
        <w:rPr>
          <w:i/>
        </w:rPr>
        <w:t xml:space="preserve">nào </w:t>
      </w:r>
      <w:r>
        <w:t xml:space="preserve">trong </w:t>
      </w:r>
      <w:r>
        <w:t xml:space="preserve">tấm </w:t>
      </w:r>
      <w:r>
        <w:t xml:space="preserve">ảnh? </w:t>
      </w:r>
      <w:r>
        <w:t xml:space="preserve">Mượn </w:t>
      </w:r>
      <w:r>
        <w:rPr>
          <w:i/>
        </w:rPr>
        <w:t xml:space="preserve">những </w:t>
      </w:r>
      <w:r>
        <w:t xml:space="preserve">quyển </w:t>
      </w:r>
      <w:r>
        <w:t xml:space="preserve">sách </w:t>
      </w:r>
      <w:r>
        <w:rPr>
          <w:i/>
        </w:rPr>
        <w:t xml:space="preserve">nào? </w:t>
      </w:r>
      <w:r>
        <w:t xml:space="preserve">Tin </w:t>
      </w:r>
      <w:r>
        <w:t xml:space="preserve">cho </w:t>
      </w:r>
      <w:r>
        <w:rPr>
          <w:i/>
        </w:rPr>
        <w:t xml:space="preserve">biết </w:t>
      </w:r>
      <w:r>
        <w:t xml:space="preserve">ngày </w:t>
      </w:r>
      <w:r>
        <w:t xml:space="preserve">nào </w:t>
      </w:r>
      <w:r>
        <w:rPr>
          <w:i/>
        </w:rPr>
        <w:t xml:space="preserve">đi.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ra </w:t>
      </w:r>
      <w:r>
        <w:t xml:space="preserve">mà </w:t>
      </w:r>
      <w:r>
        <w:t xml:space="preserve">không </w:t>
      </w:r>
      <w:r>
        <w:t xml:space="preserve">nói </w:t>
      </w:r>
      <w:r>
        <w:t xml:space="preserve">cụ </w:t>
      </w:r>
      <w:r>
        <w:t xml:space="preserve">thể, </w:t>
      </w:r>
      <w:r>
        <w:t xml:space="preserve">vì </w:t>
      </w:r>
      <w:r>
        <w:t xml:space="preserve">không </w:t>
      </w:r>
      <w:r>
        <w:t xml:space="preserve">thể </w:t>
      </w:r>
      <w:r>
        <w:t xml:space="preserve">hoặc </w:t>
      </w:r>
      <w:r>
        <w:t xml:space="preserve">không </w:t>
      </w:r>
      <w:r>
        <w:t xml:space="preserve">cần </w:t>
      </w:r>
      <w:r>
        <w:t xml:space="preserve">nói </w:t>
      </w:r>
      <w:r>
        <w:t xml:space="preserve">cụ </w:t>
      </w:r>
      <w:r>
        <w:t xml:space="preserve">thể. </w:t>
      </w:r>
      <w: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nào </w:t>
      </w:r>
      <w:r>
        <w:rPr>
          <w:i/>
        </w:rPr>
        <w:t xml:space="preserve">đó </w:t>
      </w:r>
      <w:r>
        <w:t xml:space="preserve">muốn </w:t>
      </w:r>
      <w:r>
        <w:t xml:space="preserve">gặp </w:t>
      </w:r>
      <w:r>
        <w:t xml:space="preserve">anh. </w:t>
      </w:r>
      <w:r>
        <w:t xml:space="preserve">Một </w:t>
      </w:r>
      <w:r>
        <w:rPr>
          <w:i/>
        </w:rPr>
        <w:t xml:space="preserve">nơi </w:t>
      </w:r>
      <w:r>
        <w:t xml:space="preserve">nào </w:t>
      </w:r>
      <w:r>
        <w:rPr>
          <w:i/>
        </w:rPr>
        <w:t xml:space="preserve">không </w:t>
      </w:r>
      <w:r>
        <w:t xml:space="preserve">rõ. </w:t>
      </w:r>
      <w:r>
        <w:t xml:space="preserve">Mới </w:t>
      </w:r>
      <w:r>
        <w:t xml:space="preserve">ngày </w:t>
      </w:r>
      <w:r>
        <w:rPr>
          <w:i/>
        </w:rPr>
        <w:t xml:space="preserve">nào.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cũng, </w:t>
      </w:r>
      <w:r>
        <w:t xml:space="preserve">thì </w:t>
      </w:r>
      <w:r>
        <w:t xml:space="preserve">hoặc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cái </w:t>
      </w:r>
      <w:r>
        <w:t xml:space="preserve">bất </w:t>
      </w:r>
      <w:r>
        <w:t xml:space="preserve">cứ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loại. </w:t>
      </w:r>
      <w:r>
        <w:t xml:space="preserve">Ngày </w:t>
      </w:r>
      <w:r>
        <w:t xml:space="preserve">nào </w:t>
      </w:r>
      <w:r>
        <w:rPr>
          <w:i/>
        </w:rPr>
        <w:t xml:space="preserve">cũng </w:t>
      </w:r>
      <w:r>
        <w:t xml:space="preserve">như </w:t>
      </w:r>
      <w:r>
        <w:t xml:space="preserve">ngày </w:t>
      </w:r>
      <w:r>
        <w:rPr>
          <w:i/>
        </w:rPr>
        <w:t xml:space="preserve">nào. </w:t>
      </w:r>
      <w:r>
        <w:t xml:space="preserve">Nơi </w:t>
      </w:r>
      <w:r>
        <w:rPr>
          <w:i/>
        </w:rPr>
        <w:t xml:space="preserve">nào </w:t>
      </w:r>
      <w:r>
        <w:t xml:space="preserve">làm </w:t>
      </w:r>
      <w:r>
        <w:t xml:space="preserve">tốt </w:t>
      </w:r>
      <w:r>
        <w:rPr>
          <w:i/>
        </w:rPr>
        <w:t xml:space="preserve">thì </w:t>
      </w:r>
      <w:r>
        <w:rPr>
          <w:i/>
        </w:rPr>
        <w:t xml:space="preserve">được </w:t>
      </w:r>
      <w:r>
        <w:t xml:space="preserve">thưởng. </w:t>
      </w:r>
      <w:r>
        <w:rPr>
          <w:i/>
        </w:rPr>
        <w:t xml:space="preserve">Người </w:t>
      </w:r>
      <w:r>
        <w:rPr>
          <w:i/>
        </w:rPr>
        <w:t xml:space="preserve">nào </w:t>
      </w:r>
      <w:r>
        <w:t xml:space="preserve">chả </w:t>
      </w:r>
      <w:r>
        <w:t xml:space="preserve">thế </w:t>
      </w:r>
      <w:r>
        <w:t xml:space="preserve">Rau </w:t>
      </w:r>
      <w:r>
        <w:rPr>
          <w:i/>
        </w:rPr>
        <w:t xml:space="preserve">nào </w:t>
      </w:r>
      <w:r>
        <w:t xml:space="preserve">sâu </w:t>
      </w:r>
      <w:r>
        <w:t xml:space="preserve">ấy*. </w:t>
      </w:r>
      <w:r>
        <w:t xml:space="preserve">lIp.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về </w:t>
      </w:r>
      <w:r>
        <w:t xml:space="preserve">điều </w:t>
      </w:r>
      <w:r>
        <w:t xml:space="preserve">người </w:t>
      </w:r>
      <w:r>
        <w:t xml:space="preserve">nói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được, </w:t>
      </w:r>
      <w:r>
        <w:t xml:space="preserve">thường </w:t>
      </w:r>
      <w:r>
        <w:t xml:space="preserve">nhằm </w:t>
      </w:r>
      <w:r>
        <w:t xml:space="preserve">bác </w:t>
      </w:r>
      <w:r>
        <w:t xml:space="preserve">bỏ </w:t>
      </w:r>
      <w:r>
        <w:t xml:space="preserve">hoặc </w:t>
      </w:r>
      <w:r>
        <w:t xml:space="preserve">bác </w:t>
      </w:r>
      <w:r>
        <w:t xml:space="preserve">bỏ </w:t>
      </w:r>
      <w:r>
        <w:t xml:space="preserve">trước </w:t>
      </w:r>
      <w:r>
        <w:t xml:space="preserve">ý </w:t>
      </w:r>
      <w:r>
        <w:t xml:space="preserve">kiến </w:t>
      </w:r>
      <w:r>
        <w:t xml:space="preserve">trái </w:t>
      </w:r>
      <w:r>
        <w:t xml:space="preserve">lại. </w:t>
      </w:r>
      <w:r>
        <w:t xml:space="preserve">Nhưng </w:t>
      </w:r>
      <w:r>
        <w:t xml:space="preserve">nào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có </w:t>
      </w:r>
      <w:r>
        <w:rPr>
          <w:i/>
        </w:rPr>
        <w:t xml:space="preserve">biết. </w:t>
      </w:r>
      <w:r>
        <w:t xml:space="preserve">Nào </w:t>
      </w:r>
      <w:r>
        <w:t xml:space="preserve">thấy </w:t>
      </w:r>
      <w:r>
        <w:rPr>
          <w:i/>
        </w:rPr>
        <w:t xml:space="preserve">ai </w:t>
      </w:r>
      <w:r>
        <w:t xml:space="preserve">đâu? </w:t>
      </w:r>
      <w:r>
        <w:t xml:space="preserve">II| </w:t>
      </w:r>
      <w:r>
        <w:t xml:space="preserve">trợ từ </w:t>
      </w:r>
      <w:r>
        <w:rPr>
          <w:b/>
        </w:rPr>
        <w:t xml:space="preserve">1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hay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điều </w:t>
      </w:r>
      <w:r>
        <w:t xml:space="preserve">vừa </w:t>
      </w:r>
      <w:r>
        <w:t xml:space="preserve">nêu </w:t>
      </w:r>
      <w:r>
        <w:t xml:space="preserve">ra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với </w:t>
      </w:r>
      <w:r>
        <w:t xml:space="preserve">hàm </w:t>
      </w:r>
      <w:r>
        <w:t xml:space="preserve">ý </w:t>
      </w:r>
      <w:r>
        <w:t xml:space="preserve">thuyết </w:t>
      </w:r>
      <w:r>
        <w:t xml:space="preserve">phục. </w:t>
      </w:r>
      <w:r>
        <w:t xml:space="preserve">Chờ </w:t>
      </w:r>
      <w:r>
        <w:t xml:space="preserve">nó </w:t>
      </w:r>
      <w:r>
        <w:rPr>
          <w:i/>
        </w:rPr>
        <w:t xml:space="preserve">ăn </w:t>
      </w:r>
      <w:r>
        <w:t xml:space="preserve">xong </w:t>
      </w:r>
      <w:r>
        <w:t xml:space="preserve">đã </w:t>
      </w:r>
      <w:r>
        <w:t xml:space="preserve">nào. </w:t>
      </w:r>
      <w:r>
        <w:t xml:space="preserve">Thử </w:t>
      </w:r>
      <w:r>
        <w:t xml:space="preserve">xem </w:t>
      </w:r>
      <w:r>
        <w:t xml:space="preserve">nào! </w:t>
      </w:r>
      <w:r>
        <w:t xml:space="preserve">Có </w:t>
      </w:r>
      <w:r>
        <w:rPr>
          <w:i/>
        </w:rPr>
        <w:t xml:space="preserve">muốn </w:t>
      </w:r>
      <w:r>
        <w:rPr>
          <w:i/>
        </w:rPr>
        <w:t xml:space="preserve">cũng </w:t>
      </w:r>
      <w:r>
        <w:rPr>
          <w:i/>
        </w:rPr>
        <w:t xml:space="preserve">chẳng </w:t>
      </w:r>
      <w:r>
        <w:t xml:space="preserve">được </w:t>
      </w:r>
      <w:r>
        <w:t xml:space="preserve">nào. </w:t>
      </w:r>
      <w:r>
        <w:t xml:space="preserve">2cn. </w:t>
      </w:r>
      <w:r>
        <w:t xml:space="preserve">nào </w:t>
      </w:r>
      <w:r>
        <w:t xml:space="preserve">là </w:t>
      </w:r>
      <w:r>
        <w:rPr>
          <w:i/>
        </w:rPr>
        <w:t xml:space="preserve">(dùng </w:t>
      </w:r>
      <w:r>
        <w:t xml:space="preserve">lặp </w:t>
      </w:r>
      <w:r>
        <w:t xml:space="preserve">nhiều </w:t>
      </w:r>
      <w:r>
        <w:t xml:space="preserve">lần, </w:t>
      </w:r>
      <w:r>
        <w:t xml:space="preserve">trước </w:t>
      </w:r>
      <w:r>
        <w:t xml:space="preserve">d.,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chất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cùng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lúc </w:t>
      </w:r>
      <w:r>
        <w:t xml:space="preserve">của </w:t>
      </w:r>
      <w:r>
        <w:t xml:space="preserve">những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đang </w:t>
      </w:r>
      <w:r>
        <w:t xml:space="preserve">được </w:t>
      </w:r>
      <w:r>
        <w:t xml:space="preserve">liệt </w:t>
      </w:r>
      <w:r>
        <w:t xml:space="preserve">kê </w:t>
      </w:r>
      <w:r>
        <w:t xml:space="preserve">ra. </w:t>
      </w:r>
      <w:r>
        <w:t xml:space="preserve">Nào </w:t>
      </w:r>
      <w:r>
        <w:t xml:space="preserve">nỗi, </w:t>
      </w:r>
      <w:r>
        <w:rPr>
          <w:i/>
        </w:rPr>
        <w:t xml:space="preserve">nào </w:t>
      </w:r>
      <w:r>
        <w:t xml:space="preserve">soong, </w:t>
      </w:r>
      <w:r>
        <w:t xml:space="preserve">nào </w:t>
      </w:r>
      <w:r>
        <w:t xml:space="preserve">mắm, </w:t>
      </w:r>
      <w:r>
        <w:t xml:space="preserve">nào </w:t>
      </w:r>
      <w:r>
        <w:rPr>
          <w:i/>
        </w:rPr>
        <w:t xml:space="preserve">muối </w:t>
      </w:r>
      <w:r>
        <w:t xml:space="preserve">lính </w:t>
      </w:r>
      <w:r>
        <w:rPr>
          <w:i/>
        </w:rPr>
        <w:t xml:space="preserve">kinh! </w:t>
      </w:r>
      <w:r>
        <w:t xml:space="preserve">Nào </w:t>
      </w:r>
      <w:r>
        <w:rPr>
          <w:i/>
        </w:rPr>
        <w:t xml:space="preserve">tắm, </w:t>
      </w:r>
      <w:r>
        <w:rPr>
          <w:i/>
        </w:rPr>
        <w:t xml:space="preserve">nào </w:t>
      </w:r>
      <w:r>
        <w:rPr>
          <w:i/>
        </w:rPr>
        <w:t xml:space="preserve">giặt, </w:t>
      </w:r>
      <w:r>
        <w:rPr>
          <w:i/>
        </w:rPr>
        <w:t xml:space="preserve">nào </w:t>
      </w:r>
      <w:r>
        <w:t xml:space="preserve">đi </w:t>
      </w:r>
      <w:r>
        <w:t xml:space="preserve">chợ, </w:t>
      </w:r>
      <w:r>
        <w:rPr>
          <w:i/>
        </w:rPr>
        <w:t xml:space="preserve">nào </w:t>
      </w:r>
      <w:r>
        <w:rPr>
          <w:i/>
        </w:rPr>
        <w:t xml:space="preserve">thổi </w:t>
      </w:r>
      <w:r>
        <w:rPr>
          <w:i/>
        </w:rPr>
        <w:t xml:space="preserve">cơm, </w:t>
      </w:r>
      <w:r>
        <w:rPr>
          <w:i/>
        </w:rPr>
        <w:t xml:space="preserve">bao </w:t>
      </w:r>
      <w:r>
        <w:t xml:space="preserve">nhiêu </w:t>
      </w:r>
      <w:r>
        <w:t xml:space="preserve">là </w:t>
      </w:r>
      <w:r>
        <w:rPr>
          <w:i/>
        </w:rPr>
        <w:t xml:space="preserve">uiệc! </w:t>
      </w:r>
      <w:r>
        <w:t xml:space="preserve">\V </w:t>
      </w:r>
      <w: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như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có </w:t>
      </w:r>
      <w:r>
        <w:t xml:space="preserve">ý </w:t>
      </w:r>
      <w:r>
        <w:t xml:space="preserve">thách </w:t>
      </w:r>
      <w:r>
        <w:t xml:space="preserve">thức, </w:t>
      </w:r>
      <w:r>
        <w:t xml:space="preserve">thúc </w:t>
      </w:r>
      <w:r>
        <w:t xml:space="preserve">giục. </w:t>
      </w:r>
      <w:r>
        <w:t xml:space="preserve">Nào, </w:t>
      </w:r>
      <w:r>
        <w:t xml:space="preserve">có </w:t>
      </w:r>
      <w:r>
        <w:t xml:space="preserve">giỏi </w:t>
      </w:r>
      <w:r>
        <w:t xml:space="preserve">thì </w:t>
      </w:r>
      <w:r>
        <w:rPr>
          <w:i/>
        </w:rPr>
        <w:t xml:space="preserve">đánh </w:t>
      </w:r>
      <w:r>
        <w:t xml:space="preserve">đi! </w:t>
      </w:r>
      <w:r>
        <w:t xml:space="preserve">Nào, </w:t>
      </w:r>
      <w:r>
        <w:t xml:space="preserve">nói </w:t>
      </w:r>
      <w:r>
        <w:t xml:space="preserve">đi! </w:t>
      </w:r>
      <w:r>
        <w:br/>
      </w:r>
      <w:r>
        <w:rPr>
          <w:b/>
        </w:rPr>
        <w:t xml:space="preserve">nào </w:t>
      </w:r>
      <w:r>
        <w:rPr>
          <w:b/>
        </w:rPr>
        <w:t xml:space="preserve">hay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Có </w:t>
      </w:r>
      <w:r>
        <w:t xml:space="preserve">biết </w:t>
      </w:r>
      <w:r>
        <w:t xml:space="preserve">đâu, </w:t>
      </w:r>
      <w:r>
        <w:t xml:space="preserve">có </w:t>
      </w:r>
      <w:r>
        <w:t xml:space="preserve">ngờ </w:t>
      </w:r>
      <w:r>
        <w:t xml:space="preserve">đâu. </w:t>
      </w:r>
      <w:r>
        <w:t xml:space="preserve">Nào </w:t>
      </w:r>
      <w:r>
        <w:t xml:space="preserve">hay </w:t>
      </w:r>
      <w:r>
        <w:t xml:space="preserve">sự </w:t>
      </w:r>
      <w:r>
        <w:t xml:space="preserve">uiệc </w:t>
      </w:r>
      <w:r>
        <w:t xml:space="preserve">lại </w:t>
      </w:r>
      <w:r>
        <w:rPr>
          <w:i/>
        </w:rPr>
        <w:t xml:space="preserve">ra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nào </w:t>
      </w:r>
      <w:r>
        <w:rPr>
          <w:b/>
        </w:rPr>
        <w:t xml:space="preserve">là </w:t>
      </w:r>
      <w:r>
        <w:rPr>
          <w:i/>
        </w:rPr>
        <w:t xml:space="preserve">trợ từ </w:t>
      </w:r>
      <w:r>
        <w:t xml:space="preserve">xem </w:t>
      </w:r>
      <w:r>
        <w:t xml:space="preserve">nào </w:t>
      </w:r>
      <w:r>
        <w:t xml:space="preserve">(ng.III. </w:t>
      </w:r>
      <w:r>
        <w:t xml:space="preserve">2). </w:t>
      </w:r>
      <w:r>
        <w:br/>
      </w:r>
      <w:r>
        <w:rPr>
          <w:b/>
        </w:rPr>
        <w:t xml:space="preserve">nào </w:t>
      </w:r>
      <w:r>
        <w:rPr>
          <w:b/>
        </w:rPr>
        <w:t xml:space="preserve">ngờ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Không </w:t>
      </w:r>
      <w:r>
        <w:t xml:space="preserve">ngờ, </w:t>
      </w:r>
      <w:r>
        <w:t xml:space="preserve">ngoài </w:t>
      </w:r>
      <w:r>
        <w:t xml:space="preserve">mọi </w:t>
      </w:r>
      <w:r>
        <w:t xml:space="preserve">sự </w:t>
      </w:r>
      <w:r>
        <w:t xml:space="preserve">dự </w:t>
      </w:r>
      <w:r>
        <w:t xml:space="preserve">tính. </w:t>
      </w:r>
      <w:r>
        <w:t xml:space="preserve">Nào </w:t>
      </w:r>
      <w:r>
        <w:t xml:space="preserve">ngờ </w:t>
      </w:r>
      <w:r>
        <w:rPr>
          <w:i/>
        </w:rPr>
        <w:t xml:space="preserve">không </w:t>
      </w:r>
      <w:r>
        <w:t xml:space="preserve">uổ </w:t>
      </w:r>
      <w:r>
        <w:t xml:space="preserve">.-nảo, </w:t>
      </w:r>
      <w:r>
        <w:t xml:space="preserve">...nao </w:t>
      </w:r>
      <w:r>
        <w:t xml:space="preserve">(vch.; </w:t>
      </w:r>
      <w:r>
        <w:t xml:space="preserve">dùng </w:t>
      </w:r>
      <w:r>
        <w:t xml:space="preserve">xen </w:t>
      </w:r>
      <w:r>
        <w:t xml:space="preserve">với </w:t>
      </w:r>
      <w:r>
        <w:t xml:space="preserve">một </w:t>
      </w:r>
      <w:r>
        <w:t xml:space="preserve">vài </w:t>
      </w:r>
      <w:r>
        <w:t xml:space="preserve">danh từ </w:t>
      </w:r>
      <w:r>
        <w:t xml:space="preserve">chỉ </w:t>
      </w:r>
      <w:r>
        <w:t xml:space="preserve">thời </w:t>
      </w:r>
      <w:r>
        <w:t xml:space="preserve">gian </w:t>
      </w:r>
      <w:r>
        <w:t xml:space="preserve">ở </w:t>
      </w:r>
      <w:r>
        <w:t xml:space="preserve">dạng </w:t>
      </w:r>
      <w:r>
        <w:t xml:space="preserve">lặp).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quá </w:t>
      </w:r>
      <w:r>
        <w:t xml:space="preserve">khứ. </w:t>
      </w:r>
      <w:r>
        <w:t xml:space="preserve">Đêm </w:t>
      </w:r>
      <w:r>
        <w:t xml:space="preserve">náo </w:t>
      </w:r>
      <w:r>
        <w:t xml:space="preserve">đêm </w:t>
      </w:r>
      <w:r>
        <w:rPr>
          <w:i/>
        </w:rPr>
        <w:t xml:space="preserve">nao. </w:t>
      </w:r>
      <w:r>
        <w:br/>
      </w:r>
      <w:r>
        <w:rPr>
          <w:b/>
        </w:rPr>
        <w:t xml:space="preserve">.-nảo, </w:t>
      </w:r>
      <w:r>
        <w:rPr>
          <w:b/>
        </w:rPr>
        <w:t xml:space="preserve">...nào </w:t>
      </w:r>
      <w:r>
        <w:t xml:space="preserve">(kng.; </w:t>
      </w:r>
      <w:r>
        <w:t xml:space="preserve">dùng </w:t>
      </w:r>
      <w:r>
        <w:t xml:space="preserve">xen </w:t>
      </w:r>
      <w:r>
        <w:t xml:space="preserve">với </w:t>
      </w:r>
      <w:r>
        <w:t xml:space="preserve">một </w:t>
      </w:r>
      <w:r>
        <w:t xml:space="preserve">vài </w:t>
      </w:r>
      <w:r>
        <w:t xml:space="preserve">danh từ </w:t>
      </w:r>
      <w:r>
        <w:t xml:space="preserve">chỉ </w:t>
      </w:r>
      <w:r>
        <w:t xml:space="preserve">thời </w:t>
      </w:r>
      <w:r>
        <w:t xml:space="preserve">gian </w:t>
      </w:r>
      <w:r>
        <w:t xml:space="preserve">ở </w:t>
      </w:r>
      <w:r>
        <w:t xml:space="preserve">dạng </w:t>
      </w:r>
      <w:r>
        <w:t xml:space="preserve">lặp).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quá </w:t>
      </w:r>
      <w:r>
        <w:t xml:space="preserve">khứ. </w:t>
      </w:r>
      <w:r>
        <w:t xml:space="preserve">Chuyện </w:t>
      </w:r>
      <w:r>
        <w:rPr>
          <w:i/>
        </w:rPr>
        <w:t xml:space="preserve">đời </w:t>
      </w:r>
      <w:r>
        <w:t xml:space="preserve">nảo </w:t>
      </w:r>
      <w:r>
        <w:rPr>
          <w:i/>
        </w:rPr>
        <w:t xml:space="preserve">đời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não, </w:t>
      </w:r>
      <w:r>
        <w:rPr>
          <w:i/>
        </w:rPr>
        <w:t xml:space="preserve">danh từ </w:t>
      </w:r>
      <w:r>
        <w:t xml:space="preserve">Khối </w:t>
      </w:r>
      <w:r>
        <w:t xml:space="preserve">tập </w:t>
      </w:r>
      <w:r>
        <w:t xml:space="preserve">trung </w:t>
      </w:r>
      <w:r>
        <w:t xml:space="preserve">các </w:t>
      </w:r>
      <w:r>
        <w:t xml:space="preserve">thần </w:t>
      </w:r>
      <w:r>
        <w:t xml:space="preserve">kinh </w:t>
      </w:r>
      <w:r>
        <w:t xml:space="preserve">trung </w:t>
      </w:r>
      <w:r>
        <w:t xml:space="preserve">ương </w:t>
      </w:r>
      <w:r>
        <w:t xml:space="preserve">nằm </w:t>
      </w:r>
      <w:r>
        <w:t xml:space="preserve">trong </w:t>
      </w:r>
      <w:r>
        <w:t xml:space="preserve">sọ.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