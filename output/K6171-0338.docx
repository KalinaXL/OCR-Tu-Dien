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khua </w:t>
      </w:r>
      <w:r>
        <w:rPr>
          <w:b/>
        </w:rPr>
        <w:t xml:space="preserve">chiêng </w:t>
      </w:r>
      <w:r>
        <w:rPr>
          <w:b/>
        </w:rPr>
        <w:t xml:space="preserve">gõ </w:t>
      </w:r>
      <w:r>
        <w:rPr>
          <w:b/>
        </w:rPr>
        <w:t xml:space="preserve">mõ </w:t>
      </w:r>
      <w:r>
        <w:rPr>
          <w:i/>
        </w:rPr>
        <w:t xml:space="preserve">động từ </w:t>
      </w:r>
      <w:r>
        <w:t xml:space="preserve">Làm </w:t>
      </w:r>
      <w:r>
        <w:t xml:space="preserve">rùm </w:t>
      </w:r>
      <w:r>
        <w:t xml:space="preserve">beng, </w:t>
      </w:r>
      <w:r>
        <w:t xml:space="preserve">ầm </w:t>
      </w:r>
      <w:r>
        <w:t xml:space="preserve">để </w:t>
      </w:r>
      <w:r>
        <w:t xml:space="preserve">phô </w:t>
      </w:r>
      <w:r>
        <w:t xml:space="preserve">trương. </w:t>
      </w:r>
      <w:r>
        <w:br/>
      </w:r>
      <w:r>
        <w:rPr>
          <w:b/>
        </w:rPr>
        <w:t xml:space="preserve">khua </w:t>
      </w:r>
      <w:r>
        <w:rPr>
          <w:b/>
        </w:rPr>
        <w:t xml:space="preserve">khoắng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Khua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Cầm </w:t>
      </w:r>
      <w:r>
        <w:t xml:space="preserve">gậy </w:t>
      </w:r>
      <w:r>
        <w:rPr>
          <w:i/>
        </w:rPr>
        <w:t xml:space="preserve">khua </w:t>
      </w:r>
      <w:r>
        <w:t xml:space="preserve">khoắng </w:t>
      </w:r>
      <w:r>
        <w:t xml:space="preserve">ầm </w:t>
      </w:r>
      <w:r>
        <w:rPr>
          <w:i/>
        </w:rPr>
        <w:t xml:space="preserve">I. </w:t>
      </w:r>
      <w:r>
        <w:rPr>
          <w:b/>
        </w:rPr>
        <w:t xml:space="preserve">2 </w:t>
      </w:r>
      <w:r>
        <w:t xml:space="preserve">(thông tục). </w:t>
      </w:r>
      <w:r>
        <w:t xml:space="preserve">Lấy </w:t>
      </w:r>
      <w:r>
        <w:t xml:space="preserve">trộm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gọn; </w:t>
      </w:r>
      <w:r>
        <w:t xml:space="preserve">khoắng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khua </w:t>
      </w:r>
      <w:r>
        <w:rPr>
          <w:b/>
        </w:rPr>
        <w:t xml:space="preserve">môi </w:t>
      </w:r>
      <w:r>
        <w:rPr>
          <w:b/>
        </w:rPr>
        <w:t xml:space="preserve">múa </w:t>
      </w:r>
      <w:r>
        <w:rPr>
          <w:b/>
        </w:rPr>
        <w:t xml:space="preserve">mép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nói </w:t>
      </w:r>
      <w:r>
        <w:t xml:space="preserve">ba </w:t>
      </w:r>
      <w:r>
        <w:t xml:space="preserve">hoa, </w:t>
      </w:r>
      <w:r>
        <w:t xml:space="preserve">khoác </w:t>
      </w:r>
      <w:r>
        <w:t xml:space="preserve">lác </w:t>
      </w:r>
      <w:r>
        <w:t xml:space="preserve">cốt </w:t>
      </w:r>
      <w:r>
        <w:t xml:space="preserve">để </w:t>
      </w:r>
      <w:r>
        <w:t xml:space="preserve">phô </w:t>
      </w:r>
      <w:r>
        <w:t xml:space="preserve">trương. </w:t>
      </w:r>
      <w:r>
        <w:br/>
      </w:r>
      <w:r>
        <w:rPr>
          <w:b/>
        </w:rPr>
        <w:t xml:space="preserve">khuân </w:t>
      </w:r>
      <w:r>
        <w:rPr>
          <w:i/>
        </w:rPr>
        <w:t xml:space="preserve">động từ </w:t>
      </w:r>
      <w:r>
        <w:t xml:space="preserve">Khiêng </w:t>
      </w:r>
      <w:r>
        <w:t xml:space="preserve">vác </w:t>
      </w:r>
      <w:r>
        <w:t xml:space="preserve">(đồ </w:t>
      </w:r>
      <w:r>
        <w:t xml:space="preserve">vật </w:t>
      </w:r>
      <w:r>
        <w:t xml:space="preserve">nặng). </w:t>
      </w:r>
      <w:r>
        <w:t xml:space="preserve">Khuân </w:t>
      </w:r>
      <w:r>
        <w:rPr>
          <w:i/>
        </w:rPr>
        <w:t xml:space="preserve">đó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khuân </w:t>
      </w:r>
      <w:r>
        <w:rPr>
          <w:b/>
        </w:rPr>
        <w:t xml:space="preserve">vác </w:t>
      </w:r>
      <w:r>
        <w:rPr>
          <w:i/>
        </w:rPr>
        <w:t xml:space="preserve">động từ </w:t>
      </w:r>
      <w:r>
        <w:t xml:space="preserve">Mang </w:t>
      </w:r>
      <w:r>
        <w:t xml:space="preserve">chuyển </w:t>
      </w:r>
      <w:r>
        <w:t xml:space="preserve">những </w:t>
      </w:r>
      <w:r>
        <w:t xml:space="preserve">vật </w:t>
      </w:r>
      <w:r>
        <w:t xml:space="preserve">nặng </w:t>
      </w:r>
      <w:r>
        <w:t xml:space="preserve">bằng </w:t>
      </w:r>
      <w:r>
        <w:t xml:space="preserve">sức </w:t>
      </w:r>
      <w:r>
        <w:t xml:space="preserve">của </w:t>
      </w:r>
      <w:r>
        <w:t xml:space="preserve">hai </w:t>
      </w:r>
      <w:r>
        <w:t xml:space="preserve">tay, </w:t>
      </w:r>
      <w:r>
        <w:t xml:space="preserve">lưng </w:t>
      </w:r>
      <w:r>
        <w:t xml:space="preserve">hay </w:t>
      </w:r>
      <w:r>
        <w:t xml:space="preserve">vai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t xml:space="preserve">nhân </w:t>
      </w:r>
      <w:r>
        <w:rPr>
          <w:i/>
        </w:rPr>
        <w:t xml:space="preserve">khuân </w:t>
      </w:r>
      <w:r>
        <w:rPr>
          <w:i/>
        </w:rPr>
        <w:t xml:space="preserve">uác. </w:t>
      </w:r>
      <w:r>
        <w:br/>
      </w:r>
      <w:r>
        <w:rPr>
          <w:b/>
        </w:rPr>
        <w:t xml:space="preserve">khuẩn </w:t>
      </w:r>
      <w:r>
        <w:rPr>
          <w:i/>
        </w:rPr>
        <w:t xml:space="preserve">danh từ </w:t>
      </w:r>
      <w:r>
        <w:t xml:space="preserve">Vi </w:t>
      </w:r>
      <w:r>
        <w:t xml:space="preserve">khuẩn </w:t>
      </w:r>
      <w:r>
        <w:t xml:space="preserve">(nói </w:t>
      </w:r>
      <w:r>
        <w:t xml:space="preserve">tắt). </w:t>
      </w:r>
      <w:r>
        <w:rPr>
          <w:i/>
        </w:rPr>
        <w:t xml:space="preserve">Bệnh </w:t>
      </w:r>
      <w:r>
        <w:t xml:space="preserve">nhiễm </w:t>
      </w:r>
      <w:r>
        <w:rPr>
          <w:i/>
        </w:rPr>
        <w:t xml:space="preserve">khuẩn. </w:t>
      </w:r>
      <w:r>
        <w:br/>
      </w:r>
      <w:r>
        <w:rPr>
          <w:b/>
        </w:rPr>
        <w:t xml:space="preserve">khuất,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phía </w:t>
      </w:r>
      <w:r>
        <w:t xml:space="preserve">bị </w:t>
      </w:r>
      <w:r>
        <w:t xml:space="preserve">che </w:t>
      </w:r>
      <w:r>
        <w:t xml:space="preserve">đi,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được. </w:t>
      </w:r>
      <w:r>
        <w:rPr>
          <w:i/>
        </w:rPr>
        <w:t xml:space="preserve">Mặt </w:t>
      </w:r>
      <w:r>
        <w:t xml:space="preserve">trăng </w:t>
      </w:r>
      <w:r>
        <w:rPr>
          <w:i/>
        </w:rPr>
        <w:t xml:space="preserve">khuất </w:t>
      </w:r>
      <w:r>
        <w:rPr>
          <w:i/>
        </w:rPr>
        <w:t xml:space="preserve">trong </w:t>
      </w:r>
      <w:r>
        <w:rPr>
          <w:i/>
        </w:rPr>
        <w:t xml:space="preserve">đám </w:t>
      </w:r>
      <w:r>
        <w:rPr>
          <w:i/>
        </w:rPr>
        <w:t xml:space="preserve">mây. </w:t>
      </w:r>
      <w:r>
        <w:t xml:space="preserve">Đứng </w:t>
      </w:r>
      <w:r>
        <w:rPr>
          <w:i/>
        </w:rPr>
        <w:t xml:space="preserve">khuất </w:t>
      </w:r>
      <w:r>
        <w:t xml:space="preserve">đi, </w:t>
      </w:r>
      <w:r>
        <w:rPr>
          <w:i/>
        </w:rPr>
        <w:t xml:space="preserve">đổ </w:t>
      </w:r>
      <w:r>
        <w:rPr>
          <w:i/>
        </w:rPr>
        <w:t xml:space="preserve">ở </w:t>
      </w:r>
      <w:r>
        <w:t xml:space="preserve">ngoài </w:t>
      </w:r>
      <w:r>
        <w:t xml:space="preserve">không </w:t>
      </w:r>
      <w:r>
        <w:t xml:space="preserve">trông </w:t>
      </w:r>
      <w:r>
        <w:t xml:space="preserve">thấy. </w:t>
      </w:r>
      <w:r>
        <w:t xml:space="preserve">Che </w:t>
      </w:r>
      <w:r>
        <w:rPr>
          <w:i/>
        </w:rPr>
        <w:t xml:space="preserve">khuất </w:t>
      </w:r>
      <w:r>
        <w:t xml:space="preserve">(che </w:t>
      </w:r>
      <w:r>
        <w:t xml:space="preserve">cho </w:t>
      </w:r>
      <w:r>
        <w:t xml:space="preserve">khuất </w:t>
      </w:r>
      <w:r>
        <w:t xml:space="preserve">đi). </w:t>
      </w:r>
      <w:r>
        <w:t xml:space="preserve">Đi </w:t>
      </w:r>
      <w:r>
        <w:t xml:space="preserve">cho </w:t>
      </w:r>
      <w:r>
        <w:rPr>
          <w:i/>
        </w:rPr>
        <w:t xml:space="preserve">khuất </w:t>
      </w:r>
      <w:r>
        <w:t xml:space="preserve">mắt </w:t>
      </w:r>
      <w:r>
        <w:t xml:space="preserve">(kng.;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nhìn </w:t>
      </w:r>
      <w:r>
        <w:t xml:space="preserve">thấy).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gió, </w:t>
      </w:r>
      <w:r>
        <w:t xml:space="preserve">nắng). </w:t>
      </w:r>
      <w:r>
        <w:t xml:space="preserve">Ở </w:t>
      </w:r>
      <w:r>
        <w:t xml:space="preserve">vào </w:t>
      </w:r>
      <w:r>
        <w:t xml:space="preserve">phía </w:t>
      </w:r>
      <w:r>
        <w:t xml:space="preserve">bị </w:t>
      </w:r>
      <w:r>
        <w:t xml:space="preserve">che </w:t>
      </w:r>
      <w:r>
        <w:t xml:space="preserve">chắn, </w:t>
      </w:r>
      <w:r>
        <w:t xml:space="preserve">cho </w:t>
      </w:r>
      <w:r>
        <w:t xml:space="preserve">nên </w:t>
      </w:r>
      <w:r>
        <w:t xml:space="preserve">ở </w:t>
      </w:r>
      <w:r>
        <w:t xml:space="preserve">ngoài </w:t>
      </w:r>
      <w:r>
        <w:t xml:space="preserve">phạm </w:t>
      </w:r>
      <w:r>
        <w:t xml:space="preserve">vi </w:t>
      </w:r>
      <w:r>
        <w:t xml:space="preserve">tác </w:t>
      </w:r>
      <w:r>
        <w:t xml:space="preserve">động. </w:t>
      </w:r>
      <w:r>
        <w:t xml:space="preserve">ở </w:t>
      </w:r>
      <w:r>
        <w:t xml:space="preserve">đây </w:t>
      </w:r>
      <w:r>
        <w:t xml:space="preserve">khuất </w:t>
      </w:r>
      <w:r>
        <w:t xml:space="preserve">gió. </w:t>
      </w:r>
      <w:r>
        <w:t xml:space="preserve">Nơi </w:t>
      </w:r>
      <w:r>
        <w:rPr>
          <w:i/>
        </w:rPr>
        <w:t xml:space="preserve">khuất </w:t>
      </w:r>
      <w:r>
        <w:t xml:space="preserve">nắng. </w:t>
      </w:r>
      <w:r>
        <w:t xml:space="preserve">Ngồi </w:t>
      </w:r>
      <w:r>
        <w:rPr>
          <w:i/>
        </w:rPr>
        <w:t xml:space="preserve">khuất </w:t>
      </w:r>
      <w:r>
        <w:rPr>
          <w:i/>
        </w:rPr>
        <w:t xml:space="preserve">ánh </w:t>
      </w:r>
      <w:r>
        <w:rPr>
          <w:i/>
        </w:rPr>
        <w:t xml:space="preserve">đèn. </w:t>
      </w:r>
      <w:r>
        <w:rPr>
          <w:b/>
        </w:rPr>
        <w:t xml:space="preserve">3 </w:t>
      </w:r>
      <w:r>
        <w:t xml:space="preserve">(trtr.; </w:t>
      </w:r>
      <w:r>
        <w:t xml:space="preserve">văn chương). </w:t>
      </w:r>
      <w:r>
        <w:t xml:space="preserve">Đã </w:t>
      </w:r>
      <w:r>
        <w:t xml:space="preserve">chết </w:t>
      </w:r>
      <w:r>
        <w:t xml:space="preserve">rồi. </w:t>
      </w:r>
      <w:r>
        <w:t xml:space="preserve">Kí </w:t>
      </w:r>
      <w:r>
        <w:t xml:space="preserve">niệm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khuất, </w:t>
      </w:r>
      <w:r>
        <w:rPr>
          <w:i/>
        </w:rPr>
        <w:t xml:space="preserve">động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Như </w:t>
      </w:r>
      <w:r>
        <w:t xml:space="preserve">khuất </w:t>
      </w:r>
      <w:r>
        <w:t xml:space="preserve">phục. </w:t>
      </w:r>
      <w:r>
        <w:t xml:space="preserve">Không </w:t>
      </w:r>
      <w:r>
        <w:t xml:space="preserve">chịu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khuất </w:t>
      </w:r>
      <w:r>
        <w:rPr>
          <w:b/>
        </w:rPr>
        <w:t xml:space="preserve">bóng </w:t>
      </w:r>
      <w:r>
        <w:rPr>
          <w:i/>
        </w:rPr>
        <w:t xml:space="preserve">tính từ </w:t>
      </w:r>
      <w:r>
        <w:t xml:space="preserve">(hay </w:t>
      </w:r>
      <w:r>
        <w:t xml:space="preserve">đg,). </w:t>
      </w:r>
      <w:r>
        <w:rPr>
          <w:b/>
        </w:rPr>
        <w:t xml:space="preserve">1 </w:t>
      </w:r>
      <w:r>
        <w:t xml:space="preserve">(ít dùng). </w:t>
      </w:r>
      <w:r>
        <w:t xml:space="preserve">Không </w:t>
      </w:r>
      <w:r>
        <w:t xml:space="preserve">được </w:t>
      </w:r>
      <w:r>
        <w:t xml:space="preserve">ánh </w:t>
      </w:r>
      <w:r>
        <w:t xml:space="preserve">sáng, </w:t>
      </w:r>
      <w:r>
        <w:t xml:space="preserve">ánh </w:t>
      </w:r>
      <w:r>
        <w:t xml:space="preserve">nắng </w:t>
      </w:r>
      <w:r>
        <w:t xml:space="preserve">chiếu </w:t>
      </w:r>
      <w:r>
        <w:t xml:space="preserve">tới, </w:t>
      </w:r>
      <w:r>
        <w:t xml:space="preserve">do </w:t>
      </w:r>
      <w:r>
        <w:t xml:space="preserve">ở </w:t>
      </w:r>
      <w:r>
        <w:t xml:space="preserve">trong </w:t>
      </w:r>
      <w:r>
        <w:t xml:space="preserve">bóng </w:t>
      </w:r>
      <w:r>
        <w:t xml:space="preserve">râm, </w:t>
      </w:r>
      <w:r>
        <w:t xml:space="preserve">bóng </w:t>
      </w:r>
      <w:r>
        <w:t xml:space="preserve">tối. </w:t>
      </w:r>
      <w:r>
        <w:t xml:space="preserve">Phơi </w:t>
      </w:r>
      <w:r>
        <w:rPr>
          <w:i/>
        </w:rPr>
        <w:t xml:space="preserve">ở </w:t>
      </w:r>
      <w:r>
        <w:rPr>
          <w:i/>
        </w:rPr>
        <w:t xml:space="preserve">chỗ </w:t>
      </w:r>
      <w:r>
        <w:rPr>
          <w:i/>
        </w:rPr>
        <w:t xml:space="preserve">khuất </w:t>
      </w:r>
      <w:r>
        <w:t xml:space="preserve">bóng. </w:t>
      </w:r>
      <w:r>
        <w:rPr>
          <w:b/>
        </w:rPr>
        <w:t xml:space="preserve">2 </w:t>
      </w:r>
      <w:r>
        <w:t xml:space="preserve">(vch.; </w:t>
      </w:r>
      <w:r>
        <w:t xml:space="preserve">trư.). </w:t>
      </w:r>
      <w:r>
        <w:t xml:space="preserve">Đã </w:t>
      </w:r>
      <w:r>
        <w:t xml:space="preserve">chết. </w:t>
      </w:r>
      <w:r>
        <w:t xml:space="preserve">Ông </w:t>
      </w:r>
      <w:r>
        <w:t xml:space="preserve">cụ </w:t>
      </w:r>
      <w:r>
        <w:rPr>
          <w:i/>
        </w:rPr>
        <w:t xml:space="preserve">khuất </w:t>
      </w:r>
      <w:r>
        <w:t xml:space="preserve">bóng </w:t>
      </w:r>
      <w:r>
        <w:t xml:space="preserve">đã </w:t>
      </w:r>
      <w:r>
        <w:t xml:space="preserve">gần </w:t>
      </w:r>
      <w:r>
        <w:rPr>
          <w:i/>
        </w:rPr>
        <w:t xml:space="preserve">một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khuất </w:t>
      </w:r>
      <w:r>
        <w:rPr>
          <w:b/>
        </w:rPr>
        <w:t xml:space="preserve">khúc </w:t>
      </w:r>
      <w:r>
        <w:rPr>
          <w:i/>
        </w:rPr>
        <w:t xml:space="preserve">tính từ </w:t>
      </w:r>
      <w:r>
        <w:t xml:space="preserve">Quanh </w:t>
      </w:r>
      <w:r>
        <w:t xml:space="preserve">co, </w:t>
      </w:r>
      <w:r>
        <w:t xml:space="preserve">khúc </w:t>
      </w:r>
      <w:r>
        <w:t xml:space="preserve">khuỷu. </w:t>
      </w:r>
      <w:r>
        <w:t xml:space="preserve">Đường </w:t>
      </w:r>
      <w:r>
        <w:rPr>
          <w:i/>
        </w:rPr>
        <w:t xml:space="preserve">đèo </w:t>
      </w:r>
      <w:r>
        <w:t xml:space="preserve">khuất </w:t>
      </w:r>
      <w:r>
        <w:t xml:space="preserve">khúc, </w:t>
      </w:r>
      <w:r>
        <w:t xml:space="preserve">uốn </w:t>
      </w:r>
      <w:r>
        <w:t xml:space="preserve">lượn </w:t>
      </w:r>
      <w:r>
        <w:rPr>
          <w:i/>
        </w:rPr>
        <w:t xml:space="preserve">theo </w:t>
      </w:r>
      <w:r>
        <w:t xml:space="preserve">sườn </w:t>
      </w:r>
      <w:r>
        <w:rPr>
          <w:i/>
        </w:rPr>
        <w:t xml:space="preserve">núi. </w:t>
      </w:r>
      <w:r>
        <w:t xml:space="preserve">Còn </w:t>
      </w:r>
      <w:r>
        <w:t xml:space="preserve">nhiều </w:t>
      </w:r>
      <w:r>
        <w:t xml:space="preserve">khuất </w:t>
      </w:r>
      <w:r>
        <w:t xml:space="preserve">khúc </w:t>
      </w:r>
      <w:r>
        <w:rPr>
          <w:i/>
        </w:rPr>
        <w:t xml:space="preserve">trong </w:t>
      </w:r>
      <w:r>
        <w:rPr>
          <w:i/>
        </w:rPr>
        <w:t xml:space="preserve">tâm </w:t>
      </w:r>
      <w:r>
        <w:t xml:space="preserve">tư </w:t>
      </w:r>
      <w:r>
        <w:t xml:space="preserve">(bóng (nghĩa bóng)). </w:t>
      </w:r>
      <w:r>
        <w:br/>
      </w:r>
      <w:r>
        <w:rPr>
          <w:b/>
        </w:rPr>
        <w:t xml:space="preserve">khuất </w:t>
      </w:r>
      <w:r>
        <w:rPr>
          <w:b/>
        </w:rPr>
        <w:t xml:space="preserve">nẻo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chỗ </w:t>
      </w:r>
      <w:r>
        <w:t xml:space="preserve">khuất </w:t>
      </w:r>
      <w:r>
        <w:t xml:space="preserve">và </w:t>
      </w:r>
      <w:r>
        <w:t xml:space="preserve">đi </w:t>
      </w:r>
      <w:r>
        <w:t xml:space="preserve">lại </w:t>
      </w:r>
      <w:r>
        <w:t xml:space="preserve">khó </w:t>
      </w:r>
      <w:r>
        <w:t xml:space="preserve">khăn. </w:t>
      </w:r>
      <w:r>
        <w:rPr>
          <w:i/>
        </w:rPr>
        <w:t xml:space="preserve">Cái </w:t>
      </w:r>
      <w:r>
        <w:rPr>
          <w:i/>
        </w:rPr>
        <w:t xml:space="preserve">xóm </w:t>
      </w:r>
      <w:r>
        <w:rPr>
          <w:i/>
        </w:rPr>
        <w:t xml:space="preserve">ở </w:t>
      </w:r>
      <w:r>
        <w:rPr>
          <w:i/>
        </w:rPr>
        <w:t xml:space="preserve">khuất </w:t>
      </w:r>
      <w:r>
        <w:rPr>
          <w:i/>
        </w:rPr>
        <w:t xml:space="preserve">nẻo. </w:t>
      </w:r>
      <w:r>
        <w:t xml:space="preserve">Đường </w:t>
      </w:r>
      <w:r>
        <w:t xml:space="preserve">đi </w:t>
      </w:r>
      <w:r>
        <w:rPr>
          <w:i/>
        </w:rPr>
        <w:t xml:space="preserve">khuất </w:t>
      </w:r>
      <w:r>
        <w:t xml:space="preserve">khuất </w:t>
      </w:r>
      <w:r>
        <w:t xml:space="preserve">núi </w:t>
      </w:r>
      <w:r>
        <w:t xml:space="preserve">tính từ </w:t>
      </w:r>
      <w:r>
        <w:t xml:space="preserve">(trang trọng). </w:t>
      </w:r>
      <w:r>
        <w:t xml:space="preserve">Đã </w:t>
      </w:r>
      <w:r>
        <w:t xml:space="preserve">chết. </w:t>
      </w:r>
      <w:r>
        <w:rPr>
          <w:i/>
        </w:rPr>
        <w:t xml:space="preserve">Cha </w:t>
      </w:r>
      <w:r>
        <w:t xml:space="preserve">mẹ </w:t>
      </w:r>
      <w:r>
        <w:rPr>
          <w:i/>
        </w:rPr>
        <w:t xml:space="preserve">đã </w:t>
      </w:r>
      <w:r>
        <w:rPr>
          <w:i/>
        </w:rPr>
        <w:t xml:space="preserve">khuất </w:t>
      </w:r>
      <w:r>
        <w:t xml:space="preserve">núi. </w:t>
      </w:r>
      <w:r>
        <w:br/>
      </w:r>
      <w:r>
        <w:rPr>
          <w:b/>
        </w:rPr>
        <w:t xml:space="preserve">khuất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Chịu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từ </w:t>
      </w:r>
      <w:r>
        <w:t xml:space="preserve">bỏ </w:t>
      </w:r>
      <w:r>
        <w:t xml:space="preserve">ý </w:t>
      </w:r>
      <w:r>
        <w:t xml:space="preserve">chí </w:t>
      </w:r>
      <w:r>
        <w:t xml:space="preserve">đấu </w:t>
      </w:r>
      <w:r>
        <w:t xml:space="preserve">tranh </w:t>
      </w:r>
      <w:r>
        <w:t xml:space="preserve">và </w:t>
      </w:r>
      <w:r>
        <w:t xml:space="preserve">tuân </w:t>
      </w:r>
      <w:r>
        <w:t xml:space="preserve">theo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một </w:t>
      </w:r>
      <w:r>
        <w:t xml:space="preserve">thế </w:t>
      </w:r>
      <w:r>
        <w:t xml:space="preserve">lực </w:t>
      </w:r>
      <w:r>
        <w:t xml:space="preserve">nào </w:t>
      </w:r>
      <w:r>
        <w:t xml:space="preserve">đó. </w:t>
      </w:r>
      <w:r>
        <w:t xml:space="preserve">Chịu </w:t>
      </w:r>
      <w:r>
        <w:rPr>
          <w:i/>
        </w:rPr>
        <w:t xml:space="preserve">khuất </w:t>
      </w:r>
      <w:r>
        <w:t xml:space="preserve">phục. </w:t>
      </w:r>
      <w:r>
        <w:t xml:space="preserve">Cường </w:t>
      </w:r>
      <w:r>
        <w:t xml:space="preserve">quyền </w:t>
      </w:r>
      <w:r>
        <w:rPr>
          <w:i/>
        </w:rPr>
        <w:t xml:space="preserve">không </w:t>
      </w:r>
      <w:r>
        <w:t xml:space="preserve">thể </w:t>
      </w:r>
      <w:r>
        <w:rPr>
          <w:i/>
        </w:rPr>
        <w:t xml:space="preserve">khuất </w:t>
      </w:r>
      <w:r>
        <w:t xml:space="preserve">phục </w:t>
      </w:r>
      <w:r>
        <w:t xml:space="preserve">được </w:t>
      </w:r>
      <w:r>
        <w:rPr>
          <w:i/>
        </w:rPr>
        <w:t xml:space="preserve">người </w:t>
      </w:r>
      <w:r>
        <w:t xml:space="preserve">ngay. </w:t>
      </w:r>
      <w:r>
        <w:br/>
      </w:r>
      <w:r>
        <w:rPr>
          <w:b/>
        </w:rPr>
        <w:t xml:space="preserve">khuất </w:t>
      </w:r>
      <w:r>
        <w:rPr>
          <w:b/>
        </w:rPr>
        <w:t xml:space="preserve">tất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(cũ; </w:t>
      </w:r>
      <w:r>
        <w:t xml:space="preserve">ít dùng). </w:t>
      </w:r>
      <w:r>
        <w:t xml:space="preserve">Luồn </w:t>
      </w:r>
      <w:r>
        <w:t xml:space="preserve">cúi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làm </w:t>
      </w:r>
      <w:r>
        <w:t xml:space="preserve">việc </w:t>
      </w:r>
      <w:r>
        <w:t xml:space="preserve">mất </w:t>
      </w:r>
      <w:r>
        <w:t xml:space="preserve">nhân </w:t>
      </w:r>
      <w:r>
        <w:t xml:space="preserve">cách. </w:t>
      </w:r>
      <w:r>
        <w:t xml:space="preserve">Không </w:t>
      </w:r>
      <w:r>
        <w:rPr>
          <w:i/>
        </w:rPr>
        <w:t xml:space="preserve">làm </w:t>
      </w:r>
      <w:r>
        <w:t xml:space="preserve">điều </w:t>
      </w:r>
      <w:r>
        <w:t xml:space="preserve">gì </w:t>
      </w:r>
      <w:r>
        <w:rPr>
          <w:i/>
        </w:rPr>
        <w:t xml:space="preserve">khuất </w:t>
      </w:r>
      <w:r>
        <w:rPr>
          <w:i/>
        </w:rPr>
        <w:t xml:space="preserve">tất. </w:t>
      </w:r>
      <w:r>
        <w:br/>
      </w:r>
      <w:r>
        <w:rPr>
          <w:b/>
        </w:rPr>
        <w:t xml:space="preserve">khuây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Quên </w:t>
      </w:r>
      <w:r>
        <w:t xml:space="preserve">đi. </w:t>
      </w:r>
      <w:r>
        <w:rPr>
          <w:b/>
        </w:rPr>
        <w:t xml:space="preserve">2 </w:t>
      </w:r>
      <w:r>
        <w:t xml:space="preserve">Quên </w:t>
      </w:r>
      <w:r>
        <w:t xml:space="preserve">đi </w:t>
      </w:r>
      <w:r>
        <w:t xml:space="preserve">phần </w:t>
      </w:r>
      <w:r>
        <w:t xml:space="preserve">nào </w:t>
      </w:r>
      <w:r>
        <w:t xml:space="preserve">nỗi </w:t>
      </w:r>
      <w:r>
        <w:t xml:space="preserve">buồn, </w:t>
      </w:r>
      <w:r>
        <w:t xml:space="preserve">thương, </w:t>
      </w:r>
      <w:r>
        <w:t xml:space="preserve">nhớ </w:t>
      </w:r>
      <w:r>
        <w:t xml:space="preserve">(do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đó). </w:t>
      </w:r>
      <w:r>
        <w:rPr>
          <w:i/>
        </w:rPr>
        <w:t xml:space="preserve">Tạm </w:t>
      </w:r>
      <w:r>
        <w:rPr>
          <w:i/>
        </w:rPr>
        <w:t xml:space="preserve">khuây </w:t>
      </w:r>
      <w:r>
        <w:t xml:space="preserve">nỗi </w:t>
      </w:r>
      <w:r>
        <w:t xml:space="preserve">buồn. </w:t>
      </w:r>
      <w:r>
        <w:t xml:space="preserve">Thương </w:t>
      </w:r>
      <w:r>
        <w:t xml:space="preserve">nhớ </w:t>
      </w:r>
      <w:r>
        <w:t xml:space="preserve">không </w:t>
      </w:r>
      <w:r>
        <w:t xml:space="preserve">khuây. </w:t>
      </w:r>
      <w:r>
        <w:t xml:space="preserve">Giải </w:t>
      </w:r>
      <w:r>
        <w:rPr>
          <w:i/>
        </w:rPr>
        <w:t xml:space="preserve">khuây*. </w:t>
      </w:r>
      <w:r>
        <w:br/>
      </w:r>
      <w:r>
        <w:rPr>
          <w:b/>
        </w:rPr>
        <w:t xml:space="preserve">khuây </w:t>
      </w:r>
      <w:r>
        <w:rPr>
          <w:b/>
        </w:rPr>
        <w:t xml:space="preserve">khoả </w:t>
      </w:r>
      <w:r>
        <w:rPr>
          <w:i/>
        </w:rPr>
        <w:t xml:space="preserve">động từ </w:t>
      </w:r>
      <w:r>
        <w:t xml:space="preserve">Khuây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Đ¿ </w:t>
      </w:r>
      <w:r>
        <w:t xml:space="preserve">chơi </w:t>
      </w:r>
      <w:r>
        <w:rPr>
          <w:i/>
        </w:rPr>
        <w:t xml:space="preserve">cho </w:t>
      </w:r>
      <w:r>
        <w:rPr>
          <w:i/>
        </w:rPr>
        <w:t xml:space="preserve">khuây </w:t>
      </w:r>
      <w:r>
        <w:rPr>
          <w:i/>
        </w:rPr>
        <w:t xml:space="preserve">khoả. </w:t>
      </w:r>
      <w:r>
        <w:br/>
      </w:r>
      <w:r>
        <w:rPr>
          <w:b/>
        </w:rPr>
        <w:t xml:space="preserve">khuấy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quấy, </w:t>
      </w:r>
      <w:r>
        <w:t xml:space="preserve">(nghĩa </w:t>
      </w:r>
      <w:r>
        <w:t xml:space="preserve">1). </w:t>
      </w:r>
      <w:r>
        <w:t xml:space="preserve">Khuấy </w:t>
      </w:r>
      <w:r>
        <w:t xml:space="preserve">cho </w:t>
      </w:r>
      <w:r>
        <w:rPr>
          <w:i/>
        </w:rPr>
        <w:t xml:space="preserve">tan </w:t>
      </w:r>
      <w:r>
        <w:t xml:space="preserve">đường. </w:t>
      </w:r>
      <w:r>
        <w:t xml:space="preserve">Chọc </w:t>
      </w:r>
      <w:r>
        <w:t xml:space="preserve">trời </w:t>
      </w:r>
      <w:r>
        <w:rPr>
          <w:i/>
        </w:rPr>
        <w:t xml:space="preserve">khuấy </w:t>
      </w:r>
      <w:r>
        <w:t xml:space="preserve">nước. </w:t>
      </w:r>
      <w:r>
        <w:rPr>
          <w:b/>
        </w:rPr>
        <w:t xml:space="preserve">2 </w:t>
      </w:r>
      <w:r>
        <w:t xml:space="preserve">(phương ngữ). </w:t>
      </w:r>
      <w:r>
        <w:t xml:space="preserve">Như </w:t>
      </w:r>
      <w:r>
        <w:rPr>
          <w:i/>
        </w:rPr>
        <w:t xml:space="preserve">quấy, </w:t>
      </w:r>
      <w:r>
        <w:t xml:space="preserve">(nghĩa </w:t>
      </w:r>
      <w:r>
        <w:t xml:space="preserve">2). </w:t>
      </w:r>
      <w:r>
        <w:t xml:space="preserve">Khuấy </w:t>
      </w:r>
      <w:r>
        <w:rPr>
          <w:i/>
        </w:rPr>
        <w:t xml:space="preserve">bột. </w:t>
      </w:r>
      <w:r>
        <w:rPr>
          <w:b/>
        </w:rPr>
        <w:t xml:space="preserve">3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sôi </w:t>
      </w:r>
      <w:r>
        <w:t xml:space="preserve">nổi </w:t>
      </w:r>
      <w:r>
        <w:t xml:space="preserve">lên, </w:t>
      </w:r>
      <w:r>
        <w:t xml:space="preserve">sôi </w:t>
      </w:r>
      <w:r>
        <w:t xml:space="preserve">động </w:t>
      </w:r>
      <w:r>
        <w:t xml:space="preserve">lên </w:t>
      </w:r>
      <w:r>
        <w:t xml:space="preserve">(cái </w:t>
      </w:r>
      <w:r>
        <w:t xml:space="preserve">đang </w:t>
      </w:r>
      <w:r>
        <w:t xml:space="preserve">lắng </w:t>
      </w:r>
      <w:r>
        <w:t xml:space="preserve">đọng, </w:t>
      </w:r>
      <w:r>
        <w:t xml:space="preserve">trì </w:t>
      </w:r>
      <w:r>
        <w:t xml:space="preserve">trệ). </w:t>
      </w:r>
      <w:r>
        <w:rPr>
          <w:i/>
        </w:rPr>
        <w:t xml:space="preserve">Khuấy </w:t>
      </w:r>
      <w:r>
        <w:rPr>
          <w:i/>
        </w:rPr>
        <w:t xml:space="preserve">phong </w:t>
      </w:r>
      <w:r>
        <w:t xml:space="preserve">trào </w:t>
      </w:r>
      <w:r>
        <w:t xml:space="preserve">lên. </w:t>
      </w:r>
      <w:r>
        <w:br/>
      </w:r>
      <w:r>
        <w:rPr>
          <w:b/>
        </w:rPr>
        <w:t xml:space="preserve">khuấy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khuấy </w:t>
      </w:r>
      <w:r>
        <w:t xml:space="preserve">động. </w:t>
      </w:r>
      <w:r>
        <w:br/>
      </w:r>
      <w:r>
        <w:rPr>
          <w:b/>
        </w:rPr>
        <w:t xml:space="preserve">khuấy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tĩnh, </w:t>
      </w:r>
      <w:r>
        <w:t xml:space="preserve">mà </w:t>
      </w:r>
      <w:r>
        <w:t xml:space="preserve">trở </w:t>
      </w:r>
      <w:r>
        <w:t xml:space="preserve">nên </w:t>
      </w:r>
      <w:r>
        <w:t xml:space="preserve">sôi </w:t>
      </w:r>
      <w:r>
        <w:t xml:space="preserve">động. </w:t>
      </w:r>
      <w:r>
        <w:t xml:space="preserve">Khuấy </w:t>
      </w:r>
      <w:r>
        <w:rPr>
          <w:i/>
        </w:rPr>
        <w:t xml:space="preserve">động </w:t>
      </w:r>
      <w:r>
        <w:rPr>
          <w:i/>
        </w:rPr>
        <w:t xml:space="preserve">sự </w:t>
      </w:r>
      <w:r>
        <w:t xml:space="preserve">yên </w:t>
      </w:r>
      <w:r>
        <w:t xml:space="preserve">tĩnh. </w:t>
      </w:r>
      <w:r>
        <w:rPr>
          <w:i/>
        </w:rPr>
        <w:t xml:space="preserve">Tiếng </w:t>
      </w:r>
      <w:r>
        <w:t xml:space="preserve">máy </w:t>
      </w:r>
      <w:r>
        <w:t xml:space="preserve">bay </w:t>
      </w:r>
      <w:r>
        <w:t xml:space="preserve">khuấy </w:t>
      </w:r>
      <w:r>
        <w:t xml:space="preserve">động </w:t>
      </w:r>
      <w:r>
        <w:rPr>
          <w:i/>
        </w:rPr>
        <w:t xml:space="preserve">bầu </w:t>
      </w:r>
      <w:r>
        <w:rPr>
          <w:i/>
        </w:rPr>
        <w:t xml:space="preserve">trời. </w:t>
      </w:r>
      <w:r>
        <w:t xml:space="preserve">Khuấy </w:t>
      </w:r>
      <w:r>
        <w:t xml:space="preserve">động </w:t>
      </w:r>
      <w:r>
        <w:t xml:space="preserve">phong </w:t>
      </w:r>
      <w:r>
        <w:rPr>
          <w:i/>
        </w:rPr>
        <w:t xml:space="preserve">trào. </w:t>
      </w:r>
      <w:r>
        <w:br/>
      </w:r>
      <w:r>
        <w:rPr>
          <w:b/>
        </w:rPr>
        <w:t xml:space="preserve">khúc, </w:t>
      </w:r>
      <w:r>
        <w:rPr>
          <w:i/>
        </w:rPr>
        <w:t xml:space="preserve">danh từ </w:t>
      </w:r>
      <w:r>
        <w:t xml:space="preserve">Rau </w:t>
      </w:r>
      <w:r>
        <w:t xml:space="preserve">khúc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khúc,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nhất </w:t>
      </w:r>
      <w:r>
        <w:t xml:space="preserve">định </w:t>
      </w:r>
      <w:r>
        <w:t xml:space="preserve">được </w:t>
      </w:r>
      <w:r>
        <w:t xml:space="preserve">tách </w:t>
      </w:r>
      <w:r>
        <w:t xml:space="preserve">ra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tách </w:t>
      </w:r>
      <w:r>
        <w:t xml:space="preserve">ra </w:t>
      </w:r>
      <w:r>
        <w:t xml:space="preserve">khỏi </w:t>
      </w:r>
      <w:r>
        <w:t xml:space="preserve">một </w:t>
      </w:r>
      <w:r>
        <w:t xml:space="preserve">vật </w:t>
      </w:r>
      <w:r>
        <w:t xml:space="preserve">để </w:t>
      </w:r>
      <w:r>
        <w:t xml:space="preserve">thành </w:t>
      </w:r>
      <w:r>
        <w:t xml:space="preserve">một </w:t>
      </w:r>
      <w:r>
        <w:t xml:space="preserve">đơn </w:t>
      </w:r>
      <w:r>
        <w:rPr>
          <w:i/>
        </w:rPr>
        <w:t xml:space="preserve">vị </w:t>
      </w:r>
      <w:r>
        <w:t xml:space="preserve">riêng. </w:t>
      </w:r>
      <w:r>
        <w:t xml:space="preserve">Khúc </w:t>
      </w:r>
      <w:r>
        <w:rPr>
          <w:i/>
        </w:rPr>
        <w:t xml:space="preserve">gỗ. </w:t>
      </w:r>
      <w:r>
        <w:t xml:space="preserve">Cá </w:t>
      </w:r>
      <w:r>
        <w:rPr>
          <w:i/>
        </w:rPr>
        <w:t xml:space="preserve">chặt </w:t>
      </w:r>
      <w:r>
        <w:rPr>
          <w:i/>
        </w:rPr>
        <w:t xml:space="preserve">khúc. </w:t>
      </w:r>
      <w:r>
        <w:rPr>
          <w:i/>
        </w:rPr>
        <w:t xml:space="preserve">Khúc </w:t>
      </w:r>
      <w:r>
        <w:rPr>
          <w:i/>
        </w:rPr>
        <w:t xml:space="preserve">đê </w:t>
      </w:r>
      <w:r>
        <w:t xml:space="preserve">mới </w:t>
      </w:r>
      <w:r>
        <w:rPr>
          <w:i/>
        </w:rPr>
        <w:t xml:space="preserve">đắp. </w:t>
      </w:r>
      <w:r>
        <w:t xml:space="preserve">Sông </w:t>
      </w:r>
      <w:r>
        <w:t xml:space="preserve">có </w:t>
      </w:r>
      <w:r>
        <w:rPr>
          <w:i/>
        </w:rPr>
        <w:t xml:space="preserve">khúc, </w:t>
      </w:r>
      <w:r>
        <w:rPr>
          <w:i/>
        </w:rPr>
        <w:t xml:space="preserve">người </w:t>
      </w:r>
      <w:r>
        <w:t xml:space="preserve">có </w:t>
      </w:r>
      <w:r>
        <w:t xml:space="preserve">lúc </w:t>
      </w:r>
      <w:r>
        <w:t xml:space="preserve">(tục ngữ). </w:t>
      </w:r>
      <w:r>
        <w:rPr>
          <w:i/>
        </w:rPr>
        <w:t xml:space="preserve">Đứt </w:t>
      </w:r>
      <w:r>
        <w:t xml:space="preserve">từng </w:t>
      </w:r>
      <w:r>
        <w:rPr>
          <w:i/>
        </w:rPr>
        <w:t xml:space="preserve">khúc </w:t>
      </w:r>
      <w:r>
        <w:t xml:space="preserve">ruột. </w:t>
      </w:r>
      <w:r>
        <w:rPr>
          <w:b/>
        </w:rPr>
        <w:t xml:space="preserve">2 </w:t>
      </w:r>
      <w:r>
        <w:t xml:space="preserve">Bài </w:t>
      </w:r>
      <w:r>
        <w:t xml:space="preserve">thơ, </w:t>
      </w:r>
      <w:r>
        <w:t xml:space="preserve">bài </w:t>
      </w:r>
      <w:r>
        <w:t xml:space="preserve">ca </w:t>
      </w:r>
      <w:r>
        <w:t xml:space="preserve">hay </w:t>
      </w:r>
      <w:r>
        <w:t xml:space="preserve">bài </w:t>
      </w:r>
      <w:r>
        <w:t xml:space="preserve">nhạc </w:t>
      </w:r>
      <w:r>
        <w:t xml:space="preserve">ngắn. </w:t>
      </w:r>
      <w:r>
        <w:rPr>
          <w:i/>
        </w:rPr>
        <w:t xml:space="preserve">Hát </w:t>
      </w:r>
      <w:r>
        <w:rPr>
          <w:i/>
        </w:rPr>
        <w:t xml:space="preserve">khúc </w:t>
      </w:r>
      <w:r>
        <w:rPr>
          <w:i/>
        </w:rPr>
        <w:t xml:space="preserve">khải </w:t>
      </w:r>
      <w:r>
        <w:t xml:space="preserve">hoàn. </w:t>
      </w:r>
      <w:r>
        <w:t xml:space="preserve">Khúc </w:t>
      </w:r>
      <w:r>
        <w:t xml:space="preserve">tình </w:t>
      </w:r>
      <w:r>
        <w:t xml:space="preserve">ca. </w:t>
      </w:r>
      <w:r>
        <w:br/>
      </w:r>
      <w:r>
        <w:rPr>
          <w:b/>
        </w:rPr>
        <w:t xml:space="preserve">khúc </w:t>
      </w:r>
      <w:r>
        <w:rPr>
          <w:b/>
        </w:rPr>
        <w:t xml:space="preserve">chiết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Quanh </w:t>
      </w:r>
      <w:r>
        <w:t xml:space="preserve">co, </w:t>
      </w:r>
      <w:r>
        <w:t xml:space="preserve">không </w:t>
      </w:r>
      <w:r>
        <w:t xml:space="preserve">thẳng. </w:t>
      </w:r>
      <w:r>
        <w:rPr>
          <w:i/>
        </w:rPr>
        <w:t xml:space="preserve">Lựa </w:t>
      </w:r>
      <w:r>
        <w:t xml:space="preserve">lời </w:t>
      </w:r>
      <w:r>
        <w:rPr>
          <w:i/>
        </w:rPr>
        <w:t xml:space="preserve">khúc </w:t>
      </w:r>
      <w:r>
        <w:rPr>
          <w:i/>
        </w:rPr>
        <w:t xml:space="preserve">chiết </w:t>
      </w:r>
      <w:r>
        <w:rPr>
          <w:i/>
        </w:rPr>
        <w:t xml:space="preserve">để </w:t>
      </w:r>
      <w:r>
        <w:t xml:space="preserve">giấu </w:t>
      </w:r>
      <w:r>
        <w:rPr>
          <w:i/>
        </w:rPr>
        <w:t xml:space="preserve">quanh. </w:t>
      </w:r>
      <w:r>
        <w:rPr>
          <w:b/>
        </w:rPr>
        <w:t xml:space="preserve">2 </w:t>
      </w:r>
      <w:r>
        <w:t xml:space="preserve">(Cách </w:t>
      </w:r>
      <w:r>
        <w:t xml:space="preserve">diễn </w:t>
      </w:r>
      <w:r>
        <w:t xml:space="preserve">đạt) </w:t>
      </w:r>
      <w:r>
        <w:t xml:space="preserve">có </w:t>
      </w:r>
      <w:r>
        <w:t xml:space="preserve">từng </w:t>
      </w:r>
      <w:r>
        <w:t xml:space="preserve">đoạn, </w:t>
      </w:r>
      <w:r>
        <w:t xml:space="preserve">từng </w:t>
      </w:r>
      <w:r>
        <w:t xml:space="preserve">ý, </w:t>
      </w:r>
      <w:r>
        <w:t xml:space="preserve">nạch </w:t>
      </w:r>
      <w:r>
        <w:t xml:space="preserve">lạc </w:t>
      </w:r>
      <w:r>
        <w:t xml:space="preserve">và </w:t>
      </w:r>
      <w:r>
        <w:t xml:space="preserve">gẫy </w:t>
      </w:r>
      <w:r>
        <w:t xml:space="preserve">gọn. </w:t>
      </w:r>
      <w:r>
        <w:t xml:space="preserve">Nói </w:t>
      </w:r>
      <w:r>
        <w:rPr>
          <w:i/>
        </w:rPr>
        <w:t xml:space="preserve">khúc </w:t>
      </w:r>
      <w:r>
        <w:rPr>
          <w:i/>
        </w:rPr>
        <w:t xml:space="preserve">chiết. </w:t>
      </w:r>
      <w:r>
        <w:rPr>
          <w:i/>
        </w:rPr>
        <w:t xml:space="preserve">Cách </w:t>
      </w:r>
      <w:r>
        <w:t xml:space="preserve">rình </w:t>
      </w:r>
      <w:r>
        <w:rPr>
          <w:i/>
        </w:rPr>
        <w:t xml:space="preserve">bày </w:t>
      </w:r>
      <w:r>
        <w:t xml:space="preserve">thiếu </w:t>
      </w:r>
      <w:r>
        <w:rPr>
          <w:i/>
        </w:rPr>
        <w:t xml:space="preserve">khúc </w:t>
      </w:r>
      <w:r>
        <w:t xml:space="preserve">chiết. </w:t>
      </w:r>
      <w:r>
        <w:br w:type="page"/>
      </w:r>
      <w:r>
        <w:rPr>
          <w:b/>
        </w:rPr>
        <w:t xml:space="preserve">:húc </w:t>
      </w:r>
      <w:r>
        <w:rPr>
          <w:b/>
        </w:rPr>
        <w:t xml:space="preserve">côn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chia </w:t>
      </w:r>
      <w:r>
        <w:t xml:space="preserve">làm </w:t>
      </w:r>
      <w:r>
        <w:t xml:space="preserve">iai </w:t>
      </w:r>
      <w:r>
        <w:t xml:space="preserve">đội </w:t>
      </w:r>
      <w:r>
        <w:t xml:space="preserve">như </w:t>
      </w:r>
      <w:r>
        <w:t xml:space="preserve">trong </w:t>
      </w:r>
      <w:r>
        <w:t xml:space="preserve">bóng </w:t>
      </w:r>
      <w:r>
        <w:t xml:space="preserve">đá, </w:t>
      </w:r>
      <w:r>
        <w:t xml:space="preserve">người </w:t>
      </w:r>
      <w:r>
        <w:t xml:space="preserve">chơi </w:t>
      </w:r>
      <w:r>
        <w:t xml:space="preserve">tìm </w:t>
      </w:r>
      <w:r>
        <w:t xml:space="preserve">ách </w:t>
      </w:r>
      <w:r>
        <w:t xml:space="preserve">dùng </w:t>
      </w:r>
      <w:r>
        <w:t xml:space="preserve">gậy </w:t>
      </w:r>
      <w:r>
        <w:t xml:space="preserve">đánh </w:t>
      </w:r>
      <w:r>
        <w:t xml:space="preserve">quả </w:t>
      </w:r>
      <w:r>
        <w:t xml:space="preserve">cầu </w:t>
      </w:r>
      <w:r>
        <w:t xml:space="preserve">vào </w:t>
      </w:r>
      <w:r>
        <w:t xml:space="preserve">khung </w:t>
      </w:r>
      <w:r>
        <w:t xml:space="preserve">hành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húc </w:t>
      </w:r>
      <w:r>
        <w:rPr>
          <w:b/>
        </w:rPr>
        <w:t xml:space="preserve">khích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cười </w:t>
      </w:r>
      <w:r>
        <w:t xml:space="preserve">nhỏ </w:t>
      </w:r>
      <w:r>
        <w:t xml:space="preserve">và </w:t>
      </w:r>
      <w:r>
        <w:t xml:space="preserve">lên </w:t>
      </w:r>
      <w:r>
        <w:t xml:space="preserve">tiếp,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riêng </w:t>
      </w:r>
      <w:r>
        <w:t xml:space="preserve">với </w:t>
      </w:r>
      <w:r>
        <w:br/>
      </w:r>
      <w:r>
        <w:rPr>
          <w:b/>
        </w:rPr>
        <w:t xml:space="preserve">ihau. </w:t>
      </w:r>
      <w:r>
        <w:t xml:space="preserve">Cười </w:t>
      </w:r>
      <w:r>
        <w:rPr>
          <w:i/>
        </w:rPr>
        <w:t xml:space="preserve">khúc </w:t>
      </w:r>
      <w:r>
        <w:rPr>
          <w:i/>
        </w:rPr>
        <w:t xml:space="preserve">khích. </w:t>
      </w:r>
      <w:r>
        <w:br/>
      </w:r>
      <w:r>
        <w:rPr>
          <w:b/>
        </w:rPr>
        <w:t xml:space="preserve">húc </w:t>
      </w:r>
      <w:r>
        <w:rPr>
          <w:b/>
        </w:rPr>
        <w:t xml:space="preserve">khuỷu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đoạn </w:t>
      </w:r>
      <w:r>
        <w:t xml:space="preserve">uốn </w:t>
      </w:r>
      <w:r>
        <w:t xml:space="preserve">quanh, </w:t>
      </w:r>
      <w:r>
        <w:br/>
      </w:r>
      <w:r>
        <w:rPr>
          <w:b/>
        </w:rPr>
        <w:t xml:space="preserve">ấp </w:t>
      </w:r>
      <w:r>
        <w:rPr>
          <w:b/>
        </w:rPr>
        <w:t xml:space="preserve">khúc </w:t>
      </w:r>
      <w:r>
        <w:rPr>
          <w:b/>
        </w:rPr>
        <w:t xml:space="preserve">nối </w:t>
      </w:r>
      <w:r>
        <w:rPr>
          <w:b/>
        </w:rPr>
        <w:t xml:space="preserve">nhau </w:t>
      </w:r>
      <w:r>
        <w:rPr>
          <w:b/>
        </w:rPr>
        <w:t xml:space="preserve">liên </w:t>
      </w:r>
      <w:r>
        <w:rPr>
          <w:b/>
        </w:rPr>
        <w:t xml:space="preserve">tiếp.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ân </w:t>
      </w:r>
      <w:r>
        <w:rPr>
          <w:i/>
        </w:rPr>
        <w:t xml:space="preserve">núi </w:t>
      </w:r>
      <w:r>
        <w:t xml:space="preserve">khúc </w:t>
      </w:r>
      <w:r>
        <w:t xml:space="preserve">khuỷu. </w:t>
      </w:r>
      <w:r>
        <w:t xml:space="preserve">Bờ </w:t>
      </w:r>
      <w:r>
        <w:rPr>
          <w:i/>
        </w:rPr>
        <w:t xml:space="preserve">biển </w:t>
      </w:r>
      <w:r>
        <w:rPr>
          <w:i/>
        </w:rPr>
        <w:t xml:space="preserve">khúc </w:t>
      </w:r>
      <w:r>
        <w:t xml:space="preserve">khuẨu. </w:t>
      </w:r>
      <w:r>
        <w:br/>
      </w:r>
      <w:r>
        <w:rPr>
          <w:b/>
        </w:rPr>
        <w:t xml:space="preserve">húc </w:t>
      </w:r>
      <w:r>
        <w:rPr>
          <w:b/>
        </w:rPr>
        <w:t xml:space="preserve">mắc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(Lời </w:t>
      </w:r>
      <w:r>
        <w:t xml:space="preserve">văn) </w:t>
      </w:r>
      <w:r>
        <w:t xml:space="preserve">không </w:t>
      </w:r>
      <w:r>
        <w:t xml:space="preserve">được </w:t>
      </w:r>
      <w:r>
        <w:rPr>
          <w:i/>
        </w:rPr>
        <w:t xml:space="preserve">thông,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gẫy </w:t>
      </w:r>
      <w:r>
        <w:rPr>
          <w:b/>
        </w:rPr>
        <w:t xml:space="preserve">gọn, </w:t>
      </w:r>
      <w:r>
        <w:rPr>
          <w:b/>
        </w:rPr>
        <w:t xml:space="preserve">khó </w:t>
      </w:r>
      <w:r>
        <w:rPr>
          <w:b/>
        </w:rPr>
        <w:t xml:space="preserve">hiểu. </w:t>
      </w:r>
      <w:r>
        <w:t xml:space="preserve">Văn </w:t>
      </w:r>
      <w:r>
        <w:rPr>
          <w:i/>
        </w:rPr>
        <w:t xml:space="preserve">uiết </w:t>
      </w:r>
      <w:r>
        <w:rPr>
          <w:i/>
        </w:rPr>
        <w:t xml:space="preserve">còn </w:t>
      </w:r>
      <w:r>
        <w:rPr>
          <w:i/>
        </w:rPr>
        <w:t xml:space="preserve">nhiều </w:t>
      </w:r>
      <w:r>
        <w:br/>
      </w:r>
      <w:r>
        <w:rPr>
          <w:b/>
        </w:rPr>
        <w:t xml:space="preserve">hỗ </w:t>
      </w:r>
      <w:r>
        <w:rPr>
          <w:b/>
        </w:rPr>
        <w:t xml:space="preserve">khúc </w:t>
      </w:r>
      <w:r>
        <w:rPr>
          <w:b/>
        </w:rPr>
        <w:t xml:space="preserve">mắc.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điều </w:t>
      </w:r>
      <w:r>
        <w:t xml:space="preserve">vướng </w:t>
      </w:r>
      <w:r>
        <w:br/>
      </w:r>
      <w:r>
        <w:rPr>
          <w:b/>
        </w:rPr>
        <w:t xml:space="preserve">xắc </w:t>
      </w:r>
      <w:r>
        <w:rPr>
          <w:b/>
        </w:rPr>
        <w:t xml:space="preserve">khó </w:t>
      </w:r>
      <w:r>
        <w:rPr>
          <w:b/>
        </w:rPr>
        <w:t xml:space="preserve">nói </w:t>
      </w:r>
      <w:r>
        <w:rPr>
          <w:b/>
        </w:rPr>
        <w:t xml:space="preserve">ra, </w:t>
      </w:r>
      <w:r>
        <w:rPr>
          <w:b/>
        </w:rPr>
        <w:t xml:space="preserve">khó </w:t>
      </w:r>
      <w:r>
        <w:rPr>
          <w:b/>
        </w:rPr>
        <w:t xml:space="preserve">giải </w:t>
      </w:r>
      <w:r>
        <w:rPr>
          <w:b/>
        </w:rPr>
        <w:t xml:space="preserve">quyết.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t xml:space="preserve">gì </w:t>
      </w:r>
      <w:r>
        <w:br/>
      </w:r>
      <w:r>
        <w:rPr>
          <w:b/>
        </w:rPr>
        <w:t xml:space="preserve">húc </w:t>
      </w:r>
      <w:r>
        <w:rPr>
          <w:b/>
        </w:rPr>
        <w:t xml:space="preserve">mắc, </w:t>
      </w:r>
      <w:r>
        <w:rPr>
          <w:b/>
        </w:rPr>
        <w:t xml:space="preserve">nên </w:t>
      </w:r>
      <w:r>
        <w:rPr>
          <w:b/>
        </w:rPr>
        <w:t xml:space="preserve">kém </w:t>
      </w:r>
      <w:r>
        <w:rPr>
          <w:b/>
        </w:rPr>
        <w:t xml:space="preserve">vui. </w:t>
      </w:r>
      <w:r>
        <w:t xml:space="preserve">Những </w:t>
      </w:r>
      <w:r>
        <w:t xml:space="preserve">khúc </w:t>
      </w:r>
      <w:r>
        <w:t xml:space="preserve">mắc </w:t>
      </w:r>
      <w:r>
        <w:br/>
      </w:r>
      <w:r>
        <w:rPr>
          <w:b/>
        </w:rPr>
        <w:t xml:space="preserve">têng </w:t>
      </w:r>
      <w:r>
        <w:rPr>
          <w:b/>
        </w:rPr>
        <w:t xml:space="preserve">tư. </w:t>
      </w:r>
      <w:r>
        <w:br/>
      </w:r>
      <w:r>
        <w:rPr>
          <w:b/>
        </w:rPr>
        <w:t xml:space="preserve">húc </w:t>
      </w:r>
      <w:r>
        <w:rPr>
          <w:b/>
        </w:rPr>
        <w:t xml:space="preserve">nhôi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Nỗi </w:t>
      </w:r>
      <w:r>
        <w:t xml:space="preserve">niềm, </w:t>
      </w:r>
      <w:r>
        <w:t xml:space="preserve">sự </w:t>
      </w:r>
      <w:r>
        <w:t xml:space="preserve">tình </w:t>
      </w:r>
      <w:r>
        <w:br/>
      </w:r>
      <w:r>
        <w:rPr>
          <w:b/>
        </w:rPr>
        <w:t xml:space="preserve">xằm </w:t>
      </w:r>
      <w:r>
        <w:rPr>
          <w:b/>
        </w:rPr>
        <w:t xml:space="preserve">kín, </w:t>
      </w:r>
      <w:r>
        <w:rPr>
          <w:b/>
        </w:rPr>
        <w:t xml:space="preserve">khó </w:t>
      </w:r>
      <w:r>
        <w:rPr>
          <w:b/>
        </w:rPr>
        <w:t xml:space="preserve">nói </w:t>
      </w:r>
      <w:r>
        <w:rPr>
          <w:b/>
        </w:rPr>
        <w:t xml:space="preserve">ra. </w:t>
      </w:r>
      <w:r>
        <w:rPr>
          <w:i/>
        </w:rPr>
        <w:t xml:space="preserve">Giãi </w:t>
      </w:r>
      <w:r>
        <w:rPr>
          <w:i/>
        </w:rPr>
        <w:t xml:space="preserve">bày </w:t>
      </w:r>
      <w:r>
        <w:t xml:space="preserve">khúc </w:t>
      </w:r>
      <w:r>
        <w:rPr>
          <w:i/>
        </w:rPr>
        <w:t xml:space="preserve">nhôi.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đuôi </w:t>
      </w:r>
      <w:r>
        <w:rPr>
          <w:b/>
        </w:rPr>
        <w:t xml:space="preserve">câu </w:t>
      </w:r>
      <w:r>
        <w:rPr>
          <w:b/>
        </w:rPr>
        <w:t xml:space="preserve">chuyện </w:t>
      </w:r>
      <w:r>
        <w:rPr>
          <w:b/>
        </w:rPr>
        <w:t xml:space="preserve">sự </w:t>
      </w:r>
      <w:r>
        <w:rPr>
          <w:b/>
        </w:rPr>
        <w:t xml:space="preserve">việc </w:t>
      </w:r>
      <w:r>
        <w:rPr>
          <w:b/>
        </w:rPr>
        <w:t xml:space="preserve">xảy </w:t>
      </w:r>
      <w:r>
        <w:rPr>
          <w:b/>
        </w:rPr>
        <w:t xml:space="preserve">ra. </w:t>
      </w:r>
      <w:r>
        <w:rPr>
          <w:i/>
        </w:rPr>
        <w:t xml:space="preserve">Kể </w:t>
      </w:r>
      <w:r>
        <w:br/>
      </w:r>
      <w:r>
        <w:rPr>
          <w:b/>
        </w:rPr>
        <w:t xml:space="preserve">fkhúc </w:t>
      </w:r>
      <w:r>
        <w:rPr>
          <w:b/>
        </w:rPr>
        <w:t xml:space="preserve">nhôi. </w:t>
      </w:r>
      <w:r>
        <w:t xml:space="preserve">Tìm </w:t>
      </w:r>
      <w:r>
        <w:rPr>
          <w:i/>
        </w:rPr>
        <w:t xml:space="preserve">hiểu </w:t>
      </w:r>
      <w:r>
        <w:t xml:space="preserve">cho </w:t>
      </w:r>
      <w:r>
        <w:rPr>
          <w:i/>
        </w:rPr>
        <w:t xml:space="preserve">rõ </w:t>
      </w:r>
      <w:r>
        <w:rPr>
          <w:i/>
        </w:rPr>
        <w:t xml:space="preserve">khúc </w:t>
      </w:r>
      <w:r>
        <w:t xml:space="preserve">nhôi. </w:t>
      </w:r>
      <w:r>
        <w:br/>
      </w:r>
      <w:r>
        <w:rPr>
          <w:b/>
        </w:rPr>
        <w:t xml:space="preserve">húc </w:t>
      </w:r>
      <w:r>
        <w:rPr>
          <w:b/>
        </w:rPr>
        <w:t xml:space="preserve">nôi </w:t>
      </w:r>
      <w:r>
        <w:rPr>
          <w:i/>
        </w:rPr>
        <w:t xml:space="preserve">danh từ </w:t>
      </w:r>
      <w:r>
        <w:t xml:space="preserve">(cũ). </w:t>
      </w:r>
      <w:r>
        <w:t xml:space="preserve">Khúc </w:t>
      </w:r>
      <w:r>
        <w:t xml:space="preserve">nhôi. </w:t>
      </w:r>
      <w:r>
        <w:br/>
      </w:r>
      <w:r>
        <w:rPr>
          <w:b/>
        </w:rPr>
        <w:t xml:space="preserve">húc </w:t>
      </w:r>
      <w:r>
        <w:rPr>
          <w:b/>
        </w:rPr>
        <w:t xml:space="preserve">xạ </w:t>
      </w:r>
      <w:r>
        <w:rPr>
          <w:i/>
        </w:rPr>
        <w:t xml:space="preserve">động từ </w:t>
      </w:r>
      <w:r>
        <w:t xml:space="preserve">(Tia </w:t>
      </w:r>
      <w:r>
        <w:t xml:space="preserve">sáng) </w:t>
      </w:r>
      <w:r>
        <w:t xml:space="preserve">đổi </w:t>
      </w:r>
      <w:r>
        <w:t xml:space="preserve">phương </w:t>
      </w:r>
      <w:r>
        <w:t xml:space="preserve">truyền </w:t>
      </w:r>
      <w:r>
        <w:br/>
      </w:r>
      <w:r>
        <w:rPr>
          <w:b/>
        </w:rPr>
        <w:t xml:space="preserve">ải </w:t>
      </w:r>
      <w:r>
        <w:rPr>
          <w:b/>
        </w:rPr>
        <w:t xml:space="preserve">đi </w:t>
      </w:r>
      <w:r>
        <w:rPr>
          <w:b/>
        </w:rPr>
        <w:t xml:space="preserve">từ </w:t>
      </w:r>
      <w:r>
        <w:rPr>
          <w:b/>
        </w:rPr>
        <w:t xml:space="preserve">một </w:t>
      </w:r>
      <w:r>
        <w:rPr>
          <w:b/>
        </w:rPr>
        <w:t xml:space="preserve">môi </w:t>
      </w:r>
      <w:r>
        <w:rPr>
          <w:b/>
        </w:rPr>
        <w:t xml:space="preserve">trường </w:t>
      </w:r>
      <w:r>
        <w:rPr>
          <w:b/>
        </w:rPr>
        <w:t xml:space="preserve">này </w:t>
      </w:r>
      <w:r>
        <w:rPr>
          <w:b/>
        </w:rPr>
        <w:t xml:space="preserve">sang </w:t>
      </w:r>
      <w:r>
        <w:rPr>
          <w:b/>
        </w:rPr>
        <w:t xml:space="preserve">một </w:t>
      </w:r>
      <w:r>
        <w:br/>
      </w:r>
      <w:r>
        <w:rPr>
          <w:b/>
        </w:rPr>
        <w:t xml:space="preserve">tôi </w:t>
      </w:r>
      <w:r>
        <w:rPr>
          <w:b/>
        </w:rPr>
        <w:t xml:space="preserve">trường </w:t>
      </w:r>
      <w:r>
        <w:rPr>
          <w:b/>
        </w:rPr>
        <w:t xml:space="preserve">khác. </w:t>
      </w:r>
      <w:r>
        <w:br/>
      </w:r>
      <w:r>
        <w:rPr>
          <w:b/>
        </w:rPr>
        <w:t xml:space="preserve">vực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phóng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kêu </w:t>
      </w:r>
      <w:r>
        <w:t xml:space="preserve">của </w:t>
      </w:r>
      <w:r>
        <w:br/>
      </w:r>
      <w:r>
        <w:rPr>
          <w:b/>
        </w:rPr>
        <w:t xml:space="preserve">yxớp </w:t>
      </w:r>
      <w:r>
        <w:rPr>
          <w:b/>
        </w:rPr>
        <w:t xml:space="preserve">xương </w:t>
      </w:r>
      <w:r>
        <w:rPr>
          <w:b/>
        </w:rPr>
        <w:t xml:space="preserve">bị </w:t>
      </w:r>
      <w:r>
        <w:rPr>
          <w:b/>
        </w:rPr>
        <w:t xml:space="preserve">bẻ </w:t>
      </w:r>
      <w:r>
        <w:rPr>
          <w:b/>
        </w:rPr>
        <w:t xml:space="preserve">gập. </w:t>
      </w:r>
      <w:r>
        <w:rPr>
          <w:i/>
        </w:rPr>
        <w:t xml:space="preserve">Bẻ </w:t>
      </w:r>
      <w:r>
        <w:t xml:space="preserve">khuc </w:t>
      </w:r>
      <w:r>
        <w:rPr>
          <w:i/>
        </w:rPr>
        <w:t xml:space="preserve">mấy </w:t>
      </w:r>
      <w:r>
        <w:rPr>
          <w:i/>
        </w:rPr>
        <w:t xml:space="preserve">ngón </w:t>
      </w:r>
      <w:r>
        <w:rPr>
          <w:i/>
        </w:rPr>
        <w:t xml:space="preserve">tay. </w:t>
      </w:r>
      <w:r>
        <w:br/>
      </w:r>
      <w:r>
        <w:rPr>
          <w:b/>
        </w:rPr>
        <w:t xml:space="preserve">xuê </w:t>
      </w:r>
      <w:r>
        <w:rPr>
          <w:b/>
        </w:rPr>
        <w:t xml:space="preserve">các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Nơi </w:t>
      </w:r>
      <w:r>
        <w:t xml:space="preserve">ở </w:t>
      </w:r>
      <w:r>
        <w:t xml:space="preserve">của </w:t>
      </w:r>
      <w:r>
        <w:t xml:space="preserve">phụ </w:t>
      </w:r>
      <w:r>
        <w:t xml:space="preserve">nữ; </w:t>
      </w:r>
      <w:r>
        <w:br/>
      </w:r>
      <w:r>
        <w:rPr>
          <w:b/>
        </w:rPr>
        <w:t xml:space="preserve">ưng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nói </w:t>
      </w:r>
      <w:r>
        <w:rPr>
          <w:b/>
        </w:rPr>
        <w:t xml:space="preserve">về </w:t>
      </w:r>
      <w:r>
        <w:rPr>
          <w:b/>
        </w:rPr>
        <w:t xml:space="preserve">người </w:t>
      </w:r>
      <w:r>
        <w:rPr>
          <w:b/>
        </w:rPr>
        <w:t xml:space="preserve">phụ </w:t>
      </w:r>
      <w:r>
        <w:rPr>
          <w:b/>
        </w:rPr>
        <w:t xml:space="preserve">nữ </w:t>
      </w:r>
      <w:r>
        <w:rPr>
          <w:b/>
        </w:rPr>
        <w:t xml:space="preserve">quý </w:t>
      </w:r>
      <w:r>
        <w:rPr>
          <w:b/>
        </w:rPr>
        <w:t xml:space="preserve">tộc, </w:t>
      </w:r>
      <w:r>
        <w:br/>
      </w:r>
      <w:r>
        <w:rPr>
          <w:b/>
        </w:rPr>
        <w:t xml:space="preserve">mg </w:t>
      </w:r>
      <w:r>
        <w:rPr>
          <w:b/>
        </w:rPr>
        <w:t xml:space="preserve">trọng </w:t>
      </w:r>
      <w:r>
        <w:rPr>
          <w:b/>
        </w:rPr>
        <w:t xml:space="preserve">thời </w:t>
      </w:r>
      <w:r>
        <w:rPr>
          <w:b/>
        </w:rPr>
        <w:t xml:space="preserve">trước. </w:t>
      </w:r>
      <w:r>
        <w:t xml:space="preserve">Con </w:t>
      </w:r>
      <w:r>
        <w:rPr>
          <w:i/>
        </w:rPr>
        <w:t xml:space="preserve">nhà </w:t>
      </w:r>
      <w:r>
        <w:t xml:space="preserve">khuê </w:t>
      </w:r>
      <w:r>
        <w:t xml:space="preserve">các. </w:t>
      </w:r>
      <w:r>
        <w:br/>
      </w:r>
      <w:r>
        <w:rPr>
          <w:b/>
        </w:rPr>
        <w:t xml:space="preserve">xuê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xem </w:t>
      </w:r>
      <w:r>
        <w:t xml:space="preserve">buồng </w:t>
      </w:r>
      <w:r>
        <w:t xml:space="preserve">khuê. </w:t>
      </w:r>
      <w:r>
        <w:br/>
      </w:r>
      <w:r>
        <w:rPr>
          <w:b/>
        </w:rPr>
        <w:t xml:space="preserve">muếch </w:t>
      </w:r>
      <w:r>
        <w:rPr>
          <w:b/>
        </w:rPr>
        <w:t xml:space="preserve">đại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tăng </w:t>
      </w:r>
      <w:r>
        <w:t xml:space="preserve">lên, </w:t>
      </w:r>
      <w:r>
        <w:t xml:space="preserve">làm </w:t>
      </w:r>
      <w:r>
        <w:t xml:space="preserve">to </w:t>
      </w:r>
      <w:r>
        <w:t xml:space="preserve">ra </w:t>
      </w:r>
      <w:r>
        <w:br/>
      </w:r>
      <w:r>
        <w:rPr>
          <w:b/>
        </w:rPr>
        <w:t xml:space="preserve">íp </w:t>
      </w:r>
      <w:r>
        <w:rPr>
          <w:b/>
        </w:rPr>
        <w:t xml:space="preserve">nhiều </w:t>
      </w:r>
      <w:r>
        <w:rPr>
          <w:b/>
        </w:rPr>
        <w:t xml:space="preserve">lần. </w:t>
      </w:r>
      <w:r>
        <w:rPr>
          <w:i/>
        </w:rPr>
        <w:t xml:space="preserve">Máy </w:t>
      </w:r>
      <w:r>
        <w:t xml:space="preserve">khuếch </w:t>
      </w:r>
      <w:r>
        <w:t xml:space="preserve">đại </w:t>
      </w:r>
      <w:r>
        <w:rPr>
          <w:i/>
        </w:rPr>
        <w:t xml:space="preserve">âm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huếch </w:t>
      </w:r>
      <w:r>
        <w:rPr>
          <w:b/>
        </w:rPr>
        <w:t xml:space="preserve">đại </w:t>
      </w:r>
      <w:r>
        <w:rPr>
          <w:b/>
        </w:rPr>
        <w:t xml:space="preserve">uai </w:t>
      </w:r>
      <w:r>
        <w:rPr>
          <w:b/>
        </w:rPr>
        <w:t xml:space="preserve">trò </w:t>
      </w:r>
      <w:r>
        <w:rPr>
          <w:b/>
        </w:rPr>
        <w:t xml:space="preserve">của </w:t>
      </w:r>
      <w:r>
        <w:rPr>
          <w:b/>
        </w:rPr>
        <w:t xml:space="preserve">cá </w:t>
      </w:r>
      <w:r>
        <w:rPr>
          <w:b/>
        </w:rPr>
        <w:t xml:space="preserve">nhân. </w:t>
      </w:r>
      <w:r>
        <w:rPr>
          <w:b/>
        </w:rPr>
        <w:t xml:space="preserve">2 </w:t>
      </w:r>
      <w:r>
        <w:t xml:space="preserve">(chuyên môn). </w:t>
      </w:r>
      <w:r>
        <w:br/>
      </w:r>
      <w:r>
        <w:rPr>
          <w:b/>
        </w:rPr>
        <w:t xml:space="preserve">m </w:t>
      </w:r>
      <w:r>
        <w:rPr>
          <w:b/>
        </w:rPr>
        <w:t xml:space="preserve">tăng </w:t>
      </w:r>
      <w:r>
        <w:rPr>
          <w:b/>
        </w:rPr>
        <w:t xml:space="preserve">hiệu </w:t>
      </w:r>
      <w:r>
        <w:rPr>
          <w:b/>
        </w:rPr>
        <w:t xml:space="preserve">thế </w:t>
      </w:r>
      <w:r>
        <w:rPr>
          <w:b/>
        </w:rPr>
        <w:t xml:space="preserve">hay </w:t>
      </w:r>
      <w:r>
        <w:rPr>
          <w:b/>
        </w:rPr>
        <w:t xml:space="preserve">công </w:t>
      </w:r>
      <w:r>
        <w:rPr>
          <w:b/>
        </w:rPr>
        <w:t xml:space="preserve">suất </w:t>
      </w:r>
      <w:r>
        <w:rPr>
          <w:b/>
        </w:rPr>
        <w:t xml:space="preserve">điện </w:t>
      </w:r>
      <w:r>
        <w:rPr>
          <w:b/>
        </w:rPr>
        <w:t xml:space="preserve">bằng </w:t>
      </w:r>
      <w:r>
        <w:br/>
      </w:r>
      <w:r>
        <w:rPr>
          <w:b/>
        </w:rPr>
        <w:t xml:space="preserve">ột </w:t>
      </w:r>
      <w:r>
        <w:rPr>
          <w:b/>
        </w:rPr>
        <w:t xml:space="preserve">mạch </w:t>
      </w:r>
      <w:r>
        <w:rPr>
          <w:b/>
        </w:rPr>
        <w:t xml:space="preserve">điện </w:t>
      </w:r>
      <w:r>
        <w:rPr>
          <w:b/>
        </w:rPr>
        <w:t xml:space="preserve">dùng </w:t>
      </w:r>
      <w:r>
        <w:rPr>
          <w:b/>
        </w:rPr>
        <w:t xml:space="preserve">đèn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b/>
        </w:rPr>
        <w:t xml:space="preserve">hoặc </w:t>
      </w:r>
      <w:r>
        <w:br/>
      </w:r>
      <w:r>
        <w:rPr>
          <w:b/>
        </w:rPr>
        <w:t xml:space="preserve">)ng </w:t>
      </w:r>
      <w:r>
        <w:rPr>
          <w:b/>
        </w:rPr>
        <w:t xml:space="preserve">bán </w:t>
      </w:r>
      <w:r>
        <w:rPr>
          <w:b/>
        </w:rPr>
        <w:t xml:space="preserve">dẫn. </w:t>
      </w:r>
      <w:r>
        <w:rPr>
          <w:i/>
        </w:rPr>
        <w:t xml:space="preserve">Đèn </w:t>
      </w:r>
      <w:r>
        <w:rPr>
          <w:i/>
        </w:rPr>
        <w:t xml:space="preserve">khuếch </w:t>
      </w:r>
      <w:r>
        <w:t xml:space="preserve">đại </w:t>
      </w:r>
      <w:r>
        <w:rPr>
          <w:i/>
        </w:rPr>
        <w:t xml:space="preserve">điện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uuếch </w:t>
      </w:r>
      <w:r>
        <w:rPr>
          <w:b/>
        </w:rPr>
        <w:t xml:space="preserve">khoác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Khoác </w:t>
      </w:r>
      <w:r>
        <w:t xml:space="preserve">lác. </w:t>
      </w:r>
      <w:r>
        <w:rPr>
          <w:i/>
        </w:rPr>
        <w:t xml:space="preserve">Chí </w:t>
      </w:r>
      <w:r>
        <w:rPr>
          <w:i/>
        </w:rPr>
        <w:t xml:space="preserve">được </w:t>
      </w:r>
      <w:r>
        <w:br/>
      </w:r>
      <w:r>
        <w:rPr>
          <w:b/>
        </w:rPr>
        <w:t xml:space="preserve">¡khuếch </w:t>
      </w:r>
      <w:r>
        <w:rPr>
          <w:b/>
        </w:rPr>
        <w:t xml:space="preserve">khoác. </w:t>
      </w:r>
      <w:r>
        <w:t xml:space="preserve">Nói </w:t>
      </w:r>
      <w:r>
        <w:t xml:space="preserve">khuếch </w:t>
      </w:r>
      <w:r>
        <w:t xml:space="preserve">nói </w:t>
      </w:r>
      <w:r>
        <w:t xml:space="preserve">khoác. </w:t>
      </w:r>
      <w:r>
        <w:br/>
      </w:r>
      <w:r>
        <w:rPr>
          <w:b/>
        </w:rPr>
        <w:t xml:space="preserve">uuếch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(Chất </w:t>
      </w:r>
      <w:r>
        <w:t xml:space="preserve">khí) </w:t>
      </w:r>
      <w:r>
        <w:t xml:space="preserve">chuyển </w:t>
      </w:r>
      <w:r>
        <w:t xml:space="preserve">động </w:t>
      </w:r>
      <w:r>
        <w:br/>
      </w:r>
      <w:r>
        <w:rPr>
          <w:b/>
        </w:rPr>
        <w:t xml:space="preserve">4 </w:t>
      </w:r>
      <w:r>
        <w:rPr>
          <w:b/>
        </w:rPr>
        <w:t xml:space="preserve">ra </w:t>
      </w:r>
      <w:r>
        <w:rPr>
          <w:b/>
        </w:rPr>
        <w:t xml:space="preserve">do </w:t>
      </w:r>
      <w:r>
        <w:rPr>
          <w:b/>
        </w:rPr>
        <w:t xml:space="preserve">không </w:t>
      </w:r>
      <w:r>
        <w:rPr>
          <w:b/>
        </w:rPr>
        <w:t xml:space="preserve">đồng </w:t>
      </w:r>
      <w:r>
        <w:rPr>
          <w:b/>
        </w:rPr>
        <w:t xml:space="preserve">đều </w:t>
      </w:r>
      <w:r>
        <w:rPr>
          <w:b/>
        </w:rPr>
        <w:t xml:space="preserve">về </w:t>
      </w:r>
      <w:r>
        <w:rPr>
          <w:b/>
        </w:rPr>
        <w:t xml:space="preserve">mật </w:t>
      </w:r>
      <w:r>
        <w:rPr>
          <w:b/>
        </w:rPr>
        <w:t xml:space="preserve">độ </w:t>
      </w:r>
      <w:r>
        <w:rPr>
          <w:b/>
        </w:rPr>
        <w:t xml:space="preserve">hay </w:t>
      </w:r>
      <w:r>
        <w:br/>
      </w:r>
      <w:r>
        <w:rPr>
          <w:b/>
        </w:rPr>
        <w:t xml:space="preserve">iệt </w:t>
      </w:r>
      <w:r>
        <w:rPr>
          <w:b/>
        </w:rPr>
        <w:t xml:space="preserve">độ. </w:t>
      </w:r>
      <w:r>
        <w:rPr>
          <w:b/>
        </w:rPr>
        <w:t xml:space="preserve">2 </w:t>
      </w:r>
      <w:r>
        <w:t xml:space="preserve">(Ánh </w:t>
      </w:r>
      <w:r>
        <w:t xml:space="preserve">sáng) </w:t>
      </w:r>
      <w:r>
        <w:t xml:space="preserve">toả </w:t>
      </w:r>
      <w:r>
        <w:t xml:space="preserve">ra </w:t>
      </w:r>
      <w:r>
        <w:t xml:space="preserve">mọi </w:t>
      </w:r>
      <w:r>
        <w:t xml:space="preserve">phương. </w:t>
      </w:r>
      <w:r>
        <w:br/>
      </w:r>
      <w:r>
        <w:rPr>
          <w:b/>
        </w:rPr>
        <w:t xml:space="preserve">khuếch </w:t>
      </w:r>
      <w:r>
        <w:rPr>
          <w:b/>
        </w:rPr>
        <w:t xml:space="preserve">trương </w:t>
      </w:r>
      <w:r>
        <w:rPr>
          <w:i/>
        </w:rPr>
        <w:t xml:space="preserve">động từ </w:t>
      </w:r>
      <w:r>
        <w:t xml:space="preserve">Mở </w:t>
      </w:r>
      <w:r>
        <w:t xml:space="preserve">rộng, </w:t>
      </w:r>
      <w:r>
        <w:t xml:space="preserve">phát </w:t>
      </w:r>
      <w:r>
        <w:t xml:space="preserve">triển </w:t>
      </w:r>
      <w:r>
        <w:t xml:space="preserve">thêm. </w:t>
      </w:r>
      <w:r>
        <w:t xml:space="preserve">Khuếch </w:t>
      </w:r>
      <w:r>
        <w:t xml:space="preserve">trương </w:t>
      </w:r>
      <w:r>
        <w:t xml:space="preserve">nghề </w:t>
      </w:r>
      <w:r>
        <w:t xml:space="preserve">trồng </w:t>
      </w:r>
      <w:r>
        <w:t xml:space="preserve">dâu </w:t>
      </w:r>
      <w:r>
        <w:t xml:space="preserve">nuôi </w:t>
      </w:r>
      <w:r>
        <w:t xml:space="preserve">tằm. </w:t>
      </w:r>
      <w:r>
        <w:rPr>
          <w:i/>
        </w:rPr>
        <w:t xml:space="preserve">Khuếch </w:t>
      </w:r>
      <w:r>
        <w:rPr>
          <w:i/>
        </w:rPr>
        <w:t xml:space="preserve">trương </w:t>
      </w:r>
      <w:r>
        <w:rPr>
          <w:i/>
        </w:rPr>
        <w:t xml:space="preserve">ảnh </w:t>
      </w:r>
      <w:r>
        <w:rPr>
          <w:i/>
        </w:rPr>
        <w:t xml:space="preserve">hưởng. </w:t>
      </w:r>
      <w:r>
        <w:br/>
      </w:r>
      <w:r>
        <w:rPr>
          <w:b/>
        </w:rPr>
        <w:t xml:space="preserve">khui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Mở </w:t>
      </w:r>
      <w:r>
        <w:t xml:space="preserve">(đồ </w:t>
      </w:r>
      <w:r>
        <w:t xml:space="preserve">vật </w:t>
      </w:r>
      <w:r>
        <w:t xml:space="preserve">được </w:t>
      </w:r>
      <w:r>
        <w:t xml:space="preserve">đóng </w:t>
      </w:r>
      <w:r>
        <w:t xml:space="preserve">kín) </w:t>
      </w:r>
      <w:r>
        <w:t xml:space="preserve">ra </w:t>
      </w:r>
      <w:r>
        <w:t xml:space="preserve">bằng </w:t>
      </w:r>
      <w:r>
        <w:t xml:space="preserve">dụng </w:t>
      </w:r>
      <w:r>
        <w:t xml:space="preserve">cụ, </w:t>
      </w:r>
      <w:r>
        <w:t xml:space="preserve">Khui </w:t>
      </w:r>
      <w:r>
        <w:rPr>
          <w:i/>
        </w:rPr>
        <w:t xml:space="preserve">chai </w:t>
      </w:r>
      <w:r>
        <w:rPr>
          <w:i/>
        </w:rPr>
        <w:t xml:space="preserve">rượu. </w:t>
      </w:r>
      <w:r>
        <w:t xml:space="preserve">Khui </w:t>
      </w:r>
      <w:r>
        <w:t xml:space="preserve">thịt </w:t>
      </w:r>
      <w:r>
        <w:rPr>
          <w:i/>
        </w:rPr>
        <w:t xml:space="preserve">hộp.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cái </w:t>
      </w:r>
      <w:r>
        <w:t xml:space="preserve">gì </w:t>
      </w:r>
      <w:r>
        <w:t xml:space="preserve">vốn </w:t>
      </w:r>
      <w:r>
        <w:t xml:space="preserve">giữ </w:t>
      </w:r>
      <w:r>
        <w:t xml:space="preserve">kín </w:t>
      </w:r>
      <w:r>
        <w:t xml:space="preserve">được </w:t>
      </w:r>
      <w:r>
        <w:t xml:space="preserve">phanh </w:t>
      </w:r>
      <w:r>
        <w:t xml:space="preserve">ra, </w:t>
      </w:r>
      <w:r>
        <w:t xml:space="preserve">bày </w:t>
      </w:r>
      <w:r>
        <w:rPr>
          <w:i/>
        </w:rPr>
        <w:t xml:space="preserve">ra. </w:t>
      </w:r>
      <w:r>
        <w:t xml:space="preserve">Khui </w:t>
      </w:r>
      <w: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riêng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khum </w:t>
      </w:r>
      <w:r>
        <w:t xml:space="preserve">động từ </w:t>
      </w:r>
      <w:r>
        <w:t xml:space="preserve">Uốn </w:t>
      </w:r>
      <w:r>
        <w:t xml:space="preserve">cong </w:t>
      </w:r>
      <w:r>
        <w:t xml:space="preserve">vồng </w:t>
      </w:r>
      <w:r>
        <w:t xml:space="preserve">lên </w:t>
      </w:r>
      <w:r>
        <w:t xml:space="preserve">hoặc </w:t>
      </w:r>
      <w:r>
        <w:t xml:space="preserve">lõm </w:t>
      </w:r>
      <w:r>
        <w:t xml:space="preserve">xuống, </w:t>
      </w:r>
      <w:r>
        <w:t xml:space="preserve">như </w:t>
      </w:r>
      <w:r>
        <w:t xml:space="preserve">hình </w:t>
      </w:r>
      <w:r>
        <w:t xml:space="preserve">mu </w:t>
      </w:r>
      <w:r>
        <w:t xml:space="preserve">rùa. </w:t>
      </w:r>
      <w:r>
        <w:t xml:space="preserve">Hai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khum </w:t>
      </w:r>
      <w:r>
        <w:t xml:space="preserve">lại </w:t>
      </w:r>
      <w:r>
        <w:rPr>
          <w:i/>
        </w:rPr>
        <w:t xml:space="preserve">hứng </w:t>
      </w:r>
      <w:r>
        <w:rPr>
          <w:i/>
        </w:rPr>
        <w:t xml:space="preserve">nước. </w:t>
      </w:r>
      <w:r>
        <w:rPr>
          <w:i/>
        </w:rPr>
        <w:t xml:space="preserve">Khum </w:t>
      </w:r>
      <w:r>
        <w:rPr>
          <w:i/>
        </w:rPr>
        <w:t xml:space="preserve">tay </w:t>
      </w:r>
      <w:r>
        <w:rPr>
          <w:i/>
        </w:rPr>
        <w:t xml:space="preserve">làm </w:t>
      </w:r>
      <w:r>
        <w:rPr>
          <w:i/>
        </w:rPr>
        <w:t xml:space="preserve">loa. </w:t>
      </w:r>
      <w: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mui </w:t>
      </w:r>
      <w:r>
        <w:rPr>
          <w:i/>
        </w:rPr>
        <w:t xml:space="preserve">khum. </w:t>
      </w:r>
      <w:r>
        <w:br/>
      </w:r>
      <w:r>
        <w:rPr>
          <w:b/>
        </w:rPr>
        <w:t xml:space="preserve">khúm </w:t>
      </w:r>
      <w:r>
        <w:rPr>
          <w:b/>
        </w:rPr>
        <w:t xml:space="preserve">na </w:t>
      </w:r>
      <w:r>
        <w:rPr>
          <w:b/>
        </w:rPr>
        <w:t xml:space="preserve">khúm </w:t>
      </w:r>
      <w:r>
        <w:rPr>
          <w:b/>
        </w:rPr>
        <w:t xml:space="preserve">núm </w:t>
      </w:r>
      <w:r>
        <w:rPr>
          <w:i/>
        </w:rPr>
        <w:t xml:space="preserve">động từ </w:t>
      </w:r>
      <w:r>
        <w:t xml:space="preserve">x </w:t>
      </w:r>
      <w:r>
        <w:t xml:space="preserve">khúm </w:t>
      </w:r>
      <w:r>
        <w:rPr>
          <w:i/>
        </w:rPr>
        <w:t xml:space="preserve">núm </w:t>
      </w:r>
      <w:r>
        <w:t xml:space="preserve">(láy). </w:t>
      </w:r>
      <w:r>
        <w:br/>
      </w:r>
      <w:r>
        <w:rPr>
          <w:b/>
        </w:rPr>
        <w:t xml:space="preserve">khúm </w:t>
      </w:r>
      <w:r>
        <w:rPr>
          <w:b/>
        </w:rPr>
        <w:t xml:space="preserve">núm </w:t>
      </w:r>
      <w:r>
        <w:rPr>
          <w:i/>
        </w:rPr>
        <w:t xml:space="preserve">động từ </w:t>
      </w:r>
      <w:r>
        <w:t xml:space="preserve">Có </w:t>
      </w:r>
      <w:r>
        <w:t xml:space="preserve">điệu </w:t>
      </w:r>
      <w:r>
        <w:t xml:space="preserve">bộ </w:t>
      </w:r>
      <w:r>
        <w:t xml:space="preserve">như </w:t>
      </w:r>
      <w:r>
        <w:t xml:space="preserve">cúi </w:t>
      </w:r>
      <w:r>
        <w:t xml:space="preserve">đầu, </w:t>
      </w:r>
      <w:r>
        <w:t xml:space="preserve">chắp </w:t>
      </w:r>
      <w:r>
        <w:t xml:space="preserve">tay, </w:t>
      </w:r>
      <w:r>
        <w:t xml:space="preserve">khom </w:t>
      </w:r>
      <w:r>
        <w:t xml:space="preserve">lưng, </w:t>
      </w:r>
      <w:r>
        <w:t xml:space="preserve">v.v.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để </w:t>
      </w:r>
      <w:r>
        <w:t xml:space="preserve">tỏ </w:t>
      </w:r>
      <w:r>
        <w:t xml:space="preserve">ra </w:t>
      </w:r>
      <w:r>
        <w:t xml:space="preserve">cung </w:t>
      </w:r>
      <w:r>
        <w:t xml:space="preserve">kính, </w:t>
      </w:r>
      <w:r>
        <w:t xml:space="preserve">lễ </w:t>
      </w:r>
      <w:r>
        <w:t xml:space="preserve">phép </w:t>
      </w:r>
      <w:r>
        <w:t xml:space="preserve">trước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Khúm </w:t>
      </w:r>
      <w:r>
        <w:rPr>
          <w:i/>
        </w:rPr>
        <w:t xml:space="preserve">núm </w:t>
      </w:r>
      <w:r>
        <w:rPr>
          <w:i/>
        </w:rPr>
        <w:t xml:space="preserve">khi </w:t>
      </w:r>
      <w:r>
        <w:t xml:space="preserve">gặp </w:t>
      </w:r>
      <w:r>
        <w:rPr>
          <w:i/>
        </w:rPr>
        <w:t xml:space="preserve">cấp </w:t>
      </w:r>
      <w:r>
        <w:rPr>
          <w:i/>
        </w:rPr>
        <w:t xml:space="preserve">trên.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khúm </w:t>
      </w:r>
      <w:r>
        <w:rPr>
          <w:i/>
        </w:rPr>
        <w:t xml:space="preserve">núm. </w:t>
      </w:r>
      <w:r>
        <w:rPr>
          <w:i/>
        </w:rPr>
        <w:t xml:space="preserve">í! </w:t>
      </w:r>
      <w:r>
        <w:rPr>
          <w:i/>
        </w:rPr>
        <w:t xml:space="preserve">Láy: </w:t>
      </w:r>
      <w:r>
        <w:t xml:space="preserve">khúm </w:t>
      </w:r>
      <w:r>
        <w:rPr>
          <w:i/>
        </w:rPr>
        <w:t xml:space="preserve">na </w:t>
      </w:r>
      <w:r>
        <w:t xml:space="preserve">khúm </w:t>
      </w:r>
      <w:r>
        <w:rPr>
          <w:i/>
        </w:rPr>
        <w:t xml:space="preserve">nứm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khung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nhất </w:t>
      </w:r>
      <w:r>
        <w:t xml:space="preserve">định </w:t>
      </w:r>
      <w:r>
        <w:t xml:space="preserve">dùng </w:t>
      </w:r>
      <w:r>
        <w:t xml:space="preserve">làm </w:t>
      </w:r>
      <w:r>
        <w:t xml:space="preserve">cái </w:t>
      </w:r>
      <w:r>
        <w:t xml:space="preserve">bao </w:t>
      </w:r>
      <w:r>
        <w:t xml:space="preserve">quanh </w:t>
      </w:r>
      <w:r>
        <w:t xml:space="preserve">các </w:t>
      </w:r>
      <w:r>
        <w:t xml:space="preserve">phía </w:t>
      </w:r>
      <w:r>
        <w:t xml:space="preserve">để </w:t>
      </w:r>
      <w:r>
        <w:t xml:space="preserve">lắp </w:t>
      </w:r>
      <w:r>
        <w:t xml:space="preserve">đặt </w:t>
      </w:r>
      <w:r>
        <w:t xml:space="preserve">cố </w:t>
      </w:r>
      <w:r>
        <w:t xml:space="preserve">định </w:t>
      </w:r>
      <w:r>
        <w:t xml:space="preserve">lên </w:t>
      </w:r>
      <w:r>
        <w:t xml:space="preserve">đó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Khung </w:t>
      </w:r>
      <w:r>
        <w:rPr>
          <w:i/>
        </w:rPr>
        <w:t xml:space="preserve">dảnh. </w:t>
      </w:r>
      <w:r>
        <w:rPr>
          <w:i/>
        </w:rPr>
        <w:t xml:space="preserve">Khung </w:t>
      </w:r>
      <w:r>
        <w:rPr>
          <w:i/>
        </w:rPr>
        <w:t xml:space="preserve">thêu. </w:t>
      </w:r>
      <w:r>
        <w:rPr>
          <w:i/>
        </w:rPr>
        <w:t xml:space="preserve">Khung </w:t>
      </w:r>
      <w:r>
        <w:rPr>
          <w:i/>
        </w:rPr>
        <w:t xml:space="preserve">của </w:t>
      </w:r>
      <w:r>
        <w:t xml:space="preserve">số.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chính </w:t>
      </w:r>
      <w:r>
        <w:t xml:space="preserve">để </w:t>
      </w:r>
      <w:r>
        <w:t xml:space="preserve">lắp </w:t>
      </w:r>
      <w:r>
        <w:t xml:space="preserve">đặt </w:t>
      </w:r>
      <w:r>
        <w:t xml:space="preserve">cố </w:t>
      </w:r>
      <w:r>
        <w:t xml:space="preserve">định </w:t>
      </w:r>
      <w:r>
        <w:t xml:space="preserve">hoặc </w:t>
      </w:r>
      <w:r>
        <w:t xml:space="preserve">xây </w:t>
      </w:r>
      <w:r>
        <w:t xml:space="preserve">dụng </w:t>
      </w:r>
      <w:r>
        <w:t xml:space="preserve">trên </w:t>
      </w:r>
      <w:r>
        <w:t xml:space="preserve">đó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khác. </w:t>
      </w:r>
      <w:r>
        <w:rPr>
          <w:i/>
        </w:rPr>
        <w:t xml:space="preserve">Khung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t xml:space="preserve">Khung </w:t>
      </w:r>
      <w:r>
        <w:t xml:space="preserve">nhà. </w:t>
      </w:r>
      <w:r>
        <w:rPr>
          <w:i/>
        </w:rPr>
        <w:t xml:space="preserve">Tạo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khung </w:t>
      </w:r>
      <w:r>
        <w:rPr>
          <w:i/>
        </w:rPr>
        <w:t xml:space="preserve">truyện. </w:t>
      </w:r>
      <w:r>
        <w:rPr>
          <w:b/>
        </w:rPr>
        <w:t xml:space="preserve">3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giới </w:t>
      </w:r>
      <w:r>
        <w:t xml:space="preserve">hạn </w:t>
      </w:r>
      <w:r>
        <w:t xml:space="preserve">chặt </w:t>
      </w:r>
      <w:r>
        <w:t xml:space="preserve">chẽ. </w:t>
      </w:r>
      <w:r>
        <w:t xml:space="preserve">Khung </w:t>
      </w:r>
      <w:r>
        <w:t xml:space="preserve">trời </w:t>
      </w:r>
      <w:r>
        <w:t xml:space="preserve">nhìn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t xml:space="preserve">sổ. </w:t>
      </w:r>
      <w:r>
        <w:t xml:space="preserve">Thoát </w:t>
      </w:r>
      <w:r>
        <w:t xml:space="preserve">khỏi </w:t>
      </w:r>
      <w:r>
        <w:t xml:space="preserve">cái </w:t>
      </w:r>
      <w:r>
        <w:t xml:space="preserve">khung </w:t>
      </w:r>
      <w:r>
        <w:rPr>
          <w:i/>
        </w:rPr>
        <w:t xml:space="preserve">chật </w:t>
      </w:r>
      <w:r>
        <w:rPr>
          <w:i/>
        </w:rPr>
        <w:t xml:space="preserve">hợp </w:t>
      </w:r>
      <w:r>
        <w:t xml:space="preserve">của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nhỏ. </w:t>
      </w:r>
      <w:r>
        <w:br/>
      </w:r>
      <w:r>
        <w:rPr>
          <w:b/>
        </w:rPr>
        <w:t xml:space="preserve">khung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Cảnh, </w:t>
      </w:r>
      <w:r>
        <w:t xml:space="preserve">nói </w:t>
      </w:r>
      <w:r>
        <w:t xml:space="preserve">về </w:t>
      </w:r>
      <w:r>
        <w:t xml:space="preserve">phạm </w:t>
      </w:r>
      <w:r>
        <w:t xml:space="preserve">vi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ra. </w:t>
      </w:r>
      <w:r>
        <w:rPr>
          <w:i/>
        </w:rPr>
        <w:t xml:space="preserve">Khung </w:t>
      </w:r>
      <w:r>
        <w:rPr>
          <w:i/>
        </w:rPr>
        <w:t xml:space="preserve">cảnh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rPr>
          <w:i/>
        </w:rPr>
        <w:t xml:space="preserve">Khung </w:t>
      </w:r>
      <w:r>
        <w:rPr>
          <w:i/>
        </w:rPr>
        <w:t xml:space="preserve">cảnh </w:t>
      </w:r>
      <w:r>
        <w:rPr>
          <w:i/>
        </w:rPr>
        <w:t xml:space="preserve">thơ </w:t>
      </w:r>
      <w:r>
        <w:rPr>
          <w:i/>
        </w:rPr>
        <w:t xml:space="preserve">mộng </w:t>
      </w:r>
      <w:r>
        <w:rPr>
          <w:i/>
        </w:rPr>
        <w:t xml:space="preserve">của </w:t>
      </w:r>
      <w:r>
        <w:rPr>
          <w:i/>
        </w:rPr>
        <w:t xml:space="preserve">uở </w:t>
      </w:r>
      <w:r>
        <w:t xml:space="preserve">kịch. </w:t>
      </w:r>
      <w:r>
        <w:br/>
      </w:r>
      <w:r>
        <w:rPr>
          <w:b/>
        </w:rPr>
        <w:t xml:space="preserve">khung </w:t>
      </w:r>
      <w:r>
        <w:rPr>
          <w:b/>
        </w:rPr>
        <w:t xml:space="preserve">cửi </w:t>
      </w:r>
      <w:r>
        <w:rPr>
          <w:i/>
        </w:rPr>
        <w:t xml:space="preserve">danh từ </w:t>
      </w:r>
      <w:r>
        <w:t xml:space="preserve">Công </w:t>
      </w:r>
      <w:r>
        <w:t xml:space="preserve">cụ </w:t>
      </w:r>
      <w:r>
        <w:t xml:space="preserve">dệt </w:t>
      </w:r>
      <w:r>
        <w:t xml:space="preserve">vải </w:t>
      </w:r>
      <w:r>
        <w:t xml:space="preserve">thô </w:t>
      </w:r>
      <w:r>
        <w:t xml:space="preserve">sơ </w:t>
      </w:r>
      <w:r>
        <w:t xml:space="preserve">đóng </w:t>
      </w:r>
      <w:r>
        <w:t xml:space="preserve">bằng </w:t>
      </w:r>
      <w:r>
        <w:t xml:space="preserve">gô. </w:t>
      </w:r>
      <w:r>
        <w:br/>
      </w:r>
      <w:r>
        <w:rPr>
          <w:b/>
        </w:rPr>
        <w:t xml:space="preserve">khung </w:t>
      </w:r>
      <w:r>
        <w:rPr>
          <w:b/>
        </w:rPr>
        <w:t xml:space="preserve">hình </w:t>
      </w:r>
      <w:r>
        <w:rPr>
          <w:b/>
        </w:rPr>
        <w:t xml:space="preserve">phạt </w:t>
      </w:r>
      <w:r>
        <w:rPr>
          <w:i/>
        </w:rPr>
        <w:t xml:space="preserve">danh từ </w:t>
      </w:r>
      <w:r>
        <w:t xml:space="preserve">Các </w:t>
      </w:r>
      <w:r>
        <w:t xml:space="preserve">mức </w:t>
      </w:r>
      <w:r>
        <w:t xml:space="preserve">hình </w:t>
      </w:r>
      <w:r>
        <w:t xml:space="preserve">phạt, </w:t>
      </w:r>
      <w:r>
        <w:t xml:space="preserve">giữa </w:t>
      </w:r>
      <w:r>
        <w:t xml:space="preserve">mức </w:t>
      </w:r>
      <w:r>
        <w:t xml:space="preserve">tối </w:t>
      </w:r>
      <w:r>
        <w:t xml:space="preserve">thiếu </w:t>
      </w:r>
      <w:r>
        <w:t xml:space="preserve">và </w:t>
      </w:r>
      <w:r>
        <w:t xml:space="preserve">mức </w:t>
      </w:r>
      <w:r>
        <w:t xml:space="preserve">tối </w:t>
      </w:r>
      <w:r>
        <w:t xml:space="preserve">đa, </w:t>
      </w:r>
      <w:r>
        <w:t xml:space="preserve">có </w:t>
      </w:r>
      <w:r>
        <w:t xml:space="preserve">thể </w:t>
      </w:r>
      <w:r>
        <w:t xml:space="preserve">áp </w:t>
      </w:r>
      <w:r>
        <w:t xml:space="preserve">dụng </w:t>
      </w:r>
      <w:r>
        <w:t xml:space="preserve">với </w:t>
      </w:r>
      <w:r>
        <w:t xml:space="preserve">một </w:t>
      </w:r>
      <w:r>
        <w:t xml:space="preserve">trường </w:t>
      </w:r>
      <w:r>
        <w:t xml:space="preserve">hợp </w:t>
      </w:r>
      <w:r>
        <w:t xml:space="preserve">phạm </w:t>
      </w:r>
      <w:r>
        <w:t xml:space="preserve">tội. </w:t>
      </w:r>
      <w:r>
        <w:br/>
      </w:r>
      <w:r>
        <w:rPr>
          <w:b/>
        </w:rPr>
        <w:t xml:space="preserve">khung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Khung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đặt </w:t>
      </w:r>
      <w:r>
        <w:t xml:space="preserve">ở </w:t>
      </w:r>
      <w:r>
        <w:t xml:space="preserve">cuối </w:t>
      </w:r>
      <w:r>
        <w:t xml:space="preserve">sân </w:t>
      </w:r>
      <w:r>
        <w:t xml:space="preserve">bóng, </w:t>
      </w:r>
      <w:r>
        <w:t xml:space="preserve">làm </w:t>
      </w:r>
      <w:r>
        <w:t xml:space="preserve">mục </w:t>
      </w:r>
      <w:r>
        <w:t xml:space="preserve">tiêu </w:t>
      </w:r>
      <w:r>
        <w:t xml:space="preserve">để </w:t>
      </w:r>
      <w:r>
        <w:t xml:space="preserve">các </w:t>
      </w:r>
      <w:r>
        <w:t xml:space="preserve">cầu </w:t>
      </w:r>
      <w:r>
        <w:t xml:space="preserve">thủ </w:t>
      </w:r>
      <w:r>
        <w:t xml:space="preserve">đưa </w:t>
      </w:r>
      <w:r>
        <w:t xml:space="preserve">bóng </w:t>
      </w:r>
      <w:r>
        <w:t xml:space="preserve">lọt </w:t>
      </w:r>
      <w:r>
        <w:t xml:space="preserve">vào </w:t>
      </w:r>
      <w:r>
        <w:t xml:space="preserve">làm </w:t>
      </w:r>
      <w:r>
        <w:t xml:space="preserve">bàn. </w:t>
      </w:r>
      <w:r>
        <w:br/>
      </w:r>
      <w:r>
        <w:rPr>
          <w:b/>
        </w:rPr>
        <w:t xml:space="preserve">khùng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Bực </w:t>
      </w:r>
      <w:r>
        <w:t xml:space="preserve">tức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phản </w:t>
      </w:r>
      <w:r>
        <w:t xml:space="preserve">ứng </w:t>
      </w:r>
      <w:r>
        <w:t xml:space="preserve">mạnh, </w:t>
      </w:r>
      <w:r>
        <w:t xml:space="preserve">không </w:t>
      </w:r>
      <w:r>
        <w:t xml:space="preserve">tự </w:t>
      </w:r>
      <w:r>
        <w:t xml:space="preserve">chủ </w:t>
      </w:r>
      <w:r>
        <w:t xml:space="preserve">được. </w:t>
      </w:r>
      <w:r>
        <w:t xml:space="preserve">Nổi </w:t>
      </w:r>
      <w:r>
        <w:rPr>
          <w:i/>
        </w:rPr>
        <w:t xml:space="preserve">khùng. </w:t>
      </w:r>
      <w:r>
        <w:t xml:space="preserve">Chọc </w:t>
      </w:r>
      <w:r>
        <w:rPr>
          <w:i/>
        </w:rPr>
        <w:t xml:space="preserve">cho </w:t>
      </w:r>
      <w:r>
        <w:rPr>
          <w:i/>
        </w:rPr>
        <w:t xml:space="preserve">phát </w:t>
      </w:r>
      <w:r>
        <w:rPr>
          <w:i/>
        </w:rPr>
        <w:t xml:space="preserve">khùng </w:t>
      </w:r>
      <w:r>
        <w:rPr>
          <w:i/>
        </w:rPr>
        <w:t xml:space="preserve">lôn. </w:t>
      </w:r>
      <w:r>
        <w:rPr>
          <w:b/>
        </w:rPr>
        <w:t xml:space="preserve">2 </w:t>
      </w:r>
      <w:r>
        <w:t xml:space="preserve">(phương ngữ). </w:t>
      </w:r>
      <w:r>
        <w:t xml:space="preserve">Hơi </w:t>
      </w:r>
      <w:r>
        <w:t xml:space="preserve">điên. </w:t>
      </w:r>
      <w:r>
        <w:t xml:space="preserve">Gây </w:t>
      </w:r>
      <w:r>
        <w:rPr>
          <w:i/>
        </w:rPr>
        <w:t xml:space="preserve">sự </w:t>
      </w:r>
      <w:r>
        <w:rPr>
          <w:i/>
        </w:rPr>
        <w:t xml:space="preserve">như </w:t>
      </w:r>
      <w:r>
        <w:rPr>
          <w:i/>
        </w:rPr>
        <w:t xml:space="preserve">thằng </w:t>
      </w:r>
      <w:r>
        <w:t xml:space="preserve">khùng.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