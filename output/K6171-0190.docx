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đại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vua </w:t>
      </w:r>
      <w:r>
        <w:t xml:space="preserve">hoặc </w:t>
      </w:r>
      <w:r>
        <w:t xml:space="preserve">người </w:t>
      </w:r>
      <w:r>
        <w:t xml:space="preserve">có </w:t>
      </w:r>
      <w:r>
        <w:t xml:space="preserve">tước </w:t>
      </w:r>
      <w:r>
        <w:t xml:space="preserve">vương </w:t>
      </w:r>
      <w:r>
        <w:t xml:space="preserve">một </w:t>
      </w:r>
      <w:r>
        <w:t xml:space="preserve">cách </w:t>
      </w:r>
      <w:r>
        <w:t xml:space="preserve">tôn </w:t>
      </w:r>
      <w:r>
        <w:t xml:space="preserve">kính. </w:t>
      </w:r>
      <w:r>
        <w:rPr>
          <w:b/>
        </w:rPr>
        <w:t xml:space="preserve">2 </w:t>
      </w:r>
      <w:r>
        <w:t xml:space="preserve">Từ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người </w:t>
      </w:r>
      <w:r>
        <w:t xml:space="preserve">cầm </w:t>
      </w:r>
      <w:r>
        <w:t xml:space="preserve">đầu </w:t>
      </w:r>
      <w:r>
        <w:t xml:space="preserve">giặc </w:t>
      </w:r>
      <w:r>
        <w:t xml:space="preserve">cướp </w:t>
      </w:r>
      <w:r>
        <w:t xml:space="preserve">ở </w:t>
      </w:r>
      <w:r>
        <w:t xml:space="preserve">Trung </w:t>
      </w:r>
      <w:r>
        <w:t xml:space="preserve">Quốc.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xa </w:t>
      </w:r>
      <w:r>
        <w:rPr>
          <w:i/>
        </w:rPr>
        <w:t xml:space="preserve">danh từ </w:t>
      </w:r>
      <w:r>
        <w:t xml:space="preserve">Xe </w:t>
      </w:r>
      <w:r>
        <w:t xml:space="preserve">ôtô </w:t>
      </w:r>
      <w:r>
        <w:t xml:space="preserve">hạng </w:t>
      </w:r>
      <w:r>
        <w:t xml:space="preserve">nặng, </w:t>
      </w:r>
      <w:r>
        <w:t xml:space="preserve">cỡ </w:t>
      </w:r>
      <w:r>
        <w:t xml:space="preserve">lớn. </w:t>
      </w:r>
      <w:r>
        <w:rPr>
          <w:i/>
        </w:rPr>
        <w:t xml:space="preserve">Đại </w:t>
      </w:r>
      <w:r>
        <w:rPr>
          <w:i/>
        </w:rPr>
        <w:t xml:space="preserve">xa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tốt </w:t>
      </w:r>
      <w:r>
        <w:t xml:space="preserve">trên </w:t>
      </w:r>
      <w:r>
        <w:rPr>
          <w:i/>
        </w:rPr>
        <w:t xml:space="preserve">địa </w:t>
      </w:r>
      <w:r>
        <w:rPr>
          <w:i/>
        </w:rPr>
        <w:t xml:space="preserve">hình </w:t>
      </w:r>
      <w:r>
        <w:rPr>
          <w:i/>
        </w:rPr>
        <w:t xml:space="preserve">đèo </w:t>
      </w:r>
      <w:r>
        <w:rPr>
          <w:i/>
        </w:rPr>
        <w:t xml:space="preserve">đốc.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xá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kiểu cách). </w:t>
      </w:r>
      <w:r>
        <w:t xml:space="preserve">Tha </w:t>
      </w:r>
      <w:r>
        <w:t xml:space="preserve">tội </w:t>
      </w:r>
      <w:r>
        <w:t xml:space="preserve">hoàn </w:t>
      </w:r>
      <w:r>
        <w:t xml:space="preserve">toàn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thoại, </w:t>
      </w:r>
      <w:r>
        <w:t xml:space="preserve">khi </w:t>
      </w:r>
      <w:r>
        <w:t xml:space="preserve">xin </w:t>
      </w:r>
      <w:r>
        <w:t xml:space="preserve">bề </w:t>
      </w:r>
      <w:r>
        <w:t xml:space="preserve">trên </w:t>
      </w:r>
      <w:r>
        <w:t xml:space="preserve">tha </w:t>
      </w:r>
      <w:r>
        <w:t xml:space="preserve">tội </w:t>
      </w:r>
      <w:r>
        <w:t xml:space="preserve">cho). </w:t>
      </w:r>
      <w:r>
        <w:t xml:space="preserve">Xin </w:t>
      </w:r>
      <w:r>
        <w:t xml:space="preserve">ngài </w:t>
      </w:r>
      <w:r>
        <w:t xml:space="preserve">đại </w:t>
      </w:r>
      <w:r>
        <w:rPr>
          <w:i/>
        </w:rPr>
        <w:t xml:space="preserve">xá </w:t>
      </w:r>
      <w:r>
        <w:t xml:space="preserve">cho. </w:t>
      </w:r>
      <w:r>
        <w:rPr>
          <w:b/>
        </w:rPr>
        <w:t xml:space="preserve">2 </w:t>
      </w:r>
      <w:r>
        <w:t xml:space="preserve">(Cơ </w:t>
      </w:r>
      <w:r>
        <w:t xml:space="preserve">quan </w:t>
      </w:r>
      <w:r>
        <w:t xml:space="preserve">quyền </w:t>
      </w:r>
      <w:r>
        <w:t xml:space="preserve">lực </w:t>
      </w:r>
      <w:r>
        <w:t xml:space="preserve">tối </w:t>
      </w:r>
      <w:r>
        <w:t xml:space="preserve">cao </w:t>
      </w:r>
      <w:r>
        <w:t xml:space="preserve">của </w:t>
      </w:r>
      <w:r>
        <w:t xml:space="preserve">một </w:t>
      </w:r>
      <w:r>
        <w:t xml:space="preserve">nước) </w:t>
      </w:r>
      <w:r>
        <w:t xml:space="preserve">tha </w:t>
      </w:r>
      <w:r>
        <w:t xml:space="preserve">tội </w:t>
      </w:r>
      <w:r>
        <w:t xml:space="preserve">cho </w:t>
      </w:r>
      <w:r>
        <w:t xml:space="preserve">một </w:t>
      </w:r>
      <w:r>
        <w:t xml:space="preserve">loạt </w:t>
      </w:r>
      <w:r>
        <w:t xml:space="preserve">người </w:t>
      </w:r>
      <w:r>
        <w:t xml:space="preserve">phạm </w:t>
      </w:r>
      <w:r>
        <w:t xml:space="preserve">pháp </w:t>
      </w:r>
      <w:r>
        <w:t xml:space="preserve">đã </w:t>
      </w:r>
      <w:r>
        <w:t xml:space="preserve">hoặc </w:t>
      </w:r>
      <w:r>
        <w:t xml:space="preserve">chưa </w:t>
      </w:r>
      <w:r>
        <w:t xml:space="preserve">bị </w:t>
      </w:r>
      <w:r>
        <w:t xml:space="preserve">truy </w:t>
      </w:r>
      <w:r>
        <w:t xml:space="preserve">tố, </w:t>
      </w:r>
      <w:r>
        <w:t xml:space="preserve">xét </w:t>
      </w:r>
      <w:r>
        <w:t xml:space="preserve">xử. </w:t>
      </w:r>
      <w:r>
        <w:t xml:space="preserve">Việc </w:t>
      </w:r>
      <w:r>
        <w:rPr>
          <w:i/>
        </w:rPr>
        <w:t xml:space="preserve">đại </w:t>
      </w:r>
      <w:r>
        <w:rPr>
          <w:i/>
        </w:rPr>
        <w:t xml:space="preserve">xá </w:t>
      </w:r>
      <w:r>
        <w:rPr>
          <w:i/>
        </w:rPr>
        <w:t xml:space="preserve">do </w:t>
      </w:r>
      <w:r>
        <w:rPr>
          <w:i/>
        </w:rPr>
        <w:t xml:space="preserve">quốc </w:t>
      </w:r>
      <w:r>
        <w:rPr>
          <w:i/>
        </w:rPr>
        <w:t xml:space="preserve">hội </w:t>
      </w:r>
      <w:r>
        <w:t xml:space="preserve">quyết </w:t>
      </w:r>
      <w:r>
        <w:t xml:space="preserve">định.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t xml:space="preserve">Chính </w:t>
      </w:r>
      <w:r>
        <w:t xml:space="preserve">đã </w:t>
      </w:r>
      <w:r>
        <w:t xml:space="preserve">được </w:t>
      </w:r>
      <w:r>
        <w:t xml:space="preserve">trình </w:t>
      </w:r>
      <w:r>
        <w:t xml:space="preserve">bày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Nêu </w:t>
      </w:r>
      <w:r>
        <w:rPr>
          <w:i/>
        </w:rPr>
        <w:t xml:space="preserve">đại </w:t>
      </w:r>
      <w:r>
        <w:t xml:space="preserve">ý </w:t>
      </w:r>
      <w:r>
        <w:rPr>
          <w:i/>
        </w:rPr>
        <w:t xml:space="preserve">bài </w:t>
      </w:r>
      <w:r>
        <w:t xml:space="preserve">uăn. </w:t>
      </w:r>
      <w:r>
        <w:rPr>
          <w:i/>
        </w:rPr>
        <w:t xml:space="preserve">Ông </w:t>
      </w:r>
      <w:r>
        <w:t xml:space="preserve">ta </w:t>
      </w:r>
      <w:r>
        <w:rPr>
          <w:i/>
        </w:rPr>
        <w:t xml:space="preserve">nói </w:t>
      </w:r>
      <w:r>
        <w:rPr>
          <w:i/>
        </w:rPr>
        <w:t xml:space="preserve">đại </w:t>
      </w:r>
      <w:r>
        <w:t xml:space="preserve">ý </w:t>
      </w:r>
      <w:r>
        <w:rPr>
          <w:i/>
        </w:rPr>
        <w:t xml:space="preserve">như </w:t>
      </w:r>
      <w:r>
        <w:t xml:space="preserve">thế. </w:t>
      </w:r>
      <w:r>
        <w:br/>
      </w:r>
      <w:r>
        <w:rPr>
          <w:b/>
        </w:rPr>
        <w:t xml:space="preserve">đam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Ham </w:t>
      </w:r>
      <w:r>
        <w:t xml:space="preserve">thích </w:t>
      </w:r>
      <w:r>
        <w:t xml:space="preserve">thái </w:t>
      </w:r>
      <w:r>
        <w:t xml:space="preserve">quá. </w:t>
      </w:r>
      <w:r>
        <w:br/>
      </w:r>
      <w:r>
        <w:rPr>
          <w:b/>
        </w:rPr>
        <w:t xml:space="preserve">đam </w:t>
      </w:r>
      <w:r>
        <w:rPr>
          <w:b/>
        </w:rPr>
        <w:t xml:space="preserve">mô </w:t>
      </w:r>
      <w:r>
        <w:rPr>
          <w:i/>
        </w:rPr>
        <w:t xml:space="preserve">động từ </w:t>
      </w:r>
      <w:r>
        <w:t xml:space="preserve">Ham </w:t>
      </w:r>
      <w:r>
        <w:t xml:space="preserve">thích </w:t>
      </w:r>
      <w:r>
        <w:t xml:space="preserve">thái </w:t>
      </w:r>
      <w:r>
        <w:t xml:space="preserve">quá, </w:t>
      </w:r>
      <w:r>
        <w:t xml:space="preserve">thường </w:t>
      </w:r>
      <w:r>
        <w:t xml:space="preserve">là </w:t>
      </w:r>
      <w:r>
        <w:t xml:space="preserve">cái </w:t>
      </w:r>
      <w:r>
        <w:t xml:space="preserve">không </w:t>
      </w:r>
      <w:r>
        <w:t xml:space="preserve">lành </w:t>
      </w:r>
      <w:r>
        <w:t xml:space="preserve">mạnh,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việc </w:t>
      </w:r>
      <w:r>
        <w:t xml:space="preserve">gì </w:t>
      </w:r>
      <w:r>
        <w:t xml:space="preserve">khác </w:t>
      </w:r>
      <w:r>
        <w:t xml:space="preserve">nữa. </w:t>
      </w:r>
      <w:r>
        <w:t xml:space="preserve">Ðam </w:t>
      </w:r>
      <w:r>
        <w:t xml:space="preserve">mê </w:t>
      </w:r>
      <w:r>
        <w:t xml:space="preserve">cờ </w:t>
      </w:r>
      <w:r>
        <w:t xml:space="preserve">bạc, </w:t>
      </w:r>
      <w:r>
        <w:t xml:space="preserve">rượu </w:t>
      </w:r>
      <w:r>
        <w:rPr>
          <w:i/>
        </w:rPr>
        <w:t xml:space="preserve">chè. </w:t>
      </w:r>
      <w:r>
        <w:br/>
      </w:r>
      <w:r>
        <w:rPr>
          <w:b/>
        </w:rPr>
        <w:t xml:space="preserve">đàm, </w:t>
      </w:r>
      <w:r>
        <w:rPr>
          <w:i/>
        </w:rPr>
        <w:t xml:space="preserve">danh từ </w:t>
      </w:r>
      <w:r>
        <w:t xml:space="preserve">(ít dùng). </w:t>
      </w:r>
      <w:r>
        <w:t xml:space="preserve">Đờm. </w:t>
      </w:r>
      <w:r>
        <w:br/>
      </w:r>
      <w:r>
        <w:rPr>
          <w:b/>
        </w:rPr>
        <w:t xml:space="preserve">đàm,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chế; </w:t>
      </w:r>
      <w:r>
        <w:t xml:space="preserve">thường </w:t>
      </w:r>
      <w:r>
        <w:t xml:space="preserve">dùng </w:t>
      </w:r>
      <w:r>
        <w:t xml:space="preserve">song </w:t>
      </w:r>
      <w:r>
        <w:t xml:space="preserve">song </w:t>
      </w:r>
      <w:r>
        <w:t xml:space="preserve">với </w:t>
      </w:r>
      <w:r>
        <w:rPr>
          <w:i/>
        </w:rPr>
        <w:t xml:space="preserve">đánh). </w:t>
      </w:r>
      <w:r>
        <w:t xml:space="preserve">Đàm </w:t>
      </w:r>
      <w:r>
        <w:t xml:space="preserve">phán </w:t>
      </w:r>
      <w:r>
        <w:t xml:space="preserve">(nói </w:t>
      </w:r>
      <w:r>
        <w:t xml:space="preserve">tắt). </w:t>
      </w:r>
      <w:r>
        <w:rPr>
          <w:i/>
        </w:rPr>
        <w:t xml:space="preserve">Vừa </w:t>
      </w:r>
      <w:r>
        <w:rPr>
          <w:i/>
        </w:rPr>
        <w:t xml:space="preserve">đánh </w:t>
      </w:r>
      <w:r>
        <w:rPr>
          <w:i/>
        </w:rPr>
        <w:t xml:space="preserve">vừa </w:t>
      </w:r>
      <w:r>
        <w:rPr>
          <w:i/>
        </w:rPr>
        <w:t xml:space="preserve">đàm. </w:t>
      </w:r>
      <w:r>
        <w:br/>
      </w:r>
      <w:r>
        <w:rPr>
          <w:b/>
        </w:rPr>
        <w:t xml:space="preserve">đàm </w:t>
      </w:r>
      <w:r>
        <w:rPr>
          <w:b/>
        </w:rPr>
        <w:t xml:space="preserve">đạo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Nói </w:t>
      </w:r>
      <w:r>
        <w:t xml:space="preserve">chuyện </w:t>
      </w:r>
      <w:r>
        <w:t xml:space="preserve">thân </w:t>
      </w:r>
      <w:r>
        <w:t xml:space="preserve">mật </w:t>
      </w:r>
      <w:r>
        <w:t xml:space="preserve">với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đàm </w:t>
      </w:r>
      <w:r>
        <w:rPr>
          <w:i/>
        </w:rPr>
        <w:t xml:space="preserve">đạo </w:t>
      </w:r>
      <w:r>
        <w:rPr>
          <w:i/>
        </w:rPr>
        <w:t xml:space="preserve">uăn </w:t>
      </w:r>
      <w:r>
        <w:t xml:space="preserve">chương. </w:t>
      </w:r>
      <w:r>
        <w:t xml:space="preserve">đàm </w:t>
      </w:r>
      <w:r>
        <w:t xml:space="preserve">luận </w:t>
      </w:r>
      <w:r>
        <w:t xml:space="preserve">động từ </w:t>
      </w:r>
      <w:r>
        <w:t xml:space="preserve">(cũ). </w:t>
      </w:r>
      <w:r>
        <w:t xml:space="preserve">Trao </w:t>
      </w:r>
      <w:r>
        <w:t xml:space="preserve">đối </w:t>
      </w:r>
      <w:r>
        <w:t xml:space="preserve">ý </w:t>
      </w:r>
      <w:r>
        <w:t xml:space="preserve">kiến </w:t>
      </w:r>
      <w:r>
        <w:t xml:space="preserve">qua </w:t>
      </w:r>
      <w:r>
        <w:t xml:space="preserve">lại </w:t>
      </w:r>
      <w:r>
        <w:t xml:space="preserve">về </w:t>
      </w:r>
      <w:r>
        <w:t xml:space="preserve">vấn </w:t>
      </w:r>
      <w:r>
        <w:t xml:space="preserve">đề </w:t>
      </w:r>
      <w:r>
        <w:t xml:space="preserve">gì; </w:t>
      </w:r>
      <w:r>
        <w:t xml:space="preserve">bàn </w:t>
      </w:r>
      <w:r>
        <w:t xml:space="preserve">luận. </w:t>
      </w:r>
      <w:r>
        <w:rPr>
          <w:i/>
        </w:rPr>
        <w:t xml:space="preserve">Đàm </w:t>
      </w:r>
      <w:r>
        <w:t xml:space="preserve">luận </w:t>
      </w:r>
      <w:r>
        <w:rPr>
          <w:i/>
        </w:rPr>
        <w:t xml:space="preserve">chính </w:t>
      </w:r>
      <w:r>
        <w:t xml:space="preserve">trị. </w:t>
      </w:r>
      <w:r>
        <w:t xml:space="preserve">Đàm </w:t>
      </w:r>
      <w:r>
        <w:rPr>
          <w:i/>
        </w:rPr>
        <w:t xml:space="preserve">luận </w:t>
      </w:r>
      <w:r>
        <w:rPr>
          <w:i/>
        </w:rPr>
        <w:t xml:space="preserve">văn </w:t>
      </w:r>
      <w:r>
        <w:t xml:space="preserve">chương. </w:t>
      </w:r>
      <w:r>
        <w:br/>
      </w:r>
      <w:r>
        <w:rPr>
          <w:b/>
        </w:rPr>
        <w:t xml:space="preserve">đàm </w:t>
      </w:r>
      <w:r>
        <w:rPr>
          <w:b/>
        </w:rPr>
        <w:t xml:space="preserve">phán </w:t>
      </w:r>
      <w:r>
        <w:rPr>
          <w:i/>
        </w:rPr>
        <w:t xml:space="preserve">động từ </w:t>
      </w:r>
      <w:r>
        <w:t xml:space="preserve">Bàn </w:t>
      </w:r>
      <w:r>
        <w:t xml:space="preserve">bạc </w:t>
      </w:r>
      <w:r>
        <w:t xml:space="preserve">giữa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chính </w:t>
      </w:r>
      <w:r>
        <w:t xml:space="preserve">phủ </w:t>
      </w:r>
      <w:r>
        <w:t xml:space="preserve">để </w:t>
      </w:r>
      <w:r>
        <w:t xml:space="preserve">cùng </w:t>
      </w:r>
      <w:r>
        <w:t xml:space="preserve">nhau </w:t>
      </w:r>
      <w:r>
        <w:t xml:space="preserve">giải </w:t>
      </w:r>
      <w:r>
        <w:t xml:space="preserve">quyết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các </w:t>
      </w:r>
      <w:r>
        <w:t xml:space="preserve">bên. </w:t>
      </w:r>
      <w:r>
        <w:t xml:space="preserve">Đàm </w:t>
      </w:r>
      <w:r>
        <w:rPr>
          <w:i/>
        </w:rPr>
        <w:t xml:space="preserve">phán </w:t>
      </w:r>
      <w:r>
        <w:t xml:space="preserve">uề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biên </w:t>
      </w:r>
      <w:r>
        <w:rPr>
          <w:i/>
        </w:rPr>
        <w:t xml:space="preserve">giới </w:t>
      </w:r>
      <w: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đàm </w:t>
      </w:r>
      <w:r>
        <w:rPr>
          <w:b/>
        </w:rPr>
        <w:t xml:space="preserve">thoại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Nói </w:t>
      </w:r>
      <w:r>
        <w:t xml:space="preserve">chuyện </w:t>
      </w:r>
      <w:r>
        <w:t xml:space="preserve">với </w:t>
      </w:r>
      <w:r>
        <w:t xml:space="preserve">nhau. </w:t>
      </w:r>
      <w:r>
        <w:t xml:space="preserve">Cuộc </w:t>
      </w:r>
      <w:r>
        <w:rPr>
          <w:i/>
        </w:rPr>
        <w:t xml:space="preserve">đàm </w:t>
      </w:r>
      <w:r>
        <w:rPr>
          <w:i/>
        </w:rPr>
        <w:t xml:space="preserve">thoại. </w:t>
      </w:r>
      <w:r>
        <w:rPr>
          <w:b/>
        </w:rPr>
        <w:t xml:space="preserve">2 </w:t>
      </w:r>
      <w:r>
        <w:t xml:space="preserve">(chm.;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Nói </w:t>
      </w:r>
      <w:r>
        <w:t xml:space="preserve">và </w:t>
      </w:r>
      <w:r>
        <w:t xml:space="preserve">trả </w:t>
      </w:r>
      <w:r>
        <w:t xml:space="preserve">lời </w:t>
      </w:r>
      <w:r>
        <w:rPr>
          <w:i/>
        </w:rPr>
        <w:t xml:space="preserve">giữa </w:t>
      </w:r>
      <w:r>
        <w:rPr>
          <w:i/>
        </w:rPr>
        <w:t xml:space="preserve">thầy </w:t>
      </w:r>
      <w:r>
        <w:t xml:space="preserve">giáo </w:t>
      </w:r>
      <w:r>
        <w:t xml:space="preserve">và </w:t>
      </w:r>
      <w:r>
        <w:t xml:space="preserve">học </w:t>
      </w:r>
      <w:r>
        <w:t xml:space="preserve">sinh, </w:t>
      </w:r>
      <w:r>
        <w:t xml:space="preserve">nhằm </w:t>
      </w:r>
      <w:r>
        <w:t xml:space="preserve">gợi </w:t>
      </w:r>
      <w:r>
        <w:t xml:space="preserve">mở, </w:t>
      </w:r>
      <w:r>
        <w:t xml:space="preserve">kiểm </w:t>
      </w:r>
      <w:r>
        <w:t xml:space="preserve">tra, </w:t>
      </w:r>
      <w:r>
        <w:t xml:space="preserve">củng </w:t>
      </w:r>
      <w:r>
        <w:t xml:space="preserve">cố </w:t>
      </w:r>
      <w:r>
        <w:t xml:space="preserve">kiến </w:t>
      </w:r>
      <w:r>
        <w:t xml:space="preserve">thức </w:t>
      </w:r>
      <w:r>
        <w:t xml:space="preserve">cho </w:t>
      </w:r>
      <w:r>
        <w:t xml:space="preserve">học </w:t>
      </w:r>
      <w:r>
        <w:t xml:space="preserve">sinh </w:t>
      </w:r>
      <w:r>
        <w:t xml:space="preserve">(một </w:t>
      </w:r>
      <w:r>
        <w:t xml:space="preserve">phương </w:t>
      </w:r>
      <w:r>
        <w:t xml:space="preserve">pháp </w:t>
      </w:r>
      <w:r>
        <w:t xml:space="preserve">giảng </w:t>
      </w:r>
      <w:r>
        <w:t xml:space="preserve">dạy). </w:t>
      </w:r>
      <w:r>
        <w:t xml:space="preserve">Vận </w:t>
      </w:r>
      <w:r>
        <w:rPr>
          <w:i/>
        </w:rPr>
        <w:t xml:space="preserve">dụng </w:t>
      </w:r>
      <w: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đàm </w:t>
      </w:r>
      <w:r>
        <w:rPr>
          <w:i/>
        </w:rPr>
        <w:t xml:space="preserve">thoại. </w:t>
      </w:r>
      <w:r>
        <w:br/>
      </w:r>
      <w:r>
        <w:rPr>
          <w:b/>
        </w:rPr>
        <w:t xml:space="preserve">đàm </w:t>
      </w:r>
      <w:r>
        <w:rPr>
          <w:b/>
        </w:rPr>
        <w:t xml:space="preserve">tiếu </w:t>
      </w:r>
      <w:r>
        <w:rPr>
          <w:i/>
        </w:rPr>
        <w:t xml:space="preserve">động từ </w:t>
      </w:r>
      <w:r>
        <w:t xml:space="preserve">(cũ). </w:t>
      </w:r>
      <w:r>
        <w:t xml:space="preserve">Bàn </w:t>
      </w:r>
      <w:r>
        <w:t xml:space="preserve">tán </w:t>
      </w:r>
      <w:r>
        <w:t xml:space="preserve">chê </w:t>
      </w:r>
      <w:r>
        <w:t xml:space="preserve">cười. </w:t>
      </w:r>
      <w:r>
        <w:t xml:space="preserve">Thiên </w:t>
      </w:r>
      <w:r>
        <w:rPr>
          <w:i/>
        </w:rPr>
        <w:t xml:space="preserve">hạ </w:t>
      </w:r>
      <w:r>
        <w:rPr>
          <w:i/>
        </w:rPr>
        <w:t xml:space="preserve">đàm </w:t>
      </w:r>
      <w:r>
        <w:t xml:space="preserve">tiếu. </w:t>
      </w:r>
      <w:r>
        <w:br/>
      </w:r>
      <w:r>
        <w:rPr>
          <w:b/>
        </w:rPr>
        <w:t xml:space="preserve">đảm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t xml:space="preserve">Đảm </w:t>
      </w:r>
      <w:r>
        <w:t xml:space="preserve">đương </w:t>
      </w:r>
      <w:r>
        <w:t xml:space="preserve">(nói </w:t>
      </w:r>
      <w:r>
        <w:t xml:space="preserve">tắt). </w:t>
      </w:r>
      <w:r>
        <w:t xml:space="preserve">Việc </w:t>
      </w:r>
      <w:r>
        <w:rPr>
          <w:i/>
        </w:rPr>
        <w:t xml:space="preserve">khó </w:t>
      </w:r>
      <w:r>
        <w:t xml:space="preserve">quá, </w:t>
      </w:r>
      <w:r>
        <w:rPr>
          <w:i/>
        </w:rPr>
        <w:t xml:space="preserve">e </w:t>
      </w:r>
      <w:r>
        <w:rPr>
          <w:i/>
        </w:rPr>
        <w:t xml:space="preserve">không </w:t>
      </w:r>
      <w:r>
        <w:rPr>
          <w:i/>
        </w:rPr>
        <w:t xml:space="preserve">đảm </w:t>
      </w:r>
      <w:r>
        <w:t xml:space="preserve">nối. </w:t>
      </w:r>
      <w:r>
        <w:t xml:space="preserve">II </w:t>
      </w:r>
      <w:r>
        <w:t xml:space="preserve">tt. </w:t>
      </w:r>
      <w:r>
        <w:t xml:space="preserve">Đảm </w:t>
      </w:r>
      <w:r>
        <w:t xml:space="preserve">đang </w:t>
      </w:r>
      <w:r>
        <w:t xml:space="preserve">(nói </w:t>
      </w:r>
      <w:r>
        <w:t xml:space="preserve">tắt). </w:t>
      </w:r>
      <w:r>
        <w:rPr>
          <w:i/>
        </w:rPr>
        <w:t xml:space="preserve">Người </w:t>
      </w:r>
      <w:r>
        <w:t xml:space="preserve">uợ </w:t>
      </w:r>
      <w:r>
        <w:t xml:space="preserve">đảm. </w:t>
      </w:r>
      <w:r>
        <w:br/>
      </w:r>
      <w:r>
        <w:rPr>
          <w:b/>
        </w:rPr>
        <w:t xml:space="preserve">đảm </w:t>
      </w:r>
      <w:r>
        <w:rPr>
          <w:b/>
        </w:rPr>
        <w:t xml:space="preserve">bảo </w:t>
      </w:r>
      <w:r>
        <w:rPr>
          <w:i/>
        </w:rPr>
        <w:t xml:space="preserve">động từ </w:t>
      </w:r>
      <w:r>
        <w:t xml:space="preserve">(và </w:t>
      </w:r>
      <w:r>
        <w:t xml:space="preserve">danh từ). </w:t>
      </w:r>
      <w:r>
        <w:t xml:space="preserve">Như </w:t>
      </w:r>
      <w:r>
        <w:rPr>
          <w:i/>
        </w:rPr>
        <w:t xml:space="preserve">báo </w:t>
      </w:r>
      <w:r>
        <w:rPr>
          <w:i/>
        </w:rPr>
        <w:t xml:space="preserve">đảm. </w:t>
      </w:r>
      <w:r>
        <w:br/>
      </w:r>
      <w:r>
        <w:rPr>
          <w:b/>
        </w:rPr>
        <w:t xml:space="preserve">đảm </w:t>
      </w:r>
      <w:r>
        <w:rPr>
          <w:b/>
        </w:rPr>
        <w:t xml:space="preserve">đang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Như </w:t>
      </w:r>
      <w:r>
        <w:t xml:space="preserve">đảm </w:t>
      </w:r>
      <w:r>
        <w:t xml:space="preserve">đương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phụ </w:t>
      </w:r>
      <w:r>
        <w:t xml:space="preserve">nữ). </w:t>
      </w:r>
      <w:r>
        <w:rPr>
          <w:i/>
        </w:rPr>
        <w:t xml:space="preserve">Ø)ảm </w:t>
      </w:r>
      <w:r>
        <w:rPr>
          <w:i/>
        </w:rPr>
        <w:t xml:space="preserve">đang </w:t>
      </w:r>
      <w:r>
        <w:t xml:space="preserve">uiệc </w:t>
      </w:r>
      <w:r>
        <w:t xml:space="preserve">gia </w:t>
      </w:r>
      <w:r>
        <w:rPr>
          <w:i/>
        </w:rPr>
        <w:t xml:space="preserve">đình. </w:t>
      </w:r>
      <w:r>
        <w:t xml:space="preserve">II </w:t>
      </w:r>
      <w:r>
        <w:t xml:space="preserve">tính từ </w:t>
      </w:r>
      <w:r>
        <w:t xml:space="preserve">(Người </w:t>
      </w:r>
      <w:r>
        <w:t xml:space="preserve">phụ </w:t>
      </w:r>
      <w:r>
        <w:t xml:space="preserve">nữ) </w:t>
      </w:r>
      <w:r>
        <w:t xml:space="preserve">giỏi </w:t>
      </w:r>
      <w:r>
        <w:t xml:space="preserve">đảm </w:t>
      </w:r>
      <w:r>
        <w:t xml:space="preserve">đương </w:t>
      </w:r>
      <w:r>
        <w:t xml:space="preserve">công </w:t>
      </w:r>
      <w:r>
        <w:t xml:space="preserve">việc, </w:t>
      </w:r>
      <w:r>
        <w:t xml:space="preserve">thường </w:t>
      </w:r>
      <w:r>
        <w:t xml:space="preserve">là </w:t>
      </w:r>
      <w:r>
        <w:t xml:space="preserve">việc </w:t>
      </w:r>
      <w:r>
        <w:t xml:space="preserve">gia </w:t>
      </w:r>
      <w:r>
        <w:t xml:space="preserve">đình. </w:t>
      </w:r>
      <w:r>
        <w:rPr>
          <w:i/>
        </w:rPr>
        <w:t xml:space="preserve">Người </w:t>
      </w:r>
      <w:r>
        <w:rPr>
          <w:i/>
        </w:rPr>
        <w:t xml:space="preserve">phụ </w:t>
      </w:r>
      <w:r>
        <w:t xml:space="preserve">nữ </w:t>
      </w:r>
      <w:r>
        <w:t xml:space="preserve">đảm </w:t>
      </w:r>
      <w:r>
        <w:t xml:space="preserve">đang. </w:t>
      </w:r>
      <w:r>
        <w:br/>
      </w:r>
      <w:r>
        <w:rPr>
          <w:b/>
        </w:rPr>
        <w:t xml:space="preserve">đảm </w:t>
      </w:r>
      <w:r>
        <w:rPr>
          <w:b/>
        </w:rPr>
        <w:t xml:space="preserve">đương </w:t>
      </w:r>
      <w:r>
        <w:rPr>
          <w:i/>
        </w:rPr>
        <w:t xml:space="preserve">động từ </w:t>
      </w:r>
      <w:r>
        <w:t xml:space="preserve">Nhận </w:t>
      </w:r>
      <w:r>
        <w:t xml:space="preserve">lấy </w:t>
      </w:r>
      <w:r>
        <w:t xml:space="preserve">công </w:t>
      </w:r>
      <w:r>
        <w:t xml:space="preserve">việc </w:t>
      </w:r>
      <w:r>
        <w:t xml:space="preserve">khó </w:t>
      </w:r>
      <w:r>
        <w:t xml:space="preserve">khăn </w:t>
      </w:r>
      <w:r>
        <w:t xml:space="preserve">hoặc </w:t>
      </w:r>
      <w:r>
        <w:t xml:space="preserve">quan </w:t>
      </w:r>
      <w:r>
        <w:t xml:space="preserve">trọng, </w:t>
      </w:r>
      <w:r>
        <w:t xml:space="preserve">và </w:t>
      </w:r>
      <w:r>
        <w:t xml:space="preserve">làm </w:t>
      </w:r>
      <w:r>
        <w:t xml:space="preserve">với </w:t>
      </w:r>
      <w:r>
        <w:t xml:space="preserve">đầy </w:t>
      </w:r>
      <w:r>
        <w:t xml:space="preserve">đủ </w:t>
      </w:r>
      <w:r>
        <w:t xml:space="preserve">ý </w:t>
      </w:r>
      <w:r>
        <w:t xml:space="preserve">thức </w:t>
      </w:r>
      <w:r>
        <w:t xml:space="preserve">trách </w:t>
      </w:r>
      <w:r>
        <w:t xml:space="preserve">nhiệm. </w:t>
      </w:r>
      <w:r>
        <w:rPr>
          <w:i/>
        </w:rPr>
        <w:t xml:space="preserve">ØDdrn </w:t>
      </w:r>
      <w:r>
        <w:t xml:space="preserve">đương </w:t>
      </w:r>
      <w:r>
        <w:t xml:space="preserve">uiệc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đảm </w:t>
      </w:r>
      <w:r>
        <w:rPr>
          <w:b/>
        </w:rPr>
        <w:t xml:space="preserve">lược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(ít dùng). </w:t>
      </w:r>
      <w:r>
        <w:t xml:space="preserve">Dũng </w:t>
      </w:r>
      <w:r>
        <w:t xml:space="preserve">khí </w:t>
      </w:r>
      <w:r>
        <w:t xml:space="preserve">và </w:t>
      </w:r>
      <w:r>
        <w:t xml:space="preserve">mưu </w:t>
      </w:r>
      <w:r>
        <w:t xml:space="preserve">lược. </w:t>
      </w:r>
      <w:r>
        <w:t xml:space="preserve">Một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có </w:t>
      </w:r>
      <w:r>
        <w:rPr>
          <w:i/>
        </w:rPr>
        <w:t xml:space="preserve">đảm </w:t>
      </w:r>
      <w:r>
        <w:t xml:space="preserve">lược. </w:t>
      </w:r>
      <w:r>
        <w:br/>
      </w:r>
      <w:r>
        <w:rPr>
          <w:b/>
        </w:rPr>
        <w:t xml:space="preserve">đảm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Nhận </w:t>
      </w:r>
      <w:r>
        <w:t xml:space="preserve">lấy </w:t>
      </w:r>
      <w:r>
        <w:t xml:space="preserve">công </w:t>
      </w:r>
      <w:r>
        <w:t xml:space="preserve">việc </w:t>
      </w:r>
      <w:r>
        <w:t xml:space="preserve">khó </w:t>
      </w:r>
      <w:r>
        <w:t xml:space="preserve">khăn </w:t>
      </w:r>
      <w:r>
        <w:t xml:space="preserve">để </w:t>
      </w:r>
      <w:r>
        <w:t xml:space="preserve">làm, </w:t>
      </w:r>
      <w:r>
        <w:t xml:space="preserve">Đứng </w:t>
      </w:r>
      <w:r>
        <w:rPr>
          <w:i/>
        </w:rPr>
        <w:t xml:space="preserve">ra </w:t>
      </w:r>
      <w:r>
        <w:rPr>
          <w:i/>
        </w:rPr>
        <w:t xml:space="preserve">đảm </w:t>
      </w:r>
      <w:r>
        <w:t xml:space="preserve">nhận </w:t>
      </w:r>
      <w:r>
        <w:t xml:space="preserve">những </w:t>
      </w:r>
      <w:r>
        <w:rPr>
          <w:i/>
        </w:rPr>
        <w:t xml:space="preserve">uiệc </w:t>
      </w:r>
      <w:r>
        <w:t xml:space="preserve">khó. </w:t>
      </w:r>
      <w:r>
        <w:br/>
      </w:r>
      <w:r>
        <w:rPr>
          <w:b/>
        </w:rPr>
        <w:t xml:space="preserve">đảm </w:t>
      </w:r>
      <w:r>
        <w:rPr>
          <w:b/>
        </w:rPr>
        <w:t xml:space="preserve">nhiệm </w:t>
      </w:r>
      <w:r>
        <w:rPr>
          <w:i/>
        </w:rPr>
        <w:t xml:space="preserve">động từ </w:t>
      </w:r>
      <w:r>
        <w:t xml:space="preserve">Nhận </w:t>
      </w:r>
      <w:r>
        <w:t xml:space="preserve">lấy </w:t>
      </w:r>
      <w:r>
        <w:t xml:space="preserve">công </w:t>
      </w:r>
      <w:r>
        <w:t xml:space="preserve">việc </w:t>
      </w:r>
      <w:r>
        <w:t xml:space="preserve">khó </w:t>
      </w:r>
      <w:r>
        <w:t xml:space="preserve">khăn </w:t>
      </w:r>
      <w:r>
        <w:t xml:space="preserve">và </w:t>
      </w:r>
      <w:r>
        <w:t xml:space="preserve">chịu </w:t>
      </w:r>
      <w:r>
        <w:t xml:space="preserve">trách </w:t>
      </w:r>
      <w:r>
        <w:t xml:space="preserve">nhiệm. </w:t>
      </w:r>
      <w:r>
        <w:t xml:space="preserve">Việc </w:t>
      </w:r>
      <w:r>
        <w:t xml:space="preserve">này </w:t>
      </w:r>
      <w:r>
        <w:rPr>
          <w:i/>
        </w:rPr>
        <w:t xml:space="preserve">do </w:t>
      </w:r>
      <w:r>
        <w:t xml:space="preserve">ông </w:t>
      </w:r>
      <w:r>
        <w:rPr>
          <w:i/>
        </w:rPr>
        <w:t xml:space="preserve">đy </w:t>
      </w:r>
      <w:r>
        <w:t xml:space="preserve">đảm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đảm </w:t>
      </w:r>
      <w:r>
        <w:rPr>
          <w:b/>
        </w:rPr>
        <w:t xml:space="preserve">phụ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(ít dùng). </w:t>
      </w:r>
      <w:r>
        <w:t xml:space="preserve">Gánh </w:t>
      </w:r>
      <w:r>
        <w:t xml:space="preserve">vác. </w:t>
      </w:r>
      <w:r>
        <w:t xml:space="preserve">lI </w:t>
      </w:r>
      <w:r>
        <w:t xml:space="preserve">danh từ </w:t>
      </w:r>
      <w:r>
        <w:t xml:space="preserve">Khoản </w:t>
      </w:r>
      <w:r>
        <w:t xml:space="preserve">đóng </w:t>
      </w:r>
      <w:r>
        <w:t xml:space="preserve">góp </w:t>
      </w:r>
      <w:r>
        <w:t xml:space="preserve">của </w:t>
      </w:r>
      <w:r>
        <w:t xml:space="preserve">người </w:t>
      </w:r>
      <w:r>
        <w:t xml:space="preserve">dân </w:t>
      </w:r>
      <w:r>
        <w:t xml:space="preserve">cho </w:t>
      </w:r>
      <w:r>
        <w:t xml:space="preserve">nhà </w:t>
      </w:r>
      <w:r>
        <w:t xml:space="preserve">nước </w:t>
      </w:r>
      <w:r>
        <w:t xml:space="preserve">ngoài </w:t>
      </w:r>
      <w:r>
        <w:t xml:space="preserve">thuế </w:t>
      </w:r>
      <w:r>
        <w:t xml:space="preserve">thường </w:t>
      </w:r>
      <w:r>
        <w:t xml:space="preserve">lệ, </w:t>
      </w:r>
      <w:r>
        <w:t xml:space="preserve">thường </w:t>
      </w:r>
      <w:r>
        <w:t xml:space="preserve">để </w:t>
      </w:r>
      <w:r>
        <w:t xml:space="preserve">dùng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nhất </w:t>
      </w:r>
      <w:r>
        <w:t xml:space="preserve">định. </w:t>
      </w:r>
      <w:r>
        <w:rPr>
          <w:i/>
        </w:rPr>
        <w:t xml:space="preserve">Đóng </w:t>
      </w:r>
      <w:r>
        <w:rPr>
          <w:i/>
        </w:rPr>
        <w:t xml:space="preserve">đảm </w:t>
      </w:r>
      <w:r>
        <w:rPr>
          <w:i/>
        </w:rPr>
        <w:t xml:space="preserve">phụ </w:t>
      </w:r>
      <w:r>
        <w:rPr>
          <w:i/>
        </w:rPr>
        <w:t xml:space="preserve">quốc </w:t>
      </w:r>
      <w:r>
        <w:rPr>
          <w:i/>
        </w:rPr>
        <w:t xml:space="preserve">phòng </w:t>
      </w:r>
      <w:r>
        <w:t xml:space="preserve">(thời </w:t>
      </w:r>
      <w:r>
        <w:t xml:space="preserve">kháng </w:t>
      </w:r>
      <w:r>
        <w:t xml:space="preserve">chiến). </w:t>
      </w:r>
      <w:r>
        <w:br/>
      </w:r>
      <w:r>
        <w:rPr>
          <w:b/>
        </w:rPr>
        <w:t xml:space="preserve">đảm </w:t>
      </w:r>
      <w:r>
        <w:rPr>
          <w:b/>
        </w:rPr>
        <w:t xml:space="preserve">trách </w:t>
      </w:r>
      <w:r>
        <w:rPr>
          <w:i/>
        </w:rPr>
        <w:t xml:space="preserve">động từ </w:t>
      </w:r>
      <w:r>
        <w:t xml:space="preserve">Đắm </w:t>
      </w:r>
      <w:r>
        <w:t xml:space="preserve">đương </w:t>
      </w:r>
      <w:r>
        <w:t xml:space="preserve">trách </w:t>
      </w:r>
      <w:r>
        <w:t xml:space="preserve">nhiệm </w:t>
      </w:r>
      <w:r>
        <w:t xml:space="preserve">nặng </w:t>
      </w:r>
      <w:r>
        <w:t xml:space="preserve">nề. </w:t>
      </w:r>
      <w:r>
        <w:t xml:space="preserve">Đảm </w:t>
      </w:r>
      <w:r>
        <w:t xml:space="preserve">trách </w:t>
      </w:r>
      <w:r>
        <w:rPr>
          <w:i/>
        </w:rPr>
        <w:t xml:space="preserve">khối </w:t>
      </w:r>
      <w:r>
        <w:rPr>
          <w:i/>
        </w:rPr>
        <w:t xml:space="preserve">lượng </w:t>
      </w:r>
      <w:r>
        <w:t xml:space="preserve">công </w:t>
      </w:r>
      <w:r>
        <w:rPr>
          <w:i/>
        </w:rPr>
        <w:t xml:space="preserve">uiệc </w:t>
      </w:r>
      <w:r>
        <w:t xml:space="preserve">đám </w:t>
      </w:r>
      <w: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vật </w:t>
      </w:r>
      <w:r>
        <w:t xml:space="preserve">cùng </w:t>
      </w:r>
      <w:r>
        <w:t xml:space="preserve">loại,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nhất </w:t>
      </w:r>
      <w:r>
        <w:t xml:space="preserve">định </w:t>
      </w:r>
      <w:r>
        <w:t xml:space="preserve">nhưng </w:t>
      </w:r>
      <w:r>
        <w:t xml:space="preserve">cùng </w:t>
      </w:r>
      <w:r>
        <w:t xml:space="preserve">ở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thành </w:t>
      </w:r>
      <w:r>
        <w:t xml:space="preserve">khối </w:t>
      </w:r>
      <w:r>
        <w:t xml:space="preserve">liển </w:t>
      </w:r>
      <w:r>
        <w:rPr>
          <w:i/>
        </w:rPr>
        <w:t xml:space="preserve">nhau. </w:t>
      </w:r>
      <w:r>
        <w:rPr>
          <w:i/>
        </w:rPr>
        <w:t xml:space="preserve">Đám </w:t>
      </w:r>
      <w:r>
        <w:rPr>
          <w:i/>
        </w:rPr>
        <w:t xml:space="preserve">cây. </w:t>
      </w:r>
      <w:r>
        <w:t xml:space="preserve">Hành </w:t>
      </w:r>
      <w:r>
        <w:rPr>
          <w:i/>
        </w:rPr>
        <w:t xml:space="preserve">khách </w:t>
      </w:r>
      <w:r>
        <w:t xml:space="preserve">ngồi </w:t>
      </w:r>
      <w:r>
        <w:t xml:space="preserve">giữa </w:t>
      </w:r>
      <w:r>
        <w:rPr>
          <w:i/>
        </w:rPr>
        <w:t xml:space="preserve">đám </w:t>
      </w:r>
      <w:r>
        <w:rPr>
          <w:i/>
        </w:rPr>
        <w:t xml:space="preserve">hành </w:t>
      </w:r>
      <w:r>
        <w:t xml:space="preserve">lí </w:t>
      </w:r>
      <w:r>
        <w:rPr>
          <w:i/>
        </w:rPr>
        <w:t xml:space="preserve">ngổn </w:t>
      </w:r>
      <w:r>
        <w:t xml:space="preserve">ngang. </w:t>
      </w:r>
      <w:r>
        <w:t xml:space="preserve">Đám </w:t>
      </w:r>
      <w:r>
        <w:rPr>
          <w:i/>
        </w:rPr>
        <w:t xml:space="preserve">mây. </w:t>
      </w:r>
      <w:r>
        <w:rPr>
          <w:i/>
        </w:rPr>
        <w:t xml:space="preserve">Dập </w:t>
      </w:r>
      <w:r>
        <w:rPr>
          <w:i/>
        </w:rPr>
        <w:t xml:space="preserve">tắt </w:t>
      </w:r>
      <w:r>
        <w:rPr>
          <w:i/>
        </w:rPr>
        <w:t xml:space="preserve">đám </w:t>
      </w:r>
      <w:r>
        <w:rPr>
          <w:i/>
        </w:rPr>
        <w:t xml:space="preserve">cháy.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ruộng </w:t>
      </w:r>
      <w:r>
        <w:t xml:space="preserve">đất </w:t>
      </w:r>
      <w:r>
        <w:t xml:space="preserve">không </w:t>
      </w:r>
      <w:r>
        <w:t xml:space="preserve">thành </w:t>
      </w:r>
      <w:r>
        <w:t xml:space="preserve">hình </w:t>
      </w:r>
      <w:r>
        <w:t xml:space="preserve">ngay </w:t>
      </w:r>
      <w:r>
        <w:t xml:space="preserve">ngắn. </w:t>
      </w:r>
      <w:r>
        <w:t xml:space="preserve">Đám </w:t>
      </w:r>
      <w:r>
        <w:rPr>
          <w:i/>
        </w:rPr>
        <w:t xml:space="preserve">ruộng </w:t>
      </w:r>
      <w:r>
        <w:rPr>
          <w:i/>
        </w:rPr>
        <w:t xml:space="preserve">khoai </w:t>
      </w:r>
      <w:r>
        <w:rPr>
          <w:i/>
        </w:rPr>
        <w:t xml:space="preserve">bên </w:t>
      </w:r>
      <w:r>
        <w:rPr>
          <w:i/>
        </w:rPr>
        <w:t xml:space="preserve">bờ </w:t>
      </w:r>
      <w:r>
        <w:rPr>
          <w:i/>
        </w:rPr>
        <w:t xml:space="preserve">suối. </w:t>
      </w:r>
      <w:r>
        <w:rPr>
          <w:i/>
        </w:rPr>
        <w:t xml:space="preserve">Đám </w:t>
      </w:r>
      <w:r>
        <w:rPr>
          <w:i/>
        </w:rPr>
        <w:t xml:space="preserve">đất </w:t>
      </w:r>
      <w:r>
        <w:rPr>
          <w:i/>
        </w:rPr>
        <w:t xml:space="preserve">hoang. </w:t>
      </w:r>
      <w:r>
        <w:rPr>
          <w:b/>
        </w:rPr>
        <w:t xml:space="preserve">3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đông </w:t>
      </w:r>
      <w:r>
        <w:t xml:space="preserve">tụ </w:t>
      </w:r>
      <w:r>
        <w:t xml:space="preserve">họp </w:t>
      </w:r>
      <w:r>
        <w:t xml:space="preserve">lại </w:t>
      </w:r>
      <w:r>
        <w:t xml:space="preserve">một </w:t>
      </w:r>
      <w:r>
        <w:t xml:space="preserve">chỗ </w:t>
      </w:r>
      <w:r>
        <w:t xml:space="preserve">để </w:t>
      </w:r>
      <w:r>
        <w:t xml:space="preserve">cùng </w:t>
      </w:r>
      <w:r>
        <w:t xml:space="preserve">tiến </w:t>
      </w:r>
      <w:r>
        <w:t xml:space="preserve">hành </w:t>
      </w:r>
      <w:r>
        <w:t xml:space="preserve">việc </w:t>
      </w:r>
      <w:r>
        <w:t xml:space="preserve">gì. </w:t>
      </w:r>
      <w:r>
        <w:t xml:space="preserve">Đám </w:t>
      </w:r>
      <w:r>
        <w:rPr>
          <w:i/>
        </w:rPr>
        <w:t xml:space="preserve">giỗ. </w:t>
      </w:r>
      <w:r>
        <w:t xml:space="preserve">Đám </w:t>
      </w:r>
      <w:r>
        <w:rPr>
          <w:i/>
        </w:rPr>
        <w:t xml:space="preserve">rước. </w:t>
      </w:r>
      <w:r>
        <w:t xml:space="preserve">Đám </w:t>
      </w:r>
      <w:r>
        <w:t xml:space="preserve">cưới. </w:t>
      </w:r>
      <w:r>
        <w:rPr>
          <w:i/>
        </w:rPr>
        <w:t xml:space="preserve">Đám </w:t>
      </w:r>
      <w:r>
        <w:rPr>
          <w:i/>
        </w:rPr>
        <w:t xml:space="preserve">bạc. </w:t>
      </w:r>
      <w:r>
        <w:rPr>
          <w:b/>
        </w:rPr>
        <w:t xml:space="preserve">4 </w:t>
      </w:r>
      <w:r>
        <w:t xml:space="preserve">Đám </w:t>
      </w:r>
      <w:r>
        <w:t xml:space="preserve">hội, </w:t>
      </w:r>
      <w:r>
        <w:t xml:space="preserve">đám </w:t>
      </w:r>
      <w:r>
        <w:t xml:space="preserve">ma </w:t>
      </w:r>
      <w:r>
        <w:t xml:space="preserve">(nói </w:t>
      </w:r>
      <w:r>
        <w:t xml:space="preserve">tắt). </w:t>
      </w:r>
      <w:r>
        <w:t xml:space="preserve">Làng </w:t>
      </w:r>
      <w:r>
        <w:t xml:space="preserve">vào </w:t>
      </w:r>
      <w:r>
        <w:t xml:space="preserve">đám. </w:t>
      </w:r>
      <w:r>
        <w:t xml:space="preserve">Cất </w:t>
      </w:r>
      <w:r>
        <w:t xml:space="preserve">đám*. </w:t>
      </w:r>
      <w:r>
        <w:t xml:space="preserve">Đưa </w:t>
      </w:r>
      <w:r>
        <w:t xml:space="preserve">đám*. </w:t>
      </w:r>
      <w:r>
        <w:rPr>
          <w:b/>
        </w:rPr>
        <w:t xml:space="preserve">5 </w:t>
      </w:r>
      <w:r>
        <w:t xml:space="preserve">Tập </w:t>
      </w:r>
      <w:r>
        <w:t xml:space="preserve">hợp </w:t>
      </w:r>
      <w:r>
        <w:br/>
      </w:r>
      <w:r>
        <w:rPr>
          <w:b/>
        </w:rPr>
        <w:t xml:space="preserve">gồm </w:t>
      </w:r>
      <w:r>
        <w:rPr>
          <w:b/>
        </w:rPr>
        <w:t xml:space="preserve">một </w:t>
      </w:r>
      <w:r>
        <w:rPr>
          <w:b/>
        </w:rPr>
        <w:t xml:space="preserve">số </w:t>
      </w:r>
      <w:r>
        <w:rPr>
          <w:b/>
        </w:rPr>
        <w:t xml:space="preserve">người </w:t>
      </w:r>
      <w:r>
        <w:rPr>
          <w:b/>
        </w:rPr>
        <w:t xml:space="preserve">có </w:t>
      </w:r>
      <w:r>
        <w:rPr>
          <w:b/>
        </w:rPr>
        <w:t xml:space="preserve">cùng </w:t>
      </w:r>
      <w:r>
        <w:rPr>
          <w:b/>
        </w:rPr>
        <w:t xml:space="preserve">một </w:t>
      </w:r>
      <w:r>
        <w:rPr>
          <w:b/>
        </w:rPr>
        <w:t xml:space="preserve">nét </w:t>
      </w:r>
      <w:r>
        <w:rPr>
          <w:b/>
        </w:rPr>
        <w:t xml:space="preserve">chung </w:t>
      </w:r>
      <w:r>
        <w:t xml:space="preserve">nào </w:t>
      </w:r>
      <w:r>
        <w:t xml:space="preserve">đó. </w:t>
      </w:r>
      <w:r>
        <w:t xml:space="preserve">Đám </w:t>
      </w:r>
      <w:r>
        <w:rPr>
          <w:i/>
        </w:rPr>
        <w:t xml:space="preserve">bạn </w:t>
      </w:r>
      <w:r>
        <w:rPr>
          <w:i/>
        </w:rPr>
        <w:t xml:space="preserve">bề </w:t>
      </w:r>
      <w:r>
        <w:t xml:space="preserve">của </w:t>
      </w:r>
      <w:r>
        <w:t xml:space="preserve">anh </w:t>
      </w:r>
      <w:r>
        <w:rPr>
          <w:i/>
        </w:rPr>
        <w:t xml:space="preserve">ta. </w:t>
      </w:r>
      <w:r>
        <w:rPr>
          <w:b/>
        </w:rPr>
        <w:t xml:space="preserve">6 </w:t>
      </w:r>
      <w:r>
        <w:t xml:space="preserve">(kng,).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về </w:t>
      </w:r>
      <w:r>
        <w:t xml:space="preserve">mặt </w:t>
      </w:r>
      <w:r>
        <w:t xml:space="preserve">muốn </w:t>
      </w:r>
      <w:r>
        <w:t xml:space="preserve">tìm </w:t>
      </w:r>
      <w:r>
        <w:t xml:space="preserve">hiểu </w:t>
      </w:r>
      <w:r>
        <w:t xml:space="preserve">để </w:t>
      </w:r>
      <w:r>
        <w:t xml:space="preserve">xây </w:t>
      </w:r>
      <w:r>
        <w:t xml:space="preserve">dựng </w:t>
      </w:r>
      <w:r>
        <w:t xml:space="preserve">quan </w:t>
      </w:r>
      <w:r>
        <w:t xml:space="preserve">hệ </w:t>
      </w:r>
      <w:r>
        <w:t xml:space="preserve">hôn </w:t>
      </w:r>
      <w:r>
        <w:t xml:space="preserve">nhân </w:t>
      </w:r>
      <w:r>
        <w:t xml:space="preserve">với </w:t>
      </w:r>
      <w:r>
        <w:t xml:space="preserve">nhau. </w:t>
      </w:r>
      <w:r>
        <w:t xml:space="preserve">Có </w:t>
      </w:r>
      <w:r>
        <w:rPr>
          <w:i/>
        </w:rPr>
        <w:t xml:space="preserve">đám </w:t>
      </w:r>
      <w:r>
        <w:t xml:space="preserve">đến </w:t>
      </w:r>
      <w:r>
        <w:t xml:space="preserve">hỏi, </w:t>
      </w:r>
      <w:r>
        <w:t xml:space="preserve">nhưng </w:t>
      </w:r>
      <w:r>
        <w:t xml:space="preserve">chưa </w:t>
      </w:r>
      <w:r>
        <w:t xml:space="preserve">nhận </w:t>
      </w:r>
      <w:r>
        <w:rPr>
          <w:i/>
        </w:rPr>
        <w:t xml:space="preserve">lời. </w:t>
      </w:r>
      <w:r>
        <w:t xml:space="preserve">Làm </w:t>
      </w:r>
      <w:r>
        <w:rPr>
          <w:i/>
        </w:rPr>
        <w:t xml:space="preserve">mối </w:t>
      </w:r>
      <w:r>
        <w:rPr>
          <w:i/>
        </w:rPr>
        <w:t xml:space="preserve">cho </w:t>
      </w:r>
      <w:r>
        <w:t xml:space="preserve">một </w:t>
      </w:r>
      <w:r>
        <w:t xml:space="preserve">đám. </w:t>
      </w:r>
      <w:r>
        <w:br w:type="page"/>
      </w:r>
      <w:r>
        <w:rPr>
          <w:b/>
        </w:rPr>
        <w:t xml:space="preserve">đám </w:t>
      </w:r>
      <w:r>
        <w:rPr>
          <w:b/>
        </w:rPr>
        <w:t xml:space="preserve">hội </w:t>
      </w:r>
      <w:r>
        <w:rPr>
          <w:i/>
        </w:rPr>
        <w:t xml:space="preserve">đại từ </w:t>
      </w:r>
      <w:r>
        <w:t xml:space="preserve">Tập </w:t>
      </w:r>
      <w:r>
        <w:rPr>
          <w:i/>
        </w:rPr>
        <w:t xml:space="preserve">hợp </w:t>
      </w:r>
      <w:r>
        <w:t xml:space="preserve">người </w:t>
      </w:r>
      <w:r>
        <w:t xml:space="preserve">đông </w:t>
      </w:r>
      <w:r>
        <w:t xml:space="preserve">đảo </w:t>
      </w:r>
      <w:r>
        <w:t xml:space="preserve">cùng </w:t>
      </w:r>
      <w:r>
        <w:t xml:space="preserve">dự </w:t>
      </w:r>
      <w:r>
        <w:t xml:space="preserve">cuộc </w:t>
      </w:r>
      <w:r>
        <w:t xml:space="preserve">vui </w:t>
      </w:r>
      <w:r>
        <w:t xml:space="preserve">chung </w:t>
      </w:r>
      <w:r>
        <w:t xml:space="preserve">tổ </w:t>
      </w:r>
      <w:r>
        <w:t xml:space="preserve">chức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hoặc </w:t>
      </w:r>
      <w:r>
        <w:t xml:space="preserve">nhân </w:t>
      </w:r>
      <w:r>
        <w:t xml:space="preserve">dịp </w:t>
      </w:r>
      <w:r>
        <w:t xml:space="preserve">đặc </w:t>
      </w:r>
      <w:r>
        <w:t xml:space="preserve">biệt. </w:t>
      </w:r>
      <w:r>
        <w:br/>
      </w:r>
      <w:r>
        <w:rPr>
          <w:b/>
        </w:rPr>
        <w:t xml:space="preserve">đám </w:t>
      </w:r>
      <w:r>
        <w:rPr>
          <w:b/>
        </w:rPr>
        <w:t xml:space="preserve">ma </w:t>
      </w:r>
      <w:r>
        <w:rPr>
          <w:i/>
        </w:rPr>
        <w:t xml:space="preserve">danh từ </w:t>
      </w:r>
      <w:r>
        <w:t xml:space="preserve">(khẩu ngữ). </w:t>
      </w:r>
      <w:r>
        <w:t xml:space="preserve">Đám </w:t>
      </w:r>
      <w:r>
        <w:t xml:space="preserve">tang. </w:t>
      </w:r>
      <w:r>
        <w:br/>
      </w:r>
      <w:r>
        <w:rPr>
          <w:b/>
        </w:rPr>
        <w:t xml:space="preserve">đám </w:t>
      </w:r>
      <w:r>
        <w:rPr>
          <w:b/>
        </w:rPr>
        <w:t xml:space="preserve">tang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cùng </w:t>
      </w:r>
      <w:r>
        <w:t xml:space="preserve">nhau </w:t>
      </w:r>
      <w:r>
        <w:t xml:space="preserve">tiễn </w:t>
      </w:r>
      <w:r>
        <w:t xml:space="preserve">đưa </w:t>
      </w:r>
      <w:r>
        <w:t xml:space="preserve">người </w:t>
      </w:r>
      <w:r>
        <w:t xml:space="preserve">chết </w:t>
      </w:r>
      <w:r>
        <w:t xml:space="preserve">đến </w:t>
      </w:r>
      <w:r>
        <w:t xml:space="preserve">nơi </w:t>
      </w:r>
      <w:r>
        <w:t xml:space="preserve">chôn. </w:t>
      </w:r>
      <w:r>
        <w:br/>
      </w:r>
      <w:r>
        <w:rPr>
          <w:b/>
        </w:rPr>
        <w:t xml:space="preserve">đạm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nitrogen. </w:t>
      </w:r>
      <w:r>
        <w:rPr>
          <w:i/>
        </w:rPr>
        <w:t xml:space="preserve">Phân </w:t>
      </w:r>
      <w:r>
        <w:rPr>
          <w:i/>
        </w:rPr>
        <w:t xml:space="preserve">đạm*.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thông </w:t>
      </w:r>
      <w:r>
        <w:rPr>
          <w:i/>
        </w:rPr>
        <w:t xml:space="preserve">thường </w:t>
      </w:r>
      <w:r>
        <w:t xml:space="preserve">của </w:t>
      </w:r>
      <w:r>
        <w:t xml:space="preserve">protid. </w:t>
      </w:r>
      <w:r>
        <w:rPr>
          <w:i/>
        </w:rPr>
        <w:t xml:space="preserve">Thức </w:t>
      </w:r>
      <w:r>
        <w:rPr>
          <w:i/>
        </w:rPr>
        <w:t xml:space="preserve">ăn </w:t>
      </w:r>
      <w:r>
        <w:t xml:space="preserve">có </w:t>
      </w:r>
      <w:r>
        <w:t xml:space="preserve">nhiều </w:t>
      </w:r>
      <w:r>
        <w:t xml:space="preserve">chất </w:t>
      </w:r>
      <w:r>
        <w:t xml:space="preserve">đạm. </w:t>
      </w:r>
      <w:r>
        <w:br/>
      </w:r>
      <w:r>
        <w:rPr>
          <w:b/>
        </w:rPr>
        <w:t xml:space="preserve">đạm </w:t>
      </w:r>
      <w:r>
        <w:rPr>
          <w:b/>
        </w:rPr>
        <w:t xml:space="preserve">bạc </w:t>
      </w:r>
      <w:r>
        <w:rPr>
          <w:i/>
        </w:rPr>
        <w:t xml:space="preserve">tính từ </w:t>
      </w:r>
      <w:r>
        <w:t xml:space="preserve">(Sự </w:t>
      </w:r>
      <w:r>
        <w:t xml:space="preserve">ăn </w:t>
      </w:r>
      <w:r>
        <w:t xml:space="preserve">uống) </w:t>
      </w:r>
      <w:r>
        <w:t xml:space="preserve">chỉ </w:t>
      </w:r>
      <w:r>
        <w:t xml:space="preserve">có </w:t>
      </w:r>
      <w:r>
        <w:t xml:space="preserve">mức </w:t>
      </w:r>
      <w:r>
        <w:t xml:space="preserve">tối </w:t>
      </w:r>
      <w:r>
        <w:t xml:space="preserve">thiểu </w:t>
      </w:r>
      <w:r>
        <w:t xml:space="preserve">những </w:t>
      </w:r>
      <w:r>
        <w:t xml:space="preserve">thức </w:t>
      </w:r>
      <w:r>
        <w:t xml:space="preserve">cần </w:t>
      </w:r>
      <w:r>
        <w:t xml:space="preserve">thiết,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thức </w:t>
      </w:r>
      <w:r>
        <w:t xml:space="preserve">ăn </w:t>
      </w:r>
      <w:r>
        <w:t xml:space="preserve">ngon, </w:t>
      </w:r>
      <w:r>
        <w:t xml:space="preserve">đắt </w:t>
      </w:r>
      <w:r>
        <w:t xml:space="preserve">tiền. </w:t>
      </w:r>
      <w:r>
        <w:rPr>
          <w:i/>
        </w:rPr>
        <w:t xml:space="preserve">Bữa </w:t>
      </w:r>
      <w:r>
        <w:rPr>
          <w:i/>
        </w:rPr>
        <w:t xml:space="preserve">cơm </w:t>
      </w:r>
      <w:r>
        <w:rPr>
          <w:i/>
        </w:rPr>
        <w:t xml:space="preserve">đạm </w:t>
      </w:r>
      <w:r>
        <w:rPr>
          <w:i/>
        </w:rPr>
        <w:t xml:space="preserve">bạc. </w:t>
      </w:r>
      <w:r>
        <w:t xml:space="preserve">Ăn </w:t>
      </w:r>
      <w:r>
        <w:t xml:space="preserve">uống </w:t>
      </w:r>
      <w:r>
        <w:t xml:space="preserve">đạm </w:t>
      </w:r>
      <w:r>
        <w:rPr>
          <w:i/>
        </w:rPr>
        <w:t xml:space="preserve">bạc, </w:t>
      </w:r>
      <w:r>
        <w:rPr>
          <w:i/>
        </w:rPr>
        <w:t xml:space="preserve">dựa </w:t>
      </w:r>
      <w:r>
        <w:t xml:space="preserve">muối </w:t>
      </w:r>
      <w:r>
        <w:t xml:space="preserve">qua </w:t>
      </w:r>
      <w:r>
        <w:t xml:space="preserve">ngày. </w:t>
      </w:r>
      <w:r>
        <w:br/>
      </w:r>
      <w:r>
        <w:rPr>
          <w:b/>
        </w:rPr>
        <w:t xml:space="preserve">đan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hình </w:t>
      </w:r>
      <w:r>
        <w:t xml:space="preserve">thanh </w:t>
      </w:r>
      <w:r>
        <w:t xml:space="preserve">mỏng </w:t>
      </w:r>
      <w:r>
        <w:t xml:space="preserve">hoặc </w:t>
      </w:r>
      <w:r>
        <w:t xml:space="preserve">sợi </w:t>
      </w:r>
      <w:r>
        <w:t xml:space="preserve">luồn </w:t>
      </w:r>
      <w:r>
        <w:t xml:space="preserve">qua </w:t>
      </w:r>
      <w:r>
        <w:t xml:space="preserve">lại </w:t>
      </w:r>
      <w:r>
        <w:t xml:space="preserve">với </w:t>
      </w:r>
      <w:r>
        <w:t xml:space="preserve">nhau, </w:t>
      </w:r>
      <w:r>
        <w:t xml:space="preserve">kết </w:t>
      </w:r>
      <w:r>
        <w:t xml:space="preserve">lại </w:t>
      </w:r>
      <w:r>
        <w:t xml:space="preserve">thành </w:t>
      </w:r>
      <w:r>
        <w:t xml:space="preserve">tấm. </w:t>
      </w:r>
      <w:r>
        <w:t xml:space="preserve">Đan </w:t>
      </w:r>
      <w:r>
        <w:t xml:space="preserve">phên. </w:t>
      </w:r>
      <w:r>
        <w:t xml:space="preserve">Đan </w:t>
      </w:r>
      <w:r>
        <w:rPr>
          <w:i/>
        </w:rPr>
        <w:t xml:space="preserve">lưới. </w:t>
      </w:r>
      <w:r>
        <w:rPr>
          <w:i/>
        </w:rPr>
        <w:t xml:space="preserve">Áo </w:t>
      </w:r>
      <w:r>
        <w:rPr>
          <w:i/>
        </w:rPr>
        <w:t xml:space="preserve">len </w:t>
      </w:r>
      <w:r>
        <w:t xml:space="preserve">đan. </w:t>
      </w:r>
      <w:r>
        <w:t xml:space="preserve">Những </w:t>
      </w:r>
      <w:r>
        <w:rPr>
          <w:i/>
        </w:rPr>
        <w:t xml:space="preserve">đường </w:t>
      </w:r>
      <w:r>
        <w:t xml:space="preserve">đạn </w:t>
      </w:r>
      <w:r>
        <w:t xml:space="preserve">đan </w:t>
      </w:r>
      <w:r>
        <w:t xml:space="preserve">uào </w:t>
      </w:r>
      <w:r>
        <w:rPr>
          <w:i/>
        </w:rPr>
        <w:t xml:space="preserve">nhau </w:t>
      </w:r>
      <w:r>
        <w:rPr>
          <w:i/>
        </w:rPr>
        <w:t xml:space="preserve">làm </w:t>
      </w:r>
      <w:r>
        <w:t xml:space="preserve">thành </w:t>
      </w:r>
      <w:r>
        <w:t xml:space="preserve">tấm </w:t>
      </w:r>
      <w:r>
        <w:t xml:space="preserve">lưới </w:t>
      </w:r>
      <w:r>
        <w:rPr>
          <w:i/>
        </w:rPr>
        <w:t xml:space="preserve">lưa </w:t>
      </w:r>
      <w:r>
        <w:t xml:space="preserve">(bóng (nghĩa bóng)). </w:t>
      </w:r>
      <w:r>
        <w:br/>
      </w:r>
      <w:r>
        <w:rPr>
          <w:b/>
        </w:rPr>
        <w:t xml:space="preserve">đan </w:t>
      </w:r>
      <w:r>
        <w:rPr>
          <w:b/>
        </w:rPr>
        <w:t xml:space="preserve">chen </w:t>
      </w:r>
      <w:r>
        <w:rPr>
          <w:i/>
        </w:rPr>
        <w:t xml:space="preserve">động từ </w:t>
      </w:r>
      <w:r>
        <w:t xml:space="preserve">(id). </w:t>
      </w:r>
      <w:r>
        <w:rPr>
          <w:i/>
        </w:rPr>
        <w:t xml:space="preserve">Như </w:t>
      </w:r>
      <w:r>
        <w:t xml:space="preserve">đan </w:t>
      </w:r>
      <w:r>
        <w:rPr>
          <w:i/>
        </w:rPr>
        <w:t xml:space="preserve">xen. </w:t>
      </w:r>
      <w:r>
        <w:br/>
      </w:r>
      <w:r>
        <w:rPr>
          <w:b/>
        </w:rPr>
        <w:t xml:space="preserve">đan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(cũ). </w:t>
      </w:r>
      <w:r>
        <w:t xml:space="preserve">Đơn </w:t>
      </w:r>
      <w:r>
        <w:t xml:space="preserve">cử. </w:t>
      </w:r>
      <w:r>
        <w:br/>
      </w:r>
      <w:r>
        <w:rPr>
          <w:b/>
        </w:rPr>
        <w:t xml:space="preserve">đan </w:t>
      </w:r>
      <w:r>
        <w:rPr>
          <w:b/>
        </w:rPr>
        <w:t xml:space="preserve">lát </w:t>
      </w:r>
      <w:r>
        <w:rPr>
          <w:b/>
        </w:rPr>
        <w:t xml:space="preserve">đgợ. </w:t>
      </w:r>
      <w:r>
        <w:t xml:space="preserve">Đan </w:t>
      </w:r>
      <w:r>
        <w:t xml:space="preserve">đồ </w:t>
      </w:r>
      <w:r>
        <w:t xml:space="preserve">dùng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Nghề </w:t>
      </w:r>
      <w:r>
        <w:rPr>
          <w:i/>
        </w:rPr>
        <w:t xml:space="preserve">đan </w:t>
      </w:r>
      <w:r>
        <w:rPr>
          <w:i/>
        </w:rPr>
        <w:t xml:space="preserve">lát. </w:t>
      </w:r>
      <w:r>
        <w:br/>
      </w:r>
      <w:r>
        <w:rPr>
          <w:b/>
        </w:rPr>
        <w:t xml:space="preserve">đan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Lòng </w:t>
      </w:r>
      <w:r>
        <w:t xml:space="preserve">son. </w:t>
      </w:r>
      <w:r>
        <w:br/>
      </w:r>
      <w:r>
        <w:rPr>
          <w:b/>
        </w:rPr>
        <w:t xml:space="preserve">đan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Màu </w:t>
      </w:r>
      <w:r>
        <w:t xml:space="preserve">đỏ </w:t>
      </w:r>
      <w:r>
        <w:t xml:space="preserve">và </w:t>
      </w:r>
      <w:r>
        <w:t xml:space="preserve">màu </w:t>
      </w:r>
      <w:r>
        <w:t xml:space="preserve">xanh; </w:t>
      </w:r>
      <w:r>
        <w:t xml:space="preserve">chỉ </w:t>
      </w:r>
      <w:r>
        <w:t xml:space="preserve">hội </w:t>
      </w:r>
      <w:r>
        <w:t xml:space="preserve">hoạ. </w:t>
      </w:r>
      <w:r>
        <w:br/>
      </w:r>
      <w:r>
        <w:rPr>
          <w:b/>
        </w:rPr>
        <w:t xml:space="preserve">đan </w:t>
      </w:r>
      <w:r>
        <w:rPr>
          <w:b/>
        </w:rPr>
        <w:t xml:space="preserve">trì </w:t>
      </w:r>
      <w:r>
        <w:rPr>
          <w:i/>
        </w:rPr>
        <w:t xml:space="preserve">danh từ </w:t>
      </w:r>
      <w:r>
        <w:t xml:space="preserve">Thềm </w:t>
      </w:r>
      <w:r>
        <w:t xml:space="preserve">cung </w:t>
      </w:r>
      <w:r>
        <w:t xml:space="preserve">điện </w:t>
      </w:r>
      <w:r>
        <w:t xml:space="preserve">nhà </w:t>
      </w:r>
      <w:r>
        <w:t xml:space="preserve">vua </w:t>
      </w:r>
      <w:r>
        <w:rPr>
          <w:i/>
        </w:rPr>
        <w:t xml:space="preserve">sơn </w:t>
      </w:r>
      <w:r>
        <w:t xml:space="preserve">màu </w:t>
      </w:r>
      <w:r>
        <w:t xml:space="preserve">đỏ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đan </w:t>
      </w:r>
      <w:r>
        <w:rPr>
          <w:b/>
        </w:rPr>
        <w:t xml:space="preserve">xen </w:t>
      </w:r>
      <w:r>
        <w:rPr>
          <w:i/>
        </w:rPr>
        <w:t xml:space="preserve">động từ </w:t>
      </w:r>
      <w:r>
        <w:t xml:space="preserve">Xen </w:t>
      </w:r>
      <w:r>
        <w:t xml:space="preserve">kẽ </w:t>
      </w:r>
      <w:r>
        <w:t xml:space="preserve">nhau, </w:t>
      </w:r>
      <w:r>
        <w:t xml:space="preserve">chen </w:t>
      </w:r>
      <w:r>
        <w:t xml:space="preserve">lẫn </w:t>
      </w:r>
      <w:r>
        <w:t xml:space="preserve">vào </w:t>
      </w:r>
      <w:r>
        <w:t xml:space="preserve">nhau. </w:t>
      </w:r>
      <w:r>
        <w:rPr>
          <w:i/>
        </w:rPr>
        <w:t xml:space="preserve">Các </w:t>
      </w:r>
      <w:r>
        <w:rPr>
          <w:i/>
        </w:rPr>
        <w:t xml:space="preserve">tiết </w:t>
      </w:r>
      <w:r>
        <w:rPr>
          <w:i/>
        </w:rPr>
        <w:t xml:space="preserve">học </w:t>
      </w:r>
      <w:r>
        <w:t xml:space="preserve">và </w:t>
      </w:r>
      <w:r>
        <w:t xml:space="preserve">giờ </w:t>
      </w:r>
      <w:r>
        <w:t xml:space="preserve">thực </w:t>
      </w:r>
      <w:r>
        <w:rPr>
          <w:i/>
        </w:rPr>
        <w:t xml:space="preserve">hành </w:t>
      </w:r>
      <w:r>
        <w:t xml:space="preserve">bố </w:t>
      </w:r>
      <w:r>
        <w:t xml:space="preserve">trí </w:t>
      </w:r>
      <w:r>
        <w:t xml:space="preserve">đan </w:t>
      </w:r>
      <w:r>
        <w:t xml:space="preserve">xen. </w:t>
      </w:r>
      <w:r>
        <w:br/>
      </w:r>
      <w:r>
        <w:rPr>
          <w:b/>
        </w:rPr>
        <w:t xml:space="preserve">đàn,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có </w:t>
      </w:r>
      <w:r>
        <w:t xml:space="preserve">dây </w:t>
      </w:r>
      <w:r>
        <w:t xml:space="preserve">hoặc </w:t>
      </w:r>
      <w:r>
        <w:t xml:space="preserve">bàn </w:t>
      </w:r>
      <w:r>
        <w:t xml:space="preserve">phím </w:t>
      </w:r>
      <w:r>
        <w:t xml:space="preserve">để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nhạc. </w:t>
      </w:r>
      <w:r>
        <w:t xml:space="preserve">Đàn </w:t>
      </w:r>
      <w:r>
        <w:rPr>
          <w:i/>
        </w:rPr>
        <w:t xml:space="preserve">bằu*. </w:t>
      </w:r>
      <w:r>
        <w:rPr>
          <w:i/>
        </w:rPr>
        <w:t xml:space="preserve">Đánh </w:t>
      </w:r>
      <w:r>
        <w:rPr>
          <w:i/>
        </w:rPr>
        <w:t xml:space="preserve">đàn. </w:t>
      </w:r>
      <w:r>
        <w:rPr>
          <w:i/>
        </w:rPr>
        <w:t xml:space="preserve">Đệm </w:t>
      </w:r>
      <w:r>
        <w:rPr>
          <w:i/>
        </w:rPr>
        <w:t xml:space="preserve">đàn </w:t>
      </w:r>
      <w:r>
        <w:rPr>
          <w:i/>
        </w:rPr>
        <w:t xml:space="preserve">piano. </w:t>
      </w:r>
      <w:r>
        <w:t xml:space="preserve">lI </w:t>
      </w:r>
      <w:r>
        <w:t xml:space="preserve">động từ </w:t>
      </w:r>
      <w:r>
        <w:t xml:space="preserve">Làm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nhạc </w:t>
      </w:r>
      <w:r>
        <w:t xml:space="preserve">bằng </w:t>
      </w:r>
      <w:r>
        <w:t xml:space="preserve">đàn. </w:t>
      </w:r>
      <w:r>
        <w:rPr>
          <w:i/>
        </w:rPr>
        <w:t xml:space="preserve">Vừa </w:t>
      </w:r>
      <w:r>
        <w:t xml:space="preserve">đàn </w:t>
      </w:r>
      <w:r>
        <w:rPr>
          <w:i/>
        </w:rPr>
        <w:t xml:space="preserve">vừa </w:t>
      </w:r>
      <w:r>
        <w:rPr>
          <w:i/>
        </w:rPr>
        <w:t xml:space="preserve">hát. </w:t>
      </w:r>
      <w:r>
        <w:br/>
      </w:r>
      <w:r>
        <w:rPr>
          <w:b/>
        </w:rPr>
        <w:t xml:space="preserve">đàn.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Nên </w:t>
      </w:r>
      <w:r>
        <w:t xml:space="preserve">đất </w:t>
      </w:r>
      <w:r>
        <w:t xml:space="preserve">đắp </w:t>
      </w:r>
      <w:r>
        <w:t xml:space="preserve">cao </w:t>
      </w:r>
      <w:r>
        <w:t xml:space="preserve">hoặc </w:t>
      </w:r>
      <w:r>
        <w:t xml:space="preserve">đài </w:t>
      </w:r>
      <w:r>
        <w:t xml:space="preserve">dựng </w:t>
      </w:r>
      <w:r>
        <w:t xml:space="preserve">cao </w:t>
      </w:r>
      <w:r>
        <w:t xml:space="preserve">để </w:t>
      </w:r>
      <w:r>
        <w:t xml:space="preserve">tế </w:t>
      </w:r>
      <w:r>
        <w:t xml:space="preserve">lễ. </w:t>
      </w:r>
      <w:r>
        <w:rPr>
          <w:i/>
        </w:rPr>
        <w:t xml:space="preserve">Lập </w:t>
      </w:r>
      <w:r>
        <w:rPr>
          <w:i/>
        </w:rPr>
        <w:t xml:space="preserve">đàn </w:t>
      </w:r>
      <w:r>
        <w:rPr>
          <w:i/>
        </w:rPr>
        <w:t xml:space="preserve">cầu </w:t>
      </w:r>
      <w:r>
        <w:t xml:space="preserve">siêu. </w:t>
      </w:r>
      <w:r>
        <w:rPr>
          <w:b/>
        </w:rPr>
        <w:t xml:space="preserve">2 </w:t>
      </w:r>
      <w:r>
        <w:t xml:space="preserve">(cũ). </w:t>
      </w:r>
      <w:r>
        <w:t xml:space="preserve">Nơi </w:t>
      </w:r>
      <w:r>
        <w:t xml:space="preserve">phát </w:t>
      </w:r>
      <w:r>
        <w:t xml:space="preserve">biểu, </w:t>
      </w:r>
      <w:r>
        <w:t xml:space="preserve">trình </w:t>
      </w:r>
      <w:r>
        <w:t xml:space="preserve">bày </w:t>
      </w:r>
      <w:r>
        <w:t xml:space="preserve">trước </w:t>
      </w:r>
      <w:r>
        <w:t xml:space="preserve">công </w:t>
      </w:r>
      <w:r>
        <w:t xml:space="preserve">chúng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về </w:t>
      </w:r>
      <w:r>
        <w:t xml:space="preserve">chính </w:t>
      </w:r>
      <w:r>
        <w:t xml:space="preserve">trị, </w:t>
      </w:r>
      <w:r>
        <w:t xml:space="preserve">văn </w:t>
      </w:r>
      <w:r>
        <w:t xml:space="preserve">chương, </w:t>
      </w:r>
      <w:r>
        <w:t xml:space="preserve">v.v. </w:t>
      </w:r>
      <w:r>
        <w:t xml:space="preserve">Bước </w:t>
      </w:r>
      <w:r>
        <w:t xml:space="preserve">lên </w:t>
      </w:r>
      <w:r>
        <w:t xml:space="preserve">đàn </w:t>
      </w:r>
      <w:r>
        <w:rPr>
          <w:i/>
        </w:rPr>
        <w:t xml:space="preserve">diễn </w:t>
      </w:r>
      <w:r>
        <w:rPr>
          <w:i/>
        </w:rPr>
        <w:t xml:space="preserve">thuyết. </w:t>
      </w:r>
      <w:r>
        <w:rPr>
          <w:i/>
        </w:rPr>
        <w:t xml:space="preserve">Trên </w:t>
      </w:r>
      <w:r>
        <w:t xml:space="preserve">đàn </w:t>
      </w:r>
      <w:r>
        <w:t xml:space="preserve">ngôn </w:t>
      </w:r>
      <w:r>
        <w:t xml:space="preserve">luận. </w:t>
      </w:r>
      <w:r>
        <w:br/>
      </w:r>
      <w:r>
        <w:rPr>
          <w:b/>
        </w:rPr>
        <w:t xml:space="preserve">đàn,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Đất </w:t>
      </w:r>
      <w:r>
        <w:t xml:space="preserve">nung </w:t>
      </w:r>
      <w:r>
        <w:t xml:space="preserve">thô </w:t>
      </w:r>
      <w:r>
        <w:t xml:space="preserve">có </w:t>
      </w:r>
      <w:r>
        <w:t xml:space="preserve">tráng </w:t>
      </w:r>
      <w:r>
        <w:t xml:space="preserve">men. </w:t>
      </w:r>
      <w:r>
        <w:rPr>
          <w:i/>
        </w:rPr>
        <w:t xml:space="preserve">Bát </w:t>
      </w:r>
      <w:r>
        <w:t xml:space="preserve">đàn*. </w:t>
      </w:r>
      <w:r>
        <w:t xml:space="preserve">Đĩa </w:t>
      </w:r>
      <w:r>
        <w:rPr>
          <w:i/>
        </w:rPr>
        <w:t xml:space="preserve">đàn. </w:t>
      </w:r>
      <w:r>
        <w:br/>
      </w:r>
      <w:r>
        <w:rPr>
          <w:b/>
        </w:rPr>
        <w:t xml:space="preserve">đàn,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số </w:t>
      </w:r>
      <w:r>
        <w:t xml:space="preserve">đông </w:t>
      </w:r>
      <w:r>
        <w:t xml:space="preserve">động </w:t>
      </w:r>
      <w:r>
        <w:t xml:space="preserve">vật </w:t>
      </w:r>
      <w:r>
        <w:t xml:space="preserve">cùng </w:t>
      </w:r>
      <w:r>
        <w:t xml:space="preserve">loài </w:t>
      </w:r>
      <w:r>
        <w:t xml:space="preserve">sinh </w:t>
      </w:r>
      <w:r>
        <w:t xml:space="preserve">sống </w:t>
      </w:r>
      <w:r>
        <w:t xml:space="preserve">chung </w:t>
      </w:r>
      <w:r>
        <w:t xml:space="preserve">với </w:t>
      </w:r>
      <w:r>
        <w:t xml:space="preserve">nhau. </w:t>
      </w:r>
      <w:r>
        <w:rPr>
          <w:i/>
        </w:rPr>
        <w:t xml:space="preserve">Đàn </w:t>
      </w:r>
      <w:r>
        <w:t xml:space="preserve">ong. </w:t>
      </w:r>
      <w:r>
        <w:t xml:space="preserve">Đàn </w:t>
      </w:r>
      <w:r>
        <w:t xml:space="preserve">gà. </w:t>
      </w:r>
      <w:r>
        <w:t xml:space="preserve">Vịt </w:t>
      </w:r>
      <w:r>
        <w:rPr>
          <w:i/>
        </w:rPr>
        <w:t xml:space="preserve">đàn. </w:t>
      </w:r>
      <w:r>
        <w:rPr>
          <w:i/>
        </w:rPr>
        <w:t xml:space="preserve">Sấy </w:t>
      </w:r>
      <w:r>
        <w:t xml:space="preserve">đàn </w:t>
      </w:r>
      <w:r>
        <w:rPr>
          <w:i/>
        </w:rPr>
        <w:t xml:space="preserve">tan </w:t>
      </w:r>
      <w:r>
        <w:t xml:space="preserve">nghé*.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số </w:t>
      </w:r>
      <w:r>
        <w:t xml:space="preserve">đông </w:t>
      </w:r>
      <w:r>
        <w:t xml:space="preserve">trẻ </w:t>
      </w:r>
      <w:r>
        <w:t xml:space="preserve">con </w:t>
      </w:r>
      <w:r>
        <w:t xml:space="preserve">cùng </w:t>
      </w:r>
      <w:r>
        <w:t xml:space="preserve">sinh </w:t>
      </w:r>
      <w:r>
        <w:t xml:space="preserve">hoạt </w:t>
      </w:r>
      <w:r>
        <w:t xml:space="preserve">chung </w:t>
      </w:r>
      <w:r>
        <w:t xml:space="preserve">với </w:t>
      </w:r>
      <w:r>
        <w:t xml:space="preserve">nhau. </w:t>
      </w:r>
      <w:r>
        <w:rPr>
          <w:i/>
        </w:rPr>
        <w:t xml:space="preserve">Đàn </w:t>
      </w:r>
      <w:r>
        <w:rPr>
          <w:i/>
        </w:rPr>
        <w:t xml:space="preserve">trẻ </w:t>
      </w:r>
      <w:r>
        <w:rPr>
          <w:i/>
        </w:rPr>
        <w:t xml:space="preserve">ùa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rPr>
          <w:i/>
        </w:rPr>
        <w:t xml:space="preserve">lớp. </w:t>
      </w:r>
      <w:r>
        <w:t xml:space="preserve">Nhà </w:t>
      </w:r>
      <w:r>
        <w:t xml:space="preserve">con </w:t>
      </w:r>
      <w:r>
        <w:rPr>
          <w:i/>
        </w:rPr>
        <w:t xml:space="preserve">đàn. </w:t>
      </w:r>
      <w:r>
        <w:rPr>
          <w:b/>
        </w:rPr>
        <w:t xml:space="preserve">3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t xml:space="preserve">Lớp </w:t>
      </w:r>
      <w:r>
        <w:t xml:space="preserve">người </w:t>
      </w:r>
      <w:r>
        <w:t xml:space="preserve">thuộc </w:t>
      </w:r>
      <w:r>
        <w:t xml:space="preserve">thứ </w:t>
      </w:r>
      <w:r>
        <w:t xml:space="preserve">bậc </w:t>
      </w:r>
      <w:r>
        <w:t xml:space="preserve">nào </w:t>
      </w:r>
      <w:r>
        <w:t xml:space="preserve">đó. </w:t>
      </w:r>
      <w:r>
        <w:t xml:space="preserve">Chị </w:t>
      </w:r>
      <w:r>
        <w:rPr>
          <w:i/>
        </w:rPr>
        <w:t xml:space="preserve">ra </w:t>
      </w:r>
      <w:r>
        <w:rPr>
          <w:i/>
        </w:rPr>
        <w:t xml:space="preserve">đàn </w:t>
      </w:r>
      <w:r>
        <w:t xml:space="preserve">chị. </w:t>
      </w:r>
      <w:r>
        <w:t xml:space="preserve">Đàn </w:t>
      </w:r>
      <w:r>
        <w:rPr>
          <w:i/>
        </w:rPr>
        <w:t xml:space="preserve">anh*. </w:t>
      </w:r>
      <w:r>
        <w:rPr>
          <w:i/>
        </w:rPr>
        <w:t xml:space="preserve">Đàn </w:t>
      </w:r>
      <w:r>
        <w:t xml:space="preserve">em*. </w:t>
      </w:r>
      <w:r>
        <w:br/>
      </w:r>
      <w:r>
        <w:rPr>
          <w:b/>
        </w:rPr>
        <w:t xml:space="preserve">đàn, </w:t>
      </w:r>
      <w:r>
        <w:rPr>
          <w:i/>
        </w:rPr>
        <w:t xml:space="preserve">động từ </w:t>
      </w:r>
      <w:r>
        <w:t xml:space="preserve">(ít dùng). </w:t>
      </w:r>
      <w:r>
        <w:t xml:space="preserve">San </w:t>
      </w:r>
      <w:r>
        <w:t xml:space="preserve">ra </w:t>
      </w:r>
      <w:r>
        <w:t xml:space="preserve">cho </w:t>
      </w:r>
      <w:r>
        <w:t xml:space="preserve">đều </w:t>
      </w:r>
      <w:r>
        <w:t xml:space="preserve">trên </w:t>
      </w:r>
      <w:r>
        <w:t xml:space="preserve">một </w:t>
      </w:r>
      <w:r>
        <w:t xml:space="preserve">bề </w:t>
      </w:r>
      <w:r>
        <w:t xml:space="preserve">mặt. </w:t>
      </w:r>
      <w:r>
        <w:t xml:space="preserve">Đàn </w:t>
      </w:r>
      <w:r>
        <w:t xml:space="preserve">thóc </w:t>
      </w:r>
      <w:r>
        <w:t xml:space="preserve">ra </w:t>
      </w:r>
      <w:r>
        <w:rPr>
          <w:i/>
        </w:rPr>
        <w:t xml:space="preserve">sân </w:t>
      </w:r>
      <w:r>
        <w:t xml:space="preserve">phơi.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anh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người </w:t>
      </w:r>
      <w:r>
        <w:t xml:space="preserve">thuộc </w:t>
      </w:r>
      <w:r>
        <w:t xml:space="preserve">hàng </w:t>
      </w:r>
      <w:r>
        <w:t xml:space="preserve">trên, </w:t>
      </w:r>
      <w:r>
        <w:t xml:space="preserve">đáng </w:t>
      </w:r>
      <w:r>
        <w:t xml:space="preserve">tuổi </w:t>
      </w:r>
      <w:r>
        <w:t xml:space="preserve">anh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Thế </w:t>
      </w:r>
      <w:r>
        <w:t xml:space="preserve">hệ </w:t>
      </w:r>
      <w:r>
        <w:t xml:space="preserve">đàn </w:t>
      </w:r>
      <w:r>
        <w:t xml:space="preserve">anh. </w:t>
      </w:r>
      <w:r>
        <w:rPr>
          <w:b/>
        </w:rPr>
        <w:t xml:space="preserve">2 </w:t>
      </w:r>
      <w:r>
        <w:t xml:space="preserve">Người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ở </w:t>
      </w:r>
      <w:r>
        <w:t xml:space="preserve">địa </w:t>
      </w:r>
      <w:r>
        <w:rPr>
          <w:i/>
        </w:rPr>
        <w:t xml:space="preserve">vị. </w:t>
      </w:r>
      <w:r>
        <w:t xml:space="preserve">hoặc </w:t>
      </w:r>
      <w:r>
        <w:t xml:space="preserve">thứ </w:t>
      </w:r>
      <w:r>
        <w:t xml:space="preserve">bậc </w:t>
      </w:r>
      <w:r>
        <w:t xml:space="preserve">cao </w:t>
      </w:r>
      <w:r>
        <w:t xml:space="preserve">hơn </w:t>
      </w:r>
      <w:r>
        <w:t xml:space="preserve">(nói </w:t>
      </w:r>
      <w:r>
        <w:t xml:space="preserve">khái </w:t>
      </w:r>
      <w:r>
        <w:t xml:space="preserve">quát).. </w:t>
      </w:r>
      <w:r>
        <w:t xml:space="preserve">Nhà </w:t>
      </w:r>
      <w:r>
        <w:t xml:space="preserve">giáo </w:t>
      </w:r>
      <w:r>
        <w:rPr>
          <w:i/>
        </w:rPr>
        <w:t xml:space="preserve">đàn </w:t>
      </w:r>
      <w:r>
        <w:t xml:space="preserve">anh. </w:t>
      </w:r>
      <w:r>
        <w:rPr>
          <w:i/>
        </w:rPr>
        <w:t xml:space="preserve">Lên </w:t>
      </w:r>
      <w:r>
        <w:t xml:space="preserve">mặt </w:t>
      </w:r>
      <w:r>
        <w:t xml:space="preserve">đàn </w:t>
      </w:r>
      <w:r>
        <w:t xml:space="preserve">anh. </w:t>
      </w:r>
      <w:r>
        <w:t xml:space="preserve">l </w:t>
      </w:r>
      <w:r>
        <w:t xml:space="preserve">đàn </w:t>
      </w:r>
      <w:r>
        <w:t xml:space="preserve">áp </w:t>
      </w:r>
      <w:r>
        <w:t xml:space="preserve">động từ </w:t>
      </w:r>
      <w:r>
        <w:t xml:space="preserve">Dẹp </w:t>
      </w:r>
      <w:r>
        <w:t xml:space="preserve">sự </w:t>
      </w:r>
      <w:r>
        <w:t xml:space="preserve">chống </w:t>
      </w:r>
      <w:r>
        <w:t xml:space="preserve">đối, </w:t>
      </w:r>
      <w:r>
        <w:t xml:space="preserve">bằng </w:t>
      </w:r>
      <w:r>
        <w:t xml:space="preserve">bạo </w:t>
      </w:r>
      <w:r>
        <w:t xml:space="preserve">lực </w:t>
      </w:r>
      <w:r>
        <w:t xml:space="preserve">hoặc </w:t>
      </w:r>
      <w:r>
        <w:t xml:space="preserve">bằng </w:t>
      </w:r>
      <w:r>
        <w:t xml:space="preserve">uy </w:t>
      </w:r>
      <w:r>
        <w:t xml:space="preserve">quyền. </w:t>
      </w:r>
      <w:r>
        <w:rPr>
          <w:i/>
        </w:rPr>
        <w:t xml:space="preserve">Đàn </w:t>
      </w:r>
      <w:r>
        <w:rPr>
          <w:i/>
        </w:rPr>
        <w:t xml:space="preserve">áp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dân </w:t>
      </w:r>
      <w:r>
        <w:t xml:space="preserve">chủ. </w:t>
      </w:r>
      <w:r>
        <w:t xml:space="preserve">Đàn </w:t>
      </w:r>
      <w:r>
        <w:rPr>
          <w:i/>
        </w:rPr>
        <w:t xml:space="preserve">áp </w:t>
      </w:r>
      <w:r>
        <w:rPr>
          <w:i/>
        </w:rPr>
        <w:t xml:space="preserve">ý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bà </w:t>
      </w:r>
      <w:r>
        <w:rPr>
          <w:i/>
        </w:rPr>
        <w:t xml:space="preserve">danh từ </w:t>
      </w:r>
      <w:r>
        <w:t xml:space="preserve">Người </w:t>
      </w:r>
      <w:r>
        <w:t xml:space="preserve">lớn </w:t>
      </w:r>
      <w:r>
        <w:t xml:space="preserve">thuộc </w:t>
      </w:r>
      <w:r>
        <w:t xml:space="preserve">nữ </w:t>
      </w:r>
      <w:r>
        <w:t xml:space="preserve">giới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Giặc </w:t>
      </w:r>
      <w:r>
        <w:rPr>
          <w:i/>
        </w:rPr>
        <w:t xml:space="preserve">đến </w:t>
      </w:r>
      <w:r>
        <w:rPr>
          <w:i/>
        </w:rPr>
        <w:t xml:space="preserve">nhà, </w:t>
      </w:r>
      <w:r>
        <w:t xml:space="preserve">đàn </w:t>
      </w:r>
      <w:r>
        <w:t xml:space="preserve">bà </w:t>
      </w:r>
      <w:r>
        <w:rPr>
          <w:i/>
        </w:rPr>
        <w:t xml:space="preserve">cũng </w:t>
      </w:r>
      <w:r>
        <w:rPr>
          <w:i/>
        </w:rPr>
        <w:t xml:space="preserve">đánh </w:t>
      </w:r>
      <w:r>
        <w:t xml:space="preserve">(tug,). </w:t>
      </w:r>
      <w:r>
        <w:t xml:space="preserve">đàn </w:t>
      </w:r>
      <w:r>
        <w:t xml:space="preserve">bầu </w:t>
      </w:r>
      <w:r>
        <w:t xml:space="preserve">danh từ </w:t>
      </w:r>
      <w:r>
        <w:t xml:space="preserve">Đàn </w:t>
      </w:r>
      <w:r>
        <w:t xml:space="preserve">dân </w:t>
      </w:r>
      <w:r>
        <w:t xml:space="preserve">tộc, </w:t>
      </w:r>
      <w:r>
        <w:t xml:space="preserve">gồm </w:t>
      </w:r>
      <w:r>
        <w:t xml:space="preserve">một </w:t>
      </w:r>
      <w:r>
        <w:t xml:space="preserve">bầu, </w:t>
      </w:r>
      <w:r>
        <w:t xml:space="preserve">một </w:t>
      </w:r>
      <w:r>
        <w:t xml:space="preserve">dây </w:t>
      </w:r>
      <w:r>
        <w:t xml:space="preserve">và </w:t>
      </w:r>
      <w:r>
        <w:t xml:space="preserve">một </w:t>
      </w:r>
      <w:r>
        <w:t xml:space="preserve">cần </w:t>
      </w:r>
      <w:r>
        <w:t xml:space="preserve">nhỏ </w:t>
      </w:r>
      <w:r>
        <w:t xml:space="preserve">bằng </w:t>
      </w:r>
      <w:r>
        <w:t xml:space="preserve">tre </w:t>
      </w:r>
      <w:r>
        <w:t xml:space="preserve">uốn </w:t>
      </w:r>
      <w:r>
        <w:t xml:space="preserve">cong </w:t>
      </w:r>
      <w:r>
        <w:t xml:space="preserve">dùng </w:t>
      </w:r>
      <w:r>
        <w:t xml:space="preserve">để </w:t>
      </w:r>
      <w:r>
        <w:t xml:space="preserve">lựa </w:t>
      </w:r>
      <w:r>
        <w:t xml:space="preserve">cung, </w:t>
      </w:r>
      <w:r>
        <w:t xml:space="preserve">không </w:t>
      </w:r>
      <w:r>
        <w:t xml:space="preserve">có </w:t>
      </w:r>
      <w:r>
        <w:t xml:space="preserve">phím.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Nhạc </w:t>
      </w:r>
      <w:r>
        <w:t xml:space="preserve">cụ </w:t>
      </w:r>
      <w:r>
        <w:t xml:space="preserve">cổ </w:t>
      </w:r>
      <w:r>
        <w:t xml:space="preserve">gồm </w:t>
      </w:r>
      <w:r>
        <w:t xml:space="preserve">những </w:t>
      </w:r>
      <w:r>
        <w:t xml:space="preserve">thanh </w:t>
      </w:r>
      <w:r>
        <w:t xml:space="preserve">đá, </w:t>
      </w:r>
      <w:r>
        <w:t xml:space="preserve">khi </w:t>
      </w:r>
      <w:r>
        <w:t xml:space="preserve">gõ </w:t>
      </w:r>
      <w:r>
        <w:t xml:space="preserve">tạo </w:t>
      </w:r>
      <w:r>
        <w:t xml:space="preserve">ra </w:t>
      </w:r>
      <w:r>
        <w:t xml:space="preserve">những </w:t>
      </w:r>
      <w:r>
        <w:t xml:space="preserve">âm </w:t>
      </w:r>
      <w:r>
        <w:t xml:space="preserve">thanh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đáy </w:t>
      </w:r>
      <w:r>
        <w:rPr>
          <w:i/>
        </w:rPr>
        <w:t xml:space="preserve">danh từ </w:t>
      </w:r>
      <w:r>
        <w:t xml:space="preserve">Đàn </w:t>
      </w:r>
      <w:r>
        <w:t xml:space="preserve">có </w:t>
      </w:r>
      <w:r>
        <w:t xml:space="preserve">ba </w:t>
      </w:r>
      <w:r>
        <w:t xml:space="preserve">dây </w:t>
      </w:r>
      <w:r>
        <w:t xml:space="preserve">bằng </w:t>
      </w:r>
      <w:r>
        <w:t xml:space="preserve">tơ, </w:t>
      </w:r>
      <w:r>
        <w:t xml:space="preserve">bầu </w:t>
      </w:r>
      <w:r>
        <w:t xml:space="preserve">cộng </w:t>
      </w:r>
      <w:r>
        <w:t xml:space="preserve">hưởng </w:t>
      </w:r>
      <w:r>
        <w:t xml:space="preserve">hình </w:t>
      </w:r>
      <w:r>
        <w:t xml:space="preserve">thang, </w:t>
      </w:r>
      <w:r>
        <w:t xml:space="preserve">cần </w:t>
      </w:r>
      <w:r>
        <w:t xml:space="preserve">dài </w:t>
      </w:r>
      <w:r>
        <w:t xml:space="preserve">có </w:t>
      </w:r>
      <w:r>
        <w:t xml:space="preserve">gắn </w:t>
      </w:r>
      <w:r>
        <w:t xml:space="preserve">phím </w:t>
      </w:r>
      <w:r>
        <w:t xml:space="preserve">bằng </w:t>
      </w:r>
      <w:r>
        <w:t xml:space="preserve">tre, </w:t>
      </w:r>
      <w:r>
        <w:t xml:space="preserve">dùng </w:t>
      </w:r>
      <w:r>
        <w:t xml:space="preserve">để </w:t>
      </w:r>
      <w:r>
        <w:t xml:space="preserve">giữ </w:t>
      </w:r>
      <w:r>
        <w:t xml:space="preserve">cung </w:t>
      </w:r>
      <w:r>
        <w:t xml:space="preserve">bậc </w:t>
      </w:r>
      <w:r>
        <w:t xml:space="preserve">trong </w:t>
      </w:r>
      <w:r>
        <w:t xml:space="preserve">diễn </w:t>
      </w:r>
      <w:r>
        <w:t xml:space="preserve">tấu </w:t>
      </w:r>
      <w:r>
        <w:t xml:space="preserve">ca </w:t>
      </w:r>
      <w:r>
        <w:t xml:space="preserve">trù.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địch </w:t>
      </w:r>
      <w:r>
        <w:rPr>
          <w:i/>
        </w:rPr>
        <w:t xml:space="preserve">động từ </w:t>
      </w:r>
      <w:r>
        <w:t xml:space="preserve">Chơi </w:t>
      </w:r>
      <w:r>
        <w:t xml:space="preserve">nhạc </w:t>
      </w:r>
      <w:r>
        <w:t xml:space="preserve">khí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Đàn </w:t>
      </w:r>
      <w:r>
        <w:rPr>
          <w:i/>
        </w:rPr>
        <w:t xml:space="preserve">địch </w:t>
      </w:r>
      <w:r>
        <w:t xml:space="preserve">suốt </w:t>
      </w:r>
      <w:r>
        <w:t xml:space="preserve">ngày.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đúm </w:t>
      </w:r>
      <w:r>
        <w:rPr>
          <w:i/>
        </w:rPr>
        <w:t xml:space="preserve">động từ </w:t>
      </w:r>
      <w:r>
        <w:t xml:space="preserve">Tụ </w:t>
      </w:r>
      <w:r>
        <w:t xml:space="preserve">tập </w:t>
      </w:r>
      <w:r>
        <w:t xml:space="preserve">nhau </w:t>
      </w:r>
      <w:r>
        <w:t xml:space="preserve">lại </w:t>
      </w:r>
      <w:r>
        <w:t xml:space="preserve">để </w:t>
      </w:r>
      <w:r>
        <w:t xml:space="preserve">chơi </w:t>
      </w:r>
      <w:r>
        <w:t xml:space="preserve">bời, </w:t>
      </w:r>
      <w:r>
        <w:t xml:space="preserve">lêu </w:t>
      </w:r>
      <w:r>
        <w:t xml:space="preserve">lồng. </w:t>
      </w:r>
      <w:r>
        <w:rPr>
          <w:i/>
        </w:rPr>
        <w:t xml:space="preserve">Đàn </w:t>
      </w:r>
      <w:r>
        <w:rPr>
          <w:i/>
        </w:rPr>
        <w:t xml:space="preserve">đúm </w:t>
      </w:r>
      <w:r>
        <w:rPr>
          <w:i/>
        </w:rPr>
        <w:t xml:space="preserve">với </w:t>
      </w:r>
      <w:r>
        <w:t xml:space="preserve">bọn </w:t>
      </w:r>
      <w:r>
        <w:t xml:space="preserve">du </w:t>
      </w:r>
      <w:r>
        <w:rPr>
          <w:i/>
        </w:rPr>
        <w:t xml:space="preserve">đãng.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em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người </w:t>
      </w:r>
      <w:r>
        <w:t xml:space="preserve">thuộc </w:t>
      </w:r>
      <w:r>
        <w:t xml:space="preserve">hàng </w:t>
      </w:r>
      <w:r>
        <w:t xml:space="preserve">dưới, </w:t>
      </w:r>
      <w:r>
        <w:t xml:space="preserve">đáng </w:t>
      </w:r>
      <w:r>
        <w:t xml:space="preserve">tuổi </w:t>
      </w:r>
      <w:r>
        <w:t xml:space="preserve">em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Chăm </w:t>
      </w:r>
      <w:r>
        <w:rPr>
          <w:i/>
        </w:rPr>
        <w:t xml:space="preserve">lo </w:t>
      </w:r>
      <w:r>
        <w:rPr>
          <w:i/>
        </w:rPr>
        <w:t xml:space="preserve">dìu </w:t>
      </w:r>
      <w:r>
        <w:rPr>
          <w:i/>
        </w:rPr>
        <w:t xml:space="preserve">dắt </w:t>
      </w:r>
      <w:r>
        <w:t xml:space="preserve">lớp </w:t>
      </w:r>
      <w:r>
        <w:rPr>
          <w:i/>
        </w:rPr>
        <w:t xml:space="preserve">đàn </w:t>
      </w:r>
      <w:r>
        <w:rPr>
          <w:i/>
        </w:rPr>
        <w:t xml:space="preserve">em. </w:t>
      </w:r>
      <w:r>
        <w:rPr>
          <w:b/>
        </w:rPr>
        <w:t xml:space="preserve">2 </w:t>
      </w:r>
      <w:r>
        <w:t xml:space="preserve">Người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ở </w:t>
      </w:r>
      <w:r>
        <w:t xml:space="preserve">địa </w:t>
      </w:r>
      <w:r>
        <w:t xml:space="preserve">vị </w:t>
      </w:r>
      <w:r>
        <w:t xml:space="preserve">hoặc </w:t>
      </w:r>
      <w:r>
        <w:t xml:space="preserve">thứ </w:t>
      </w:r>
      <w:r>
        <w:t xml:space="preserve">bậc </w:t>
      </w:r>
      <w:r>
        <w:t xml:space="preserve">kém </w:t>
      </w:r>
      <w:r>
        <w:t xml:space="preserve">hơn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Tự </w:t>
      </w:r>
      <w:r>
        <w:rPr>
          <w:i/>
        </w:rPr>
        <w:t xml:space="preserve">nhận </w:t>
      </w:r>
      <w:r>
        <w:rPr>
          <w:i/>
        </w:rPr>
        <w:t xml:space="preserve">là </w:t>
      </w:r>
      <w:r>
        <w:rPr>
          <w:i/>
        </w:rPr>
        <w:t xml:space="preserve">hạng </w:t>
      </w:r>
      <w:r>
        <w:rPr>
          <w:i/>
        </w:rPr>
        <w:t xml:space="preserve">đàn </w:t>
      </w:r>
      <w:r>
        <w:rPr>
          <w:i/>
        </w:rPr>
        <w:t xml:space="preserve">em </w:t>
      </w:r>
      <w:r>
        <w:t xml:space="preserve">trong </w:t>
      </w:r>
      <w:r>
        <w:t xml:space="preserve">nghề.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gấy </w:t>
      </w:r>
      <w:r>
        <w:rPr>
          <w:b/>
        </w:rPr>
        <w:t xml:space="preserve">tai </w:t>
      </w:r>
      <w:r>
        <w:rPr>
          <w:b/>
        </w:rPr>
        <w:t xml:space="preserve">trâu </w:t>
      </w:r>
      <w:r>
        <w:t xml:space="preserve">Ví </w:t>
      </w:r>
      <w:r>
        <w:t xml:space="preserve">việc </w:t>
      </w:r>
      <w:r>
        <w:t xml:space="preserve">làm </w:t>
      </w:r>
      <w:r>
        <w:t xml:space="preserve">uống </w:t>
      </w:r>
      <w:r>
        <w:t xml:space="preserve">công, </w:t>
      </w:r>
      <w:r>
        <w:t xml:space="preserve">nhầm </w:t>
      </w:r>
      <w:r>
        <w:t xml:space="preserve">vào </w:t>
      </w:r>
      <w:r>
        <w:t xml:space="preserve">đối </w:t>
      </w:r>
      <w:r>
        <w:t xml:space="preserve">tượng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tiếp </w:t>
      </w:r>
      <w:r>
        <w:t xml:space="preserve">thu, </w:t>
      </w:r>
      <w:r>
        <w:t xml:space="preserve">không </w:t>
      </w:r>
      <w:r>
        <w:t xml:space="preserve">biết </w:t>
      </w:r>
      <w:r>
        <w:t xml:space="preserve">thưởng </w:t>
      </w:r>
      <w:r>
        <w:t xml:space="preserve">thức </w:t>
      </w:r>
      <w:r>
        <w:t xml:space="preserve">cái </w:t>
      </w:r>
      <w:r>
        <w:t xml:space="preserve">hay. </w:t>
      </w:r>
      <w:r>
        <w:t xml:space="preserve">đàn </w:t>
      </w:r>
      <w:r>
        <w:t xml:space="preserve">gió </w:t>
      </w:r>
      <w:r>
        <w:t xml:space="preserve">danh từ </w:t>
      </w:r>
      <w:r>
        <w:t xml:space="preserve">(d). </w:t>
      </w:r>
      <w:r>
        <w:t xml:space="preserve">Như </w:t>
      </w:r>
      <w:r>
        <w:t xml:space="preserve">phong </w:t>
      </w:r>
      <w:r>
        <w:t xml:space="preserve">cằm. </w:t>
      </w:r>
      <w:r>
        <w:br/>
      </w:r>
      <w:r>
        <w:rPr>
          <w:b/>
        </w:rPr>
        <w:t xml:space="preserve">đàn </w:t>
      </w:r>
      <w:r>
        <w:rPr>
          <w:b/>
        </w:rPr>
        <w:t xml:space="preserve">hặc </w:t>
      </w:r>
      <w:r>
        <w:rPr>
          <w:i/>
        </w:rPr>
        <w:t xml:space="preserve">động từ </w:t>
      </w:r>
      <w:r>
        <w:t xml:space="preserve">Tố </w:t>
      </w:r>
      <w:r>
        <w:t xml:space="preserve">giác </w:t>
      </w:r>
      <w:r>
        <w:t xml:space="preserve">tội </w:t>
      </w:r>
      <w:r>
        <w:t xml:space="preserve">lỗi </w:t>
      </w:r>
      <w:r>
        <w:t xml:space="preserve">của </w:t>
      </w:r>
      <w:r>
        <w:t xml:space="preserve">quan </w:t>
      </w:r>
      <w:r>
        <w:t xml:space="preserve">lại. </w:t>
      </w:r>
      <w:r>
        <w:rPr>
          <w:i/>
        </w:rPr>
        <w:t xml:space="preserve">Dâng </w:t>
      </w:r>
      <w:r>
        <w:rPr>
          <w:i/>
        </w:rPr>
        <w:t xml:space="preserve">sớ </w:t>
      </w:r>
      <w:r>
        <w:rPr>
          <w:i/>
        </w:rPr>
        <w:t xml:space="preserve">đàn </w:t>
      </w:r>
      <w:r>
        <w:t xml:space="preserve">hặc </w:t>
      </w:r>
      <w:r>
        <w:t xml:space="preserve">một </w:t>
      </w:r>
      <w:r>
        <w:t xml:space="preserve">cận </w:t>
      </w:r>
      <w:r>
        <w:t xml:space="preserve">thần.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