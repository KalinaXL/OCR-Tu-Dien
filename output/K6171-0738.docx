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xe </w:t>
      </w:r>
      <w:r>
        <w:rPr>
          <w:b/>
        </w:rPr>
        <w:t xml:space="preserve">cút </w:t>
      </w:r>
      <w:r>
        <w:rPr>
          <w:b/>
        </w:rPr>
        <w:t xml:space="preserve">kít </w:t>
      </w:r>
      <w:r>
        <w:rPr>
          <w:i/>
        </w:rPr>
        <w:t xml:space="preserve">danh từ </w:t>
      </w:r>
      <w:r>
        <w:t xml:space="preserve">Xe </w:t>
      </w:r>
      <w:r>
        <w:t xml:space="preserve">thô </w:t>
      </w:r>
      <w:r>
        <w:t xml:space="preserve">sơ </w:t>
      </w:r>
      <w:r>
        <w:t xml:space="preserve">có </w:t>
      </w:r>
      <w:r>
        <w:t xml:space="preserve">một </w:t>
      </w:r>
      <w:r>
        <w:t xml:space="preserve">bánh </w:t>
      </w:r>
      <w:r>
        <w:t xml:space="preserve">gỗ </w:t>
      </w:r>
      <w:r>
        <w:t xml:space="preserve">và </w:t>
      </w:r>
      <w:r>
        <w:t xml:space="preserve">hai </w:t>
      </w:r>
      <w:r>
        <w:t xml:space="preserve">càng, </w:t>
      </w:r>
      <w:r>
        <w:t xml:space="preserve">do </w:t>
      </w:r>
      <w:r>
        <w:t xml:space="preserve">người </w:t>
      </w:r>
      <w:r>
        <w:t xml:space="preserve">đẩy, </w:t>
      </w:r>
      <w:r>
        <w:t xml:space="preserve">khi </w:t>
      </w:r>
      <w:r>
        <w:t xml:space="preserve">chạy </w:t>
      </w:r>
      <w:r>
        <w:t xml:space="preserve">thường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"cút </w:t>
      </w:r>
      <w:r>
        <w:t xml:space="preserve">kít". </w:t>
      </w:r>
      <w:r>
        <w:br/>
      </w:r>
      <w:r>
        <w:rPr>
          <w:b/>
        </w:rPr>
        <w:t xml:space="preserve">xe </w:t>
      </w:r>
      <w:r>
        <w:rPr>
          <w:b/>
        </w:rPr>
        <w:t xml:space="preserve">du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(khẩu ngữ). </w:t>
      </w:r>
      <w:r>
        <w:t xml:space="preserve">Ôtô </w:t>
      </w:r>
      <w:r>
        <w:t xml:space="preserve">du </w:t>
      </w:r>
      <w:r>
        <w:t xml:space="preserve">lịch. </w:t>
      </w:r>
      <w:r>
        <w:br/>
      </w:r>
      <w:r>
        <w:rPr>
          <w:b/>
        </w:rPr>
        <w:t xml:space="preserve">xe </w:t>
      </w:r>
      <w:r>
        <w:rPr>
          <w:b/>
        </w:rPr>
        <w:t xml:space="preserve">đap </w:t>
      </w:r>
      <w:r>
        <w:rPr>
          <w:i/>
        </w:rPr>
        <w:t xml:space="preserve">danh từ </w:t>
      </w:r>
      <w:r>
        <w:t xml:space="preserve">Xe </w:t>
      </w:r>
      <w:r>
        <w:t xml:space="preserve">người </w:t>
      </w:r>
      <w:r>
        <w:t xml:space="preserve">đi, </w:t>
      </w:r>
      <w:r>
        <w:t xml:space="preserve">có </w:t>
      </w:r>
      <w:r>
        <w:t xml:space="preserve">hai </w:t>
      </w:r>
      <w:r>
        <w:t xml:space="preserve">hoặc </w:t>
      </w:r>
      <w:r>
        <w:t xml:space="preserve">ba </w:t>
      </w:r>
      <w:r>
        <w:t xml:space="preserve">bánh, </w:t>
      </w:r>
      <w:r>
        <w:t xml:space="preserve">tay </w:t>
      </w:r>
      <w:r>
        <w:t xml:space="preserve">lái </w:t>
      </w:r>
      <w:r>
        <w:t xml:space="preserve">nối </w:t>
      </w:r>
      <w:r>
        <w:t xml:space="preserve">với </w:t>
      </w:r>
      <w:r>
        <w:t xml:space="preserve">bánh </w:t>
      </w:r>
      <w:r>
        <w:t xml:space="preserve">trước, </w:t>
      </w:r>
      <w:r>
        <w:t xml:space="preserve">dùng </w:t>
      </w:r>
      <w:r>
        <w:t xml:space="preserve">sức </w:t>
      </w:r>
      <w:r>
        <w:rPr>
          <w:i/>
        </w:rPr>
        <w:t xml:space="preserve">người </w:t>
      </w:r>
      <w:r>
        <w:t xml:space="preserve">đạp </w:t>
      </w:r>
      <w:r>
        <w:t xml:space="preserve">cho </w:t>
      </w:r>
      <w:r>
        <w:t xml:space="preserve">quay </w:t>
      </w:r>
      <w:r>
        <w:t xml:space="preserve">bánh </w:t>
      </w:r>
      <w:r>
        <w:t xml:space="preserve">(hoặc </w:t>
      </w:r>
      <w:r>
        <w:t xml:space="preserve">hai </w:t>
      </w:r>
      <w:r>
        <w:t xml:space="preserve">bánh) </w:t>
      </w:r>
      <w:r>
        <w:t xml:space="preserve">sau. </w:t>
      </w:r>
      <w:r>
        <w:br/>
      </w:r>
      <w:r>
        <w:rPr>
          <w:b/>
        </w:rPr>
        <w:t xml:space="preserve">xe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tàu </w:t>
      </w:r>
      <w:r>
        <w:t xml:space="preserve">điện. </w:t>
      </w:r>
      <w:r>
        <w:t xml:space="preserve">Xe </w:t>
      </w:r>
      <w:r>
        <w:t xml:space="preserve">chạy </w:t>
      </w:r>
      <w:r>
        <w:rPr>
          <w:i/>
        </w:rPr>
        <w:t xml:space="preserve">bằng </w:t>
      </w:r>
      <w:r>
        <w:t xml:space="preserve">điện </w:t>
      </w:r>
      <w:r>
        <w:t xml:space="preserve">trên </w:t>
      </w:r>
      <w:r>
        <w:t xml:space="preserve">đường </w:t>
      </w:r>
      <w:r>
        <w:t xml:space="preserve">ray, </w:t>
      </w:r>
      <w:r>
        <w:t xml:space="preserve">có </w:t>
      </w:r>
      <w:r>
        <w:t xml:space="preserve">một </w:t>
      </w:r>
      <w:r>
        <w:t xml:space="preserve">hoặc </w:t>
      </w:r>
      <w:r>
        <w:t xml:space="preserve">nhiều </w:t>
      </w:r>
      <w:r>
        <w:t xml:space="preserve">toa, </w:t>
      </w:r>
      <w:r>
        <w:t xml:space="preserve">chở </w:t>
      </w:r>
      <w:r>
        <w:t xml:space="preserve">hành </w:t>
      </w:r>
      <w:r>
        <w:t xml:space="preserve">khách </w:t>
      </w:r>
      <w:r>
        <w:t xml:space="preserve">trên </w:t>
      </w:r>
      <w:r>
        <w:t xml:space="preserve">tuyến </w:t>
      </w:r>
      <w:r>
        <w:t xml:space="preserve">đường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và </w:t>
      </w:r>
      <w:r>
        <w:t xml:space="preserve">ven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xe </w:t>
      </w:r>
      <w:r>
        <w:rPr>
          <w:b/>
        </w:rPr>
        <w:t xml:space="preserve">điện </w:t>
      </w:r>
      <w:r>
        <w:rPr>
          <w:b/>
        </w:rPr>
        <w:t xml:space="preserve">bánh </w:t>
      </w:r>
      <w:r>
        <w:rPr>
          <w:b/>
        </w:rPr>
        <w:t xml:space="preserve">hơi </w:t>
      </w:r>
      <w:r>
        <w:rPr>
          <w:i/>
        </w:rPr>
        <w:t xml:space="preserve">danh từ </w:t>
      </w:r>
      <w:r>
        <w:t xml:space="preserve">Ôtô </w:t>
      </w:r>
      <w:r>
        <w:t xml:space="preserve">lớn </w:t>
      </w:r>
      <w:r>
        <w:t xml:space="preserve">chạy </w:t>
      </w:r>
      <w:r>
        <w:t xml:space="preserve">bằng </w:t>
      </w:r>
      <w:r>
        <w:t xml:space="preserve">điện, </w:t>
      </w:r>
      <w:r>
        <w:t xml:space="preserve">chở </w:t>
      </w:r>
      <w:r>
        <w:t xml:space="preserve">hành </w:t>
      </w:r>
      <w:r>
        <w:t xml:space="preserve">khách </w:t>
      </w:r>
      <w:r>
        <w:t xml:space="preserve">trên </w:t>
      </w:r>
      <w:r>
        <w:t xml:space="preserve">tuyến </w:t>
      </w:r>
      <w:r>
        <w:t xml:space="preserve">đường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xe </w:t>
      </w:r>
      <w:r>
        <w:rPr>
          <w:b/>
        </w:rPr>
        <w:t xml:space="preserve">điện </w:t>
      </w:r>
      <w:r>
        <w:rPr>
          <w:b/>
        </w:rPr>
        <w:t xml:space="preserve">ngầm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tàu </w:t>
      </w:r>
      <w:r>
        <w:t xml:space="preserve">điện </w:t>
      </w:r>
      <w:r>
        <w:rPr>
          <w:i/>
        </w:rPr>
        <w:t xml:space="preserve">ngầm. </w:t>
      </w:r>
      <w:r>
        <w:t xml:space="preserve">Xe </w:t>
      </w:r>
      <w:r>
        <w:t xml:space="preserve">điện </w:t>
      </w:r>
      <w:r>
        <w:t xml:space="preserve">chạy </w:t>
      </w:r>
      <w:r>
        <w:t xml:space="preserve">trong </w:t>
      </w:r>
      <w:r>
        <w:t xml:space="preserve">đường </w:t>
      </w:r>
      <w:r>
        <w:t xml:space="preserve">hầm </w:t>
      </w:r>
      <w:r>
        <w:t xml:space="preserve">đào </w:t>
      </w:r>
      <w:r>
        <w:t xml:space="preserve">dưới </w:t>
      </w:r>
      <w:r>
        <w:t xml:space="preserve">mặt </w:t>
      </w:r>
      <w:r>
        <w:t xml:space="preserve">đất. </w:t>
      </w:r>
      <w:r>
        <w:br/>
      </w:r>
      <w:r>
        <w:rPr>
          <w:b/>
        </w:rPr>
        <w:t xml:space="preserve">xe </w:t>
      </w:r>
      <w:r>
        <w:rPr>
          <w:b/>
        </w:rPr>
        <w:t xml:space="preserve">điếu </w:t>
      </w:r>
      <w:r>
        <w:rPr>
          <w:i/>
        </w:rPr>
        <w:t xml:space="preserve">danh từ </w:t>
      </w:r>
      <w:r>
        <w:t xml:space="preserve">ống </w:t>
      </w:r>
      <w:r>
        <w:t xml:space="preserve">dài </w:t>
      </w:r>
      <w:r>
        <w:t xml:space="preserve">và </w:t>
      </w:r>
      <w:r>
        <w:t xml:space="preserve">nhỏ </w:t>
      </w:r>
      <w:r>
        <w:t xml:space="preserve">cắm </w:t>
      </w:r>
      <w:r>
        <w:t xml:space="preserve">vào </w:t>
      </w:r>
      <w:r>
        <w:t xml:space="preserve">điếu </w:t>
      </w:r>
      <w:r>
        <w:t xml:space="preserve">hút </w:t>
      </w:r>
      <w:r>
        <w:t xml:space="preserve">thuốc </w:t>
      </w:r>
      <w:r>
        <w:t xml:space="preserve">lào. </w:t>
      </w:r>
      <w:r>
        <w:br/>
      </w:r>
      <w:r>
        <w:rPr>
          <w:b/>
        </w:rPr>
        <w:t xml:space="preserve">xe </w:t>
      </w:r>
      <w:r>
        <w:rPr>
          <w:b/>
        </w:rPr>
        <w:t xml:space="preserve">đò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Ôtôca. </w:t>
      </w:r>
      <w:r>
        <w:br/>
      </w:r>
      <w:r>
        <w:rPr>
          <w:b/>
        </w:rPr>
        <w:t xml:space="preserve">xe </w:t>
      </w:r>
      <w:r>
        <w:rPr>
          <w:b/>
        </w:rPr>
        <w:t xml:space="preserve">gắn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Xe </w:t>
      </w:r>
      <w:r>
        <w:t xml:space="preserve">người </w:t>
      </w:r>
      <w:r>
        <w:t xml:space="preserve">đi, </w:t>
      </w:r>
      <w:r>
        <w:t xml:space="preserve">có </w:t>
      </w:r>
      <w:r>
        <w:t xml:space="preserve">hai </w:t>
      </w:r>
      <w:r>
        <w:t xml:space="preserve">bánh, </w:t>
      </w:r>
      <w:r>
        <w:t xml:space="preserve">chạy </w:t>
      </w:r>
      <w:r>
        <w:t xml:space="preserve">bằng </w:t>
      </w:r>
      <w:r>
        <w:t xml:space="preserve">động </w:t>
      </w:r>
      <w:r>
        <w:t xml:space="preserve">cơ, </w:t>
      </w:r>
      <w:r>
        <w:t xml:space="preserve">nhưng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sức </w:t>
      </w:r>
      <w:r>
        <w:t xml:space="preserve">người </w:t>
      </w:r>
      <w:r>
        <w:t xml:space="preserve">đạp </w:t>
      </w:r>
      <w:r>
        <w:t xml:space="preserve">đi </w:t>
      </w:r>
      <w:r>
        <w:t xml:space="preserve">được. </w:t>
      </w:r>
      <w:r>
        <w:br/>
      </w:r>
      <w:r>
        <w:rPr>
          <w:b/>
        </w:rPr>
        <w:t xml:space="preserve">xe </w:t>
      </w:r>
      <w:r>
        <w:rPr>
          <w:b/>
        </w:rPr>
        <w:t xml:space="preserve">gÍp </w:t>
      </w:r>
      <w:r>
        <w:rPr>
          <w:i/>
        </w:rPr>
        <w:t xml:space="preserve">xem </w:t>
      </w:r>
      <w:r>
        <w:t xml:space="preserve">xe </w:t>
      </w:r>
      <w:r>
        <w:t xml:space="preserve">Jjeep. </w:t>
      </w:r>
      <w:r>
        <w:br/>
      </w:r>
      <w:r>
        <w:rPr>
          <w:b/>
        </w:rPr>
        <w:t xml:space="preserve">xe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Ôtôca. </w:t>
      </w:r>
      <w:r>
        <w:br/>
      </w:r>
      <w:r>
        <w:rPr>
          <w:b/>
        </w:rPr>
        <w:t xml:space="preserve">xe </w:t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t xml:space="preserve">(cũ). </w:t>
      </w:r>
      <w:r>
        <w:t xml:space="preserve">Xe </w:t>
      </w:r>
      <w:r>
        <w:t xml:space="preserve">lửa. </w:t>
      </w:r>
      <w:r>
        <w:br/>
      </w:r>
      <w:r>
        <w:rPr>
          <w:b/>
        </w:rPr>
        <w:t xml:space="preserve">xe </w:t>
      </w:r>
      <w:r>
        <w:rPr>
          <w:b/>
        </w:rPr>
        <w:t xml:space="preserve">hòm </w:t>
      </w:r>
      <w:r>
        <w:rPr>
          <w:i/>
        </w:rPr>
        <w:t xml:space="preserve">danh từ </w:t>
      </w:r>
      <w:r>
        <w:t xml:space="preserve">Ôtô </w:t>
      </w:r>
      <w:r>
        <w:t xml:space="preserve">có </w:t>
      </w:r>
      <w:r>
        <w:t xml:space="preserve">mui </w:t>
      </w:r>
      <w:r>
        <w:t xml:space="preserve">kín </w:t>
      </w:r>
      <w:r>
        <w:t xml:space="preserve">với </w:t>
      </w:r>
      <w:r>
        <w:t xml:space="preserve">cửa </w:t>
      </w:r>
      <w:r>
        <w:t xml:space="preserve">có </w:t>
      </w:r>
      <w:r>
        <w:t xml:space="preserve">gắn </w:t>
      </w:r>
      <w:r>
        <w:t xml:space="preserve">kính </w:t>
      </w:r>
      <w:r>
        <w:t xml:space="preserve">ở </w:t>
      </w:r>
      <w:r>
        <w:t xml:space="preserve">hai </w:t>
      </w:r>
      <w:r>
        <w:t xml:space="preserve">bên. </w:t>
      </w:r>
      <w:r>
        <w:br/>
      </w:r>
      <w:r>
        <w:rPr>
          <w:b/>
        </w:rPr>
        <w:t xml:space="preserve">xe </w:t>
      </w:r>
      <w:r>
        <w:rPr>
          <w:b/>
        </w:rPr>
        <w:t xml:space="preserve">hơi </w:t>
      </w:r>
      <w:r>
        <w:rPr>
          <w:i/>
        </w:rPr>
        <w:t xml:space="preserve">danh từ </w:t>
      </w:r>
      <w:r>
        <w:t xml:space="preserve">(khẩu ngữ). </w:t>
      </w:r>
      <w:r>
        <w:t xml:space="preserve">Ôtô. </w:t>
      </w:r>
      <w:r>
        <w:br/>
      </w:r>
      <w:r>
        <w:rPr>
          <w:b/>
        </w:rPr>
        <w:t xml:space="preserve">xe </w:t>
      </w:r>
      <w:r>
        <w:rPr>
          <w:b/>
        </w:rPr>
        <w:t xml:space="preserve">jeep </w:t>
      </w:r>
      <w:r>
        <w:rPr>
          <w:i/>
        </w:rPr>
        <w:t xml:space="preserve">danh từ </w:t>
      </w:r>
      <w:r>
        <w:t xml:space="preserve">cũng viết </w:t>
      </w:r>
      <w:r>
        <w:t xml:space="preserve">xe </w:t>
      </w:r>
      <w:r>
        <w:t xml:space="preserve">gíp. </w:t>
      </w:r>
      <w:r>
        <w:t xml:space="preserve">Ôtô </w:t>
      </w:r>
      <w:r>
        <w:t xml:space="preserve">loại </w:t>
      </w:r>
      <w:r>
        <w:t xml:space="preserve">nhỏ, </w:t>
      </w:r>
      <w:r>
        <w:t xml:space="preserve">khoẻ,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Mĩ. </w:t>
      </w:r>
      <w:r>
        <w:br/>
      </w:r>
      <w:r>
        <w:rPr>
          <w:b/>
        </w:rPr>
        <w:t xml:space="preserve">xe </w:t>
      </w:r>
      <w:r>
        <w:rPr>
          <w:b/>
        </w:rPr>
        <w:t xml:space="preserve">kéo </w:t>
      </w:r>
      <w:r>
        <w:rPr>
          <w:i/>
        </w:rPr>
        <w:t xml:space="preserve">danh từ </w:t>
      </w:r>
      <w:r>
        <w:t xml:space="preserve">(khẩu ngữ). </w:t>
      </w:r>
      <w:r>
        <w:t xml:space="preserve">Xe </w:t>
      </w:r>
      <w:r>
        <w:t xml:space="preserve">tay. </w:t>
      </w:r>
      <w:r>
        <w:br/>
      </w:r>
      <w:r>
        <w:rPr>
          <w:b/>
        </w:rPr>
        <w:t xml:space="preserve">xe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(khẩu ngữ). </w:t>
      </w:r>
      <w:r>
        <w:t xml:space="preserve">Ôtôca. </w:t>
      </w:r>
      <w:r>
        <w:br/>
      </w:r>
      <w:r>
        <w:rPr>
          <w:b/>
        </w:rPr>
        <w:t xml:space="preserve">xe </w:t>
      </w:r>
      <w:r>
        <w:rPr>
          <w:b/>
        </w:rPr>
        <w:t xml:space="preserve">lam </w:t>
      </w:r>
      <w:r>
        <w:rPr>
          <w:i/>
        </w:rPr>
        <w:t xml:space="preserve">danh từ </w:t>
      </w:r>
      <w:r>
        <w:t xml:space="preserve">Xe </w:t>
      </w:r>
      <w:r>
        <w:t xml:space="preserve">có </w:t>
      </w:r>
      <w:r>
        <w:t xml:space="preserve">ba </w:t>
      </w:r>
      <w:r>
        <w:t xml:space="preserve">bánh </w:t>
      </w:r>
      <w:r>
        <w:t xml:space="preserve">bằng </w:t>
      </w:r>
      <w:r>
        <w:t xml:space="preserve">caosu, </w:t>
      </w:r>
      <w:r>
        <w:t xml:space="preserve">chạy </w:t>
      </w:r>
      <w:r>
        <w:t xml:space="preserve">bằng </w:t>
      </w:r>
      <w:r>
        <w:t xml:space="preserve">động </w:t>
      </w:r>
      <w:r>
        <w:rPr>
          <w:i/>
        </w:rPr>
        <w:t xml:space="preserve">cơ, </w:t>
      </w:r>
      <w:r>
        <w:t xml:space="preserve">giống </w:t>
      </w:r>
      <w:r>
        <w:t xml:space="preserve">ôtô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dùng </w:t>
      </w:r>
      <w:r>
        <w:t xml:space="preserve">để </w:t>
      </w:r>
      <w:r>
        <w:t xml:space="preserve">chở </w:t>
      </w:r>
      <w:r>
        <w:t xml:space="preserve">người, </w:t>
      </w:r>
      <w:r>
        <w:t xml:space="preserve">chở </w:t>
      </w:r>
      <w:r>
        <w:t xml:space="preserve">hàng </w:t>
      </w:r>
      <w:r>
        <w:t xml:space="preserve">trong </w:t>
      </w:r>
      <w:r>
        <w:t xml:space="preserve">và </w:t>
      </w:r>
      <w:r>
        <w:t xml:space="preserve">ven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xe </w:t>
      </w:r>
      <w:r>
        <w:rPr>
          <w:b/>
        </w:rPr>
        <w:t xml:space="preserve">lăn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Xe </w:t>
      </w:r>
      <w:r>
        <w:t xml:space="preserve">có </w:t>
      </w:r>
      <w:r>
        <w:t xml:space="preserve">bánh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rộng </w:t>
      </w:r>
      <w:r>
        <w:t xml:space="preserve">và </w:t>
      </w:r>
      <w:r>
        <w:t xml:space="preserve">nặng, </w:t>
      </w:r>
      <w:r>
        <w:t xml:space="preserve">chạy </w:t>
      </w:r>
      <w:r>
        <w:t xml:space="preserve">bằng </w:t>
      </w:r>
      <w:r>
        <w:t xml:space="preserve">động </w:t>
      </w:r>
      <w:r>
        <w:t xml:space="preserve">cơ, </w:t>
      </w:r>
      <w:r>
        <w:t xml:space="preserve">dùng </w:t>
      </w:r>
      <w:r>
        <w:t xml:space="preserve">để </w:t>
      </w:r>
      <w:r>
        <w:t xml:space="preserve">nén </w:t>
      </w:r>
      <w:r>
        <w:t xml:space="preserve">đất </w:t>
      </w:r>
      <w:r>
        <w:t xml:space="preserve">đá </w:t>
      </w:r>
      <w:r>
        <w:t xml:space="preserve">rải </w:t>
      </w:r>
      <w:r>
        <w:t xml:space="preserve">đường </w:t>
      </w:r>
      <w:r>
        <w:t xml:space="preserve">cho </w:t>
      </w:r>
      <w:r>
        <w:t xml:space="preserve">phẳng. </w:t>
      </w:r>
      <w:r>
        <w:br/>
      </w:r>
      <w:r>
        <w:rPr>
          <w:b/>
        </w:rPr>
        <w:t xml:space="preserve">xe </w:t>
      </w:r>
      <w:r>
        <w:rPr>
          <w:b/>
        </w:rPr>
        <w:t xml:space="preserve">loan </w:t>
      </w:r>
      <w:r>
        <w:rPr>
          <w:i/>
        </w:rPr>
        <w:t xml:space="preserve">danh từ </w:t>
      </w:r>
      <w:r>
        <w:t xml:space="preserve">Xe </w:t>
      </w:r>
      <w:r>
        <w:t xml:space="preserve">dùng </w:t>
      </w:r>
      <w:r>
        <w:t xml:space="preserve">cho </w:t>
      </w:r>
      <w:r>
        <w:t xml:space="preserve">vua </w:t>
      </w:r>
      <w:r>
        <w:t xml:space="preserve">đi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xe </w:t>
      </w:r>
      <w:r>
        <w:rPr>
          <w:b/>
        </w:rPr>
        <w:t xml:space="preserve">lội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Xe </w:t>
      </w:r>
      <w:r>
        <w:t xml:space="preserve">quân </w:t>
      </w:r>
      <w:r>
        <w:t xml:space="preserve">sự </w:t>
      </w:r>
      <w:r>
        <w:rPr>
          <w:i/>
        </w:rPr>
        <w:t xml:space="preserve">vừa </w:t>
      </w:r>
      <w:r>
        <w:t xml:space="preserve">chạy </w:t>
      </w:r>
      <w:r>
        <w:t xml:space="preserve">được </w:t>
      </w:r>
      <w:r>
        <w:t xml:space="preserve">trên </w:t>
      </w:r>
      <w:r>
        <w:t xml:space="preserve">cạn </w:t>
      </w:r>
      <w:r>
        <w:t xml:space="preserve">vừa </w:t>
      </w:r>
      <w:r>
        <w:t xml:space="preserve">chạy </w:t>
      </w:r>
      <w:r>
        <w:t xml:space="preserve">được </w:t>
      </w:r>
      <w:r>
        <w:t xml:space="preserve">dưới </w:t>
      </w:r>
      <w:r>
        <w:t xml:space="preserve">nước. </w:t>
      </w:r>
      <w:r>
        <w:br/>
      </w:r>
      <w:r>
        <w:rPr>
          <w:b/>
        </w:rPr>
        <w:t xml:space="preserve">xe </w:t>
      </w:r>
      <w:r>
        <w:rPr>
          <w:b/>
        </w:rPr>
        <w:t xml:space="preserve">lud. </w:t>
      </w:r>
      <w:r>
        <w:t xml:space="preserve">(khẩu ngữ). </w:t>
      </w:r>
      <w:r>
        <w:t xml:space="preserve">Xe </w:t>
      </w:r>
      <w:r>
        <w:t xml:space="preserve">lăn </w:t>
      </w:r>
      <w:r>
        <w:t xml:space="preserve">đường. </w:t>
      </w:r>
      <w:r>
        <w:br/>
      </w:r>
      <w:r>
        <w:rPr>
          <w:b/>
        </w:rPr>
        <w:t xml:space="preserve">"xe-lu-lô" </w:t>
      </w:r>
      <w:r>
        <w:rPr>
          <w:i/>
        </w:rPr>
        <w:t xml:space="preserve">xem </w:t>
      </w:r>
      <w:r>
        <w:t xml:space="preserve">cellulos. </w:t>
      </w:r>
      <w:r>
        <w:br/>
      </w:r>
      <w:r>
        <w:rPr>
          <w:b/>
        </w:rPr>
        <w:t xml:space="preserve">xe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Xe </w:t>
      </w:r>
      <w:r>
        <w:t xml:space="preserve">có </w:t>
      </w:r>
      <w:r>
        <w:t xml:space="preserve">đầu </w:t>
      </w:r>
      <w:r>
        <w:t xml:space="preserve">máy </w:t>
      </w:r>
      <w:r>
        <w:t xml:space="preserve">kéo </w:t>
      </w:r>
      <w:r>
        <w:t xml:space="preserve">nhiều </w:t>
      </w:r>
      <w:r>
        <w:t xml:space="preserve">toa </w:t>
      </w:r>
      <w:r>
        <w:t xml:space="preserve">chạy </w:t>
      </w:r>
      <w:r>
        <w:t xml:space="preserve">trên </w:t>
      </w:r>
      <w:r>
        <w:t xml:space="preserve">đường </w:t>
      </w:r>
      <w:r>
        <w:t xml:space="preserve">ray. </w:t>
      </w:r>
      <w:r>
        <w:t xml:space="preserve">Ga </w:t>
      </w:r>
      <w:r>
        <w:t xml:space="preserve">xe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xe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Xe </w:t>
      </w:r>
      <w:r>
        <w:t xml:space="preserve">người </w:t>
      </w:r>
      <w:r>
        <w:t xml:space="preserve">đi, </w:t>
      </w:r>
      <w:r>
        <w:t xml:space="preserve">có </w:t>
      </w:r>
      <w:r>
        <w:t xml:space="preserve">hai </w:t>
      </w:r>
      <w:r>
        <w:t xml:space="preserve">bánh, </w:t>
      </w:r>
      <w:r>
        <w:t xml:space="preserve">chạy </w:t>
      </w:r>
      <w:r>
        <w:t xml:space="preserve">bằng </w:t>
      </w:r>
      <w:r>
        <w:t xml:space="preserve">động </w:t>
      </w:r>
      <w:r>
        <w:t xml:space="preserve">cơ. </w:t>
      </w:r>
      <w:r>
        <w:rPr>
          <w:b/>
        </w:rPr>
        <w:t xml:space="preserve">2 </w:t>
      </w:r>
      <w:r>
        <w:t xml:space="preserve">(ph.; </w:t>
      </w:r>
      <w:r>
        <w:t xml:space="preserve">cũ). </w:t>
      </w:r>
      <w:r>
        <w:t xml:space="preserve">Xe </w:t>
      </w:r>
      <w:r>
        <w:t xml:space="preserve">đạp. </w:t>
      </w:r>
      <w:r>
        <w:t xml:space="preserve">Đạp </w:t>
      </w:r>
      <w:r>
        <w:t xml:space="preserve">xe </w:t>
      </w:r>
      <w:r>
        <w:t xml:space="preserve">máy. </w:t>
      </w:r>
      <w:r>
        <w:br/>
      </w:r>
      <w:r>
        <w:rPr>
          <w:b/>
        </w:rPr>
        <w:t xml:space="preserve">"xe-mi-na"x. </w:t>
      </w:r>
      <w:r>
        <w:rPr>
          <w:b/>
        </w:rPr>
        <w:t xml:space="preserve">semirnar. </w:t>
      </w:r>
      <w:r>
        <w:br/>
      </w:r>
      <w:r>
        <w:rPr>
          <w:b/>
        </w:rPr>
        <w:t xml:space="preserve">xe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Xe </w:t>
      </w:r>
      <w:r>
        <w:t xml:space="preserve">do </w:t>
      </w:r>
      <w:r>
        <w:t xml:space="preserve">ngựa </w:t>
      </w:r>
      <w:r>
        <w:t xml:space="preserve">kéo. </w:t>
      </w:r>
      <w:r>
        <w:t xml:space="preserve">Đánh </w:t>
      </w:r>
      <w:r>
        <w:rPr>
          <w:i/>
        </w:rPr>
        <w:t xml:space="preserve">xe </w:t>
      </w:r>
      <w:r>
        <w:t xml:space="preserve">ngựa. </w:t>
      </w:r>
      <w:r>
        <w:rPr>
          <w:b/>
        </w:rPr>
        <w:t xml:space="preserve">2 </w:t>
      </w:r>
      <w:r>
        <w:t xml:space="preserve">(cũ). </w:t>
      </w:r>
      <w:r>
        <w:t xml:space="preserve">Như </w:t>
      </w:r>
      <w:r>
        <w:rPr>
          <w:i/>
        </w:rPr>
        <w:t xml:space="preserve">ngựa </w:t>
      </w:r>
      <w:r>
        <w:t xml:space="preserve">xe. </w:t>
      </w:r>
      <w:r>
        <w:t xml:space="preserve">Sắm </w:t>
      </w:r>
      <w:r>
        <w:t xml:space="preserve">sanh </w:t>
      </w:r>
      <w:r>
        <w:t xml:space="preserve">xe </w:t>
      </w:r>
      <w:r>
        <w:t xml:space="preserve">ngựa. </w:t>
      </w:r>
      <w:r>
        <w:br/>
      </w:r>
      <w:r>
        <w:rPr>
          <w:b/>
        </w:rPr>
        <w:t xml:space="preserve">"xe-non"x. </w:t>
      </w:r>
      <w:r>
        <w:rPr>
          <w:b/>
        </w:rPr>
        <w:t xml:space="preserve">xenon. </w:t>
      </w:r>
      <w:r>
        <w:br/>
      </w:r>
      <w:r>
        <w:rPr>
          <w:b/>
        </w:rPr>
        <w:t xml:space="preserve">xe </w:t>
      </w:r>
      <w:r>
        <w:rPr>
          <w:b/>
        </w:rPr>
        <w:t xml:space="preserve">nôi </w:t>
      </w:r>
      <w:r>
        <w:rPr>
          <w:i/>
        </w:rPr>
        <w:t xml:space="preserve">danh từ </w:t>
      </w:r>
      <w:r>
        <w:t xml:space="preserve">Xe </w:t>
      </w:r>
      <w:r>
        <w:t xml:space="preserve">nhỏ, </w:t>
      </w:r>
      <w:r>
        <w:t xml:space="preserve">có </w:t>
      </w:r>
      <w:r>
        <w:t xml:space="preserve">chỗ </w:t>
      </w:r>
      <w:r>
        <w:t xml:space="preserve">đặt </w:t>
      </w:r>
      <w:r>
        <w:t xml:space="preserve">trẻ </w:t>
      </w:r>
      <w:r>
        <w:t xml:space="preserve">nhỏ </w:t>
      </w:r>
      <w:r>
        <w:t xml:space="preserve">vào, </w:t>
      </w:r>
      <w:r>
        <w:t xml:space="preserve">đấy </w:t>
      </w:r>
      <w:r>
        <w:t xml:space="preserve">đi </w:t>
      </w:r>
      <w:r>
        <w:t xml:space="preserve">được. </w:t>
      </w:r>
      <w:r>
        <w:br/>
      </w:r>
      <w:r>
        <w:rPr>
          <w:b/>
        </w:rPr>
        <w:t xml:space="preserve">xe </w:t>
      </w:r>
      <w:r>
        <w:rPr>
          <w:b/>
        </w:rPr>
        <w:t xml:space="preserve">nước </w:t>
      </w:r>
      <w:r>
        <w:rPr>
          <w:b/>
        </w:rPr>
        <w:t xml:space="preserve">d.x. </w:t>
      </w:r>
      <w:r>
        <w:rPr>
          <w:b/>
        </w:rPr>
        <w:t xml:space="preserve">cọn. </w:t>
      </w:r>
      <w:r>
        <w:br/>
      </w:r>
      <w:r>
        <w:rPr>
          <w:b/>
        </w:rPr>
        <w:t xml:space="preserve">xe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(khẩu ngữ). </w:t>
      </w:r>
      <w:r>
        <w:t xml:space="preserve">Xe </w:t>
      </w:r>
      <w:r>
        <w:t xml:space="preserve">cộ, </w:t>
      </w:r>
      <w:r>
        <w:t xml:space="preserve">về </w:t>
      </w:r>
      <w:r>
        <w:t xml:space="preserve">mặt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lại, </w:t>
      </w:r>
      <w:r>
        <w:t xml:space="preserve">vận </w:t>
      </w:r>
      <w:r>
        <w:t xml:space="preserve">chuyển. </w:t>
      </w:r>
      <w:r>
        <w:t xml:space="preserve">Chuẩn </w:t>
      </w:r>
      <w:r>
        <w:rPr>
          <w:i/>
        </w:rPr>
        <w:t xml:space="preserve">bị </w:t>
      </w:r>
      <w:r>
        <w:t xml:space="preserve">xe </w:t>
      </w:r>
      <w:r>
        <w:rPr>
          <w:i/>
        </w:rPr>
        <w:t xml:space="preserve">pháo </w:t>
      </w:r>
      <w:r>
        <w:rPr>
          <w:i/>
        </w:rPr>
        <w:t xml:space="preserve">đổ </w:t>
      </w:r>
      <w:r>
        <w:rPr>
          <w:i/>
        </w:rPr>
        <w:t xml:space="preserve">đi. </w:t>
      </w:r>
      <w:r>
        <w:t xml:space="preserve">Tiền </w:t>
      </w:r>
      <w:r>
        <w:t xml:space="preserve">xe </w:t>
      </w:r>
      <w:r>
        <w:rPr>
          <w:i/>
        </w:rPr>
        <w:t xml:space="preserve">pháo. </w:t>
      </w:r>
      <w:r>
        <w:br/>
      </w:r>
      <w:r>
        <w:rPr>
          <w:b/>
        </w:rPr>
        <w:t xml:space="preserve">xe </w:t>
      </w:r>
      <w:r>
        <w:rPr>
          <w:b/>
        </w:rPr>
        <w:t xml:space="preserve">quệt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chuyên </w:t>
      </w:r>
      <w:r>
        <w:t xml:space="preserve">không </w:t>
      </w:r>
      <w:r>
        <w:t xml:space="preserve">có </w:t>
      </w:r>
      <w:r>
        <w:t xml:space="preserve">bánh, </w:t>
      </w:r>
      <w:r>
        <w:t xml:space="preserve">do </w:t>
      </w:r>
      <w:r>
        <w:t xml:space="preserve">trâu </w:t>
      </w:r>
      <w:r>
        <w:t xml:space="preserve">bò </w:t>
      </w:r>
      <w:r>
        <w:t xml:space="preserve">kéo </w:t>
      </w:r>
      <w:r>
        <w:t xml:space="preserve">chạy </w:t>
      </w:r>
      <w:r>
        <w:t xml:space="preserve">trượt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miền </w:t>
      </w:r>
      <w:r>
        <w:t xml:space="preserve">núi. </w:t>
      </w:r>
      <w:r>
        <w:br/>
      </w:r>
      <w:r>
        <w:rPr>
          <w:b/>
        </w:rPr>
        <w:t xml:space="preserve">"xe-re-nát"x. </w:t>
      </w:r>
      <w:r>
        <w:rPr>
          <w:b/>
        </w:rPr>
        <w:t xml:space="preserve">serenata. </w:t>
      </w:r>
      <w:r>
        <w:br/>
      </w:r>
      <w:r>
        <w:rPr>
          <w:b/>
        </w:rPr>
        <w:t xml:space="preserve">xe </w:t>
      </w:r>
      <w:r>
        <w:rPr>
          <w:b/>
        </w:rPr>
        <w:t xml:space="preserve">song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Xe </w:t>
      </w:r>
      <w:r>
        <w:t xml:space="preserve">hai </w:t>
      </w:r>
      <w:r>
        <w:t xml:space="preserve">ngựa </w:t>
      </w:r>
      <w:r>
        <w:t xml:space="preserve">kéo. </w:t>
      </w:r>
      <w:r>
        <w:br/>
      </w:r>
      <w:r>
        <w:rPr>
          <w:b/>
        </w:rPr>
        <w:t xml:space="preserve">xe </w:t>
      </w:r>
      <w:r>
        <w:rPr>
          <w:b/>
        </w:rPr>
        <w:t xml:space="preserve">tải </w:t>
      </w:r>
      <w:r>
        <w:rPr>
          <w:i/>
        </w:rPr>
        <w:t xml:space="preserve">danh từ </w:t>
      </w:r>
      <w:r>
        <w:t xml:space="preserve">Ôtô </w:t>
      </w:r>
      <w:r>
        <w:t xml:space="preserve">lớn </w:t>
      </w:r>
      <w:r>
        <w:t xml:space="preserve">để </w:t>
      </w:r>
      <w:r>
        <w:t xml:space="preserve">chở </w:t>
      </w:r>
      <w:r>
        <w:t xml:space="preserve">hàng. </w:t>
      </w:r>
      <w:r>
        <w:br/>
      </w:r>
      <w:r>
        <w:rPr>
          <w:b/>
        </w:rPr>
        <w:t xml:space="preserve">xe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Xe </w:t>
      </w:r>
      <w:r>
        <w:t xml:space="preserve">hai </w:t>
      </w:r>
      <w:r>
        <w:t xml:space="preserve">bánh, </w:t>
      </w:r>
      <w:r>
        <w:t xml:space="preserve">có </w:t>
      </w:r>
      <w:r>
        <w:t xml:space="preserve">càng </w:t>
      </w:r>
      <w:r>
        <w:t xml:space="preserve">dài, </w:t>
      </w:r>
      <w:r>
        <w:t xml:space="preserve">do </w:t>
      </w:r>
      <w:r>
        <w:t xml:space="preserve">người </w:t>
      </w:r>
      <w:r>
        <w:t xml:space="preserve">kéo, </w:t>
      </w:r>
      <w:r>
        <w:t xml:space="preserve">thường </w:t>
      </w:r>
      <w:r>
        <w:t xml:space="preserve">để </w:t>
      </w:r>
      <w:r>
        <w:t xml:space="preserve">chở </w:t>
      </w:r>
      <w:r>
        <w:t xml:space="preserve">người,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xe </w:t>
      </w:r>
      <w:r>
        <w:rPr>
          <w:b/>
        </w:rPr>
        <w:t xml:space="preserve">tăng </w:t>
      </w:r>
      <w:r>
        <w:rPr>
          <w:i/>
        </w:rPr>
        <w:t xml:space="preserve">danh từ </w:t>
      </w:r>
      <w:r>
        <w:t xml:space="preserve">Xe </w:t>
      </w:r>
      <w:r>
        <w:t xml:space="preserve">có </w:t>
      </w:r>
      <w:r>
        <w:t xml:space="preserve">vỏ </w:t>
      </w:r>
      <w:r>
        <w:t xml:space="preserve">thép </w:t>
      </w:r>
      <w:r>
        <w:t xml:space="preserve">dày, </w:t>
      </w:r>
      <w:r>
        <w:t xml:space="preserve">chạy </w:t>
      </w:r>
      <w:r>
        <w:t xml:space="preserve">bằng </w:t>
      </w:r>
      <w:r>
        <w:t xml:space="preserve">xích </w:t>
      </w:r>
      <w:r>
        <w:t xml:space="preserve">sắt, </w:t>
      </w:r>
      <w:r>
        <w:t xml:space="preserve">có </w:t>
      </w:r>
      <w:r>
        <w:t xml:space="preserve">sức </w:t>
      </w:r>
      <w:r>
        <w:t xml:space="preserve">vận </w:t>
      </w:r>
      <w:r>
        <w:t xml:space="preserve">động </w:t>
      </w:r>
      <w:r>
        <w:t xml:space="preserve">cao, </w:t>
      </w:r>
      <w:r>
        <w:t xml:space="preserve">hoả </w:t>
      </w:r>
      <w:r>
        <w:t xml:space="preserve">lực </w:t>
      </w:r>
      <w:r>
        <w:t xml:space="preserve">mạnh, </w:t>
      </w:r>
      <w:r>
        <w:t xml:space="preserve">dùng </w:t>
      </w:r>
      <w:r>
        <w:t xml:space="preserve">để </w:t>
      </w:r>
      <w:r>
        <w:t xml:space="preserve">chiến </w:t>
      </w:r>
      <w:r>
        <w:t xml:space="preserve">đấu. </w:t>
      </w:r>
      <w:r>
        <w:t xml:space="preserve">Tiểu </w:t>
      </w:r>
      <w:r>
        <w:t xml:space="preserve">đoàn </w:t>
      </w:r>
      <w:r>
        <w:t xml:space="preserve">xe </w:t>
      </w:r>
      <w:r>
        <w:t xml:space="preserve">tăng. </w:t>
      </w:r>
      <w:r>
        <w:br/>
      </w:r>
      <w:r>
        <w:rPr>
          <w:b/>
        </w:rPr>
        <w:t xml:space="preserve">xe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Xe </w:t>
      </w:r>
      <w:r>
        <w:t xml:space="preserve">đạp </w:t>
      </w:r>
      <w:r>
        <w:t xml:space="preserve">được </w:t>
      </w:r>
      <w:r>
        <w:t xml:space="preserve">cải </w:t>
      </w:r>
      <w:r>
        <w:t xml:space="preserve">tiến </w:t>
      </w:r>
      <w:r>
        <w:rPr>
          <w:i/>
        </w:rPr>
        <w:t xml:space="preserve">để </w:t>
      </w:r>
      <w:r>
        <w:t xml:space="preserve">chuyên </w:t>
      </w:r>
      <w:r>
        <w:t xml:space="preserve">dùng </w:t>
      </w:r>
      <w:r>
        <w:t xml:space="preserve">vận </w:t>
      </w:r>
      <w:r>
        <w:t xml:space="preserve">chuyển </w:t>
      </w:r>
      <w:r>
        <w:t xml:space="preserve">hàng, </w:t>
      </w:r>
      <w:r>
        <w:t xml:space="preserve">dùng </w:t>
      </w:r>
      <w:r>
        <w:t xml:space="preserve">sức </w:t>
      </w:r>
      <w:r>
        <w:t xml:space="preserve">người </w:t>
      </w:r>
      <w:r>
        <w:t xml:space="preserve">đấy. </w:t>
      </w:r>
      <w:r>
        <w:br/>
      </w:r>
      <w:r>
        <w:rPr>
          <w:b/>
        </w:rPr>
        <w:t xml:space="preserve">xe </w:t>
      </w:r>
      <w:r>
        <w:rPr>
          <w:b/>
        </w:rPr>
        <w:t xml:space="preserve">thổ </w:t>
      </w:r>
      <w:r>
        <w:rPr>
          <w:b/>
        </w:rPr>
        <w:t xml:space="preserve">mộ </w:t>
      </w:r>
      <w:r>
        <w:rPr>
          <w:i/>
        </w:rPr>
        <w:t xml:space="preserve">danh từ </w:t>
      </w:r>
      <w:r>
        <w:t xml:space="preserve">Xe </w:t>
      </w:r>
      <w:r>
        <w:t xml:space="preserve">ngựa </w:t>
      </w:r>
      <w:r>
        <w:t xml:space="preserve">có </w:t>
      </w:r>
      <w:r>
        <w:t xml:space="preserve">hai </w:t>
      </w:r>
      <w:r>
        <w:t xml:space="preserve">bánh </w:t>
      </w:r>
      <w:r>
        <w:t xml:space="preserve">để </w:t>
      </w:r>
      <w:r>
        <w:t xml:space="preserve">chở </w:t>
      </w:r>
      <w:r>
        <w:t xml:space="preserve">khách </w:t>
      </w:r>
      <w:r>
        <w:t xml:space="preserve">và </w:t>
      </w:r>
      <w:r>
        <w:t xml:space="preserve">hàng. </w:t>
      </w:r>
      <w:r>
        <w:br/>
      </w:r>
      <w:r>
        <w:rPr>
          <w:b/>
        </w:rPr>
        <w:t xml:space="preserve">xẻ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Cưa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tấm </w:t>
      </w:r>
      <w:r>
        <w:t xml:space="preserve">mỏng </w:t>
      </w:r>
      <w:r>
        <w:t xml:space="preserve">theo </w:t>
      </w:r>
      <w:r>
        <w:t xml:space="preserve">chiều </w:t>
      </w:r>
      <w:r>
        <w:t xml:space="preserve">dọc. </w:t>
      </w:r>
      <w:r>
        <w:t xml:space="preserve">Xẻ </w:t>
      </w:r>
      <w:r>
        <w:t xml:space="preserve">ván. </w:t>
      </w:r>
      <w:r>
        <w:t xml:space="preserve">Thợ </w:t>
      </w:r>
      <w:r>
        <w:t xml:space="preserve">xẻ. </w:t>
      </w:r>
      <w:r>
        <w:rPr>
          <w:b/>
        </w:rPr>
        <w:t xml:space="preserve">2 </w:t>
      </w:r>
      <w:r>
        <w:t xml:space="preserve">Chia, </w:t>
      </w:r>
      <w:r>
        <w:t xml:space="preserve">cắt </w:t>
      </w:r>
      <w:r>
        <w:t xml:space="preserve">cho </w:t>
      </w:r>
      <w:r>
        <w:t xml:space="preserve">rời </w:t>
      </w:r>
      <w:r>
        <w:t xml:space="preserve">ra </w:t>
      </w:r>
      <w:r>
        <w:t xml:space="preserve">theo </w:t>
      </w:r>
      <w:r>
        <w:t xml:space="preserve">chiều </w:t>
      </w:r>
      <w:r>
        <w:t xml:space="preserve">dọc, </w:t>
      </w:r>
      <w:r>
        <w:t xml:space="preserve">không </w:t>
      </w:r>
      <w:r>
        <w:t xml:space="preserve">để </w:t>
      </w:r>
      <w:r>
        <w:t xml:space="preserve">liền. </w:t>
      </w:r>
      <w:r>
        <w:rPr>
          <w:i/>
        </w:rPr>
        <w:t xml:space="preserve">áo </w:t>
      </w:r>
      <w:r>
        <w:t xml:space="preserve">xẻ </w:t>
      </w:r>
      <w:r>
        <w:t xml:space="preserve">tà. </w:t>
      </w:r>
      <w:r>
        <w:rPr>
          <w:b/>
        </w:rPr>
        <w:t xml:space="preserve">3 </w:t>
      </w:r>
      <w:r>
        <w:t xml:space="preserve">(phương ngữ). </w:t>
      </w:r>
      <w:r>
        <w:t xml:space="preserve">Bố. </w:t>
      </w:r>
      <w:r>
        <w:t xml:space="preserve">Xé </w:t>
      </w:r>
      <w:r>
        <w:t xml:space="preserve">trái </w:t>
      </w:r>
      <w:r>
        <w:rPr>
          <w:i/>
        </w:rPr>
        <w:t xml:space="preserve">mít. </w:t>
      </w:r>
      <w:r>
        <w:rPr>
          <w:b/>
        </w:rPr>
        <w:t xml:space="preserve">4 </w:t>
      </w:r>
      <w:r>
        <w:t xml:space="preserve">Đào </w:t>
      </w:r>
      <w:r>
        <w:t xml:space="preserve">thành </w:t>
      </w:r>
      <w:r>
        <w:t xml:space="preserve">đường </w:t>
      </w:r>
      <w:r>
        <w:t xml:space="preserve">dài, </w:t>
      </w:r>
      <w:r>
        <w:t xml:space="preserve">thường </w:t>
      </w:r>
      <w:r>
        <w:t xml:space="preserve">cho </w:t>
      </w:r>
      <w:r>
        <w:t xml:space="preserve">thông, </w:t>
      </w:r>
      <w:r>
        <w:t xml:space="preserve">thoát. </w:t>
      </w:r>
      <w:r>
        <w:t xml:space="preserve">Xẻ </w:t>
      </w:r>
      <w:r>
        <w:t xml:space="preserve">núi </w:t>
      </w:r>
      <w:r>
        <w:rPr>
          <w:i/>
        </w:rPr>
        <w:t xml:space="preserve">mở </w:t>
      </w:r>
      <w:r>
        <w:rPr>
          <w:i/>
        </w:rPr>
        <w:t xml:space="preserve">đường. </w:t>
      </w:r>
      <w:r>
        <w:t xml:space="preserve">Xẻ </w:t>
      </w:r>
      <w:r>
        <w:t xml:space="preserve">rãnh </w:t>
      </w:r>
      <w:r>
        <w:t xml:space="preserve">thoát </w:t>
      </w:r>
      <w:r>
        <w:t xml:space="preserve">nước. </w:t>
      </w:r>
      <w:r>
        <w:br/>
      </w:r>
      <w:r>
        <w:rPr>
          <w:b/>
        </w:rPr>
        <w:t xml:space="preserve">xé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hình </w:t>
      </w:r>
      <w:r>
        <w:t xml:space="preserve">tấm </w:t>
      </w:r>
      <w:r>
        <w:t xml:space="preserve">mỏng </w:t>
      </w:r>
      <w:r>
        <w:t xml:space="preserve">rách </w:t>
      </w:r>
      <w:r>
        <w:t xml:space="preserve">ra, </w:t>
      </w:r>
      <w:r>
        <w:t xml:space="preserve">đứt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mảnh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tay </w:t>
      </w:r>
      <w:r>
        <w:t xml:space="preserve">giật </w:t>
      </w:r>
      <w:r>
        <w:t xml:space="preserve">mạnh </w:t>
      </w:r>
      <w:r>
        <w:t xml:space="preserve">hoặc </w:t>
      </w:r>
      <w:r>
        <w:t xml:space="preserve">kéo </w:t>
      </w:r>
      <w:r>
        <w:t xml:space="preserve">về </w:t>
      </w:r>
      <w:r>
        <w:t xml:space="preserve">hai </w:t>
      </w:r>
      <w:r>
        <w:t xml:space="preserve">phía </w:t>
      </w:r>
      <w:r>
        <w:t xml:space="preserve">ngược </w:t>
      </w:r>
      <w:r>
        <w:t xml:space="preserve">nhau, </w:t>
      </w:r>
      <w:r>
        <w:t xml:space="preserve">không </w:t>
      </w:r>
      <w:r>
        <w:t xml:space="preserve">dùng </w:t>
      </w:r>
      <w:r>
        <w:t xml:space="preserve">dụng </w:t>
      </w:r>
      <w:r>
        <w:t xml:space="preserve">cụ </w:t>
      </w:r>
      <w:r>
        <w:t xml:space="preserve">sắc. </w:t>
      </w:r>
      <w:r>
        <w:t xml:space="preserve">Xé </w:t>
      </w:r>
      <w:r>
        <w:t xml:space="preserve">giấy </w:t>
      </w:r>
      <w:r>
        <w:t xml:space="preserve">trong </w:t>
      </w:r>
      <w:r>
        <w:t xml:space="preserve">uở. </w:t>
      </w:r>
      <w:r>
        <w:t xml:space="preserve">Xé </w:t>
      </w:r>
      <w:r>
        <w:t xml:space="preserve">ué. </w:t>
      </w:r>
      <w:r>
        <w:t xml:space="preserve">Xé </w:t>
      </w:r>
      <w:r>
        <w:rPr>
          <w:i/>
        </w:rPr>
        <w:t xml:space="preserve">đôi </w:t>
      </w:r>
      <w:r>
        <w:t xml:space="preserve">miếng </w:t>
      </w:r>
      <w:r>
        <w:rPr>
          <w:i/>
        </w:rPr>
        <w:t xml:space="preserve">uái. </w:t>
      </w:r>
      <w:r>
        <w:t xml:space="preserve">Ruột </w:t>
      </w:r>
      <w:r>
        <w:t xml:space="preserve">đau </w:t>
      </w:r>
      <w:r>
        <w:t xml:space="preserve">như </w:t>
      </w:r>
      <w:r>
        <w:rPr>
          <w:i/>
        </w:rPr>
        <w:t xml:space="preserve">xé. </w:t>
      </w:r>
      <w:r>
        <w:t xml:space="preserve">Xé </w:t>
      </w:r>
      <w:r>
        <w:t xml:space="preserve">bỏ </w:t>
      </w:r>
      <w:r>
        <w:t xml:space="preserve">hiệp </w:t>
      </w:r>
      <w:r>
        <w:t xml:space="preserve">ước </w:t>
      </w:r>
      <w:r>
        <w:t xml:space="preserve">(bóng (nghĩa bóng)).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rách </w:t>
      </w:r>
      <w:r>
        <w:t xml:space="preserve">toạc </w:t>
      </w:r>
      <w:r>
        <w:t xml:space="preserve">ra, </w:t>
      </w:r>
      <w:r>
        <w:t xml:space="preserve">chia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mảnh. </w:t>
      </w:r>
      <w:r>
        <w:rPr>
          <w:i/>
        </w:rPr>
        <w:t xml:space="preserve">áo </w:t>
      </w:r>
      <w:r>
        <w:rPr>
          <w:i/>
        </w:rPr>
        <w:t xml:space="preserve">bị </w:t>
      </w:r>
      <w:r>
        <w:t xml:space="preserve">gai </w:t>
      </w:r>
      <w:r>
        <w:t xml:space="preserve">xé </w:t>
      </w:r>
      <w:r>
        <w:rPr>
          <w:i/>
        </w:rPr>
        <w:t xml:space="preserve">rách. </w:t>
      </w:r>
      <w:r>
        <w:t xml:space="preserve">Gió </w:t>
      </w:r>
      <w:r>
        <w:t xml:space="preserve">xé </w:t>
      </w:r>
      <w:r>
        <w:t xml:space="preserve">nát </w:t>
      </w:r>
      <w:r>
        <w:t xml:space="preserve">tàu </w:t>
      </w:r>
      <w:r>
        <w:rPr>
          <w:i/>
        </w:rPr>
        <w:t xml:space="preserve">lá. </w:t>
      </w:r>
      <w:r>
        <w:t xml:space="preserve">Tia </w:t>
      </w:r>
      <w:r>
        <w:t xml:space="preserve">chớp </w:t>
      </w:r>
      <w:r>
        <w:t xml:space="preserve">xé </w:t>
      </w:r>
      <w:r>
        <w:rPr>
          <w:i/>
        </w:rPr>
        <w:t xml:space="preserve">màn </w:t>
      </w:r>
      <w:r>
        <w:rPr>
          <w:i/>
        </w:rPr>
        <w:t xml:space="preserve">đêm. </w:t>
      </w:r>
      <w:r>
        <w:br w:type="page"/>
      </w:r>
      <w:r>
        <w:rPr>
          <w:b/>
        </w:rPr>
        <w:t xml:space="preserve">xé </w:t>
      </w:r>
      <w:r>
        <w:rPr>
          <w:b/>
        </w:rPr>
        <w:t xml:space="preserve">lẻ </w:t>
      </w:r>
      <w:r>
        <w:rPr>
          <w:i/>
        </w:rPr>
        <w:t xml:space="preserve">động từ </w:t>
      </w:r>
      <w:r>
        <w:t xml:space="preserve">Chia, </w:t>
      </w:r>
      <w:r>
        <w:t xml:space="preserve">tách </w:t>
      </w:r>
      <w:r>
        <w:t xml:space="preserve">ra </w:t>
      </w:r>
      <w:r>
        <w:t xml:space="preserve">làm </w:t>
      </w:r>
      <w:r>
        <w:t xml:space="preserve">nhiều </w:t>
      </w:r>
      <w:r>
        <w:t xml:space="preserve">phần, </w:t>
      </w:r>
      <w:r>
        <w:t xml:space="preserve">nhiều </w:t>
      </w:r>
      <w:r>
        <w:t xml:space="preserve">bộ </w:t>
      </w:r>
      <w:r>
        <w:t xml:space="preserve">phận </w:t>
      </w:r>
      <w:r>
        <w:t xml:space="preserve">nhỏ </w:t>
      </w:r>
      <w:r>
        <w:t xml:space="preserve">riêng </w:t>
      </w:r>
      <w:r>
        <w:t xml:space="preserve">rẽ, </w:t>
      </w:r>
      <w:r>
        <w:t xml:space="preserve">không </w:t>
      </w:r>
      <w:r>
        <w:t xml:space="preserve">để </w:t>
      </w:r>
      <w:r>
        <w:t xml:space="preserve">nguyên </w:t>
      </w:r>
      <w:r>
        <w:t xml:space="preserve">khối </w:t>
      </w:r>
      <w:r>
        <w:t xml:space="preserve">nữa. </w:t>
      </w:r>
      <w:r>
        <w:t xml:space="preserve">Xé </w:t>
      </w:r>
      <w:r>
        <w:t xml:space="preserve">lẻ </w:t>
      </w:r>
      <w:r>
        <w:rPr>
          <w:i/>
        </w:rPr>
        <w:t xml:space="preserve">tấm </w:t>
      </w:r>
      <w:r>
        <w:t xml:space="preserve">uải. </w:t>
      </w:r>
      <w:r>
        <w:t xml:space="preserve">Không </w:t>
      </w:r>
      <w:r>
        <w:t xml:space="preserve">đi </w:t>
      </w:r>
      <w:r>
        <w:rPr>
          <w:i/>
        </w:rPr>
        <w:t xml:space="preserve">tập </w:t>
      </w:r>
      <w:r>
        <w:rPr>
          <w:i/>
        </w:rPr>
        <w:t xml:space="preserve">trung, </w:t>
      </w:r>
      <w:r>
        <w:rPr>
          <w:i/>
        </w:rPr>
        <w:t xml:space="preserve">mà </w:t>
      </w:r>
      <w:r>
        <w:t xml:space="preserve">xé </w:t>
      </w:r>
      <w:r>
        <w:rPr>
          <w:i/>
        </w:rPr>
        <w:t xml:space="preserve">lẻ </w:t>
      </w:r>
      <w:r>
        <w:t xml:space="preserve">từng </w:t>
      </w:r>
      <w:r>
        <w:t xml:space="preserve">người </w:t>
      </w:r>
      <w:r>
        <w:t xml:space="preserve">một. </w:t>
      </w:r>
      <w:r>
        <w:br/>
      </w:r>
      <w:r>
        <w:rPr>
          <w:b/>
        </w:rPr>
        <w:t xml:space="preserve">xé </w:t>
      </w:r>
      <w:r>
        <w:rPr>
          <w:b/>
        </w:rPr>
        <w:t xml:space="preserve">phay </w:t>
      </w:r>
      <w:r>
        <w:rPr>
          <w:i/>
        </w:rPr>
        <w:t xml:space="preserve">động từ </w:t>
      </w:r>
      <w:r>
        <w:t xml:space="preserve">Xé </w:t>
      </w:r>
      <w:r>
        <w:t xml:space="preserve">thành </w:t>
      </w:r>
      <w:r>
        <w:t xml:space="preserve">miếng </w:t>
      </w:r>
      <w:r>
        <w:t xml:space="preserve">nhỏ </w:t>
      </w:r>
      <w:r>
        <w:t xml:space="preserve">và </w:t>
      </w:r>
      <w:r>
        <w:t xml:space="preserve">trộn </w:t>
      </w:r>
      <w:r>
        <w:t xml:space="preserve">với </w:t>
      </w:r>
      <w:r>
        <w:t xml:space="preserve">gia </w:t>
      </w:r>
      <w:r>
        <w:t xml:space="preserve">vị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thịt </w:t>
      </w:r>
      <w:r>
        <w:t xml:space="preserve">gà </w:t>
      </w:r>
      <w:r>
        <w:t xml:space="preserve">luộc). </w:t>
      </w:r>
      <w:r>
        <w:t xml:space="preserve">Món </w:t>
      </w:r>
      <w:r>
        <w:t xml:space="preserve">thịt </w:t>
      </w:r>
      <w:r>
        <w:t xml:space="preserve">gà </w:t>
      </w:r>
      <w:r>
        <w:t xml:space="preserve">xé </w:t>
      </w:r>
      <w:r>
        <w:t xml:space="preserve">phay. </w:t>
      </w:r>
      <w:r>
        <w:br/>
      </w:r>
      <w:r>
        <w:rPr>
          <w:b/>
        </w:rPr>
        <w:t xml:space="preserve">xế </w:t>
      </w:r>
      <w:r>
        <w:rPr>
          <w:b/>
        </w:rPr>
        <w:t xml:space="preserve">rào </w:t>
      </w:r>
      <w:r>
        <w:rPr>
          <w:i/>
        </w:rPr>
        <w:t xml:space="preserve">động từ </w:t>
      </w:r>
      <w:r>
        <w:t xml:space="preserve">xem </w:t>
      </w:r>
      <w:r>
        <w:t xml:space="preserve">phá </w:t>
      </w:r>
      <w:r>
        <w:rPr>
          <w:i/>
        </w:rPr>
        <w:t xml:space="preserve">rào. </w:t>
      </w:r>
      <w:r>
        <w:br/>
      </w:r>
      <w:r>
        <w:rPr>
          <w:b/>
        </w:rPr>
        <w:t xml:space="preserve">xé </w:t>
      </w:r>
      <w:r>
        <w:rPr>
          <w:b/>
        </w:rPr>
        <w:t xml:space="preserve">xác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phanh </w:t>
      </w:r>
      <w:r>
        <w:t xml:space="preserve">thây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lời </w:t>
      </w:r>
      <w:r>
        <w:t xml:space="preserve">đe </w:t>
      </w:r>
      <w:r>
        <w:t xml:space="preserve">doa). </w:t>
      </w:r>
      <w:r>
        <w:br/>
      </w:r>
      <w:r>
        <w:rPr>
          <w:b/>
        </w:rPr>
        <w:t xml:space="preserve">xelulo </w:t>
      </w:r>
      <w:r>
        <w:rPr>
          <w:i/>
        </w:rPr>
        <w:t xml:space="preserve">xem </w:t>
      </w:r>
      <w:r>
        <w:t xml:space="preserve">cellulos. </w:t>
      </w:r>
      <w:r>
        <w:br/>
      </w:r>
      <w:r>
        <w:rPr>
          <w:b/>
        </w:rPr>
        <w:t xml:space="preserve">xem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biết </w:t>
      </w:r>
      <w:r>
        <w:t xml:space="preserve">bằng </w:t>
      </w:r>
      <w:r>
        <w:t xml:space="preserve">mắt. </w:t>
      </w:r>
      <w:r>
        <w:t xml:space="preserve">Xem </w:t>
      </w:r>
      <w:r>
        <w:t xml:space="preserve">phong </w:t>
      </w:r>
      <w:r>
        <w:t xml:space="preserve">cảnh. </w:t>
      </w:r>
      <w:r>
        <w:t xml:space="preserve">Xem </w:t>
      </w:r>
      <w:r>
        <w:rPr>
          <w:i/>
        </w:rPr>
        <w:t xml:space="preserve">kịch. </w:t>
      </w:r>
      <w:r>
        <w:t xml:space="preserve">Xem </w:t>
      </w:r>
      <w:r>
        <w:t xml:space="preserve">sách. </w:t>
      </w:r>
      <w:r>
        <w:rPr>
          <w:b/>
        </w:rPr>
        <w:t xml:space="preserve">2 </w:t>
      </w:r>
      <w:r>
        <w:t xml:space="preserve">Nhận </w:t>
      </w:r>
      <w:r>
        <w:t xml:space="preserve">định, </w:t>
      </w:r>
      <w:r>
        <w:t xml:space="preserve">đánh </w:t>
      </w:r>
      <w:r>
        <w:t xml:space="preserve">giá, </w:t>
      </w:r>
      <w:r>
        <w:t xml:space="preserve">dựa </w:t>
      </w:r>
      <w:r>
        <w:t xml:space="preserve">vào </w:t>
      </w:r>
      <w:r>
        <w:t xml:space="preserve">kết </w:t>
      </w:r>
      <w:r>
        <w:t xml:space="preserve">quả </w:t>
      </w:r>
      <w:r>
        <w:t xml:space="preserve">quan </w:t>
      </w:r>
      <w:r>
        <w:t xml:space="preserve">sát </w:t>
      </w:r>
      <w:r>
        <w:t xml:space="preserve">được. </w:t>
      </w:r>
      <w:r>
        <w:t xml:space="preserve">Việc </w:t>
      </w:r>
      <w:r>
        <w:t xml:space="preserve">này </w:t>
      </w:r>
      <w:r>
        <w:t xml:space="preserve">xem </w:t>
      </w:r>
      <w:r>
        <w:t xml:space="preserve">ra </w:t>
      </w:r>
      <w:r>
        <w:t xml:space="preserve">không </w:t>
      </w:r>
      <w:r>
        <w:t xml:space="preserve">ốn. </w:t>
      </w:r>
      <w:r>
        <w:t xml:space="preserve">Xem </w:t>
      </w:r>
      <w:r>
        <w:t xml:space="preserve">ý </w:t>
      </w:r>
      <w:r>
        <w:t xml:space="preserve">nó </w:t>
      </w:r>
      <w:r>
        <w:rPr>
          <w:i/>
        </w:rPr>
        <w:t xml:space="preserve">không </w:t>
      </w:r>
      <w:r>
        <w:t xml:space="preserve">bằng </w:t>
      </w:r>
      <w:r>
        <w:t xml:space="preserve">lòng. </w:t>
      </w:r>
      <w:r>
        <w:t xml:space="preserve">Xem </w:t>
      </w:r>
      <w:r>
        <w:t xml:space="preserve">bệnh </w:t>
      </w:r>
      <w:r>
        <w:t xml:space="preserve">(khám </w:t>
      </w:r>
      <w:r>
        <w:t xml:space="preserve">bệnh). </w:t>
      </w:r>
      <w:r>
        <w:rPr>
          <w:b/>
        </w:rPr>
        <w:t xml:space="preserve">3 </w:t>
      </w:r>
      <w:r>
        <w:t xml:space="preserve">(dùng </w:t>
      </w:r>
      <w:r>
        <w:t xml:space="preserve">sau </w:t>
      </w:r>
      <w:r>
        <w:t xml:space="preserve">đg., </w:t>
      </w:r>
      <w:r>
        <w:t xml:space="preserve">thường </w:t>
      </w:r>
      <w:r>
        <w:rPr>
          <w:i/>
        </w:rP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kết </w:t>
      </w:r>
      <w:r>
        <w:t xml:space="preserve">quả </w:t>
      </w:r>
      <w:r>
        <w:t xml:space="preserve">nhận </w:t>
      </w:r>
      <w:r>
        <w:t xml:space="preserve">định </w:t>
      </w:r>
      <w:r>
        <w:t xml:space="preserve">có </w:t>
      </w:r>
      <w:r>
        <w:t xml:space="preserve">thể </w:t>
      </w:r>
      <w:r>
        <w:t xml:space="preserve">có </w:t>
      </w:r>
      <w:r>
        <w:t xml:space="preserve">được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Thử </w:t>
      </w:r>
      <w:r>
        <w:t xml:space="preserve">làm </w:t>
      </w:r>
      <w:r>
        <w:t xml:space="preserve">xem. </w:t>
      </w:r>
      <w:r>
        <w:t xml:space="preserve">Tính </w:t>
      </w:r>
      <w:r>
        <w:rPr>
          <w:i/>
        </w:rPr>
        <w:t xml:space="preserve">xem </w:t>
      </w:r>
      <w:r>
        <w:rPr>
          <w:i/>
        </w:rPr>
        <w:t xml:space="preserve">có </w:t>
      </w:r>
      <w:r>
        <w:rPr>
          <w:i/>
        </w:rPr>
        <w:t xml:space="preserve">bao </w:t>
      </w:r>
      <w:r>
        <w:rPr>
          <w:i/>
        </w:rPr>
        <w:t xml:space="preserve">nhiêu. </w:t>
      </w:r>
      <w:r>
        <w:t xml:space="preserve">Nhớ </w:t>
      </w:r>
      <w:r>
        <w:t xml:space="preserve">lại </w:t>
      </w:r>
      <w:r>
        <w:t xml:space="preserve">xem. </w:t>
      </w:r>
      <w:r>
        <w:t xml:space="preserve">Anh </w:t>
      </w:r>
      <w:r>
        <w:t xml:space="preserve">xem </w:t>
      </w:r>
      <w:r>
        <w:t xml:space="preserve">xem, </w:t>
      </w:r>
      <w: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chưa?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Đoán </w:t>
      </w:r>
      <w:r>
        <w:t xml:space="preserve">số </w:t>
      </w:r>
      <w:r>
        <w:t xml:space="preserve">mệnh, </w:t>
      </w:r>
      <w:r>
        <w:t xml:space="preserve">hoạ </w:t>
      </w:r>
      <w:r>
        <w:t xml:space="preserve">phúc, </w:t>
      </w:r>
      <w:r>
        <w:t xml:space="preserve">dựa </w:t>
      </w:r>
      <w:r>
        <w:t xml:space="preserve">vào </w:t>
      </w:r>
      <w:r>
        <w:t xml:space="preserve">thuật </w:t>
      </w:r>
      <w:r>
        <w:t xml:space="preserve">số, </w:t>
      </w:r>
      <w:r>
        <w:t xml:space="preserve">bói </w:t>
      </w:r>
      <w:r>
        <w:t xml:space="preserve">toán. </w:t>
      </w:r>
      <w:r>
        <w:t xml:space="preserve">Xem </w:t>
      </w:r>
      <w:r>
        <w:t xml:space="preserve">một </w:t>
      </w:r>
      <w:r>
        <w:rPr>
          <w:i/>
        </w:rPr>
        <w:t xml:space="preserve">quẻ. </w:t>
      </w:r>
      <w:r>
        <w:t xml:space="preserve">Xem </w:t>
      </w:r>
      <w:r>
        <w:t xml:space="preserve">số </w:t>
      </w:r>
      <w:r>
        <w:t xml:space="preserve">tử </w:t>
      </w:r>
      <w:r>
        <w:rPr>
          <w:i/>
        </w:rPr>
        <w:t xml:space="preserve">ui. </w:t>
      </w:r>
      <w:r>
        <w:rPr>
          <w:b/>
        </w:rPr>
        <w:t xml:space="preserve">5 </w:t>
      </w:r>
      <w:r>
        <w:t xml:space="preserve">Coi </w:t>
      </w:r>
      <w:r>
        <w:t xml:space="preserve">là, </w:t>
      </w:r>
      <w:r>
        <w:t xml:space="preserve">coi </w:t>
      </w:r>
      <w:r>
        <w:t xml:space="preserve">như. </w:t>
      </w:r>
      <w:r>
        <w:t xml:space="preserve">Xem </w:t>
      </w:r>
      <w:r>
        <w:t xml:space="preserve">thường. </w:t>
      </w:r>
      <w:r>
        <w:t xml:space="preserve">Xem </w:t>
      </w:r>
      <w:r>
        <w:t xml:space="preserve">nhau </w:t>
      </w:r>
      <w:r>
        <w:t xml:space="preserve">như </w:t>
      </w:r>
      <w:r>
        <w:t xml:space="preserve">người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xem </w:t>
      </w:r>
      <w:r>
        <w:rPr>
          <w:b/>
        </w:rPr>
        <w:t xml:space="preserve">bói </w:t>
      </w:r>
      <w:r>
        <w:rPr>
          <w:i/>
        </w:rPr>
        <w:t xml:space="preserve">động từ </w:t>
      </w:r>
      <w:r>
        <w:t xml:space="preserve">Nhờ </w:t>
      </w:r>
      <w:r>
        <w:t xml:space="preserve">thầy </w:t>
      </w:r>
      <w:r>
        <w:t xml:space="preserve">bói </w:t>
      </w:r>
      <w:r>
        <w:t xml:space="preserve">đoán </w:t>
      </w:r>
      <w:r>
        <w:t xml:space="preserve">việc </w:t>
      </w:r>
      <w:r>
        <w:t xml:space="preserve">lành </w:t>
      </w:r>
      <w:r>
        <w:t xml:space="preserve">dữ, </w:t>
      </w:r>
      <w:r>
        <w:t xml:space="preserve">hoạ </w:t>
      </w:r>
      <w:r>
        <w:t xml:space="preserve">phúc,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xem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nhận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hoàn </w:t>
      </w:r>
      <w:r>
        <w:t xml:space="preserve">toàn </w:t>
      </w:r>
      <w:r>
        <w:t xml:space="preserve">khẳng </w:t>
      </w:r>
      <w:r>
        <w:t xml:space="preserve">định,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những </w:t>
      </w:r>
      <w:r>
        <w:t xml:space="preserve">gì </w:t>
      </w:r>
      <w:r>
        <w:t xml:space="preserve">đã </w:t>
      </w:r>
      <w:r>
        <w:t xml:space="preserve">thấy, </w:t>
      </w:r>
      <w:r>
        <w:t xml:space="preserve">đã </w:t>
      </w:r>
      <w:r>
        <w:t xml:space="preserve">quan </w:t>
      </w:r>
      <w:r>
        <w:t xml:space="preserve">sát </w:t>
      </w:r>
      <w:r>
        <w:t xml:space="preserve">được. </w:t>
      </w:r>
      <w:r>
        <w:t xml:space="preserve">Xem </w:t>
      </w:r>
      <w:r>
        <w:t xml:space="preserve">chừng </w:t>
      </w:r>
      <w:r>
        <w:t xml:space="preserve">uiệc </w:t>
      </w:r>
      <w:r>
        <w:rPr>
          <w:i/>
        </w:rPr>
        <w:t xml:space="preserve">khó </w:t>
      </w:r>
      <w:r>
        <w:t xml:space="preserve">thành. </w:t>
      </w:r>
      <w:r>
        <w:t xml:space="preserve">Xem </w:t>
      </w:r>
      <w:r>
        <w:t xml:space="preserve">chừng </w:t>
      </w:r>
      <w:r>
        <w:t xml:space="preserve">làm </w:t>
      </w:r>
      <w:r>
        <w:rPr>
          <w:i/>
        </w:rPr>
        <w:t xml:space="preserve">đã </w:t>
      </w:r>
      <w:r>
        <w:t xml:space="preserve">thạo. </w:t>
      </w:r>
      <w:r>
        <w:rPr>
          <w:b/>
        </w:rPr>
        <w:t xml:space="preserve">2 </w:t>
      </w:r>
      <w:r>
        <w:t xml:space="preserve">(khẩu ngữ). </w:t>
      </w:r>
      <w:r>
        <w:t xml:space="preserve">Chú </w:t>
      </w:r>
      <w:r>
        <w:t xml:space="preserve">ý </w:t>
      </w:r>
      <w:r>
        <w:t xml:space="preserve">đề </w:t>
      </w:r>
      <w:r>
        <w:t xml:space="preserve">phòng; </w:t>
      </w:r>
      <w:r>
        <w:t xml:space="preserve">coi </w:t>
      </w:r>
      <w:r>
        <w:t xml:space="preserve">chừng. </w:t>
      </w:r>
      <w:r>
        <w:t xml:space="preserve">Xem </w:t>
      </w:r>
      <w:r>
        <w:t xml:space="preserve">chừng </w:t>
      </w:r>
      <w:r>
        <w:t xml:space="preserve">tai </w:t>
      </w:r>
      <w:r>
        <w:t xml:space="preserve">nghỉ </w:t>
      </w:r>
      <w:r>
        <w:br/>
      </w:r>
      <w:r>
        <w:rPr>
          <w:b/>
        </w:rPr>
        <w:t xml:space="preserve">xem </w:t>
      </w:r>
      <w:r>
        <w:rPr>
          <w:b/>
        </w:rPr>
        <w:t xml:space="preserve">lại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lại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hay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 </w:t>
      </w:r>
      <w:r>
        <w:t xml:space="preserve">để, </w:t>
      </w:r>
      <w:r>
        <w:t xml:space="preserve">nếu </w:t>
      </w:r>
      <w:r>
        <w:t xml:space="preserve">cần, </w:t>
      </w:r>
      <w:r>
        <w:t xml:space="preserve">thay </w:t>
      </w:r>
      <w:r>
        <w:t xml:space="preserve">đổi </w:t>
      </w:r>
      <w:r>
        <w:t xml:space="preserve">quyết </w:t>
      </w:r>
      <w:r>
        <w:t xml:space="preserve">định </w:t>
      </w:r>
      <w:r>
        <w:t xml:space="preserve">cho </w:t>
      </w:r>
      <w:r>
        <w:t xml:space="preserve">đúng </w:t>
      </w:r>
      <w:r>
        <w:t xml:space="preserve">hơn. </w:t>
      </w:r>
      <w: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đề </w:t>
      </w:r>
      <w:r>
        <w:t xml:space="preserve">nghị </w:t>
      </w:r>
      <w:r>
        <w:t xml:space="preserve">anh </w:t>
      </w:r>
      <w:r>
        <w:t xml:space="preserve">xem </w:t>
      </w:r>
      <w:r>
        <w:t xml:space="preserve">lại. </w:t>
      </w:r>
      <w:r>
        <w:t xml:space="preserve">xem </w:t>
      </w:r>
      <w:r>
        <w:t xml:space="preserve">mạch </w:t>
      </w:r>
      <w:r>
        <w:t xml:space="preserve">động từ </w:t>
      </w:r>
      <w:r>
        <w:t xml:space="preserve">Bắt </w:t>
      </w:r>
      <w:r>
        <w:t xml:space="preserve">mạch </w:t>
      </w:r>
      <w:r>
        <w:t xml:space="preserve">để </w:t>
      </w:r>
      <w:r>
        <w:t xml:space="preserve">chẩn </w:t>
      </w:r>
      <w:r>
        <w:t xml:space="preserve">đoán </w:t>
      </w:r>
      <w:r>
        <w:t xml:space="preserve">xem </w:t>
      </w:r>
      <w:r>
        <w:t xml:space="preserve">mặt </w:t>
      </w:r>
      <w:r>
        <w:t xml:space="preserve">động từ </w:t>
      </w:r>
      <w:r>
        <w:t xml:space="preserve">Đến </w:t>
      </w:r>
      <w:r>
        <w:t xml:space="preserve">nhà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để </w:t>
      </w:r>
      <w:r>
        <w:t xml:space="preserve">nhìn </w:t>
      </w:r>
      <w:r>
        <w:t xml:space="preserve">mặt </w:t>
      </w:r>
      <w:r>
        <w:rPr>
          <w:i/>
        </w:rPr>
        <w:t xml:space="preserve">người </w:t>
      </w:r>
      <w:r>
        <w:t xml:space="preserve">định </w:t>
      </w:r>
      <w:r>
        <w:t xml:space="preserve">hỏi </w:t>
      </w:r>
      <w:r>
        <w:t xml:space="preserve">làm </w:t>
      </w:r>
      <w:r>
        <w:t xml:space="preserve">vợ, </w:t>
      </w:r>
      <w:r>
        <w:t xml:space="preserve">theo </w:t>
      </w:r>
      <w:r>
        <w:t xml:space="preserve">tục </w:t>
      </w:r>
      <w:r>
        <w:t xml:space="preserve">xem </w:t>
      </w:r>
      <w:r>
        <w:t xml:space="preserve">ngày </w:t>
      </w:r>
      <w:r>
        <w:t xml:space="preserve">động từ </w:t>
      </w:r>
      <w:r>
        <w:t xml:space="preserve">Xem </w:t>
      </w:r>
      <w:r>
        <w:t xml:space="preserve">âm </w:t>
      </w:r>
      <w:r>
        <w:t xml:space="preserve">lịch </w:t>
      </w:r>
      <w:r>
        <w:t xml:space="preserve">chọn </w:t>
      </w:r>
      <w:r>
        <w:t xml:space="preserve">ngày </w:t>
      </w:r>
      <w:r>
        <w:t xml:space="preserve">lành </w:t>
      </w:r>
      <w:r>
        <w:t xml:space="preserve">tháng </w:t>
      </w:r>
      <w:r>
        <w:t xml:space="preserve">tốt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quan </w:t>
      </w:r>
      <w:r>
        <w:t xml:space="preserve">trọng,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Xem </w:t>
      </w:r>
      <w:r>
        <w:t xml:space="preserve">ngày </w:t>
      </w:r>
      <w:r>
        <w:t xml:space="preserve">rước </w:t>
      </w:r>
      <w:r>
        <w:t xml:space="preserve">dâu. </w:t>
      </w:r>
      <w:r>
        <w:br/>
      </w:r>
      <w:r>
        <w:rPr>
          <w:b/>
        </w:rPr>
        <w:t xml:space="preserve">xem </w:t>
      </w:r>
      <w:r>
        <w:rPr>
          <w:b/>
        </w:rPr>
        <w:t xml:space="preserve">ra </w:t>
      </w:r>
      <w:r>
        <w:rPr>
          <w:i/>
        </w:rPr>
        <w:t xml:space="preserve">động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nhận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hoàn </w:t>
      </w:r>
      <w:r>
        <w:t xml:space="preserve">toàn </w:t>
      </w:r>
      <w:r>
        <w:t xml:space="preserve">khẳng </w:t>
      </w:r>
      <w:r>
        <w:t xml:space="preserve">định, </w:t>
      </w:r>
      <w:r>
        <w:t xml:space="preserve">dựa </w:t>
      </w:r>
      <w:r>
        <w:t xml:space="preserve">vào </w:t>
      </w:r>
      <w:r>
        <w:t xml:space="preserve">những </w:t>
      </w:r>
      <w:r>
        <w:t xml:space="preserve">dấu </w:t>
      </w:r>
      <w:r>
        <w:t xml:space="preserve">hiệu </w:t>
      </w:r>
      <w:r>
        <w:t xml:space="preserve">quan </w:t>
      </w:r>
      <w:r>
        <w:t xml:space="preserve">sát </w:t>
      </w:r>
      <w:r>
        <w:t xml:space="preserve">được. </w:t>
      </w:r>
      <w:r>
        <w:t xml:space="preserve">Việc </w:t>
      </w:r>
      <w:r>
        <w:t xml:space="preserve">này </w:t>
      </w:r>
      <w:r>
        <w:t xml:space="preserve">xem </w:t>
      </w:r>
      <w:r>
        <w:t xml:space="preserve">ra </w:t>
      </w:r>
      <w:r>
        <w:rPr>
          <w:i/>
        </w:rPr>
        <w:t xml:space="preserve">khó </w:t>
      </w:r>
      <w:r>
        <w:t xml:space="preserve">thành. </w:t>
      </w:r>
      <w:r>
        <w:br/>
      </w:r>
      <w:r>
        <w:rPr>
          <w:b/>
        </w:rPr>
        <w:t xml:space="preserve">xem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Xem </w:t>
      </w:r>
      <w:r>
        <w:t xml:space="preserve">bàn </w:t>
      </w:r>
      <w:r>
        <w:t xml:space="preserve">tay </w:t>
      </w:r>
      <w:r>
        <w:t xml:space="preserve">để </w:t>
      </w:r>
      <w:r>
        <w:t xml:space="preserve">đoán </w:t>
      </w:r>
      <w:r>
        <w:t xml:space="preserve">số </w:t>
      </w:r>
      <w:r>
        <w:t xml:space="preserve">mệnh,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xem </w:t>
      </w:r>
      <w:r>
        <w:rPr>
          <w:b/>
        </w:rPr>
        <w:t xml:space="preserve">tuổi </w:t>
      </w:r>
      <w:r>
        <w:rPr>
          <w:i/>
        </w:rPr>
        <w:t xml:space="preserve">động từ </w:t>
      </w:r>
      <w:r>
        <w:t xml:space="preserve">Đối </w:t>
      </w:r>
      <w:r>
        <w:t xml:space="preserve">chiếu </w:t>
      </w:r>
      <w:r>
        <w:t xml:space="preserve">tuổi </w:t>
      </w:r>
      <w:r>
        <w:t xml:space="preserve">của </w:t>
      </w:r>
      <w:r>
        <w:t xml:space="preserve">đôi </w:t>
      </w:r>
      <w:r>
        <w:t xml:space="preserve">trai </w:t>
      </w:r>
      <w:r>
        <w:t xml:space="preserve">gái </w:t>
      </w:r>
      <w:r>
        <w:t xml:space="preserve">để </w:t>
      </w:r>
      <w:r>
        <w:rPr>
          <w:i/>
        </w:rPr>
        <w:t xml:space="preserve">bói </w:t>
      </w:r>
      <w:r>
        <w:t xml:space="preserve">xem </w:t>
      </w:r>
      <w:r>
        <w:t xml:space="preserve">lấy </w:t>
      </w:r>
      <w:r>
        <w:t xml:space="preserve">nhau </w:t>
      </w:r>
      <w:r>
        <w:t xml:space="preserve">có </w:t>
      </w:r>
      <w:r>
        <w:t xml:space="preserve">hợp </w:t>
      </w:r>
      <w:r>
        <w:t xml:space="preserve">không,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xem </w:t>
      </w:r>
      <w:r>
        <w:rPr>
          <w:b/>
        </w:rPr>
        <w:t xml:space="preserve">tử </w:t>
      </w:r>
      <w:r>
        <w:rPr>
          <w:b/>
        </w:rPr>
        <w:t xml:space="preserve">vi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ngày </w:t>
      </w:r>
      <w:r>
        <w:t xml:space="preserve">giờ, </w:t>
      </w:r>
      <w:r>
        <w:t xml:space="preserve">năm </w:t>
      </w:r>
      <w:r>
        <w:t xml:space="preserve">sinh </w:t>
      </w:r>
      <w:r>
        <w:t xml:space="preserve">và </w:t>
      </w:r>
      <w:r>
        <w:t xml:space="preserve">các </w:t>
      </w:r>
      <w:r>
        <w:t xml:space="preserve">ngôi </w:t>
      </w:r>
      <w:r>
        <w:t xml:space="preserve">sao </w:t>
      </w:r>
      <w:r>
        <w:t xml:space="preserve">để </w:t>
      </w:r>
      <w:r>
        <w:t xml:space="preserve">đoán </w:t>
      </w:r>
      <w:r>
        <w:t xml:space="preserve">số </w:t>
      </w:r>
      <w:r>
        <w:t xml:space="preserve">mệnh; </w:t>
      </w:r>
      <w:r>
        <w:t xml:space="preserve">xem </w:t>
      </w:r>
      <w:r>
        <w:t xml:space="preserve">số </w:t>
      </w:r>
      <w:r>
        <w:t xml:space="preserve">tử </w:t>
      </w:r>
      <w:r>
        <w:t xml:space="preserve">vi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xem </w:t>
      </w:r>
      <w:r>
        <w:rPr>
          <w:b/>
        </w:rPr>
        <w:t xml:space="preserve">tướng </w:t>
      </w:r>
      <w:r>
        <w:rPr>
          <w:i/>
        </w:rPr>
        <w:t xml:space="preserve">động từ </w:t>
      </w:r>
      <w:r>
        <w:t xml:space="preserve">Xem </w:t>
      </w:r>
      <w:r>
        <w:t xml:space="preserve">diện </w:t>
      </w:r>
      <w:r>
        <w:t xml:space="preserve">mạo </w:t>
      </w:r>
      <w:r>
        <w:t xml:space="preserve">để </w:t>
      </w:r>
      <w:r>
        <w:t xml:space="preserve">đoán </w:t>
      </w:r>
      <w:r>
        <w:t xml:space="preserve">số </w:t>
      </w:r>
      <w:r>
        <w:t xml:space="preserve">mệnh, </w:t>
      </w:r>
      <w:r>
        <w:t xml:space="preserve">tương </w:t>
      </w:r>
      <w:r>
        <w:t xml:space="preserve">lai,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xem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Tìm </w:t>
      </w:r>
      <w:r>
        <w:t xml:space="preserve">hiểu, </w:t>
      </w:r>
      <w:r>
        <w:t xml:space="preserve">quan </w:t>
      </w:r>
      <w:r>
        <w:t xml:space="preserve">sát </w:t>
      </w:r>
      <w:r>
        <w:t xml:space="preserve">kĩ </w:t>
      </w:r>
      <w:r>
        <w:t xml:space="preserve">để </w:t>
      </w:r>
      <w:r>
        <w:t xml:space="preserve">đánh </w:t>
      </w:r>
      <w:r>
        <w:t xml:space="preserve">giá, </w:t>
      </w:r>
      <w:r>
        <w:t xml:space="preserve">rút </w:t>
      </w:r>
      <w:r>
        <w:t xml:space="preserve">ra </w:t>
      </w:r>
      <w:r>
        <w:t xml:space="preserve">những </w:t>
      </w:r>
      <w:r>
        <w:t xml:space="preserve">nhận </w:t>
      </w:r>
      <w:r>
        <w:t xml:space="preserve">xét, </w:t>
      </w:r>
      <w:r>
        <w:t xml:space="preserve">những </w:t>
      </w:r>
      <w:r>
        <w:t xml:space="preserve">kết </w:t>
      </w:r>
      <w:r>
        <w:t xml:space="preserve">luận </w:t>
      </w:r>
      <w:r>
        <w:t xml:space="preserve">cần </w:t>
      </w:r>
      <w:r>
        <w:t xml:space="preserve">thiết. </w:t>
      </w:r>
      <w:r>
        <w:t xml:space="preserve">Xem </w:t>
      </w:r>
      <w:r>
        <w:t xml:space="preserve">xét </w:t>
      </w:r>
      <w:r>
        <w:rPr>
          <w:i/>
        </w:rPr>
        <w:t xml:space="preserve">tình </w:t>
      </w:r>
      <w:r>
        <w:t xml:space="preserve">hình. </w:t>
      </w:r>
      <w:r>
        <w:t xml:space="preserve">Xem </w:t>
      </w:r>
      <w:r>
        <w:t xml:space="preserve">xét </w:t>
      </w:r>
      <w:r>
        <w:t xml:space="preserve">nguyên </w:t>
      </w:r>
      <w:r>
        <w:t xml:space="preserve">nhân. </w:t>
      </w:r>
      <w:r>
        <w:t xml:space="preserve">Vấn </w:t>
      </w:r>
      <w:r>
        <w:rPr>
          <w:i/>
        </w:rPr>
        <w:t xml:space="preserve">đồ </w:t>
      </w:r>
      <w:r>
        <w:t xml:space="preserve">cần </w:t>
      </w:r>
      <w:r>
        <w:t xml:space="preserve">xem </w:t>
      </w:r>
      <w:r>
        <w:t xml:space="preserve">xét. </w:t>
      </w:r>
      <w:r>
        <w:br/>
      </w:r>
      <w:r>
        <w:rPr>
          <w:b/>
        </w:rPr>
        <w:t xml:space="preserve">xemina </w:t>
      </w:r>
      <w:r>
        <w:rPr>
          <w:i/>
        </w:rPr>
        <w:t xml:space="preserve">xem </w:t>
      </w:r>
      <w:r>
        <w:t xml:space="preserve">seminar. </w:t>
      </w:r>
      <w:r>
        <w:br/>
      </w:r>
      <w:r>
        <w:rPr>
          <w:b/>
        </w:rPr>
        <w:t xml:space="preserve">xen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ở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giữa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Đứng </w:t>
      </w:r>
      <w:r>
        <w:t xml:space="preserve">xen </w:t>
      </w:r>
      <w:r>
        <w:t xml:space="preserve">pào </w:t>
      </w:r>
      <w:r>
        <w:t xml:space="preserve">đám </w:t>
      </w:r>
      <w:r>
        <w:t xml:space="preserve">đông. </w:t>
      </w:r>
      <w:r>
        <w:t xml:space="preserve">Trồng </w:t>
      </w:r>
      <w:r>
        <w:t xml:space="preserve">xen </w:t>
      </w:r>
      <w:r>
        <w:t xml:space="preserve">hai </w:t>
      </w:r>
      <w:r>
        <w:t xml:space="preserve">loại </w:t>
      </w:r>
      <w:r>
        <w:t xml:space="preserve">cây. </w:t>
      </w:r>
      <w:r>
        <w:t xml:space="preserve">Để </w:t>
      </w:r>
      <w:r>
        <w:t xml:space="preserve">xen </w:t>
      </w:r>
      <w:r>
        <w:t xml:space="preserve">vào </w:t>
      </w:r>
      <w:r>
        <w:t xml:space="preserve">động </w:t>
      </w:r>
      <w:r>
        <w:rPr>
          <w:i/>
        </w:rPr>
        <w:t xml:space="preserve">cơ </w:t>
      </w:r>
      <w:r>
        <w:t xml:space="preserve">cá </w:t>
      </w:r>
      <w:r>
        <w:t xml:space="preserve">nhân. </w:t>
      </w:r>
      <w:r>
        <w:rPr>
          <w:b/>
        </w:rPr>
        <w:t xml:space="preserve">2 </w:t>
      </w:r>
      <w:r>
        <w:t xml:space="preserve">(khẩu ngữ). </w:t>
      </w:r>
      <w:r>
        <w:t xml:space="preserve">Dự </w:t>
      </w:r>
      <w:r>
        <w:t xml:space="preserve">vào </w:t>
      </w:r>
      <w:r>
        <w:t xml:space="preserve">(chuyện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đính </w:t>
      </w:r>
      <w:r>
        <w:t xml:space="preserve">líu </w:t>
      </w:r>
      <w:r>
        <w:t xml:space="preserve">đến </w:t>
      </w:r>
      <w:r>
        <w:t xml:space="preserve">mình). </w:t>
      </w:r>
      <w:r>
        <w:t xml:space="preserve">Đừng </w:t>
      </w:r>
      <w:r>
        <w:t xml:space="preserve">xen </w:t>
      </w:r>
      <w:r>
        <w:t xml:space="preserve">uào </w:t>
      </w:r>
      <w:r>
        <w:t xml:space="preserve">chuyện </w:t>
      </w:r>
      <w:r>
        <w:t xml:space="preserve">người </w:t>
      </w:r>
      <w:r>
        <w:t xml:space="preserve">ta. </w:t>
      </w:r>
      <w:r>
        <w:br/>
      </w:r>
      <w:r>
        <w:rPr>
          <w:b/>
        </w:rPr>
        <w:t xml:space="preserve">xen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Trồng </w:t>
      </w:r>
      <w:r>
        <w:t xml:space="preserve">hai </w:t>
      </w:r>
      <w:r>
        <w:t xml:space="preserve">ba </w:t>
      </w:r>
      <w:r>
        <w:t xml:space="preserve">thứ </w:t>
      </w:r>
      <w:r>
        <w:t xml:space="preserve">cây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trên </w:t>
      </w:r>
      <w:r>
        <w:t xml:space="preserve">cùng </w:t>
      </w:r>
      <w:r>
        <w:t xml:space="preserve">một </w:t>
      </w:r>
      <w:r>
        <w:t xml:space="preserve">thửa </w:t>
      </w:r>
      <w:r>
        <w:t xml:space="preserve">đất </w:t>
      </w:r>
      <w:r>
        <w:t xml:space="preserve">(một </w:t>
      </w:r>
      <w:r>
        <w:t xml:space="preserve">phương </w:t>
      </w:r>
      <w:r>
        <w:t xml:space="preserve">thức </w:t>
      </w:r>
      <w:r>
        <w:t xml:space="preserve">canh </w:t>
      </w:r>
      <w:r>
        <w:t xml:space="preserve">tác). </w:t>
      </w:r>
      <w:r>
        <w:t xml:space="preserve">Xen </w:t>
      </w:r>
      <w:r>
        <w:t xml:space="preserve">canh </w:t>
      </w:r>
      <w:r>
        <w:t xml:space="preserve">lạc </w:t>
      </w:r>
      <w:r>
        <w:t xml:space="preserve">uới </w:t>
      </w:r>
      <w:r>
        <w:t xml:space="preserve">ngô. </w:t>
      </w:r>
      <w:r>
        <w:t xml:space="preserve">Kĩ </w:t>
      </w:r>
      <w:r>
        <w:t xml:space="preserve">thuật </w:t>
      </w:r>
      <w:r>
        <w:t xml:space="preserve">xen </w:t>
      </w:r>
      <w:r>
        <w:rPr>
          <w:i/>
        </w:rPr>
        <w:t xml:space="preserve">canh. </w:t>
      </w:r>
      <w:r>
        <w:t xml:space="preserve">Xen </w:t>
      </w:r>
      <w:r>
        <w:t xml:space="preserve">canh </w:t>
      </w:r>
      <w:r>
        <w:t xml:space="preserve">gối </w:t>
      </w:r>
      <w:r>
        <w:t xml:space="preserve">vụ. </w:t>
      </w:r>
      <w:r>
        <w:br/>
      </w:r>
      <w:r>
        <w:rPr>
          <w:b/>
        </w:rPr>
        <w:t xml:space="preserve">xen </w:t>
      </w:r>
      <w:r>
        <w:rPr>
          <w:b/>
        </w:rPr>
        <w:t xml:space="preserve">kẽ </w:t>
      </w:r>
      <w:r>
        <w:rPr>
          <w:i/>
        </w:rPr>
        <w:t xml:space="preserve">động từ </w:t>
      </w:r>
      <w:r>
        <w:t xml:space="preserve">(Những </w:t>
      </w:r>
      <w:r>
        <w:t xml:space="preserve">cái </w:t>
      </w:r>
      <w:r>
        <w:t xml:space="preserve">khác </w:t>
      </w:r>
      <w:r>
        <w:t xml:space="preserve">loại) </w:t>
      </w:r>
      <w:r>
        <w:t xml:space="preserve">ở </w:t>
      </w:r>
      <w:r>
        <w:t xml:space="preserve">xen </w:t>
      </w:r>
      <w:r>
        <w:t xml:space="preserve">cạnh </w:t>
      </w:r>
      <w:r>
        <w:t xml:space="preserve">nhau, </w:t>
      </w:r>
      <w:r>
        <w:t xml:space="preserve">cái </w:t>
      </w:r>
      <w:r>
        <w:t xml:space="preserve">nọ </w:t>
      </w:r>
      <w:r>
        <w:t xml:space="preserve">tiếp </w:t>
      </w:r>
      <w:r>
        <w:t xml:space="preserve">cái </w:t>
      </w:r>
      <w:r>
        <w:t xml:space="preserve">kia </w:t>
      </w:r>
      <w:r>
        <w:t xml:space="preserve">một </w:t>
      </w:r>
      <w:r>
        <w:t xml:space="preserve">cách </w:t>
      </w:r>
      <w:r>
        <w:t xml:space="preserve">liên </w:t>
      </w:r>
      <w:r>
        <w:t xml:space="preserve">tục, </w:t>
      </w:r>
      <w:r>
        <w:t xml:space="preserve">đều </w:t>
      </w:r>
      <w:r>
        <w:t xml:space="preserve">đặn. </w:t>
      </w:r>
      <w:r>
        <w:rPr>
          <w:i/>
        </w:rPr>
        <w:t xml:space="preserve">Học </w:t>
      </w:r>
      <w:r>
        <w:t xml:space="preserve">sinh </w:t>
      </w:r>
      <w:r>
        <w:t xml:space="preserve">nam </w:t>
      </w:r>
      <w:r>
        <w:t xml:space="preserve">nữ </w:t>
      </w:r>
      <w:r>
        <w:t xml:space="preserve">ngôi </w:t>
      </w:r>
      <w:r>
        <w:t xml:space="preserve">xen </w:t>
      </w:r>
      <w:r>
        <w:rPr>
          <w:i/>
        </w:rPr>
        <w:t xml:space="preserve">kẽ </w:t>
      </w:r>
      <w:r>
        <w:t xml:space="preserve">nhau. </w:t>
      </w:r>
      <w:r>
        <w:rPr>
          <w:i/>
        </w:rPr>
        <w:t xml:space="preserve">Các </w:t>
      </w:r>
      <w:r>
        <w:t xml:space="preserve">tiết </w:t>
      </w:r>
      <w:r>
        <w:t xml:space="preserve">mục </w:t>
      </w:r>
      <w:r>
        <w:t xml:space="preserve">hát </w:t>
      </w:r>
      <w:r>
        <w:rPr>
          <w:i/>
        </w:rPr>
        <w:t xml:space="preserve">múa </w:t>
      </w:r>
      <w:r>
        <w:t xml:space="preserve">xen </w:t>
      </w:r>
      <w:r>
        <w:t xml:space="preserve">kế </w:t>
      </w:r>
      <w:r>
        <w:t xml:space="preserve">nhau. </w:t>
      </w:r>
      <w:r>
        <w:rPr>
          <w:i/>
        </w:rPr>
        <w:t xml:space="preserve">Bố </w:t>
      </w:r>
      <w:r>
        <w:t xml:space="preserve">trí </w:t>
      </w:r>
      <w:r>
        <w:t xml:space="preserve">xen </w:t>
      </w:r>
      <w:r>
        <w:rPr>
          <w:i/>
        </w:rPr>
        <w:t xml:space="preserve">kế. </w:t>
      </w:r>
      <w:r>
        <w:t xml:space="preserve">. </w:t>
      </w:r>
      <w:r>
        <w:br/>
      </w:r>
      <w:r>
        <w:rPr>
          <w:b/>
        </w:rPr>
        <w:t xml:space="preserve">xen </w:t>
      </w:r>
      <w:r>
        <w:rPr>
          <w:b/>
        </w:rPr>
        <w:t xml:space="preserve">lẫn </w:t>
      </w:r>
      <w:r>
        <w:rPr>
          <w:i/>
        </w:rPr>
        <w:t xml:space="preserve">động từ </w:t>
      </w:r>
      <w:r>
        <w:t xml:space="preserve">Có </w:t>
      </w:r>
      <w:r>
        <w:t xml:space="preserve">lẫn </w:t>
      </w:r>
      <w:r>
        <w:t xml:space="preserve">vào </w:t>
      </w:r>
      <w:r>
        <w:t xml:space="preserve">giữa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Tiếng </w:t>
      </w:r>
      <w:r>
        <w:t xml:space="preserve">nói </w:t>
      </w:r>
      <w:r>
        <w:rPr>
          <w:i/>
        </w:rPr>
        <w:t xml:space="preserve">xen </w:t>
      </w:r>
      <w:r>
        <w:t xml:space="preserve">lẫn </w:t>
      </w:r>
      <w:r>
        <w:t xml:space="preserve">tiếng </w:t>
      </w:r>
      <w:r>
        <w:t xml:space="preserve">cười. </w:t>
      </w:r>
      <w:r>
        <w:t xml:space="preserve">Niềm </w:t>
      </w:r>
      <w:r>
        <w:t xml:space="preserve">Uui </w:t>
      </w:r>
      <w:r>
        <w:t xml:space="preserve">xen </w:t>
      </w:r>
      <w:r>
        <w:rPr>
          <w:i/>
        </w:rPr>
        <w:t xml:space="preserve">lân </w:t>
      </w:r>
      <w:r>
        <w:t xml:space="preserve">chút </w:t>
      </w:r>
      <w:r>
        <w:t xml:space="preserve">lo </w:t>
      </w:r>
      <w:r>
        <w:rPr>
          <w:i/>
        </w:rPr>
        <w:t xml:space="preserve">âu. </w:t>
      </w:r>
      <w:r>
        <w:br/>
      </w:r>
      <w:r>
        <w:rPr>
          <w:b/>
        </w:rPr>
        <w:t xml:space="preserve">"xen-lô" </w:t>
      </w:r>
      <w:r>
        <w:rPr>
          <w:i/>
        </w:rPr>
        <w:t xml:space="preserve">xem </w:t>
      </w:r>
      <w:r>
        <w:t xml:space="preserve">xenlô </w:t>
      </w:r>
      <w:r>
        <w:t xml:space="preserve">(uioloncello). </w:t>
      </w:r>
      <w:r>
        <w:t xml:space="preserve">"xen-ti"x. </w:t>
      </w:r>
      <w:r>
        <w:t xml:space="preserve">centi-.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