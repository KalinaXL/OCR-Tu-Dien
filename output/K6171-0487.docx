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nườm </w:t>
      </w:r>
      <w:r>
        <w:rPr>
          <w:b/>
        </w:rPr>
        <w:t xml:space="preserve">nượp </w:t>
      </w:r>
      <w:r>
        <w:rPr>
          <w:i/>
        </w:rPr>
        <w:t xml:space="preserve">tính từ </w:t>
      </w:r>
      <w:r>
        <w:t xml:space="preserve">(Di </w:t>
      </w:r>
      <w:r>
        <w:t xml:space="preserve">chuyển) </w:t>
      </w:r>
      <w:r>
        <w:t xml:space="preserve">đông, </w:t>
      </w:r>
      <w:r>
        <w:t xml:space="preserve">nhiều, </w:t>
      </w:r>
      <w:r>
        <w:rPr>
          <w:i/>
        </w:rPr>
        <w:t xml:space="preserve">lớp </w:t>
      </w:r>
      <w:r>
        <w:t xml:space="preserve">này </w:t>
      </w:r>
      <w:r>
        <w:t xml:space="preserve">tiếp </w:t>
      </w:r>
      <w:r>
        <w:t xml:space="preserve">đến </w:t>
      </w:r>
      <w:r>
        <w:t xml:space="preserve">lớp </w:t>
      </w:r>
      <w:r>
        <w:t xml:space="preserve">khác. </w:t>
      </w:r>
      <w:r>
        <w:rPr>
          <w:i/>
        </w:rPr>
        <w:t xml:space="preserve">Nườm </w:t>
      </w:r>
      <w:r>
        <w:rPr>
          <w:i/>
        </w:rPr>
        <w:t xml:space="preserve">nượp </w:t>
      </w:r>
      <w:r>
        <w:rPr>
          <w:i/>
        </w:rPr>
        <w:t xml:space="preserve">người </w:t>
      </w:r>
      <w:r>
        <w:rPr>
          <w:i/>
        </w:rPr>
        <w:t xml:space="preserve">gua </w:t>
      </w:r>
      <w:r>
        <w:rPr>
          <w:i/>
        </w:rPr>
        <w:t xml:space="preserve">lại. </w:t>
      </w:r>
      <w:r>
        <w:rPr>
          <w:i/>
        </w:rPr>
        <w:t xml:space="preserve">Xe </w:t>
      </w:r>
      <w:r>
        <w:rPr>
          <w:i/>
        </w:rPr>
        <w:t xml:space="preserve">cộ </w:t>
      </w:r>
      <w:r>
        <w:rPr>
          <w:i/>
        </w:rPr>
        <w:t xml:space="preserve">nườm </w:t>
      </w:r>
      <w:r>
        <w:rPr>
          <w:i/>
        </w:rPr>
        <w:t xml:space="preserve">nượp </w:t>
      </w:r>
      <w:r>
        <w:t xml:space="preserve">như </w:t>
      </w:r>
      <w:r>
        <w:rPr>
          <w:i/>
        </w:rPr>
        <w:t xml:space="preserve">mắc </w:t>
      </w:r>
      <w:r>
        <w:rPr>
          <w:i/>
        </w:rPr>
        <w:t xml:space="preserve">cửi. </w:t>
      </w:r>
      <w:r>
        <w:br/>
      </w:r>
      <w:r>
        <w:rPr>
          <w:b/>
        </w:rPr>
        <w:t xml:space="preserve">nương,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Đất </w:t>
      </w:r>
      <w:r>
        <w:t xml:space="preserve">trồng </w:t>
      </w:r>
      <w:r>
        <w:t xml:space="preserve">trọt </w:t>
      </w:r>
      <w:r>
        <w:t xml:space="preserve">trên </w:t>
      </w:r>
      <w:r>
        <w:t xml:space="preserve">đổi </w:t>
      </w:r>
      <w:r>
        <w:t xml:space="preserve">núi. </w:t>
      </w:r>
      <w:r>
        <w:t xml:space="preserve">Phát </w:t>
      </w:r>
      <w:r>
        <w:t xml:space="preserve">nương </w:t>
      </w:r>
      <w:r>
        <w:rPr>
          <w:i/>
        </w:rPr>
        <w:t xml:space="preserve">Lúa </w:t>
      </w:r>
      <w:r>
        <w:rPr>
          <w:i/>
        </w:rPr>
        <w:t xml:space="preserve">nương. </w:t>
      </w:r>
      <w:r>
        <w:rPr>
          <w:b/>
        </w:rPr>
        <w:t xml:space="preserve">2 </w:t>
      </w:r>
      <w:r>
        <w:rPr>
          <w:i/>
        </w:rPr>
        <w:t xml:space="preserve">Bãi </w:t>
      </w:r>
      <w:r>
        <w:t xml:space="preserve">cao </w:t>
      </w:r>
      <w:r>
        <w:t xml:space="preserve">ven </w:t>
      </w:r>
      <w:r>
        <w:t xml:space="preserve">sông. </w:t>
      </w:r>
      <w:r>
        <w:t xml:space="preserve">Nương </w:t>
      </w:r>
      <w:r>
        <w:t xml:space="preserve">dâu. </w:t>
      </w:r>
      <w:r>
        <w:br/>
      </w:r>
      <w:r>
        <w:rPr>
          <w:b/>
        </w:rPr>
        <w:t xml:space="preserve">nương,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Dựa </w:t>
      </w:r>
      <w:r>
        <w:t xml:space="preserve">vào </w:t>
      </w:r>
      <w:r>
        <w:t xml:space="preserve">để </w:t>
      </w:r>
      <w:r>
        <w:t xml:space="preserve">cho </w:t>
      </w:r>
      <w:r>
        <w:t xml:space="preserve">được </w:t>
      </w:r>
      <w:r>
        <w:t xml:space="preserve">vững. </w:t>
      </w:r>
      <w:r>
        <w:rPr>
          <w:i/>
        </w:rPr>
        <w:t xml:space="preserve">Nương </w:t>
      </w:r>
      <w:r>
        <w:t xml:space="preserve">mình </w:t>
      </w:r>
      <w:r>
        <w:rPr>
          <w:i/>
        </w:rPr>
        <w:t xml:space="preserve">uào </w:t>
      </w:r>
      <w:r>
        <w:t xml:space="preserve">ghế. </w:t>
      </w:r>
      <w:r>
        <w:rPr>
          <w:b/>
        </w:rPr>
        <w:t xml:space="preserve">2 </w:t>
      </w:r>
      <w:r>
        <w:t xml:space="preserve">Dựa </w:t>
      </w:r>
      <w:r>
        <w:t xml:space="preserve">vào </w:t>
      </w:r>
      <w:r>
        <w:t xml:space="preserve">đề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che </w:t>
      </w:r>
      <w:r>
        <w:t xml:space="preserve">chở, </w:t>
      </w:r>
      <w:r>
        <w:t xml:space="preserve">giúp </w:t>
      </w:r>
      <w:r>
        <w:t xml:space="preserve">đỡ. </w:t>
      </w:r>
      <w:r>
        <w:rPr>
          <w:i/>
        </w:rPr>
        <w:t xml:space="preserve">Nương </w:t>
      </w:r>
      <w:r>
        <w:t xml:space="preserve">vào </w:t>
      </w:r>
      <w:r>
        <w:rPr>
          <w:i/>
        </w:rPr>
        <w:t xml:space="preserve">nhau </w:t>
      </w:r>
      <w:r>
        <w:t xml:space="preserve">mà </w:t>
      </w:r>
      <w:r>
        <w:t xml:space="preserve">sống. </w:t>
      </w:r>
      <w:r>
        <w:rPr>
          <w:i/>
        </w:rPr>
        <w:t xml:space="preserve">Nương </w:t>
      </w:r>
      <w:r>
        <w:t xml:space="preserve">bóng. </w:t>
      </w:r>
      <w:r>
        <w:br/>
      </w:r>
      <w:r>
        <w:rPr>
          <w:b/>
        </w:rPr>
        <w:t xml:space="preserve">nương,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rPr>
          <w:i/>
        </w:rPr>
        <w:t xml:space="preserve">chế). </w:t>
      </w:r>
      <w:r>
        <w:rPr>
          <w:i/>
        </w:rPr>
        <w:t xml:space="preserve">Giữ </w:t>
      </w:r>
      <w:r>
        <w:t xml:space="preserve">gìn </w:t>
      </w:r>
      <w:r>
        <w:t xml:space="preserve">động </w:t>
      </w:r>
      <w:r>
        <w:t xml:space="preserve">tác </w:t>
      </w:r>
      <w:r>
        <w:t xml:space="preserve">cho </w:t>
      </w:r>
      <w:r>
        <w:t xml:space="preserve">nhẹ </w:t>
      </w:r>
      <w:r>
        <w:t xml:space="preserve">nhàng </w:t>
      </w:r>
      <w:r>
        <w:t xml:space="preserve">khi </w:t>
      </w:r>
      <w:r>
        <w:t xml:space="preserve">cằm </w:t>
      </w:r>
      <w:r>
        <w:t xml:space="preserve">nắm, </w:t>
      </w:r>
      <w:r>
        <w:t xml:space="preserve">sử </w:t>
      </w:r>
      <w:r>
        <w:t xml:space="preserve">dụng, </w:t>
      </w:r>
      <w:r>
        <w:t xml:space="preserve">không </w:t>
      </w:r>
      <w:r>
        <w:t xml:space="preserve">làm </w:t>
      </w:r>
      <w:r>
        <w:t xml:space="preserve">mạnh </w:t>
      </w:r>
      <w:r>
        <w:t xml:space="preserve">tay </w:t>
      </w:r>
      <w:r>
        <w:t xml:space="preserve">để </w:t>
      </w:r>
      <w:r>
        <w:t xml:space="preserve">tránh </w:t>
      </w:r>
      <w:r>
        <w:t xml:space="preserve">làm </w:t>
      </w:r>
      <w:r>
        <w:t xml:space="preserve">vỡ, </w:t>
      </w:r>
      <w:r>
        <w:t xml:space="preserve">gẫy, </w:t>
      </w:r>
      <w:r>
        <w:t xml:space="preserve">hỏng. </w:t>
      </w:r>
      <w:r>
        <w:t xml:space="preserve">Nương </w:t>
      </w:r>
      <w:r>
        <w:rPr>
          <w:i/>
        </w:rPr>
        <w:t xml:space="preserve">nhẹ*. </w:t>
      </w:r>
      <w:r>
        <w:rPr>
          <w:i/>
        </w:rPr>
        <w:t xml:space="preserve">Nương </w:t>
      </w:r>
      <w:r>
        <w:rPr>
          <w:i/>
        </w:rPr>
        <w:t xml:space="preserve">sức. </w:t>
      </w:r>
      <w:r>
        <w:br/>
      </w:r>
      <w:r>
        <w:rPr>
          <w:b/>
        </w:rPr>
        <w:t xml:space="preserve">nương </w:t>
      </w:r>
      <w:r>
        <w:rPr>
          <w:b/>
        </w:rPr>
        <w:t xml:space="preserve">cậy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nương </w:t>
      </w:r>
      <w:r>
        <w:rPr>
          <w:i/>
        </w:rPr>
        <w:t xml:space="preserve">nhờ. </w:t>
      </w:r>
      <w:r>
        <w:br/>
      </w:r>
      <w:r>
        <w:rPr>
          <w:b/>
        </w:rPr>
        <w:t xml:space="preserve">nương </w:t>
      </w:r>
      <w:r>
        <w:rPr>
          <w:b/>
        </w:rPr>
        <w:t xml:space="preserve">náu </w:t>
      </w:r>
      <w:r>
        <w:rPr>
          <w:i/>
        </w:rPr>
        <w:t xml:space="preserve">động từ </w:t>
      </w:r>
      <w:r>
        <w:rPr>
          <w:i/>
        </w:rPr>
        <w:t xml:space="preserve">Lánh </w:t>
      </w:r>
      <w:r>
        <w:rPr>
          <w:i/>
        </w:rPr>
        <w:t xml:space="preserve">ở </w:t>
      </w:r>
      <w:r>
        <w:t xml:space="preserve">nơi </w:t>
      </w:r>
      <w:r>
        <w:t xml:space="preserve">có </w:t>
      </w:r>
      <w:r>
        <w:t xml:space="preserve">sự </w:t>
      </w:r>
      <w:r>
        <w:t xml:space="preserve">che </w:t>
      </w:r>
      <w:r>
        <w:t xml:space="preserve">chở. </w:t>
      </w:r>
      <w:r>
        <w:rPr>
          <w:i/>
        </w:rPr>
        <w:t xml:space="preserve">Nương </w:t>
      </w:r>
      <w:r>
        <w:rPr>
          <w:i/>
        </w:rPr>
        <w:t xml:space="preserve">náu </w:t>
      </w:r>
      <w:r>
        <w:t xml:space="preserve">cửa </w:t>
      </w:r>
      <w:r>
        <w:rPr>
          <w:i/>
        </w:rPr>
        <w:t xml:space="preserve">chùa. </w:t>
      </w:r>
      <w:r>
        <w:br/>
      </w:r>
      <w:r>
        <w:rPr>
          <w:b/>
        </w:rPr>
        <w:t xml:space="preserve">nương </w:t>
      </w:r>
      <w:r>
        <w:rPr>
          <w:b/>
        </w:rPr>
        <w:t xml:space="preserve">nhẹ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Cảm, </w:t>
      </w:r>
      <w:r>
        <w:t xml:space="preserve">giữ </w:t>
      </w:r>
      <w:r>
        <w:t xml:space="preserve">nhẹ </w:t>
      </w:r>
      <w:r>
        <w:t xml:space="preserve">nhàng </w:t>
      </w:r>
      <w:r>
        <w:t xml:space="preserve">để </w:t>
      </w:r>
      <w:r>
        <w:t xml:space="preserve">khỏi </w:t>
      </w:r>
      <w:r>
        <w:t xml:space="preserve">vỡ, </w:t>
      </w:r>
      <w:r>
        <w:t xml:space="preserve">khỏi </w:t>
      </w:r>
      <w:r>
        <w:t xml:space="preserve">gẫy, </w:t>
      </w:r>
      <w:r>
        <w:t xml:space="preserve">khỏi </w:t>
      </w:r>
      <w:r>
        <w:t xml:space="preserve">hỏng. </w:t>
      </w:r>
      <w:r>
        <w:rPr>
          <w:i/>
        </w:rPr>
        <w:t xml:space="preserve">Nương </w:t>
      </w:r>
      <w:r>
        <w:t xml:space="preserve">nhẹ </w:t>
      </w:r>
      <w:r>
        <w:rPr>
          <w:i/>
        </w:rPr>
        <w:t xml:space="preserve">đoá </w:t>
      </w:r>
      <w:r>
        <w:rPr>
          <w:i/>
        </w:rPr>
        <w:t xml:space="preserve">hoa </w:t>
      </w:r>
      <w:r>
        <w:rPr>
          <w:i/>
        </w:rPr>
        <w:t xml:space="preserve">trong </w:t>
      </w:r>
      <w:r>
        <w:rPr>
          <w:i/>
        </w:rPr>
        <w:t xml:space="preserve">tay. </w:t>
      </w:r>
      <w:r>
        <w:rPr>
          <w:b/>
        </w:rPr>
        <w:t xml:space="preserve">2 </w:t>
      </w:r>
      <w:r>
        <w:t xml:space="preserve">Phê </w:t>
      </w:r>
      <w:r>
        <w:t xml:space="preserve">bình, </w:t>
      </w:r>
      <w:r>
        <w:t xml:space="preserve">nhận </w:t>
      </w:r>
      <w:r>
        <w:t xml:space="preserve">xét </w:t>
      </w:r>
      <w:r>
        <w:t xml:space="preserve">ở </w:t>
      </w:r>
      <w:r>
        <w:t xml:space="preserve">mức </w:t>
      </w:r>
      <w:r>
        <w:t xml:space="preserve">nhẹ </w:t>
      </w:r>
      <w:r>
        <w:t xml:space="preserve">hơn </w:t>
      </w:r>
      <w:r>
        <w:t xml:space="preserve">mức </w:t>
      </w:r>
      <w:r>
        <w:t xml:space="preserve">cần </w:t>
      </w:r>
      <w:r>
        <w:t xml:space="preserve">phải </w:t>
      </w:r>
      <w:r>
        <w:t xml:space="preserve">có, </w:t>
      </w:r>
      <w:r>
        <w:t xml:space="preserve">để </w:t>
      </w:r>
      <w:r>
        <w:t xml:space="preserve">tránh </w:t>
      </w:r>
      <w:r>
        <w:t xml:space="preserve">làm </w:t>
      </w:r>
      <w:r>
        <w:t xml:space="preserve">phật </w:t>
      </w:r>
      <w:r>
        <w:t xml:space="preserve">ý, </w:t>
      </w:r>
      <w:r>
        <w:t xml:space="preserve">tránh </w:t>
      </w:r>
      <w:r>
        <w:t xml:space="preserve">sự </w:t>
      </w:r>
      <w:r>
        <w:t xml:space="preserve">phản </w:t>
      </w:r>
      <w:r>
        <w:t xml:space="preserve">ứng. </w:t>
      </w:r>
      <w:r>
        <w:t xml:space="preserve">Vĩ </w:t>
      </w:r>
      <w:r>
        <w:rPr>
          <w:i/>
        </w:rPr>
        <w:t xml:space="preserve">nể </w:t>
      </w:r>
      <w:r>
        <w:rPr>
          <w:i/>
        </w:rPr>
        <w:t xml:space="preserve">nang </w:t>
      </w:r>
      <w:r>
        <w:rPr>
          <w:i/>
        </w:rPr>
        <w:t xml:space="preserve">mà </w:t>
      </w:r>
      <w: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nương </w:t>
      </w:r>
      <w:r>
        <w:rPr>
          <w:i/>
        </w:rPr>
        <w:t xml:space="preserve">nhẹ. </w:t>
      </w:r>
      <w:r>
        <w:br/>
      </w:r>
      <w:r>
        <w:rPr>
          <w:b/>
        </w:rPr>
        <w:t xml:space="preserve">nương </w:t>
      </w:r>
      <w:r>
        <w:rPr>
          <w:b/>
        </w:rPr>
        <w:t xml:space="preserve">nhờ </w:t>
      </w:r>
      <w:r>
        <w:rPr>
          <w:i/>
        </w:rPr>
        <w:t xml:space="preserve">động từ </w:t>
      </w:r>
      <w:r>
        <w:t xml:space="preserve">Dựa </w:t>
      </w:r>
      <w:r>
        <w:t xml:space="preserve">vào </w:t>
      </w:r>
      <w:r>
        <w:t xml:space="preserve">sự </w:t>
      </w:r>
      <w:r>
        <w:t xml:space="preserve">giúp </w:t>
      </w:r>
      <w:r>
        <w:t xml:space="preserve">đỡ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Sống </w:t>
      </w:r>
      <w:r>
        <w:rPr>
          <w:i/>
        </w:rPr>
        <w:t xml:space="preserve">rưương </w:t>
      </w:r>
      <w:r>
        <w:rPr>
          <w:i/>
        </w:rPr>
        <w:t xml:space="preserve">nhờ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br/>
      </w:r>
      <w:r>
        <w:rPr>
          <w:b/>
        </w:rPr>
        <w:t xml:space="preserve">nương </w:t>
      </w:r>
      <w:r>
        <w:rPr>
          <w:b/>
        </w:rPr>
        <w:t xml:space="preserve">rẫy </w:t>
      </w:r>
      <w:r>
        <w:rPr>
          <w:i/>
        </w:rPr>
        <w:t xml:space="preserve">danh từ </w:t>
      </w:r>
      <w:r>
        <w:t xml:space="preserve">Đất </w:t>
      </w:r>
      <w:r>
        <w:t xml:space="preserve">trồng </w:t>
      </w:r>
      <w:r>
        <w:t xml:space="preserve">trọt </w:t>
      </w:r>
      <w:r>
        <w:t xml:space="preserve">ở </w:t>
      </w:r>
      <w:r>
        <w:t xml:space="preserve">miền </w:t>
      </w:r>
      <w:r>
        <w:t xml:space="preserve">rừng </w:t>
      </w:r>
      <w:r>
        <w:t xml:space="preserve">núi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nương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(ít dùng). </w:t>
      </w:r>
      <w:r>
        <w:t xml:space="preserve">Nhẹ </w:t>
      </w:r>
      <w:r>
        <w:t xml:space="preserve">tay, </w:t>
      </w:r>
      <w:r>
        <w:t xml:space="preserve">cẩn </w:t>
      </w:r>
      <w:r>
        <w:t xml:space="preserve">thận. </w:t>
      </w:r>
      <w:r>
        <w:t xml:space="preserve">Nương </w:t>
      </w:r>
      <w:r>
        <w:rPr>
          <w:i/>
        </w:rPr>
        <w:t xml:space="preserve">tay </w:t>
      </w:r>
      <w:r>
        <w:rPr>
          <w:i/>
        </w:rPr>
        <w:t xml:space="preserve">cho </w:t>
      </w:r>
      <w:r>
        <w:rPr>
          <w:i/>
        </w:rPr>
        <w:t xml:space="preserve">khỏi </w:t>
      </w:r>
      <w:r>
        <w:rPr>
          <w:i/>
        </w:rPr>
        <w:t xml:space="preserve">uố. </w:t>
      </w:r>
      <w:r>
        <w:br/>
      </w:r>
      <w:r>
        <w:rPr>
          <w:b/>
        </w:rPr>
        <w:t xml:space="preserve">nương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(ít dùng). </w:t>
      </w:r>
      <w:r>
        <w:t xml:space="preserve">Ở </w:t>
      </w:r>
      <w:r>
        <w:t xml:space="preserve">nhờ </w:t>
      </w:r>
      <w:r>
        <w:t xml:space="preserve">để </w:t>
      </w:r>
      <w:r>
        <w:t xml:space="preserve">tìm </w:t>
      </w:r>
      <w:r>
        <w:t xml:space="preserve">sự </w:t>
      </w:r>
      <w:r>
        <w:t xml:space="preserve">che </w:t>
      </w:r>
      <w:r>
        <w:t xml:space="preserve">chở, </w:t>
      </w:r>
      <w:r>
        <w:t xml:space="preserve">giúp </w:t>
      </w:r>
      <w:r>
        <w:t xml:space="preserve">đỡ. </w:t>
      </w:r>
      <w:r>
        <w:rPr>
          <w:i/>
        </w:rPr>
        <w:t xml:space="preserve">Nương </w:t>
      </w:r>
      <w:r>
        <w:rPr>
          <w:i/>
        </w:rPr>
        <w:t xml:space="preserve">thân </w:t>
      </w:r>
      <w:r>
        <w:t xml:space="preserve">nơi </w:t>
      </w:r>
      <w:r>
        <w:rPr>
          <w:i/>
        </w:rPr>
        <w:t xml:space="preserve">đất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nương </w:t>
      </w:r>
      <w:r>
        <w:rPr>
          <w:b/>
        </w:rPr>
        <w:t xml:space="preserve">tựa </w:t>
      </w:r>
      <w:r>
        <w:rPr>
          <w:i/>
        </w:rPr>
        <w:t xml:space="preserve">động từ </w:t>
      </w:r>
      <w:r>
        <w:t xml:space="preserve">Dựa </w:t>
      </w:r>
      <w:r>
        <w:t xml:space="preserve">vào </w:t>
      </w:r>
      <w:r>
        <w:t xml:space="preserve">để </w:t>
      </w:r>
      <w:r>
        <w:t xml:space="preserve">sống, </w:t>
      </w:r>
      <w:r>
        <w:t xml:space="preserve">để </w:t>
      </w:r>
      <w:r>
        <w:t xml:space="preserve">tồn </w:t>
      </w:r>
      <w:r>
        <w:t xml:space="preserve">tại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Không </w:t>
      </w:r>
      <w:r>
        <w:rPr>
          <w:i/>
        </w:rPr>
        <w:t xml:space="preserve">nơi </w:t>
      </w:r>
      <w:r>
        <w:rPr>
          <w:i/>
        </w:rPr>
        <w:t xml:space="preserve">nương </w:t>
      </w:r>
      <w:r>
        <w:rPr>
          <w:i/>
        </w:rPr>
        <w:t xml:space="preserve">tựa. </w:t>
      </w:r>
      <w:r>
        <w:br/>
      </w:r>
      <w:r>
        <w:rPr>
          <w:b/>
        </w:rPr>
        <w:t xml:space="preserve">nường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Nàng. </w:t>
      </w:r>
      <w:r>
        <w:br/>
      </w:r>
      <w:r>
        <w:rPr>
          <w:b/>
        </w:rPr>
        <w:t xml:space="preserve">nướng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chín </w:t>
      </w:r>
      <w:r>
        <w:t xml:space="preserve">bằng </w:t>
      </w:r>
      <w:r>
        <w:rPr>
          <w:i/>
        </w:rPr>
        <w:t xml:space="preserve">cách </w:t>
      </w:r>
      <w:r>
        <w:t xml:space="preserve">đặt </w:t>
      </w:r>
      <w:r>
        <w:t xml:space="preserve">trực </w:t>
      </w:r>
      <w:r>
        <w:t xml:space="preserve">tiếp </w:t>
      </w:r>
      <w:r>
        <w:t xml:space="preserve">trên </w:t>
      </w:r>
      <w:r>
        <w:t xml:space="preserve">than </w:t>
      </w:r>
      <w:r>
        <w:t xml:space="preserve">đốt </w:t>
      </w:r>
      <w:r>
        <w:t xml:space="preserve">hoặc </w:t>
      </w:r>
      <w:r>
        <w:t xml:space="preserve">lửa. </w:t>
      </w:r>
      <w:r>
        <w:rPr>
          <w:i/>
        </w:rPr>
        <w:t xml:space="preserve">Nướng </w:t>
      </w:r>
      <w:r>
        <w:rPr>
          <w:i/>
        </w:rPr>
        <w:t xml:space="preserve">cá. </w:t>
      </w:r>
      <w:r>
        <w:rPr>
          <w:i/>
        </w:rPr>
        <w:t xml:space="preserve">Ngô </w:t>
      </w:r>
      <w:r>
        <w:rPr>
          <w:i/>
        </w:rPr>
        <w:t xml:space="preserve">nướng. </w:t>
      </w:r>
      <w:r>
        <w:rPr>
          <w:b/>
        </w:rPr>
        <w:t xml:space="preserve">2 </w:t>
      </w:r>
      <w:r>
        <w:t xml:space="preserve">(khẩu ngữ). </w:t>
      </w:r>
      <w:r>
        <w:t xml:space="preserve">Tiêu </w:t>
      </w:r>
      <w:r>
        <w:t xml:space="preserve">phí </w:t>
      </w:r>
      <w:r>
        <w:t xml:space="preserve">số </w:t>
      </w:r>
      <w:r>
        <w:t xml:space="preserve">lượng </w:t>
      </w:r>
      <w:r>
        <w:t xml:space="preserve">lớn </w:t>
      </w:r>
      <w:r>
        <w:t xml:space="preserve">một </w:t>
      </w:r>
      <w:r>
        <w:t xml:space="preserve">cách </w:t>
      </w:r>
      <w:r>
        <w:t xml:space="preserve">nhanh </w:t>
      </w:r>
      <w:r>
        <w:t xml:space="preserve">chóng, </w:t>
      </w:r>
      <w:r>
        <w:t xml:space="preserve">vô </w:t>
      </w:r>
      <w:r>
        <w:t xml:space="preserve">ích. </w:t>
      </w:r>
      <w:r>
        <w:rPr>
          <w:i/>
        </w:rPr>
        <w:t xml:space="preserve">Nướng </w:t>
      </w:r>
      <w:r>
        <w:t xml:space="preserve">hốt </w:t>
      </w:r>
      <w:r>
        <w:t xml:space="preserve">tiền </w:t>
      </w:r>
      <w:r>
        <w:rPr>
          <w:i/>
        </w:rPr>
        <w:t xml:space="preserve">uào </w:t>
      </w:r>
      <w:r>
        <w:t xml:space="preserve">canh </w:t>
      </w:r>
      <w:r>
        <w:rPr>
          <w:i/>
        </w:rPr>
        <w:t xml:space="preserve">bạc. </w:t>
      </w:r>
      <w:r>
        <w:t xml:space="preserve">. </w:t>
      </w:r>
      <w:r>
        <w:br/>
      </w:r>
      <w:r>
        <w:rPr>
          <w:b/>
        </w:rPr>
        <w:t xml:space="preserve">nứt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Bị </w:t>
      </w:r>
      <w:r>
        <w:t xml:space="preserve">tách </w:t>
      </w:r>
      <w:r>
        <w:t xml:space="preserve">thành </w:t>
      </w:r>
      <w:r>
        <w:t xml:space="preserve">vệt, </w:t>
      </w:r>
      <w:r>
        <w:t xml:space="preserve">thành </w:t>
      </w:r>
      <w:r>
        <w:t xml:space="preserve">khe, </w:t>
      </w:r>
      <w:r>
        <w:t xml:space="preserve">nhưng </w:t>
      </w:r>
      <w:r>
        <w:t xml:space="preserve">chưa </w:t>
      </w:r>
      <w:r>
        <w:t xml:space="preserve">rời </w:t>
      </w:r>
      <w:r>
        <w:t xml:space="preserve">hẳn </w:t>
      </w:r>
      <w:r>
        <w:t xml:space="preserve">ra. </w:t>
      </w:r>
      <w:r>
        <w:t xml:space="preserve">Mặt </w:t>
      </w:r>
      <w:r>
        <w:t xml:space="preserve">bàn </w:t>
      </w:r>
      <w:r>
        <w:rPr>
          <w:i/>
        </w:rPr>
        <w:t xml:space="preserve">bị </w:t>
      </w:r>
      <w:r>
        <w:t xml:space="preserve">nứt. </w:t>
      </w:r>
      <w:r>
        <w:t xml:space="preserve">Tường </w:t>
      </w:r>
      <w:r>
        <w:rPr>
          <w:i/>
        </w:rPr>
        <w:t xml:space="preserve">nứt </w:t>
      </w:r>
      <w:r>
        <w:t xml:space="preserve">ngang </w:t>
      </w:r>
      <w:r>
        <w:t xml:space="preserve">nứt </w:t>
      </w:r>
      <w:r>
        <w:rPr>
          <w:i/>
        </w:rPr>
        <w:t xml:space="preserve">dọc. </w:t>
      </w:r>
      <w:r>
        <w:rPr>
          <w:i/>
        </w:rPr>
        <w:t xml:space="preserve">Béo </w:t>
      </w:r>
      <w:r>
        <w:t xml:space="preserve">nứt </w:t>
      </w:r>
      <w:r>
        <w:t xml:space="preserve">(kng,).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Để </w:t>
      </w:r>
      <w:r>
        <w:t xml:space="preserve">trồi </w:t>
      </w:r>
      <w:r>
        <w:t xml:space="preserve">mầm </w:t>
      </w:r>
      <w:r>
        <w:t xml:space="preserve">rễ </w:t>
      </w:r>
      <w:r>
        <w:t xml:space="preserve">do </w:t>
      </w:r>
      <w:r>
        <w:t xml:space="preserve">lớp </w:t>
      </w:r>
      <w:r>
        <w:t xml:space="preserve">vỏ </w:t>
      </w:r>
      <w:r>
        <w:t xml:space="preserve">bọc </w:t>
      </w:r>
      <w:r>
        <w:t xml:space="preserve">bị </w:t>
      </w:r>
      <w:r>
        <w:t xml:space="preserve">tách </w:t>
      </w:r>
      <w:r>
        <w:t xml:space="preserve">ra. </w:t>
      </w:r>
      <w:r>
        <w:rPr>
          <w:i/>
        </w:rPr>
        <w:t xml:space="preserve">Củ </w:t>
      </w:r>
      <w:r>
        <w:rPr>
          <w:i/>
        </w:rPr>
        <w:t xml:space="preserve">nứt </w:t>
      </w:r>
      <w:r>
        <w:rPr>
          <w:i/>
        </w:rPr>
        <w:t xml:space="preserve">rễ </w:t>
      </w:r>
      <w:r>
        <w:t xml:space="preserve">Nứt </w:t>
      </w:r>
      <w:r>
        <w:t xml:space="preserve">mầm. </w:t>
      </w:r>
      <w:r>
        <w:t xml:space="preserve">nứt </w:t>
      </w:r>
      <w:r>
        <w:t xml:space="preserve">đố </w:t>
      </w:r>
      <w:r>
        <w:t xml:space="preserve">đổ </w:t>
      </w:r>
      <w:r>
        <w:t xml:space="preserve">vách </w:t>
      </w:r>
      <w:r>
        <w:t xml:space="preserve">xem </w:t>
      </w:r>
      <w:r>
        <w:t xml:space="preserve">giàu </w:t>
      </w:r>
      <w:r>
        <w:t xml:space="preserve">nứt </w:t>
      </w:r>
      <w:r>
        <w:rPr>
          <w:i/>
        </w:rPr>
        <w:t xml:space="preserve">đố </w:t>
      </w:r>
      <w:r>
        <w:rPr>
          <w:i/>
        </w:rPr>
        <w:t xml:space="preserve">đổ </w:t>
      </w:r>
      <w:r>
        <w:t xml:space="preserve">vách. </w:t>
      </w:r>
      <w:r>
        <w:br/>
      </w:r>
      <w:r>
        <w:rPr>
          <w:b/>
        </w:rPr>
        <w:t xml:space="preserve">nứt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t xml:space="preserve">(khẩu ngữ). </w:t>
      </w:r>
      <w:r>
        <w:t xml:space="preserve">Mới </w:t>
      </w:r>
      <w:r>
        <w:t xml:space="preserve">mở </w:t>
      </w:r>
      <w:r>
        <w:t xml:space="preserve">mắt, </w:t>
      </w:r>
      <w:r>
        <w:t xml:space="preserve">vừa </w:t>
      </w:r>
      <w:r>
        <w:t xml:space="preserve">mới </w:t>
      </w:r>
      <w:r>
        <w:t xml:space="preserve">sinh </w:t>
      </w:r>
      <w:r>
        <w:t xml:space="preserve">ra;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người </w:t>
      </w:r>
      <w:r>
        <w:t xml:space="preserve">còn </w:t>
      </w:r>
      <w:r>
        <w:t xml:space="preserve">quá </w:t>
      </w:r>
      <w:r>
        <w:t xml:space="preserve">trẻ </w:t>
      </w:r>
      <w:r>
        <w:t xml:space="preserve">(hàm </w:t>
      </w:r>
      <w:r>
        <w:t xml:space="preserve">ý </w:t>
      </w:r>
      <w:r>
        <w:t xml:space="preserve">khinh </w:t>
      </w:r>
      <w:r>
        <w:t xml:space="preserve">thường). </w:t>
      </w:r>
      <w:r>
        <w:t xml:space="preserve">Mới </w:t>
      </w:r>
      <w:r>
        <w:t xml:space="preserve">nứt </w:t>
      </w:r>
      <w:r>
        <w:rPr>
          <w:i/>
        </w:rPr>
        <w:t xml:space="preserve">mắt </w:t>
      </w:r>
      <w:r>
        <w:rPr>
          <w:i/>
        </w:rPr>
        <w:t xml:space="preserve">đã </w:t>
      </w:r>
      <w:r>
        <w:t xml:space="preserve">lên </w:t>
      </w:r>
      <w:r>
        <w:rPr>
          <w:i/>
        </w:rPr>
        <w:t xml:space="preserve">giọng </w:t>
      </w:r>
      <w:r>
        <w:rPr>
          <w:i/>
        </w:rPr>
        <w:t xml:space="preserve">dạy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nứt </w:t>
      </w:r>
      <w:r>
        <w:rPr>
          <w:b/>
        </w:rPr>
        <w:t xml:space="preserve">nanh </w:t>
      </w:r>
      <w:r>
        <w:rPr>
          <w:i/>
        </w:rPr>
        <w:t xml:space="preserve">động từ </w:t>
      </w:r>
      <w:r>
        <w:t xml:space="preserve">(Hạt </w:t>
      </w:r>
      <w:r>
        <w:t xml:space="preserve">thóc </w:t>
      </w:r>
      <w:r>
        <w:t xml:space="preserve">giống) </w:t>
      </w:r>
      <w:r>
        <w:t xml:space="preserve">có </w:t>
      </w:r>
      <w:r>
        <w:t xml:space="preserve">mầm </w:t>
      </w:r>
      <w:r>
        <w:t xml:space="preserve">bắt </w:t>
      </w:r>
      <w:r>
        <w:t xml:space="preserve">đầu </w:t>
      </w:r>
      <w:r>
        <w:t xml:space="preserve">lộ </w:t>
      </w:r>
      <w:r>
        <w:t xml:space="preserve">ra </w:t>
      </w:r>
      <w:r>
        <w:t xml:space="preserve">ngoài </w:t>
      </w:r>
      <w:r>
        <w:t xml:space="preserve">vỏ. </w:t>
      </w:r>
      <w:r>
        <w:br/>
      </w:r>
      <w:r>
        <w:rPr>
          <w:b/>
        </w:rPr>
        <w:t xml:space="preserve">nứt </w:t>
      </w:r>
      <w:r>
        <w:rPr>
          <w:b/>
        </w:rPr>
        <w:t xml:space="preserve">nẻ </w:t>
      </w:r>
      <w:r>
        <w:rPr>
          <w:i/>
        </w:rPr>
        <w:t xml:space="preserve">động từ </w:t>
      </w:r>
      <w:r>
        <w:t xml:space="preserve">Nứt </w:t>
      </w:r>
      <w:r>
        <w:t xml:space="preserve">thành </w:t>
      </w:r>
      <w:r>
        <w:t xml:space="preserve">nhiều </w:t>
      </w:r>
      <w:r>
        <w:t xml:space="preserve">đường </w:t>
      </w:r>
      <w:r>
        <w:t xml:space="preserve">ngang </w:t>
      </w:r>
      <w:r>
        <w:t xml:space="preserve">dọc </w:t>
      </w:r>
      <w:r>
        <w:t xml:space="preserve">chằng </w:t>
      </w:r>
      <w:r>
        <w:t xml:space="preserve">chịt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Ruộng </w:t>
      </w:r>
      <w:r>
        <w:rPr>
          <w:i/>
        </w:rPr>
        <w:t xml:space="preserve">khô </w:t>
      </w:r>
      <w:r>
        <w:rPr>
          <w:i/>
        </w:rPr>
        <w:t xml:space="preserve">cạn, </w:t>
      </w:r>
      <w:r>
        <w:t xml:space="preserve">nứt </w:t>
      </w:r>
      <w:r>
        <w:t xml:space="preserve">nê. </w:t>
      </w:r>
      <w:r>
        <w:br/>
      </w:r>
      <w:r>
        <w:rPr>
          <w:b/>
        </w:rPr>
        <w:t xml:space="preserve">nứt </w:t>
      </w:r>
      <w:r>
        <w:rPr>
          <w:b/>
        </w:rPr>
        <w:t xml:space="preserve">rạn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rạn </w:t>
      </w:r>
      <w:r>
        <w:rPr>
          <w:i/>
        </w:rPr>
        <w:t xml:space="preserve">nứt. </w:t>
      </w:r>
      <w:r>
        <w:br/>
      </w:r>
      <w:r>
        <w:rPr>
          <w:b/>
        </w:rPr>
        <w:t xml:space="preserve">nứt </w:t>
      </w:r>
      <w:r>
        <w:rPr>
          <w:b/>
        </w:rPr>
        <w:t xml:space="preserve">toác </w:t>
      </w:r>
      <w:r>
        <w:rPr>
          <w:i/>
        </w:rPr>
        <w:t xml:space="preserve">động từ </w:t>
      </w:r>
      <w:r>
        <w:t xml:space="preserve">Nứt </w:t>
      </w:r>
      <w:r>
        <w:t xml:space="preserve">thành </w:t>
      </w:r>
      <w:r>
        <w:t xml:space="preserve">đường </w:t>
      </w:r>
      <w:r>
        <w:t xml:space="preserve">rộng, </w:t>
      </w:r>
      <w:r>
        <w:t xml:space="preserve">thành </w:t>
      </w:r>
      <w:r>
        <w:t xml:space="preserve">mảng </w:t>
      </w:r>
      <w:r>
        <w:t xml:space="preserve">lớn. </w:t>
      </w:r>
      <w:r>
        <w:rPr>
          <w:i/>
        </w:rPr>
        <w:t xml:space="preserve">Hạn </w:t>
      </w:r>
      <w:r>
        <w:rPr>
          <w:i/>
        </w:rPr>
        <w:t xml:space="preserve">hán </w:t>
      </w:r>
      <w:r>
        <w:rPr>
          <w:i/>
        </w:rPr>
        <w:t xml:space="preserve">làm </w:t>
      </w:r>
      <w:r>
        <w:rPr>
          <w:i/>
        </w:rPr>
        <w:t xml:space="preserve">đồng </w:t>
      </w:r>
      <w:r>
        <w:rPr>
          <w:i/>
        </w:rPr>
        <w:t xml:space="preserve">ruộng </w:t>
      </w:r>
      <w:r>
        <w:rPr>
          <w:i/>
        </w:rPr>
        <w:t xml:space="preserve">khô </w:t>
      </w:r>
      <w:r>
        <w:rPr>
          <w:i/>
        </w:rPr>
        <w:t xml:space="preserve">cạn, </w:t>
      </w:r>
      <w:r>
        <w:t xml:space="preserve">nứt </w:t>
      </w:r>
      <w:r>
        <w:rPr>
          <w:i/>
        </w:rPr>
        <w:t xml:space="preserve">toác. </w:t>
      </w:r>
      <w:r>
        <w:br/>
      </w:r>
      <w:r>
        <w:rPr>
          <w:b/>
        </w:rPr>
        <w:t xml:space="preserve">Nxb </w:t>
      </w:r>
      <w:r>
        <w:rPr>
          <w:i/>
        </w:rPr>
        <w:t xml:space="preserve">cũng viết </w:t>
      </w:r>
      <w:r>
        <w:t xml:space="preserve">NXB </w:t>
      </w:r>
      <w:r>
        <w:t xml:space="preserve">Nhà </w:t>
      </w:r>
      <w:r>
        <w:t xml:space="preserve">xuất </w:t>
      </w:r>
      <w:r>
        <w:t xml:space="preserve">bản,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nylon </w:t>
      </w:r>
      <w:r>
        <w:rPr>
          <w:i/>
        </w:rPr>
        <w:t xml:space="preserve">cũng viết </w:t>
      </w:r>
      <w:r>
        <w:t xml:space="preserve">nilông. </w:t>
      </w:r>
      <w:r>
        <w:t xml:space="preserve">danh từ </w:t>
      </w:r>
      <w:r>
        <w:t xml:space="preserve">Chất </w:t>
      </w:r>
      <w:r>
        <w:t xml:space="preserve">dẻo </w:t>
      </w:r>
      <w:r>
        <w:t xml:space="preserve">dễ </w:t>
      </w:r>
      <w:r>
        <w:t xml:space="preserve">kéo </w:t>
      </w:r>
      <w:r>
        <w:t xml:space="preserve">sợi, </w:t>
      </w:r>
      <w:r>
        <w:t xml:space="preserve">dùng </w:t>
      </w:r>
      <w:r>
        <w:t xml:space="preserve">để </w:t>
      </w:r>
      <w:r>
        <w:t xml:space="preserve">dệt </w:t>
      </w:r>
      <w:r>
        <w:t xml:space="preserve">vải, </w:t>
      </w:r>
      <w:r>
        <w:t xml:space="preserve">đệt </w:t>
      </w:r>
      <w:r>
        <w:t xml:space="preserve">lưới, </w:t>
      </w:r>
      <w:r>
        <w:t xml:space="preserve">làm </w:t>
      </w:r>
      <w:r>
        <w:t xml:space="preserve">chỉ </w:t>
      </w:r>
      <w:r>
        <w:t xml:space="preserve">khâu </w:t>
      </w:r>
      <w:r>
        <w:t xml:space="preserve">vết </w:t>
      </w:r>
      <w:r>
        <w:t xml:space="preserve">thương, </w:t>
      </w:r>
      <w:r>
        <w:t xml:space="preserve">v.v. </w:t>
      </w:r>
      <w:r>
        <w:t xml:space="preserve">Sợi </w:t>
      </w:r>
      <w:r>
        <w:rPr>
          <w:i/>
        </w:rPr>
        <w:t xml:space="preserve">nylon. </w:t>
      </w:r>
      <w:r>
        <w:rPr>
          <w:i/>
        </w:rPr>
        <w:t xml:space="preserve">Áo </w:t>
      </w:r>
      <w:r>
        <w:rPr>
          <w:i/>
        </w:rPr>
        <w:t xml:space="preserve">mưa </w:t>
      </w:r>
      <w:r>
        <w:rPr>
          <w:i/>
        </w:rPr>
        <w:t xml:space="preserve">nylon. </w:t>
      </w:r>
      <w:r>
        <w:br w:type="page"/>
      </w:r>
      <w:r>
        <w:rPr>
          <w:b/>
        </w:rPr>
        <w:t xml:space="preserve">o,O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mười </w:t>
      </w:r>
      <w:r>
        <w:t xml:space="preserve">bảy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ngữ. </w:t>
      </w:r>
      <w:r>
        <w:t xml:space="preserve">1)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"o”; </w:t>
      </w:r>
      <w:r>
        <w:rPr>
          <w:i/>
        </w:rPr>
        <w:t xml:space="preserve">2)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"o" </w:t>
      </w:r>
      <w:r>
        <w:t xml:space="preserve">ngắn </w:t>
      </w:r>
      <w:r>
        <w:t xml:space="preserve">trong </w:t>
      </w:r>
      <w:r>
        <w:rPr>
          <w:i/>
        </w:rPr>
        <w:t xml:space="preserve">ong, </w:t>
      </w:r>
      <w:r>
        <w:rPr>
          <w:i/>
        </w:rPr>
        <w:t xml:space="preserve">0c </w:t>
      </w:r>
      <w:r>
        <w:t xml:space="preserve">¡ </w:t>
      </w:r>
      <w:r>
        <w:t xml:space="preserve">3)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lặp </w:t>
      </w:r>
      <w:r>
        <w:t xml:space="preserve">oo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"o" </w:t>
      </w:r>
      <w:r>
        <w:t xml:space="preserve">dài </w:t>
      </w:r>
      <w:r>
        <w:t xml:space="preserve">trong </w:t>
      </w:r>
      <w:r>
        <w:rPr>
          <w:i/>
        </w:rPr>
        <w:t xml:space="preserve">oong, </w:t>
      </w:r>
      <w:r>
        <w:rPr>
          <w:i/>
        </w:rPr>
        <w:t xml:space="preserve">ooc; </w:t>
      </w:r>
      <w:r>
        <w:t xml:space="preserve">4) </w:t>
      </w:r>
      <w:r>
        <w:t xml:space="preserve">viết </w:t>
      </w:r>
      <w:r>
        <w:t xml:space="preserve">bán </w:t>
      </w:r>
      <w:r>
        <w:t xml:space="preserve">nguyên </w:t>
      </w:r>
      <w:r>
        <w:t xml:space="preserve">âm </w:t>
      </w:r>
      <w:r>
        <w:t xml:space="preserve">cuối </w:t>
      </w:r>
      <w:r>
        <w:t xml:space="preserve">"u" </w:t>
      </w:r>
      <w:r>
        <w:t xml:space="preserve">trong </w:t>
      </w:r>
      <w:r>
        <w:rPr>
          <w:i/>
        </w:rPr>
        <w:t xml:space="preserve">4o, </w:t>
      </w:r>
      <w:r>
        <w:rPr>
          <w:i/>
        </w:rPr>
        <w:t xml:space="preserve">eo; </w:t>
      </w:r>
      <w:r>
        <w:t xml:space="preserve">5) </w:t>
      </w:r>
      <w:r>
        <w:t xml:space="preserve">viết </w:t>
      </w:r>
      <w:r>
        <w:t xml:space="preserve">bán </w:t>
      </w:r>
      <w:r>
        <w:t xml:space="preserve">nguyên </w:t>
      </w:r>
      <w:r>
        <w:t xml:space="preserve">âm </w:t>
      </w:r>
      <w:r>
        <w:t xml:space="preserve">- </w:t>
      </w:r>
      <w:r>
        <w:t xml:space="preserve">âm </w:t>
      </w:r>
      <w:r>
        <w:t xml:space="preserve">đệm </w:t>
      </w:r>
      <w:r>
        <w:t xml:space="preserve">"u" </w:t>
      </w:r>
      <w:r>
        <w:t xml:space="preserve">trong </w:t>
      </w:r>
      <w:r>
        <w:rPr>
          <w:i/>
        </w:rPr>
        <w:t xml:space="preserve">oa, </w:t>
      </w:r>
      <w:r>
        <w:rPr>
          <w:i/>
        </w:rPr>
        <w:t xml:space="preserve">0e </w:t>
      </w:r>
      <w:r>
        <w:rPr>
          <w:i/>
        </w:rPr>
        <w:t xml:space="preserve">; </w:t>
      </w:r>
      <w:r>
        <w:t xml:space="preserve">6) </w:t>
      </w:r>
      <w:r>
        <w:t xml:space="preserve">riêng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ngoài,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tính </w:t>
      </w:r>
      <w:r>
        <w:t xml:space="preserve">quốc </w:t>
      </w:r>
      <w:r>
        <w:t xml:space="preserve">tế </w:t>
      </w:r>
      <w:r>
        <w:t xml:space="preserve">viết </w:t>
      </w:r>
      <w:r>
        <w:t xml:space="preserve">nguyên </w:t>
      </w:r>
      <w:r>
        <w:t xml:space="preserve">dạng, </w:t>
      </w:r>
      <w:r>
        <w:t xml:space="preserve">thì </w:t>
      </w:r>
      <w:r>
        <w:t xml:space="preserve">có </w:t>
      </w:r>
      <w:r>
        <w:t xml:space="preserve">thể </w:t>
      </w:r>
      <w:r>
        <w:t xml:space="preserve">đọc </w:t>
      </w:r>
      <w:r>
        <w:t xml:space="preserve">nhưô </w:t>
      </w:r>
      <w:r>
        <w:t xml:space="preserve">(thí </w:t>
      </w:r>
      <w:r>
        <w:t xml:space="preserve">dụ: </w:t>
      </w:r>
      <w:r>
        <w:t xml:space="preserve">video, </w:t>
      </w:r>
      <w:r>
        <w:t xml:space="preserve">photocopy). </w:t>
      </w:r>
      <w:r>
        <w:br/>
      </w:r>
      <w:r>
        <w:rPr>
          <w:b/>
        </w:rPr>
        <w:t xml:space="preserve">o,d. </w:t>
      </w:r>
      <w:r>
        <w:t xml:space="preserve">Cuống </w:t>
      </w:r>
      <w:r>
        <w:t xml:space="preserve">họng </w:t>
      </w:r>
      <w:r>
        <w:t xml:space="preserve">lợn. </w:t>
      </w:r>
      <w:r>
        <w:br/>
      </w:r>
      <w:r>
        <w:rPr>
          <w:b/>
        </w:rPr>
        <w:t xml:space="preserve">o,d. </w:t>
      </w:r>
      <w:r>
        <w:t xml:space="preserve">(phương ngữ). </w:t>
      </w:r>
      <w:r>
        <w:t xml:space="preserve">Cô. </w:t>
      </w:r>
      <w:r>
        <w:t xml:space="preserve">Ông </w:t>
      </w:r>
      <w:r>
        <w:t xml:space="preserve">chú </w:t>
      </w:r>
      <w:r>
        <w:rPr>
          <w:i/>
        </w:rPr>
        <w:t xml:space="preserve">bà </w:t>
      </w:r>
      <w:r>
        <w:rPr>
          <w:i/>
        </w:rPr>
        <w:t xml:space="preserve">0. </w:t>
      </w:r>
      <w:r>
        <w:br/>
      </w:r>
      <w:r>
        <w:rPr>
          <w:b/>
        </w:rPr>
        <w:t xml:space="preserve">ođg. </w:t>
      </w:r>
      <w:r>
        <w:t xml:space="preserve">(ph; </w:t>
      </w:r>
      <w:r>
        <w:t xml:space="preserve">khẩu ngữ). </w:t>
      </w:r>
      <w:r>
        <w:t xml:space="preserve">Tán </w:t>
      </w:r>
      <w:r>
        <w:t xml:space="preserve">tỉnh </w:t>
      </w:r>
      <w:r>
        <w:t xml:space="preserve">(phụ </w:t>
      </w:r>
      <w:r>
        <w:t xml:space="preserve">nữ). </w:t>
      </w:r>
      <w:r>
        <w:t xml:space="preserve">O </w:t>
      </w:r>
      <w:r>
        <w:t xml:space="preserve">mèo </w:t>
      </w:r>
      <w:r>
        <w:rPr>
          <w:i/>
        </w:rPr>
        <w:t xml:space="preserve">tán </w:t>
      </w:r>
      <w:r>
        <w:rPr>
          <w:i/>
        </w:rPr>
        <w:t xml:space="preserve">tỉnh </w:t>
      </w:r>
      <w:r>
        <w:rPr>
          <w:i/>
        </w:rPr>
        <w:t xml:space="preserve">để </w:t>
      </w:r>
      <w:r>
        <w:rPr>
          <w:i/>
        </w:rPr>
        <w:t xml:space="preserve">bắt </w:t>
      </w:r>
      <w:r>
        <w:t xml:space="preserve">nhân </w:t>
      </w:r>
      <w:r>
        <w:t xml:space="preserve">tình; </w:t>
      </w:r>
      <w:r>
        <w:rPr>
          <w:i/>
        </w:rPr>
        <w:t xml:space="preserve">tán </w:t>
      </w:r>
      <w:r>
        <w:t xml:space="preserve">gái). </w:t>
      </w:r>
      <w:r>
        <w:br/>
      </w:r>
      <w:r>
        <w:rPr>
          <w:b/>
        </w:rPr>
        <w:t xml:space="preserve">O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oxygen </w:t>
      </w:r>
      <w:r>
        <w:rPr>
          <w:i/>
        </w:rPr>
        <w:t xml:space="preserve">(oxi). </w:t>
      </w:r>
      <w:r>
        <w:t xml:space="preserve">o </w:t>
      </w:r>
      <w:r>
        <w:t xml:space="preserve">bế </w:t>
      </w:r>
      <w:r>
        <w:t xml:space="preserve">động từ </w:t>
      </w:r>
      <w:r>
        <w:t xml:space="preserve">(khẩu ngữ). </w:t>
      </w:r>
      <w:r>
        <w:t xml:space="preserve">Nâng </w:t>
      </w:r>
      <w:r>
        <w:t xml:space="preserve">niu, </w:t>
      </w:r>
      <w:r>
        <w:t xml:space="preserve">chiều </w:t>
      </w:r>
      <w:r>
        <w:t xml:space="preserve">chuộng. </w:t>
      </w:r>
      <w:r>
        <w:br/>
      </w:r>
      <w:r>
        <w:rPr>
          <w:b/>
        </w:rPr>
        <w:t xml:space="preserve">"o-don" </w:t>
      </w:r>
      <w:r>
        <w:rPr>
          <w:i/>
        </w:rPr>
        <w:t xml:space="preserve">xem </w:t>
      </w:r>
      <w:r>
        <w:rPr>
          <w:i/>
        </w:rPr>
        <w:t xml:space="preserve">ozon. </w:t>
      </w:r>
      <w:r>
        <w:br/>
      </w:r>
      <w:r>
        <w:rPr>
          <w:b/>
        </w:rPr>
        <w:t xml:space="preserve">o </w:t>
      </w:r>
      <w:r>
        <w:rPr>
          <w:b/>
        </w:rPr>
        <w:t xml:space="preserve">ép </w:t>
      </w:r>
      <w:r>
        <w:rPr>
          <w:i/>
        </w:rPr>
        <w:t xml:space="preserve">động từ </w:t>
      </w:r>
      <w:r>
        <w:t xml:space="preserve">Bức </w:t>
      </w:r>
      <w:r>
        <w:t xml:space="preserve">bách, </w:t>
      </w:r>
      <w:r>
        <w:t xml:space="preserve">dồn </w:t>
      </w:r>
      <w:r>
        <w:t xml:space="preserve">ép </w:t>
      </w:r>
      <w:r>
        <w:t xml:space="preserve">vào </w:t>
      </w:r>
      <w:r>
        <w:t xml:space="preserve">thế </w:t>
      </w:r>
      <w:r>
        <w:t xml:space="preserve">bí, </w:t>
      </w:r>
      <w:r>
        <w:t xml:space="preserve">làm </w:t>
      </w:r>
      <w:r>
        <w:t xml:space="preserve">mất </w:t>
      </w:r>
      <w:r>
        <w:t xml:space="preserve">tự </w:t>
      </w:r>
      <w:r>
        <w:t xml:space="preserve">do. </w:t>
      </w:r>
      <w:r>
        <w:rPr>
          <w:i/>
        </w:rPr>
        <w:t xml:space="preserve">Bị </w:t>
      </w:r>
      <w:r>
        <w:rPr>
          <w:i/>
        </w:rPr>
        <w:t xml:space="preserve">o </w:t>
      </w:r>
      <w:r>
        <w:rPr>
          <w:i/>
        </w:rPr>
        <w:t xml:space="preserve">ép, </w:t>
      </w:r>
      <w:r>
        <w:rPr>
          <w:i/>
        </w:rPr>
        <w:t xml:space="preserve">phải </w:t>
      </w:r>
      <w:r>
        <w:rPr>
          <w:i/>
        </w:rPr>
        <w:t xml:space="preserve">kí. </w:t>
      </w:r>
      <w:r>
        <w:br/>
      </w:r>
      <w:r>
        <w:rPr>
          <w:b/>
        </w:rPr>
        <w:t xml:space="preserve">o </w:t>
      </w:r>
      <w:r>
        <w:rPr>
          <w:b/>
        </w:rPr>
        <w:t xml:space="preserve">mèo </w:t>
      </w:r>
      <w:r>
        <w:rPr>
          <w:b/>
        </w:rPr>
        <w:t xml:space="preserve">đpg. </w:t>
      </w:r>
      <w:r>
        <w:t xml:space="preserve">(ph.; </w:t>
      </w:r>
      <w:r>
        <w:t xml:space="preserve">khẩu ngữ). </w:t>
      </w:r>
      <w:r>
        <w:t xml:space="preserve">Tán </w:t>
      </w:r>
      <w:r>
        <w:t xml:space="preserve">tỉnh, </w:t>
      </w:r>
      <w:r>
        <w:t xml:space="preserve">ve </w:t>
      </w:r>
      <w:r>
        <w:t xml:space="preserve">vãn </w:t>
      </w:r>
      <w:r>
        <w:t xml:space="preserve">phụ </w:t>
      </w:r>
      <w:r>
        <w:t xml:space="preserve">nữ </w:t>
      </w:r>
      <w:r>
        <w:t xml:space="preserve">để </w:t>
      </w:r>
      <w:r>
        <w:t xml:space="preserve">bắt </w:t>
      </w:r>
      <w:r>
        <w:t xml:space="preserve">nhân </w:t>
      </w:r>
      <w:r>
        <w:t xml:space="preserve">tình. </w:t>
      </w:r>
      <w:r>
        <w:br/>
      </w:r>
      <w:r>
        <w:rPr>
          <w:b/>
        </w:rPr>
        <w:t xml:space="preserve">o </w:t>
      </w:r>
      <w:r>
        <w:rPr>
          <w:b/>
        </w:rPr>
        <w:t xml:space="preserve">o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gà </w:t>
      </w:r>
      <w:r>
        <w:t xml:space="preserve">gáy </w:t>
      </w:r>
      <w:r>
        <w:t xml:space="preserve">hay </w:t>
      </w:r>
      <w:r>
        <w:t xml:space="preserve">tiếng </w:t>
      </w:r>
      <w:r>
        <w:t xml:space="preserve">người </w:t>
      </w:r>
      <w:r>
        <w:t xml:space="preserve">ngáy. </w:t>
      </w:r>
      <w:r>
        <w:rPr>
          <w:i/>
        </w:rPr>
        <w:t xml:space="preserve">Gà </w:t>
      </w:r>
      <w:r>
        <w:t xml:space="preserve">gáy </w:t>
      </w:r>
      <w:r>
        <w:rPr>
          <w:i/>
        </w:rPr>
        <w:t xml:space="preserve">o </w:t>
      </w:r>
      <w:r>
        <w:rPr>
          <w:i/>
        </w:rPr>
        <w:t xml:space="preserve">o. </w:t>
      </w:r>
      <w:r>
        <w:t xml:space="preserve">Ngủ </w:t>
      </w:r>
      <w:r>
        <w:t xml:space="preserve">ngáy </w:t>
      </w:r>
      <w:r>
        <w:rPr>
          <w:i/>
        </w:rPr>
        <w:t xml:space="preserve">o </w:t>
      </w:r>
      <w:r>
        <w:rPr>
          <w:i/>
        </w:rPr>
        <w:t xml:space="preserve">o. </w:t>
      </w:r>
      <w:r>
        <w:br/>
      </w:r>
      <w:r>
        <w:rPr>
          <w:b/>
        </w:rPr>
        <w:t xml:space="preserve">"o-xi" </w:t>
      </w:r>
      <w:r>
        <w:rPr>
          <w:i/>
        </w:rPr>
        <w:t xml:space="preserve">xem </w:t>
      </w:r>
      <w:r>
        <w:t xml:space="preserve">oxygen. </w:t>
      </w:r>
      <w:r>
        <w:br/>
      </w:r>
      <w:r>
        <w:rPr>
          <w:b/>
        </w:rPr>
        <w:t xml:space="preserve">"o-xi-hoá" </w:t>
      </w:r>
      <w:r>
        <w:rPr>
          <w:i/>
        </w:rPr>
        <w:t xml:space="preserve">xem </w:t>
      </w:r>
      <w:r>
        <w:rPr>
          <w:i/>
        </w:rPr>
        <w:t xml:space="preserve">oxy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"o-xít" </w:t>
      </w:r>
      <w:r>
        <w:rPr>
          <w:i/>
        </w:rPr>
        <w:t xml:space="preserve">xem </w:t>
      </w:r>
      <w:r>
        <w:rPr>
          <w:i/>
        </w:rPr>
        <w:t xml:space="preserve">oxid. </w:t>
      </w:r>
      <w:r>
        <w:br/>
      </w:r>
      <w:r>
        <w:rPr>
          <w:b/>
        </w:rPr>
        <w:t xml:space="preserve">ó,d </w:t>
      </w:r>
      <w:r>
        <w:t xml:space="preserve">Chim </w:t>
      </w:r>
      <w:r>
        <w:t xml:space="preserve">thuộc </w:t>
      </w:r>
      <w:r>
        <w:t xml:space="preserve">loại </w:t>
      </w:r>
      <w:r>
        <w:t xml:space="preserve">diều </w:t>
      </w:r>
      <w:r>
        <w:t xml:space="preserve">hâu, </w:t>
      </w:r>
      <w:r>
        <w:t xml:space="preserve">thường </w:t>
      </w:r>
      <w:r>
        <w:t xml:space="preserve">gặp </w:t>
      </w:r>
      <w:r>
        <w:t xml:space="preserve">về </w:t>
      </w:r>
      <w:r>
        <w:t xml:space="preserve">mùa </w:t>
      </w:r>
      <w:r>
        <w:t xml:space="preserve">đông </w:t>
      </w:r>
      <w:r>
        <w:t xml:space="preserve">ở </w:t>
      </w:r>
      <w:r>
        <w:t xml:space="preserve">các </w:t>
      </w:r>
      <w:r>
        <w:t xml:space="preserve">sông </w:t>
      </w:r>
      <w:r>
        <w:t xml:space="preserve">hay </w:t>
      </w:r>
      <w:r>
        <w:t xml:space="preserve">ao </w:t>
      </w:r>
      <w:r>
        <w:rPr>
          <w:i/>
        </w:rPr>
        <w:t xml:space="preserve">hồ. </w:t>
      </w:r>
      <w:r>
        <w:t xml:space="preserve">Óbắt </w:t>
      </w:r>
      <w:r>
        <w:t xml:space="preserve">gà. </w:t>
      </w:r>
      <w:r>
        <w:br/>
      </w:r>
      <w:r>
        <w:rPr>
          <w:b/>
        </w:rPr>
        <w:t xml:space="preserve">ó,đg. </w:t>
      </w:r>
      <w:r>
        <w:t xml:space="preserve">(phương ngữ). </w:t>
      </w:r>
      <w:r>
        <w:t xml:space="preserve">Kêu, </w:t>
      </w:r>
      <w:r>
        <w:t xml:space="preserve">laằm </w:t>
      </w:r>
      <w:r>
        <w:t xml:space="preserve">1. </w:t>
      </w:r>
      <w:r>
        <w:t xml:space="preserve">Ó </w:t>
      </w:r>
      <w:r>
        <w:t xml:space="preserve">lên </w:t>
      </w:r>
      <w:r>
        <w:rPr>
          <w:i/>
        </w:rPr>
        <w:t xml:space="preserve">như </w:t>
      </w:r>
      <w:r>
        <w:rPr>
          <w:i/>
        </w:rPr>
        <w:t xml:space="preserve">giặc. </w:t>
      </w:r>
      <w:r>
        <w:br/>
      </w:r>
      <w:r>
        <w:rPr>
          <w:b/>
        </w:rPr>
        <w:t xml:space="preserve">ó </w:t>
      </w:r>
      <w:r>
        <w:rPr>
          <w:b/>
        </w:rPr>
        <w:t xml:space="preserve">cá </w:t>
      </w:r>
      <w:r>
        <w:rPr>
          <w:i/>
        </w:rPr>
        <w:t xml:space="preserve">danh từ </w:t>
      </w:r>
      <w:r>
        <w:t xml:space="preserve">Chim </w:t>
      </w:r>
      <w:r>
        <w:t xml:space="preserve">ăn </w:t>
      </w:r>
      <w:r>
        <w:t xml:space="preserve">thịt </w:t>
      </w:r>
      <w:r>
        <w:t xml:space="preserve">cỡ </w:t>
      </w:r>
      <w:r>
        <w:t xml:space="preserve">lớn, </w:t>
      </w:r>
      <w:r>
        <w:t xml:space="preserve">thường </w:t>
      </w:r>
      <w:r>
        <w:t xml:space="preserve">sống </w:t>
      </w:r>
      <w:r>
        <w:t xml:space="preserve">ở </w:t>
      </w:r>
      <w:r>
        <w:t xml:space="preserve">vùng </w:t>
      </w:r>
      <w:r>
        <w:t xml:space="preserve">biển, </w:t>
      </w:r>
      <w:r>
        <w:t xml:space="preserve">trông </w:t>
      </w:r>
      <w:r>
        <w:t xml:space="preserve">giống </w:t>
      </w:r>
      <w:r>
        <w:t xml:space="preserve">diều </w:t>
      </w:r>
      <w:r>
        <w:t xml:space="preserve">hâu, </w:t>
      </w:r>
      <w:r>
        <w:t xml:space="preserve">chuyên </w:t>
      </w:r>
      <w:r>
        <w:t xml:space="preserve">Ddt </w:t>
      </w:r>
      <w:r>
        <w:t xml:space="preserve">Ca. </w:t>
      </w:r>
      <w:r>
        <w:br/>
      </w:r>
      <w:r>
        <w:rPr>
          <w:b/>
        </w:rPr>
        <w:t xml:space="preserve">9 </w:t>
      </w:r>
      <w:r>
        <w:rPr>
          <w:b/>
        </w:rPr>
        <w:t xml:space="preserve">ẹ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trẻ </w:t>
      </w:r>
      <w:r>
        <w:t xml:space="preserve">sơ </w:t>
      </w:r>
      <w:r>
        <w:t xml:space="preserve">sinh </w:t>
      </w:r>
      <w:r>
        <w:t xml:space="preserve">phát </w:t>
      </w:r>
      <w:r>
        <w:t xml:space="preserve">ra </w:t>
      </w:r>
      <w:r>
        <w:t xml:space="preserve">khi </w:t>
      </w:r>
      <w:r>
        <w:t xml:space="preserve">cựa </w:t>
      </w:r>
      <w:r>
        <w:t xml:space="preserve">mình </w:t>
      </w:r>
      <w:r>
        <w:t xml:space="preserve">thức </w:t>
      </w:r>
      <w:r>
        <w:t xml:space="preserve">giấc. </w:t>
      </w:r>
      <w:r>
        <w:rPr>
          <w:i/>
        </w:rPr>
        <w:t xml:space="preserve">Bé </w:t>
      </w:r>
      <w:r>
        <w:t xml:space="preserve">ọ </w:t>
      </w:r>
      <w:r>
        <w:rPr>
          <w:i/>
        </w:rPr>
        <w:t xml:space="preserve">ẹ </w:t>
      </w:r>
      <w:r>
        <w:rPr>
          <w:i/>
        </w:rPr>
        <w:t xml:space="preserve">uài </w:t>
      </w:r>
      <w:r>
        <w:rPr>
          <w:i/>
        </w:rPr>
        <w:t xml:space="preserve">tiếng </w:t>
      </w:r>
      <w:r>
        <w:rPr>
          <w:i/>
        </w:rPr>
        <w:t xml:space="preserve">rồi </w:t>
      </w:r>
      <w:r>
        <w:rPr>
          <w:i/>
        </w:rPr>
        <w:t xml:space="preserve">ngủ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oa </w:t>
      </w:r>
      <w:r>
        <w:rPr>
          <w:b/>
        </w:rPr>
        <w:t xml:space="preserve">oa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khóc </w:t>
      </w:r>
      <w:r>
        <w:t xml:space="preserve">của </w:t>
      </w:r>
      <w:r>
        <w:t xml:space="preserve">trẻ </w:t>
      </w:r>
      <w:r>
        <w:t xml:space="preserve">sơ </w:t>
      </w:r>
      <w:r>
        <w:t xml:space="preserve">sinh. </w:t>
      </w:r>
      <w:r>
        <w:t xml:space="preserve">Oa </w:t>
      </w:r>
      <w:r>
        <w:rPr>
          <w:i/>
        </w:rPr>
        <w:t xml:space="preserve">oa </w:t>
      </w:r>
      <w:r>
        <w:rPr>
          <w:i/>
        </w:rPr>
        <w:t xml:space="preserve">cất </w:t>
      </w:r>
      <w:r>
        <w:rPr>
          <w:i/>
        </w:rPr>
        <w:t xml:space="preserve">tiếng </w:t>
      </w:r>
      <w:r>
        <w:rPr>
          <w:i/>
        </w:rPr>
        <w:t xml:space="preserve">chào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oa </w:t>
      </w:r>
      <w:r>
        <w:rPr>
          <w:b/>
        </w:rPr>
        <w:t xml:space="preserve">trữ </w:t>
      </w:r>
      <w:r>
        <w:rPr>
          <w:i/>
        </w:rPr>
        <w:t xml:space="preserve">động từ </w:t>
      </w:r>
      <w:r>
        <w:t xml:space="preserve">Giữ </w:t>
      </w:r>
      <w:r>
        <w:t xml:space="preserve">và </w:t>
      </w:r>
      <w:r>
        <w:t xml:space="preserve">cất </w:t>
      </w:r>
      <w:r>
        <w:t xml:space="preserve">giấu </w:t>
      </w:r>
      <w:r>
        <w:t xml:space="preserve">những </w:t>
      </w:r>
      <w:r>
        <w:t xml:space="preserve">thứ </w:t>
      </w:r>
      <w:r>
        <w:t xml:space="preserve">do </w:t>
      </w:r>
      <w:r>
        <w:t xml:space="preserve">người </w:t>
      </w:r>
      <w:r>
        <w:t xml:space="preserve">khác </w:t>
      </w:r>
      <w:r>
        <w:t xml:space="preserve">đã </w:t>
      </w:r>
      <w:r>
        <w:t xml:space="preserve">lấy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phi </w:t>
      </w:r>
      <w:r>
        <w:t xml:space="preserve">pháp. </w:t>
      </w:r>
      <w:r>
        <w:t xml:space="preserve">Oa </w:t>
      </w:r>
      <w:r>
        <w:rPr>
          <w:i/>
        </w:rPr>
        <w:t xml:space="preserve">trữ </w:t>
      </w:r>
      <w:r>
        <w:t xml:space="preserve">của </w:t>
      </w:r>
      <w:r>
        <w:rPr>
          <w:i/>
        </w:rPr>
        <w:t xml:space="preserve">ăn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oà, </w:t>
      </w:r>
      <w:r>
        <w:rPr>
          <w:i/>
        </w:rPr>
        <w:t xml:space="preserve">động từ </w:t>
      </w:r>
      <w:r>
        <w:t xml:space="preserve">Đột </w:t>
      </w:r>
      <w:r>
        <w:t xml:space="preserve">nhiên </w:t>
      </w:r>
      <w:r>
        <w:t xml:space="preserve">bật </w:t>
      </w:r>
      <w:r>
        <w:t xml:space="preserve">lên </w:t>
      </w:r>
      <w:r>
        <w:t xml:space="preserve">thành </w:t>
      </w:r>
      <w:r>
        <w:t xml:space="preserve">tiếng </w:t>
      </w:r>
      <w:r>
        <w:t xml:space="preserve">thật </w:t>
      </w:r>
      <w:r>
        <w:t xml:space="preserve">to. </w:t>
      </w:r>
      <w:r>
        <w:t xml:space="preserve">Khóc </w:t>
      </w:r>
      <w:r>
        <w:rPr>
          <w:i/>
        </w:rPr>
        <w:t xml:space="preserve">oà </w:t>
      </w:r>
      <w:r>
        <w:rPr>
          <w:i/>
        </w:rPr>
        <w:t xml:space="preserve">lên.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oà </w:t>
      </w:r>
      <w:r>
        <w:rPr>
          <w:i/>
        </w:rPr>
        <w:t xml:space="preserve">lên </w:t>
      </w:r>
      <w:r>
        <w:rPr>
          <w:i/>
        </w:rPr>
        <w:t xml:space="preserve">một </w:t>
      </w:r>
      <w:r>
        <w:t xml:space="preserve">tiếng </w:t>
      </w:r>
      <w:r>
        <w:rPr>
          <w:i/>
        </w:rPr>
        <w:t xml:space="preserve">trêu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oà„ </w:t>
      </w:r>
      <w:r>
        <w:rPr>
          <w:b/>
        </w:rPr>
        <w:t xml:space="preserve">đø. </w:t>
      </w:r>
      <w:r>
        <w:t xml:space="preserve">(ít dùng). </w:t>
      </w:r>
      <w:r>
        <w:t xml:space="preserve">Ua. </w:t>
      </w:r>
      <w:r>
        <w:br/>
      </w:r>
      <w:r>
        <w:rPr>
          <w:b/>
        </w:rPr>
        <w:t xml:space="preserve">oách </w:t>
      </w:r>
      <w:r>
        <w:rPr>
          <w:i/>
        </w:rPr>
        <w:t xml:space="preserve">tính từ </w:t>
      </w:r>
      <w:r>
        <w:t xml:space="preserve">(khẩu ngữ). </w:t>
      </w:r>
      <w:r>
        <w:t xml:space="preserve">(Hình </w:t>
      </w:r>
      <w:r>
        <w:t xml:space="preserve">thức </w:t>
      </w:r>
      <w:r>
        <w:t xml:space="preserve">bể </w:t>
      </w:r>
      <w:r>
        <w:t xml:space="preserve">ngoài) </w:t>
      </w:r>
      <w:r>
        <w:t xml:space="preserve">tỏ </w:t>
      </w:r>
      <w:r>
        <w:t xml:space="preserve">ra </w:t>
      </w:r>
      <w:r>
        <w:t xml:space="preserve">oai </w:t>
      </w:r>
      <w:r>
        <w:t xml:space="preserve">và </w:t>
      </w:r>
      <w:r>
        <w:t xml:space="preserve">sang. </w:t>
      </w:r>
      <w:r>
        <w:rPr>
          <w:i/>
        </w:rPr>
        <w:t xml:space="preserve">Diện </w:t>
      </w:r>
      <w:r>
        <w:rPr>
          <w:i/>
        </w:rPr>
        <w:t xml:space="preserve">bộ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mới </w:t>
      </w:r>
      <w:r>
        <w:rPr>
          <w:i/>
        </w:rPr>
        <w:t xml:space="preserve">rất </w:t>
      </w:r>
      <w:r>
        <w:rPr>
          <w:i/>
        </w:rPr>
        <w:t xml:space="preserve">oách. </w:t>
      </w:r>
      <w:r>
        <w:t xml:space="preserve">Trông </w:t>
      </w:r>
      <w:r>
        <w:rPr>
          <w:i/>
        </w:rPr>
        <w:t xml:space="preserve">oách </w:t>
      </w:r>
      <w:r>
        <w:rPr>
          <w:i/>
        </w:rPr>
        <w:t xml:space="preserve">ra </w:t>
      </w:r>
      <w:r>
        <w:rPr>
          <w:i/>
        </w:rPr>
        <w:t xml:space="preserve">phết. </w:t>
      </w:r>
      <w:r>
        <w:br/>
      </w:r>
      <w:r>
        <w:rPr>
          <w:b/>
        </w:rPr>
        <w:t xml:space="preserve">oạch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người </w:t>
      </w:r>
      <w:r>
        <w:t xml:space="preserve">ngã </w:t>
      </w:r>
      <w:r>
        <w:t xml:space="preserve">mạnh </w:t>
      </w:r>
      <w:r>
        <w:t xml:space="preserve">xuống </w:t>
      </w:r>
      <w:r>
        <w:t xml:space="preserve">đất. </w:t>
      </w:r>
      <w:r>
        <w:t xml:space="preserve">Ngã </w:t>
      </w:r>
      <w:r>
        <w:rPr>
          <w:i/>
        </w:rPr>
        <w:t xml:space="preserve">đánh </w:t>
      </w:r>
      <w:r>
        <w:t xml:space="preserve">oạch </w:t>
      </w:r>
      <w:r>
        <w:rPr>
          <w:i/>
        </w:rPr>
        <w:t xml:space="preserve">một </w:t>
      </w:r>
      <w:r>
        <w:rPr>
          <w:i/>
        </w:rPr>
        <w:t xml:space="preserve">cái. </w:t>
      </w:r>
      <w:r>
        <w:t xml:space="preserve">/! </w:t>
      </w:r>
      <w:r>
        <w:t xml:space="preserve">Láy: </w:t>
      </w:r>
      <w:r>
        <w:rPr>
          <w:i/>
        </w:rPr>
        <w:t xml:space="preserve">oành </w:t>
      </w:r>
      <w:r>
        <w:rPr>
          <w:i/>
        </w:rPr>
        <w:t xml:space="preserve">oạch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oai </w:t>
      </w:r>
      <w:r>
        <w:rPr>
          <w:i/>
        </w:rPr>
        <w:t xml:space="preserve">tính từ </w:t>
      </w:r>
      <w:r>
        <w:t xml:space="preserve">(noặc </w:t>
      </w:r>
      <w:r>
        <w:t xml:space="preserve">danh từ).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của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lực </w:t>
      </w:r>
      <w:r>
        <w:t xml:space="preserve">khiến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nể </w:t>
      </w:r>
      <w:r>
        <w:t xml:space="preserve">sợ. </w:t>
      </w:r>
      <w:r>
        <w:rPr>
          <w:i/>
        </w:rPr>
        <w:t xml:space="preserve">Dáng </w:t>
      </w:r>
      <w:r>
        <w:rPr>
          <w:i/>
        </w:rPr>
        <w:t xml:space="preserve">trông </w:t>
      </w:r>
      <w:r>
        <w:rPr>
          <w:i/>
        </w:rPr>
        <w:t xml:space="preserve">rất </w:t>
      </w:r>
      <w:r>
        <w:rPr>
          <w:i/>
        </w:rPr>
        <w:t xml:space="preserve">oai. </w:t>
      </w:r>
      <w:r>
        <w:t xml:space="preserve">Nói </w:t>
      </w:r>
      <w:r>
        <w:rPr>
          <w:i/>
        </w:rPr>
        <w:t xml:space="preserve">uài </w:t>
      </w:r>
      <w:r>
        <w:rPr>
          <w:i/>
        </w:rPr>
        <w:t xml:space="preserve">câu </w:t>
      </w:r>
      <w:r>
        <w:rPr>
          <w:i/>
        </w:rPr>
        <w:t xml:space="preserve">cho </w:t>
      </w:r>
      <w:r>
        <w:rPr>
          <w:i/>
        </w:rPr>
        <w:t xml:space="preserve">oai. </w:t>
      </w:r>
      <w:r>
        <w:t xml:space="preserve">Ra </w:t>
      </w:r>
      <w:r>
        <w:rPr>
          <w:i/>
        </w:rPr>
        <w:t xml:space="preserve">oai*. </w:t>
      </w:r>
      <w:r>
        <w:rPr>
          <w:i/>
        </w:rPr>
        <w:t xml:space="preserve">Sợ </w:t>
      </w:r>
      <w:r>
        <w:rPr>
          <w:i/>
        </w:rPr>
        <w:t xml:space="preserve">0ai.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