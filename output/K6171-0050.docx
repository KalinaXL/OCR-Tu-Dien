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bệu </w:t>
      </w:r>
      <w:r>
        <w:rPr>
          <w:b/>
        </w:rPr>
        <w:t xml:space="preserve">bạo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Mếu </w:t>
      </w:r>
      <w:r>
        <w:t xml:space="preserve">máo </w:t>
      </w:r>
      <w:r>
        <w:t xml:space="preserve">muốn </w:t>
      </w:r>
      <w:r>
        <w:t xml:space="preserve">khóc. </w:t>
      </w:r>
      <w:r>
        <w:br/>
      </w:r>
      <w:r>
        <w:rPr>
          <w:b/>
        </w:rPr>
        <w:t xml:space="preserve">bệu </w:t>
      </w:r>
      <w:r>
        <w:rPr>
          <w:b/>
        </w:rPr>
        <w:t xml:space="preserve">rệch </w:t>
      </w:r>
      <w:r>
        <w:rPr>
          <w:i/>
        </w:rPr>
        <w:t xml:space="preserve">tính từ </w:t>
      </w:r>
      <w:r>
        <w:t xml:space="preserve">(khẩu ngữ). </w:t>
      </w:r>
      <w:r>
        <w:t xml:space="preserve">Lôi </w:t>
      </w:r>
      <w:r>
        <w:t xml:space="preserve">thôi </w:t>
      </w:r>
      <w:r>
        <w:t xml:space="preserve">và </w:t>
      </w:r>
      <w:r>
        <w:t xml:space="preserve">nhếch </w:t>
      </w:r>
      <w:r>
        <w:t xml:space="preserve">nhác; </w:t>
      </w:r>
      <w:r>
        <w:t xml:space="preserve">bệ </w:t>
      </w:r>
      <w:r>
        <w:t xml:space="preserve">rạc. </w:t>
      </w:r>
      <w:r>
        <w:rPr>
          <w:i/>
        </w:rPr>
        <w:t xml:space="preserve">Cảnh </w:t>
      </w:r>
      <w:r>
        <w:rPr>
          <w:i/>
        </w:rPr>
        <w:t xml:space="preserve">bệu </w:t>
      </w:r>
      <w:r>
        <w:t xml:space="preserve">rệch </w:t>
      </w:r>
      <w:r>
        <w:rPr>
          <w:i/>
        </w:rPr>
        <w:t xml:space="preserve">ở </w:t>
      </w:r>
      <w:r>
        <w:rPr>
          <w:i/>
        </w:rPr>
        <w:t xml:space="preserve">xóm </w:t>
      </w:r>
      <w:r>
        <w:t xml:space="preserve">dân </w:t>
      </w:r>
      <w:r>
        <w:t xml:space="preserve">nghèo. </w:t>
      </w:r>
      <w:r>
        <w:br/>
      </w:r>
      <w:r>
        <w:rPr>
          <w:b/>
        </w:rPr>
        <w:t xml:space="preserve">bi, </w:t>
      </w:r>
      <w:r>
        <w:rPr>
          <w:i/>
        </w:rPr>
        <w:t xml:space="preserve">danh từ </w:t>
      </w:r>
      <w:r>
        <w:t xml:space="preserve">Viên </w:t>
      </w:r>
      <w:r>
        <w:t xml:space="preserve">cứng </w:t>
      </w:r>
      <w:r>
        <w:t xml:space="preserve">hình </w:t>
      </w:r>
      <w:r>
        <w:t xml:space="preserve">cầu,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con </w:t>
      </w:r>
      <w:r>
        <w:t xml:space="preserve">lăn </w:t>
      </w:r>
      <w:r>
        <w:t xml:space="preserve">trong </w:t>
      </w:r>
      <w:r>
        <w:t xml:space="preserve">máy </w:t>
      </w:r>
      <w:r>
        <w:t xml:space="preserve">móc </w:t>
      </w:r>
      <w:r>
        <w:t xml:space="preserve">hoặc </w:t>
      </w:r>
      <w:r>
        <w:t xml:space="preserve">làm </w:t>
      </w:r>
      <w:r>
        <w:t xml:space="preserve">đồ </w:t>
      </w:r>
      <w:r>
        <w:t xml:space="preserve">chơi </w:t>
      </w:r>
      <w:r>
        <w:t xml:space="preserve">cho </w:t>
      </w:r>
      <w:r>
        <w:t xml:space="preserve">trẻ </w:t>
      </w:r>
      <w:r>
        <w:t xml:space="preserve">con. </w:t>
      </w:r>
      <w:r>
        <w:t xml:space="preserve">Bí </w:t>
      </w:r>
      <w:r>
        <w:t xml:space="preserve">xe </w:t>
      </w:r>
      <w:r>
        <w:t xml:space="preserve">đạp. </w:t>
      </w:r>
      <w:r>
        <w:t xml:space="preserve">Ô </w:t>
      </w:r>
      <w:r>
        <w:t xml:space="preserve">bị. </w:t>
      </w:r>
      <w:r>
        <w:t xml:space="preserve">Trẻ </w:t>
      </w:r>
      <w:r>
        <w:t xml:space="preserve">con </w:t>
      </w:r>
      <w:r>
        <w:rPr>
          <w:i/>
        </w:rPr>
        <w:t xml:space="preserve">đánh </w:t>
      </w:r>
      <w:r>
        <w:t xml:space="preserve">bi. </w:t>
      </w:r>
      <w:r>
        <w:t xml:space="preserve">Kẹo </w:t>
      </w:r>
      <w:r>
        <w:rPr>
          <w:i/>
        </w:rPr>
        <w:t xml:space="preserve">bị </w:t>
      </w:r>
      <w:r>
        <w:t xml:space="preserve">(hình </w:t>
      </w:r>
      <w:r>
        <w:t xml:space="preserve">viên </w:t>
      </w:r>
      <w:r>
        <w:t xml:space="preserve">bi). </w:t>
      </w:r>
      <w:r>
        <w:br/>
      </w:r>
      <w:r>
        <w:rPr>
          <w:b/>
        </w:rPr>
        <w:t xml:space="preserve">bi,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gây </w:t>
      </w:r>
      <w:r>
        <w:t xml:space="preserve">thương </w:t>
      </w:r>
      <w:r>
        <w:t xml:space="preserve">cảm; </w:t>
      </w:r>
      <w:r>
        <w:t xml:space="preserve">trái </w:t>
      </w:r>
      <w:r>
        <w:t xml:space="preserve">với </w:t>
      </w:r>
      <w:r>
        <w:rPr>
          <w:i/>
        </w:rPr>
        <w:t xml:space="preserve">hài. </w:t>
      </w:r>
      <w:r>
        <w:rPr>
          <w:i/>
        </w:rPr>
        <w:t xml:space="preserve">Vở </w:t>
      </w:r>
      <w:r>
        <w:rPr>
          <w:i/>
        </w:rPr>
        <w:t xml:space="preserve">kịch </w:t>
      </w:r>
      <w:r>
        <w:rPr>
          <w:i/>
        </w:rPr>
        <w:t xml:space="preserve">uừa </w:t>
      </w:r>
      <w:r>
        <w:rPr>
          <w:i/>
        </w:rPr>
        <w:t xml:space="preserve">bí </w:t>
      </w:r>
      <w:r>
        <w:rPr>
          <w:i/>
        </w:rPr>
        <w:t xml:space="preserve">uừa </w:t>
      </w:r>
      <w:r>
        <w:t xml:space="preserve">hài. </w:t>
      </w:r>
      <w:r>
        <w:rPr>
          <w:b/>
        </w:rPr>
        <w:t xml:space="preserve">2 </w:t>
      </w:r>
      <w:r>
        <w:t xml:space="preserve">(khẩu ngữ). </w:t>
      </w:r>
      <w:r>
        <w:t xml:space="preserve">Bì </w:t>
      </w:r>
      <w:r>
        <w:t xml:space="preserve">quan </w:t>
      </w:r>
      <w:r>
        <w:t xml:space="preserve">(nói </w:t>
      </w:r>
      <w:r>
        <w:t xml:space="preserve">tắt). </w:t>
      </w:r>
      <w:r>
        <w:t xml:space="preserve">Anh </w:t>
      </w:r>
      <w:r>
        <w:rPr>
          <w:i/>
        </w:rPr>
        <w:t xml:space="preserve">ta </w:t>
      </w:r>
      <w:r>
        <w:t xml:space="preserve">nhìn </w:t>
      </w:r>
      <w:r>
        <w:rPr>
          <w:i/>
        </w:rPr>
        <w:t xml:space="preserve">đời </w:t>
      </w:r>
      <w:r>
        <w:t xml:space="preserve">bị </w:t>
      </w:r>
      <w:r>
        <w:t xml:space="preserve">lắm. </w:t>
      </w:r>
      <w:r>
        <w:rPr>
          <w:i/>
        </w:rPr>
        <w:t xml:space="preserve">Tình </w:t>
      </w:r>
      <w:r>
        <w:rPr>
          <w:i/>
        </w:rPr>
        <w:t xml:space="preserve">cảnh </w:t>
      </w:r>
      <w:r>
        <w:rPr>
          <w:i/>
        </w:rPr>
        <w:t xml:space="preserve">rất </w:t>
      </w:r>
      <w:r>
        <w:t xml:space="preserve">bị. </w:t>
      </w:r>
      <w:r>
        <w:br/>
      </w:r>
      <w:r>
        <w:rPr>
          <w:b/>
        </w:rPr>
        <w:t xml:space="preserve">Bi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bismuth </w:t>
      </w:r>
      <w:r>
        <w:t xml:space="preserve">(bismut). </w:t>
      </w:r>
      <w:r>
        <w:br/>
      </w:r>
      <w:r>
        <w:rPr>
          <w:b/>
        </w:rPr>
        <w:t xml:space="preserve">bi-a </w:t>
      </w:r>
      <w:r>
        <w:rPr>
          <w:i/>
        </w:rPr>
        <w:t xml:space="preserve">danh từ </w:t>
      </w:r>
      <w:r>
        <w:t xml:space="preserve">Trò </w:t>
      </w:r>
      <w:r>
        <w:t xml:space="preserve">chơi </w:t>
      </w:r>
      <w:r>
        <w:t xml:space="preserve">dùng </w:t>
      </w:r>
      <w:r>
        <w:t xml:space="preserve">gậy </w:t>
      </w:r>
      <w:r>
        <w:t xml:space="preserve">đẩy </w:t>
      </w:r>
      <w:r>
        <w:t xml:space="preserve">những </w:t>
      </w:r>
      <w:r>
        <w:t xml:space="preserve">quả </w:t>
      </w:r>
      <w:r>
        <w:t xml:space="preserve">hình </w:t>
      </w:r>
      <w:r>
        <w:t xml:space="preserve">cầu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bàn. </w:t>
      </w:r>
      <w:r>
        <w:br/>
      </w:r>
      <w:r>
        <w:rPr>
          <w:b/>
        </w:rPr>
        <w:t xml:space="preserve">bi </w:t>
      </w:r>
      <w:r>
        <w:rPr>
          <w:b/>
        </w:rPr>
        <w:t xml:space="preserve">ai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thương </w:t>
      </w:r>
      <w:r>
        <w:rPr>
          <w:i/>
        </w:rPr>
        <w:t xml:space="preserve">xót. </w:t>
      </w:r>
      <w:r>
        <w:t xml:space="preserve">Tiếng </w:t>
      </w:r>
      <w:r>
        <w:rPr>
          <w:i/>
        </w:rPr>
        <w:t xml:space="preserve">khóc </w:t>
      </w:r>
      <w:r>
        <w:t xml:space="preserve">bi </w:t>
      </w:r>
      <w:r>
        <w:rPr>
          <w:i/>
        </w:rPr>
        <w:t xml:space="preserve">ai </w:t>
      </w:r>
      <w:r>
        <w:t xml:space="preserve">Màn </w:t>
      </w:r>
      <w:r>
        <w:rPr>
          <w:i/>
        </w:rPr>
        <w:t xml:space="preserve">kịch </w:t>
      </w:r>
      <w:r>
        <w:rPr>
          <w:i/>
        </w:rPr>
        <w:t xml:space="preserve">vừa </w:t>
      </w:r>
      <w:r>
        <w:t xml:space="preserve">bi </w:t>
      </w:r>
      <w:r>
        <w:rPr>
          <w:i/>
        </w:rPr>
        <w:t xml:space="preserve">ai </w:t>
      </w:r>
      <w:r>
        <w:t xml:space="preserve">vừa </w:t>
      </w:r>
      <w:r>
        <w:t xml:space="preserve">hùng </w:t>
      </w:r>
      <w:r>
        <w:t xml:space="preserve">tráng. </w:t>
      </w:r>
      <w:r>
        <w:t xml:space="preserve">bi </w:t>
      </w:r>
      <w:r>
        <w:t xml:space="preserve">ba </w:t>
      </w:r>
      <w:r>
        <w:t xml:space="preserve">bi </w:t>
      </w:r>
      <w:r>
        <w:t xml:space="preserve">bô </w:t>
      </w:r>
      <w:r>
        <w:t xml:space="preserve">động từ </w:t>
      </w:r>
      <w:r>
        <w:t xml:space="preserve">xem </w:t>
      </w:r>
      <w:r>
        <w:t xml:space="preserve">b¡ </w:t>
      </w:r>
      <w:r>
        <w:rPr>
          <w:i/>
        </w:rPr>
        <w:t xml:space="preserve">bô </w:t>
      </w:r>
      <w:r>
        <w:t xml:space="preserve">(láy). </w:t>
      </w:r>
      <w:r>
        <w:br/>
      </w:r>
      <w:r>
        <w:rPr>
          <w:b/>
        </w:rPr>
        <w:t xml:space="preserve">bi </w:t>
      </w:r>
      <w:r>
        <w:rPr>
          <w:b/>
        </w:rPr>
        <w:t xml:space="preserve">bô </w:t>
      </w:r>
      <w:r>
        <w:rPr>
          <w:i/>
        </w:rPr>
        <w:t xml:space="preserve">động từ </w:t>
      </w:r>
      <w:r>
        <w:t xml:space="preserve">(Trẻ </w:t>
      </w:r>
      <w:r>
        <w:t xml:space="preserve">em) </w:t>
      </w:r>
      <w:r>
        <w:t xml:space="preserve">nói </w:t>
      </w:r>
      <w:r>
        <w:t xml:space="preserve">chưa </w:t>
      </w:r>
      <w:r>
        <w:t xml:space="preserve">sõi, </w:t>
      </w:r>
      <w:r>
        <w:t xml:space="preserve">nghe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một </w:t>
      </w:r>
      <w:r>
        <w:t xml:space="preserve">số </w:t>
      </w:r>
      <w:r>
        <w:t xml:space="preserve">âm </w:t>
      </w:r>
      <w:r>
        <w:t xml:space="preserve">chưa </w:t>
      </w:r>
      <w:r>
        <w:t xml:space="preserve">phân </w:t>
      </w:r>
      <w:r>
        <w:t xml:space="preserve">biệt </w:t>
      </w:r>
      <w:r>
        <w:t xml:space="preserve">rành </w:t>
      </w:r>
      <w:r>
        <w:t xml:space="preserve">rọt. </w:t>
      </w:r>
      <w:r>
        <w:t xml:space="preserve">Trẻ </w:t>
      </w:r>
      <w:r>
        <w:rPr>
          <w:i/>
        </w:rPr>
        <w:t xml:space="preserve">bí </w:t>
      </w:r>
      <w:r>
        <w:t xml:space="preserve">bô </w:t>
      </w:r>
      <w:r>
        <w:rPr>
          <w:i/>
        </w:rPr>
        <w:t xml:space="preserve">uới </w:t>
      </w:r>
      <w:r>
        <w:rPr>
          <w:i/>
        </w:rPr>
        <w:t xml:space="preserve">mẹ.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bi </w:t>
      </w:r>
      <w:r>
        <w:t xml:space="preserve">ba </w:t>
      </w:r>
      <w:r>
        <w:t xml:space="preserve">bị </w:t>
      </w:r>
      <w:r>
        <w:t xml:space="preserve">bô </w:t>
      </w:r>
      <w:r>
        <w:t xml:space="preserve">(ý </w:t>
      </w:r>
      <w:r>
        <w:t xml:space="preserve">liên </w:t>
      </w:r>
      <w:r>
        <w:t xml:space="preserve">tiếp,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bi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Thơ </w:t>
      </w:r>
      <w:r>
        <w:t xml:space="preserve">trữ </w:t>
      </w:r>
      <w:r>
        <w:t xml:space="preserve">tình </w:t>
      </w:r>
      <w:r>
        <w:t xml:space="preserve">thể </w:t>
      </w:r>
      <w:r>
        <w:t xml:space="preserve">hiện </w:t>
      </w:r>
      <w:r>
        <w:t xml:space="preserve">nỗi </w:t>
      </w:r>
      <w:r>
        <w:t xml:space="preserve">buồn </w:t>
      </w:r>
      <w:r>
        <w:t xml:space="preserve">thảm, </w:t>
      </w:r>
      <w:r>
        <w:t xml:space="preserve">xót </w:t>
      </w:r>
      <w:r>
        <w:t xml:space="preserve">thương. </w:t>
      </w:r>
      <w:r>
        <w:t xml:space="preserve">Khúc </w:t>
      </w:r>
      <w:r>
        <w:t xml:space="preserve">bi </w:t>
      </w:r>
      <w:r>
        <w:rPr>
          <w:i/>
        </w:rPr>
        <w:t xml:space="preserve">ca. </w:t>
      </w:r>
      <w:r>
        <w:br/>
      </w:r>
      <w:r>
        <w:rPr>
          <w:b/>
        </w:rPr>
        <w:t xml:space="preserve">bi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thương </w:t>
      </w:r>
      <w:r>
        <w:t xml:space="preserve">cảm. </w:t>
      </w:r>
      <w:r>
        <w:br/>
      </w:r>
      <w:r>
        <w:rPr>
          <w:b/>
        </w:rPr>
        <w:t xml:space="preserve">bi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Bài </w:t>
      </w:r>
      <w:r>
        <w:t xml:space="preserve">văn </w:t>
      </w:r>
      <w:r>
        <w:t xml:space="preserve">khắc </w:t>
      </w:r>
      <w:r>
        <w:t xml:space="preserve">trên </w:t>
      </w:r>
      <w:r>
        <w:t xml:space="preserve">bia, </w:t>
      </w:r>
      <w:r>
        <w:t xml:space="preserve">thường </w:t>
      </w:r>
      <w:r>
        <w:t xml:space="preserve">để </w:t>
      </w:r>
      <w:r>
        <w:t xml:space="preserve">ghi </w:t>
      </w:r>
      <w:r>
        <w:t xml:space="preserve">công </w:t>
      </w:r>
      <w:r>
        <w:t xml:space="preserve">đức </w:t>
      </w:r>
      <w:r>
        <w:t xml:space="preserve">một </w:t>
      </w:r>
      <w:r>
        <w:t xml:space="preserve">người </w:t>
      </w:r>
      <w:r>
        <w:t xml:space="preserve">nào. </w:t>
      </w:r>
      <w:r>
        <w:br/>
      </w:r>
      <w:r>
        <w:rPr>
          <w:b/>
        </w:rPr>
        <w:t xml:space="preserve">bi </w:t>
      </w:r>
      <w:r>
        <w:rPr>
          <w:b/>
        </w:rPr>
        <w:t xml:space="preserve">da </w:t>
      </w:r>
      <w:r>
        <w:rPr>
          <w:i/>
        </w:rPr>
        <w:t xml:space="preserve">danh từ </w:t>
      </w:r>
      <w:r>
        <w:t xml:space="preserve">(phương ngữ). </w:t>
      </w:r>
      <w:r>
        <w:t xml:space="preserve">Bi-a. </w:t>
      </w:r>
      <w:r>
        <w:br/>
      </w:r>
      <w:r>
        <w:rPr>
          <w:b/>
        </w:rPr>
        <w:t xml:space="preserve">bi </w:t>
      </w:r>
      <w:r>
        <w:rPr>
          <w:b/>
        </w:rPr>
        <w:t xml:space="preserve">đát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hết </w:t>
      </w:r>
      <w:r>
        <w:t xml:space="preserve">sức </w:t>
      </w:r>
      <w:r>
        <w:t xml:space="preserve">đau </w:t>
      </w:r>
      <w:r>
        <w:t xml:space="preserve">khổ, </w:t>
      </w:r>
      <w:r>
        <w:t xml:space="preserve">đáng </w:t>
      </w:r>
      <w:r>
        <w:t xml:space="preserve">thương. </w:t>
      </w:r>
      <w:r>
        <w:t xml:space="preserve">Lâm </w:t>
      </w:r>
      <w:r>
        <w:t xml:space="preserve">uào </w:t>
      </w:r>
      <w:r>
        <w:t xml:space="preserve">tình </w:t>
      </w:r>
      <w:r>
        <w:rPr>
          <w:i/>
        </w:rPr>
        <w:t xml:space="preserve">thế </w:t>
      </w:r>
      <w:r>
        <w:rPr>
          <w:i/>
        </w:rPr>
        <w:t xml:space="preserve">bị </w:t>
      </w:r>
      <w:r>
        <w:rPr>
          <w:i/>
        </w:rPr>
        <w:t xml:space="preserve">đát. </w:t>
      </w:r>
      <w:r>
        <w:br/>
      </w:r>
      <w:r>
        <w:rPr>
          <w:b/>
        </w:rPr>
        <w:t xml:space="preserve">bi </w:t>
      </w:r>
      <w:r>
        <w:rPr>
          <w:b/>
        </w:rPr>
        <w:t xml:space="preserve">đồng </w:t>
      </w:r>
      <w:r>
        <w:rPr>
          <w:i/>
        </w:rPr>
        <w:t xml:space="preserve">xem </w:t>
      </w:r>
      <w:r>
        <w:rPr>
          <w:i/>
        </w:rPr>
        <w:t xml:space="preserve">biđông. </w:t>
      </w:r>
      <w:r>
        <w:br/>
      </w:r>
      <w:r>
        <w:rPr>
          <w:b/>
        </w:rPr>
        <w:t xml:space="preserve">bi </w:t>
      </w:r>
      <w:r>
        <w:rPr>
          <w:b/>
        </w:rPr>
        <w:t xml:space="preserve">hài </w:t>
      </w:r>
      <w:r>
        <w:rPr>
          <w:b/>
        </w:rPr>
        <w:t xml:space="preserve">kịch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Kịch </w:t>
      </w:r>
      <w:r>
        <w:t xml:space="preserve">có </w:t>
      </w:r>
      <w:r>
        <w:t xml:space="preserve">cả </w:t>
      </w:r>
      <w:r>
        <w:t xml:space="preserve">yếu </w:t>
      </w:r>
      <w:r>
        <w:t xml:space="preserve">tố </w:t>
      </w:r>
      <w:r>
        <w:t xml:space="preserve">bi </w:t>
      </w:r>
      <w:r>
        <w:t xml:space="preserve">kịch </w:t>
      </w:r>
      <w:r>
        <w:t xml:space="preserve">lẫn </w:t>
      </w:r>
      <w:r>
        <w:t xml:space="preserve">yếu </w:t>
      </w:r>
      <w:r>
        <w:t xml:space="preserve">tố </w:t>
      </w:r>
      <w:r>
        <w:t xml:space="preserve">hài </w:t>
      </w:r>
      <w:r>
        <w:t xml:space="preserve">kịch. </w:t>
      </w:r>
      <w:r>
        <w:rPr>
          <w:b/>
        </w:rPr>
        <w:t xml:space="preserve">2 </w:t>
      </w:r>
      <w:r>
        <w:t xml:space="preserve">Cảnh </w:t>
      </w:r>
      <w:r>
        <w:t xml:space="preserve">vừa </w:t>
      </w:r>
      <w:r>
        <w:t xml:space="preserve">đau </w:t>
      </w:r>
      <w:r>
        <w:t xml:space="preserve">thương, </w:t>
      </w:r>
      <w:r>
        <w:t xml:space="preserve">vừa </w:t>
      </w:r>
      <w:r>
        <w:t xml:space="preserve">buôn </w:t>
      </w:r>
      <w:r>
        <w:t xml:space="preserve">cười. </w:t>
      </w:r>
      <w:r>
        <w:br/>
      </w:r>
      <w:r>
        <w:rPr>
          <w:b/>
        </w:rPr>
        <w:t xml:space="preserve">bi </w:t>
      </w:r>
      <w:r>
        <w:rPr>
          <w:b/>
        </w:rPr>
        <w:t xml:space="preserve">hoan </w:t>
      </w:r>
      <w:r>
        <w:rPr>
          <w:i/>
        </w:rPr>
        <w:t xml:space="preserve">tính từ </w:t>
      </w:r>
      <w:r>
        <w:t xml:space="preserve">(cũ). </w:t>
      </w:r>
      <w:r>
        <w:t xml:space="preserve">Vừa </w:t>
      </w:r>
      <w:r>
        <w:t xml:space="preserve">buồn </w:t>
      </w:r>
      <w:r>
        <w:t xml:space="preserve">vừa </w:t>
      </w:r>
      <w:r>
        <w:t xml:space="preserve">vui. </w:t>
      </w:r>
      <w:r>
        <w:br/>
      </w:r>
      <w:r>
        <w:rPr>
          <w:b/>
        </w:rPr>
        <w:t xml:space="preserve">bi </w:t>
      </w:r>
      <w:r>
        <w:rPr>
          <w:b/>
        </w:rPr>
        <w:t xml:space="preserve">hùng </w:t>
      </w:r>
      <w:r>
        <w:rPr>
          <w:i/>
        </w:rPr>
        <w:t xml:space="preserve">tính từ </w:t>
      </w:r>
      <w:r>
        <w:t xml:space="preserve">Như </w:t>
      </w:r>
      <w:r>
        <w:t xml:space="preserve">bi </w:t>
      </w:r>
      <w:r>
        <w:t xml:space="preserve">tráng. </w:t>
      </w:r>
      <w:r>
        <w:br/>
      </w:r>
      <w:r>
        <w:rPr>
          <w:b/>
        </w:rPr>
        <w:t xml:space="preserve">bi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Khúc </w:t>
      </w:r>
      <w:r>
        <w:t xml:space="preserve">hát </w:t>
      </w:r>
      <w:r>
        <w:t xml:space="preserve">hoặc </w:t>
      </w:r>
      <w:r>
        <w:t xml:space="preserve">khúc </w:t>
      </w:r>
      <w:r>
        <w:t xml:space="preserve">nhạc </w:t>
      </w:r>
      <w:r>
        <w:t xml:space="preserve">gây </w:t>
      </w:r>
      <w:r>
        <w:t xml:space="preserve">thương </w:t>
      </w:r>
      <w:r>
        <w:t xml:space="preserve">cảm. </w:t>
      </w:r>
      <w:r>
        <w:br/>
      </w:r>
      <w:r>
        <w:rPr>
          <w:b/>
        </w:rPr>
        <w:t xml:space="preserve">bi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rPr>
          <w:i/>
        </w:rPr>
        <w:t xml:space="preserve">b¡ </w:t>
      </w:r>
      <w:r>
        <w:rPr>
          <w:i/>
        </w:rPr>
        <w:t xml:space="preserve">ký. </w:t>
      </w:r>
      <w:r>
        <w:t xml:space="preserve">danh từ </w:t>
      </w:r>
      <w:r>
        <w:t xml:space="preserve">Bài </w:t>
      </w:r>
      <w:r>
        <w:t xml:space="preserve">văn </w:t>
      </w:r>
      <w:r>
        <w:t xml:space="preserve">khắc </w:t>
      </w:r>
      <w:r>
        <w:t xml:space="preserve">trên </w:t>
      </w:r>
      <w:r>
        <w:t xml:space="preserve">bia. </w:t>
      </w:r>
      <w:r>
        <w:br/>
      </w:r>
      <w:r>
        <w:rPr>
          <w:b/>
        </w:rPr>
        <w:t xml:space="preserve">bi </w:t>
      </w:r>
      <w:r>
        <w:rPr>
          <w:b/>
        </w:rPr>
        <w:t xml:space="preserve">kich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Kịch </w:t>
      </w:r>
      <w:r>
        <w:t xml:space="preserve">nêu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căng </w:t>
      </w:r>
      <w:r>
        <w:t xml:space="preserve">thẳng, </w:t>
      </w:r>
      <w:r>
        <w:t xml:space="preserve">thường </w:t>
      </w:r>
      <w:r>
        <w:t xml:space="preserve">kết </w:t>
      </w:r>
      <w:r>
        <w:t xml:space="preserve">thúc </w:t>
      </w:r>
      <w:r>
        <w:t xml:space="preserve">bằng </w:t>
      </w:r>
      <w:r>
        <w:t xml:space="preserve">sự </w:t>
      </w:r>
      <w:r>
        <w:t xml:space="preserve">thất </w:t>
      </w:r>
      <w:r>
        <w:t xml:space="preserve">bại, </w:t>
      </w:r>
      <w:r>
        <w:t xml:space="preserve">hi </w:t>
      </w:r>
      <w:r>
        <w:t xml:space="preserve">sinh </w:t>
      </w:r>
      <w:r>
        <w:t xml:space="preserve">của </w:t>
      </w:r>
      <w:r>
        <w:t xml:space="preserve">nhân </w:t>
      </w:r>
      <w:r>
        <w:t xml:space="preserve">vật </w:t>
      </w:r>
      <w:r>
        <w:t xml:space="preserve">chính </w:t>
      </w:r>
      <w:r>
        <w:t xml:space="preserve">diện. </w:t>
      </w:r>
      <w:r>
        <w:t xml:space="preserve">B¡ </w:t>
      </w:r>
      <w:r>
        <w:rPr>
          <w:i/>
        </w:rPr>
        <w:t xml:space="preserve">kịch </w:t>
      </w:r>
      <w:r>
        <w:t xml:space="preserve">cổ </w:t>
      </w:r>
      <w:r>
        <w:rPr>
          <w:i/>
        </w:rPr>
        <w:t xml:space="preserve">điển. </w:t>
      </w:r>
      <w:r>
        <w:rPr>
          <w:b/>
        </w:rPr>
        <w:t xml:space="preserve">2 </w:t>
      </w:r>
      <w:r>
        <w:t xml:space="preserve">Cảnh </w:t>
      </w:r>
      <w:r>
        <w:t xml:space="preserve">éo </w:t>
      </w:r>
      <w:r>
        <w:t xml:space="preserve">le, </w:t>
      </w:r>
      <w:r>
        <w:t xml:space="preserve">trắc </w:t>
      </w:r>
      <w:r>
        <w:t xml:space="preserve">trở, </w:t>
      </w:r>
      <w:r>
        <w:t xml:space="preserve">đau </w:t>
      </w:r>
      <w:r>
        <w:t xml:space="preserve">thương. </w:t>
      </w:r>
      <w:r>
        <w:t xml:space="preserve">B¡ </w:t>
      </w:r>
      <w:r>
        <w:rPr>
          <w:i/>
        </w:rPr>
        <w:t xml:space="preserve">kịch </w:t>
      </w:r>
      <w: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cuộc </w:t>
      </w:r>
      <w:r>
        <w:rPr>
          <w:i/>
        </w:rPr>
        <w:t xml:space="preserve">đời. </w:t>
      </w:r>
      <w:r>
        <w:rPr>
          <w:i/>
        </w:rPr>
        <w:t xml:space="preserve">Bí </w:t>
      </w:r>
      <w:r>
        <w:rPr>
          <w:i/>
        </w:rPr>
        <w:t xml:space="preserve">kịch </w:t>
      </w:r>
      <w:r>
        <w:rPr>
          <w:i/>
        </w:rPr>
        <w:t xml:space="preserve">nội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bi </w:t>
      </w:r>
      <w:r>
        <w:rPr>
          <w:b/>
        </w:rPr>
        <w:t xml:space="preserve">Ký </w:t>
      </w:r>
      <w:r>
        <w:rPr>
          <w:i/>
        </w:rPr>
        <w:t xml:space="preserve">xem </w:t>
      </w:r>
      <w:r>
        <w:t xml:space="preserve">bi </w:t>
      </w:r>
      <w:r>
        <w:t xml:space="preserve">kí. </w:t>
      </w:r>
      <w:r>
        <w:br/>
      </w:r>
      <w:r>
        <w:rPr>
          <w:b/>
        </w:rPr>
        <w:t xml:space="preserve">bi </w:t>
      </w:r>
      <w:r>
        <w:rPr>
          <w:b/>
        </w:rPr>
        <w:t xml:space="preserve">luy </w:t>
      </w:r>
      <w:r>
        <w:rPr>
          <w:i/>
        </w:rPr>
        <w:t xml:space="preserve">tính từ </w:t>
      </w:r>
      <w:r>
        <w:t xml:space="preserve">Buồn </w:t>
      </w:r>
      <w:r>
        <w:t xml:space="preserve">thương </w:t>
      </w:r>
      <w:r>
        <w:t xml:space="preserve">một </w:t>
      </w:r>
      <w:r>
        <w:t xml:space="preserve">cách </w:t>
      </w:r>
      <w:r>
        <w:t xml:space="preserve">yếu </w:t>
      </w:r>
      <w:r>
        <w:t xml:space="preserve">đuối. </w:t>
      </w:r>
      <w: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bì </w:t>
      </w:r>
      <w:r>
        <w:t xml:space="preserve">luy. </w:t>
      </w:r>
      <w:r>
        <w:br/>
      </w:r>
      <w:r>
        <w:rPr>
          <w:b/>
        </w:rPr>
        <w:t xml:space="preserve">bi </w:t>
      </w:r>
      <w:r>
        <w:rPr>
          <w:b/>
        </w:rPr>
        <w:t xml:space="preserve">quan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cách </w:t>
      </w:r>
      <w:r>
        <w:t xml:space="preserve">nhìn </w:t>
      </w:r>
      <w:r>
        <w:t xml:space="preserve">nặng </w:t>
      </w:r>
      <w:r>
        <w:t xml:space="preserve">nề </w:t>
      </w:r>
      <w:r>
        <w:t xml:space="preserve">về </w:t>
      </w:r>
      <w:r>
        <w:t xml:space="preserve">mặt </w:t>
      </w:r>
      <w:r>
        <w:t xml:space="preserve">tiêu </w:t>
      </w:r>
      <w:r>
        <w:t xml:space="preserve">cực, </w:t>
      </w:r>
      <w:r>
        <w:t xml:space="preserve">không </w:t>
      </w:r>
      <w:r>
        <w:t xml:space="preserve">tin </w:t>
      </w:r>
      <w:r>
        <w:t xml:space="preserve">ở </w:t>
      </w:r>
      <w:r>
        <w:t xml:space="preserve">tương </w:t>
      </w:r>
      <w:r>
        <w:t xml:space="preserve">lai. </w:t>
      </w:r>
      <w:r>
        <w:t xml:space="preserve">Thái </w:t>
      </w:r>
      <w:r>
        <w:t xml:space="preserve">độ </w:t>
      </w:r>
      <w:r>
        <w:rPr>
          <w:i/>
        </w:rPr>
        <w:t xml:space="preserve">bi </w:t>
      </w:r>
      <w:r>
        <w:t xml:space="preserve">quan. </w:t>
      </w:r>
      <w:r>
        <w:t xml:space="preserve">Nhìn </w:t>
      </w:r>
      <w:r>
        <w:t xml:space="preserve">đời </w:t>
      </w:r>
      <w:r>
        <w:rPr>
          <w:i/>
        </w:rPr>
        <w:t xml:space="preserve">bằng </w:t>
      </w:r>
      <w:r>
        <w:rPr>
          <w:i/>
        </w:rPr>
        <w:t xml:space="preserve">cặp </w:t>
      </w:r>
      <w:r>
        <w:rPr>
          <w:i/>
        </w:rPr>
        <w:t xml:space="preserve">mắt </w:t>
      </w:r>
      <w:r>
        <w:rPr>
          <w:i/>
        </w:rPr>
        <w:t xml:space="preserve">bi </w:t>
      </w:r>
      <w:r>
        <w:t xml:space="preserve">quan. </w:t>
      </w:r>
      <w:r>
        <w:rPr>
          <w:b/>
        </w:rPr>
        <w:t xml:space="preserve">2 </w:t>
      </w:r>
      <w:r>
        <w:t xml:space="preserve">(khẩu ngữ). </w:t>
      </w:r>
      <w:r>
        <w:t xml:space="preserve">(Tình </w:t>
      </w:r>
      <w:r>
        <w:t xml:space="preserve">hình) </w:t>
      </w:r>
      <w:r>
        <w:t xml:space="preserve">khó </w:t>
      </w:r>
      <w:r>
        <w:t xml:space="preserve">cứu </w:t>
      </w:r>
      <w:r>
        <w:t xml:space="preserve">vãn, </w:t>
      </w:r>
      <w:r>
        <w:t xml:space="preserve">tuyệt </w:t>
      </w:r>
      <w:r>
        <w:t xml:space="preserve">vọng. </w:t>
      </w:r>
      <w:r>
        <w:t xml:space="preserve">Tình </w:t>
      </w:r>
      <w:r>
        <w:t xml:space="preserve">hình </w:t>
      </w:r>
      <w:r>
        <w:t xml:space="preserve">rất </w:t>
      </w:r>
      <w:r>
        <w:t xml:space="preserve">bi </w:t>
      </w:r>
      <w:r>
        <w:t xml:space="preserve">quan. </w:t>
      </w:r>
      <w:r>
        <w:br/>
      </w:r>
      <w:r>
        <w:rPr>
          <w:b/>
        </w:rPr>
        <w:t xml:space="preserve">bi </w:t>
      </w:r>
      <w:r>
        <w:rPr>
          <w:b/>
        </w:rPr>
        <w:t xml:space="preserve">thảm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thám </w:t>
      </w:r>
      <w:r>
        <w:rPr>
          <w:i/>
        </w:rPr>
        <w:t xml:space="preserve">thương. </w:t>
      </w:r>
      <w:r>
        <w:rPr>
          <w:i/>
        </w:rPr>
        <w:t xml:space="preserve">Cái </w:t>
      </w:r>
      <w:r>
        <w:rPr>
          <w:i/>
        </w:rPr>
        <w:t xml:space="preserve">chết </w:t>
      </w:r>
      <w:r>
        <w:rPr>
          <w:i/>
        </w:rPr>
        <w:t xml:space="preserve">bi </w:t>
      </w:r>
      <w:r>
        <w:t xml:space="preserve">thám. </w:t>
      </w:r>
      <w:r>
        <w:t xml:space="preserve">Kết </w:t>
      </w:r>
      <w:r>
        <w:t xml:space="preserve">cục </w:t>
      </w:r>
      <w:r>
        <w:rPr>
          <w:i/>
        </w:rPr>
        <w:t xml:space="preserve">bi </w:t>
      </w:r>
      <w:r>
        <w:rPr>
          <w:i/>
        </w:rPr>
        <w:t xml:space="preserve">thảm. </w:t>
      </w:r>
      <w:r>
        <w:br/>
      </w:r>
      <w:r>
        <w:rPr>
          <w:b/>
        </w:rPr>
        <w:t xml:space="preserve">bi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thương </w:t>
      </w:r>
      <w:r>
        <w:t xml:space="preserve">cằm </w:t>
      </w:r>
      <w:r>
        <w:t xml:space="preserve">cao </w:t>
      </w:r>
      <w:r>
        <w:t xml:space="preserve">độ. </w:t>
      </w:r>
      <w:r>
        <w:t xml:space="preserve">Tiếng </w:t>
      </w:r>
      <w:r>
        <w:rPr>
          <w:i/>
        </w:rPr>
        <w:t xml:space="preserve">khóc </w:t>
      </w:r>
      <w:r>
        <w:rPr>
          <w:i/>
        </w:rPr>
        <w:t xml:space="preserve">than </w:t>
      </w:r>
      <w:r>
        <w:rPr>
          <w:i/>
        </w:rPr>
        <w:t xml:space="preserve">bị </w:t>
      </w:r>
      <w:r>
        <w:rPr>
          <w:i/>
        </w:rPr>
        <w:t xml:space="preserve">thiết. </w:t>
      </w:r>
      <w:r>
        <w:br/>
      </w:r>
      <w:r>
        <w:rPr>
          <w:b/>
        </w:rPr>
        <w:t xml:space="preserve">bi </w:t>
      </w:r>
      <w:r>
        <w:rPr>
          <w:b/>
        </w:rPr>
        <w:t xml:space="preserve">thương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thương </w:t>
      </w:r>
      <w:r>
        <w:t xml:space="preserve">cảm. </w:t>
      </w:r>
      <w:r>
        <w:t xml:space="preserve">Khúc </w:t>
      </w:r>
      <w:r>
        <w:t xml:space="preserve">hát </w:t>
      </w:r>
      <w:r>
        <w:rPr>
          <w:i/>
        </w:rPr>
        <w:t xml:space="preserve">bi </w:t>
      </w:r>
      <w:r>
        <w:t xml:space="preserve">thương. </w:t>
      </w:r>
      <w:r>
        <w:t xml:space="preserve">Nỗi </w:t>
      </w:r>
      <w:r>
        <w:rPr>
          <w:i/>
        </w:rPr>
        <w:t xml:space="preserve">bi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bi </w:t>
      </w:r>
      <w:r>
        <w:rPr>
          <w:b/>
        </w:rPr>
        <w:t xml:space="preserve">tráng </w:t>
      </w:r>
      <w:r>
        <w:rPr>
          <w:i/>
        </w:rPr>
        <w:t xml:space="preserve">tính từ </w:t>
      </w:r>
      <w:r>
        <w:t xml:space="preserve">Vừa </w:t>
      </w:r>
      <w:r>
        <w:t xml:space="preserve">bi </w:t>
      </w:r>
      <w:r>
        <w:t xml:space="preserve">ai, </w:t>
      </w:r>
      <w:r>
        <w:t xml:space="preserve">vừa </w:t>
      </w:r>
      <w:r>
        <w:t xml:space="preserve">hùng </w:t>
      </w:r>
      <w:r>
        <w:t xml:space="preserve">tráng. </w:t>
      </w:r>
      <w:r>
        <w:rPr>
          <w:i/>
        </w:rPr>
        <w:t xml:space="preserve">Bài </w:t>
      </w:r>
      <w:r>
        <w:rPr>
          <w:i/>
        </w:rPr>
        <w:t xml:space="preserve">ca </w:t>
      </w:r>
      <w:r>
        <w:rPr>
          <w:i/>
        </w:rPr>
        <w:t xml:space="preserve">bị </w:t>
      </w:r>
      <w:r>
        <w:t xml:space="preserve">tráng. </w:t>
      </w:r>
      <w:r>
        <w:br/>
      </w:r>
      <w:r>
        <w:rPr>
          <w:b/>
        </w:rPr>
        <w:t xml:space="preserve">“"bi-tum"” </w:t>
      </w:r>
      <w:r>
        <w:rPr>
          <w:i/>
        </w:rPr>
        <w:t xml:space="preserve">xem </w:t>
      </w:r>
      <w:r>
        <w:rPr>
          <w:i/>
        </w:rPr>
        <w:t xml:space="preserve">bitur. </w:t>
      </w:r>
      <w:r>
        <w:br/>
      </w:r>
      <w:r>
        <w:rPr>
          <w:b/>
        </w:rPr>
        <w:t xml:space="preserve">bì,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Da </w:t>
      </w:r>
      <w:r>
        <w:t xml:space="preserve">của </w:t>
      </w:r>
      <w:r>
        <w:t xml:space="preserve">lợn, </w:t>
      </w:r>
      <w:r>
        <w:t xml:space="preserve">bò, </w:t>
      </w:r>
      <w:r>
        <w:t xml:space="preserve">v.v.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rPr>
          <w:i/>
        </w:rPr>
        <w:t xml:space="preserve">Giò </w:t>
      </w:r>
      <w:r>
        <w:rPr>
          <w:i/>
        </w:rPr>
        <w:t xml:space="preserve">bì. </w:t>
      </w:r>
      <w:r>
        <w:rPr>
          <w:b/>
        </w:rPr>
        <w:t xml:space="preserve">2 </w:t>
      </w:r>
      <w:r>
        <w:t xml:space="preserve">(chuyên môn). </w:t>
      </w:r>
      <w:r>
        <w:t xml:space="preserve">Mô </w:t>
      </w:r>
      <w:r>
        <w:t xml:space="preserve">bọc </w:t>
      </w:r>
      <w:r>
        <w:t xml:space="preserve">mặt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vật. </w:t>
      </w:r>
      <w:r>
        <w:rPr>
          <w:b/>
        </w:rPr>
        <w:t xml:space="preserve">3 </w:t>
      </w:r>
      <w:r>
        <w:t xml:space="preserve">Lớp </w:t>
      </w:r>
      <w:r>
        <w:t xml:space="preserve">ngoài </w:t>
      </w:r>
      <w:r>
        <w:t xml:space="preserve">của </w:t>
      </w:r>
      <w:r>
        <w:t xml:space="preserve">vỏ </w:t>
      </w:r>
      <w:r>
        <w:t xml:space="preserve">ở </w:t>
      </w:r>
      <w:r>
        <w:t xml:space="preserve">một </w:t>
      </w:r>
      <w:r>
        <w:t xml:space="preserve">vài </w:t>
      </w:r>
      <w:r>
        <w:t xml:space="preserve">giống </w:t>
      </w:r>
      <w:r>
        <w:t xml:space="preserve">cây. </w:t>
      </w:r>
      <w:r>
        <w:t xml:space="preserve">Gọt </w:t>
      </w:r>
      <w:r>
        <w:rPr>
          <w:i/>
        </w:rPr>
        <w:t xml:space="preserve">bì </w:t>
      </w:r>
      <w:r>
        <w:t xml:space="preserve">phật </w:t>
      </w:r>
      <w:r>
        <w:rPr>
          <w:i/>
        </w:rPr>
        <w:t xml:space="preserve">thủ. </w:t>
      </w:r>
      <w:r>
        <w:t xml:space="preserve">Tước </w:t>
      </w:r>
      <w:r>
        <w:t xml:space="preserve">bì </w:t>
      </w:r>
      <w:r>
        <w:t xml:space="preserve">xoan. </w:t>
      </w:r>
      <w:r>
        <w:rPr>
          <w:b/>
        </w:rPr>
        <w:t xml:space="preserve">4 </w:t>
      </w:r>
      <w:r>
        <w:t xml:space="preserve">Vật </w:t>
      </w:r>
      <w:r>
        <w:t xml:space="preserve">dùng </w:t>
      </w:r>
      <w:r>
        <w:t xml:space="preserve">làm </w:t>
      </w:r>
      <w:r>
        <w:t xml:space="preserve">bao, </w:t>
      </w:r>
      <w:r>
        <w:t xml:space="preserve">làm </w:t>
      </w:r>
      <w:r>
        <w:t xml:space="preserve">vỏ </w:t>
      </w:r>
      <w:r>
        <w:t xml:space="preserve">bọc </w:t>
      </w:r>
      <w:r>
        <w:t xml:space="preserve">ngoài </w:t>
      </w:r>
      <w:r>
        <w:t xml:space="preserve">của </w:t>
      </w:r>
      <w:r>
        <w:t xml:space="preserve">hàng </w:t>
      </w:r>
      <w:r>
        <w:t xml:space="preserve">hoá. </w:t>
      </w:r>
      <w:r>
        <w:t xml:space="preserve">Đóng </w:t>
      </w:r>
      <w:r>
        <w:t xml:space="preserve">gạo </w:t>
      </w:r>
      <w:r>
        <w:t xml:space="preserve">uào </w:t>
      </w:r>
      <w:r>
        <w:rPr>
          <w:i/>
        </w:rPr>
        <w:t xml:space="preserve">bì. </w:t>
      </w:r>
      <w:r>
        <w:t xml:space="preserve">Cân </w:t>
      </w:r>
      <w:r>
        <w:t xml:space="preserve">chưa </w:t>
      </w:r>
      <w:r>
        <w:t xml:space="preserve">trừ </w:t>
      </w:r>
      <w:r>
        <w:rPr>
          <w:i/>
        </w:rPr>
        <w:t xml:space="preserve">bì. </w:t>
      </w:r>
      <w:r>
        <w:t xml:space="preserve">bì, </w:t>
      </w:r>
      <w:r>
        <w:t xml:space="preserve">danh từ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thay </w:t>
      </w:r>
      <w:r>
        <w:t xml:space="preserve">thế </w:t>
      </w:r>
      <w:r>
        <w:t xml:space="preserve">quả </w:t>
      </w:r>
      <w:r>
        <w:t xml:space="preserve">cân, </w:t>
      </w:r>
      <w:r>
        <w:t xml:space="preserve">làm </w:t>
      </w:r>
      <w:r>
        <w:t xml:space="preserve">cho </w:t>
      </w:r>
      <w:r>
        <w:t xml:space="preserve">cân </w:t>
      </w:r>
      <w:r>
        <w:t xml:space="preserve">thăng </w:t>
      </w:r>
      <w:r>
        <w:t xml:space="preserve">bằng. </w:t>
      </w:r>
      <w:r>
        <w:br/>
      </w:r>
      <w:r>
        <w:rPr>
          <w:b/>
        </w:rPr>
        <w:t xml:space="preserve">bì,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Sánh </w:t>
      </w:r>
      <w:r>
        <w:t xml:space="preserve">có </w:t>
      </w:r>
      <w:r>
        <w:t xml:space="preserve">thể </w:t>
      </w:r>
      <w:r>
        <w:t xml:space="preserve">bằng </w:t>
      </w:r>
      <w:r>
        <w:t xml:space="preserve">được. </w:t>
      </w:r>
      <w:r>
        <w:t xml:space="preserve">Khoẻ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bì </w:t>
      </w:r>
      <w:r>
        <w:rPr>
          <w:i/>
        </w:rPr>
        <w:t xml:space="preserve">kịp. </w:t>
      </w:r>
      <w:r>
        <w:t xml:space="preserve">Bì </w:t>
      </w:r>
      <w:r>
        <w:rPr>
          <w:i/>
        </w:rPr>
        <w:t xml:space="preserve">sao </w:t>
      </w:r>
      <w:r>
        <w:rPr>
          <w:i/>
        </w:rPr>
        <w:t xml:space="preserve">được </w:t>
      </w:r>
      <w:r>
        <w:rPr>
          <w:i/>
        </w:rPr>
        <w:t xml:space="preserve">với </w:t>
      </w:r>
      <w:r>
        <w:t xml:space="preserve">nó. </w:t>
      </w:r>
      <w:r>
        <w:br/>
      </w:r>
      <w:r>
        <w:rPr>
          <w:b/>
        </w:rPr>
        <w:t xml:space="preserve">bì, </w:t>
      </w:r>
      <w:r>
        <w:rPr>
          <w:i/>
        </w:rPr>
        <w:t xml:space="preserve">tính từ </w:t>
      </w:r>
      <w:r>
        <w:t xml:space="preserve">(Da, </w:t>
      </w:r>
      <w:r>
        <w:t xml:space="preserve">thường </w:t>
      </w:r>
      <w:r>
        <w:t xml:space="preserve">là </w:t>
      </w:r>
      <w:r>
        <w:t xml:space="preserve">ở </w:t>
      </w:r>
      <w:r>
        <w:t xml:space="preserve">mặt) </w:t>
      </w:r>
      <w:r>
        <w:t xml:space="preserve">dày </w:t>
      </w:r>
      <w:r>
        <w:t xml:space="preserve">và </w:t>
      </w:r>
      <w:r>
        <w:t xml:space="preserve">có </w:t>
      </w:r>
      <w:r>
        <w:t xml:space="preserve">vẻ </w:t>
      </w:r>
      <w:r>
        <w:t xml:space="preserve">nặng. </w:t>
      </w:r>
      <w:r>
        <w:t xml:space="preserve">Ngủ </w:t>
      </w:r>
      <w:r>
        <w:t xml:space="preserve">ngày </w:t>
      </w:r>
      <w:r>
        <w:t xml:space="preserve">nhiều </w:t>
      </w:r>
      <w:r>
        <w:t xml:space="preserve">quá, </w:t>
      </w:r>
      <w:r>
        <w:t xml:space="preserve">mặt </w:t>
      </w:r>
      <w:r>
        <w:rPr>
          <w:i/>
        </w:rPr>
        <w:t xml:space="preserve">bì </w:t>
      </w:r>
      <w:r>
        <w:rPr>
          <w:i/>
        </w:rPr>
        <w:t xml:space="preserve">ra. </w:t>
      </w:r>
      <w:r>
        <w:t xml:space="preserve">Da </w:t>
      </w:r>
      <w:r>
        <w:t xml:space="preserve">bì </w:t>
      </w:r>
      <w:r>
        <w:t xml:space="preserve">bà </w:t>
      </w:r>
      <w:r>
        <w:t xml:space="preserve">bì </w:t>
      </w:r>
      <w:r>
        <w:t xml:space="preserve">bõm </w:t>
      </w:r>
      <w:r>
        <w:t xml:space="preserve">động từ </w:t>
      </w:r>
      <w:r>
        <w:t xml:space="preserve">xem </w:t>
      </w:r>
      <w:r>
        <w:rPr>
          <w:i/>
        </w:rPr>
        <w:t xml:space="preserve">bì </w:t>
      </w:r>
      <w:r>
        <w:t xml:space="preserve">bõm </w:t>
      </w:r>
      <w:r>
        <w:t xml:space="preserve">(láy). </w:t>
      </w:r>
      <w:r>
        <w:br/>
      </w:r>
      <w:r>
        <w:rPr>
          <w:b/>
        </w:rPr>
        <w:t xml:space="preserve">bì </w:t>
      </w:r>
      <w:r>
        <w:rPr>
          <w:b/>
        </w:rPr>
        <w:t xml:space="preserve">bẹt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Kém </w:t>
      </w:r>
      <w:r>
        <w:t xml:space="preserve">và </w:t>
      </w:r>
      <w:r>
        <w:t xml:space="preserve">ở </w:t>
      </w:r>
      <w:r>
        <w:t xml:space="preserve">mãi </w:t>
      </w:r>
      <w:r>
        <w:t xml:space="preserve">phía </w:t>
      </w:r>
      <w:r>
        <w:t xml:space="preserve">sau, </w:t>
      </w:r>
      <w:r>
        <w:t xml:space="preserve">không </w:t>
      </w:r>
      <w:r>
        <w:t xml:space="preserve">tiến </w:t>
      </w:r>
      <w:r>
        <w:t xml:space="preserve">lên </w:t>
      </w:r>
      <w:r>
        <w:t xml:space="preserve">được; </w:t>
      </w:r>
      <w:r>
        <w:t xml:space="preserve">lẹt </w:t>
      </w:r>
      <w:r>
        <w:t xml:space="preserve">đẹt. </w:t>
      </w:r>
      <w:r>
        <w:br/>
      </w:r>
      <w:r>
        <w:rPr>
          <w:b/>
        </w:rPr>
        <w:t xml:space="preserve">bì </w:t>
      </w:r>
      <w:r>
        <w:rPr>
          <w:b/>
        </w:rPr>
        <w:t xml:space="preserve">bõm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lội </w:t>
      </w:r>
      <w:r>
        <w:t xml:space="preserve">nước, </w:t>
      </w:r>
      <w:r>
        <w:t xml:space="preserve">tiếng </w:t>
      </w:r>
      <w:r>
        <w:t xml:space="preserve">đập </w:t>
      </w:r>
      <w:r>
        <w:t xml:space="preserve">nước </w:t>
      </w:r>
      <w:r>
        <w:t xml:space="preserve">nhẹ </w:t>
      </w:r>
      <w:r>
        <w:t xml:space="preserve">và </w:t>
      </w:r>
      <w:r>
        <w:t xml:space="preserve">liên </w:t>
      </w:r>
      <w:r>
        <w:t xml:space="preserve">tiếp. </w:t>
      </w:r>
      <w:r>
        <w:t xml:space="preserve">Lội </w:t>
      </w:r>
      <w:r>
        <w:t xml:space="preserve">bì </w:t>
      </w:r>
      <w:r>
        <w:rPr>
          <w:i/>
        </w:rPr>
        <w:t xml:space="preserve">bõm. </w:t>
      </w:r>
      <w:r>
        <w:t xml:space="preserve">Bì </w:t>
      </w:r>
      <w:r>
        <w:t xml:space="preserve">bõm </w:t>
      </w:r>
      <w:r>
        <w:rPr>
          <w:i/>
        </w:rPr>
        <w:t xml:space="preserve">suốt </w:t>
      </w:r>
      <w:r>
        <w:t xml:space="preserve">ngày </w:t>
      </w:r>
      <w:r>
        <w:t xml:space="preserve">ngoài </w:t>
      </w:r>
      <w:r>
        <w:t xml:space="preserve">đồng.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bì </w:t>
      </w:r>
      <w:r>
        <w:rPr>
          <w:i/>
        </w:rPr>
        <w:t xml:space="preserve">bà </w:t>
      </w:r>
      <w:r>
        <w:rPr>
          <w:i/>
        </w:rPr>
        <w:t xml:space="preserve">bì </w:t>
      </w:r>
      <w:r>
        <w:t xml:space="preserve">bõm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bì </w:t>
      </w:r>
      <w:r>
        <w:rPr>
          <w:b/>
        </w:rPr>
        <w:t xml:space="preserve">không </w:t>
      </w:r>
      <w:r>
        <w:rPr>
          <w:b/>
        </w:rPr>
        <w:t xml:space="preserve">d.x. </w:t>
      </w:r>
      <w:r>
        <w:rPr>
          <w:b/>
        </w:rPr>
        <w:t xml:space="preserve">lô </w:t>
      </w:r>
      <w:r>
        <w:rPr>
          <w:b/>
        </w:rPr>
        <w:t xml:space="preserve">bị. </w:t>
      </w:r>
      <w:r>
        <w:br/>
      </w:r>
      <w:r>
        <w:rPr>
          <w:b/>
        </w:rPr>
        <w:t xml:space="preserve">bì </w:t>
      </w:r>
      <w:r>
        <w:rPr>
          <w:b/>
        </w:rPr>
        <w:t xml:space="preserve">sỉ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Lẳm </w:t>
      </w:r>
      <w:r>
        <w:t xml:space="preserve">]ì, </w:t>
      </w:r>
      <w:r>
        <w:t xml:space="preserve">ít </w:t>
      </w:r>
      <w:r>
        <w:t xml:space="preserve">nói </w:t>
      </w:r>
      <w:r>
        <w:t xml:space="preserve">ít </w:t>
      </w:r>
      <w:r>
        <w:t xml:space="preserve">cười. </w:t>
      </w:r>
      <w:r>
        <w:rPr>
          <w:i/>
        </w:rPr>
        <w:t xml:space="preserve">Tính </w:t>
      </w:r>
      <w:r>
        <w:t xml:space="preserve">nết </w:t>
      </w:r>
      <w:r>
        <w:rPr>
          <w:i/>
        </w:rPr>
        <w:t xml:space="preserve">bì </w:t>
      </w:r>
      <w:r>
        <w:rPr>
          <w:i/>
        </w:rPr>
        <w:t xml:space="preserve">si. </w:t>
      </w:r>
      <w:r>
        <w:br w:type="page"/>
      </w:r>
      <w:r>
        <w:rPr>
          <w:b/>
        </w:rPr>
        <w:t xml:space="preserve">bì </w:t>
      </w:r>
      <w:r>
        <w:rPr>
          <w:b/>
        </w:rPr>
        <w:t xml:space="preserve">sĩ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bị </w:t>
      </w:r>
      <w:r>
        <w:rPr>
          <w:i/>
        </w:rPr>
        <w:t xml:space="preserve">sỉ. </w:t>
      </w:r>
      <w:r>
        <w:br/>
      </w:r>
      <w:r>
        <w:rPr>
          <w:b/>
        </w:rPr>
        <w:t xml:space="preserve">bì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(khẩu ngữ). </w:t>
      </w:r>
      <w:r>
        <w:t xml:space="preserve">Phong </w:t>
      </w:r>
      <w:r>
        <w:t xml:space="preserve">bì. </w:t>
      </w:r>
      <w:r>
        <w:br/>
      </w:r>
      <w:r>
        <w:rPr>
          <w:b/>
        </w:rPr>
        <w:t xml:space="preserve">bỉ,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đối </w:t>
      </w:r>
      <w:r>
        <w:t xml:space="preserve">đáp </w:t>
      </w:r>
      <w:r>
        <w:t xml:space="preserve">giữa </w:t>
      </w:r>
      <w:r>
        <w:t xml:space="preserve">trai </w:t>
      </w:r>
      <w:r>
        <w:t xml:space="preserve">và </w:t>
      </w:r>
      <w:r>
        <w:t xml:space="preserve">gái </w:t>
      </w:r>
      <w:r>
        <w:t xml:space="preserve">của </w:t>
      </w:r>
      <w:r>
        <w:t xml:space="preserve">dân </w:t>
      </w:r>
      <w:r>
        <w:t xml:space="preserve">tộc </w:t>
      </w:r>
      <w:r>
        <w:t xml:space="preserve">Mường, </w:t>
      </w:r>
      <w:r>
        <w:t xml:space="preserve">lời </w:t>
      </w:r>
      <w:r>
        <w:t xml:space="preserve">dựa </w:t>
      </w:r>
      <w:r>
        <w:t xml:space="preserve">theo </w:t>
      </w:r>
      <w:r>
        <w:rPr>
          <w:i/>
        </w:rPr>
        <w:t xml:space="preserve">ca </w:t>
      </w:r>
      <w:r>
        <w:t xml:space="preserve">dao. </w:t>
      </w:r>
      <w:r>
        <w:br/>
      </w:r>
      <w:r>
        <w:rPr>
          <w:b/>
        </w:rPr>
        <w:t xml:space="preserve">bỉ, </w:t>
      </w:r>
      <w:r>
        <w:rPr>
          <w:i/>
        </w:rPr>
        <w:t xml:space="preserve">động từ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Khinh, </w:t>
      </w:r>
      <w:r>
        <w:t xml:space="preserve">coi </w:t>
      </w:r>
      <w:r>
        <w:t xml:space="preserve">không </w:t>
      </w:r>
      <w:r>
        <w:t xml:space="preserve">ra </w:t>
      </w:r>
      <w:r>
        <w:t xml:space="preserve">gì. </w:t>
      </w:r>
      <w:r>
        <w:t xml:space="preserve">Những </w:t>
      </w:r>
      <w:r>
        <w:rPr>
          <w:i/>
        </w:rPr>
        <w:t xml:space="preserve">điều </w:t>
      </w:r>
      <w:r>
        <w:rPr>
          <w:i/>
        </w:rPr>
        <w:t xml:space="preserve">ham </w:t>
      </w:r>
      <w:r>
        <w:rPr>
          <w:i/>
        </w:rPr>
        <w:t xml:space="preserve">muốn </w:t>
      </w:r>
      <w:r>
        <w:rPr>
          <w:i/>
        </w:rPr>
        <w:t xml:space="preserve">ấy </w:t>
      </w:r>
      <w:r>
        <w:t xml:space="preserve">thật </w:t>
      </w:r>
      <w:r>
        <w:t xml:space="preserve">đáng </w:t>
      </w:r>
      <w:r>
        <w:rPr>
          <w:i/>
        </w:rPr>
        <w:t xml:space="preserve">bí. </w:t>
      </w:r>
      <w:r>
        <w:rPr>
          <w:i/>
        </w:rPr>
        <w:t xml:space="preserve">Làm </w:t>
      </w:r>
      <w:r>
        <w:rPr>
          <w:i/>
        </w:rPr>
        <w:t xml:space="preserve">bỉ </w:t>
      </w:r>
      <w:r>
        <w:rPr>
          <w:i/>
        </w:rPr>
        <w:t xml:space="preserve">mặt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t xml:space="preserve">(khẩu ngữ). </w:t>
      </w:r>
      <w:r>
        <w:br/>
      </w:r>
      <w:r>
        <w:rPr>
          <w:b/>
        </w:rPr>
        <w:t xml:space="preserve">bỉ </w:t>
      </w:r>
      <w:r>
        <w:rPr>
          <w:b/>
        </w:rPr>
        <w:t xml:space="preserve">bạc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Khinh </w:t>
      </w:r>
      <w:r>
        <w:t xml:space="preserve">bi. </w:t>
      </w:r>
      <w:r>
        <w:br/>
      </w:r>
      <w:r>
        <w:rPr>
          <w:b/>
        </w:rPr>
        <w:t xml:space="preserve">bỉ </w:t>
      </w:r>
      <w:r>
        <w:rPr>
          <w:b/>
        </w:rPr>
        <w:t xml:space="preserve">báng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phí </w:t>
      </w:r>
      <w:r>
        <w:rPr>
          <w:i/>
        </w:rPr>
        <w:t xml:space="preserve">báng. </w:t>
      </w:r>
      <w:r>
        <w:br/>
      </w:r>
      <w:r>
        <w:rPr>
          <w:b/>
        </w:rPr>
        <w:t xml:space="preserve">bÏ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Kẻ </w:t>
      </w:r>
      <w:r>
        <w:t xml:space="preserve">hèn </w:t>
      </w:r>
      <w:r>
        <w:t xml:space="preserve">mọn </w:t>
      </w:r>
      <w:r>
        <w:t xml:space="preserve">(từ </w:t>
      </w:r>
      <w:r>
        <w:t xml:space="preserve">người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nhường). </w:t>
      </w:r>
      <w:r>
        <w:br/>
      </w:r>
      <w:r>
        <w:rPr>
          <w:b/>
        </w:rPr>
        <w:t xml:space="preserve">bÏ </w:t>
      </w:r>
      <w:r>
        <w:rPr>
          <w:b/>
        </w:rPr>
        <w:t xml:space="preserve">ổi </w:t>
      </w:r>
      <w:r>
        <w:rPr>
          <w:i/>
        </w:rPr>
        <w:t xml:space="preserve">tính từ </w:t>
      </w:r>
      <w:r>
        <w:t xml:space="preserve">Xấu </w:t>
      </w:r>
      <w:r>
        <w:t xml:space="preserve">xa, </w:t>
      </w:r>
      <w:r>
        <w:t xml:space="preserve">hèn </w:t>
      </w:r>
      <w:r>
        <w:t xml:space="preserve">hạ, </w:t>
      </w:r>
      <w:r>
        <w:t xml:space="preserve">đáng </w:t>
      </w:r>
      <w:r>
        <w:t xml:space="preserve">khinh. </w:t>
      </w:r>
      <w:r>
        <w:t xml:space="preserve">Bộ </w:t>
      </w:r>
      <w:r>
        <w:t xml:space="preserve">mặt </w:t>
      </w:r>
      <w:r>
        <w:rPr>
          <w:i/>
        </w:rPr>
        <w:t xml:space="preserve">bỉ </w:t>
      </w:r>
      <w:r>
        <w:rPr>
          <w:i/>
        </w:rPr>
        <w:t xml:space="preserve">ổi. </w:t>
      </w:r>
      <w:r>
        <w:t xml:space="preserve">Hành </w:t>
      </w:r>
      <w:r>
        <w:t xml:space="preserve">động </w:t>
      </w:r>
      <w:r>
        <w:rPr>
          <w:i/>
        </w:rPr>
        <w:t xml:space="preserve">bi </w:t>
      </w:r>
      <w:r>
        <w:t xml:space="preserve">ổi. </w:t>
      </w:r>
      <w:r>
        <w:br/>
      </w:r>
      <w:r>
        <w:rPr>
          <w:b/>
        </w:rPr>
        <w:t xml:space="preserve">bỉ </w:t>
      </w:r>
      <w:r>
        <w:rPr>
          <w:b/>
        </w:rPr>
        <w:t xml:space="preserve">thử </w:t>
      </w:r>
      <w:r>
        <w:rPr>
          <w:i/>
        </w:rPr>
        <w:t xml:space="preserve">động từ </w:t>
      </w:r>
      <w:r>
        <w:t xml:space="preserve">(ít dùng). </w:t>
      </w:r>
      <w:r>
        <w:t xml:space="preserve">So </w:t>
      </w:r>
      <w:r>
        <w:t xml:space="preserve">sánh </w:t>
      </w:r>
      <w:r>
        <w:t xml:space="preserve">này </w:t>
      </w:r>
      <w:r>
        <w:t xml:space="preserve">kia. </w:t>
      </w:r>
      <w:r>
        <w:t xml:space="preserve">Có </w:t>
      </w:r>
      <w:r>
        <w:t xml:space="preserve">khác </w:t>
      </w:r>
      <w:r>
        <w:t xml:space="preserve">gì </w:t>
      </w:r>
      <w:r>
        <w:rPr>
          <w:i/>
        </w:rPr>
        <w:t xml:space="preserve">nhau </w:t>
      </w:r>
      <w:r>
        <w:rPr>
          <w:i/>
        </w:rPr>
        <w:t xml:space="preserve">mà </w:t>
      </w:r>
      <w:r>
        <w:rPr>
          <w:i/>
        </w:rPr>
        <w:t xml:space="preserve">bi </w:t>
      </w:r>
      <w:r>
        <w:t xml:space="preserve">thử. </w:t>
      </w:r>
      <w:r>
        <w:br/>
      </w:r>
      <w:r>
        <w:rPr>
          <w:b/>
        </w:rPr>
        <w:t xml:space="preserve">bĩ </w:t>
      </w:r>
      <w:r>
        <w:rPr>
          <w:i/>
        </w:rPr>
        <w:t xml:space="preserve">tính từ </w:t>
      </w:r>
      <w:r>
        <w:t xml:space="preserve">(ít dùng). </w:t>
      </w:r>
      <w:r>
        <w:t xml:space="preserve">(Thời </w:t>
      </w:r>
      <w:r>
        <w:t xml:space="preserve">vận, </w:t>
      </w:r>
      <w:r>
        <w:t xml:space="preserve">hoàn </w:t>
      </w:r>
      <w:r>
        <w:t xml:space="preserve">cảnh) </w:t>
      </w:r>
      <w:r>
        <w:t xml:space="preserve">rủi </w:t>
      </w:r>
      <w:r>
        <w:t xml:space="preserve">ro. </w:t>
      </w:r>
      <w:r>
        <w:t xml:space="preserve">bĩ </w:t>
      </w:r>
      <w:r>
        <w:t xml:space="preserve">cực </w:t>
      </w:r>
      <w:r>
        <w:t xml:space="preserve">thái </w:t>
      </w:r>
      <w:r>
        <w:t xml:space="preserve">lai </w:t>
      </w:r>
      <w:r>
        <w:t xml:space="preserve">(cũ). </w:t>
      </w:r>
      <w:r>
        <w:t xml:space="preserve">Cái </w:t>
      </w:r>
      <w:r>
        <w:t xml:space="preserve">rủi </w:t>
      </w:r>
      <w:r>
        <w:t xml:space="preserve">ro, </w:t>
      </w:r>
      <w:r>
        <w:t xml:space="preserve">long </w:t>
      </w:r>
      <w:r>
        <w:t xml:space="preserve">đong </w:t>
      </w:r>
      <w:r>
        <w:t xml:space="preserve">đến </w:t>
      </w:r>
      <w:r>
        <w:t xml:space="preserve">cùng </w:t>
      </w:r>
      <w:r>
        <w:t xml:space="preserve">cực </w:t>
      </w:r>
      <w:r>
        <w:t xml:space="preserve">thì </w:t>
      </w:r>
      <w:r>
        <w:t xml:space="preserve">chuyển </w:t>
      </w:r>
      <w:r>
        <w:t xml:space="preserve">sang </w:t>
      </w:r>
      <w:r>
        <w:t xml:space="preserve">cái </w:t>
      </w:r>
      <w:r>
        <w:t xml:space="preserve">may </w:t>
      </w:r>
      <w:r>
        <w:t xml:space="preserve">mắn, </w:t>
      </w:r>
      <w:r>
        <w:t xml:space="preserve">yên </w:t>
      </w:r>
      <w:r>
        <w:t xml:space="preserve">vui. </w:t>
      </w:r>
      <w:r>
        <w:br/>
      </w:r>
      <w:r>
        <w:rPr>
          <w:b/>
        </w:rPr>
        <w:t xml:space="preserve">bí,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leo </w:t>
      </w:r>
      <w:r>
        <w:t xml:space="preserve">hay </w:t>
      </w:r>
      <w:r>
        <w:t xml:space="preserve">mọc </w:t>
      </w:r>
      <w:r>
        <w:t xml:space="preserve">bò,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bầu, </w:t>
      </w:r>
      <w:r>
        <w:t xml:space="preserve">có </w:t>
      </w:r>
      <w:r>
        <w:t xml:space="preserve">nhiều </w:t>
      </w:r>
      <w:r>
        <w:t xml:space="preserve">loài, </w:t>
      </w:r>
      <w:r>
        <w:t xml:space="preserve">quả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t xml:space="preserve">Cắt </w:t>
      </w:r>
      <w:r>
        <w:t xml:space="preserve">dây </w:t>
      </w:r>
      <w:r>
        <w:rPr>
          <w:i/>
        </w:rPr>
        <w:t xml:space="preserve">bầu, </w:t>
      </w:r>
      <w:r>
        <w:rPr>
          <w:i/>
        </w:rPr>
        <w:t xml:space="preserve">dây </w:t>
      </w:r>
      <w:r>
        <w:rPr>
          <w:i/>
        </w:rPr>
        <w:t xml:space="preserve">bí, </w:t>
      </w:r>
      <w:r>
        <w:t xml:space="preserve">chẳng </w:t>
      </w:r>
      <w:r>
        <w:rPr>
          <w:i/>
        </w:rPr>
        <w:t xml:space="preserve">ai </w:t>
      </w:r>
      <w:r>
        <w:t xml:space="preserve">cắt </w:t>
      </w:r>
      <w:r>
        <w:t xml:space="preserve">dây </w:t>
      </w:r>
      <w:r>
        <w:t xml:space="preserve">chị, </w:t>
      </w:r>
      <w:r>
        <w:rPr>
          <w:i/>
        </w:rPr>
        <w:t xml:space="preserve">dây </w:t>
      </w:r>
      <w:r>
        <w:t xml:space="preserve">em </w:t>
      </w:r>
      <w:r>
        <w:t xml:space="preserve">(tmg.). </w:t>
      </w:r>
      <w:r>
        <w:t xml:space="preserve">Rau </w:t>
      </w:r>
      <w:r>
        <w:t xml:space="preserve">bí </w:t>
      </w:r>
      <w:r>
        <w:t xml:space="preserve">(ngọn </w:t>
      </w:r>
      <w:r>
        <w:t xml:space="preserve">non </w:t>
      </w:r>
      <w:r>
        <w:rPr>
          <w:i/>
        </w:rPr>
        <w:t xml:space="preserve">của </w:t>
      </w:r>
      <w:r>
        <w:t xml:space="preserve">cây </w:t>
      </w:r>
      <w:r>
        <w:rPr>
          <w:i/>
        </w:rPr>
        <w:t xml:space="preserve">bí, </w:t>
      </w:r>
      <w:r>
        <w:t xml:space="preserve">dùng </w:t>
      </w:r>
      <w:r>
        <w:rPr>
          <w:i/>
        </w:rPr>
        <w:t xml:space="preserve">làm </w:t>
      </w:r>
      <w:r>
        <w:rPr>
          <w:i/>
        </w:rPr>
        <w:t xml:space="preserve">thức </w:t>
      </w:r>
      <w:r>
        <w:rPr>
          <w:i/>
        </w:rPr>
        <w:t xml:space="preserve">ăn). </w:t>
      </w:r>
      <w:r>
        <w:br/>
      </w:r>
      <w:r>
        <w:rPr>
          <w:b/>
        </w:rPr>
        <w:t xml:space="preserve">bí,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thông, </w:t>
      </w:r>
      <w:r>
        <w:t xml:space="preserve">không </w:t>
      </w:r>
      <w:r>
        <w:t xml:space="preserve">thoát </w:t>
      </w:r>
      <w:r>
        <w:t xml:space="preserve">ra </w:t>
      </w:r>
      <w:r>
        <w:t xml:space="preserve">ngoài </w:t>
      </w:r>
      <w:r>
        <w:t xml:space="preserve">được. </w:t>
      </w:r>
      <w:r>
        <w:t xml:space="preserve">Bí </w:t>
      </w:r>
      <w:r>
        <w:rPr>
          <w:i/>
        </w:rPr>
        <w:t xml:space="preserve">tiểu </w:t>
      </w:r>
      <w:r>
        <w:t xml:space="preserve">tiện. </w:t>
      </w:r>
      <w:r>
        <w:rPr>
          <w:i/>
        </w:rPr>
        <w:t xml:space="preserve">Căn </w:t>
      </w:r>
      <w:r>
        <w:t xml:space="preserve">phòng </w:t>
      </w:r>
      <w:r>
        <w:rPr>
          <w:i/>
        </w:rPr>
        <w:t xml:space="preserve">rất </w:t>
      </w:r>
      <w:r>
        <w:rPr>
          <w:i/>
        </w:rPr>
        <w:t xml:space="preserve">bí </w:t>
      </w:r>
      <w:r>
        <w:rPr>
          <w:i/>
        </w:rPr>
        <w:t xml:space="preserve">hơi. </w:t>
      </w:r>
      <w:r>
        <w:rPr>
          <w:b/>
        </w:rPr>
        <w:t xml:space="preserve">2 </w:t>
      </w:r>
      <w:r>
        <w:t xml:space="preserve">ở </w:t>
      </w:r>
      <w:r>
        <w:t xml:space="preserve">vào </w:t>
      </w:r>
      <w:r>
        <w:t xml:space="preserve">thế </w:t>
      </w:r>
      <w:r>
        <w:t xml:space="preserve">gặp </w:t>
      </w:r>
      <w:r>
        <w:t xml:space="preserve">khó </w:t>
      </w:r>
      <w:r>
        <w:t xml:space="preserve">khăn </w:t>
      </w:r>
      <w:r>
        <w:t xml:space="preserve">mà </w:t>
      </w:r>
      <w:r>
        <w:t xml:space="preserve">không </w:t>
      </w:r>
      <w:r>
        <w:t xml:space="preserve">sao </w:t>
      </w:r>
      <w:r>
        <w:t xml:space="preserve">tìm </w:t>
      </w:r>
      <w:r>
        <w:t xml:space="preserve">được </w:t>
      </w:r>
      <w:r>
        <w:t xml:space="preserve">lối </w:t>
      </w:r>
      <w:r>
        <w:t xml:space="preserve">giải </w:t>
      </w:r>
      <w:r>
        <w:t xml:space="preserve">quyết. </w:t>
      </w:r>
      <w:r>
        <w:t xml:space="preserve">Bí </w:t>
      </w:r>
      <w:r>
        <w:t xml:space="preserve">uẦn </w:t>
      </w:r>
      <w:r>
        <w:t xml:space="preserve">thơ. </w:t>
      </w:r>
      <w:r>
        <w:t xml:space="preserve">Gỡ </w:t>
      </w:r>
      <w:r>
        <w:rPr>
          <w:i/>
        </w:rPr>
        <w:t xml:space="preserve">thế </w:t>
      </w:r>
      <w:r>
        <w:rPr>
          <w:i/>
        </w:rPr>
        <w:t xml:space="preserve">bí. </w:t>
      </w:r>
      <w:r>
        <w:rPr>
          <w:i/>
        </w:rPr>
        <w:t xml:space="preserve">Bí </w:t>
      </w:r>
      <w:r>
        <w:rPr>
          <w:i/>
        </w:rPr>
        <w:t xml:space="preserve">quá </w:t>
      </w:r>
      <w:r>
        <w:t xml:space="preserve">hoá </w:t>
      </w:r>
      <w:r>
        <w:t xml:space="preserve">liễu. </w:t>
      </w:r>
      <w:r>
        <w:rPr>
          <w:i/>
        </w:rPr>
        <w:t xml:space="preserve">Bắt </w:t>
      </w:r>
      <w:r>
        <w:t xml:space="preserve">bí*. </w:t>
      </w:r>
      <w:r>
        <w:br/>
      </w:r>
      <w:r>
        <w:rPr>
          <w:b/>
        </w:rPr>
        <w:t xml:space="preserve">bí </w:t>
      </w:r>
      <w:r>
        <w:rPr>
          <w:b/>
        </w:rPr>
        <w:t xml:space="preserve">ẩn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Bên </w:t>
      </w:r>
      <w:r>
        <w:t xml:space="preserve">trong </w:t>
      </w:r>
      <w:r>
        <w:t xml:space="preserve">có </w:t>
      </w:r>
      <w:r>
        <w:t xml:space="preserve">chứa </w:t>
      </w:r>
      <w:r>
        <w:t xml:space="preserve">đựng </w:t>
      </w:r>
      <w:r>
        <w:t xml:space="preserve">điều </w:t>
      </w:r>
      <w:r>
        <w:t xml:space="preserve">gì </w:t>
      </w:r>
      <w:r>
        <w:t xml:space="preserve">kín </w:t>
      </w:r>
      <w:r>
        <w:t xml:space="preserve">đáo, </w:t>
      </w:r>
      <w:r>
        <w:t xml:space="preserve">khó </w:t>
      </w:r>
      <w:r>
        <w:t xml:space="preserve">hiểu. </w:t>
      </w:r>
      <w:r>
        <w:t xml:space="preserve">Nụ </w:t>
      </w:r>
      <w:r>
        <w:rPr>
          <w:i/>
        </w:rPr>
        <w:t xml:space="preserve">cười </w:t>
      </w:r>
      <w:r>
        <w:t xml:space="preserve">bí </w:t>
      </w:r>
      <w:r>
        <w:t xml:space="preserve">ẩn. </w:t>
      </w:r>
      <w:r>
        <w:t xml:space="preserve">Khám </w:t>
      </w:r>
      <w:r>
        <w:rPr>
          <w:i/>
        </w:rPr>
        <w:t xml:space="preserve">phá </w:t>
      </w:r>
      <w:r>
        <w:rPr>
          <w:i/>
        </w:rPr>
        <w:t xml:space="preserve">bí </w:t>
      </w:r>
      <w:r>
        <w:rPr>
          <w:i/>
        </w:rPr>
        <w:t xml:space="preserve">ẩn </w:t>
      </w:r>
      <w:r>
        <w:rPr>
          <w:i/>
        </w:rPr>
        <w:t xml:space="preserve">của </w:t>
      </w:r>
      <w:r>
        <w:t xml:space="preserve">thiên </w:t>
      </w:r>
      <w:r>
        <w:t xml:space="preserve">nhiên </w:t>
      </w:r>
      <w:r>
        <w:rPr>
          <w:i/>
        </w:rPr>
        <w:t xml:space="preserve">(danh từ). </w:t>
      </w:r>
      <w:r>
        <w:br/>
      </w:r>
      <w:r>
        <w:rPr>
          <w:b/>
        </w:rPr>
        <w:t xml:space="preserve">bí </w:t>
      </w:r>
      <w:r>
        <w:rPr>
          <w:b/>
        </w:rPr>
        <w:t xml:space="preserve">bách </w:t>
      </w:r>
      <w:r>
        <w:rPr>
          <w:i/>
        </w:rPr>
        <w:t xml:space="preserve">tính từ </w:t>
      </w:r>
      <w:r>
        <w:t xml:space="preserve">(kng). </w:t>
      </w:r>
      <w:r>
        <w:t xml:space="preserve">Bí, </w:t>
      </w:r>
      <w:r>
        <w:t xml:space="preserve">không </w:t>
      </w:r>
      <w:r>
        <w:t xml:space="preserve">có </w:t>
      </w:r>
      <w:r>
        <w:t xml:space="preserve">lối </w:t>
      </w:r>
      <w:r>
        <w:t xml:space="preserve">thoát. </w:t>
      </w:r>
      <w:r>
        <w:t xml:space="preserve">Hoàn </w:t>
      </w:r>
      <w:r>
        <w:t xml:space="preserve">cảnh </w:t>
      </w:r>
      <w:r>
        <w:t xml:space="preserve">bí </w:t>
      </w:r>
      <w:r>
        <w:rPr>
          <w:i/>
        </w:rPr>
        <w:t xml:space="preserve">bách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trông </w:t>
      </w:r>
      <w:r>
        <w:t xml:space="preserve">vào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bí </w:t>
      </w:r>
      <w:r>
        <w:rPr>
          <w:b/>
        </w:rPr>
        <w:t xml:space="preserve">beng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Rối </w:t>
      </w:r>
      <w:r>
        <w:t xml:space="preserve">ren, </w:t>
      </w:r>
      <w:r>
        <w:t xml:space="preserve">lộn </w:t>
      </w:r>
      <w:r>
        <w:t xml:space="preserve">xộn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chút </w:t>
      </w:r>
      <w:r>
        <w:t xml:space="preserve">trật </w:t>
      </w:r>
      <w:r>
        <w:t xml:space="preserve">tự </w:t>
      </w:r>
      <w:r>
        <w:t xml:space="preserve">nào </w:t>
      </w:r>
      <w:r>
        <w:t xml:space="preserve">nữa. </w:t>
      </w:r>
      <w:r>
        <w:br/>
      </w:r>
      <w:r>
        <w:rPr>
          <w:b/>
        </w:rPr>
        <w:t xml:space="preserve">bí </w:t>
      </w:r>
      <w:r>
        <w:rPr>
          <w:b/>
        </w:rPr>
        <w:t xml:space="preserve">bét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sút </w:t>
      </w:r>
      <w:r>
        <w:t xml:space="preserve">kém, </w:t>
      </w:r>
      <w:r>
        <w:t xml:space="preserve">bê </w:t>
      </w:r>
      <w:r>
        <w:t xml:space="preserve">trễ, </w:t>
      </w:r>
      <w:r>
        <w:t xml:space="preserve">không </w:t>
      </w:r>
      <w:r>
        <w:t xml:space="preserve">tiến </w:t>
      </w:r>
      <w:r>
        <w:t xml:space="preserve">lên </w:t>
      </w:r>
      <w:r>
        <w:t xml:space="preserve">được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công </w:t>
      </w:r>
      <w:r>
        <w:t xml:space="preserve">việc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chức). </w:t>
      </w:r>
      <w:r>
        <w:t xml:space="preserve">Công </w:t>
      </w:r>
      <w:r>
        <w:t xml:space="preserve">uiệc </w:t>
      </w:r>
      <w:r>
        <w:rPr>
          <w:i/>
        </w:rPr>
        <w:t xml:space="preserve">bí </w:t>
      </w:r>
      <w:r>
        <w:rPr>
          <w:i/>
        </w:rPr>
        <w:t xml:space="preserve">bét. </w:t>
      </w:r>
      <w:r>
        <w:t xml:space="preserve">Tình </w:t>
      </w:r>
      <w:r>
        <w:t xml:space="preserve">trạng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bí </w:t>
      </w:r>
      <w:r>
        <w:rPr>
          <w:i/>
        </w:rPr>
        <w:t xml:space="preserve">bét. </w:t>
      </w:r>
      <w:r>
        <w:br/>
      </w:r>
      <w:r>
        <w:rPr>
          <w:b/>
        </w:rPr>
        <w:t xml:space="preserve">bí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Tên </w:t>
      </w:r>
      <w:r>
        <w:t xml:space="preserve">dùng </w:t>
      </w:r>
      <w:r>
        <w:t xml:space="preserve">thay </w:t>
      </w:r>
      <w:r>
        <w:t xml:space="preserve">cho </w:t>
      </w:r>
      <w:r>
        <w:t xml:space="preserve">tên </w:t>
      </w:r>
      <w:r>
        <w:t xml:space="preserve">thật </w:t>
      </w:r>
      <w:r>
        <w:t xml:space="preserve">để </w:t>
      </w:r>
      <w:r>
        <w:t xml:space="preserve">giữ </w:t>
      </w:r>
      <w:r>
        <w:t xml:space="preserve">bí </w:t>
      </w:r>
      <w:r>
        <w:t xml:space="preserve">mật. </w:t>
      </w:r>
      <w:r>
        <w:t xml:space="preserve">Dùng </w:t>
      </w:r>
      <w:r>
        <w:rPr>
          <w:i/>
        </w:rPr>
        <w:t xml:space="preserve">bí </w:t>
      </w:r>
      <w:r>
        <w:rPr>
          <w:i/>
        </w:rPr>
        <w:t xml:space="preserve">danh </w:t>
      </w:r>
      <w:r>
        <w:rPr>
          <w:i/>
        </w:rPr>
        <w:t xml:space="preserve">để </w:t>
      </w:r>
      <w:r>
        <w:t xml:space="preserve">hoạt </w:t>
      </w:r>
      <w:r>
        <w:t xml:space="preserve">động </w:t>
      </w:r>
      <w:r>
        <w:rPr>
          <w:i/>
        </w:rPr>
        <w:t xml:space="preserve">bí </w:t>
      </w:r>
      <w:r>
        <w:t xml:space="preserve">mật. </w:t>
      </w:r>
      <w:r>
        <w:t xml:space="preserve">Đặt </w:t>
      </w:r>
      <w:r>
        <w:rPr>
          <w:i/>
        </w:rPr>
        <w:t xml:space="preserve">bí </w:t>
      </w:r>
      <w:r>
        <w:rPr>
          <w:i/>
        </w:rPr>
        <w:t xml:space="preserve">danh </w:t>
      </w:r>
      <w:r>
        <w:rPr>
          <w:i/>
        </w:rPr>
        <w:t xml:space="preserve">cho </w:t>
      </w:r>
      <w:r>
        <w:t xml:space="preserve">đơn </w:t>
      </w:r>
      <w:r>
        <w:t xml:space="preserve">uí. </w:t>
      </w:r>
      <w:r>
        <w:br/>
      </w:r>
      <w:r>
        <w:rPr>
          <w:b/>
        </w:rPr>
        <w:t xml:space="preserve">bí </w:t>
      </w:r>
      <w:r>
        <w:rPr>
          <w:b/>
        </w:rPr>
        <w:t xml:space="preserve">đao </w:t>
      </w:r>
      <w:r>
        <w:rPr>
          <w:i/>
        </w:rPr>
        <w:t xml:space="preserve">danh từ </w:t>
      </w:r>
      <w:r>
        <w:t xml:space="preserve">Bí </w:t>
      </w:r>
      <w:r>
        <w:t xml:space="preserve">quả </w:t>
      </w:r>
      <w:r>
        <w:t xml:space="preserve">dài, </w:t>
      </w:r>
      <w:r>
        <w:t xml:space="preserve">khi </w:t>
      </w:r>
      <w:r>
        <w:t xml:space="preserve">non </w:t>
      </w:r>
      <w:r>
        <w:t xml:space="preserve">có </w:t>
      </w:r>
      <w:r>
        <w:t xml:space="preserve">lông, </w:t>
      </w:r>
      <w:r>
        <w:t xml:space="preserve">khi </w:t>
      </w:r>
      <w:r>
        <w:t xml:space="preserve">già </w:t>
      </w:r>
      <w:r>
        <w:t xml:space="preserve">có </w:t>
      </w:r>
      <w:r>
        <w:t xml:space="preserve">lớp </w:t>
      </w:r>
      <w:r>
        <w:t xml:space="preserve">phấn </w:t>
      </w:r>
      <w:r>
        <w:t xml:space="preserve">trắng </w:t>
      </w:r>
      <w:r>
        <w:t xml:space="preserve">ở </w:t>
      </w:r>
      <w:r>
        <w:t xml:space="preserve">ngoài </w:t>
      </w:r>
      <w:r>
        <w:t xml:space="preserve">mặt, </w:t>
      </w:r>
      <w:r>
        <w:t xml:space="preserve">ruột </w:t>
      </w:r>
      <w:r>
        <w:t xml:space="preserve">màu </w:t>
      </w:r>
      <w:r>
        <w:t xml:space="preserve">trăng. </w:t>
      </w:r>
      <w:r>
        <w:br/>
      </w:r>
      <w:r>
        <w:rPr>
          <w:b/>
        </w:rPr>
        <w:t xml:space="preserve">bí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Bí </w:t>
      </w:r>
      <w:r>
        <w:t xml:space="preserve">quả </w:t>
      </w:r>
      <w:r>
        <w:t xml:space="preserve">to, </w:t>
      </w:r>
      <w:r>
        <w:t xml:space="preserve">hình </w:t>
      </w:r>
      <w:r>
        <w:t xml:space="preserve">cầu </w:t>
      </w:r>
      <w:r>
        <w:t xml:space="preserve">đẹt </w:t>
      </w:r>
      <w:r>
        <w:t xml:space="preserve">có </w:t>
      </w:r>
      <w:r>
        <w:t xml:space="preserve">khía </w:t>
      </w:r>
      <w:r>
        <w:t xml:space="preserve">dọc, </w:t>
      </w:r>
      <w:r>
        <w:t xml:space="preserve">thịt </w:t>
      </w:r>
      <w:r>
        <w:t xml:space="preserve">màu </w:t>
      </w:r>
      <w:r>
        <w:t xml:space="preserve">vàng </w:t>
      </w:r>
      <w:r>
        <w:t xml:space="preserve">đỏ, </w:t>
      </w:r>
      <w:r>
        <w:t xml:space="preserve">hạt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thuốc. </w:t>
      </w:r>
      <w:r>
        <w:t xml:space="preserve">| </w:t>
      </w:r>
      <w:r>
        <w:br/>
      </w:r>
      <w:r>
        <w:rPr>
          <w:b/>
        </w:rPr>
        <w:t xml:space="preserve">bí </w:t>
      </w:r>
      <w:r>
        <w:rPr>
          <w:b/>
        </w:rPr>
        <w:t xml:space="preserve">hiểm </w:t>
      </w:r>
      <w:r>
        <w:rPr>
          <w:i/>
        </w:rPr>
        <w:t xml:space="preserve">tính từ </w:t>
      </w:r>
      <w:r>
        <w:t xml:space="preserve">Bên </w:t>
      </w:r>
      <w:r>
        <w:t xml:space="preserve">trong </w:t>
      </w:r>
      <w:r>
        <w:t xml:space="preserve">có </w:t>
      </w:r>
      <w:r>
        <w:t xml:space="preserve">những </w:t>
      </w:r>
      <w:r>
        <w:t xml:space="preserve">cái </w:t>
      </w:r>
      <w:r>
        <w:t xml:space="preserve">rất </w:t>
      </w:r>
      <w:r>
        <w:t xml:space="preserve">khó </w:t>
      </w:r>
      <w:r>
        <w:t xml:space="preserve">biết, </w:t>
      </w:r>
      <w:r>
        <w:t xml:space="preserve">khó </w:t>
      </w:r>
      <w:r>
        <w:t xml:space="preserve">dò </w:t>
      </w:r>
      <w:r>
        <w:t xml:space="preserve">ra </w:t>
      </w:r>
      <w:r>
        <w:t xml:space="preserve">được. </w:t>
      </w:r>
      <w:r>
        <w:t xml:space="preserve">Rừng </w:t>
      </w:r>
      <w:r>
        <w:rPr>
          <w:i/>
        </w:rPr>
        <w:t xml:space="preserve">núi </w:t>
      </w:r>
      <w:r>
        <w:t xml:space="preserve">bí </w:t>
      </w:r>
      <w:r>
        <w:t xml:space="preserve">hiểm. </w:t>
      </w:r>
      <w:r>
        <w:t xml:space="preserve">Nụ </w:t>
      </w:r>
      <w:r>
        <w:t xml:space="preserve">cười </w:t>
      </w:r>
      <w:r>
        <w:rPr>
          <w:i/>
        </w:rPr>
        <w:t xml:space="preserve">bí </w:t>
      </w:r>
      <w:r>
        <w:rPr>
          <w:i/>
        </w:rPr>
        <w:t xml:space="preserve">hiểm. </w:t>
      </w:r>
      <w:r>
        <w:br/>
      </w:r>
      <w:r>
        <w:rPr>
          <w:b/>
        </w:rPr>
        <w:t xml:space="preserve">bí </w:t>
      </w:r>
      <w:r>
        <w:rPr>
          <w:b/>
        </w:rPr>
        <w:t xml:space="preserve">mật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Được </w:t>
      </w:r>
      <w:r>
        <w:t xml:space="preserve">giữ </w:t>
      </w:r>
      <w:r>
        <w:t xml:space="preserve">kín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ngoài </w:t>
      </w:r>
      <w:r>
        <w:t xml:space="preserve">biết. </w:t>
      </w:r>
      <w:r>
        <w:t xml:space="preserve">Việc </w:t>
      </w:r>
      <w:r>
        <w:rPr>
          <w:i/>
        </w:rPr>
        <w:t xml:space="preserve">bí </w:t>
      </w:r>
      <w:r>
        <w:rPr>
          <w:i/>
        </w:rPr>
        <w:t xml:space="preserve">mật.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bí </w:t>
      </w:r>
      <w:r>
        <w:rPr>
          <w:i/>
        </w:rPr>
        <w:t xml:space="preserve">mật.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cần </w:t>
      </w:r>
      <w:r>
        <w:t xml:space="preserve">giữ </w:t>
      </w:r>
      <w:r>
        <w:t xml:space="preserve">bí </w:t>
      </w:r>
      <w:r>
        <w:t xml:space="preserve">mật. </w:t>
      </w:r>
      <w:r>
        <w:rPr>
          <w:i/>
        </w:rPr>
        <w:t xml:space="preserve">Giữ </w:t>
      </w:r>
      <w:r>
        <w:t xml:space="preserve">bí </w:t>
      </w:r>
      <w:r>
        <w:rPr>
          <w:i/>
        </w:rPr>
        <w:t xml:space="preserve">mật </w:t>
      </w:r>
      <w:r>
        <w:rPr>
          <w:i/>
        </w:rPr>
        <w:t xml:space="preserve">quốc </w:t>
      </w:r>
      <w:r>
        <w:rPr>
          <w:i/>
        </w:rPr>
        <w:t xml:space="preserve">gia. </w:t>
      </w:r>
      <w:r>
        <w:rPr>
          <w:i/>
        </w:rPr>
        <w:t xml:space="preserve">Lộ </w:t>
      </w:r>
      <w:r>
        <w:rPr>
          <w:i/>
        </w:rPr>
        <w:t xml:space="preserve">bí </w:t>
      </w:r>
      <w:r>
        <w:rPr>
          <w:i/>
        </w:rPr>
        <w:t xml:space="preserve">mật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rPr>
          <w:b/>
        </w:rPr>
        <w:t xml:space="preserve">2 </w:t>
      </w:r>
      <w:r>
        <w:t xml:space="preserve">Điều </w:t>
      </w:r>
      <w:r>
        <w:t xml:space="preserve">khó </w:t>
      </w:r>
      <w:r>
        <w:t xml:space="preserve">hiểu, </w:t>
      </w:r>
      <w:r>
        <w:t xml:space="preserve">chưa </w:t>
      </w:r>
      <w:r>
        <w:t xml:space="preserve">ai </w:t>
      </w:r>
      <w:r>
        <w:t xml:space="preserve">biết. </w:t>
      </w:r>
      <w:r>
        <w:rPr>
          <w:i/>
        </w:rPr>
        <w:t xml:space="preserve">Khám </w:t>
      </w:r>
      <w:r>
        <w:rPr>
          <w:i/>
        </w:rPr>
        <w:t xml:space="preserve">phá </w:t>
      </w:r>
      <w:r>
        <w:rPr>
          <w:i/>
        </w:rPr>
        <w:t xml:space="preserve">bí </w:t>
      </w:r>
      <w:r>
        <w:rPr>
          <w:i/>
        </w:rPr>
        <w:t xml:space="preserve">mật </w:t>
      </w:r>
      <w:r>
        <w:t xml:space="preserve">của </w:t>
      </w:r>
      <w:r>
        <w:t xml:space="preserve">uũ </w:t>
      </w:r>
      <w:r>
        <w:t xml:space="preserve">trụ. </w:t>
      </w:r>
      <w:r>
        <w:br/>
      </w:r>
      <w:r>
        <w:rPr>
          <w:b/>
        </w:rPr>
        <w:t xml:space="preserve">bí </w:t>
      </w:r>
      <w:r>
        <w:rPr>
          <w:b/>
        </w:rPr>
        <w:t xml:space="preserve">mật </w:t>
      </w:r>
      <w:r>
        <w:rPr>
          <w:b/>
        </w:rPr>
        <w:t xml:space="preserve">nhà </w:t>
      </w:r>
      <w:r>
        <w:rPr>
          <w:b/>
        </w:rPr>
        <w:t xml:space="preserve">nghề </w:t>
      </w:r>
      <w:r>
        <w:rPr>
          <w:i/>
        </w:rPr>
        <w:t xml:space="preserve">danh từ </w:t>
      </w:r>
      <w:r>
        <w:t xml:space="preserve">Cách </w:t>
      </w:r>
      <w:r>
        <w:t xml:space="preserve">thức, </w:t>
      </w:r>
      <w:r>
        <w:t xml:space="preserve">thủ </w:t>
      </w:r>
      <w:r>
        <w:t xml:space="preserve">thuật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nghề </w:t>
      </w:r>
      <w:r>
        <w:t xml:space="preserve">nghiệp </w:t>
      </w:r>
      <w:r>
        <w:t xml:space="preserve">mà </w:t>
      </w:r>
      <w:r>
        <w:t xml:space="preserve">người </w:t>
      </w:r>
      <w:r>
        <w:t xml:space="preserve">giấu </w:t>
      </w:r>
      <w:r>
        <w:t xml:space="preserve">nghề </w:t>
      </w:r>
      <w:r>
        <w:t xml:space="preserve">thường </w:t>
      </w:r>
      <w:r>
        <w:t xml:space="preserve">giữ </w:t>
      </w:r>
      <w:r>
        <w:t xml:space="preserve">kín. </w:t>
      </w:r>
      <w:r>
        <w:br/>
      </w:r>
      <w:r>
        <w:rPr>
          <w:b/>
        </w:rPr>
        <w:t xml:space="preserve">bí </w:t>
      </w:r>
      <w:r>
        <w:rPr>
          <w:b/>
        </w:rPr>
        <w:t xml:space="preserve">ngô </w:t>
      </w:r>
      <w:r>
        <w:rPr>
          <w:b/>
        </w:rPr>
        <w:t xml:space="preserve">d.x. </w:t>
      </w:r>
      <w:r>
        <w:rPr>
          <w:b/>
        </w:rPr>
        <w:t xml:space="preserve">bí </w:t>
      </w:r>
      <w:r>
        <w:rPr>
          <w:b/>
        </w:rPr>
        <w:t xml:space="preserve">đỏ. </w:t>
      </w:r>
      <w:r>
        <w:br/>
      </w:r>
      <w:r>
        <w:rPr>
          <w:b/>
        </w:rPr>
        <w:t xml:space="preserve">bí </w:t>
      </w:r>
      <w:r>
        <w:rPr>
          <w:b/>
        </w:rPr>
        <w:t xml:space="preserve">phấn </w:t>
      </w:r>
      <w:r>
        <w:rPr>
          <w:b/>
        </w:rPr>
        <w:t xml:space="preserve">d.x. </w:t>
      </w:r>
      <w:r>
        <w:rPr>
          <w:b/>
        </w:rPr>
        <w:t xml:space="preserve">bí </w:t>
      </w:r>
      <w:r>
        <w:rPr>
          <w:b/>
        </w:rPr>
        <w:t xml:space="preserve">đao. </w:t>
      </w:r>
      <w:r>
        <w:br/>
      </w:r>
      <w:r>
        <w:rPr>
          <w:b/>
        </w:rPr>
        <w:t xml:space="preserve">bí </w:t>
      </w:r>
      <w:r>
        <w:rPr>
          <w:b/>
        </w:rPr>
        <w:t xml:space="preserve">quyết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Phép </w:t>
      </w:r>
      <w:r>
        <w:t xml:space="preserve">đặc </w:t>
      </w:r>
      <w:r>
        <w:t xml:space="preserve">biệt </w:t>
      </w:r>
      <w:r>
        <w:t xml:space="preserve">hiệu </w:t>
      </w:r>
      <w:r>
        <w:t xml:space="preserve">nghiệm </w:t>
      </w:r>
      <w:r>
        <w:t xml:space="preserve">mà </w:t>
      </w:r>
      <w:r>
        <w:t xml:space="preserve">ít </w:t>
      </w:r>
      <w:r>
        <w:t xml:space="preserve">người </w:t>
      </w:r>
      <w:r>
        <w:t xml:space="preserve">biết. </w:t>
      </w:r>
      <w:r>
        <w:t xml:space="preserve">Bí </w:t>
      </w:r>
      <w:r>
        <w:t xml:space="preserve">quyết </w:t>
      </w:r>
      <w:r>
        <w:t xml:space="preserve">của </w:t>
      </w:r>
      <w:r>
        <w:t xml:space="preserve">nghề </w:t>
      </w:r>
      <w:r>
        <w:rPr>
          <w:i/>
        </w:rPr>
        <w:t xml:space="preserve">nghiệp. </w:t>
      </w:r>
      <w:r>
        <w:rPr>
          <w:b/>
        </w:rPr>
        <w:t xml:space="preserve">2 </w:t>
      </w:r>
      <w:r>
        <w:t xml:space="preserve">Điều </w:t>
      </w:r>
      <w:r>
        <w:t xml:space="preserve">quan </w:t>
      </w:r>
      <w:r>
        <w:t xml:space="preserve">trọng </w:t>
      </w:r>
      <w:r>
        <w:t xml:space="preserve">nhất,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quyết </w:t>
      </w:r>
      <w:r>
        <w:t xml:space="preserve">định </w:t>
      </w:r>
      <w:r>
        <w:t xml:space="preserve">đối </w:t>
      </w:r>
      <w:r>
        <w:t xml:space="preserve">với </w:t>
      </w:r>
      <w:r>
        <w:t xml:space="preserve">kết </w:t>
      </w:r>
      <w:r>
        <w:t xml:space="preserve">quả </w:t>
      </w:r>
      <w:r>
        <w:t xml:space="preserve">công </w:t>
      </w:r>
      <w:r>
        <w:t xml:space="preserve">việc.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là </w:t>
      </w:r>
      <w:r>
        <w:rPr>
          <w:i/>
        </w:rPr>
        <w:t xml:space="preserve">bí </w:t>
      </w:r>
      <w:r>
        <w:t xml:space="preserve">quyết </w:t>
      </w:r>
      <w:r>
        <w:rPr>
          <w:i/>
        </w:rPr>
        <w:t xml:space="preserve">của </w:t>
      </w:r>
      <w:r>
        <w:t xml:space="preserve">thẳng </w:t>
      </w:r>
      <w:r>
        <w:t xml:space="preserve">lợi. </w:t>
      </w:r>
      <w:r>
        <w:br/>
      </w:r>
      <w:r>
        <w:rPr>
          <w:b/>
        </w:rPr>
        <w:t xml:space="preserve">bí </w:t>
      </w:r>
      <w:r>
        <w:rPr>
          <w:b/>
        </w:rPr>
        <w:t xml:space="preserve">rỉ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bí, </w:t>
      </w:r>
      <w:r>
        <w:t xml:space="preserve">không </w:t>
      </w:r>
      <w:r>
        <w:t xml:space="preserve">sao </w:t>
      </w:r>
      <w:r>
        <w:t xml:space="preserve">tìm </w:t>
      </w:r>
      <w:r>
        <w:t xml:space="preserve">được </w:t>
      </w:r>
      <w:r>
        <w:t xml:space="preserve">lối </w:t>
      </w:r>
      <w:r>
        <w:t xml:space="preserve">thoát.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bí </w:t>
      </w:r>
      <w:r>
        <w:t xml:space="preserve">rì. </w:t>
      </w:r>
      <w:r>
        <w:br/>
      </w:r>
      <w:r>
        <w:rPr>
          <w:b/>
        </w:rPr>
        <w:t xml:space="preserve">bí </w:t>
      </w:r>
      <w:r>
        <w:rPr>
          <w:b/>
        </w:rPr>
        <w:t xml:space="preserve">rợd. </w:t>
      </w:r>
      <w:r>
        <w:t xml:space="preserve">(phương ngữ). </w:t>
      </w:r>
      <w:r>
        <w:t xml:space="preserve">Bí </w:t>
      </w:r>
      <w:r>
        <w:t xml:space="preserve">đỏ. </w:t>
      </w:r>
      <w:r>
        <w:br/>
      </w:r>
      <w:r>
        <w:rPr>
          <w:b/>
        </w:rPr>
        <w:t xml:space="preserve">bí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dùng </w:t>
      </w:r>
      <w:r>
        <w:t xml:space="preserve">thay </w:t>
      </w:r>
      <w:r>
        <w:t xml:space="preserve">tên </w:t>
      </w:r>
      <w:r>
        <w:t xml:space="preserve">thật </w:t>
      </w:r>
      <w:r>
        <w:t xml:space="preserve">để </w:t>
      </w:r>
      <w:r>
        <w:t xml:space="preserve">giữ </w:t>
      </w:r>
      <w:r>
        <w:t xml:space="preserve">bí </w:t>
      </w:r>
      <w:r>
        <w:t xml:space="preserve">mật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tình </w:t>
      </w:r>
      <w:r>
        <w:t xml:space="preserve">báo </w:t>
      </w:r>
      <w:r>
        <w:t xml:space="preserve">gián </w:t>
      </w:r>
      <w:r>
        <w:t xml:space="preserve">điệp. </w:t>
      </w:r>
      <w:r>
        <w:t xml:space="preserve">Điệp </w:t>
      </w:r>
      <w:r>
        <w:rPr>
          <w:i/>
        </w:rPr>
        <w:t xml:space="preserve">uiên </w:t>
      </w:r>
      <w:r>
        <w:rPr>
          <w:i/>
        </w:rPr>
        <w:t xml:space="preserve">mang </w:t>
      </w:r>
      <w:r>
        <w:rPr>
          <w:i/>
        </w:rPr>
        <w:t xml:space="preserve">bí </w:t>
      </w:r>
      <w:r>
        <w:rPr>
          <w:i/>
        </w:rPr>
        <w:t xml:space="preserve">số </w:t>
      </w:r>
      <w:r>
        <w:rPr>
          <w:i/>
        </w:rPr>
        <w:t xml:space="preserve">K9. </w:t>
      </w:r>
      <w:r>
        <w:rPr>
          <w:i/>
        </w:rPr>
        <w:t xml:space="preserve">Liên </w:t>
      </w:r>
      <w:r>
        <w:t xml:space="preserve">lạc </w:t>
      </w:r>
      <w:r>
        <w:rPr>
          <w:i/>
        </w:rPr>
        <w:t xml:space="preserve">qua </w:t>
      </w:r>
      <w:r>
        <w:rPr>
          <w:i/>
        </w:rPr>
        <w:t xml:space="preserve">bí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bí </w:t>
      </w:r>
      <w:r>
        <w:rPr>
          <w:b/>
        </w:rPr>
        <w:t xml:space="preserve">thơ </w:t>
      </w:r>
      <w:r>
        <w:t xml:space="preserve">(ph.).x. </w:t>
      </w:r>
      <w:r>
        <w:t xml:space="preserve">bí </w:t>
      </w:r>
      <w:r>
        <w:t xml:space="preserve">thư. </w:t>
      </w:r>
      <w:r>
        <w:br/>
      </w:r>
      <w:r>
        <w:rPr>
          <w:b/>
        </w:rPr>
        <w:t xml:space="preserve">bí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(ít dùng). </w:t>
      </w:r>
      <w:r>
        <w:t xml:space="preserve">Thuật </w:t>
      </w:r>
      <w:r>
        <w:t xml:space="preserve">được </w:t>
      </w:r>
      <w:r>
        <w:t xml:space="preserve">giữ </w:t>
      </w:r>
      <w:r>
        <w:t xml:space="preserve">kín, </w:t>
      </w:r>
      <w:r>
        <w:t xml:space="preserve">ít </w:t>
      </w:r>
      <w:r>
        <w:t xml:space="preserve">người </w:t>
      </w:r>
      <w:r>
        <w:t xml:space="preserve">biết. </w:t>
      </w:r>
      <w:r>
        <w:br/>
      </w:r>
      <w:r>
        <w:rPr>
          <w:b/>
        </w:rPr>
        <w:t xml:space="preserve">bí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được </w:t>
      </w:r>
      <w:r>
        <w:t xml:space="preserve">bầu </w:t>
      </w:r>
      <w:r>
        <w:t xml:space="preserve">ra </w:t>
      </w:r>
      <w:r>
        <w:t xml:space="preserve">để </w:t>
      </w:r>
      <w:r>
        <w:t xml:space="preserve">thay </w:t>
      </w:r>
      <w:r>
        <w:t xml:space="preserve">mặt </w:t>
      </w:r>
      <w:r>
        <w:t xml:space="preserve">ban </w:t>
      </w:r>
      <w:r>
        <w:t xml:space="preserve">chấp </w:t>
      </w:r>
      <w:r>
        <w:t xml:space="preserve">hành, </w:t>
      </w:r>
      <w:r>
        <w:t xml:space="preserve">lãnh </w:t>
      </w:r>
      <w:r>
        <w:t xml:space="preserve">đạo </w:t>
      </w:r>
      <w:r>
        <w:t xml:space="preserve">công </w:t>
      </w:r>
      <w:r>
        <w:t xml:space="preserve">việc </w:t>
      </w:r>
      <w:r>
        <w:t xml:space="preserve">hằng </w:t>
      </w:r>
      <w:r>
        <w:t xml:space="preserve">ngày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chính </w:t>
      </w:r>
      <w:r>
        <w:t xml:space="preserve">đảng </w:t>
      </w:r>
      <w:r>
        <w:t xml:space="preserve">hay </w:t>
      </w:r>
      <w:r>
        <w:t xml:space="preserve">đoàn </w:t>
      </w:r>
      <w:r>
        <w:t xml:space="preserve">thể. </w:t>
      </w:r>
      <w:r>
        <w:rPr>
          <w:i/>
        </w:rPr>
        <w:t xml:space="preserve">Bí </w:t>
      </w:r>
      <w:r>
        <w:rPr>
          <w:i/>
        </w:rPr>
        <w:t xml:space="preserve">thư </w:t>
      </w:r>
      <w:r>
        <w:rPr>
          <w:i/>
        </w:rPr>
        <w:t xml:space="preserve">chỉ </w:t>
      </w:r>
      <w:r>
        <w:rPr>
          <w:i/>
        </w:rPr>
        <w:t xml:space="preserve">bộ. </w:t>
      </w:r>
      <w:r>
        <w:t xml:space="preserve">Bí </w:t>
      </w:r>
      <w:r>
        <w:rPr>
          <w:i/>
        </w:rPr>
        <w:t xml:space="preserve">thư </w:t>
      </w:r>
      <w:r>
        <w:rPr>
          <w:i/>
        </w:rPr>
        <w:t xml:space="preserve">huyện </w:t>
      </w:r>
      <w:r>
        <w:rPr>
          <w:i/>
        </w:rPr>
        <w:t xml:space="preserve">đoàn. </w:t>
      </w:r>
      <w:r>
        <w:t xml:space="preserve">Bí </w:t>
      </w:r>
      <w:r>
        <w:rPr>
          <w:i/>
        </w:rPr>
        <w:t xml:space="preserve">thư </w:t>
      </w:r>
      <w:r>
        <w:rPr>
          <w:i/>
        </w:rPr>
        <w:t xml:space="preserve">ban </w:t>
      </w:r>
      <w:r>
        <w:rPr>
          <w:i/>
        </w:rPr>
        <w:t xml:space="preserve">chấp </w:t>
      </w:r>
      <w:r>
        <w:rPr>
          <w:i/>
        </w:rPr>
        <w:t xml:space="preserve">hành </w:t>
      </w:r>
      <w:r>
        <w:rPr>
          <w:i/>
        </w:rPr>
        <w:t xml:space="preserve">trung </w:t>
      </w:r>
      <w:r>
        <w:rPr>
          <w:i/>
        </w:rPr>
        <w:t xml:space="preserve">ương. </w:t>
      </w:r>
      <w:r>
        <w:rPr>
          <w:b/>
        </w:rPr>
        <w:t xml:space="preserve">2 </w:t>
      </w:r>
      <w:r>
        <w:t xml:space="preserve">Cán </w:t>
      </w:r>
      <w:r>
        <w:t xml:space="preserve">bộ </w:t>
      </w:r>
      <w:r>
        <w:t xml:space="preserve">ngoại </w:t>
      </w:r>
      <w:r>
        <w:t xml:space="preserve">giao </w:t>
      </w:r>
      <w:r>
        <w:t xml:space="preserve">cấp </w:t>
      </w:r>
      <w:r>
        <w:t xml:space="preserve">bậc </w:t>
      </w:r>
      <w:r>
        <w:t xml:space="preserve">dưới </w:t>
      </w:r>
      <w:r>
        <w:t xml:space="preserve">tham </w:t>
      </w:r>
      <w:r>
        <w:t xml:space="preserve">tán, </w:t>
      </w:r>
      <w:r>
        <w:t xml:space="preserve">phụ </w:t>
      </w:r>
      <w:r>
        <w:t xml:space="preserve">trách </w:t>
      </w:r>
      <w:r>
        <w:t xml:space="preserve">từng </w:t>
      </w:r>
      <w:r>
        <w:t xml:space="preserve">phần </w:t>
      </w:r>
      <w:r>
        <w:t xml:space="preserve">việc </w:t>
      </w:r>
      <w:r>
        <w:t xml:space="preserve">của </w:t>
      </w:r>
      <w:r>
        <w:t xml:space="preserve">sứ </w:t>
      </w:r>
      <w:r>
        <w:t xml:space="preserve">quán </w:t>
      </w:r>
      <w:r>
        <w:t xml:space="preserve">(như </w:t>
      </w:r>
      <w:r>
        <w:t xml:space="preserve">lễ </w:t>
      </w:r>
      <w:r>
        <w:t xml:space="preserve">tân, </w:t>
      </w:r>
      <w:r>
        <w:t xml:space="preserve">báo </w:t>
      </w:r>
      <w:r>
        <w:t xml:space="preserve">chí, </w:t>
      </w:r>
      <w:r>
        <w:t xml:space="preserve">v.v. </w:t>
      </w:r>
      <w:r>
        <w:rPr>
          <w:i/>
        </w:rPr>
        <w:t xml:space="preserve">) </w:t>
      </w:r>
      <w:r>
        <w:t xml:space="preserve">và </w:t>
      </w:r>
      <w:r>
        <w:t xml:space="preserve">thường </w:t>
      </w:r>
      <w:r>
        <w:t xml:space="preserve">xuyên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các </w:t>
      </w:r>
      <w:r>
        <w:t xml:space="preserve">cơ </w:t>
      </w:r>
      <w:r>
        <w:t xml:space="preserve">quan </w:t>
      </w:r>
      <w:r>
        <w:t xml:space="preserve">hữu </w:t>
      </w:r>
      <w:r>
        <w:t xml:space="preserve">quan </w:t>
      </w:r>
      <w:r>
        <w:t xml:space="preserve">của </w:t>
      </w:r>
      <w:r>
        <w:t xml:space="preserve">nước </w:t>
      </w:r>
      <w:r>
        <w:t xml:space="preserve">sở </w:t>
      </w:r>
      <w:r>
        <w:t xml:space="preserve">tại. </w:t>
      </w:r>
      <w:r>
        <w:rPr>
          <w:b/>
        </w:rPr>
        <w:t xml:space="preserve">3 </w:t>
      </w:r>
      <w:r>
        <w:t xml:space="preserve">(cũ). </w:t>
      </w:r>
      <w:r>
        <w:t xml:space="preserve">Thư </w:t>
      </w:r>
      <w:r>
        <w:t xml:space="preserve">kí </w:t>
      </w:r>
      <w:r>
        <w:t xml:space="preserve">riêng.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