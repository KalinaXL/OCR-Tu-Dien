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công </w:t>
      </w:r>
      <w:r>
        <w:t xml:space="preserve">nhân </w:t>
      </w:r>
      <w:r>
        <w:t xml:space="preserve">viên </w:t>
      </w:r>
      <w:r>
        <w:t xml:space="preserve">danh từ </w:t>
      </w:r>
      <w:r>
        <w:t xml:space="preserve">(khẩu ngữ). </w:t>
      </w:r>
      <w:r>
        <w:t xml:space="preserve">Công </w:t>
      </w:r>
      <w:r>
        <w:t xml:space="preserve">nhân </w:t>
      </w:r>
      <w:r>
        <w:t xml:space="preserve">và </w:t>
      </w:r>
      <w:r>
        <w:t xml:space="preserve">viên </w:t>
      </w:r>
      <w:r>
        <w:t xml:space="preserve">chức </w:t>
      </w:r>
      <w:r>
        <w:t xml:space="preserve">nhà </w:t>
      </w:r>
      <w:r>
        <w:t xml:space="preserve">nước </w:t>
      </w:r>
      <w:r>
        <w:t xml:space="preserve">(nói </w:t>
      </w:r>
      <w:r>
        <w:t xml:space="preserve">gộp). </w:t>
      </w:r>
      <w:r>
        <w:br w:type="page"/>
      </w:r>
      <w:r>
        <w:rPr>
          <w:b/>
        </w:rPr>
        <w:t xml:space="preserve">công </w:t>
      </w:r>
      <w:r>
        <w:rPr>
          <w:b/>
        </w:rPr>
        <w:t xml:space="preserve">nhận </w:t>
      </w:r>
      <w:r>
        <w:rPr>
          <w:i/>
        </w:rPr>
        <w:t xml:space="preserve">động từ </w:t>
      </w:r>
      <w:r>
        <w:t xml:space="preserve">Nhận </w:t>
      </w:r>
      <w:r>
        <w:t xml:space="preserve">trước </w:t>
      </w:r>
      <w:r>
        <w:t xml:space="preserve">mọi </w:t>
      </w:r>
      <w:r>
        <w:t xml:space="preserve">người </w:t>
      </w:r>
      <w:r>
        <w:t xml:space="preserve">là </w:t>
      </w:r>
      <w:r>
        <w:t xml:space="preserve">hợp </w:t>
      </w:r>
      <w:r>
        <w:t xml:space="preserve">với </w:t>
      </w:r>
      <w:r>
        <w:t xml:space="preserve">sự </w:t>
      </w:r>
      <w:r>
        <w:t xml:space="preserve">thật, </w:t>
      </w:r>
      <w:r>
        <w:t xml:space="preserve">với </w:t>
      </w:r>
      <w:r>
        <w:t xml:space="preserve">lẽ </w:t>
      </w:r>
      <w:r>
        <w:t xml:space="preserve">phải </w:t>
      </w:r>
      <w:r>
        <w:t xml:space="preserve">hoặc </w:t>
      </w:r>
      <w:r>
        <w:t xml:space="preserve">hợp </w:t>
      </w:r>
      <w:r>
        <w:t xml:space="preserve">với </w:t>
      </w:r>
      <w:r>
        <w:t xml:space="preserve">thể </w:t>
      </w:r>
      <w:r>
        <w:t xml:space="preserve">lệ, </w:t>
      </w:r>
      <w:r>
        <w:t xml:space="preserve">luật </w:t>
      </w:r>
      <w:r>
        <w:t xml:space="preserve">pháp. </w:t>
      </w:r>
      <w:r>
        <w:t xml:space="preserve">Ai </w:t>
      </w:r>
      <w:r>
        <w:t xml:space="preserve">cũng </w:t>
      </w:r>
      <w:r>
        <w:rPr>
          <w:i/>
        </w:rPr>
        <w:t xml:space="preserve">công </w:t>
      </w:r>
      <w:r>
        <w:rPr>
          <w:i/>
        </w:rPr>
        <w:t xml:space="preserve">nhận </w:t>
      </w:r>
      <w:r>
        <w:rPr>
          <w:i/>
        </w:rPr>
        <w:t xml:space="preserve">điều </w:t>
      </w:r>
      <w:r>
        <w:rPr>
          <w:i/>
        </w:rPr>
        <w:t xml:space="preserve">đó </w:t>
      </w:r>
      <w:r>
        <w:rPr>
          <w:i/>
        </w:rPr>
        <w:t xml:space="preserve">là </w:t>
      </w:r>
      <w:r>
        <w:rPr>
          <w:i/>
        </w:rPr>
        <w:t xml:space="preserve">đúng. </w:t>
      </w:r>
      <w:r>
        <w:t xml:space="preserve">Công </w:t>
      </w:r>
      <w:r>
        <w:rPr>
          <w:i/>
        </w:rPr>
        <w:t xml:space="preserve">nhận </w:t>
      </w:r>
      <w:r>
        <w:rPr>
          <w:i/>
        </w:rPr>
        <w:t xml:space="preserve">kết </w:t>
      </w:r>
      <w:r>
        <w:rPr>
          <w:i/>
        </w:rPr>
        <w:t xml:space="preserve">quả </w:t>
      </w:r>
      <w:r>
        <w:rPr>
          <w:i/>
        </w:rPr>
        <w:t xml:space="preserve">bầu </w:t>
      </w:r>
      <w:r>
        <w:t xml:space="preserve">cử. </w:t>
      </w:r>
      <w:r>
        <w:rPr>
          <w:i/>
        </w:rPr>
        <w:t xml:space="preserve">Lễ </w:t>
      </w:r>
      <w:r>
        <w:rPr>
          <w:i/>
        </w:rPr>
        <w:t xml:space="preserve">công </w:t>
      </w:r>
      <w:r>
        <w:rPr>
          <w:i/>
        </w:rPr>
        <w:t xml:space="preserve">nhận </w:t>
      </w:r>
      <w:r>
        <w:rPr>
          <w:i/>
        </w:rPr>
        <w:t xml:space="preserve">tốt </w:t>
      </w:r>
      <w:r>
        <w:t xml:space="preserve">nghiệp.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nhật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Tiền </w:t>
      </w:r>
      <w:r>
        <w:t xml:space="preserve">công </w:t>
      </w:r>
      <w:r>
        <w:t xml:space="preserve">lao </w:t>
      </w:r>
      <w:r>
        <w:t xml:space="preserve">động </w:t>
      </w:r>
      <w:r>
        <w:t xml:space="preserve">từng </w:t>
      </w:r>
      <w:r>
        <w:t xml:space="preserve">ngày. </w:t>
      </w:r>
      <w:r>
        <w:rPr>
          <w:i/>
        </w:rPr>
        <w:t xml:space="preserve">Trá </w:t>
      </w:r>
      <w:r>
        <w:t xml:space="preserve">công </w:t>
      </w:r>
      <w:r>
        <w:rPr>
          <w:i/>
        </w:rPr>
        <w:t xml:space="preserve">nhật </w:t>
      </w:r>
      <w:r>
        <w:t xml:space="preserve">cho </w:t>
      </w:r>
      <w:r>
        <w:t xml:space="preserve">thợ. </w:t>
      </w:r>
      <w:r>
        <w:rPr>
          <w:b/>
        </w:rPr>
        <w:t xml:space="preserve">2 </w:t>
      </w:r>
      <w:r>
        <w:t xml:space="preserve">Việc </w:t>
      </w:r>
      <w:r>
        <w:t xml:space="preserve">làm </w:t>
      </w:r>
      <w:r>
        <w:t xml:space="preserve">mà </w:t>
      </w:r>
      <w:r>
        <w:t xml:space="preserve">tiền </w:t>
      </w:r>
      <w:r>
        <w:t xml:space="preserve">công </w:t>
      </w:r>
      <w:r>
        <w:t xml:space="preserve">tính </w:t>
      </w:r>
      <w:r>
        <w:t xml:space="preserve">theo </w:t>
      </w:r>
      <w:r>
        <w:t xml:space="preserve">từng </w:t>
      </w:r>
      <w:r>
        <w:t xml:space="preserve">ngày </w:t>
      </w:r>
      <w:r>
        <w:t xml:space="preserve">một. </w:t>
      </w:r>
      <w:r>
        <w:rPr>
          <w:i/>
        </w:rPr>
        <w:t xml:space="preserve">Làm </w:t>
      </w:r>
      <w:r>
        <w:rPr>
          <w:i/>
        </w:rPr>
        <w:t xml:space="preserve">công </w:t>
      </w:r>
      <w:r>
        <w:t xml:space="preserve">nhật. </w:t>
      </w:r>
      <w:r>
        <w:t xml:space="preserve">Lương </w:t>
      </w:r>
      <w:r>
        <w:t xml:space="preserve">công </w:t>
      </w:r>
      <w:r>
        <w:rPr>
          <w:i/>
        </w:rPr>
        <w:t xml:space="preserve">nhật.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nhiên </w:t>
      </w:r>
      <w:r>
        <w:rPr>
          <w:i/>
        </w:rPr>
        <w:t xml:space="preserve">phụ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Một </w:t>
      </w:r>
      <w:r>
        <w:t xml:space="preserve">cách </w:t>
      </w:r>
      <w:r>
        <w:t xml:space="preserve">công </w:t>
      </w:r>
      <w:r>
        <w:t xml:space="preserve">khai </w:t>
      </w:r>
      <w:r>
        <w:t xml:space="preserve">trước </w:t>
      </w:r>
      <w:r>
        <w:t xml:space="preserve">mọi </w:t>
      </w:r>
      <w:r>
        <w:t xml:space="preserve">người </w:t>
      </w:r>
      <w:r>
        <w:t xml:space="preserve">(nói </w:t>
      </w:r>
      <w:r>
        <w:t xml:space="preserve">về </w:t>
      </w:r>
      <w:r>
        <w:t xml:space="preserve">việc </w:t>
      </w:r>
      <w:r>
        <w:t xml:space="preserve">mà </w:t>
      </w:r>
      <w:r>
        <w:t xml:space="preserve">thường </w:t>
      </w:r>
      <w:r>
        <w:t xml:space="preserve">không </w:t>
      </w:r>
      <w:r>
        <w:t xml:space="preserve">dám </w:t>
      </w:r>
      <w:r>
        <w:t xml:space="preserve">làm </w:t>
      </w:r>
      <w:r>
        <w:t xml:space="preserve">công </w:t>
      </w:r>
      <w:r>
        <w:t xml:space="preserve">khai). </w:t>
      </w:r>
      <w:r>
        <w:t xml:space="preserve">Việc </w:t>
      </w:r>
      <w:r>
        <w:rPr>
          <w:i/>
        </w:rPr>
        <w:t xml:space="preserve">đã </w:t>
      </w:r>
      <w:r>
        <w:t xml:space="preserve">cho </w:t>
      </w:r>
      <w:r>
        <w:rPr>
          <w:i/>
        </w:rPr>
        <w:t xml:space="preserve">là </w:t>
      </w:r>
      <w:r>
        <w:rPr>
          <w:i/>
        </w:rPr>
        <w:t xml:space="preserve">phải </w:t>
      </w:r>
      <w:r>
        <w:t xml:space="preserve">thì </w:t>
      </w:r>
      <w:r>
        <w:t xml:space="preserve">cứ </w:t>
      </w:r>
      <w:r>
        <w:rPr>
          <w:i/>
        </w:rPr>
        <w:t xml:space="preserve">công </w:t>
      </w:r>
      <w:r>
        <w:rPr>
          <w:i/>
        </w:rPr>
        <w:t xml:space="preserve">nhiên </w:t>
      </w:r>
      <w:r>
        <w:rPr>
          <w:i/>
        </w:rPr>
        <w:t xml:space="preserve">mà </w:t>
      </w:r>
      <w:r>
        <w:t xml:space="preserve">làm. </w:t>
      </w:r>
      <w:r>
        <w:t xml:space="preserve">Mafia </w:t>
      </w:r>
      <w:r>
        <w:t xml:space="preserve">công </w:t>
      </w:r>
      <w:r>
        <w:rPr>
          <w:i/>
        </w:rPr>
        <w:t xml:space="preserve">nhiên </w:t>
      </w:r>
      <w:r>
        <w:t xml:space="preserve">hoạt </w:t>
      </w:r>
      <w:r>
        <w:rPr>
          <w:i/>
        </w:rPr>
        <w:t xml:space="preserve">động </w:t>
      </w:r>
      <w:r>
        <w:rPr>
          <w:i/>
        </w:rPr>
        <w:t xml:space="preserve">giữa </w:t>
      </w:r>
      <w:r>
        <w:rPr>
          <w:i/>
        </w:rPr>
        <w:t xml:space="preserve">ban </w:t>
      </w:r>
      <w:r>
        <w:rPr>
          <w:i/>
        </w:rPr>
        <w:t xml:space="preserve">ngày.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nông </w:t>
      </w:r>
      <w:r>
        <w:rPr>
          <w:i/>
        </w:rPr>
        <w:t xml:space="preserve">danh từ </w:t>
      </w:r>
      <w:r>
        <w:t xml:space="preserve">Công </w:t>
      </w:r>
      <w:r>
        <w:t xml:space="preserve">nhân </w:t>
      </w:r>
      <w:r>
        <w:t xml:space="preserve">và </w:t>
      </w:r>
      <w:r>
        <w:t xml:space="preserve">nông </w:t>
      </w:r>
      <w:r>
        <w:t xml:space="preserve">dân </w:t>
      </w:r>
      <w:r>
        <w:t xml:space="preserve">(nói </w:t>
      </w:r>
      <w:r>
        <w:t xml:space="preserve">gộp). </w:t>
      </w:r>
      <w:r>
        <w:t xml:space="preserve">Quần </w:t>
      </w:r>
      <w:r>
        <w:t xml:space="preserve">chúng </w:t>
      </w:r>
      <w:r>
        <w:t xml:space="preserve">công </w:t>
      </w:r>
      <w:r>
        <w:rPr>
          <w:i/>
        </w:rPr>
        <w:t xml:space="preserve">nông. </w:t>
      </w:r>
      <w:r>
        <w:t xml:space="preserve">Liên </w:t>
      </w:r>
      <w:r>
        <w:rPr>
          <w:i/>
        </w:rPr>
        <w:t xml:space="preserve">minh </w:t>
      </w:r>
      <w:r>
        <w:t xml:space="preserve">công </w:t>
      </w:r>
      <w:r>
        <w:rPr>
          <w:i/>
        </w:rPr>
        <w:t xml:space="preserve">nông.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nông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Công </w:t>
      </w:r>
      <w:r>
        <w:t xml:space="preserve">nhân, </w:t>
      </w:r>
      <w:r>
        <w:t xml:space="preserve">nông </w:t>
      </w:r>
      <w:r>
        <w:t xml:space="preserve">dân </w:t>
      </w:r>
      <w:r>
        <w:t xml:space="preserve">và </w:t>
      </w:r>
      <w:r>
        <w:t xml:space="preserve">binh </w:t>
      </w:r>
      <w:r>
        <w:t xml:space="preserve">lính </w:t>
      </w:r>
      <w:r>
        <w:t xml:space="preserve">(nói </w:t>
      </w:r>
      <w:r>
        <w:t xml:space="preserve">gộp).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nông </w:t>
      </w:r>
      <w:r>
        <w:rPr>
          <w:b/>
        </w:rPr>
        <w:t xml:space="preserve">lâm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Công </w:t>
      </w:r>
      <w:r>
        <w:t xml:space="preserve">nghiệp, </w:t>
      </w:r>
      <w:r>
        <w:t xml:space="preserve">nông </w:t>
      </w:r>
      <w:r>
        <w:t xml:space="preserve">nghiệp </w:t>
      </w:r>
      <w:r>
        <w:t xml:space="preserve">và </w:t>
      </w:r>
      <w:r>
        <w:t xml:space="preserve">lâm </w:t>
      </w:r>
      <w:r>
        <w:t xml:space="preserve">nghiệp </w:t>
      </w:r>
      <w:r>
        <w:t xml:space="preserve">(nói </w:t>
      </w:r>
      <w:r>
        <w:t xml:space="preserve">gộp).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nông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Công </w:t>
      </w:r>
      <w:r>
        <w:t xml:space="preserve">nghiệp </w:t>
      </w:r>
      <w:r>
        <w:t xml:space="preserve">và </w:t>
      </w:r>
      <w:r>
        <w:t xml:space="preserve">nông </w:t>
      </w:r>
      <w:r>
        <w:t xml:space="preserve">nghiệp </w:t>
      </w:r>
      <w:r>
        <w:t xml:space="preserve">(nói </w:t>
      </w:r>
      <w:r>
        <w:t xml:space="preserve">gộp).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nợ </w:t>
      </w:r>
      <w:r>
        <w:rPr>
          <w:i/>
        </w:rPr>
        <w:t xml:space="preserve">danh từ </w:t>
      </w:r>
      <w:r>
        <w:t xml:space="preserve">Các </w:t>
      </w:r>
      <w:r>
        <w:t xml:space="preserve">khoắn </w:t>
      </w:r>
      <w:r>
        <w:t xml:space="preserve">nợ </w:t>
      </w:r>
      <w:r>
        <w:t xml:space="preserve">của </w:t>
      </w:r>
      <w:r>
        <w:t xml:space="preserve">một </w:t>
      </w:r>
      <w:r>
        <w:rPr>
          <w:i/>
        </w:rPr>
        <w:t xml:space="preserve">cá </w:t>
      </w:r>
      <w:r>
        <w:t xml:space="preserve">nhân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Trang </w:t>
      </w:r>
      <w:r>
        <w:rPr>
          <w:i/>
        </w:rPr>
        <w:t xml:space="preserve">trải </w:t>
      </w:r>
      <w:r>
        <w:t xml:space="preserve">công </w:t>
      </w:r>
      <w:r>
        <w:rPr>
          <w:i/>
        </w:rPr>
        <w:t xml:space="preserve">nợ.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nương </w:t>
      </w:r>
      <w:r>
        <w:rPr>
          <w:i/>
        </w:rPr>
        <w:t xml:space="preserve">danh từ </w:t>
      </w:r>
      <w:r>
        <w:t xml:space="preserve">(cũ).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con </w:t>
      </w:r>
      <w:r>
        <w:t xml:space="preserve">gái </w:t>
      </w:r>
      <w:r>
        <w:t xml:space="preserve">nhà </w:t>
      </w:r>
      <w:r>
        <w:t xml:space="preserve">quyền </w:t>
      </w:r>
      <w:r>
        <w:t xml:space="preserve">quý </w:t>
      </w:r>
      <w:r>
        <w:rPr>
          <w:i/>
        </w:rPr>
        <w:t xml:space="preserve">thời </w:t>
      </w:r>
      <w:r>
        <w:t xml:space="preserve">phong </w:t>
      </w:r>
      <w:r>
        <w:t xml:space="preserve">kiến </w:t>
      </w:r>
      <w:r>
        <w:t xml:space="preserve">với </w:t>
      </w:r>
      <w:r>
        <w:t xml:space="preserve">ý </w:t>
      </w:r>
      <w:r>
        <w:t xml:space="preserve">coi </w:t>
      </w:r>
      <w:r>
        <w:t xml:space="preserve">trọng.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ơn </w:t>
      </w:r>
      <w:r>
        <w:rPr>
          <w:i/>
        </w:rPr>
        <w:t xml:space="preserve">danh từ </w:t>
      </w:r>
      <w:r>
        <w:t xml:space="preserve">Công </w:t>
      </w:r>
      <w:r>
        <w:t xml:space="preserve">lao </w:t>
      </w:r>
      <w:r>
        <w:t xml:space="preserve">đáng </w:t>
      </w:r>
      <w:r>
        <w:t xml:space="preserve">ghỉ </w:t>
      </w:r>
      <w:r>
        <w:t xml:space="preserve">nhớ </w:t>
      </w:r>
      <w:r>
        <w:t xml:space="preserve">và </w:t>
      </w:r>
      <w:r>
        <w:t xml:space="preserve">biết </w:t>
      </w:r>
      <w:r>
        <w:t xml:space="preserve">ơn. </w:t>
      </w:r>
      <w:r>
        <w:t xml:space="preserve">Đền </w:t>
      </w:r>
      <w:r>
        <w:rPr>
          <w:i/>
        </w:rPr>
        <w:t xml:space="preserve">đáp </w:t>
      </w:r>
      <w:r>
        <w:t xml:space="preserve">công </w:t>
      </w:r>
      <w:r>
        <w:t xml:space="preserve">ơn.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phá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Tiến </w:t>
      </w:r>
      <w:r>
        <w:t xml:space="preserve">công </w:t>
      </w:r>
      <w:r>
        <w:t xml:space="preserve">mãnh </w:t>
      </w:r>
      <w:r>
        <w:t xml:space="preserve">liệt </w:t>
      </w:r>
      <w:r>
        <w:t xml:space="preserve">vào </w:t>
      </w:r>
      <w:r>
        <w:t xml:space="preserve">một </w:t>
      </w:r>
      <w:r>
        <w:t xml:space="preserve">khu </w:t>
      </w:r>
      <w:r>
        <w:t xml:space="preserve">vực </w:t>
      </w:r>
      <w:r>
        <w:t xml:space="preserve">phòng </w:t>
      </w:r>
      <w:r>
        <w:t xml:space="preserve">ngự </w:t>
      </w:r>
      <w:r>
        <w:t xml:space="preserve">kiên </w:t>
      </w:r>
      <w:r>
        <w:t xml:space="preserve">cố </w:t>
      </w:r>
      <w:r>
        <w:t xml:space="preserve">nào </w:t>
      </w:r>
      <w:r>
        <w:t xml:space="preserve">đó. </w:t>
      </w:r>
      <w:r>
        <w:rPr>
          <w:i/>
        </w:rPr>
        <w:t xml:space="preserve">Dùng </w:t>
      </w:r>
      <w:r>
        <w:rPr>
          <w:i/>
        </w:rPr>
        <w:t xml:space="preserve">trọng </w:t>
      </w:r>
      <w:r>
        <w:rPr>
          <w:i/>
        </w:rPr>
        <w:t xml:space="preserve">pháo </w:t>
      </w:r>
      <w:r>
        <w:rPr>
          <w:i/>
        </w:rPr>
        <w:t xml:space="preserve">công </w:t>
      </w:r>
      <w:r>
        <w:rPr>
          <w:i/>
        </w:rPr>
        <w:t xml:space="preserve">phá </w:t>
      </w:r>
      <w:r>
        <w:rPr>
          <w:i/>
        </w:rPr>
        <w:t xml:space="preserve">đồn. </w:t>
      </w:r>
      <w:r>
        <w:rPr>
          <w:b/>
        </w:rPr>
        <w:t xml:space="preserve">2 </w:t>
      </w:r>
      <w:r>
        <w:t xml:space="preserve">Phá </w:t>
      </w:r>
      <w:r>
        <w:t xml:space="preserve">huỷ </w:t>
      </w:r>
      <w:r>
        <w:t xml:space="preserve">mạnh </w:t>
      </w:r>
      <w:r>
        <w:t xml:space="preserve">mẽ, </w:t>
      </w:r>
      <w:r>
        <w:t xml:space="preserve">làm </w:t>
      </w:r>
      <w:r>
        <w:t xml:space="preserve">nổ </w:t>
      </w:r>
      <w:r>
        <w:t xml:space="preserve">tung </w:t>
      </w:r>
      <w:r>
        <w:t xml:space="preserve">ra. </w:t>
      </w:r>
      <w:r>
        <w:t xml:space="preserve">Sức </w:t>
      </w:r>
      <w:r>
        <w:rPr>
          <w:i/>
        </w:rPr>
        <w:t xml:space="preserve">công </w:t>
      </w:r>
      <w:r>
        <w:rPr>
          <w:i/>
        </w:rPr>
        <w:t xml:space="preserve">phá </w:t>
      </w:r>
      <w:r>
        <w:t xml:space="preserve">của </w:t>
      </w:r>
      <w:r>
        <w:t xml:space="preserve">mìn.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pháp </w:t>
      </w:r>
      <w:r>
        <w:rPr>
          <w:i/>
        </w:rPr>
        <w:t xml:space="preserve">danh từ </w:t>
      </w:r>
      <w:r>
        <w:t xml:space="preserve">(ít dùng). </w:t>
      </w:r>
      <w:r>
        <w:t xml:space="preserve">Công </w:t>
      </w:r>
      <w:r>
        <w:t xml:space="preserve">pháp </w:t>
      </w:r>
      <w:r>
        <w:t xml:space="preserve">quốc </w:t>
      </w:r>
      <w:r>
        <w:t xml:space="preserve">tế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pháp </w:t>
      </w:r>
      <w:r>
        <w:rPr>
          <w:b/>
        </w:rPr>
        <w:t xml:space="preserve">quốc </w:t>
      </w:r>
      <w:r>
        <w:rPr>
          <w:b/>
        </w:rPr>
        <w:t xml:space="preserve">tế </w:t>
      </w:r>
      <w:r>
        <w:rPr>
          <w:i/>
        </w:rPr>
        <w:t xml:space="preserve">đại từ </w:t>
      </w:r>
      <w:r>
        <w:t xml:space="preserve">Tổng </w:t>
      </w:r>
      <w:r>
        <w:rPr>
          <w:i/>
        </w:rP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nguyên </w:t>
      </w:r>
      <w:r>
        <w:t xml:space="preserve">tắc </w:t>
      </w:r>
      <w:r>
        <w:t xml:space="preserve">và </w:t>
      </w:r>
      <w:r>
        <w:t xml:space="preserve">quy </w:t>
      </w:r>
      <w:r>
        <w:t xml:space="preserve">phạm </w:t>
      </w:r>
      <w:r>
        <w:t xml:space="preserve">pháp </w:t>
      </w:r>
      <w:r>
        <w:t xml:space="preserve">lí </w:t>
      </w:r>
      <w:r>
        <w:t xml:space="preserve">quy </w:t>
      </w:r>
      <w:r>
        <w:t xml:space="preserve">định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các </w:t>
      </w:r>
      <w:r>
        <w:t xml:space="preserve">nhà </w:t>
      </w:r>
      <w:r>
        <w:t xml:space="preserve">nước.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phạt </w:t>
      </w:r>
      <w:r>
        <w:rPr>
          <w:i/>
        </w:rPr>
        <w:t xml:space="preserve">động từ </w:t>
      </w:r>
      <w:r>
        <w:t xml:space="preserve">(ít dùng). </w:t>
      </w:r>
      <w:r>
        <w:t xml:space="preserve">Tác </w:t>
      </w:r>
      <w:r>
        <w:t xml:space="preserve">động </w:t>
      </w:r>
      <w:r>
        <w:t xml:space="preserve">quá </w:t>
      </w:r>
      <w:r>
        <w:t xml:space="preserve">mạnh </w:t>
      </w:r>
      <w:r>
        <w:t xml:space="preserve">do </w:t>
      </w:r>
      <w:r>
        <w:t xml:space="preserve">không </w:t>
      </w:r>
      <w:r>
        <w:t xml:space="preserve">hợp </w:t>
      </w:r>
      <w:r>
        <w:t xml:space="preserve">với </w:t>
      </w:r>
      <w:r>
        <w:t xml:space="preserve">cơ </w:t>
      </w:r>
      <w:r>
        <w:t xml:space="preserve">thể </w:t>
      </w:r>
      <w:r>
        <w:t xml:space="preserve">hoặc </w:t>
      </w:r>
      <w:r>
        <w:t xml:space="preserve">do </w:t>
      </w:r>
      <w:r>
        <w:t xml:space="preserve">dùng </w:t>
      </w:r>
      <w:r>
        <w:t xml:space="preserve">quá </w:t>
      </w:r>
      <w:r>
        <w:t xml:space="preserve">liều </w:t>
      </w:r>
      <w:r>
        <w:t xml:space="preserve">lượng </w:t>
      </w:r>
      <w:r>
        <w:t xml:space="preserve">(nói </w:t>
      </w:r>
      <w:r>
        <w:t xml:space="preserve">về </w:t>
      </w:r>
      <w:r>
        <w:t xml:space="preserve">thuốc).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phẫn </w:t>
      </w:r>
      <w:r>
        <w:rPr>
          <w:i/>
        </w:rPr>
        <w:t xml:space="preserve">động từ </w:t>
      </w:r>
      <w:r>
        <w:t xml:space="preserve">Phẫn </w:t>
      </w:r>
      <w:r>
        <w:t xml:space="preserve">nộ </w:t>
      </w:r>
      <w:r>
        <w:t xml:space="preserve">vì </w:t>
      </w:r>
      <w:r>
        <w:t xml:space="preserve">việc </w:t>
      </w:r>
      <w:r>
        <w:t xml:space="preserve">chung. </w:t>
      </w:r>
      <w:r>
        <w:rPr>
          <w:i/>
        </w:rPr>
        <w:t xml:space="preserve">Thế </w:t>
      </w:r>
      <w:r>
        <w:rPr>
          <w:i/>
        </w:rPr>
        <w:t xml:space="preserve">giới </w:t>
      </w:r>
      <w:r>
        <w:rPr>
          <w:i/>
        </w:rPr>
        <w:t xml:space="preserve">công </w:t>
      </w:r>
      <w:r>
        <w:rPr>
          <w:i/>
        </w:rPr>
        <w:t xml:space="preserve">phẫn </w:t>
      </w:r>
      <w:r>
        <w:rPr>
          <w:i/>
        </w:rPr>
        <w:t xml:space="preserve">trước </w:t>
      </w:r>
      <w:r>
        <w:rPr>
          <w:i/>
        </w:rPr>
        <w:t xml:space="preserve">tội </w:t>
      </w:r>
      <w:r>
        <w:rPr>
          <w:i/>
        </w:rPr>
        <w:t xml:space="preserve">ác </w:t>
      </w:r>
      <w:r>
        <w:rPr>
          <w:i/>
        </w:rPr>
        <w:t xml:space="preserve">diệt </w:t>
      </w:r>
      <w:r>
        <w:t xml:space="preserve">chúng. </w:t>
      </w:r>
      <w:r>
        <w:rPr>
          <w:i/>
        </w:rPr>
        <w:t xml:space="preserve">Làn </w:t>
      </w:r>
      <w:r>
        <w:rPr>
          <w:i/>
        </w:rPr>
        <w:t xml:space="preserve">sóng </w:t>
      </w:r>
      <w:r>
        <w:t xml:space="preserve">công </w:t>
      </w:r>
      <w:r>
        <w:t xml:space="preserve">phân. </w:t>
      </w:r>
      <w:r>
        <w:br/>
      </w:r>
      <w:r>
        <w:rPr>
          <w:b/>
        </w:rPr>
        <w:t xml:space="preserve">"công-phét-ti" </w:t>
      </w:r>
      <w:r>
        <w:rPr>
          <w:i/>
        </w:rPr>
        <w:t xml:space="preserve">xem </w:t>
      </w:r>
      <w:r>
        <w:rPr>
          <w:i/>
        </w:rPr>
        <w:t xml:space="preserve">confetti.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phiếu </w:t>
      </w:r>
      <w:r>
        <w:rPr>
          <w:i/>
        </w:rPr>
        <w:t xml:space="preserve">danh từ </w:t>
      </w:r>
      <w:r>
        <w:t xml:space="preserve">Phiếu </w:t>
      </w:r>
      <w:r>
        <w:t xml:space="preserve">ghi </w:t>
      </w:r>
      <w:r>
        <w:t xml:space="preserve">tiền </w:t>
      </w:r>
      <w:r>
        <w:t xml:space="preserve">cho </w:t>
      </w:r>
      <w:r>
        <w:t xml:space="preserve">nhà </w:t>
      </w:r>
      <w:r>
        <w:t xml:space="preserve">nước </w:t>
      </w:r>
      <w:r>
        <w:t xml:space="preserve">vay; </w:t>
      </w:r>
      <w:r>
        <w:t xml:space="preserve">phiếu </w:t>
      </w:r>
      <w:r>
        <w:t xml:space="preserve">công </w:t>
      </w:r>
      <w:r>
        <w:t xml:space="preserve">trái.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phu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Sức </w:t>
      </w:r>
      <w:r>
        <w:t xml:space="preserve">lao </w:t>
      </w:r>
      <w:r>
        <w:t xml:space="preserve">động </w:t>
      </w:r>
      <w:r>
        <w:t xml:space="preserve">và </w:t>
      </w:r>
      <w:r>
        <w:t xml:space="preserve">thì </w:t>
      </w:r>
      <w:r>
        <w:t xml:space="preserve">giờ </w:t>
      </w:r>
      <w:r>
        <w:t xml:space="preserve">bỏ </w:t>
      </w:r>
      <w:r>
        <w:t xml:space="preserve">; </w:t>
      </w:r>
      <w:r>
        <w:t xml:space="preserve">ra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Tốn </w:t>
      </w:r>
      <w:r>
        <w:t xml:space="preserve">nhiều </w:t>
      </w:r>
      <w:r>
        <w:t xml:space="preserve">công </w:t>
      </w:r>
      <w:r>
        <w:t xml:space="preserve">phu. </w:t>
      </w:r>
      <w:r>
        <w:t xml:space="preserve">l </w:t>
      </w:r>
      <w:r>
        <w:t xml:space="preserve">tính từ </w:t>
      </w:r>
      <w:r>
        <w:t xml:space="preserve">| </w:t>
      </w:r>
      <w:r>
        <w:t xml:space="preserve">Mất </w:t>
      </w:r>
      <w:r>
        <w:t xml:space="preserve">nhiều </w:t>
      </w:r>
      <w:r>
        <w:t xml:space="preserve">công </w:t>
      </w:r>
      <w:r>
        <w:t xml:space="preserve">phu. </w:t>
      </w:r>
      <w:r>
        <w:t xml:space="preserve">Việc </w:t>
      </w:r>
      <w:r>
        <w:t xml:space="preserve">chuẩn </w:t>
      </w:r>
      <w:r>
        <w:rPr>
          <w:i/>
        </w:rPr>
        <w:t xml:space="preserve">bị </w:t>
      </w:r>
      <w:r>
        <w:t xml:space="preserve">rất </w:t>
      </w:r>
      <w:r>
        <w:rPr>
          <w:i/>
        </w:rPr>
        <w:t xml:space="preserve">công </w:t>
      </w:r>
      <w:r>
        <w:rPr>
          <w:i/>
        </w:rPr>
        <w:t xml:space="preserve">phu. </w:t>
      </w:r>
      <w:r>
        <w:t xml:space="preserve">Chạm </w:t>
      </w:r>
      <w:r>
        <w:t xml:space="preserve">trổ </w:t>
      </w:r>
      <w:r>
        <w:t xml:space="preserve">công </w:t>
      </w:r>
      <w:r>
        <w:t xml:space="preserve">phu.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quả </w:t>
      </w:r>
      <w:r>
        <w:rPr>
          <w:b/>
        </w:rPr>
        <w:t xml:space="preserve">1 </w:t>
      </w:r>
      <w:r>
        <w:rPr>
          <w:i/>
        </w:rPr>
        <w:t xml:space="preserve">danh từ </w:t>
      </w:r>
      <w:r>
        <w:t xml:space="preserve">(danh từ). </w:t>
      </w:r>
      <w:r>
        <w:t xml:space="preserve">Công </w:t>
      </w:r>
      <w:r>
        <w:t xml:space="preserve">làm </w:t>
      </w:r>
      <w:r>
        <w:t xml:space="preserve">cho </w:t>
      </w:r>
      <w:r>
        <w:t xml:space="preserve">nhà </w:t>
      </w:r>
      <w:r>
        <w:rPr>
          <w:i/>
        </w:rPr>
        <w:t xml:space="preserve">chùa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nguyện, </w:t>
      </w:r>
      <w:r>
        <w:t xml:space="preserve">không </w:t>
      </w:r>
      <w:r>
        <w:t xml:space="preserve">lấy </w:t>
      </w:r>
      <w:r>
        <w:t xml:space="preserve">tiền. </w:t>
      </w:r>
      <w:r>
        <w:t xml:space="preserve">Lên </w:t>
      </w:r>
      <w:r>
        <w:t xml:space="preserve">chùa </w:t>
      </w:r>
      <w:r>
        <w:t xml:space="preserve">làm </w:t>
      </w:r>
      <w:r>
        <w:t xml:space="preserve">công </w:t>
      </w:r>
      <w:r>
        <w:t xml:space="preserve">quả. </w:t>
      </w:r>
      <w:r>
        <w:rPr>
          <w:b/>
        </w:rPr>
        <w:t xml:space="preserve">2 </w:t>
      </w:r>
      <w:r>
        <w:t xml:space="preserve">(ít dùng). </w:t>
      </w:r>
      <w:r>
        <w:t xml:space="preserve">Như </w:t>
      </w:r>
      <w:r>
        <w:rPr>
          <w:i/>
        </w:rPr>
        <w:t xml:space="preserve">chính </w:t>
      </w:r>
      <w:r>
        <w:t xml:space="preserve">quả. </w:t>
      </w:r>
      <w:r>
        <w:t xml:space="preserve">Tu </w:t>
      </w:r>
      <w:r>
        <w:t xml:space="preserve">luyện </w:t>
      </w:r>
      <w:r>
        <w:rPr>
          <w:i/>
        </w:rPr>
        <w:t xml:space="preserve">đã </w:t>
      </w:r>
      <w:r>
        <w:rPr>
          <w:i/>
        </w:rPr>
        <w:t xml:space="preserve">thành </w:t>
      </w:r>
      <w:r>
        <w:t xml:space="preserve">công </w:t>
      </w:r>
      <w:r>
        <w:t xml:space="preserve">quả.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quĩ </w:t>
      </w:r>
      <w:r>
        <w:rPr>
          <w:i/>
        </w:rPr>
        <w:t xml:space="preserve">xem </w:t>
      </w:r>
      <w:r>
        <w:rPr>
          <w:i/>
        </w:rPr>
        <w:t xml:space="preserve">công </w:t>
      </w:r>
      <w:r>
        <w:rPr>
          <w:i/>
        </w:rPr>
        <w:t xml:space="preserve">quỹ.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quốc </w:t>
      </w:r>
      <w:r>
        <w:rPr>
          <w:i/>
        </w:rPr>
        <w:t xml:space="preserve">danh từ </w:t>
      </w:r>
      <w:r>
        <w:t xml:space="preserve">Nước </w:t>
      </w:r>
      <w:r>
        <w:t xml:space="preserve">do </w:t>
      </w:r>
      <w:r>
        <w:t xml:space="preserve">một </w:t>
      </w:r>
      <w:r>
        <w:t xml:space="preserve">công </w:t>
      </w:r>
      <w:r>
        <w:t xml:space="preserve">tước </w:t>
      </w:r>
      <w:r>
        <w:t xml:space="preserve">đứng </w:t>
      </w:r>
      <w:r>
        <w:t xml:space="preserve">đầu </w:t>
      </w:r>
      <w:r>
        <w:t xml:space="preserve">ở </w:t>
      </w:r>
      <w:r>
        <w:t xml:space="preserve">châu </w:t>
      </w:r>
      <w:r>
        <w:t xml:space="preserve">Âu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quỹ </w:t>
      </w:r>
      <w:r>
        <w:rPr>
          <w:i/>
        </w:rPr>
        <w:t xml:space="preserve">danh từ </w:t>
      </w:r>
      <w:r>
        <w:t xml:space="preserve">Quỹ </w:t>
      </w:r>
      <w:r>
        <w:t xml:space="preserve">của </w:t>
      </w:r>
      <w:r>
        <w:t xml:space="preserve">nhà </w:t>
      </w:r>
      <w:r>
        <w:t xml:space="preserve">nước; </w:t>
      </w:r>
      <w:r>
        <w:t xml:space="preserve">quỹ </w:t>
      </w:r>
      <w:r>
        <w:t xml:space="preserve">công. </w:t>
      </w:r>
      <w:r>
        <w:t xml:space="preserve">Đóng </w:t>
      </w:r>
      <w:r>
        <w:t xml:space="preserve">góp </w:t>
      </w:r>
      <w:r>
        <w:rPr>
          <w:i/>
        </w:rPr>
        <w:t xml:space="preserve">uào </w:t>
      </w:r>
      <w:r>
        <w:t xml:space="preserve">công </w:t>
      </w:r>
      <w:r>
        <w:rPr>
          <w:i/>
        </w:rPr>
        <w:t xml:space="preserve">quỹ.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sá </w:t>
      </w:r>
      <w:r>
        <w:rPr>
          <w:i/>
        </w:rPr>
        <w:t xml:space="preserve">danh từ </w:t>
      </w:r>
      <w:r>
        <w:t xml:space="preserve">(cũ). </w:t>
      </w:r>
      <w:r>
        <w:t xml:space="preserve">Công </w:t>
      </w:r>
      <w:r>
        <w:t xml:space="preserve">xá.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sai </w:t>
      </w:r>
      <w:r>
        <w:rPr>
          <w:i/>
        </w:rPr>
        <w:t xml:space="preserve">danh từ </w:t>
      </w:r>
      <w:r>
        <w:t xml:space="preserve">Số </w:t>
      </w:r>
      <w:r>
        <w:t xml:space="preserve">mà </w:t>
      </w:r>
      <w:r>
        <w:t xml:space="preserve">cộng </w:t>
      </w:r>
      <w:r>
        <w:t xml:space="preserve">vào </w:t>
      </w:r>
      <w:r>
        <w:t xml:space="preserve">mỗi </w:t>
      </w:r>
      <w:r>
        <w:t xml:space="preserve">số </w:t>
      </w:r>
      <w:r>
        <w:t xml:space="preserve">hạng </w:t>
      </w:r>
      <w:r>
        <w:t xml:space="preserve">của </w:t>
      </w:r>
      <w:r>
        <w:t xml:space="preserve">một </w:t>
      </w:r>
      <w:r>
        <w:t xml:space="preserve">cấp </w:t>
      </w:r>
      <w:r>
        <w:t xml:space="preserve">số </w:t>
      </w:r>
      <w:r>
        <w:t xml:space="preserve">cộng </w:t>
      </w:r>
      <w:r>
        <w:t xml:space="preserve">thì </w:t>
      </w:r>
      <w:r>
        <w:t xml:space="preserve">được </w:t>
      </w:r>
      <w:r>
        <w:t xml:space="preserve">số </w:t>
      </w:r>
      <w:r>
        <w:t xml:space="preserve">hạng </w:t>
      </w:r>
      <w:r>
        <w:t xml:space="preserve">liền </w:t>
      </w:r>
      <w:r>
        <w:t xml:space="preserve">sau. </w:t>
      </w:r>
      <w:r>
        <w:rPr>
          <w:i/>
        </w:rPr>
        <w:t xml:space="preserve">Cấp </w:t>
      </w:r>
      <w:r>
        <w:rPr>
          <w:i/>
        </w:rPr>
        <w:t xml:space="preserve">số </w:t>
      </w:r>
      <w:r>
        <w:t xml:space="preserve">cộng </w:t>
      </w:r>
      <w:r>
        <w:rPr>
          <w:i/>
        </w:rPr>
        <w:t xml:space="preserve">5, </w:t>
      </w:r>
      <w:r>
        <w:rPr>
          <w:i/>
        </w:rPr>
        <w:t xml:space="preserve">10, </w:t>
      </w:r>
      <w:r>
        <w:t xml:space="preserve">15, </w:t>
      </w:r>
      <w:r>
        <w:rPr>
          <w:i/>
        </w:rPr>
        <w:t xml:space="preserve">20, </w:t>
      </w:r>
      <w:r>
        <w:t xml:space="preserve">25, </w:t>
      </w:r>
      <w:r>
        <w:t xml:space="preserve">30 </w:t>
      </w:r>
      <w:r>
        <w:t xml:space="preserve">có </w:t>
      </w:r>
      <w:r>
        <w:rPr>
          <w:i/>
        </w:rPr>
        <w:t xml:space="preserve">công </w:t>
      </w:r>
      <w:r>
        <w:rPr>
          <w:i/>
        </w:rPr>
        <w:t xml:space="preserve">sai </w:t>
      </w:r>
      <w:r>
        <w:t xml:space="preserve">ð.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sản </w:t>
      </w:r>
      <w:r>
        <w:rPr>
          <w:i/>
        </w:rPr>
        <w:t xml:space="preserve">danh từ </w:t>
      </w:r>
      <w:r>
        <w:t xml:space="preserve">(ít dùng). </w:t>
      </w:r>
      <w:r>
        <w:t xml:space="preserve">Tài </w:t>
      </w:r>
      <w:r>
        <w:t xml:space="preserve">sản </w:t>
      </w:r>
      <w:r>
        <w:t xml:space="preserve">chung, </w:t>
      </w:r>
      <w:r>
        <w:t xml:space="preserve">tài </w:t>
      </w:r>
      <w:r>
        <w:t xml:space="preserve">sản </w:t>
      </w:r>
      <w:r>
        <w:t xml:space="preserve">của </w:t>
      </w:r>
      <w:r>
        <w:t xml:space="preserve">nhà </w:t>
      </w:r>
      <w:r>
        <w:t xml:space="preserve">nước. </w:t>
      </w:r>
      <w:r>
        <w:t xml:space="preserve">Quản </w:t>
      </w:r>
      <w:r>
        <w:rPr>
          <w:i/>
        </w:rPr>
        <w:t xml:space="preserve">Ïí </w:t>
      </w:r>
      <w:r>
        <w:t xml:space="preserve">công </w:t>
      </w:r>
      <w:r>
        <w:t xml:space="preserve">sản.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sở </w:t>
      </w:r>
      <w:r>
        <w:rPr>
          <w:i/>
        </w:rPr>
        <w:t xml:space="preserve">danh từ </w:t>
      </w:r>
      <w:r>
        <w:t xml:space="preserve">Trụ </w:t>
      </w:r>
      <w:r>
        <w:t xml:space="preserve">sở </w:t>
      </w:r>
      <w:r>
        <w:t xml:space="preserve">của </w:t>
      </w:r>
      <w:r>
        <w:t xml:space="preserve">cơ </w:t>
      </w:r>
      <w:r>
        <w:t xml:space="preserve">quan, </w:t>
      </w:r>
      <w:r>
        <w:t xml:space="preserve">xí </w:t>
      </w:r>
      <w:r>
        <w:t xml:space="preserve">nghiệp </w:t>
      </w:r>
      <w:r>
        <w:t xml:space="preserve">nhà </w:t>
      </w:r>
      <w:r>
        <w:t xml:space="preserve">nước.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suất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Công </w:t>
      </w:r>
      <w:r>
        <w:t xml:space="preserve">sản </w:t>
      </w:r>
      <w:r>
        <w:t xml:space="preserve">xuất </w:t>
      </w:r>
      <w:r>
        <w:t xml:space="preserve">hoặc </w:t>
      </w:r>
      <w:r>
        <w:t xml:space="preserve">tiêu </w:t>
      </w:r>
      <w:r>
        <w:t xml:space="preserve">thụ </w:t>
      </w:r>
      <w:r>
        <w:t xml:space="preserve">trong </w:t>
      </w:r>
      <w:r>
        <w:t xml:space="preserve">một </w:t>
      </w:r>
      <w:r>
        <w:t xml:space="preserve">đơn </w:t>
      </w:r>
      <w:r>
        <w:rPr>
          <w:i/>
        </w:rPr>
        <w:t xml:space="preserve">vị </w:t>
      </w:r>
      <w:r>
        <w:t xml:space="preserve">thời </w:t>
      </w:r>
      <w:r>
        <w:t xml:space="preserve">gian. </w:t>
      </w:r>
      <w:r>
        <w:t xml:space="preserve">Nhà </w:t>
      </w:r>
      <w:r>
        <w:t xml:space="preserve">máy </w:t>
      </w:r>
      <w:r>
        <w:rPr>
          <w:i/>
        </w:rPr>
        <w:t xml:space="preserve">điện </w:t>
      </w:r>
      <w:r>
        <w:t xml:space="preserve">có </w:t>
      </w:r>
      <w:r>
        <w:t xml:space="preserve">công </w:t>
      </w:r>
      <w:r>
        <w:t xml:space="preserve">suất </w:t>
      </w:r>
      <w:r>
        <w:rPr>
          <w:i/>
        </w:rPr>
        <w:t xml:space="preserve">500 </w:t>
      </w:r>
      <w:r>
        <w:rPr>
          <w:b/>
        </w:rPr>
        <w:t xml:space="preserve">000 </w:t>
      </w:r>
      <w:r>
        <w:rPr>
          <w:i/>
        </w:rPr>
        <w:t xml:space="preserve">kilouuatt. </w:t>
      </w:r>
      <w:r>
        <w:rPr>
          <w:b/>
        </w:rPr>
        <w:t xml:space="preserve">2 </w:t>
      </w:r>
      <w:r>
        <w:t xml:space="preserve">Khả </w:t>
      </w:r>
      <w:r>
        <w:t xml:space="preserve">năng </w:t>
      </w:r>
      <w:r>
        <w:t xml:space="preserve">của </w:t>
      </w:r>
      <w:r>
        <w:t xml:space="preserve">máy </w:t>
      </w:r>
      <w:r>
        <w:t xml:space="preserve">móc, </w:t>
      </w:r>
      <w:r>
        <w:t xml:space="preserve">thiết </w:t>
      </w:r>
      <w:r>
        <w:t xml:space="preserve">bị </w:t>
      </w:r>
      <w:r>
        <w:t xml:space="preserve">làm </w:t>
      </w:r>
      <w:r>
        <w:t xml:space="preserve">ra </w:t>
      </w:r>
      <w:r>
        <w:t xml:space="preserve">một </w:t>
      </w:r>
      <w:r>
        <w:t xml:space="preserve">khối </w:t>
      </w:r>
      <w:r>
        <w:t xml:space="preserve">lượng </w:t>
      </w:r>
      <w:r>
        <w:t xml:space="preserve">sản </w:t>
      </w:r>
      <w:r>
        <w:t xml:space="preserve">phẩm </w:t>
      </w:r>
      <w:r>
        <w:t xml:space="preserve">nhất </w:t>
      </w:r>
      <w:r>
        <w:t xml:space="preserve">định </w:t>
      </w:r>
      <w:r>
        <w:t xml:space="preserve">trong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định. </w:t>
      </w:r>
      <w:r>
        <w:t xml:space="preserve">Sử </w:t>
      </w:r>
      <w:r>
        <w:rPr>
          <w:i/>
        </w:rPr>
        <w:t xml:space="preserve">dụng </w:t>
      </w:r>
      <w:r>
        <w:rPr>
          <w:i/>
        </w:rPr>
        <w:t xml:space="preserve">hết </w:t>
      </w:r>
      <w:r>
        <w:t xml:space="preserve">công </w:t>
      </w:r>
      <w:r>
        <w:rPr>
          <w:i/>
        </w:rPr>
        <w:t xml:space="preserve">suất </w:t>
      </w:r>
      <w:r>
        <w:rPr>
          <w:i/>
        </w:rPr>
        <w:t xml:space="preserve">máy </w:t>
      </w:r>
      <w:r>
        <w:rPr>
          <w:i/>
        </w:rPr>
        <w:t xml:space="preserve">móc, </w:t>
      </w:r>
      <w:r>
        <w:t xml:space="preserve">thiết </w:t>
      </w:r>
      <w:r>
        <w:rPr>
          <w:i/>
        </w:rPr>
        <w:t xml:space="preserve">bị. </w:t>
      </w:r>
      <w:r>
        <w:t xml:space="preserve">Công </w:t>
      </w:r>
      <w:r>
        <w:t xml:space="preserve">suất </w:t>
      </w:r>
      <w:r>
        <w:t xml:space="preserve">thiết </w:t>
      </w:r>
      <w:r>
        <w:t xml:space="preserve">kế </w:t>
      </w:r>
      <w:r>
        <w:t xml:space="preserve">(theo </w:t>
      </w:r>
      <w:r>
        <w:t xml:space="preserve">thiết </w:t>
      </w:r>
      <w:r>
        <w:t xml:space="preserve">kế, </w:t>
      </w:r>
      <w:r>
        <w:t xml:space="preserve">trên </w:t>
      </w:r>
      <w:r>
        <w:t xml:space="preserve">lí </w:t>
      </w:r>
      <w:r>
        <w:t xml:space="preserve">thuyết).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sứ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cũng nói </w:t>
      </w:r>
      <w:r>
        <w:t xml:space="preserve">công </w:t>
      </w:r>
      <w:r>
        <w:t xml:space="preserve">sứ </w:t>
      </w:r>
      <w:r>
        <w:t xml:space="preserve">đặc </w:t>
      </w:r>
      <w:r>
        <w:t xml:space="preserve">mệnh </w:t>
      </w:r>
      <w:r>
        <w:t xml:space="preserve">toàn </w:t>
      </w:r>
      <w:r>
        <w:t xml:space="preserve">quyển. </w:t>
      </w:r>
      <w:r>
        <w:t xml:space="preserve">Đại </w:t>
      </w:r>
      <w:r>
        <w:t xml:space="preserve">diện </w:t>
      </w:r>
      <w:r>
        <w:t xml:space="preserve">ngoại </w:t>
      </w:r>
      <w:r>
        <w:t xml:space="preserve">giao </w:t>
      </w:r>
      <w:r>
        <w:t xml:space="preserve">thấp </w:t>
      </w:r>
      <w:r>
        <w:t xml:space="preserve">hơn </w:t>
      </w:r>
      <w:r>
        <w:t xml:space="preserve">đại </w:t>
      </w:r>
      <w:r>
        <w:t xml:space="preserve">sứ, </w:t>
      </w:r>
      <w:r>
        <w:t xml:space="preserve">nhưng </w:t>
      </w:r>
      <w:r>
        <w:t xml:space="preserve">có </w:t>
      </w:r>
      <w:r>
        <w:t xml:space="preserve">đầy </w:t>
      </w:r>
      <w:r>
        <w:t xml:space="preserve">đủ </w:t>
      </w:r>
      <w:r>
        <w:t xml:space="preserve">quyền </w:t>
      </w:r>
      <w:r>
        <w:t xml:space="preserve">hạn </w:t>
      </w:r>
      <w:r>
        <w:t xml:space="preserve">để </w:t>
      </w:r>
      <w:r>
        <w:t xml:space="preserve">nhân </w:t>
      </w:r>
      <w:r>
        <w:t xml:space="preserve">danh </w:t>
      </w:r>
      <w:r>
        <w:t xml:space="preserve">nhà </w:t>
      </w:r>
      <w:r>
        <w:t xml:space="preserve">nước </w:t>
      </w:r>
      <w:r>
        <w:t xml:space="preserve">mình </w:t>
      </w:r>
      <w:r>
        <w:t xml:space="preserve">giao </w:t>
      </w:r>
      <w:r>
        <w:t xml:space="preserve">thiệp </w:t>
      </w:r>
      <w:r>
        <w:t xml:space="preserve">với </w:t>
      </w:r>
      <w:r>
        <w:t xml:space="preserve">nước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