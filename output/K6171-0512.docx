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phủ </w:t>
      </w:r>
      <w:r>
        <w:rPr>
          <w:b/>
        </w:rPr>
        <w:t xml:space="preserve">định </w:t>
      </w:r>
      <w:r>
        <w:rPr>
          <w:b/>
        </w:rPr>
        <w:t xml:space="preserve">biện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Sự </w:t>
      </w:r>
      <w:r>
        <w:t xml:space="preserve">bác </w:t>
      </w:r>
      <w:r>
        <w:t xml:space="preserve">bỏ </w:t>
      </w:r>
      <w:r>
        <w:t xml:space="preserve">sự </w:t>
      </w:r>
      <w:r>
        <w:t xml:space="preserve">vật </w:t>
      </w:r>
      <w:r>
        <w:t xml:space="preserve">cũ, </w:t>
      </w:r>
      <w:r>
        <w:t xml:space="preserve">nhưng </w:t>
      </w:r>
      <w:r>
        <w:t xml:space="preserve">kế </w:t>
      </w:r>
      <w:r>
        <w:t xml:space="preserve">thừa </w:t>
      </w:r>
      <w:r>
        <w:t xml:space="preserve">và </w:t>
      </w:r>
      <w:r>
        <w:t xml:space="preserve">giữ </w:t>
      </w:r>
      <w:r>
        <w:t xml:space="preserve">lại </w:t>
      </w:r>
      <w:r>
        <w:t xml:space="preserve">yếu </w:t>
      </w:r>
      <w:r>
        <w:t xml:space="preserve">tố </w:t>
      </w:r>
      <w:r>
        <w:t xml:space="preserve">tích </w:t>
      </w:r>
      <w:r>
        <w:t xml:space="preserve">cực </w:t>
      </w:r>
      <w:r>
        <w:t xml:space="preserve">của </w:t>
      </w:r>
      <w:r>
        <w:t xml:space="preserve">nó </w:t>
      </w:r>
      <w:r>
        <w:t xml:space="preserve">trong </w:t>
      </w:r>
      <w:r>
        <w:t xml:space="preserve">sự </w:t>
      </w:r>
      <w:r>
        <w:t xml:space="preserve">vật </w:t>
      </w:r>
      <w:r>
        <w:t xml:space="preserve">mới.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định </w:t>
      </w:r>
      <w:r>
        <w:rPr>
          <w:b/>
        </w:rPr>
        <w:t xml:space="preserve">của </w:t>
      </w:r>
      <w:r>
        <w:rPr>
          <w:b/>
        </w:rPr>
        <w:t xml:space="preserve">phủ </w:t>
      </w:r>
      <w:r>
        <w:rPr>
          <w:b/>
        </w:rPr>
        <w:t xml:space="preserve">định </w:t>
      </w:r>
      <w:r>
        <w:t xml:space="preserve">Một </w:t>
      </w:r>
      <w:r>
        <w:t xml:space="preserve">trong </w:t>
      </w:r>
      <w:r>
        <w:t xml:space="preserve">những </w:t>
      </w:r>
      <w:r>
        <w:t xml:space="preserve">định </w:t>
      </w:r>
      <w:r>
        <w:t xml:space="preserve">luật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phép </w:t>
      </w:r>
      <w:r>
        <w:t xml:space="preserve">biện </w:t>
      </w:r>
      <w:r>
        <w:t xml:space="preserve">chứng, </w:t>
      </w:r>
      <w:r>
        <w:t xml:space="preserve">cho </w:t>
      </w:r>
      <w:r>
        <w:t xml:space="preserve">rằng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phát </w:t>
      </w:r>
      <w:r>
        <w:t xml:space="preserve">triển </w:t>
      </w:r>
      <w:r>
        <w:t xml:space="preserve">từ </w:t>
      </w:r>
      <w:r>
        <w:t xml:space="preserve">thấp </w:t>
      </w:r>
      <w:r>
        <w:t xml:space="preserve">đến </w:t>
      </w:r>
      <w:r>
        <w:t xml:space="preserve">cao </w:t>
      </w:r>
      <w:r>
        <w:t xml:space="preserve">theo </w:t>
      </w:r>
      <w:r>
        <w:t xml:space="preserve">con </w:t>
      </w:r>
      <w:r>
        <w:t xml:space="preserve">đường </w:t>
      </w:r>
      <w:r>
        <w:t xml:space="preserve">cái </w:t>
      </w:r>
      <w:r>
        <w:t xml:space="preserve">mới </w:t>
      </w:r>
      <w:r>
        <w:t xml:space="preserve">phủ </w:t>
      </w:r>
      <w:r>
        <w:t xml:space="preserve">định </w:t>
      </w:r>
      <w:r>
        <w:t xml:space="preserve">cái </w:t>
      </w:r>
      <w:r>
        <w:t xml:space="preserve">cũ.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tri </w:t>
      </w:r>
      <w:r>
        <w:t xml:space="preserve">phủ.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Không </w:t>
      </w:r>
      <w:r>
        <w:rPr>
          <w:i/>
        </w:rPr>
        <w:t xml:space="preserve">thừa </w:t>
      </w:r>
      <w:r>
        <w:t xml:space="preserve">nhận </w:t>
      </w:r>
      <w:r>
        <w:t xml:space="preserve">là </w:t>
      </w:r>
      <w:r>
        <w:t xml:space="preserve">đúng, </w:t>
      </w:r>
      <w:r>
        <w:t xml:space="preserve">là </w:t>
      </w:r>
      <w:r>
        <w:t xml:space="preserve">có </w:t>
      </w:r>
      <w:r>
        <w:t xml:space="preserve">thật. </w:t>
      </w:r>
      <w:r>
        <w:t xml:space="preserve">Phủ </w:t>
      </w:r>
      <w:r>
        <w:rPr>
          <w:i/>
        </w:rPr>
        <w:t xml:space="preserve">nhận </w:t>
      </w:r>
      <w:r>
        <w:rPr>
          <w:i/>
        </w:rPr>
        <w:t xml:space="preserve">lời </w:t>
      </w:r>
      <w:r>
        <w:rPr>
          <w:i/>
        </w:rPr>
        <w:t xml:space="preserve">khai. </w:t>
      </w:r>
      <w:r>
        <w:t xml:space="preserve">Phú </w:t>
      </w:r>
      <w:r>
        <w:rPr>
          <w:i/>
        </w:rPr>
        <w:t xml:space="preserve">nhận </w:t>
      </w:r>
      <w:r>
        <w:rPr>
          <w:i/>
        </w:rPr>
        <w:t xml:space="preserve">thành </w:t>
      </w:r>
      <w:r>
        <w:t xml:space="preserve">tích.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Quỳ </w:t>
      </w:r>
      <w:r>
        <w:t xml:space="preserve">và </w:t>
      </w:r>
      <w:r>
        <w:t xml:space="preserve">cúi </w:t>
      </w:r>
      <w:r>
        <w:t xml:space="preserve">đầu </w:t>
      </w:r>
      <w:r>
        <w:t xml:space="preserve">xuống </w:t>
      </w:r>
      <w:r>
        <w:t xml:space="preserve">sát </w:t>
      </w:r>
      <w:r>
        <w:t xml:space="preserve">đất. </w:t>
      </w:r>
      <w:r>
        <w:t xml:space="preserve">Phủ </w:t>
      </w:r>
      <w:r>
        <w:t xml:space="preserve">phục </w:t>
      </w:r>
      <w:r>
        <w:rPr>
          <w:i/>
        </w:rPr>
        <w:t xml:space="preserve">trước </w:t>
      </w:r>
      <w:r>
        <w:rPr>
          <w:i/>
        </w:rPr>
        <w:t xml:space="preserve">bàn </w:t>
      </w:r>
      <w:r>
        <w:t xml:space="preserve">thờ.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Dùng </w:t>
      </w:r>
      <w:r>
        <w:t xml:space="preserve">quyền </w:t>
      </w:r>
      <w:r>
        <w:t xml:space="preserve">đặc </w:t>
      </w:r>
      <w:r>
        <w:t xml:space="preserve">biệt </w:t>
      </w:r>
      <w:r>
        <w:t xml:space="preserve">để </w:t>
      </w:r>
      <w:r>
        <w:t xml:space="preserve">bác </w:t>
      </w:r>
      <w:r>
        <w:t xml:space="preserve">bỏ </w:t>
      </w:r>
      <w:r>
        <w:t xml:space="preserve">quyết </w:t>
      </w:r>
      <w:r>
        <w:t xml:space="preserve">nghị </w:t>
      </w:r>
      <w:r>
        <w:t xml:space="preserve">của </w:t>
      </w:r>
      <w:r>
        <w:t xml:space="preserve">đa </w:t>
      </w:r>
      <w:r>
        <w:t xml:space="preserve">số. </w:t>
      </w:r>
      <w:r>
        <w:rPr>
          <w:i/>
        </w:rPr>
        <w:t xml:space="preserve">Tống </w:t>
      </w:r>
      <w:r>
        <w:t xml:space="preserve">thống </w:t>
      </w:r>
      <w:r>
        <w:rPr>
          <w:i/>
        </w:rPr>
        <w:t xml:space="preserve">phủ </w:t>
      </w:r>
      <w:r>
        <w:t xml:space="preserve">quyết </w:t>
      </w:r>
      <w:r>
        <w:t xml:space="preserve">một </w:t>
      </w:r>
      <w:r>
        <w:t xml:space="preserve">dự </w:t>
      </w:r>
      <w:r>
        <w:rPr>
          <w:i/>
        </w:rPr>
        <w:t xml:space="preserve">án </w:t>
      </w:r>
      <w:r>
        <w:t xml:space="preserve">luật </w:t>
      </w:r>
      <w:r>
        <w:rPr>
          <w:i/>
        </w:rPr>
        <w:t xml:space="preserve">của </w:t>
      </w:r>
      <w:r>
        <w:t xml:space="preserve">quốc </w:t>
      </w:r>
      <w:r>
        <w:t xml:space="preserve">hội. </w:t>
      </w:r>
      <w:r>
        <w:rPr>
          <w:i/>
        </w:rPr>
        <w:t xml:space="preserve">Sử </w:t>
      </w:r>
      <w:r>
        <w:rPr>
          <w:i/>
        </w:rPr>
        <w:t xml:space="preserve">dụng </w:t>
      </w:r>
      <w:r>
        <w:t xml:space="preserve">quyền </w:t>
      </w:r>
      <w:r>
        <w:t xml:space="preserve">phủ </w:t>
      </w:r>
      <w:r>
        <w:rPr>
          <w:i/>
        </w:rPr>
        <w:t xml:space="preserve">quyết.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sóng </w:t>
      </w:r>
      <w:r>
        <w:rPr>
          <w:i/>
        </w:rPr>
        <w:t xml:space="preserve">động từ </w:t>
      </w:r>
      <w:r>
        <w:t xml:space="preserve">Tạo </w:t>
      </w:r>
      <w:r>
        <w:t xml:space="preserve">sóng </w:t>
      </w:r>
      <w:r>
        <w:t xml:space="preserve">điện </w:t>
      </w:r>
      <w:r>
        <w:t xml:space="preserve">từ </w:t>
      </w:r>
      <w:r>
        <w:t xml:space="preserve">bao </w:t>
      </w:r>
      <w:r>
        <w:t xml:space="preserve">phủ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thu </w:t>
      </w:r>
      <w:r>
        <w:t xml:space="preserve">có </w:t>
      </w:r>
      <w:r>
        <w:t xml:space="preserve">thể </w:t>
      </w:r>
      <w:r>
        <w:t xml:space="preserve">thu </w:t>
      </w:r>
      <w:r>
        <w:t xml:space="preserve">được </w:t>
      </w:r>
      <w:r>
        <w:t xml:space="preserve">sóng </w:t>
      </w:r>
      <w:r>
        <w:t xml:space="preserve">phát </w:t>
      </w:r>
      <w:r>
        <w:t xml:space="preserve">trong </w:t>
      </w:r>
      <w:r>
        <w:t xml:space="preserve">vùng. </w:t>
      </w:r>
      <w:r>
        <w:t xml:space="preserve">Mở </w:t>
      </w:r>
      <w:r>
        <w:t xml:space="preserve">rộng </w:t>
      </w:r>
      <w:r>
        <w:t xml:space="preserve">vùng </w:t>
      </w:r>
      <w:r>
        <w:t xml:space="preserve">phủ </w:t>
      </w:r>
      <w:r>
        <w:t xml:space="preserve">sóng. </w:t>
      </w:r>
      <w:r>
        <w:t xml:space="preserve">Phú </w:t>
      </w:r>
      <w:r>
        <w:t xml:space="preserve">sóng </w:t>
      </w:r>
      <w:r>
        <w:t xml:space="preserve">qua </w:t>
      </w:r>
      <w:r>
        <w:t xml:space="preserve">uệ </w:t>
      </w:r>
      <w:r>
        <w:rPr>
          <w:i/>
        </w:rPr>
        <w:t xml:space="preserve">tỉnh.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tạng </w:t>
      </w:r>
      <w:r>
        <w:rPr>
          <w:i/>
        </w:rPr>
        <w:t xml:space="preserve">danh từ </w:t>
      </w:r>
      <w:r>
        <w:t xml:space="preserve">Các </w:t>
      </w:r>
      <w:r>
        <w:t xml:space="preserve">cơ </w:t>
      </w:r>
      <w:r>
        <w:t xml:space="preserve">quan </w:t>
      </w:r>
      <w:r>
        <w:t xml:space="preserve">ở </w:t>
      </w:r>
      <w:r>
        <w:t xml:space="preserve">trong </w:t>
      </w:r>
      <w:r>
        <w:t xml:space="preserve">ngực </w:t>
      </w:r>
      <w:r>
        <w:t xml:space="preserve">và </w:t>
      </w:r>
      <w:r>
        <w:t xml:space="preserve">bụng </w:t>
      </w:r>
      <w:r>
        <w:t xml:space="preserve">của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thừa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trực </w:t>
      </w:r>
      <w:r>
        <w:t xml:space="preserve">tiếp </w:t>
      </w:r>
      <w:r>
        <w:t xml:space="preserve">giúp </w:t>
      </w:r>
      <w:r>
        <w:t xml:space="preserve">việc </w:t>
      </w:r>
      <w:r>
        <w:t xml:space="preserve">phủ </w:t>
      </w:r>
      <w:r>
        <w:t xml:space="preserve">doãn. </w:t>
      </w:r>
      <w:r>
        <w:br/>
      </w:r>
      <w:r>
        <w:rPr>
          <w:b/>
        </w:rPr>
        <w:t xml:space="preserve">phũ </w:t>
      </w:r>
      <w:r>
        <w:rPr>
          <w:i/>
        </w:rPr>
        <w:t xml:space="preserve">tính từ </w:t>
      </w:r>
      <w:r>
        <w:t xml:space="preserve">(Lời </w:t>
      </w:r>
      <w:r>
        <w:t xml:space="preserve">nói, </w:t>
      </w:r>
      <w:r>
        <w:t xml:space="preserve">hành </w:t>
      </w:r>
      <w:r>
        <w:t xml:space="preserve">động) </w:t>
      </w:r>
      <w:r>
        <w:t xml:space="preserve">thô </w:t>
      </w:r>
      <w:r>
        <w:t xml:space="preserve">bạo </w:t>
      </w:r>
      <w:r>
        <w:t xml:space="preserve">đến </w:t>
      </w:r>
      <w:r>
        <w:t xml:space="preserve">mức </w:t>
      </w:r>
      <w:r>
        <w:t xml:space="preserve">tàn </w:t>
      </w:r>
      <w:r>
        <w:t xml:space="preserve">nhẫn. </w:t>
      </w:r>
      <w:r>
        <w:t xml:space="preserve">Mắng </w:t>
      </w:r>
      <w:r>
        <w:rPr>
          <w:i/>
        </w:rPr>
        <w:t xml:space="preserve">rất </w:t>
      </w:r>
      <w:r>
        <w:t xml:space="preserve">phũ. </w:t>
      </w:r>
      <w:r>
        <w:t xml:space="preserve">Nói </w:t>
      </w:r>
      <w:r>
        <w:t xml:space="preserve">phũ. </w:t>
      </w:r>
      <w:r>
        <w:t xml:space="preserve">Đánh </w:t>
      </w:r>
      <w:r>
        <w:t xml:space="preserve">phũ </w:t>
      </w:r>
      <w:r>
        <w:t xml:space="preserve">tay. </w:t>
      </w:r>
      <w:r>
        <w:br/>
      </w:r>
      <w:r>
        <w:rPr>
          <w:b/>
        </w:rPr>
        <w:t xml:space="preserve">phũ </w:t>
      </w:r>
      <w:r>
        <w:rPr>
          <w:b/>
        </w:rPr>
        <w:t xml:space="preserve">phàng </w:t>
      </w:r>
      <w:r>
        <w:rPr>
          <w:i/>
        </w:rPr>
        <w:t xml:space="preserve">tính từ </w:t>
      </w:r>
      <w:r>
        <w:t xml:space="preserve">Tàn </w:t>
      </w:r>
      <w:r>
        <w:t xml:space="preserve">nhẫn, </w:t>
      </w:r>
      <w:r>
        <w:t xml:space="preserve">gây </w:t>
      </w:r>
      <w:r>
        <w:t xml:space="preserve">đau </w:t>
      </w:r>
      <w:r>
        <w:t xml:space="preserve">khổ </w:t>
      </w:r>
      <w:r>
        <w:t xml:space="preserve">mà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chút </w:t>
      </w:r>
      <w:r>
        <w:t xml:space="preserve">thương </w:t>
      </w:r>
      <w:r>
        <w:t xml:space="preserve">cảm. </w:t>
      </w:r>
      <w:r>
        <w:t xml:space="preserve">Nói </w:t>
      </w:r>
      <w:r>
        <w:t xml:space="preserve">những </w:t>
      </w:r>
      <w:r>
        <w:rPr>
          <w:i/>
        </w:rPr>
        <w:t xml:space="preserve">lời </w:t>
      </w:r>
      <w:r>
        <w:t xml:space="preserve">phũ </w:t>
      </w:r>
      <w:r>
        <w:t xml:space="preserve">phàng. </w:t>
      </w:r>
      <w:r>
        <w:rPr>
          <w:i/>
        </w:rPr>
        <w:t xml:space="preserve">Đánh </w:t>
      </w:r>
      <w:r>
        <w:rPr>
          <w:i/>
        </w:rPr>
        <w:t xml:space="preserve">đập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phũ </w:t>
      </w:r>
      <w:r>
        <w:t xml:space="preserve">phàng. </w:t>
      </w:r>
      <w:r>
        <w:rPr>
          <w:i/>
        </w:rPr>
        <w:t xml:space="preserve">Mưa </w:t>
      </w:r>
      <w:r>
        <w:t xml:space="preserve">gió </w:t>
      </w:r>
      <w:r>
        <w:rPr>
          <w:i/>
        </w:rPr>
        <w:t xml:space="preserve">phũ </w:t>
      </w:r>
      <w:r>
        <w:rPr>
          <w:i/>
        </w:rPr>
        <w:t xml:space="preserve">phảng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phú, </w:t>
      </w:r>
      <w:r>
        <w:rPr>
          <w:i/>
        </w:rPr>
        <w:t xml:space="preserve">danh từ </w:t>
      </w:r>
      <w:r>
        <w:t xml:space="preserve">Thể </w:t>
      </w:r>
      <w:r>
        <w:t xml:space="preserve">văn </w:t>
      </w:r>
      <w:r>
        <w:t xml:space="preserve">vẳn </w:t>
      </w:r>
      <w:r>
        <w:t xml:space="preserve">hoặc </w:t>
      </w:r>
      <w:r>
        <w:t xml:space="preserve">xen </w:t>
      </w:r>
      <w:r>
        <w:t xml:space="preserve">lẫn </w:t>
      </w:r>
      <w:r>
        <w:t xml:space="preserve">văn </w:t>
      </w:r>
      <w:r>
        <w:t xml:space="preserve">vần </w:t>
      </w:r>
      <w:r>
        <w:t xml:space="preserve">và </w:t>
      </w:r>
      <w:r>
        <w:t xml:space="preserve">văn </w:t>
      </w:r>
      <w:r>
        <w:t xml:space="preserve">xuôi, </w:t>
      </w:r>
      <w:r>
        <w:t xml:space="preserve">câu </w:t>
      </w:r>
      <w:r>
        <w:t xml:space="preserve">thường </w:t>
      </w:r>
      <w:r>
        <w:t xml:space="preserve">kéo </w:t>
      </w:r>
      <w:r>
        <w:t xml:space="preserve">dài, </w:t>
      </w:r>
      <w:r>
        <w:t xml:space="preserve">chia </w:t>
      </w:r>
      <w:r>
        <w:t xml:space="preserve">làm </w:t>
      </w:r>
      <w:r>
        <w:t xml:space="preserve">hai </w:t>
      </w:r>
      <w:r>
        <w:t xml:space="preserve">vế </w:t>
      </w:r>
      <w:r>
        <w:t xml:space="preserve">bằng </w:t>
      </w:r>
      <w:r>
        <w:t xml:space="preserve">nhau </w:t>
      </w:r>
      <w:r>
        <w:t xml:space="preserve">đối </w:t>
      </w:r>
      <w:r>
        <w:t xml:space="preserve">nhau, </w:t>
      </w:r>
      <w:r>
        <w:t xml:space="preserve">để </w:t>
      </w:r>
      <w:r>
        <w:t xml:space="preserve">tả </w:t>
      </w:r>
      <w:r>
        <w:t xml:space="preserve">phong </w:t>
      </w:r>
      <w:r>
        <w:t xml:space="preserve">cảnh, </w:t>
      </w:r>
      <w:r>
        <w:t xml:space="preserve">kể </w:t>
      </w:r>
      <w:r>
        <w:t xml:space="preserve">sự </w:t>
      </w:r>
      <w:r>
        <w:t xml:space="preserve">việc, </w:t>
      </w:r>
      <w:r>
        <w:t xml:space="preserve">bàn </w:t>
      </w:r>
      <w:r>
        <w:t xml:space="preserve">chuyện </w:t>
      </w:r>
      <w:r>
        <w:t xml:space="preserve">đời. </w:t>
      </w:r>
      <w:r>
        <w:br/>
      </w:r>
      <w:r>
        <w:rPr>
          <w:b/>
        </w:rPr>
        <w:t xml:space="preserve">phú, </w:t>
      </w:r>
      <w:r>
        <w:rPr>
          <w:i/>
        </w:rPr>
        <w:t xml:space="preserve">động từ </w:t>
      </w:r>
      <w:r>
        <w:t xml:space="preserve">(Tạo </w:t>
      </w:r>
      <w:r>
        <w:t xml:space="preserve">hoá) </w:t>
      </w:r>
      <w:r>
        <w:t xml:space="preserve">cho </w:t>
      </w:r>
      <w:r>
        <w:t xml:space="preserve">sẵn </w:t>
      </w:r>
      <w:r>
        <w:t xml:space="preserve">có </w:t>
      </w:r>
      <w:r>
        <w:t xml:space="preserve">một </w:t>
      </w:r>
      <w:r>
        <w:t xml:space="preserve">tính </w:t>
      </w:r>
      <w:r>
        <w:t xml:space="preserve">chất, </w:t>
      </w:r>
      <w:r>
        <w:t xml:space="preserve">một </w:t>
      </w:r>
      <w:r>
        <w:t xml:space="preserve">khả </w:t>
      </w:r>
      <w:r>
        <w:t xml:space="preserve">năng </w:t>
      </w:r>
      <w:r>
        <w:t xml:space="preserve">đặc </w:t>
      </w:r>
      <w:r>
        <w:t xml:space="preserve">biệt </w:t>
      </w:r>
      <w:r>
        <w:t xml:space="preserve">nào </w:t>
      </w:r>
      <w:r>
        <w:t xml:space="preserve">đó. </w:t>
      </w:r>
      <w:r>
        <w:rPr>
          <w:i/>
        </w:rPr>
        <w:t xml:space="preserve">Trời </w:t>
      </w:r>
      <w:r>
        <w:rPr>
          <w:i/>
        </w:rPr>
        <w:t xml:space="preserve">phú </w:t>
      </w:r>
      <w:r>
        <w:t xml:space="preserve">cho </w:t>
      </w:r>
      <w:r>
        <w:t xml:space="preserve">anh </w:t>
      </w:r>
      <w:r>
        <w:rPr>
          <w:i/>
        </w:rPr>
        <w:t xml:space="preserve">ta </w:t>
      </w:r>
      <w:r>
        <w:t xml:space="preserve">giọng </w:t>
      </w:r>
      <w:r>
        <w:t xml:space="preserve">hát </w:t>
      </w:r>
      <w:r>
        <w:rPr>
          <w:i/>
        </w:rPr>
        <w:t xml:space="preserve">hay.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bẩm </w:t>
      </w:r>
      <w:r>
        <w:rPr>
          <w:b/>
        </w:rPr>
        <w:t xml:space="preserve">đpg. </w:t>
      </w:r>
      <w:r>
        <w:t xml:space="preserve">(ít dùng). </w:t>
      </w:r>
      <w:r>
        <w:t xml:space="preserve">(Tạo </w:t>
      </w:r>
      <w:r>
        <w:t xml:space="preserve">hoá) </w:t>
      </w:r>
      <w:r>
        <w:t xml:space="preserve">cho </w:t>
      </w:r>
      <w:r>
        <w:t xml:space="preserve">sẵn </w:t>
      </w:r>
      <w:r>
        <w:t xml:space="preserve">có </w:t>
      </w:r>
      <w:r>
        <w:t xml:space="preserve">một </w:t>
      </w:r>
      <w:r>
        <w:t xml:space="preserve">khả </w:t>
      </w:r>
      <w:r>
        <w:t xml:space="preserve">năng </w:t>
      </w:r>
      <w:r>
        <w:t xml:space="preserve">đặc </w:t>
      </w:r>
      <w:r>
        <w:t xml:space="preserve">biệt </w:t>
      </w:r>
      <w:r>
        <w:t xml:space="preserve">nào </w:t>
      </w:r>
      <w:r>
        <w:t xml:space="preserve">đó </w:t>
      </w:r>
      <w:r>
        <w:t xml:space="preserve">ngay </w:t>
      </w:r>
      <w:r>
        <w:t xml:space="preserve">từ </w:t>
      </w:r>
      <w:r>
        <w:t xml:space="preserve">lúc </w:t>
      </w:r>
      <w:r>
        <w:t xml:space="preserve">mới </w:t>
      </w:r>
      <w:r>
        <w:t xml:space="preserve">sinh </w:t>
      </w:r>
      <w:r>
        <w:t xml:space="preserve">ra.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cường </w:t>
      </w:r>
      <w:r>
        <w:rPr>
          <w:i/>
        </w:rPr>
        <w:t xml:space="preserve">tính từ </w:t>
      </w:r>
      <w:r>
        <w:t xml:space="preserve">(cũ). </w:t>
      </w:r>
      <w:r>
        <w:rPr>
          <w:i/>
        </w:rPr>
        <w:t xml:space="preserve">Giàu </w:t>
      </w:r>
      <w:r>
        <w:t xml:space="preserve">mạnh. </w:t>
      </w:r>
      <w:r>
        <w:rPr>
          <w:i/>
        </w:rPr>
        <w:t xml:space="preserve">Đất </w:t>
      </w:r>
      <w:r>
        <w:t xml:space="preserve">nước </w:t>
      </w:r>
      <w:r>
        <w:t xml:space="preserve">phú </w:t>
      </w:r>
      <w:r>
        <w:t xml:space="preserve">cường.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giàu </w:t>
      </w:r>
      <w:r>
        <w:t xml:space="preserve">và </w:t>
      </w:r>
      <w:r>
        <w:t xml:space="preserve">có </w:t>
      </w:r>
      <w:r>
        <w:t xml:space="preserve">thế </w:t>
      </w:r>
      <w:r>
        <w:t xml:space="preserve">lực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giàu.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nhiều </w:t>
      </w:r>
      <w:r>
        <w:t xml:space="preserve">ruộng </w:t>
      </w:r>
      <w:r>
        <w:t xml:space="preserve">đất, </w:t>
      </w:r>
      <w:r>
        <w:t xml:space="preserve">bản </w:t>
      </w:r>
      <w:r>
        <w:t xml:space="preserve">thân </w:t>
      </w:r>
      <w:r>
        <w:t xml:space="preserve">có </w:t>
      </w:r>
      <w:r>
        <w:t xml:space="preserve">lao </w:t>
      </w:r>
      <w:r>
        <w:t xml:space="preserve">động </w:t>
      </w:r>
      <w:r>
        <w:t xml:space="preserve">nhưng </w:t>
      </w:r>
      <w:r>
        <w:t xml:space="preserve">sống </w:t>
      </w:r>
      <w:r>
        <w:t xml:space="preserve">và </w:t>
      </w:r>
      <w:r>
        <w:t xml:space="preserve">làm </w:t>
      </w:r>
      <w:r>
        <w:t xml:space="preserve">giàu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thuê </w:t>
      </w:r>
      <w:r>
        <w:t xml:space="preserve">mướn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trong </w:t>
      </w:r>
      <w:r>
        <w:t xml:space="preserve">nông </w:t>
      </w:r>
      <w:r>
        <w:t xml:space="preserve">nghiệp </w:t>
      </w:r>
      <w:r>
        <w:t xml:space="preserve">và </w:t>
      </w:r>
      <w:r>
        <w:t xml:space="preserve">cho </w:t>
      </w:r>
      <w:r>
        <w:t xml:space="preserve">vay </w:t>
      </w:r>
      <w:r>
        <w:t xml:space="preserve">nặng </w:t>
      </w:r>
      <w:r>
        <w:t xml:space="preserve">lãi,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cũ. </w:t>
      </w:r>
      <w:r>
        <w:t xml:space="preserve">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ông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giàu </w:t>
      </w:r>
      <w:r>
        <w:t xml:space="preserve">có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quí </w:t>
      </w:r>
      <w:r>
        <w:rPr>
          <w:i/>
        </w:rPr>
        <w:t xml:space="preserve">xem </w:t>
      </w:r>
      <w:r>
        <w:rPr>
          <w:i/>
        </w:rPr>
        <w:t xml:space="preserve">phú </w:t>
      </w:r>
      <w:r>
        <w:t xml:space="preserve">quý.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quý </w:t>
      </w:r>
      <w:r>
        <w:rPr>
          <w:i/>
        </w:rPr>
        <w:t xml:space="preserve">tính từ </w:t>
      </w:r>
      <w:r>
        <w:t xml:space="preserve">Giàu </w:t>
      </w:r>
      <w:r>
        <w:t xml:space="preserve">có </w:t>
      </w:r>
      <w:r>
        <w:t xml:space="preserve">và </w:t>
      </w:r>
      <w:r>
        <w:t xml:space="preserve">sang </w:t>
      </w:r>
      <w:r>
        <w:t xml:space="preserve">trọng. </w:t>
      </w:r>
      <w:r>
        <w:t xml:space="preserve">Phú </w:t>
      </w:r>
      <w:r>
        <w:rPr>
          <w:i/>
        </w:rPr>
        <w:t xml:space="preserve">quý </w:t>
      </w:r>
      <w:r>
        <w:rPr>
          <w:i/>
        </w:rPr>
        <w:t xml:space="preserve">sinh </w:t>
      </w:r>
      <w:r>
        <w:t xml:space="preserve">lễ </w:t>
      </w:r>
      <w:r>
        <w:rPr>
          <w:i/>
        </w:rPr>
        <w:t xml:space="preserve">nghĩa </w:t>
      </w:r>
      <w:r>
        <w:t xml:space="preserve">(tục ngữ). </w:t>
      </w:r>
      <w:r>
        <w:br/>
      </w:r>
      <w:r>
        <w:rPr>
          <w:b/>
        </w:rPr>
        <w:t xml:space="preserve">phú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buôn </w:t>
      </w:r>
      <w:r>
        <w:t xml:space="preserve">bán </w:t>
      </w:r>
      <w:r>
        <w:t xml:space="preserve">giàu </w:t>
      </w:r>
      <w:r>
        <w:t xml:space="preserve">có. </w:t>
      </w:r>
      <w:r>
        <w:t xml:space="preserve">phụ,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đã </w:t>
      </w:r>
      <w:r>
        <w:t xml:space="preserve">hẹn </w:t>
      </w:r>
      <w:r>
        <w:t xml:space="preserve">ước, </w:t>
      </w:r>
      <w:r>
        <w:t xml:space="preserve">đã </w:t>
      </w:r>
      <w:r>
        <w:t xml:space="preserve">thể </w:t>
      </w:r>
      <w:r>
        <w:t xml:space="preserve">nguyễn, </w:t>
      </w:r>
      <w:r>
        <w:t xml:space="preserve">hoặc </w:t>
      </w:r>
      <w:r>
        <w:t xml:space="preserve">phản </w:t>
      </w:r>
      <w:r>
        <w:t xml:space="preserve">lại </w:t>
      </w:r>
      <w:r>
        <w:t xml:space="preserve">công </w:t>
      </w:r>
      <w:r>
        <w:t xml:space="preserve">ơn, </w:t>
      </w:r>
      <w:r>
        <w:t xml:space="preserve">sự </w:t>
      </w:r>
      <w:r>
        <w:t xml:space="preserve">tin </w:t>
      </w:r>
      <w:r>
        <w:t xml:space="preserve">cậy. </w:t>
      </w:r>
      <w:r>
        <w:t xml:space="preserve">Phụ </w:t>
      </w:r>
      <w:r>
        <w:rPr>
          <w:i/>
        </w:rPr>
        <w:t xml:space="preserve">lời </w:t>
      </w:r>
      <w:r>
        <w:t xml:space="preserve">thê. </w:t>
      </w:r>
      <w:r>
        <w:t xml:space="preserve">Phụ </w:t>
      </w:r>
      <w:r>
        <w:t xml:space="preserve">công </w:t>
      </w:r>
      <w:r>
        <w:t xml:space="preserve">nuôi </w:t>
      </w:r>
      <w:r>
        <w:rPr>
          <w:i/>
        </w:rPr>
        <w:t xml:space="preserve">dưỡng. </w:t>
      </w:r>
      <w:r>
        <w:t xml:space="preserve">Phụ </w:t>
      </w:r>
      <w:r>
        <w:rPr>
          <w:i/>
        </w:rPr>
        <w:t xml:space="preserve">lòng </w:t>
      </w:r>
      <w:r>
        <w:rPr>
          <w:i/>
        </w:rPr>
        <w:t xml:space="preserve">tin. </w:t>
      </w:r>
      <w:r>
        <w:rPr>
          <w:b/>
        </w:rPr>
        <w:t xml:space="preserve">2 </w:t>
      </w:r>
      <w:r>
        <w:t xml:space="preserve">Đối </w:t>
      </w:r>
      <w:r>
        <w:t xml:space="preserve">xử </w:t>
      </w:r>
      <w:r>
        <w:t xml:space="preserve">bạc </w:t>
      </w:r>
      <w:r>
        <w:t xml:space="preserve">với </w:t>
      </w:r>
      <w:r>
        <w:t xml:space="preserve">người </w:t>
      </w:r>
      <w:r>
        <w:t xml:space="preserve">đã </w:t>
      </w:r>
      <w:r>
        <w:t xml:space="preserve">có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gắn </w:t>
      </w:r>
      <w:r>
        <w:rPr>
          <w:i/>
        </w:rPr>
        <w:t xml:space="preserve">bó. </w:t>
      </w:r>
      <w:r>
        <w:rPr>
          <w:i/>
        </w:rPr>
        <w:t xml:space="preserve">Chồng </w:t>
      </w:r>
      <w:r>
        <w:t xml:space="preserve">phụ </w:t>
      </w:r>
      <w:r>
        <w:t xml:space="preserve">vợ. </w:t>
      </w:r>
      <w:r>
        <w:t xml:space="preserve">phụ, </w:t>
      </w:r>
      <w:r>
        <w:t xml:space="preserve">I </w:t>
      </w:r>
      <w: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quan </w:t>
      </w:r>
      <w:r>
        <w:t xml:space="preserve">trọng </w:t>
      </w:r>
      <w:r>
        <w:t xml:space="preserve">so </w:t>
      </w:r>
      <w:r>
        <w:t xml:space="preserve">với </w:t>
      </w:r>
      <w:r>
        <w:t xml:space="preserve">cái </w:t>
      </w:r>
      <w:r>
        <w:t xml:space="preserve">chính; </w:t>
      </w:r>
      <w:r>
        <w:t xml:space="preserve">thứ </w:t>
      </w:r>
      <w:r>
        <w:t xml:space="preserve">yếu. </w:t>
      </w:r>
      <w:r>
        <w:t xml:space="preserve">Vai </w:t>
      </w:r>
      <w:r>
        <w:t xml:space="preserve">trò </w:t>
      </w:r>
      <w:r>
        <w:t xml:space="preserve">rất </w:t>
      </w:r>
      <w:r>
        <w:t xml:space="preserve">phụ. </w:t>
      </w:r>
      <w:r>
        <w:rPr>
          <w:i/>
        </w:rPr>
        <w:t xml:space="preserve">Sản </w:t>
      </w:r>
      <w:r>
        <w:rPr>
          <w:i/>
        </w:rPr>
        <w:t xml:space="preserve">phẩm </w:t>
      </w:r>
      <w:r>
        <w:t xml:space="preserve">phụ.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giúp </w:t>
      </w:r>
      <w:r>
        <w:t xml:space="preserve">thêm, </w:t>
      </w:r>
      <w:r>
        <w:t xml:space="preserve">góp </w:t>
      </w:r>
      <w:r>
        <w:t xml:space="preserve">phần </w:t>
      </w:r>
      <w:r>
        <w:t xml:space="preserve">thêm </w:t>
      </w:r>
      <w:r>
        <w:t xml:space="preserve">cho </w:t>
      </w:r>
      <w:r>
        <w:t xml:space="preserve">cái </w:t>
      </w:r>
      <w:r>
        <w:t xml:space="preserve">chính. </w:t>
      </w:r>
      <w:r>
        <w:rPr>
          <w:i/>
        </w:rPr>
        <w:t xml:space="preserve">L4¡ </w:t>
      </w:r>
      <w:r>
        <w:rPr>
          <w:i/>
        </w:rPr>
        <w:t xml:space="preserve">phụ. </w:t>
      </w:r>
      <w:r>
        <w:t xml:space="preserve">Kinh </w:t>
      </w:r>
      <w:r>
        <w:t xml:space="preserve">tế </w:t>
      </w:r>
      <w:r>
        <w:t xml:space="preserve">phụ </w:t>
      </w:r>
      <w:r>
        <w:t xml:space="preserve">gia </w:t>
      </w:r>
      <w:r>
        <w:t xml:space="preserve">đình. </w:t>
      </w:r>
      <w:r>
        <w:t xml:space="preserve">Diện </w:t>
      </w:r>
      <w:r>
        <w:t xml:space="preserve">tích </w:t>
      </w:r>
      <w:r>
        <w:t xml:space="preserve">phụ".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Giúp </w:t>
      </w:r>
      <w:r>
        <w:t xml:space="preserve">thêm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Phụ </w:t>
      </w:r>
      <w:r>
        <w:t xml:space="preserve">một </w:t>
      </w:r>
      <w:r>
        <w:rPr>
          <w:i/>
        </w:rPr>
        <w:t xml:space="preserve">tay </w:t>
      </w:r>
      <w:r>
        <w:t xml:space="preserve">cho </w:t>
      </w:r>
      <w:r>
        <w:t xml:space="preserve">chóng </w:t>
      </w:r>
      <w:r>
        <w:t xml:space="preserve">xong. </w:t>
      </w:r>
      <w:r>
        <w:rPr>
          <w:b/>
        </w:rPr>
        <w:t xml:space="preserve">2 </w:t>
      </w:r>
      <w:r>
        <w:t xml:space="preserve">(Góc </w:t>
      </w:r>
      <w:r>
        <w:t xml:space="preserve">hay </w:t>
      </w:r>
      <w:r>
        <w:t xml:space="preserve">cung) </w:t>
      </w:r>
      <w:r>
        <w:t xml:space="preserve">cộng </w:t>
      </w:r>
      <w:r>
        <w:t xml:space="preserve">với </w:t>
      </w:r>
      <w:r>
        <w:t xml:space="preserve">một </w:t>
      </w:r>
      <w:r>
        <w:t xml:space="preserve">góc </w:t>
      </w:r>
      <w:r>
        <w:t xml:space="preserve">hay </w:t>
      </w:r>
      <w:r>
        <w:t xml:space="preserve">một </w:t>
      </w:r>
      <w:r>
        <w:t xml:space="preserve">cung </w:t>
      </w:r>
      <w:r>
        <w:t xml:space="preserve">thì </w:t>
      </w:r>
      <w:r>
        <w:t xml:space="preserve">thành </w:t>
      </w:r>
      <w:r>
        <w:t xml:space="preserve">90°. </w:t>
      </w:r>
      <w:r>
        <w:t xml:space="preserve">Góc </w:t>
      </w:r>
      <w:r>
        <w:rPr>
          <w:i/>
        </w:rPr>
        <w:t xml:space="preserve">phụ </w:t>
      </w:r>
      <w:r>
        <w:t xml:space="preserve">nhau.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Âm </w:t>
      </w:r>
      <w:r>
        <w:t xml:space="preserve">mà </w:t>
      </w:r>
      <w:r>
        <w:t xml:space="preserve">khi </w:t>
      </w:r>
      <w:r>
        <w:t xml:space="preserve">phát </w:t>
      </w:r>
      <w:r>
        <w:t xml:space="preserve">âm </w:t>
      </w:r>
      <w:r>
        <w:t xml:space="preserve">luồng </w:t>
      </w:r>
      <w:r>
        <w:t xml:space="preserve">hơi </w:t>
      </w:r>
      <w:r>
        <w:t xml:space="preserve">từ </w:t>
      </w:r>
      <w:r>
        <w:t xml:space="preserve">phối </w:t>
      </w:r>
      <w:r>
        <w:t xml:space="preserve">đi </w:t>
      </w:r>
      <w:r>
        <w:t xml:space="preserve">lên </w:t>
      </w:r>
      <w:r>
        <w:t xml:space="preserve">qua </w:t>
      </w:r>
      <w:r>
        <w:t xml:space="preserve">thanh </w:t>
      </w:r>
      <w:r>
        <w:t xml:space="preserve">hầu, </w:t>
      </w:r>
      <w:r>
        <w:t xml:space="preserve">gặp </w:t>
      </w:r>
      <w:r>
        <w:t xml:space="preserve">phải </w:t>
      </w:r>
      <w:r>
        <w:t xml:space="preserve">cản </w:t>
      </w:r>
      <w:r>
        <w:t xml:space="preserve">trở </w:t>
      </w:r>
      <w:r>
        <w:t xml:space="preserve">đáng </w:t>
      </w:r>
      <w:r>
        <w:t xml:space="preserve">kể </w:t>
      </w:r>
      <w:r>
        <w:t xml:space="preserve">trước </w:t>
      </w:r>
      <w:r>
        <w:t xml:space="preserve">khi </w:t>
      </w:r>
      <w:r>
        <w:t xml:space="preserve">thoát </w:t>
      </w:r>
      <w:r>
        <w:t xml:space="preserve">ra </w:t>
      </w:r>
      <w:r>
        <w:t xml:space="preserve">ngoài. </w:t>
      </w:r>
      <w:r>
        <w:t xml:space="preserve">"b", </w:t>
      </w:r>
      <w:r>
        <w:t xml:space="preserve">"d" </w:t>
      </w:r>
      <w:r>
        <w:t xml:space="preserve">"đn, </w:t>
      </w:r>
      <w:r>
        <w:t xml:space="preserve">"k", </w:t>
      </w:r>
      <w:r>
        <w:t xml:space="preserve">v.v. </w:t>
      </w:r>
      <w:r>
        <w:t xml:space="preserve">là </w:t>
      </w:r>
      <w:r>
        <w:t xml:space="preserve">những </w:t>
      </w:r>
      <w:r>
        <w:t xml:space="preserve">phụ </w:t>
      </w:r>
      <w:r>
        <w:t xml:space="preserve">âm </w:t>
      </w:r>
      <w:r>
        <w:t xml:space="preserve">trong </w:t>
      </w:r>
      <w:r>
        <w:t xml:space="preserve">tiếng </w:t>
      </w:r>
      <w:r>
        <w:t xml:space="preserve">Việt.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bạc </w:t>
      </w:r>
      <w:r>
        <w:rPr>
          <w:i/>
        </w:rPr>
        <w:t xml:space="preserve">động từ </w:t>
      </w:r>
      <w:r>
        <w:t xml:space="preserve">Đối </w:t>
      </w:r>
      <w:r>
        <w:t xml:space="preserve">xử </w:t>
      </w:r>
      <w:r>
        <w:t xml:space="preserve">tệ </w:t>
      </w:r>
      <w:r>
        <w:t xml:space="preserve">bạc,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đến </w:t>
      </w:r>
      <w:r>
        <w:t xml:space="preserve">tình </w:t>
      </w:r>
      <w:r>
        <w:t xml:space="preserve">nghĩa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tình </w:t>
      </w:r>
      <w:r>
        <w:t xml:space="preserve">nghĩa </w:t>
      </w:r>
      <w:r>
        <w:t xml:space="preserve">yêu </w:t>
      </w:r>
      <w:r>
        <w:t xml:space="preserve">đương, </w:t>
      </w:r>
      <w:r>
        <w:t xml:space="preserve">vợ </w:t>
      </w:r>
      <w:r>
        <w:t xml:space="preserve">chồng). </w:t>
      </w:r>
      <w:r>
        <w:t xml:space="preserve">Phụ </w:t>
      </w:r>
      <w:r>
        <w:rPr>
          <w:i/>
        </w:rPr>
        <w:t xml:space="preserve">bạc </w:t>
      </w:r>
      <w:r>
        <w:t xml:space="preserve">người </w:t>
      </w:r>
      <w:r>
        <w:rPr>
          <w:i/>
        </w:rPr>
        <w:t xml:space="preserve">yêu. </w:t>
      </w:r>
      <w:r>
        <w:rPr>
          <w:i/>
        </w:rPr>
        <w:t xml:space="preserve">Bị </w:t>
      </w:r>
      <w:r>
        <w:t xml:space="preserve">chồng </w:t>
      </w:r>
      <w:r>
        <w:t xml:space="preserve">phụ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Tài </w:t>
      </w:r>
      <w:r>
        <w:t xml:space="preserve">liệu </w:t>
      </w:r>
      <w:r>
        <w:t xml:space="preserve">in </w:t>
      </w:r>
      <w:r>
        <w:t xml:space="preserve">kèm </w:t>
      </w:r>
      <w:r>
        <w:t xml:space="preserve">thêm </w:t>
      </w:r>
      <w:r>
        <w:t xml:space="preserve">của </w:t>
      </w:r>
      <w:r>
        <w:t xml:space="preserve">một </w:t>
      </w:r>
      <w:r>
        <w:t xml:space="preserve">tờ </w:t>
      </w:r>
      <w:r>
        <w:t xml:space="preserve">báo </w:t>
      </w:r>
      <w:r>
        <w:t xml:space="preserve">hoặc </w:t>
      </w:r>
      <w:r>
        <w:t xml:space="preserve">tạp </w:t>
      </w:r>
      <w:r>
        <w:t xml:space="preserve">chí. </w:t>
      </w:r>
      <w:r>
        <w:t xml:space="preserve">Tờ </w:t>
      </w:r>
      <w:r>
        <w:rPr>
          <w:i/>
        </w:rPr>
        <w:t xml:space="preserve">báo </w:t>
      </w:r>
      <w:r>
        <w:t xml:space="preserve">hôm </w:t>
      </w:r>
      <w:r>
        <w:t xml:space="preserve">nay </w:t>
      </w:r>
      <w:r>
        <w:rPr>
          <w:i/>
        </w:rPr>
        <w:t xml:space="preserve">có </w:t>
      </w:r>
      <w:r>
        <w:rPr>
          <w:i/>
        </w:rPr>
        <w:t xml:space="preserve">phụ </w:t>
      </w:r>
      <w:r>
        <w:rPr>
          <w:i/>
        </w:rPr>
        <w:t xml:space="preserve">bán. </w:t>
      </w:r>
      <w:r>
        <w:rPr>
          <w:b/>
        </w:rPr>
        <w:t xml:space="preserve">2 </w:t>
      </w:r>
      <w:r>
        <w:t xml:space="preserve">Tờ </w:t>
      </w:r>
      <w:r>
        <w:t xml:space="preserve">tranh </w:t>
      </w:r>
      <w:r>
        <w:t xml:space="preserve">ảnh </w:t>
      </w:r>
      <w:r>
        <w:t xml:space="preserve">in </w:t>
      </w:r>
      <w:r>
        <w:t xml:space="preserve">riêng </w:t>
      </w:r>
      <w:r>
        <w:t xml:space="preserve">kèm </w:t>
      </w:r>
      <w:r>
        <w:t xml:space="preserve">thêm </w:t>
      </w:r>
      <w:r>
        <w:t xml:space="preserve">trong </w:t>
      </w:r>
      <w:r>
        <w:t xml:space="preserve">sách </w:t>
      </w:r>
      <w:r>
        <w:t xml:space="preserve">hoặc </w:t>
      </w:r>
      <w:r>
        <w:rPr>
          <w:i/>
        </w:rPr>
        <w:t xml:space="preserve">tạp </w:t>
      </w:r>
      <w:r>
        <w:t xml:space="preserve">chí. </w:t>
      </w:r>
      <w:r>
        <w:t xml:space="preserve">Sách </w:t>
      </w:r>
      <w:r>
        <w:t xml:space="preserve">có </w:t>
      </w:r>
      <w:r>
        <w:rPr>
          <w:i/>
        </w:rPr>
        <w:t xml:space="preserve">bốn </w:t>
      </w:r>
      <w:r>
        <w:t xml:space="preserve">phụ </w:t>
      </w:r>
      <w:r>
        <w:rPr>
          <w:i/>
        </w:rPr>
        <w:t xml:space="preserve">bản </w:t>
      </w:r>
      <w:r>
        <w:t xml:space="preserve">in </w:t>
      </w:r>
      <w:r>
        <w:rPr>
          <w:i/>
        </w:rPr>
        <w:t xml:space="preserve">màu. </w:t>
      </w:r>
      <w:r>
        <w:br w:type="page"/>
      </w:r>
      <w:r>
        <w:rPr>
          <w:b/>
        </w:rPr>
        <w:t xml:space="preserve">phụ </w:t>
      </w:r>
      <w:r>
        <w:rPr>
          <w:b/>
        </w:rPr>
        <w:t xml:space="preserve">cận </w:t>
      </w:r>
      <w:r>
        <w:rPr>
          <w:i/>
        </w:rPr>
        <w:t xml:space="preserve">tính từ </w:t>
      </w:r>
      <w:r>
        <w:t xml:space="preserve">(Khu </w:t>
      </w:r>
      <w:r>
        <w:t xml:space="preserve">vực) </w:t>
      </w:r>
      <w:r>
        <w:t xml:space="preserve">gần </w:t>
      </w:r>
      <w:r>
        <w:t xml:space="preserve">sát </w:t>
      </w:r>
      <w:r>
        <w:t xml:space="preserve">xung </w:t>
      </w:r>
      <w:r>
        <w:t xml:space="preserve">quanh </w:t>
      </w:r>
      <w:r>
        <w:t xml:space="preserve">khu </w:t>
      </w:r>
      <w:r>
        <w:t xml:space="preserve">vực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Vùng </w:t>
      </w:r>
      <w:r>
        <w:t xml:space="preserve">phụ </w:t>
      </w:r>
      <w:r>
        <w:t xml:space="preserve">cận </w:t>
      </w:r>
      <w:r>
        <w:t xml:space="preserve">thành </w:t>
      </w:r>
      <w:r>
        <w:t xml:space="preserve">phụ </w:t>
      </w:r>
      <w:r>
        <w:t xml:space="preserve">cấp </w:t>
      </w:r>
      <w:r>
        <w:t xml:space="preserve">¡ </w:t>
      </w:r>
      <w:r>
        <w:t xml:space="preserve">động từ </w:t>
      </w:r>
      <w:r>
        <w:t xml:space="preserve">Cấp </w:t>
      </w:r>
      <w:r>
        <w:t xml:space="preserve">thêm </w:t>
      </w:r>
      <w:r>
        <w:t xml:space="preserve">ngoài </w:t>
      </w:r>
      <w:r>
        <w:t xml:space="preserve">khoản </w:t>
      </w:r>
      <w:r>
        <w:t xml:space="preserve">cấp </w:t>
      </w:r>
      <w:r>
        <w:t xml:space="preserve">chính </w:t>
      </w:r>
      <w:r>
        <w:t xml:space="preserve">(thường </w:t>
      </w:r>
      <w:r>
        <w:t xml:space="preserve">bằng </w:t>
      </w:r>
      <w:r>
        <w:t xml:space="preserve">tiền). </w:t>
      </w:r>
      <w:r>
        <w:rPr>
          <w:i/>
        </w:rPr>
        <w:t xml:space="preserve">Tiền </w:t>
      </w:r>
      <w:r>
        <w:t xml:space="preserve">phụ </w:t>
      </w:r>
      <w:r>
        <w:rPr>
          <w:i/>
        </w:rPr>
        <w:t xml:space="preserve">cấp </w:t>
      </w:r>
      <w:r>
        <w:rPr>
          <w:i/>
        </w:rPr>
        <w:t xml:space="preserve">làm </w:t>
      </w:r>
      <w:r>
        <w:rPr>
          <w:i/>
        </w:rPr>
        <w:t xml:space="preserve">thêm </w:t>
      </w:r>
      <w:r>
        <w:t xml:space="preserve">giờ. </w:t>
      </w:r>
      <w:r>
        <w:t xml:space="preserve">AI </w:t>
      </w:r>
      <w:r>
        <w:t xml:space="preserve">danh từ </w:t>
      </w:r>
      <w:r>
        <w:t xml:space="preserve">Khoản </w:t>
      </w:r>
      <w:r>
        <w:t xml:space="preserve">tiền </w:t>
      </w:r>
      <w:r>
        <w:t xml:space="preserve">phụ </w:t>
      </w:r>
      <w:r>
        <w:t xml:space="preserve">cấp. </w:t>
      </w:r>
      <w:r>
        <w:rPr>
          <w:i/>
        </w:rPr>
        <w:t xml:space="preserve">Hướng </w:t>
      </w:r>
      <w:r>
        <w:rPr>
          <w:i/>
        </w:rPr>
        <w:t xml:space="preserve">phụ </w:t>
      </w:r>
      <w:r>
        <w:t xml:space="preserve">cấp </w:t>
      </w:r>
      <w:r>
        <w:rPr>
          <w:i/>
        </w:rPr>
        <w:t xml:space="preserve">khu </w:t>
      </w:r>
      <w:r>
        <w:t xml:space="preserve">vực </w:t>
      </w:r>
      <w:r>
        <w:t xml:space="preserve">(phụ </w:t>
      </w:r>
      <w:r>
        <w:t xml:space="preserve">cấp </w:t>
      </w:r>
      <w:r>
        <w:t xml:space="preserve">cho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ở </w:t>
      </w:r>
      <w:r>
        <w:t xml:space="preserve">những </w:t>
      </w:r>
      <w:r>
        <w:t xml:space="preserve">khu </w:t>
      </w:r>
      <w:r>
        <w:t xml:space="preserve">vực </w:t>
      </w:r>
      <w:r>
        <w:t xml:space="preserve">nhất </w:t>
      </w:r>
      <w:r>
        <w:t xml:space="preserve">định).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Đại </w:t>
      </w:r>
      <w:r>
        <w:t xml:space="preserve">thần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nước </w:t>
      </w:r>
      <w:r>
        <w:t xml:space="preserve">thay </w:t>
      </w:r>
      <w:r>
        <w:t xml:space="preserve">cho </w:t>
      </w:r>
      <w:r>
        <w:t xml:space="preserve">vua </w:t>
      </w:r>
      <w:r>
        <w:t xml:space="preserve">còn </w:t>
      </w:r>
      <w:r>
        <w:t xml:space="preserve">nhỏ </w:t>
      </w:r>
      <w:r>
        <w:t xml:space="preserve">tuổi.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chú </w:t>
      </w:r>
      <w:r>
        <w:rPr>
          <w:i/>
        </w:rPr>
        <w:t xml:space="preserve">danh từ </w:t>
      </w:r>
      <w:r>
        <w:t xml:space="preserve">(ít dùng). </w:t>
      </w:r>
      <w:r>
        <w:t xml:space="preserve">Lời </w:t>
      </w:r>
      <w:r>
        <w:t xml:space="preserve">chú </w:t>
      </w:r>
      <w:r>
        <w:t xml:space="preserve">giải </w:t>
      </w:r>
      <w:r>
        <w:t xml:space="preserve">thêm.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Giúp </w:t>
      </w:r>
      <w:r>
        <w:t xml:space="preserve">đỡ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hiểu </w:t>
      </w:r>
      <w:r>
        <w:t xml:space="preserve">thêm </w:t>
      </w:r>
      <w:r>
        <w:t xml:space="preserve">bài, </w:t>
      </w:r>
      <w:r>
        <w:t xml:space="preserve">ngoài </w:t>
      </w:r>
      <w:r>
        <w:t xml:space="preserve">giờ </w:t>
      </w:r>
      <w:r>
        <w:t xml:space="preserve">lên </w:t>
      </w:r>
      <w:r>
        <w:t xml:space="preserve">lớp. </w:t>
      </w:r>
      <w:r>
        <w:t xml:space="preserve">Giáo </w:t>
      </w:r>
      <w:r>
        <w:t xml:space="preserve">uiên </w:t>
      </w:r>
      <w:r>
        <w:rPr>
          <w:i/>
        </w:rPr>
        <w:t xml:space="preserve">phụ </w:t>
      </w:r>
      <w:r>
        <w:rPr>
          <w:i/>
        </w:rPr>
        <w:t xml:space="preserve">đạo </w:t>
      </w:r>
      <w:r>
        <w:rPr>
          <w:i/>
        </w:rPr>
        <w:t xml:space="preserve">cho </w:t>
      </w:r>
      <w:r>
        <w:t xml:space="preserve">học </w:t>
      </w:r>
      <w:r>
        <w:t xml:space="preserve">sinh </w:t>
      </w:r>
      <w:r>
        <w:t xml:space="preserve">kém.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Dòng </w:t>
      </w:r>
      <w:r>
        <w:t xml:space="preserve">chữ </w:t>
      </w:r>
      <w:r>
        <w:t xml:space="preserve">đề </w:t>
      </w:r>
      <w:r>
        <w:t xml:space="preserve">dưới </w:t>
      </w:r>
      <w:r>
        <w:t xml:space="preserve">từng </w:t>
      </w:r>
      <w:r>
        <w:t xml:space="preserve">hình </w:t>
      </w:r>
      <w:r>
        <w:t xml:space="preserve">ảnh </w:t>
      </w:r>
      <w:r>
        <w:t xml:space="preserve">để </w:t>
      </w:r>
      <w:r>
        <w:t xml:space="preserve">ghi </w:t>
      </w:r>
      <w:r>
        <w:t xml:space="preserve">nội </w:t>
      </w:r>
      <w:r>
        <w:t xml:space="preserve">dung </w:t>
      </w:r>
      <w:r>
        <w:t xml:space="preserve">lời </w:t>
      </w:r>
      <w:r>
        <w:t xml:space="preserve">thoại </w:t>
      </w:r>
      <w:r>
        <w:t xml:space="preserve">đang </w:t>
      </w:r>
      <w:r>
        <w:t xml:space="preserve">phát </w:t>
      </w:r>
      <w:r>
        <w:t xml:space="preserve">trong </w:t>
      </w:r>
      <w:r>
        <w:t xml:space="preserve">phim, </w:t>
      </w:r>
      <w:r>
        <w:t xml:space="preserve">hoặc </w:t>
      </w:r>
      <w:r>
        <w:t xml:space="preserve">để </w:t>
      </w:r>
      <w:r>
        <w:t xml:space="preserve">dịch </w:t>
      </w:r>
      <w:r>
        <w:t xml:space="preserve">lời </w:t>
      </w:r>
      <w:r>
        <w:t xml:space="preserve">thoại </w:t>
      </w:r>
      <w:r>
        <w:t xml:space="preserve">sang </w:t>
      </w:r>
      <w:r>
        <w:t xml:space="preserve">ngôn </w:t>
      </w:r>
      <w:r>
        <w:t xml:space="preserve">ngữ </w:t>
      </w:r>
      <w:r>
        <w:t xml:space="preserve">khác. </w:t>
      </w:r>
      <w:r>
        <w:t xml:space="preserve">Phim </w:t>
      </w:r>
      <w:r>
        <w:t xml:space="preserve">có </w:t>
      </w:r>
      <w:r>
        <w:t xml:space="preserve">phụ </w:t>
      </w:r>
      <w:r>
        <w:rPr>
          <w:i/>
        </w:rPr>
        <w:t xml:space="preserve">đề </w:t>
      </w:r>
      <w:r>
        <w:rPr>
          <w:i/>
        </w:rPr>
        <w:t xml:space="preserve">tiếng </w:t>
      </w:r>
      <w:r>
        <w:t xml:space="preserve">Việt. </w:t>
      </w:r>
      <w:r>
        <w:t xml:space="preserve">phụ </w:t>
      </w:r>
      <w:r>
        <w:t xml:space="preserve">động </w:t>
      </w:r>
      <w:r>
        <w:t xml:space="preserve">danh từ </w:t>
      </w:r>
      <w:r>
        <w:t xml:space="preserve">Người </w:t>
      </w:r>
      <w:r>
        <w:t xml:space="preserve">ngoài </w:t>
      </w:r>
      <w:r>
        <w:t xml:space="preserve">biên </w:t>
      </w:r>
      <w:r>
        <w:t xml:space="preserve">chế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nhất </w:t>
      </w:r>
      <w:r>
        <w:t xml:space="preserve">thời, </w:t>
      </w:r>
      <w:r>
        <w:t xml:space="preserve">không </w:t>
      </w:r>
      <w:r>
        <w:t xml:space="preserve">ốn </w:t>
      </w:r>
      <w:r>
        <w:t xml:space="preserve">định, </w:t>
      </w:r>
      <w:r>
        <w:t xml:space="preserve">trong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nghiệp. </w:t>
      </w:r>
      <w:r>
        <w:rPr>
          <w:i/>
        </w:rPr>
        <w:t xml:space="preserve">Làm </w:t>
      </w:r>
      <w:r>
        <w:t xml:space="preserve">phụ </w:t>
      </w:r>
      <w:r>
        <w:rPr>
          <w:i/>
        </w:rPr>
        <w:t xml:space="preserve">động </w:t>
      </w:r>
      <w:r>
        <w:t xml:space="preserve">ở </w:t>
      </w:r>
      <w:r>
        <w:rPr>
          <w:i/>
        </w:rPr>
        <w:t xml:space="preserve">cơ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gia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Thêm </w:t>
      </w:r>
      <w:r>
        <w:t xml:space="preserve">vào,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một </w:t>
      </w:r>
      <w:r>
        <w:t xml:space="preserve">thành </w:t>
      </w:r>
      <w:r>
        <w:t xml:space="preserve">phần </w:t>
      </w:r>
      <w:r>
        <w:t xml:space="preserve">phụ. </w:t>
      </w:r>
      <w:r>
        <w:t xml:space="preserve">Chất </w:t>
      </w:r>
      <w:r>
        <w:rPr>
          <w:i/>
        </w:rPr>
        <w:t xml:space="preserve">phụ </w:t>
      </w:r>
      <w:r>
        <w:rPr>
          <w:i/>
        </w:rPr>
        <w:t xml:space="preserve">gia.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giảng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giúp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trường </w:t>
      </w:r>
      <w:r>
        <w:t xml:space="preserve">đại </w:t>
      </w:r>
      <w:r>
        <w:t xml:space="preserve">học.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giúp </w:t>
      </w:r>
      <w:r>
        <w:rPr>
          <w:i/>
        </w:rPr>
        <w:t xml:space="preserve">động từ </w:t>
      </w:r>
      <w:r>
        <w:t xml:space="preserve">Giúp </w:t>
      </w:r>
      <w:r>
        <w:t xml:space="preserve">thêm </w:t>
      </w:r>
      <w:r>
        <w:t xml:space="preserve">vào. </w:t>
      </w:r>
      <w:r>
        <w:t xml:space="preserve">Phụ </w:t>
      </w:r>
      <w:r>
        <w:t xml:space="preserve">giúp </w:t>
      </w:r>
      <w:r>
        <w:t xml:space="preserve">gia </w:t>
      </w:r>
      <w:r>
        <w:t xml:space="preserve">đình. </w:t>
      </w:r>
      <w:r>
        <w:t xml:space="preserve">Phụ </w:t>
      </w:r>
      <w:r>
        <w:t xml:space="preserve">giúp </w:t>
      </w:r>
      <w:r>
        <w:t xml:space="preserve">uiệc </w:t>
      </w:r>
      <w:r>
        <w:rPr>
          <w:i/>
        </w:rPr>
        <w:t xml:space="preserve">bán </w:t>
      </w:r>
      <w:r>
        <w:t xml:space="preserve">hàng.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gia </w:t>
      </w:r>
      <w:r>
        <w:t xml:space="preserve">đình </w:t>
      </w:r>
      <w:r>
        <w:t xml:space="preserve">thời </w:t>
      </w:r>
      <w:r>
        <w:t xml:space="preserve">đại </w:t>
      </w:r>
      <w:r>
        <w:t xml:space="preserve">thị </w:t>
      </w:r>
      <w:r>
        <w:t xml:space="preserve">tộc </w:t>
      </w:r>
      <w:r>
        <w:t xml:space="preserve">nguyên </w:t>
      </w:r>
      <w:r>
        <w:t xml:space="preserve">thuỷ,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thừa </w:t>
      </w:r>
      <w:r>
        <w:t xml:space="preserve">kế </w:t>
      </w:r>
      <w:r>
        <w:t xml:space="preserve">của </w:t>
      </w:r>
      <w:r>
        <w:t xml:space="preserve">cải </w:t>
      </w:r>
      <w:r>
        <w:t xml:space="preserve">và </w:t>
      </w:r>
      <w:r>
        <w:t xml:space="preserve">tên </w:t>
      </w:r>
      <w:r>
        <w:t xml:space="preserve">họ </w:t>
      </w:r>
      <w:r>
        <w:t xml:space="preserve">thuộc </w:t>
      </w:r>
      <w:r>
        <w:t xml:space="preserve">dòng </w:t>
      </w:r>
      <w:r>
        <w:t xml:space="preserve">của </w:t>
      </w:r>
      <w:r>
        <w:t xml:space="preserve">người </w:t>
      </w:r>
      <w:r>
        <w:t xml:space="preserve">cha.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hoạ </w:t>
      </w:r>
      <w:r>
        <w:rPr>
          <w:i/>
        </w:rPr>
        <w:t xml:space="preserve">động từ </w:t>
      </w:r>
      <w:r>
        <w:t xml:space="preserve">Hùa </w:t>
      </w:r>
      <w:r>
        <w:t xml:space="preserve">theo, </w:t>
      </w:r>
      <w:r>
        <w:t xml:space="preserve">hưởng </w:t>
      </w:r>
      <w:r>
        <w:t xml:space="preserve">ứng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suy </w:t>
      </w:r>
      <w:r>
        <w:t xml:space="preserve">nghĩ. </w:t>
      </w:r>
      <w:r>
        <w:rPr>
          <w:i/>
        </w:rPr>
        <w:t xml:space="preserve">Phụ </w:t>
      </w:r>
      <w:r>
        <w:t xml:space="preserve">hoạ </w:t>
      </w:r>
      <w:r>
        <w:t xml:space="preserve">theo </w:t>
      </w:r>
      <w:r>
        <w:t xml:space="preserve">những </w:t>
      </w:r>
      <w:r>
        <w:t xml:space="preserve">ý </w:t>
      </w:r>
      <w:r>
        <w:rPr>
          <w:i/>
        </w:rPr>
        <w:t xml:space="preserve">kiến </w:t>
      </w:r>
      <w:r>
        <w:t xml:space="preserve">sai </w:t>
      </w:r>
      <w:r>
        <w:rPr>
          <w:i/>
        </w:rPr>
        <w:t xml:space="preserve">trái. </w:t>
      </w:r>
      <w:r>
        <w:t xml:space="preserve">Không </w:t>
      </w:r>
      <w:r>
        <w:t xml:space="preserve">biết </w:t>
      </w:r>
      <w:r>
        <w:t xml:space="preserve">gì, </w:t>
      </w:r>
      <w:r>
        <w:rPr>
          <w:i/>
        </w:rPr>
        <w:t xml:space="preserve">cũng </w:t>
      </w:r>
      <w:r>
        <w:rPr>
          <w:i/>
        </w:rPr>
        <w:t xml:space="preserve">phụ </w:t>
      </w:r>
      <w:r>
        <w:t xml:space="preserve">hoq.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huynh </w:t>
      </w:r>
      <w:r>
        <w:rPr>
          <w:i/>
        </w:rPr>
        <w:t xml:space="preserve">danh từ </w:t>
      </w:r>
      <w:r>
        <w:t xml:space="preserve">Cha </w:t>
      </w:r>
      <w:r>
        <w:t xml:space="preserve">mẹ </w:t>
      </w:r>
      <w:r>
        <w:t xml:space="preserve">hoặc </w:t>
      </w:r>
      <w:r>
        <w:t xml:space="preserve">người </w:t>
      </w:r>
      <w:r>
        <w:t xml:space="preserve">thay </w:t>
      </w:r>
      <w:r>
        <w:t xml:space="preserve">mặt, </w:t>
      </w:r>
      <w:r>
        <w:t xml:space="preserve">đại </w:t>
      </w:r>
      <w:r>
        <w:t xml:space="preserve">diện </w:t>
      </w:r>
      <w:r>
        <w:t xml:space="preserve">cho </w:t>
      </w:r>
      <w:r>
        <w:t xml:space="preserve">gia </w:t>
      </w:r>
      <w:r>
        <w:t xml:space="preserve">đình </w:t>
      </w:r>
      <w:r>
        <w:t xml:space="preserve">học </w:t>
      </w:r>
      <w:r>
        <w:t xml:space="preserve">sinh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nhà </w:t>
      </w:r>
      <w:r>
        <w:t xml:space="preserve">trường. </w:t>
      </w:r>
      <w:r>
        <w:rPr>
          <w:i/>
        </w:rPr>
        <w:t xml:space="preserve">Họp </w:t>
      </w:r>
      <w:r>
        <w:t xml:space="preserve">phụ </w:t>
      </w:r>
      <w:r>
        <w:t xml:space="preserve">huynh </w:t>
      </w:r>
      <w:r>
        <w:rPr>
          <w:i/>
        </w:rPr>
        <w:t xml:space="preserve">học </w:t>
      </w:r>
      <w:r>
        <w:t xml:space="preserve">sinh.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phòng </w:t>
      </w:r>
      <w:r>
        <w:t xml:space="preserve">và </w:t>
      </w:r>
      <w:r>
        <w:t xml:space="preserve">chữa </w:t>
      </w:r>
      <w:r>
        <w:t xml:space="preserve">những </w:t>
      </w:r>
      <w:r>
        <w:t xml:space="preserve">bệnh </w:t>
      </w:r>
      <w:r>
        <w:t xml:space="preserve">của </w:t>
      </w:r>
      <w:r>
        <w:t xml:space="preserve">bộ </w:t>
      </w:r>
      <w:r>
        <w:t xml:space="preserve">máy </w:t>
      </w:r>
      <w:r>
        <w:t xml:space="preserve">sinh </w:t>
      </w:r>
      <w:r>
        <w:t xml:space="preserve">dục </w:t>
      </w:r>
      <w:r>
        <w:t xml:space="preserve">nữ.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hoặc </w:t>
      </w:r>
      <w:r>
        <w:t xml:space="preserve">chỉ </w:t>
      </w:r>
      <w:r>
        <w:t xml:space="preserve">tiết </w:t>
      </w:r>
      <w:r>
        <w:t xml:space="preserve">phụ </w:t>
      </w:r>
      <w:r>
        <w:t xml:space="preserve">nhưng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đảm </w:t>
      </w:r>
      <w:r>
        <w:t xml:space="preserve">bảo </w:t>
      </w:r>
      <w:r>
        <w:t xml:space="preserve">cho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 </w:t>
      </w:r>
      <w:r>
        <w:t xml:space="preserve">làm </w:t>
      </w:r>
      <w:r>
        <w:t xml:space="preserve">việc </w:t>
      </w:r>
      <w:r>
        <w:t xml:space="preserve">bình </w:t>
      </w:r>
      <w:r>
        <w:t xml:space="preserve">thường. </w:t>
      </w:r>
      <w:r>
        <w:t xml:space="preserve">Còn </w:t>
      </w:r>
      <w:r>
        <w:t xml:space="preserve">thiếu </w:t>
      </w:r>
      <w:r>
        <w:rPr>
          <w:i/>
        </w:rPr>
        <w:t xml:space="preserve">các </w:t>
      </w:r>
      <w:r>
        <w:t xml:space="preserve">phụ </w:t>
      </w:r>
      <w:r>
        <w:rPr>
          <w:i/>
        </w:rPr>
        <w:t xml:space="preserve">kiện </w:t>
      </w:r>
      <w:r>
        <w:t xml:space="preserve">điện, </w:t>
      </w:r>
      <w:r>
        <w:t xml:space="preserve">như </w:t>
      </w:r>
      <w:r>
        <w:rPr>
          <w:i/>
        </w:rPr>
        <w:t xml:space="preserve">đuôi </w:t>
      </w:r>
      <w:r>
        <w:t xml:space="preserve">đèn, </w:t>
      </w:r>
      <w:r>
        <w:rPr>
          <w:i/>
        </w:rPr>
        <w:t xml:space="preserve">cầu </w:t>
      </w:r>
      <w:r>
        <w:rPr>
          <w:i/>
        </w:rPr>
        <w:t xml:space="preserve">dao, </w:t>
      </w:r>
      <w:r>
        <w:t xml:space="preserve">sứ </w:t>
      </w:r>
      <w:r>
        <w:t xml:space="preserve">cách </w:t>
      </w:r>
      <w:r>
        <w:t xml:space="preserve">điện, </w:t>
      </w:r>
      <w:r>
        <w:t xml:space="preserve">u.u.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lão </w:t>
      </w:r>
      <w:r>
        <w:rPr>
          <w:i/>
        </w:rPr>
        <w:t xml:space="preserve">danh từ </w:t>
      </w:r>
      <w:r>
        <w:t xml:space="preserve">Người </w:t>
      </w:r>
      <w:r>
        <w:t xml:space="preserve">già </w:t>
      </w:r>
      <w:r>
        <w:t xml:space="preserve">cả, </w:t>
      </w:r>
      <w:r>
        <w:t xml:space="preserve">người </w:t>
      </w:r>
      <w:r>
        <w:t xml:space="preserve">cao </w:t>
      </w:r>
      <w:r>
        <w:t xml:space="preserve">tuổi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Các </w:t>
      </w:r>
      <w:r>
        <w:rPr>
          <w:i/>
        </w:rPr>
        <w:t xml:space="preserve">cụ </w:t>
      </w:r>
      <w:r>
        <w:rPr>
          <w:i/>
        </w:rPr>
        <w:t xml:space="preserve">phụ </w:t>
      </w:r>
      <w:r>
        <w:rPr>
          <w:i/>
        </w:rPr>
        <w:t xml:space="preserve">lão.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phụ </w:t>
      </w:r>
      <w:r>
        <w:t xml:space="preserve">để </w:t>
      </w:r>
      <w:r>
        <w:t xml:space="preserve">làm </w:t>
      </w:r>
      <w:r>
        <w:t xml:space="preserve">nên </w:t>
      </w:r>
      <w:r>
        <w:t xml:space="preserve">sản </w:t>
      </w:r>
      <w:r>
        <w:t xml:space="preserve">phẩm. </w:t>
      </w:r>
      <w:r>
        <w:rPr>
          <w:i/>
        </w:rPr>
        <w:t xml:space="preserve">Phụ </w:t>
      </w:r>
      <w:r>
        <w:t xml:space="preserve">liệu </w:t>
      </w:r>
      <w:r>
        <w:rPr>
          <w:i/>
        </w:rPr>
        <w:t xml:space="preserve">hàng </w:t>
      </w:r>
      <w:r>
        <w:t xml:space="preserve">may </w:t>
      </w:r>
      <w:r>
        <w:rPr>
          <w:i/>
        </w:rPr>
        <w:t xml:space="preserve">mặc. </w:t>
      </w:r>
      <w:r>
        <w:rPr>
          <w:i/>
        </w:rPr>
        <w:t xml:space="preserve">Phụ </w:t>
      </w:r>
      <w:r>
        <w:rPr>
          <w:i/>
        </w:rPr>
        <w:t xml:space="preserve">liệu </w:t>
      </w:r>
      <w:r>
        <w:t xml:space="preserve">nhập </w:t>
      </w:r>
      <w:r>
        <w:t xml:space="preserve">ngoại.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Phần </w:t>
      </w:r>
      <w:r>
        <w:t xml:space="preserve">tài </w:t>
      </w:r>
      <w:r>
        <w:t xml:space="preserve">liệu </w:t>
      </w:r>
      <w:r>
        <w:t xml:space="preserve">kèm </w:t>
      </w:r>
      <w:r>
        <w:t xml:space="preserve">thêm </w:t>
      </w:r>
      <w:r>
        <w:t xml:space="preserve">để </w:t>
      </w:r>
      <w:r>
        <w:t xml:space="preserve">bổ </w:t>
      </w:r>
      <w:r>
        <w:t xml:space="preserve">sung </w:t>
      </w:r>
      <w:r>
        <w:t xml:space="preserve">cho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tài </w:t>
      </w:r>
      <w:r>
        <w:t xml:space="preserve">liệu </w:t>
      </w:r>
      <w:r>
        <w:t xml:space="preserve">chính.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lực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Giúp </w:t>
      </w:r>
      <w:r>
        <w:rPr>
          <w:i/>
        </w:rPr>
        <w:t xml:space="preserve">thêm </w:t>
      </w:r>
      <w:r>
        <w:t xml:space="preserve">sức. </w:t>
      </w:r>
      <w:r>
        <w:t xml:space="preserve">Mọi </w:t>
      </w:r>
      <w:r>
        <w:rPr>
          <w:i/>
        </w:rPr>
        <w:t xml:space="preserve">người </w:t>
      </w:r>
      <w:r>
        <w:t xml:space="preserve">phụ </w:t>
      </w:r>
      <w:r>
        <w:t xml:space="preserve">lực </w:t>
      </w:r>
      <w:r>
        <w:t xml:space="preserve">uào </w:t>
      </w:r>
      <w:r>
        <w:rPr>
          <w:i/>
        </w:rPr>
        <w:t xml:space="preserve">khiêng </w:t>
      </w:r>
      <w:r>
        <w:rPr>
          <w:i/>
        </w:rPr>
        <w:t xml:space="preserve">cái </w:t>
      </w:r>
      <w:r>
        <w:t xml:space="preserve">tủ.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Cha </w:t>
      </w:r>
      <w:r>
        <w:t xml:space="preserve">mẹ. </w:t>
      </w:r>
      <w:r>
        <w:t xml:space="preserve">Các </w:t>
      </w:r>
      <w:r>
        <w:rPr>
          <w:i/>
        </w:rPr>
        <w:t xml:space="preserve">bậc </w:t>
      </w:r>
      <w:r>
        <w:t xml:space="preserve">phụ </w:t>
      </w:r>
      <w:r>
        <w:rPr>
          <w:i/>
        </w:rPr>
        <w:t xml:space="preserve">mâu.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(thường </w:t>
      </w:r>
      <w:r>
        <w:t xml:space="preserve">trang trọng). </w:t>
      </w:r>
      <w:r>
        <w:t xml:space="preserve">Người </w:t>
      </w:r>
      <w:r>
        <w:t xml:space="preserve">lớn </w:t>
      </w:r>
      <w:r>
        <w:t xml:space="preserve">thuộc </w:t>
      </w:r>
      <w:r>
        <w:t xml:space="preserve">nữ </w:t>
      </w:r>
      <w:r>
        <w:t xml:space="preserve">giới. </w:t>
      </w:r>
      <w:r>
        <w:t xml:space="preserve">Một </w:t>
      </w:r>
      <w:r>
        <w:rPr>
          <w:i/>
        </w:rPr>
        <w:t xml:space="preserve">phụ </w:t>
      </w:r>
      <w:r>
        <w:t xml:space="preserve">nữ </w:t>
      </w:r>
      <w:r>
        <w:t xml:space="preserve">đứng </w:t>
      </w:r>
      <w:r>
        <w:t xml:space="preserve">tuổi. </w:t>
      </w:r>
      <w:r>
        <w:t xml:space="preserve">Giải </w:t>
      </w:r>
      <w:r>
        <w:t xml:space="preserve">phóng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phụ. </w:t>
      </w:r>
      <w:r>
        <w:t xml:space="preserve">Phụ </w:t>
      </w:r>
      <w:r>
        <w:t xml:space="preserve">phẩm </w:t>
      </w:r>
      <w:r>
        <w:t xml:space="preserve">nông </w:t>
      </w:r>
      <w:r>
        <w:t xml:space="preserve">nghiệp.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Chi </w:t>
      </w:r>
      <w:r>
        <w:t xml:space="preserve">phí </w:t>
      </w:r>
      <w:r>
        <w:t xml:space="preserve">phải </w:t>
      </w:r>
      <w:r>
        <w:t xml:space="preserve">trả </w:t>
      </w:r>
      <w:r>
        <w:t xml:space="preserve">thêm </w:t>
      </w:r>
      <w:r>
        <w:t xml:space="preserve">ngoài </w:t>
      </w:r>
      <w:r>
        <w:t xml:space="preserve">chỉ </w:t>
      </w:r>
      <w:r>
        <w:t xml:space="preserve">phí </w:t>
      </w:r>
      <w:r>
        <w:t xml:space="preserve">chính.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xã </w:t>
      </w:r>
      <w:r>
        <w:t xml:space="preserve">hội </w:t>
      </w:r>
      <w:r>
        <w:t xml:space="preserve">thị </w:t>
      </w:r>
      <w:r>
        <w:rPr>
          <w:i/>
        </w:rPr>
        <w:t xml:space="preserve">tộc </w:t>
      </w:r>
      <w:r>
        <w:t xml:space="preserve">nguyên </w:t>
      </w:r>
      <w:r>
        <w:t xml:space="preserve">thuỷ </w:t>
      </w:r>
      <w:r>
        <w:t xml:space="preserve">trong </w:t>
      </w:r>
      <w:r>
        <w:t xml:space="preserve">đó </w:t>
      </w:r>
      <w:r>
        <w:t xml:space="preserve">quan </w:t>
      </w:r>
      <w:r>
        <w:t xml:space="preserve">hệ </w:t>
      </w:r>
      <w:r>
        <w:t xml:space="preserve">huyết </w:t>
      </w:r>
      <w:r>
        <w:t xml:space="preserve">thống </w:t>
      </w:r>
      <w:r>
        <w:t xml:space="preserve">và </w:t>
      </w:r>
      <w:r>
        <w:t xml:space="preserve">quan </w:t>
      </w:r>
      <w:r>
        <w:t xml:space="preserve">hệ </w:t>
      </w:r>
      <w:r>
        <w:t xml:space="preserve">thừa </w:t>
      </w:r>
      <w:r>
        <w:t xml:space="preserve">kế </w:t>
      </w:r>
      <w:r>
        <w:t xml:space="preserve">tính </w:t>
      </w:r>
      <w:r>
        <w:t xml:space="preserve">theo </w:t>
      </w:r>
      <w:r>
        <w:t xml:space="preserve">dòng </w:t>
      </w:r>
      <w:r>
        <w:t xml:space="preserve">của </w:t>
      </w:r>
      <w:r>
        <w:t xml:space="preserve">người </w:t>
      </w:r>
      <w:r>
        <w:t xml:space="preserve">cha. </w:t>
      </w:r>
      <w:r>
        <w:t xml:space="preserve">phụ </w:t>
      </w:r>
      <w:r>
        <w:t xml:space="preserve">tá </w:t>
      </w:r>
      <w:r>
        <w:t xml:space="preserve">danh từ </w:t>
      </w:r>
      <w:r>
        <w:t xml:space="preserve">Như </w:t>
      </w:r>
      <w:r>
        <w:t xml:space="preserve">ứợ </w:t>
      </w:r>
      <w:r>
        <w:t xml:space="preserve">lí. </w:t>
      </w:r>
      <w:r>
        <w:t xml:space="preserve">Phụ </w:t>
      </w:r>
      <w:r>
        <w:rPr>
          <w:i/>
        </w:rPr>
        <w:t xml:space="preserve">tá </w:t>
      </w:r>
      <w:r>
        <w:t xml:space="preserve">của </w:t>
      </w:r>
      <w:r>
        <w:t xml:space="preserve">tổng </w:t>
      </w:r>
      <w:r>
        <w:rPr>
          <w:i/>
        </w:rPr>
        <w:t xml:space="preserve">thống.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tải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suất </w:t>
      </w:r>
      <w:r>
        <w:t xml:space="preserve">điện </w:t>
      </w:r>
      <w:r>
        <w:t xml:space="preserve">tổng </w:t>
      </w:r>
      <w:r>
        <w:t xml:space="preserve">cộng </w:t>
      </w:r>
      <w:r>
        <w:t xml:space="preserve">tiêu </w:t>
      </w:r>
      <w:r>
        <w:t xml:space="preserve">thụ </w:t>
      </w:r>
      <w:r>
        <w:t xml:space="preserve">bởi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dùng </w:t>
      </w:r>
      <w:r>
        <w:t xml:space="preserve">điện </w:t>
      </w:r>
      <w:r>
        <w:t xml:space="preserve">nối </w:t>
      </w:r>
      <w:r>
        <w:t xml:space="preserve">vào </w:t>
      </w:r>
      <w:r>
        <w:t xml:space="preserve">các </w:t>
      </w:r>
      <w:r>
        <w:t xml:space="preserve">mạng </w:t>
      </w:r>
      <w:r>
        <w:t xml:space="preserve">lưới </w:t>
      </w:r>
      <w:r>
        <w:t xml:space="preserve">phân </w:t>
      </w:r>
      <w:r>
        <w:t xml:space="preserve">phối </w:t>
      </w:r>
      <w:r>
        <w:t xml:space="preserve">của </w:t>
      </w:r>
      <w:r>
        <w:t xml:space="preserve">hệ </w:t>
      </w:r>
      <w:r>
        <w:t xml:space="preserve">thống </w:t>
      </w:r>
      <w:r>
        <w:t xml:space="preserve">điện. </w:t>
      </w:r>
      <w:r>
        <w:rPr>
          <w:b/>
        </w:rPr>
        <w:t xml:space="preserve">2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dùng </w:t>
      </w:r>
      <w:r>
        <w:t xml:space="preserve">điện, </w:t>
      </w:r>
      <w:r>
        <w:t xml:space="preserve">như </w:t>
      </w:r>
      <w:r>
        <w:t xml:space="preserve">đèn, </w:t>
      </w:r>
      <w:r>
        <w:t xml:space="preserve">bàn </w:t>
      </w:r>
      <w:r>
        <w:t xml:space="preserve">là, </w:t>
      </w:r>
      <w:r>
        <w:t xml:space="preserve">bếp </w:t>
      </w:r>
      <w:r>
        <w:t xml:space="preserve">điện, </w:t>
      </w:r>
      <w:r>
        <w:t xml:space="preserve">v.v. </w:t>
      </w:r>
      <w:r>
        <w:t xml:space="preserve">được </w:t>
      </w:r>
      <w:r>
        <w:t xml:space="preserve">nối </w:t>
      </w:r>
      <w:r>
        <w:t xml:space="preserve">vào </w:t>
      </w:r>
      <w:r>
        <w:t xml:space="preserve">các </w:t>
      </w:r>
      <w:r>
        <w:t xml:space="preserve">mạng </w:t>
      </w:r>
      <w:r>
        <w:t xml:space="preserve">lưới </w:t>
      </w:r>
      <w:r>
        <w:t xml:space="preserve">phân </w:t>
      </w:r>
      <w:r>
        <w:t xml:space="preserve">phối </w:t>
      </w:r>
      <w:r>
        <w:t xml:space="preserve">của </w:t>
      </w:r>
      <w:r>
        <w:t xml:space="preserve">hệ </w:t>
      </w:r>
      <w:r>
        <w:t xml:space="preserve">thống </w:t>
      </w:r>
      <w:r>
        <w:t xml:space="preserve">điện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Cầu </w:t>
      </w:r>
      <w:r>
        <w:t xml:space="preserve">chì </w:t>
      </w:r>
      <w:r>
        <w:rPr>
          <w:i/>
        </w:rPr>
        <w:t xml:space="preserve">bị </w:t>
      </w:r>
      <w:r>
        <w:rPr>
          <w:i/>
        </w:rPr>
        <w:t xml:space="preserve">đứt, </w:t>
      </w:r>
      <w:r>
        <w:t xml:space="preserve">nên </w:t>
      </w:r>
      <w:r>
        <w:t xml:space="preserve">các </w:t>
      </w:r>
      <w:r>
        <w:t xml:space="preserve">phụ </w:t>
      </w:r>
      <w:r>
        <w:rPr>
          <w:i/>
        </w:rPr>
        <w:t xml:space="preserve">tải </w:t>
      </w:r>
      <w:r>
        <w:t xml:space="preserve">đều </w:t>
      </w:r>
      <w:r>
        <w:rPr>
          <w:i/>
        </w:rPr>
        <w:t xml:space="preserve">mất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(cũ; </w:t>
      </w:r>
      <w:r>
        <w:t xml:space="preserve">trt..). </w:t>
      </w:r>
      <w:r>
        <w:t xml:space="preserve">Cha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xưng).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(Nhà </w:t>
      </w:r>
      <w:r>
        <w:t xml:space="preserve">nước) </w:t>
      </w:r>
      <w:r>
        <w:t xml:space="preserve">thu </w:t>
      </w:r>
      <w:r>
        <w:t xml:space="preserve">thêm </w:t>
      </w:r>
      <w:r>
        <w:t xml:space="preserve">vào </w:t>
      </w:r>
      <w:r>
        <w:t xml:space="preserve">ngoài </w:t>
      </w:r>
      <w:r>
        <w:t xml:space="preserve">phần </w:t>
      </w:r>
      <w:r>
        <w:t xml:space="preserve">thu </w:t>
      </w:r>
      <w:r>
        <w:rPr>
          <w:i/>
        </w:rPr>
        <w:t xml:space="preserve">chính. </w:t>
      </w:r>
      <w:r>
        <w:t xml:space="preserve">Thuế </w:t>
      </w:r>
      <w:r>
        <w:rPr>
          <w:i/>
        </w:rPr>
        <w:t xml:space="preserve">phụ </w:t>
      </w:r>
      <w:r>
        <w:t xml:space="preserve">thu. </w:t>
      </w:r>
      <w:r>
        <w:br/>
      </w:r>
      <w:r>
        <w:rPr>
          <w:b/>
        </w:rPr>
        <w:t xml:space="preserve">phụ </w:t>
      </w:r>
      <w:r>
        <w:rPr>
          <w:b/>
        </w:rPr>
        <w:t xml:space="preserve">thuộc </w:t>
      </w:r>
      <w:r>
        <w:rPr>
          <w:i/>
        </w:rPr>
        <w:t xml:space="preserve">động từ </w:t>
      </w:r>
      <w:r>
        <w:t xml:space="preserve">Chịu </w:t>
      </w:r>
      <w:r>
        <w:t xml:space="preserve">sự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cái </w:t>
      </w:r>
      <w:r>
        <w:t xml:space="preserve">khác, </w:t>
      </w:r>
      <w:r>
        <w:t xml:space="preserve">không </w:t>
      </w:r>
      <w:r>
        <w:t xml:space="preserve">thể </w:t>
      </w:r>
      <w:r>
        <w:t xml:space="preserve">tồn </w:t>
      </w:r>
      <w:r>
        <w:t xml:space="preserve">tại, </w:t>
      </w:r>
      <w:r>
        <w:t xml:space="preserve">phát </w:t>
      </w:r>
      <w:r>
        <w:t xml:space="preserve">triển </w:t>
      </w:r>
      <w:r>
        <w:t xml:space="preserve">nếu </w:t>
      </w:r>
      <w:r>
        <w:t xml:space="preserve">thiếu </w:t>
      </w:r>
      <w:r>
        <w:t xml:space="preserve">tác </w:t>
      </w:r>
      <w:r>
        <w:t xml:space="preserve">động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cái </w:t>
      </w:r>
      <w:r>
        <w:t xml:space="preserve">khác. </w:t>
      </w:r>
      <w:r>
        <w:t xml:space="preserve">Sống </w:t>
      </w:r>
      <w:r>
        <w:t xml:space="preserve">phụ </w:t>
      </w:r>
      <w:r>
        <w:t xml:space="preserve">thuộc </w:t>
      </w:r>
      <w:r>
        <w:t xml:space="preserve">vào </w:t>
      </w:r>
      <w:r>
        <w:rPr>
          <w:i/>
        </w:rPr>
        <w:t xml:space="preserve">gia </w:t>
      </w:r>
      <w:r>
        <w:t xml:space="preserve">đình. </w:t>
      </w:r>
      <w:r>
        <w:t xml:space="preserve">Nông </w:t>
      </w:r>
      <w:r>
        <w:t xml:space="preserve">nghiệp </w:t>
      </w:r>
      <w:r>
        <w:t xml:space="preserve">phụ </w:t>
      </w:r>
      <w:r>
        <w:t xml:space="preserve">thuộc </w:t>
      </w:r>
      <w:r>
        <w:t xml:space="preserve">nhiều </w:t>
      </w:r>
      <w:r>
        <w:rPr>
          <w:i/>
        </w:rPr>
        <w:t xml:space="preserve">uào </w:t>
      </w:r>
      <w:r>
        <w:t xml:space="preserve">thiên </w:t>
      </w:r>
      <w:r>
        <w:t xml:space="preserve">nhiên. </w:t>
      </w:r>
      <w:r>
        <w:rPr>
          <w:i/>
        </w:rPr>
        <w:t xml:space="preserve">Địa </w:t>
      </w:r>
      <w:r>
        <w:t xml:space="preserve">vị </w:t>
      </w:r>
      <w:r>
        <w:t xml:space="preserve">phụ </w:t>
      </w:r>
      <w:r>
        <w:t xml:space="preserve">thuộc. </w:t>
      </w:r>
      <w:r>
        <w:rPr>
          <w:i/>
        </w:rPr>
        <w:t xml:space="preserve">Nước </w:t>
      </w:r>
      <w:r>
        <w:rPr>
          <w:i/>
        </w:rPr>
        <w:t xml:space="preserve">phụ </w:t>
      </w:r>
      <w:r>
        <w:t xml:space="preserve">thuộc.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