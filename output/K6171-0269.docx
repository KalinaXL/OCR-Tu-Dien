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giở </w:t>
      </w:r>
      <w:r>
        <w:rPr>
          <w:b/>
        </w:rPr>
        <w:t xml:space="preserve">trò </w:t>
      </w:r>
      <w:r>
        <w:rPr>
          <w:b/>
        </w:rPr>
        <w:t xml:space="preserve">đg </w:t>
      </w:r>
      <w:r>
        <w:t xml:space="preserve">Dùng </w:t>
      </w:r>
      <w:r>
        <w:t xml:space="preserve">lối </w:t>
      </w:r>
      <w:r>
        <w:t xml:space="preserve">làm </w:t>
      </w:r>
      <w:r>
        <w:t xml:space="preserve">quen </w:t>
      </w:r>
      <w:r>
        <w:t xml:space="preserve">thuộc </w:t>
      </w:r>
      <w:r>
        <w:t xml:space="preserve">thể </w:t>
      </w:r>
      <w:r>
        <w:t xml:space="preserve">hiện </w:t>
      </w:r>
      <w:r>
        <w:t xml:space="preserve">thái </w:t>
      </w:r>
      <w:r>
        <w:t xml:space="preserve">độ </w:t>
      </w:r>
      <w:r>
        <w:t xml:space="preserve">xấu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đó. </w:t>
      </w:r>
      <w:r>
        <w:rPr>
          <w:i/>
        </w:rPr>
        <w:t xml:space="preserve">Giớ </w:t>
      </w:r>
      <w:r>
        <w:t xml:space="preserve">trò </w:t>
      </w:r>
      <w:r>
        <w:rPr>
          <w:i/>
        </w:rPr>
        <w:t xml:space="preserve">bịp </w:t>
      </w:r>
      <w:r>
        <w:t xml:space="preserve">bợm. </w:t>
      </w:r>
      <w:r>
        <w:rPr>
          <w:i/>
        </w:rPr>
        <w:t xml:space="preserve">Chúng </w:t>
      </w:r>
      <w:r>
        <w:rPr>
          <w:i/>
        </w:rPr>
        <w:t xml:space="preserve">nó </w:t>
      </w:r>
      <w:r>
        <w:t xml:space="preserve">lại </w:t>
      </w:r>
      <w:r>
        <w:t xml:space="preserve">muốn </w:t>
      </w:r>
      <w:r>
        <w:t xml:space="preserve">giớ </w:t>
      </w:r>
      <w:r>
        <w:t xml:space="preserve">trò </w:t>
      </w:r>
      <w:r>
        <w:rPr>
          <w:i/>
        </w:rPr>
        <w:t xml:space="preserve">gì </w:t>
      </w:r>
      <w:r>
        <w:t xml:space="preserve">đây. </w:t>
      </w:r>
      <w:r>
        <w:br/>
      </w:r>
      <w:r>
        <w:rPr>
          <w:b/>
        </w:rPr>
        <w:t xml:space="preserve">giời,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nhiều </w:t>
      </w:r>
      <w:r>
        <w:t xml:space="preserve">chân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rết, </w:t>
      </w:r>
      <w:r>
        <w:t xml:space="preserve">nhưng </w:t>
      </w:r>
      <w:r>
        <w:t xml:space="preserve">thân </w:t>
      </w:r>
      <w:r>
        <w:t xml:space="preserve">mảnh </w:t>
      </w:r>
      <w:r>
        <w:t xml:space="preserve">hơn, </w:t>
      </w:r>
      <w:r>
        <w:t xml:space="preserve">tiết </w:t>
      </w:r>
      <w:r>
        <w:t xml:space="preserve">chất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bỏng </w:t>
      </w:r>
      <w:r>
        <w:t xml:space="preserve">da </w:t>
      </w:r>
      <w:r>
        <w:t xml:space="preserve">người. </w:t>
      </w:r>
      <w:r>
        <w:t xml:space="preserve">Bị </w:t>
      </w:r>
      <w:r>
        <w:t xml:space="preserve">giời </w:t>
      </w:r>
      <w:r>
        <w:rPr>
          <w:i/>
        </w:rPr>
        <w:t xml:space="preserve">leo. </w:t>
      </w:r>
      <w:r>
        <w:br/>
      </w:r>
      <w:r>
        <w:rPr>
          <w:b/>
        </w:rPr>
        <w:t xml:space="preserve">giời,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Lớp </w:t>
      </w:r>
      <w:r>
        <w:t xml:space="preserve">người </w:t>
      </w:r>
      <w:r>
        <w:rPr>
          <w:i/>
        </w:rPr>
        <w:t xml:space="preserve">trong </w:t>
      </w:r>
      <w:r>
        <w:t xml:space="preserve">xã </w:t>
      </w:r>
      <w:r>
        <w:t xml:space="preserve">hội </w:t>
      </w:r>
      <w:r>
        <w:t xml:space="preserve">phân </w:t>
      </w:r>
      <w:r>
        <w:t xml:space="preserve">theo </w:t>
      </w:r>
      <w:r>
        <w:t xml:space="preserve">một </w:t>
      </w:r>
      <w:r>
        <w:t xml:space="preserve">đặc </w:t>
      </w:r>
      <w:r>
        <w:t xml:space="preserve">điểm </w:t>
      </w:r>
      <w:r>
        <w:t xml:space="preserve">rất </w:t>
      </w:r>
      <w:r>
        <w:t xml:space="preserve">chung </w:t>
      </w:r>
      <w:r>
        <w:t xml:space="preserve">nào </w:t>
      </w:r>
      <w:r>
        <w:t xml:space="preserve">đó, </w:t>
      </w:r>
      <w:r>
        <w:t xml:space="preserve">về </w:t>
      </w:r>
      <w:r>
        <w:t xml:space="preserve">nghề </w:t>
      </w:r>
      <w:r>
        <w:t xml:space="preserve">nghiệp, </w:t>
      </w:r>
      <w:r>
        <w:t xml:space="preserve">địa </w:t>
      </w:r>
      <w:r>
        <w:t xml:space="preserve">vị </w:t>
      </w:r>
      <w:r>
        <w:t xml:space="preserve">xã </w:t>
      </w:r>
      <w:r>
        <w:t xml:space="preserve">hội, </w:t>
      </w:r>
      <w:r>
        <w:t xml:space="preserve">v.v. </w:t>
      </w:r>
      <w:r>
        <w:t xml:space="preserve">Các </w:t>
      </w:r>
      <w:r>
        <w:rPr>
          <w:i/>
        </w:rPr>
        <w:t xml:space="preserve">ngành, </w:t>
      </w:r>
      <w:r>
        <w:rPr>
          <w:i/>
        </w:rPr>
        <w:t xml:space="preserve">các </w:t>
      </w:r>
      <w:r>
        <w:rPr>
          <w:i/>
        </w:rPr>
        <w:t xml:space="preserve">giới. </w:t>
      </w:r>
      <w:r>
        <w:rPr>
          <w:i/>
        </w:rPr>
        <w:t xml:space="preserve">Giới </w:t>
      </w:r>
      <w:r>
        <w:rPr>
          <w:i/>
        </w:rPr>
        <w:t xml:space="preserve">tiểu </w:t>
      </w:r>
      <w:r>
        <w:rPr>
          <w:i/>
        </w:rPr>
        <w:t xml:space="preserve">thương. </w:t>
      </w:r>
      <w:r>
        <w:rPr>
          <w:i/>
        </w:rPr>
        <w:t xml:space="preserve">Giới </w:t>
      </w:r>
      <w:r>
        <w:rPr>
          <w:i/>
        </w:rPr>
        <w:t xml:space="preserve">quân </w:t>
      </w:r>
      <w:r>
        <w:t xml:space="preserve">sự. </w:t>
      </w:r>
      <w:r>
        <w:rPr>
          <w:i/>
        </w:rPr>
        <w:t xml:space="preserve">Giới </w:t>
      </w:r>
      <w:r>
        <w:rPr>
          <w:i/>
        </w:rPr>
        <w:t xml:space="preserve">phụ </w:t>
      </w:r>
      <w:r>
        <w:rPr>
          <w:i/>
        </w:rPr>
        <w:t xml:space="preserve">nữ. </w:t>
      </w:r>
      <w:r>
        <w:t xml:space="preserve">Theo </w:t>
      </w:r>
      <w:r>
        <w:t xml:space="preserve">giới </w:t>
      </w:r>
      <w:r>
        <w:rPr>
          <w:i/>
        </w:rPr>
        <w:t xml:space="preserve">thạo </w:t>
      </w:r>
      <w:r>
        <w:t xml:space="preserve">tin. </w:t>
      </w:r>
      <w:r>
        <w:rPr>
          <w:b/>
        </w:rPr>
        <w:t xml:space="preserve">2 </w:t>
      </w:r>
      <w:r>
        <w:t xml:space="preserve">(chuyên môn). </w:t>
      </w:r>
      <w:r>
        <w:t xml:space="preserve">Đơn </w:t>
      </w:r>
      <w:r>
        <w:t xml:space="preserve">vị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học </w:t>
      </w:r>
      <w:r>
        <w:t xml:space="preserve">lớn </w:t>
      </w:r>
      <w:r>
        <w:t xml:space="preserve">nhất, </w:t>
      </w:r>
      <w:r>
        <w:t xml:space="preserve">trên </w:t>
      </w:r>
      <w:r>
        <w:t xml:space="preserve">ngành. </w:t>
      </w:r>
      <w:r>
        <w:rPr>
          <w:i/>
        </w:rPr>
        <w:t xml:space="preserve">Giới </w:t>
      </w:r>
      <w:r>
        <w:rPr>
          <w:i/>
        </w:rPr>
        <w:t xml:space="preserve">động </w:t>
      </w:r>
      <w:r>
        <w:t xml:space="preserve">uật. </w:t>
      </w:r>
      <w:r>
        <w:t xml:space="preserve">Các </w:t>
      </w:r>
      <w:r>
        <w:t xml:space="preserve">ngành </w:t>
      </w:r>
      <w:r>
        <w:t xml:space="preserve">của </w:t>
      </w:r>
      <w:r>
        <w:t xml:space="preserve">giới </w:t>
      </w:r>
      <w:r>
        <w:rPr>
          <w:i/>
        </w:rPr>
        <w:t xml:space="preserve">thực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giới </w:t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vụ, </w:t>
      </w:r>
      <w:r>
        <w:t xml:space="preserve">đại </w:t>
      </w:r>
      <w:r>
        <w:t xml:space="preserve">diện </w:t>
      </w:r>
      <w:r>
        <w:t xml:space="preserve">cho </w:t>
      </w:r>
      <w:r>
        <w:t xml:space="preserve">một </w:t>
      </w:r>
      <w:r>
        <w:t xml:space="preserve">ngành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Theo </w:t>
      </w:r>
      <w:r>
        <w:t xml:space="preserve">giới </w:t>
      </w:r>
      <w:r>
        <w:rPr>
          <w:i/>
        </w:rPr>
        <w:t xml:space="preserve">chức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giới </w:t>
      </w:r>
      <w:r>
        <w:rPr>
          <w:b/>
        </w:rPr>
        <w:t xml:space="preserve">đàn </w:t>
      </w:r>
      <w:r>
        <w:rPr>
          <w:i/>
        </w:rPr>
        <w:t xml:space="preserve">danh từ </w:t>
      </w:r>
      <w:r>
        <w:t xml:space="preserve">Đàn </w:t>
      </w:r>
      <w:r>
        <w:t xml:space="preserve">cúng </w:t>
      </w:r>
      <w:r>
        <w:t xml:space="preserve">lập </w:t>
      </w:r>
      <w:r>
        <w:t xml:space="preserve">ra </w:t>
      </w:r>
      <w:r>
        <w:t xml:space="preserve">để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nhận </w:t>
      </w:r>
      <w:r>
        <w:t xml:space="preserve">chịu </w:t>
      </w:r>
      <w:r>
        <w:t xml:space="preserve">giới </w:t>
      </w:r>
      <w:r>
        <w:t xml:space="preserve">luật </w:t>
      </w:r>
      <w:r>
        <w:t xml:space="preserve">(từ </w:t>
      </w:r>
      <w:r>
        <w:t xml:space="preserve">dùng </w:t>
      </w:r>
      <w:r>
        <w:t xml:space="preserve">trong </w:t>
      </w:r>
      <w:r>
        <w:t xml:space="preserve">đạo </w:t>
      </w:r>
      <w:r>
        <w:t xml:space="preserve">Phật). </w:t>
      </w:r>
      <w:r>
        <w:br/>
      </w:r>
      <w:r>
        <w:rPr>
          <w:b/>
        </w:rPr>
        <w:t xml:space="preserve">giới </w:t>
      </w:r>
      <w:r>
        <w:rPr>
          <w:b/>
        </w:rPr>
        <w:t xml:space="preserve">hạn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Phạm </w:t>
      </w:r>
      <w:r>
        <w:t xml:space="preserve">vi, </w:t>
      </w:r>
      <w:r>
        <w:t xml:space="preserve">mức </w:t>
      </w:r>
      <w:r>
        <w:t xml:space="preserve">độ </w:t>
      </w:r>
      <w:r>
        <w:t xml:space="preserve">nhất </w:t>
      </w:r>
      <w:r>
        <w:t xml:space="preserve">định, </w:t>
      </w:r>
      <w:r>
        <w:t xml:space="preserve">không </w:t>
      </w:r>
      <w:r>
        <w:t xml:space="preserve">thể </w:t>
      </w:r>
      <w:r>
        <w:t xml:space="preserve">hoặc </w:t>
      </w:r>
      <w:r>
        <w:t xml:space="preserve">không </w:t>
      </w:r>
      <w:r>
        <w:t xml:space="preserve">được </w:t>
      </w:r>
      <w:r>
        <w:t xml:space="preserve">phép </w:t>
      </w:r>
      <w:r>
        <w:t xml:space="preserve">vượt </w:t>
      </w:r>
      <w:r>
        <w:t xml:space="preserve">qua. </w:t>
      </w:r>
      <w:r>
        <w:t xml:space="preserve">Sức </w:t>
      </w:r>
      <w:r>
        <w:t xml:space="preserve">lực </w:t>
      </w:r>
      <w:r>
        <w:t xml:space="preserve">của </w:t>
      </w:r>
      <w:r>
        <w:t xml:space="preserve">con </w:t>
      </w:r>
      <w:r>
        <w:t xml:space="preserve">người </w:t>
      </w:r>
      <w:r>
        <w:rPr>
          <w:i/>
        </w:rPr>
        <w:t xml:space="preserve">là </w:t>
      </w:r>
      <w:r>
        <w:t xml:space="preserve">có </w:t>
      </w:r>
      <w:r>
        <w:rPr>
          <w:i/>
        </w:rPr>
        <w:t xml:space="preserve">giới </w:t>
      </w:r>
      <w:r>
        <w:t xml:space="preserve">hạn. </w:t>
      </w:r>
      <w:r>
        <w:rPr>
          <w:i/>
        </w:rPr>
        <w:t xml:space="preserve">Lòng </w:t>
      </w:r>
      <w:r>
        <w:t xml:space="preserve">tham </w:t>
      </w:r>
      <w:r>
        <w:t xml:space="preserve">không </w:t>
      </w:r>
      <w:r>
        <w:rPr>
          <w:i/>
        </w:rPr>
        <w:t xml:space="preserve">có </w:t>
      </w:r>
      <w:r>
        <w:t xml:space="preserve">giới </w:t>
      </w:r>
      <w:r>
        <w:rPr>
          <w:i/>
        </w:rPr>
        <w:t xml:space="preserve">hạn. </w:t>
      </w:r>
      <w:r>
        <w:rPr>
          <w:b/>
        </w:rPr>
        <w:t xml:space="preserve">2 </w:t>
      </w:r>
      <w:r>
        <w:t xml:space="preserve">(chuyên môn). </w:t>
      </w:r>
      <w:r>
        <w:rPr>
          <w:i/>
        </w:rPr>
        <w:t xml:space="preserve">Giá </w:t>
      </w:r>
      <w:r>
        <w:t xml:space="preserve">trị </w:t>
      </w:r>
      <w:r>
        <w:t xml:space="preserve">mà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biến </w:t>
      </w:r>
      <w:r>
        <w:t xml:space="preserve">thiên </w:t>
      </w:r>
      <w:r>
        <w:t xml:space="preserve">trong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nào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tiến </w:t>
      </w:r>
      <w:r>
        <w:t xml:space="preserve">đến </w:t>
      </w:r>
      <w:r>
        <w:t xml:space="preserve">gần </w:t>
      </w:r>
      <w:r>
        <w:t xml:space="preserve">bao </w:t>
      </w:r>
      <w:r>
        <w:t xml:space="preserve">nhiêu </w:t>
      </w:r>
      <w:r>
        <w:t xml:space="preserve">tuỳ </w:t>
      </w:r>
      <w:r>
        <w:t xml:space="preserve">ý. </w:t>
      </w:r>
      <w:r>
        <w:rPr>
          <w:i/>
        </w:rPr>
        <w:t xml:space="preserve">Đại </w:t>
      </w:r>
      <w:r>
        <w:t xml:space="preserve">lượng </w:t>
      </w:r>
      <w:r>
        <w:t xml:space="preserve">vô </w:t>
      </w:r>
      <w:r>
        <w:rPr>
          <w:i/>
        </w:rPr>
        <w:t xml:space="preserve">cùng </w:t>
      </w:r>
      <w:r>
        <w:rPr>
          <w:i/>
        </w:rPr>
        <w:t xml:space="preserve">bé </w:t>
      </w:r>
      <w:r>
        <w:t xml:space="preserve">có </w:t>
      </w:r>
      <w:r>
        <w:t xml:space="preserve">giới </w:t>
      </w:r>
      <w:r>
        <w:rPr>
          <w:i/>
        </w:rPr>
        <w:t xml:space="preserve">hạn </w:t>
      </w:r>
      <w:r>
        <w:t xml:space="preserve">bằng </w:t>
      </w:r>
      <w:r>
        <w:rPr>
          <w:i/>
        </w:rPr>
        <w:t xml:space="preserve">không. </w:t>
      </w:r>
      <w:r>
        <w:rPr>
          <w:i/>
        </w:rPr>
        <w:t xml:space="preserve">Đại </w:t>
      </w:r>
      <w:r>
        <w:t xml:space="preserve">lượng </w:t>
      </w:r>
      <w:r>
        <w:rPr>
          <w:i/>
        </w:rPr>
        <w:t xml:space="preserve">uô </w:t>
      </w:r>
      <w:r>
        <w:rPr>
          <w:i/>
        </w:rPr>
        <w:t xml:space="preserve">cùng </w:t>
      </w:r>
      <w:r>
        <w:t xml:space="preserve">lớn </w:t>
      </w:r>
      <w:r>
        <w:rPr>
          <w:i/>
        </w:rPr>
        <w:t xml:space="preserve">không </w:t>
      </w:r>
      <w:r>
        <w:t xml:space="preserve">có </w:t>
      </w:r>
      <w:r>
        <w:t xml:space="preserve">giới </w:t>
      </w:r>
      <w:r>
        <w:rPr>
          <w:i/>
        </w:rPr>
        <w:t xml:space="preserve">hạn. </w:t>
      </w:r>
      <w:r>
        <w:rPr>
          <w:i/>
        </w:rPr>
        <w:t xml:space="preserve">Vận </w:t>
      </w:r>
      <w:r>
        <w:t xml:space="preserve">tốc </w:t>
      </w:r>
      <w:r>
        <w:rPr>
          <w:i/>
        </w:rPr>
        <w:t xml:space="preserve">giới </w:t>
      </w:r>
      <w:r>
        <w:rPr>
          <w:i/>
        </w:rPr>
        <w:t xml:space="preserve">hạn. </w:t>
      </w:r>
      <w:r>
        <w:t xml:space="preserve">II </w:t>
      </w:r>
      <w:r>
        <w:t xml:space="preserve">động từ </w:t>
      </w:r>
      <w:r>
        <w:t xml:space="preserve">Quy </w:t>
      </w:r>
      <w:r>
        <w:t xml:space="preserve">định </w:t>
      </w:r>
      <w:r>
        <w:t xml:space="preserve">một </w:t>
      </w:r>
      <w:r>
        <w:t xml:space="preserve">giới </w:t>
      </w:r>
      <w:r>
        <w:t xml:space="preserve">hạn. </w:t>
      </w:r>
      <w:r>
        <w:rPr>
          <w:i/>
        </w:rPr>
        <w:t xml:space="preserve">Giới </w:t>
      </w:r>
      <w:r>
        <w:rPr>
          <w:i/>
        </w:rPr>
        <w:t xml:space="preserve">hạn </w:t>
      </w:r>
      <w:r>
        <w:t xml:space="preserve">uấn </w:t>
      </w:r>
      <w:r>
        <w:rPr>
          <w:i/>
        </w:rPr>
        <w:t xml:space="preserve">đề </w:t>
      </w:r>
      <w:r>
        <w:t xml:space="preserve">nghiên </w:t>
      </w:r>
      <w:r>
        <w:rPr>
          <w:i/>
        </w:rPr>
        <w:t xml:space="preserve">cứu. </w:t>
      </w:r>
      <w:r>
        <w:rPr>
          <w:i/>
        </w:rPr>
        <w:t xml:space="preserve">Giới </w:t>
      </w:r>
      <w:r>
        <w:rPr>
          <w:i/>
        </w:rPr>
        <w:t xml:space="preserve">hạn </w:t>
      </w:r>
      <w:r>
        <w:rPr>
          <w:i/>
        </w:rPr>
        <w:t xml:space="preserve">tuổi </w:t>
      </w:r>
      <w:r>
        <w:rPr>
          <w:i/>
        </w:rPr>
        <w:t xml:space="preserve">của </w:t>
      </w:r>
      <w:r>
        <w:t xml:space="preserve">thí </w:t>
      </w:r>
      <w:r>
        <w:t xml:space="preserve">sinh. </w:t>
      </w:r>
      <w:r>
        <w:br/>
      </w:r>
      <w:r>
        <w:rPr>
          <w:b/>
        </w:rPr>
        <w:t xml:space="preserve">giới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ngăn </w:t>
      </w:r>
      <w:r>
        <w:t xml:space="preserve">cấm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giới </w:t>
      </w:r>
      <w:r>
        <w:rPr>
          <w:b/>
        </w:rPr>
        <w:t xml:space="preserve">nghiêm </w:t>
      </w:r>
      <w:r>
        <w:rPr>
          <w:i/>
        </w:rPr>
        <w:t xml:space="preserve">động từ </w:t>
      </w:r>
      <w:r>
        <w:t xml:space="preserve">Nghiêm </w:t>
      </w:r>
      <w:r>
        <w:t xml:space="preserve">cấm </w:t>
      </w:r>
      <w:r>
        <w:t xml:space="preserve">bằng </w:t>
      </w:r>
      <w:r>
        <w:t xml:space="preserve">mệnh </w:t>
      </w:r>
      <w:r>
        <w:t xml:space="preserve">lệnh </w:t>
      </w:r>
      <w:r>
        <w:t xml:space="preserve">quân </w:t>
      </w:r>
      <w:r>
        <w:t xml:space="preserve">sự </w:t>
      </w:r>
      <w:r>
        <w:t xml:space="preserve">việc </w:t>
      </w:r>
      <w:r>
        <w:t xml:space="preserve">đi </w:t>
      </w:r>
      <w:r>
        <w:t xml:space="preserve">lại, </w:t>
      </w:r>
      <w:r>
        <w:t xml:space="preserve">tụ </w:t>
      </w:r>
      <w:r>
        <w:t xml:space="preserve">họp, </w:t>
      </w:r>
      <w:r>
        <w:t xml:space="preserve">v.v.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và </w:t>
      </w:r>
      <w:r>
        <w:t xml:space="preserve">khu </w:t>
      </w:r>
      <w:r>
        <w:t xml:space="preserve">vực </w:t>
      </w:r>
      <w:r>
        <w:t xml:space="preserve">nhất </w:t>
      </w:r>
      <w:r>
        <w:t xml:space="preserve">định. </w:t>
      </w:r>
      <w:r>
        <w:rPr>
          <w:i/>
        </w:rPr>
        <w:t xml:space="preserve">Lệnh </w:t>
      </w:r>
      <w:r>
        <w:t xml:space="preserve">giới </w:t>
      </w:r>
      <w:r>
        <w:t xml:space="preserve">nghiêm </w:t>
      </w:r>
      <w:r>
        <w:rPr>
          <w:i/>
        </w:rPr>
        <w:t xml:space="preserve">từ </w:t>
      </w:r>
      <w:r>
        <w:rPr>
          <w:b/>
        </w:rPr>
        <w:t xml:space="preserve">10 </w:t>
      </w:r>
      <w:r>
        <w:rPr>
          <w:i/>
        </w:rPr>
        <w:t xml:space="preserve">giờ </w:t>
      </w:r>
      <w:r>
        <w:rPr>
          <w:i/>
        </w:rPr>
        <w:t xml:space="preserve">đêm </w:t>
      </w:r>
      <w:r>
        <w:rPr>
          <w:i/>
        </w:rPr>
        <w:t xml:space="preserve">đến </w:t>
      </w:r>
      <w:r>
        <w:rPr>
          <w:b/>
        </w:rPr>
        <w:t xml:space="preserve">5 </w:t>
      </w:r>
      <w:r>
        <w:t xml:space="preserve">giờ </w:t>
      </w:r>
      <w:r>
        <w:t xml:space="preserve">sáng. </w:t>
      </w:r>
      <w:r>
        <w:br/>
      </w:r>
      <w:r>
        <w:rPr>
          <w:b/>
        </w:rPr>
        <w:t xml:space="preserve">giới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Ngăn </w:t>
      </w:r>
      <w:r>
        <w:t xml:space="preserve">cấm </w:t>
      </w:r>
      <w:r>
        <w:t xml:space="preserve">việc </w:t>
      </w:r>
      <w:r>
        <w:t xml:space="preserve">sát </w:t>
      </w:r>
      <w:r>
        <w:t xml:space="preserve">sinh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(trong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giáo). </w:t>
      </w:r>
      <w:r>
        <w:t xml:space="preserve">giới </w:t>
      </w:r>
      <w:r>
        <w:t xml:space="preserve">sắc </w:t>
      </w:r>
      <w:r>
        <w:t xml:space="preserve">động từ </w:t>
      </w:r>
      <w:r>
        <w:t xml:space="preserve">Ngăn </w:t>
      </w:r>
      <w:r>
        <w:t xml:space="preserve">cấm </w:t>
      </w:r>
      <w:r>
        <w:t xml:space="preserve">các </w:t>
      </w:r>
      <w:r>
        <w:t xml:space="preserve">thú </w:t>
      </w:r>
      <w:r>
        <w:t xml:space="preserve">vui </w:t>
      </w:r>
      <w:r>
        <w:t xml:space="preserve">xác </w:t>
      </w:r>
      <w:r>
        <w:t xml:space="preserve">thịt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(trong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giáo). </w:t>
      </w:r>
      <w:r>
        <w:t xml:space="preserve">- </w:t>
      </w:r>
      <w:r>
        <w:t xml:space="preserve">. </w:t>
      </w:r>
      <w:r>
        <w:t xml:space="preserve">giới </w:t>
      </w:r>
      <w:r>
        <w:t xml:space="preserve">thiệu </w:t>
      </w:r>
      <w: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biết </w:t>
      </w:r>
      <w:r>
        <w:t xml:space="preserve">vài </w:t>
      </w:r>
      <w:r>
        <w:t xml:space="preserve">điều </w:t>
      </w:r>
      <w:r>
        <w:t xml:space="preserve">cần </w:t>
      </w:r>
      <w:r>
        <w:t xml:space="preserve">biết, </w:t>
      </w:r>
      <w:r>
        <w:t xml:space="preserve">, </w:t>
      </w:r>
      <w:r>
        <w:t xml:space="preserve">như </w:t>
      </w:r>
      <w:r>
        <w:t xml:space="preserve">tên </w:t>
      </w:r>
      <w:r>
        <w:t xml:space="preserve">họ, </w:t>
      </w:r>
      <w:r>
        <w:t xml:space="preserve">nghề </w:t>
      </w:r>
      <w:r>
        <w:t xml:space="preserve">nghiệp, </w:t>
      </w:r>
      <w:r>
        <w:t xml:space="preserve">chức </w:t>
      </w:r>
      <w:r>
        <w:t xml:space="preserve">vụ, </w:t>
      </w:r>
      <w:r>
        <w:t xml:space="preserve">v.v. </w:t>
      </w:r>
      <w:r>
        <w:t xml:space="preserve">về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bắt </w:t>
      </w:r>
      <w:r>
        <w:t xml:space="preserve">đầu </w:t>
      </w:r>
      <w:r>
        <w:t xml:space="preserve">làm </w:t>
      </w:r>
      <w:r>
        <w:t xml:space="preserve">quen </w:t>
      </w:r>
      <w:r>
        <w:t xml:space="preserve">với </w:t>
      </w:r>
      <w:r>
        <w:t xml:space="preserve">thiệu. </w:t>
      </w:r>
      <w:r>
        <w:rPr>
          <w:b/>
        </w:rPr>
        <w:t xml:space="preserve">2 </w:t>
      </w:r>
      <w:r>
        <w:t xml:space="preserve">Cho </w:t>
      </w:r>
      <w:r>
        <w:t xml:space="preserve">biết </w:t>
      </w:r>
      <w:r>
        <w:t xml:space="preserve">rõ </w:t>
      </w:r>
      <w:r>
        <w:t xml:space="preserve">về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và </w:t>
      </w:r>
      <w:r>
        <w:t xml:space="preserve">đề </w:t>
      </w:r>
      <w:r>
        <w:t xml:space="preserve">nghị </w:t>
      </w:r>
      <w:r>
        <w:t xml:space="preserve">thu </w:t>
      </w:r>
      <w:r>
        <w:t xml:space="preserve">nạp </w:t>
      </w:r>
      <w:r>
        <w:t xml:space="preserve">vào </w:t>
      </w:r>
      <w:r>
        <w:t xml:space="preserve">tổ </w:t>
      </w:r>
      <w:r>
        <w:t xml:space="preserve">chức. </w:t>
      </w:r>
      <w:r>
        <w:rPr>
          <w:i/>
        </w:rPr>
        <w:t xml:space="preserve">Giới </w:t>
      </w:r>
      <w:r>
        <w:rPr>
          <w:i/>
        </w:rPr>
        <w:t xml:space="preserve">thiệu </w:t>
      </w:r>
      <w:r>
        <w:t xml:space="preserve">người </w:t>
      </w:r>
      <w:r>
        <w:rPr>
          <w:i/>
        </w:rPr>
        <w:t xml:space="preserve">nào </w:t>
      </w:r>
      <w:r>
        <w:rPr>
          <w:i/>
        </w:rPr>
        <w:t xml:space="preserve">hội </w:t>
      </w:r>
      <w:r>
        <w:t xml:space="preserve">Giới </w:t>
      </w:r>
      <w:r>
        <w:t xml:space="preserve">thiệu </w:t>
      </w:r>
      <w:r>
        <w:t xml:space="preserve">uào </w:t>
      </w:r>
      <w:r>
        <w:rPr>
          <w:i/>
        </w:rPr>
        <w:t xml:space="preserve">ban </w:t>
      </w:r>
      <w:r>
        <w:rPr>
          <w:i/>
        </w:rPr>
        <w:t xml:space="preserve">quản </w:t>
      </w:r>
      <w:r>
        <w:rPr>
          <w:i/>
        </w:rPr>
        <w:t xml:space="preserve">trị, </w:t>
      </w:r>
      <w:r>
        <w:rPr>
          <w:b/>
        </w:rPr>
        <w:t xml:space="preserve">3 </w:t>
      </w:r>
      <w:r>
        <w:t xml:space="preserve">Cho </w:t>
      </w:r>
      <w:r>
        <w:t xml:space="preserve">biết </w:t>
      </w:r>
      <w:r>
        <w:t xml:space="preserve">những </w:t>
      </w:r>
      <w:r>
        <w:t xml:space="preserve">điểm </w:t>
      </w:r>
      <w:r>
        <w:t xml:space="preserve">chính </w:t>
      </w:r>
      <w:r>
        <w:t xml:space="preserve">về </w:t>
      </w:r>
      <w:r>
        <w:t xml:space="preserve">một </w:t>
      </w:r>
      <w:r>
        <w:t xml:space="preserve">tác </w:t>
      </w:r>
      <w:r>
        <w:t xml:space="preserve">phẩm, </w:t>
      </w:r>
      <w:r>
        <w:t xml:space="preserve">một </w:t>
      </w:r>
      <w:r>
        <w:t xml:space="preserve">sẵn </w:t>
      </w:r>
      <w:r>
        <w:t xml:space="preserve">phẩm </w:t>
      </w:r>
      <w:r>
        <w:t xml:space="preserve">mới, </w:t>
      </w:r>
      <w:r>
        <w:t xml:space="preserve">nói </w:t>
      </w:r>
      <w:r>
        <w:t xml:space="preserve">chung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mới </w:t>
      </w:r>
      <w:r>
        <w:rPr>
          <w:i/>
        </w:rPr>
        <w:t xml:space="preserve">lạ </w:t>
      </w:r>
      <w:r>
        <w:t xml:space="preserve">nào </w:t>
      </w:r>
      <w:r>
        <w:t xml:space="preserve">đó. </w:t>
      </w:r>
      <w:r>
        <w:rPr>
          <w:i/>
        </w:rPr>
        <w:t xml:space="preserve">Giới </w:t>
      </w:r>
      <w:r>
        <w:rPr>
          <w:i/>
        </w:rPr>
        <w:t xml:space="preserve">thiệu </w:t>
      </w:r>
      <w:r>
        <w:t xml:space="preserve">sách </w:t>
      </w:r>
      <w:r>
        <w:t xml:space="preserve">mới. </w:t>
      </w:r>
      <w:r>
        <w:rPr>
          <w:i/>
        </w:rPr>
        <w:t xml:space="preserve">Phòng </w:t>
      </w:r>
      <w:r>
        <w:rPr>
          <w:i/>
        </w:rPr>
        <w:t xml:space="preserve">giới </w:t>
      </w:r>
      <w:r>
        <w:rPr>
          <w:i/>
        </w:rPr>
        <w:t xml:space="preserve">thiệu </w:t>
      </w:r>
      <w:r>
        <w:rPr>
          <w:i/>
        </w:rPr>
        <w:t xml:space="preserve">tranh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rPr>
          <w:i/>
        </w:rPr>
        <w:t xml:space="preserve">hoạ </w:t>
      </w:r>
      <w:r>
        <w:t xml:space="preserve">sĩ </w:t>
      </w:r>
      <w:r>
        <w:t xml:space="preserve">trẻ. </w:t>
      </w:r>
      <w:r>
        <w:t xml:space="preserve">Giới </w:t>
      </w:r>
      <w:r>
        <w:rPr>
          <w:i/>
        </w:rPr>
        <w:t xml:space="preserve">thiệu </w:t>
      </w:r>
      <w:r>
        <w:rPr>
          <w:i/>
        </w:rPr>
        <w:t xml:space="preserve">mặt </w:t>
      </w:r>
      <w:r>
        <w:t xml:space="preserve">hàng </w:t>
      </w:r>
      <w:r>
        <w:rPr>
          <w:i/>
        </w:rPr>
        <w:t xml:space="preserve">mới </w:t>
      </w:r>
      <w:r>
        <w:t xml:space="preserve">Giới </w:t>
      </w:r>
      <w:r>
        <w:t xml:space="preserve">thiệu </w:t>
      </w:r>
      <w:r>
        <w:t xml:space="preserve">danh </w:t>
      </w:r>
      <w:r>
        <w:rPr>
          <w:i/>
        </w:rPr>
        <w:t xml:space="preserve">lam </w:t>
      </w:r>
      <w:r>
        <w:rPr>
          <w:i/>
        </w:rPr>
        <w:t xml:space="preserve">thắngcảnhcho </w:t>
      </w:r>
      <w:r>
        <w:rPr>
          <w:i/>
        </w:rPr>
        <w:t xml:space="preserve">khách </w:t>
      </w:r>
      <w:r>
        <w:rPr>
          <w:i/>
        </w:rPr>
        <w:t xml:space="preserve">dulịch. </w:t>
      </w:r>
      <w:r>
        <w:rPr>
          <w:i/>
        </w:rPr>
        <w:t xml:space="preserve">c </w:t>
      </w:r>
      <w:r>
        <w:br/>
      </w:r>
      <w:r>
        <w:rPr>
          <w:b/>
        </w:rPr>
        <w:t xml:space="preserve">giới </w:t>
      </w:r>
      <w:r>
        <w:rPr>
          <w:b/>
        </w:rPr>
        <w:t xml:space="preserve">thuyết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(cũ; </w:t>
      </w:r>
      <w:r>
        <w:t xml:space="preserve">id). </w:t>
      </w:r>
      <w:r>
        <w:t xml:space="preserve">Nêu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một </w:t>
      </w:r>
      <w:r>
        <w:t xml:space="preserve">khái </w:t>
      </w:r>
      <w:r>
        <w:t xml:space="preserve">niệm; </w:t>
      </w:r>
      <w:r>
        <w:t xml:space="preserve">định </w:t>
      </w:r>
      <w:r>
        <w:t xml:space="preserve">nghĩa </w:t>
      </w:r>
      <w:r>
        <w:t xml:space="preserve">khái </w:t>
      </w:r>
      <w:r>
        <w:t xml:space="preserve">niệm. </w:t>
      </w:r>
      <w:r>
        <w:t xml:space="preserve">co </w:t>
      </w:r>
      <w:r>
        <w:t xml:space="preserve">I </w:t>
      </w:r>
      <w:r>
        <w:br/>
      </w:r>
      <w:r>
        <w:rPr>
          <w:b/>
        </w:rPr>
        <w:t xml:space="preserve">giới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chung </w:t>
      </w:r>
      <w:r>
        <w:t xml:space="preserve">phân </w:t>
      </w:r>
      <w:r>
        <w:rPr>
          <w:i/>
        </w:rPr>
        <w:t xml:space="preserve">- </w:t>
      </w:r>
      <w:r>
        <w:t xml:space="preserve">biệt </w:t>
      </w:r>
      <w:r>
        <w:t xml:space="preserve">nam </w:t>
      </w:r>
      <w:r>
        <w:t xml:space="preserve">với </w:t>
      </w:r>
      <w:r>
        <w:t xml:space="preserve">nữ, </w:t>
      </w:r>
      <w:r>
        <w:t xml:space="preserve">giống </w:t>
      </w:r>
      <w:r>
        <w:t xml:space="preserve">đực </w:t>
      </w:r>
      <w:r>
        <w:t xml:space="preserve">với </w:t>
      </w:r>
      <w:r>
        <w:t xml:space="preserve">giống </w:t>
      </w:r>
      <w:r>
        <w:t xml:space="preserve">cái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mu </w:t>
      </w:r>
      <w:r>
        <w:br/>
      </w:r>
      <w:r>
        <w:rPr>
          <w:b/>
        </w:rPr>
        <w:t xml:space="preserve">giới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Đường </w:t>
      </w:r>
      <w:r>
        <w:t xml:space="preserve">ranh </w:t>
      </w:r>
      <w:r>
        <w:t xml:space="preserve">giới </w:t>
      </w:r>
      <w:r>
        <w:t xml:space="preserve">quy </w:t>
      </w:r>
      <w:r>
        <w:t xml:space="preserve">định </w:t>
      </w:r>
      <w:r>
        <w:t xml:space="preserve">giữa </w:t>
      </w:r>
      <w:r>
        <w:t xml:space="preserve">hai </w:t>
      </w:r>
      <w:r>
        <w:t xml:space="preserve">khu </w:t>
      </w:r>
      <w:r>
        <w:t xml:space="preserve">vực. </w:t>
      </w:r>
      <w:r>
        <w:rPr>
          <w:i/>
        </w:rPr>
        <w:t xml:space="preserve">Giới </w:t>
      </w:r>
      <w:r>
        <w:t xml:space="preserve">tuyến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t xml:space="preserve">. </w:t>
      </w:r>
      <w:r>
        <w:t xml:space="preserve">giới </w:t>
      </w:r>
      <w:r>
        <w:rPr>
          <w:i/>
        </w:rPr>
        <w:t xml:space="preserve">từ </w:t>
      </w:r>
      <w:r>
        <w:t xml:space="preserve">danh từ </w:t>
      </w:r>
      <w:r>
        <w:t xml:space="preserve">Kết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nối </w:t>
      </w:r>
      <w:r>
        <w:t xml:space="preserve">hai </w:t>
      </w:r>
      <w:r>
        <w:t xml:space="preserve">từ </w:t>
      </w:r>
      <w:r>
        <w:t xml:space="preserve">hoặc </w:t>
      </w:r>
      <w:r>
        <w:t xml:space="preserve">hai </w:t>
      </w:r>
      <w:r>
        <w:t xml:space="preserve">bộ </w:t>
      </w:r>
      <w:r>
        <w:t xml:space="preserve">phận </w:t>
      </w:r>
      <w:r>
        <w:t xml:space="preserve">câu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chính </w:t>
      </w:r>
      <w:r>
        <w:t xml:space="preserve">phụ. </w:t>
      </w:r>
      <w:r>
        <w:t xml:space="preserve">Các </w:t>
      </w:r>
      <w:r>
        <w:t xml:space="preserve">từ </w:t>
      </w:r>
      <w:r>
        <w:rPr>
          <w:i/>
        </w:rPr>
        <w:t xml:space="preserve">"bằng", </w:t>
      </w:r>
      <w:r>
        <w:rPr>
          <w:i/>
        </w:rPr>
        <w:t xml:space="preserve">"của", </w:t>
      </w:r>
      <w:r>
        <w:t xml:space="preserve">"để" </w:t>
      </w:r>
      <w:r>
        <w:t xml:space="preserve">trong </w:t>
      </w:r>
      <w:r>
        <w:rPr>
          <w:i/>
        </w:rPr>
        <w:t xml:space="preserve">"nhà </w:t>
      </w:r>
      <w:r>
        <w:rPr>
          <w:i/>
        </w:rPr>
        <w:t xml:space="preserve">bằng </w:t>
      </w:r>
      <w:r>
        <w:t xml:space="preserve">gạch", </w:t>
      </w:r>
      <w:r>
        <w:t xml:space="preserve">"sách </w:t>
      </w:r>
      <w:r>
        <w:rPr>
          <w:i/>
        </w:rPr>
        <w:t xml:space="preserve">của </w:t>
      </w:r>
      <w:r>
        <w:rPr>
          <w:i/>
        </w:rPr>
        <w:t xml:space="preserve">tôi”, </w:t>
      </w:r>
      <w:r>
        <w:rPr>
          <w:i/>
        </w:rPr>
        <w:t xml:space="preserve">"viện </w:t>
      </w:r>
      <w:r>
        <w:rPr>
          <w:i/>
        </w:rPr>
        <w:t xml:space="preserve">cớ </w:t>
      </w:r>
      <w:r>
        <w:rPr>
          <w:i/>
        </w:rPr>
        <w:t xml:space="preserve">để </w:t>
      </w:r>
      <w:r>
        <w:t xml:space="preserve">từ </w:t>
      </w:r>
      <w:r>
        <w:rPr>
          <w:i/>
        </w:rPr>
        <w:t xml:space="preserve">chối" </w:t>
      </w:r>
      <w:r>
        <w:rPr>
          <w:i/>
        </w:rPr>
        <w:t xml:space="preserve">là </w:t>
      </w:r>
      <w:r>
        <w:t xml:space="preserve">những </w:t>
      </w:r>
      <w:r>
        <w:t xml:space="preserve">giới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tiếng </w:t>
      </w:r>
      <w:r>
        <w:t xml:space="preserve">Việt. </w:t>
      </w:r>
      <w:r>
        <w:br/>
      </w:r>
      <w:r>
        <w:rPr>
          <w:b/>
        </w:rPr>
        <w:t xml:space="preserve">giới </w:t>
      </w:r>
      <w:r>
        <w:rPr>
          <w:b/>
        </w:rPr>
        <w:t xml:space="preserve">tửu </w:t>
      </w:r>
      <w:r>
        <w:rPr>
          <w:i/>
        </w:rPr>
        <w:t xml:space="preserve">động từ </w:t>
      </w:r>
      <w:r>
        <w:t xml:space="preserve">Ngăn </w:t>
      </w:r>
      <w:r>
        <w:t xml:space="preserve">cấm </w:t>
      </w:r>
      <w:r>
        <w:t xml:space="preserve">việc </w:t>
      </w:r>
      <w:r>
        <w:t xml:space="preserve">uống </w:t>
      </w:r>
      <w:r>
        <w:t xml:space="preserve">rượu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(trong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giáo). </w:t>
      </w:r>
      <w:r>
        <w:t xml:space="preserve">giờn </w:t>
      </w:r>
      <w:r>
        <w:t xml:space="preserve">động từ </w:t>
      </w:r>
      <w:r>
        <w:t xml:space="preserve">Bay </w:t>
      </w:r>
      <w:r>
        <w:t xml:space="preserve">chờn </w:t>
      </w:r>
      <w:r>
        <w:t xml:space="preserve">vờn. </w:t>
      </w:r>
      <w:r>
        <w:t xml:space="preserve">Chuồn </w:t>
      </w:r>
      <w:r>
        <w:rPr>
          <w:i/>
        </w:rPr>
        <w:t xml:space="preserve">chuồn </w:t>
      </w:r>
      <w:r>
        <w:t xml:space="preserve">giờn </w:t>
      </w:r>
      <w:r>
        <w:rPr>
          <w:i/>
        </w:rPr>
        <w:t xml:space="preserve">mặt </w:t>
      </w:r>
      <w:r>
        <w:t xml:space="preserve">nước. </w:t>
      </w:r>
      <w:r>
        <w:t xml:space="preserve">Bướm </w:t>
      </w:r>
      <w:r>
        <w:rPr>
          <w:i/>
        </w:rPr>
        <w:t xml:space="preserve">giờn </w:t>
      </w:r>
      <w:r>
        <w:rPr>
          <w:i/>
        </w:rPr>
        <w:t xml:space="preserve">hoa. </w:t>
      </w:r>
      <w:r>
        <w:t xml:space="preserve">c </w:t>
      </w:r>
      <w:r>
        <w:br/>
      </w:r>
      <w:r>
        <w:rPr>
          <w:b/>
        </w:rPr>
        <w:t xml:space="preserve">giỡn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Đùa. </w:t>
      </w:r>
      <w:r>
        <w:t xml:space="preserve">Nói </w:t>
      </w:r>
      <w:r>
        <w:t xml:space="preserve">giốn </w:t>
      </w:r>
      <w:r>
        <w:t xml:space="preserve">cho </w:t>
      </w:r>
      <w:r>
        <w:t xml:space="preserve">uui. </w:t>
      </w:r>
      <w:r>
        <w:br/>
      </w:r>
      <w:r>
        <w:rPr>
          <w:b/>
        </w:rPr>
        <w:t xml:space="preserve">gíp </w:t>
      </w:r>
      <w:r>
        <w:rPr>
          <w:i/>
        </w:rPr>
        <w:t xml:space="preserve">danh từ </w:t>
      </w:r>
      <w:r>
        <w:t xml:space="preserve">(khẩu ngữ). </w:t>
      </w:r>
      <w:r>
        <w:t xml:space="preserve">Xe </w:t>
      </w:r>
      <w:r>
        <w:t xml:space="preserve">jeep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giũ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rung, </w:t>
      </w:r>
      <w:r>
        <w:t xml:space="preserve">lắc </w:t>
      </w:r>
      <w:r>
        <w:t xml:space="preserve">mạnh </w:t>
      </w:r>
      <w:r>
        <w:t xml:space="preserve">cho </w:t>
      </w:r>
      <w:r>
        <w:t xml:space="preserve">rơi </w:t>
      </w:r>
      <w:r>
        <w:t xml:space="preserve">những </w:t>
      </w:r>
      <w:r>
        <w:t xml:space="preserve">hạt </w:t>
      </w:r>
      <w:r>
        <w:t xml:space="preserve">bụi, </w:t>
      </w:r>
      <w:r>
        <w:t xml:space="preserve">đất, </w:t>
      </w:r>
      <w:r>
        <w:t xml:space="preserve">nước </w:t>
      </w:r>
      <w:r>
        <w:t xml:space="preserve">bám </w:t>
      </w:r>
      <w:r>
        <w:t xml:space="preserve">vào. </w:t>
      </w:r>
      <w:r>
        <w:rPr>
          <w:i/>
        </w:rPr>
        <w:t xml:space="preserve">Chim </w:t>
      </w:r>
      <w:r>
        <w:t xml:space="preserve">giũ </w:t>
      </w:r>
      <w:r>
        <w:rPr>
          <w:i/>
        </w:rPr>
        <w:t xml:space="preserve">cánh. </w:t>
      </w:r>
      <w:r>
        <w:rPr>
          <w:i/>
        </w:rPr>
        <w:t xml:space="preserve">Giũ </w:t>
      </w:r>
      <w:r>
        <w:rPr>
          <w:i/>
        </w:rPr>
        <w:t xml:space="preserve">đệm. </w:t>
      </w:r>
      <w:r>
        <w:rPr>
          <w:i/>
        </w:rPr>
        <w:t xml:space="preserve">Giũ </w:t>
      </w:r>
      <w:r>
        <w:rPr>
          <w:i/>
        </w:rPr>
        <w:t xml:space="preserve">cát </w:t>
      </w:r>
      <w:r>
        <w:t xml:space="preserve">bụi </w:t>
      </w:r>
      <w:r>
        <w:rPr>
          <w:i/>
        </w:rPr>
        <w:t xml:space="preserve">trên </w:t>
      </w:r>
      <w:r>
        <w:rPr>
          <w:i/>
        </w:rPr>
        <w:t xml:space="preserve">mũ, </w:t>
      </w:r>
      <w:r>
        <w:rPr>
          <w:i/>
        </w:rPr>
        <w:t xml:space="preserve">áo. </w:t>
      </w:r>
      <w:r>
        <w:t xml:space="preserve">Giũ </w:t>
      </w:r>
      <w:r>
        <w:rPr>
          <w:i/>
        </w:rPr>
        <w:t xml:space="preserve">áo </w:t>
      </w:r>
      <w:r>
        <w:rPr>
          <w:i/>
        </w:rPr>
        <w:t xml:space="preserve">mua.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đồ </w:t>
      </w:r>
      <w:r>
        <w:t xml:space="preserve">giặt </w:t>
      </w:r>
      <w:r>
        <w:t xml:space="preserve">bằng </w:t>
      </w:r>
      <w:r>
        <w:rPr>
          <w:i/>
        </w:rPr>
        <w:t xml:space="preserve">cách </w:t>
      </w:r>
      <w:r>
        <w:t xml:space="preserve">giữ </w:t>
      </w:r>
      <w:r>
        <w:t xml:space="preserve">nhiều </w:t>
      </w:r>
      <w:r>
        <w:t xml:space="preserve">lần </w:t>
      </w:r>
      <w:r>
        <w:t xml:space="preserve">sau </w:t>
      </w:r>
      <w:r>
        <w:t xml:space="preserve">khi </w:t>
      </w:r>
      <w:r>
        <w:t xml:space="preserve">nhúng </w:t>
      </w:r>
      <w:r>
        <w:t xml:space="preserve">trong </w:t>
      </w:r>
      <w:r>
        <w:t xml:space="preserve">nước. </w:t>
      </w:r>
      <w:r>
        <w:rPr>
          <w:i/>
        </w:rPr>
        <w:t xml:space="preserve">Giñ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nhiều </w:t>
      </w:r>
      <w:r>
        <w:t xml:space="preserve">nước </w:t>
      </w:r>
      <w:r>
        <w:rPr>
          <w:i/>
        </w:rPr>
        <w:t xml:space="preserve">cho </w:t>
      </w:r>
      <w:r>
        <w:rPr>
          <w:i/>
        </w:rPr>
        <w:t xml:space="preserve">sạch </w:t>
      </w:r>
      <w:r>
        <w:rPr>
          <w:i/>
        </w:rPr>
        <w:t xml:space="preserve">xà </w:t>
      </w:r>
      <w:r>
        <w:rPr>
          <w:i/>
        </w:rPr>
        <w:t xml:space="preserve">phòng. </w:t>
      </w:r>
      <w:r>
        <w:t xml:space="preserve">3x. </w:t>
      </w:r>
      <w:r>
        <w:t xml:space="preserve">rũ, </w:t>
      </w:r>
      <w:r>
        <w:br/>
      </w:r>
      <w:r>
        <w:rPr>
          <w:b/>
        </w:rPr>
        <w:t xml:space="preserve">giúđg.(ph)))Rấm.Giúchuối. </w:t>
      </w:r>
      <w:r>
        <w:br/>
      </w:r>
      <w:r>
        <w:rPr>
          <w:b/>
        </w:rPr>
        <w:t xml:space="preserve">giũa </w:t>
      </w:r>
      <w:r>
        <w:rPr>
          <w:i/>
        </w:rPr>
        <w:t xml:space="preserve">cũng viết </w:t>
      </w:r>
      <w:r>
        <w:rPr>
          <w:i/>
        </w:rPr>
        <w:t xml:space="preserve">dũa. </w:t>
      </w:r>
      <w:r>
        <w:t xml:space="preserve">I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bằng </w:t>
      </w:r>
      <w:r>
        <w:t xml:space="preserve">thép </w:t>
      </w:r>
      <w:r>
        <w:t xml:space="preserve">tôi, </w:t>
      </w:r>
      <w:r>
        <w:t xml:space="preserve">có </w:t>
      </w:r>
      <w:r>
        <w:t xml:space="preserve">khía </w:t>
      </w:r>
      <w:r>
        <w:t xml:space="preserve">ráp </w:t>
      </w:r>
      <w:r>
        <w:t xml:space="preserve">dùng </w:t>
      </w:r>
      <w:r>
        <w:t xml:space="preserve">để </w:t>
      </w:r>
      <w:r>
        <w:t xml:space="preserve">mài </w:t>
      </w:r>
      <w:r>
        <w:t xml:space="preserve">vật </w:t>
      </w:r>
      <w:r>
        <w:t xml:space="preserve">khác </w:t>
      </w:r>
      <w:r>
        <w:t xml:space="preserve">cho </w:t>
      </w:r>
      <w:r>
        <w:t xml:space="preserve">sắc </w:t>
      </w:r>
      <w:r>
        <w:t xml:space="preserve">hoặc </w:t>
      </w:r>
      <w:r>
        <w:t xml:space="preserve">cho </w:t>
      </w:r>
      <w:r>
        <w:t xml:space="preserve">nhẫn. </w:t>
      </w:r>
      <w:r>
        <w:t xml:space="preserve">II </w:t>
      </w:r>
      <w:r>
        <w:t xml:space="preserve">động từ </w:t>
      </w:r>
      <w:r>
        <w:t xml:space="preserve">Mài </w:t>
      </w:r>
      <w:r>
        <w:t xml:space="preserve">bằng </w:t>
      </w:r>
      <w:r>
        <w:t xml:space="preserve">giữa. </w:t>
      </w:r>
      <w:r>
        <w:t xml:space="preserve">Mài </w:t>
      </w:r>
      <w:r>
        <w:t xml:space="preserve">đục </w:t>
      </w:r>
      <w:r>
        <w:t xml:space="preserve">giũa </w:t>
      </w:r>
      <w:r>
        <w:t xml:space="preserve">cưa. </w:t>
      </w:r>
      <w:r>
        <w:t xml:space="preserve">Giữa </w:t>
      </w:r>
      <w:r>
        <w:rPr>
          <w:i/>
        </w:rPr>
        <w:t xml:space="preserve">móng </w:t>
      </w:r>
      <w:r>
        <w:t xml:space="preserve">tay. </w:t>
      </w:r>
      <w:r>
        <w:br w:type="page"/>
      </w:r>
      <w:r>
        <w:rPr>
          <w:b/>
        </w:rPr>
        <w:t xml:space="preserve">giục </w:t>
      </w:r>
      <w:r>
        <w:rPr>
          <w:i/>
        </w:rPr>
        <w:t xml:space="preserve">động từ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bằng </w:t>
      </w:r>
      <w:r>
        <w:t xml:space="preserve">lời </w:t>
      </w:r>
      <w:r>
        <w:t xml:space="preserve">nói, </w:t>
      </w:r>
      <w:r>
        <w:t xml:space="preserve">động </w:t>
      </w:r>
      <w:r>
        <w:t xml:space="preserve">tác, </w:t>
      </w:r>
      <w:r>
        <w:t xml:space="preserve">cử </w:t>
      </w:r>
      <w:r>
        <w:t xml:space="preserve">chỉ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nhanh </w:t>
      </w:r>
      <w:r>
        <w:t xml:space="preserve">hơn </w:t>
      </w:r>
      <w:r>
        <w:t xml:space="preserve">hoặc </w:t>
      </w:r>
      <w:r>
        <w:t xml:space="preserve">làm </w:t>
      </w:r>
      <w:r>
        <w:t xml:space="preserve">ngay, </w:t>
      </w:r>
      <w:r>
        <w:t xml:space="preserve">không </w:t>
      </w:r>
      <w:r>
        <w:t xml:space="preserve">để </w:t>
      </w:r>
      <w:r>
        <w:t xml:space="preserve">chậm. </w:t>
      </w:r>
      <w:r>
        <w:rPr>
          <w:i/>
        </w:rPr>
        <w:t xml:space="preserve">Giục </w:t>
      </w:r>
      <w:r>
        <w:t xml:space="preserve">làm </w:t>
      </w:r>
      <w:r>
        <w:rPr>
          <w:i/>
        </w:rPr>
        <w:t xml:space="preserve">cho </w:t>
      </w:r>
      <w:r>
        <w:rPr>
          <w:i/>
        </w:rPr>
        <w:t xml:space="preserve">kịp. </w:t>
      </w:r>
      <w:r>
        <w:t xml:space="preserve">Đưa </w:t>
      </w:r>
      <w:r>
        <w:t xml:space="preserve">mắt </w:t>
      </w:r>
      <w:r>
        <w:rPr>
          <w:i/>
        </w:rPr>
        <w:t xml:space="preserve">giục </w:t>
      </w:r>
      <w:r>
        <w:t xml:space="preserve">nhau </w:t>
      </w:r>
      <w:r>
        <w:t xml:space="preserve">nói. </w:t>
      </w:r>
      <w:r>
        <w:t xml:space="preserve">Giục </w:t>
      </w:r>
      <w:r>
        <w:t xml:space="preserve">đi </w:t>
      </w:r>
      <w:r>
        <w:rPr>
          <w:i/>
        </w:rPr>
        <w:t xml:space="preserve">nhanh. </w:t>
      </w:r>
      <w:r>
        <w:t xml:space="preserve">Tiếng </w:t>
      </w:r>
      <w:r>
        <w:t xml:space="preserve">trống </w:t>
      </w:r>
      <w:r>
        <w:t xml:space="preserve">giục. </w:t>
      </w:r>
      <w:r>
        <w:br/>
      </w:r>
      <w:r>
        <w:rPr>
          <w:b/>
        </w:rPr>
        <w:t xml:space="preserve">giục </w:t>
      </w:r>
      <w:r>
        <w:rPr>
          <w:b/>
        </w:rPr>
        <w:t xml:space="preserve">như </w:t>
      </w:r>
      <w:r>
        <w:rPr>
          <w:b/>
        </w:rPr>
        <w:t xml:space="preserve">giục </w:t>
      </w:r>
      <w:r>
        <w:rPr>
          <w:b/>
        </w:rPr>
        <w:t xml:space="preserve">tà </w:t>
      </w:r>
      <w:r>
        <w:t xml:space="preserve">(khẩu ngữ). </w:t>
      </w:r>
      <w:r>
        <w:t xml:space="preserve">Giục </w:t>
      </w:r>
      <w:r>
        <w:t xml:space="preserve">liền </w:t>
      </w:r>
      <w:r>
        <w:t xml:space="preserve">liền </w:t>
      </w:r>
      <w:r>
        <w:t xml:space="preserve">không </w:t>
      </w:r>
      <w:r>
        <w:t xml:space="preserve">ngớit. </w:t>
      </w:r>
      <w:r>
        <w:br/>
      </w:r>
      <w:r>
        <w:rPr>
          <w:b/>
        </w:rPr>
        <w:t xml:space="preserve">giục </w:t>
      </w:r>
      <w:r>
        <w:rPr>
          <w:b/>
        </w:rPr>
        <w:t xml:space="preserve">giã </w:t>
      </w:r>
      <w:r>
        <w:rPr>
          <w:i/>
        </w:rPr>
        <w:t xml:space="preserve">động từ </w:t>
      </w:r>
      <w:r>
        <w:t xml:space="preserve">Giục </w:t>
      </w:r>
      <w:r>
        <w:t xml:space="preserve">liên </w:t>
      </w:r>
      <w:r>
        <w:t xml:space="preserve">tiếp. </w:t>
      </w:r>
      <w:r>
        <w:rPr>
          <w:i/>
        </w:rPr>
        <w:t xml:space="preserve">Giục </w:t>
      </w:r>
      <w:r>
        <w:t xml:space="preserve">giã </w:t>
      </w:r>
      <w:r>
        <w:t xml:space="preserve">đi </w:t>
      </w:r>
      <w:r>
        <w:t xml:space="preserve">ngay. </w:t>
      </w:r>
      <w:r>
        <w:t xml:space="preserve">Tiếng </w:t>
      </w:r>
      <w:r>
        <w:t xml:space="preserve">trống </w:t>
      </w:r>
      <w:r>
        <w:t xml:space="preserve">giục </w:t>
      </w:r>
      <w:r>
        <w:t xml:space="preserve">giã. </w:t>
      </w:r>
      <w:r>
        <w:br/>
      </w:r>
      <w:r>
        <w:rPr>
          <w:b/>
        </w:rPr>
        <w:t xml:space="preserve">giục </w:t>
      </w:r>
      <w:r>
        <w:rPr>
          <w:b/>
        </w:rPr>
        <w:t xml:space="preserve">giặc </w:t>
      </w:r>
      <w:r>
        <w:rPr>
          <w:i/>
        </w:rPr>
        <w:t xml:space="preserve">xem </w:t>
      </w:r>
      <w:r>
        <w:rPr>
          <w:i/>
        </w:rPr>
        <w:t xml:space="preserve">dục </w:t>
      </w:r>
      <w:r>
        <w:rPr>
          <w:i/>
        </w:rPr>
        <w:t xml:space="preserve">dặc. </w:t>
      </w:r>
      <w:r>
        <w:br/>
      </w:r>
      <w:r>
        <w:rPr>
          <w:b/>
        </w:rPr>
        <w:t xml:space="preserve">giùi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dài </w:t>
      </w:r>
      <w:r>
        <w:br/>
      </w:r>
      <w:r>
        <w:rPr>
          <w:b/>
        </w:rPr>
        <w:t xml:space="preserve">giùi </w:t>
      </w:r>
      <w:r>
        <w:rPr>
          <w:b/>
        </w:rPr>
        <w:t xml:space="preserve">mài </w:t>
      </w:r>
      <w:r>
        <w:t xml:space="preserve">(cũ; </w:t>
      </w:r>
      <w:r>
        <w:t xml:space="preserve">ít dùng). </w:t>
      </w:r>
      <w:r>
        <w:t xml:space="preserve">x </w:t>
      </w:r>
      <w:r>
        <w:t xml:space="preserve">dùi </w:t>
      </w:r>
      <w:r>
        <w:t xml:space="preserve">mài. </w:t>
      </w:r>
      <w:r>
        <w:br/>
      </w:r>
      <w:r>
        <w:rPr>
          <w:b/>
        </w:rPr>
        <w:t xml:space="preserve">giủi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nhúi,, </w:t>
      </w:r>
      <w:r>
        <w:br/>
      </w:r>
      <w:r>
        <w:rPr>
          <w:b/>
        </w:rPr>
        <w:t xml:space="preserve">giúi,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dúi, </w:t>
      </w:r>
      <w:r>
        <w:br/>
      </w:r>
      <w:r>
        <w:rPr>
          <w:b/>
        </w:rPr>
        <w:t xml:space="preserve">giúi,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dúi, </w:t>
      </w:r>
      <w:r>
        <w:br/>
      </w:r>
      <w:r>
        <w:rPr>
          <w:b/>
        </w:rPr>
        <w:t xml:space="preserve">giúi </w:t>
      </w:r>
      <w:r>
        <w:rPr>
          <w:b/>
        </w:rPr>
        <w:t xml:space="preserve">giụi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dúi </w:t>
      </w:r>
      <w:r>
        <w:rPr>
          <w:i/>
        </w:rPr>
        <w:t xml:space="preserve">dụi. </w:t>
      </w:r>
      <w:r>
        <w:br/>
      </w:r>
      <w:r>
        <w:rPr>
          <w:b/>
        </w:rPr>
        <w:t xml:space="preserve">giui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dụi. </w:t>
      </w:r>
      <w:r>
        <w:br/>
      </w:r>
      <w:r>
        <w:rPr>
          <w:b/>
        </w:rPr>
        <w:t xml:space="preserve">giùm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Giúp, </w:t>
      </w:r>
      <w:r>
        <w:t xml:space="preserve">hộ. </w:t>
      </w:r>
      <w:r>
        <w:t xml:space="preserve">Nhờ </w:t>
      </w:r>
      <w:r>
        <w:t xml:space="preserve">làm </w:t>
      </w:r>
      <w:r>
        <w:t xml:space="preserve">giùm. </w:t>
      </w:r>
      <w:r>
        <w:t xml:space="preserve">Nói </w:t>
      </w:r>
      <w:r>
        <w:t xml:space="preserve">giùm </w:t>
      </w:r>
      <w:r>
        <w:t xml:space="preserve">cho. </w:t>
      </w:r>
      <w:r>
        <w:br/>
      </w:r>
      <w:r>
        <w:rPr>
          <w:b/>
        </w:rPr>
        <w:t xml:space="preserve">giun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nhóm </w:t>
      </w:r>
      <w:r>
        <w:t xml:space="preserve">giun </w:t>
      </w:r>
      <w:r>
        <w:t xml:space="preserve">đốt, </w:t>
      </w:r>
      <w:r>
        <w:t xml:space="preserve">giun </w:t>
      </w:r>
      <w:r>
        <w:t xml:space="preserve">tròn, </w:t>
      </w:r>
      <w:r>
        <w:t xml:space="preserve">giun </w:t>
      </w:r>
      <w:r>
        <w:t xml:space="preserve">dẹp. </w:t>
      </w:r>
      <w:r>
        <w:rPr>
          <w:b/>
        </w:rPr>
        <w:t xml:space="preserve">2 </w:t>
      </w:r>
      <w:r>
        <w:rPr>
          <w:i/>
        </w:rPr>
        <w:t xml:space="preserve">Giun </w:t>
      </w:r>
      <w:r>
        <w:t xml:space="preserve">đất </w:t>
      </w:r>
      <w:r>
        <w:t xml:space="preserve">(nói </w:t>
      </w:r>
      <w:r>
        <w:t xml:space="preserve">tắt). </w:t>
      </w:r>
      <w:r>
        <w:t xml:space="preserve">Con </w:t>
      </w:r>
      <w:r>
        <w:t xml:space="preserve">giun </w:t>
      </w:r>
      <w:r>
        <w:rPr>
          <w:i/>
        </w:rPr>
        <w:t xml:space="preserve">xéo </w:t>
      </w:r>
      <w:r>
        <w:rPr>
          <w:i/>
        </w:rPr>
        <w:t xml:space="preserve">lắm </w:t>
      </w:r>
      <w:r>
        <w:t xml:space="preserve">cũng </w:t>
      </w:r>
      <w:r>
        <w:t xml:space="preserve">quần </w:t>
      </w:r>
      <w:r>
        <w:t xml:space="preserve">(tg.). </w:t>
      </w:r>
      <w:r>
        <w:rPr>
          <w:b/>
        </w:rPr>
        <w:t xml:space="preserve">3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giun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rPr>
          <w:i/>
        </w:rPr>
        <w:t xml:space="preserve">vật. </w:t>
      </w:r>
      <w:r>
        <w:t xml:space="preserve">T4y </w:t>
      </w:r>
      <w:r>
        <w:t xml:space="preserve">giun.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Giun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sợi </w:t>
      </w:r>
      <w:r>
        <w:t xml:space="preserve">chỉ,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vật, </w:t>
      </w:r>
      <w:r>
        <w:t xml:space="preserve">gây </w:t>
      </w:r>
      <w:r>
        <w:t xml:space="preserve">bệnh </w:t>
      </w:r>
      <w:r>
        <w:t xml:space="preserve">phù </w:t>
      </w:r>
      <w:r>
        <w:t xml:space="preserve">chân </w:t>
      </w:r>
      <w:r>
        <w:t xml:space="preserve">voi, </w:t>
      </w:r>
      <w:r>
        <w:t xml:space="preserve">truyền </w:t>
      </w:r>
      <w:r>
        <w:t xml:space="preserve">qua </w:t>
      </w:r>
      <w:r>
        <w:t xml:space="preserve">muỗi.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dẹp </w:t>
      </w:r>
      <w:r>
        <w:rPr>
          <w:i/>
        </w:rPr>
        <w:t xml:space="preserve">danh từ </w:t>
      </w:r>
      <w:r>
        <w:t xml:space="preserve">Ngành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sống, </w:t>
      </w:r>
      <w:r>
        <w:t xml:space="preserve">thân </w:t>
      </w:r>
      <w:r>
        <w:t xml:space="preserve">hình </w:t>
      </w:r>
      <w:r>
        <w:t xml:space="preserve">dẹp, </w:t>
      </w:r>
      <w:r>
        <w:t xml:space="preserve">phân </w:t>
      </w:r>
      <w:r>
        <w:t xml:space="preserve">đốt, </w:t>
      </w:r>
      <w:r>
        <w:t xml:space="preserve">gồm </w:t>
      </w:r>
      <w:r>
        <w:t xml:space="preserve">các </w:t>
      </w:r>
      <w:r>
        <w:t xml:space="preserve">loại </w:t>
      </w:r>
      <w:r>
        <w:t xml:space="preserve">sán </w:t>
      </w:r>
      <w:r>
        <w:t xml:space="preserve">1á, </w:t>
      </w:r>
      <w:r>
        <w:t xml:space="preserve">sán </w:t>
      </w:r>
      <w:r>
        <w:t xml:space="preserve">dây, </w:t>
      </w:r>
      <w:r>
        <w:t xml:space="preserve">v.v.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Giun </w:t>
      </w:r>
      <w:r>
        <w:t xml:space="preserve">đốt </w:t>
      </w:r>
      <w:r>
        <w:t xml:space="preserve">có </w:t>
      </w:r>
      <w:r>
        <w:t xml:space="preserve">thân </w:t>
      </w:r>
      <w:r>
        <w:t xml:space="preserve">trần, </w:t>
      </w:r>
      <w:r>
        <w:t xml:space="preserve">nhờn, </w:t>
      </w:r>
      <w:r>
        <w:t xml:space="preserve">sống </w:t>
      </w:r>
      <w:r>
        <w:t xml:space="preserve">đào </w:t>
      </w:r>
      <w:r>
        <w:t xml:space="preserve">hang </w:t>
      </w:r>
      <w:r>
        <w:t xml:space="preserve">trong </w:t>
      </w:r>
      <w:r>
        <w:t xml:space="preserve">đất.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đốt </w:t>
      </w:r>
      <w:r>
        <w:rPr>
          <w:i/>
        </w:rPr>
        <w:t xml:space="preserve">danh từ </w:t>
      </w:r>
      <w:r>
        <w:t xml:space="preserve">Ngành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sống, </w:t>
      </w:r>
      <w:r>
        <w:t xml:space="preserve">có </w:t>
      </w:r>
      <w:r>
        <w:t xml:space="preserve">thân </w:t>
      </w:r>
      <w:r>
        <w:t xml:space="preserve">dài </w:t>
      </w:r>
      <w:r>
        <w:t xml:space="preserve">và </w:t>
      </w:r>
      <w:r>
        <w:t xml:space="preserve">phân </w:t>
      </w:r>
      <w:r>
        <w:t xml:space="preserve">đốt, </w:t>
      </w:r>
      <w:r>
        <w:t xml:space="preserve">bao </w:t>
      </w:r>
      <w:r>
        <w:t xml:space="preserve">gồm </w:t>
      </w:r>
      <w:r>
        <w:t xml:space="preserve">các </w:t>
      </w:r>
      <w:r>
        <w:t xml:space="preserve">loại </w:t>
      </w:r>
      <w:r>
        <w:t xml:space="preserve">rươi, </w:t>
      </w:r>
      <w:r>
        <w:t xml:space="preserve">giun </w:t>
      </w:r>
      <w:r>
        <w:t xml:space="preserve">đất, </w:t>
      </w:r>
      <w:r>
        <w:t xml:space="preserve">địa, </w:t>
      </w:r>
      <w:r>
        <w:t xml:space="preserve">v.v.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đũa </w:t>
      </w:r>
      <w:r>
        <w:rPr>
          <w:i/>
        </w:rPr>
        <w:t xml:space="preserve">danh từ </w:t>
      </w:r>
      <w:r>
        <w:t xml:space="preserve">Giun </w:t>
      </w:r>
      <w:r>
        <w:t xml:space="preserve">tròn </w:t>
      </w:r>
      <w:r>
        <w:t xml:space="preserve">có </w:t>
      </w:r>
      <w:r>
        <w:t xml:space="preserve">thân </w:t>
      </w:r>
      <w:r>
        <w:t xml:space="preserve">hình </w:t>
      </w:r>
      <w:r>
        <w:t xml:space="preserve">ống </w:t>
      </w:r>
      <w:r>
        <w:t xml:space="preserve">dài </w:t>
      </w:r>
      <w:r>
        <w:t xml:space="preserve">như </w:t>
      </w:r>
      <w:r>
        <w:t xml:space="preserve">chiếc </w:t>
      </w:r>
      <w:r>
        <w:t xml:space="preserve">đũa, </w:t>
      </w:r>
      <w:r>
        <w:t xml:space="preserve">đầu </w:t>
      </w:r>
      <w:r>
        <w:t xml:space="preserve">và </w:t>
      </w:r>
      <w:r>
        <w:t xml:space="preserve">đuôi </w:t>
      </w:r>
      <w:r>
        <w:t xml:space="preserve">nhọn,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trong </w:t>
      </w:r>
      <w:r>
        <w:t xml:space="preserve">ruột </w:t>
      </w:r>
      <w:r>
        <w:t xml:space="preserve">người </w:t>
      </w:r>
      <w:r>
        <w:t xml:space="preserve">và </w:t>
      </w:r>
      <w:r>
        <w:t xml:space="preserve">lợn.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Giun </w:t>
      </w:r>
      <w:r>
        <w:t xml:space="preserve">tròn </w:t>
      </w:r>
      <w:r>
        <w:t xml:space="preserve">và </w:t>
      </w:r>
      <w:r>
        <w:t xml:space="preserve">nhỏ </w:t>
      </w:r>
      <w:r>
        <w:t xml:space="preserve">bằng </w:t>
      </w:r>
      <w:r>
        <w:t xml:space="preserve">cái </w:t>
      </w:r>
      <w:r>
        <w:t xml:space="preserve">kim, </w:t>
      </w:r>
      <w:r>
        <w:t xml:space="preserve">sống </w:t>
      </w:r>
      <w:r>
        <w:t xml:space="preserve">kí </w:t>
      </w:r>
      <w:r>
        <w:t xml:space="preserve">sinh </w:t>
      </w:r>
      <w:r>
        <w:rPr>
          <w:i/>
        </w:rPr>
        <w:t xml:space="preserve">ở </w:t>
      </w:r>
      <w:r>
        <w:t xml:space="preserve">phần </w:t>
      </w:r>
      <w:r>
        <w:t xml:space="preserve">ruột </w:t>
      </w:r>
      <w:r>
        <w:t xml:space="preserve">già </w:t>
      </w:r>
      <w:r>
        <w:t xml:space="preserve">gần </w:t>
      </w:r>
      <w:r>
        <w:t xml:space="preserve">hậu </w:t>
      </w:r>
      <w:r>
        <w:t xml:space="preserve">môn.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móc </w:t>
      </w:r>
      <w:r>
        <w:rPr>
          <w:i/>
        </w:rPr>
        <w:t xml:space="preserve">danh từ </w:t>
      </w:r>
      <w:r>
        <w:t xml:space="preserve">Giun </w:t>
      </w:r>
      <w:r>
        <w:t xml:space="preserve">tròn </w:t>
      </w:r>
      <w:r>
        <w:t xml:space="preserve">và </w:t>
      </w:r>
      <w:r>
        <w:t xml:space="preserve">nhỏ, </w:t>
      </w:r>
      <w:r>
        <w:t xml:space="preserve">miệng </w:t>
      </w:r>
      <w:r>
        <w:t xml:space="preserve">có </w:t>
      </w:r>
      <w:r>
        <w:t xml:space="preserve">móc,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ở </w:t>
      </w:r>
      <w:r>
        <w:t xml:space="preserve">ruột </w:t>
      </w:r>
      <w:r>
        <w:t xml:space="preserve">người, </w:t>
      </w:r>
      <w:r>
        <w:t xml:space="preserve">gây </w:t>
      </w:r>
      <w:r>
        <w:t xml:space="preserve">bệnh </w:t>
      </w:r>
      <w:r>
        <w:t xml:space="preserve">thiếu </w:t>
      </w:r>
      <w:r>
        <w:t xml:space="preserve">máu.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móc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xem </w:t>
      </w:r>
      <w:r>
        <w:t xml:space="preserve">giun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sán </w:t>
      </w:r>
      <w:r>
        <w:rPr>
          <w:i/>
        </w:rPr>
        <w:t xml:space="preserve">danh từ </w:t>
      </w:r>
      <w:r>
        <w:t xml:space="preserve">Giun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tóc </w:t>
      </w:r>
      <w:r>
        <w:rPr>
          <w:i/>
        </w:rPr>
        <w:t xml:space="preserve">danh từ </w:t>
      </w:r>
      <w:r>
        <w:rPr>
          <w:i/>
        </w:rPr>
        <w:t xml:space="preserve">Giun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ở </w:t>
      </w:r>
      <w:r>
        <w:t xml:space="preserve">ruột </w:t>
      </w:r>
      <w:r>
        <w:t xml:space="preserve">già, </w:t>
      </w:r>
      <w:r>
        <w:t xml:space="preserve">trông </w:t>
      </w:r>
      <w:r>
        <w:t xml:space="preserve">như </w:t>
      </w:r>
      <w:r>
        <w:t xml:space="preserve">sợi </w:t>
      </w:r>
      <w:r>
        <w:t xml:space="preserve">tóc. </w:t>
      </w:r>
      <w:r>
        <w:br/>
      </w:r>
      <w:r>
        <w:rPr>
          <w:b/>
        </w:rPr>
        <w:t xml:space="preserve">giun </w:t>
      </w:r>
      <w:r>
        <w:rPr>
          <w:b/>
        </w:rPr>
        <w:t xml:space="preserve">tròn </w:t>
      </w:r>
      <w:r>
        <w:rPr>
          <w:i/>
        </w:rPr>
        <w:t xml:space="preserve">danh từ </w:t>
      </w:r>
      <w:r>
        <w:t xml:space="preserve">Ngành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sống, </w:t>
      </w:r>
      <w:r>
        <w:t xml:space="preserve">thân </w:t>
      </w:r>
      <w:r>
        <w:t xml:space="preserve">tròn </w:t>
      </w:r>
      <w:r>
        <w:t xml:space="preserve">hình </w:t>
      </w:r>
      <w:r>
        <w:t xml:space="preserve">ống </w:t>
      </w:r>
      <w:r>
        <w:t xml:space="preserve">không </w:t>
      </w:r>
      <w:r>
        <w:t xml:space="preserve">phân </w:t>
      </w:r>
      <w:r>
        <w:t xml:space="preserve">đốt, </w:t>
      </w:r>
      <w:r>
        <w:t xml:space="preserve">gồm </w:t>
      </w:r>
      <w:r>
        <w:t xml:space="preserve">các </w:t>
      </w:r>
      <w:r>
        <w:t xml:space="preserve">loại </w:t>
      </w:r>
      <w:r>
        <w:t xml:space="preserve">giun </w:t>
      </w:r>
      <w:r>
        <w:t xml:space="preserve">đũa, </w:t>
      </w:r>
      <w:r>
        <w:t xml:space="preserve">giun </w:t>
      </w:r>
      <w:r>
        <w:t xml:space="preserve">kim, </w:t>
      </w:r>
      <w:r>
        <w:t xml:space="preserve">giun </w:t>
      </w:r>
      <w:r>
        <w:t xml:space="preserve">móc, </w:t>
      </w:r>
      <w:r>
        <w:t xml:space="preserve">v.v. </w:t>
      </w:r>
      <w:r>
        <w:br/>
      </w:r>
      <w:r>
        <w:rPr>
          <w:b/>
        </w:rPr>
        <w:t xml:space="preserve">giuộc </w:t>
      </w:r>
      <w:r>
        <w:rPr>
          <w:i/>
        </w:rPr>
        <w:t xml:space="preserve">cũng viết </w:t>
      </w:r>
      <w:r>
        <w:rPr>
          <w:i/>
        </w:rPr>
        <w:t xml:space="preserve">đuộc. </w:t>
      </w:r>
      <w: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bằng </w:t>
      </w:r>
      <w:r>
        <w:t xml:space="preserve">tre </w:t>
      </w:r>
      <w:r>
        <w:t xml:space="preserve">hay </w:t>
      </w:r>
      <w:r>
        <w:t xml:space="preserve">sắt </w:t>
      </w:r>
      <w:r>
        <w:t xml:space="preserve">tây, </w:t>
      </w:r>
      <w:r>
        <w:t xml:space="preserve">có </w:t>
      </w:r>
      <w:r>
        <w:t xml:space="preserve">cán </w:t>
      </w:r>
      <w:r>
        <w:t xml:space="preserve">dài, </w:t>
      </w:r>
      <w:r>
        <w:t xml:space="preserve">để </w:t>
      </w:r>
      <w:r>
        <w:t xml:space="preserve">đong, </w:t>
      </w:r>
      <w:r>
        <w:t xml:space="preserve">múc </w:t>
      </w:r>
      <w:r>
        <w:t xml:space="preserve">chất </w:t>
      </w:r>
      <w:r>
        <w:t xml:space="preserve">lỏng </w:t>
      </w:r>
      <w:r>
        <w:t xml:space="preserve">trong </w:t>
      </w:r>
      <w:r>
        <w:t xml:space="preserve">vật </w:t>
      </w:r>
      <w:r>
        <w:t xml:space="preserve">đựng </w:t>
      </w:r>
      <w:r>
        <w:t xml:space="preserve">có </w:t>
      </w:r>
      <w:r>
        <w:t xml:space="preserve">đáy </w:t>
      </w:r>
      <w:r>
        <w:t xml:space="preserve">sâu. </w:t>
      </w:r>
      <w:r>
        <w:rPr>
          <w:i/>
        </w:rPr>
        <w:t xml:space="preserve">Giuộc </w:t>
      </w:r>
      <w:r>
        <w:rPr>
          <w:i/>
        </w:rPr>
        <w:t xml:space="preserve">đong </w:t>
      </w:r>
      <w:r>
        <w:rPr>
          <w:i/>
        </w:rPr>
        <w:t xml:space="preserve">dầu. </w:t>
      </w:r>
      <w:r>
        <w:t xml:space="preserve">Một </w:t>
      </w:r>
      <w:r>
        <w:t xml:space="preserve">giuộc </w:t>
      </w:r>
      <w:r>
        <w:t xml:space="preserve">nước </w:t>
      </w:r>
      <w:r>
        <w:t xml:space="preserve">mắm. </w:t>
      </w:r>
      <w:r>
        <w:rPr>
          <w:b/>
        </w:rPr>
        <w:t xml:space="preserve">2 </w:t>
      </w:r>
      <w:r>
        <w:t xml:space="preserve">(thpt.;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một). </w:t>
      </w:r>
      <w:r>
        <w:t xml:space="preserve">Hạng </w:t>
      </w:r>
      <w:r>
        <w:t xml:space="preserve">người, </w:t>
      </w:r>
      <w:r>
        <w:t xml:space="preserve">lũ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Chúng </w:t>
      </w:r>
      <w:r>
        <w:t xml:space="preserve">nó </w:t>
      </w:r>
      <w:r>
        <w:rPr>
          <w:i/>
        </w:rPr>
        <w:t xml:space="preserve">cùng </w:t>
      </w:r>
      <w:r>
        <w:t xml:space="preserve">một </w:t>
      </w:r>
      <w:r>
        <w:t xml:space="preserve">giuộc </w:t>
      </w:r>
      <w: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giúp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Làm </w:t>
      </w:r>
      <w:r>
        <w:t xml:space="preserve">cho </w:t>
      </w:r>
      <w:r>
        <w:t xml:space="preserve">ai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hoặc </w:t>
      </w:r>
      <w:r>
        <w:t xml:space="preserve">lấy </w:t>
      </w:r>
      <w:r>
        <w:t xml:space="preserve">của </w:t>
      </w:r>
      <w:r>
        <w:t xml:space="preserve">mình </w:t>
      </w:r>
      <w:r>
        <w:t xml:space="preserve">đem </w:t>
      </w:r>
      <w:r>
        <w:t xml:space="preserve">cho </w:t>
      </w:r>
      <w:r>
        <w:t xml:space="preserve">ai </w:t>
      </w:r>
      <w:r>
        <w:t xml:space="preserve">cái </w:t>
      </w:r>
      <w:r>
        <w:t xml:space="preserve">gì </w:t>
      </w:r>
      <w:r>
        <w:t xml:space="preserve">đó </w:t>
      </w:r>
      <w:r>
        <w:t xml:space="preserve">mà </w:t>
      </w:r>
      <w:r>
        <w:t xml:space="preserve">người </w:t>
      </w:r>
      <w:r>
        <w:t xml:space="preserve">ấy </w:t>
      </w:r>
      <w:r>
        <w:t xml:space="preserve">đang </w:t>
      </w:r>
      <w:r>
        <w:t xml:space="preserve">cần. </w:t>
      </w:r>
      <w:r>
        <w:rPr>
          <w:i/>
        </w:rPr>
        <w:t xml:space="preserve">Giúp </w:t>
      </w:r>
      <w:r>
        <w:t xml:space="preserve">công, </w:t>
      </w:r>
      <w:r>
        <w:t xml:space="preserve">giúp </w:t>
      </w:r>
      <w:r>
        <w:rPr>
          <w:i/>
        </w:rPr>
        <w:t xml:space="preserve">của. </w:t>
      </w:r>
      <w:r>
        <w:t xml:space="preserve">Nhờ </w:t>
      </w:r>
      <w:r>
        <w:rPr>
          <w:i/>
        </w:rP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giúp </w:t>
      </w:r>
      <w:r>
        <w:rPr>
          <w:i/>
        </w:rPr>
        <w:t xml:space="preserve">một </w:t>
      </w:r>
      <w:r>
        <w:rPr>
          <w:i/>
        </w:rPr>
        <w:t xml:space="preserve">tay. </w:t>
      </w:r>
      <w:r>
        <w:t xml:space="preserve">Giúp </w:t>
      </w:r>
      <w:r>
        <w:t xml:space="preserve">uui </w:t>
      </w:r>
      <w:r>
        <w:rPr>
          <w:i/>
        </w:rPr>
        <w:t xml:space="preserve">cho </w:t>
      </w:r>
      <w:r>
        <w:rPr>
          <w:i/>
        </w:rPr>
        <w:t xml:space="preserve">đám </w:t>
      </w:r>
      <w:r>
        <w:t xml:space="preserve">cưới. </w:t>
      </w:r>
      <w:r>
        <w:t xml:space="preserve">Nói </w:t>
      </w:r>
      <w:r>
        <w:t xml:space="preserve">giúp </w:t>
      </w:r>
      <w:r>
        <w:t xml:space="preserve">cho </w:t>
      </w:r>
      <w:r>
        <w:rPr>
          <w:i/>
        </w:rPr>
        <w:t xml:space="preserve">anh </w:t>
      </w:r>
      <w:r>
        <w:t xml:space="preserve">ta.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tích </w:t>
      </w:r>
      <w:r>
        <w:t xml:space="preserve">cực </w:t>
      </w:r>
      <w:r>
        <w:t xml:space="preserve">làm </w:t>
      </w:r>
      <w:r>
        <w:t xml:space="preserve">cho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được </w:t>
      </w:r>
      <w:r>
        <w:t xml:space="preserve">dễ </w:t>
      </w:r>
      <w:r>
        <w:t xml:space="preserve">dàng </w:t>
      </w:r>
      <w:r>
        <w:t xml:space="preserve">hơn. </w:t>
      </w:r>
      <w:r>
        <w:t xml:space="preserve">Cơn </w:t>
      </w:r>
      <w:r>
        <w:rPr>
          <w:i/>
        </w:rPr>
        <w:t xml:space="preserve">mưa </w:t>
      </w:r>
      <w:r>
        <w:t xml:space="preserve">uừa </w:t>
      </w:r>
      <w:r>
        <w:rPr>
          <w:i/>
        </w:rPr>
        <w:t xml:space="preserve">rồi </w:t>
      </w:r>
      <w:r>
        <w:t xml:space="preserve">giúp </w:t>
      </w:r>
      <w:r>
        <w:rPr>
          <w:i/>
        </w:rPr>
        <w:t xml:space="preserve">cây </w:t>
      </w:r>
      <w:r>
        <w:rPr>
          <w:i/>
        </w:rPr>
        <w:t xml:space="preserve">lúa </w:t>
      </w:r>
      <w:r>
        <w:t xml:space="preserve">phát </w:t>
      </w:r>
      <w:r>
        <w:t xml:space="preserve">triển </w:t>
      </w:r>
      <w:r>
        <w:rPr>
          <w:i/>
        </w:rPr>
        <w:t xml:space="preserve">nhanh. </w:t>
      </w:r>
      <w:r>
        <w:rPr>
          <w:i/>
        </w:rPr>
        <w:t xml:space="preserve">Tình </w:t>
      </w:r>
      <w:r>
        <w:t xml:space="preserve">thương </w:t>
      </w:r>
      <w:r>
        <w:rPr>
          <w:i/>
        </w:rPr>
        <w:t xml:space="preserve">yêu </w:t>
      </w:r>
      <w:r>
        <w:t xml:space="preserve">nhau </w:t>
      </w:r>
      <w:r>
        <w:t xml:space="preserve">giúp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vượt </w:t>
      </w:r>
      <w:r>
        <w:rPr>
          <w:i/>
        </w:rPr>
        <w:t xml:space="preserve">qua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rPr>
          <w:i/>
        </w:rP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đã </w:t>
      </w:r>
      <w:r>
        <w:rPr>
          <w:i/>
        </w:rPr>
        <w:t xml:space="preserve">giúp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nhận </w:t>
      </w:r>
      <w:r>
        <w:rPr>
          <w:i/>
        </w:rPr>
        <w:t xml:space="preserve">ra </w:t>
      </w:r>
      <w:r>
        <w:t xml:space="preserve">lẽ </w:t>
      </w:r>
      <w:r>
        <w:t xml:space="preserve">phải. </w:t>
      </w:r>
      <w:r>
        <w:br/>
      </w:r>
      <w:r>
        <w:rPr>
          <w:b/>
        </w:rPr>
        <w:t xml:space="preserve">giúp </w:t>
      </w:r>
      <w:r>
        <w:rPr>
          <w:b/>
        </w:rPr>
        <w:t xml:space="preserve">đỡ </w:t>
      </w:r>
      <w:r>
        <w:rPr>
          <w:i/>
        </w:rPr>
        <w:t xml:space="preserve">động từ </w:t>
      </w:r>
      <w:r>
        <w:t xml:space="preserve">Giúp </w:t>
      </w:r>
      <w:r>
        <w:t xml:space="preserve">để </w:t>
      </w:r>
      <w:r>
        <w:t xml:space="preserve">làm </w:t>
      </w:r>
      <w:r>
        <w:t xml:space="preserve">giảm </w:t>
      </w:r>
      <w:r>
        <w:t xml:space="preserve">bớt </w:t>
      </w:r>
      <w:r>
        <w:t xml:space="preserve">khó </w:t>
      </w:r>
      <w:r>
        <w:t xml:space="preserve">khăn.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bạn </w:t>
      </w:r>
      <w:r>
        <w:rPr>
          <w:i/>
        </w:rPr>
        <w:t xml:space="preserve">bè </w:t>
      </w:r>
      <w:r>
        <w:t xml:space="preserve">lúc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rPr>
          <w:i/>
        </w:rPr>
        <w:t xml:space="preserve">Tranh </w:t>
      </w:r>
      <w:r>
        <w:rPr>
          <w:i/>
        </w:rPr>
        <w:t xml:space="preserve">thủ </w:t>
      </w:r>
      <w:r>
        <w:rPr>
          <w:i/>
        </w:rPr>
        <w:t xml:space="preserve">sự </w:t>
      </w:r>
      <w:r>
        <w:rPr>
          <w:i/>
        </w:rPr>
        <w:t xml:space="preserve">giúp </w:t>
      </w:r>
      <w:r>
        <w:rPr>
          <w:i/>
        </w:rPr>
        <w:t xml:space="preserve">đỡ. </w:t>
      </w:r>
      <w:r>
        <w:br/>
      </w:r>
      <w:r>
        <w:rPr>
          <w:b/>
        </w:rPr>
        <w:t xml:space="preserve">giúp </w:t>
      </w:r>
      <w:r>
        <w:rPr>
          <w:b/>
        </w:rPr>
        <w:t xml:space="preserve">ích </w:t>
      </w:r>
      <w:r>
        <w:rPr>
          <w:i/>
        </w:rPr>
        <w:t xml:space="preserve">động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đem </w:t>
      </w:r>
      <w:r>
        <w:t xml:space="preserve">lại </w:t>
      </w:r>
      <w:r>
        <w:t xml:space="preserve">điều </w:t>
      </w:r>
      <w:r>
        <w:t xml:space="preserve">có </w:t>
      </w:r>
      <w:r>
        <w:t xml:space="preserve">ích. </w:t>
      </w:r>
      <w:r>
        <w:rPr>
          <w:i/>
        </w:rPr>
        <w:t xml:space="preserve">Tài </w:t>
      </w:r>
      <w:r>
        <w:t xml:space="preserve">liệu </w:t>
      </w:r>
      <w:r>
        <w:t xml:space="preserve">tham </w:t>
      </w:r>
      <w:r>
        <w:t xml:space="preserve">khảo </w:t>
      </w:r>
      <w:r>
        <w:t xml:space="preserve">giúp </w:t>
      </w:r>
      <w:r>
        <w:rPr>
          <w:i/>
        </w:rPr>
        <w:t xml:space="preserve">ích </w:t>
      </w:r>
      <w:r>
        <w:t xml:space="preserve">cho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giúp </w:t>
      </w:r>
      <w:r>
        <w:rPr>
          <w:b/>
        </w:rPr>
        <w:t xml:space="preserve">rập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Giúp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Nhờ </w:t>
      </w:r>
      <w:r>
        <w:t xml:space="preserve">có </w:t>
      </w:r>
      <w:r>
        <w:rPr>
          <w:i/>
        </w:rPr>
        <w:t xml:space="preserve">bà </w:t>
      </w:r>
      <w:r>
        <w:t xml:space="preserve">con </w:t>
      </w:r>
      <w:r>
        <w:t xml:space="preserve">giúp </w:t>
      </w:r>
      <w:r>
        <w:rPr>
          <w:i/>
        </w:rPr>
        <w:t xml:space="preserve">rập. </w:t>
      </w:r>
      <w:r>
        <w:br/>
      </w:r>
      <w:r>
        <w:rPr>
          <w:b/>
        </w:rPr>
        <w:t xml:space="preserve">giúp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Góp </w:t>
      </w:r>
      <w:r>
        <w:t xml:space="preserve">sức </w:t>
      </w:r>
      <w:r>
        <w:t xml:space="preserve">lực </w:t>
      </w:r>
      <w:r>
        <w:t xml:space="preserve">giúp </w:t>
      </w:r>
      <w:r>
        <w:t xml:space="preserve">người </w:t>
      </w:r>
      <w:r>
        <w:t xml:space="preserve">khác </w:t>
      </w:r>
      <w:r>
        <w:t xml:space="preserve">trong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Nhờ </w:t>
      </w:r>
      <w:r>
        <w:t xml:space="preserve">có </w:t>
      </w:r>
      <w:r>
        <w:rPr>
          <w:i/>
        </w:rPr>
        <w:t xml:space="preserve">người </w:t>
      </w:r>
      <w:r>
        <w:t xml:space="preserve">giúp </w:t>
      </w:r>
      <w:r>
        <w:t xml:space="preserve">sức </w:t>
      </w:r>
      <w:r>
        <w:rPr>
          <w:i/>
        </w:rPr>
        <w:t xml:space="preserve">mới </w:t>
      </w:r>
      <w:r>
        <w:rPr>
          <w:i/>
        </w:rPr>
        <w:t xml:space="preserve">làm </w:t>
      </w:r>
      <w:r>
        <w:t xml:space="preserve">nối. </w:t>
      </w:r>
      <w:r>
        <w:br/>
      </w:r>
      <w:r>
        <w:rPr>
          <w:b/>
        </w:rPr>
        <w:t xml:space="preserve">giúp </w:t>
      </w:r>
      <w:r>
        <w:rPr>
          <w:b/>
        </w:rPr>
        <w:t xml:space="preserve">việc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nghiệp </w:t>
      </w:r>
      <w:r>
        <w:t xml:space="preserve">vụ </w:t>
      </w:r>
      <w:r>
        <w:t xml:space="preserve">giúp </w:t>
      </w:r>
      <w:r>
        <w:t xml:space="preserve">ích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Nhân </w:t>
      </w:r>
      <w:r>
        <w:t xml:space="preserve">uiên </w:t>
      </w:r>
      <w:r>
        <w:t xml:space="preserve">giúp </w:t>
      </w:r>
      <w:r>
        <w:t xml:space="preserve">uiệc. </w:t>
      </w:r>
      <w:r>
        <w:t xml:space="preserve">Các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giúp </w:t>
      </w:r>
      <w:r>
        <w:t xml:space="preserve">uiệc </w:t>
      </w:r>
      <w:r>
        <w:rPr>
          <w:i/>
        </w:rPr>
        <w:t xml:space="preserve">của </w:t>
      </w:r>
      <w:r>
        <w:t xml:space="preserve">Hội </w:t>
      </w:r>
      <w:r>
        <w:rPr>
          <w:i/>
        </w:rPr>
        <w:t xml:space="preserve">đồng </w:t>
      </w:r>
      <w:r>
        <w:t xml:space="preserve">bộ </w:t>
      </w:r>
      <w:r>
        <w:t xml:space="preserve">trưởng. </w:t>
      </w:r>
      <w:r>
        <w:rPr>
          <w:b/>
        </w:rPr>
        <w:t xml:space="preserve">2 </w:t>
      </w:r>
      <w:r>
        <w:t xml:space="preserve">Làm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phục </w:t>
      </w:r>
      <w:r>
        <w:t xml:space="preserve">vụ </w:t>
      </w:r>
      <w:r>
        <w:t xml:space="preserve">sinh </w:t>
      </w:r>
      <w:r>
        <w:t xml:space="preserve">hoạt </w:t>
      </w:r>
      <w:r>
        <w:t xml:space="preserve">cho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lấy </w:t>
      </w:r>
      <w:r>
        <w:t xml:space="preserve">công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Trong </w:t>
      </w:r>
      <w:r>
        <w:rPr>
          <w:i/>
        </w:rPr>
        <w:t xml:space="preserve">nhà </w:t>
      </w:r>
      <w:r>
        <w:t xml:space="preserve">có </w:t>
      </w:r>
      <w:r>
        <w:t xml:space="preserve">người </w:t>
      </w:r>
      <w:r>
        <w:t xml:space="preserve">giúp </w:t>
      </w:r>
      <w:r>
        <w:t xml:space="preserve">uiệc.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