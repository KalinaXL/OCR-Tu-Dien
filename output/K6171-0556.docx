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siêu </w:t>
      </w:r>
      <w:r>
        <w:rPr>
          <w:b/>
        </w:rPr>
        <w:t xml:space="preserve">thanh </w:t>
      </w:r>
      <w:r>
        <w:rPr>
          <w:i/>
        </w:rPr>
        <w:t xml:space="preserve">tính từ </w:t>
      </w:r>
      <w:r>
        <w:t xml:space="preserve">Như </w:t>
      </w:r>
      <w:r>
        <w:t xml:space="preserve">siêu </w:t>
      </w:r>
      <w:r>
        <w:rPr>
          <w:i/>
        </w:rPr>
        <w:t xml:space="preserve">âm.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phản </w:t>
      </w:r>
      <w:r>
        <w:t xml:space="preserve">lực </w:t>
      </w:r>
      <w:r>
        <w:rPr>
          <w:i/>
        </w:rPr>
        <w:t xml:space="preserve">siêu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thăng </w:t>
      </w:r>
      <w:r>
        <w:rPr>
          <w:i/>
        </w:rPr>
        <w:t xml:space="preserve">động từ </w:t>
      </w:r>
      <w:r>
        <w:t xml:space="preserve">Như </w:t>
      </w:r>
      <w:r>
        <w:t xml:space="preserve">siêu </w:t>
      </w:r>
      <w:r>
        <w:t xml:space="preserve">thoát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Cửa </w:t>
      </w:r>
      <w:r>
        <w:t xml:space="preserve">hàng </w:t>
      </w:r>
      <w:r>
        <w:t xml:space="preserve">tự </w:t>
      </w:r>
      <w:r>
        <w:t xml:space="preserve">phục </w:t>
      </w:r>
      <w:r>
        <w:t xml:space="preserve">vụ </w:t>
      </w:r>
      <w:r>
        <w:t xml:space="preserve">lớn, </w:t>
      </w:r>
      <w:r>
        <w:t xml:space="preserve">bán </w:t>
      </w:r>
      <w:r>
        <w:t xml:space="preserve">thực </w:t>
      </w:r>
      <w:r>
        <w:t xml:space="preserve">phẩm </w:t>
      </w:r>
      <w:r>
        <w:t xml:space="preserve">và </w:t>
      </w:r>
      <w:r>
        <w:t xml:space="preserve">hàng </w:t>
      </w:r>
      <w:r>
        <w:t xml:space="preserve">bách </w:t>
      </w:r>
      <w:r>
        <w:t xml:space="preserve">hoá </w:t>
      </w:r>
      <w:r>
        <w:t xml:space="preserve">đủ </w:t>
      </w:r>
      <w:r>
        <w:t xml:space="preserve">loại.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(Linh </w:t>
      </w:r>
      <w:r>
        <w:t xml:space="preserve">hồn </w:t>
      </w:r>
      <w:r>
        <w:t xml:space="preserve">người </w:t>
      </w:r>
      <w:r>
        <w:t xml:space="preserve">chết) </w:t>
      </w:r>
      <w:r>
        <w:t xml:space="preserve">được </w:t>
      </w:r>
      <w:r>
        <w:t xml:space="preserve">lên </w:t>
      </w:r>
      <w:r>
        <w:t xml:space="preserve">cõi </w:t>
      </w:r>
      <w:r>
        <w:t xml:space="preserve">cực </w:t>
      </w:r>
      <w:r>
        <w:t xml:space="preserve">lạc,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Cầu </w:t>
      </w:r>
      <w:r>
        <w:rPr>
          <w:i/>
        </w:rPr>
        <w:t xml:space="preserve">cho </w:t>
      </w:r>
      <w:r>
        <w:t xml:space="preserve">linh </w:t>
      </w:r>
      <w:r>
        <w:t xml:space="preserve">hồn </w:t>
      </w:r>
      <w:r>
        <w:rPr>
          <w:i/>
        </w:rPr>
        <w:t xml:space="preserve">người </w:t>
      </w:r>
      <w:r>
        <w:rPr>
          <w:i/>
        </w:rPr>
        <w:t xml:space="preserve">quá </w:t>
      </w:r>
      <w:r>
        <w:rPr>
          <w:i/>
        </w:rPr>
        <w:t xml:space="preserve">cố </w:t>
      </w:r>
      <w:r>
        <w:t xml:space="preserve">được </w:t>
      </w:r>
      <w:r>
        <w:rPr>
          <w:i/>
        </w:rPr>
        <w:t xml:space="preserve">siêu </w:t>
      </w:r>
      <w:r>
        <w:rPr>
          <w:i/>
        </w:rPr>
        <w:t xml:space="preserve">thoát. </w:t>
      </w:r>
      <w:r>
        <w:rPr>
          <w:b/>
        </w:rPr>
        <w:t xml:space="preserve">2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những </w:t>
      </w:r>
      <w:r>
        <w:t xml:space="preserve">cái </w:t>
      </w:r>
      <w:r>
        <w:t xml:space="preserve">thực </w:t>
      </w:r>
      <w:r>
        <w:t xml:space="preserve">tế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tầm </w:t>
      </w:r>
      <w:r>
        <w:t xml:space="preserve">thường.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siêu </w:t>
      </w:r>
      <w:r>
        <w:t xml:space="preserve">thực. </w:t>
      </w:r>
      <w:r>
        <w:t xml:space="preserve">Trường </w:t>
      </w:r>
      <w:r>
        <w:rPr>
          <w:i/>
        </w:rPr>
        <w:t xml:space="preserve">phái </w:t>
      </w:r>
      <w:r>
        <w:rPr>
          <w:i/>
        </w:rPr>
        <w:t xml:space="preserve">siêu </w:t>
      </w:r>
      <w:r>
        <w:t xml:space="preserve">thực. </w:t>
      </w:r>
      <w:r>
        <w:rPr>
          <w:i/>
        </w:rPr>
        <w:t xml:space="preserve">Tranh </w:t>
      </w:r>
      <w:r>
        <w:t xml:space="preserve">siêu </w:t>
      </w:r>
      <w:r>
        <w:t xml:space="preserve">thực.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tốc </w:t>
      </w:r>
      <w:r>
        <w:rPr>
          <w:i/>
        </w:rPr>
        <w:t xml:space="preserve">tính từ </w:t>
      </w:r>
      <w:r>
        <w:t xml:space="preserve">Có </w:t>
      </w:r>
      <w:r>
        <w:t xml:space="preserve">tốc </w:t>
      </w:r>
      <w:r>
        <w:t xml:space="preserve">độ </w:t>
      </w:r>
      <w:r>
        <w:t xml:space="preserve">rất </w:t>
      </w:r>
      <w:r>
        <w:t xml:space="preserve">cao, </w:t>
      </w:r>
      <w:r>
        <w:t xml:space="preserve">vượt </w:t>
      </w:r>
      <w:r>
        <w:t xml:space="preserve">xa </w:t>
      </w:r>
      <w:r>
        <w:t xml:space="preserve">tốc </w:t>
      </w:r>
      <w:r>
        <w:t xml:space="preserve">độ </w:t>
      </w:r>
      <w:r>
        <w:t xml:space="preserve">bình </w:t>
      </w:r>
      <w:r>
        <w:t xml:space="preserve">thường. </w:t>
      </w:r>
      <w:r>
        <w:rPr>
          <w:i/>
        </w:rPr>
        <w:t xml:space="preserve">Tàu </w:t>
      </w:r>
      <w:r>
        <w:rPr>
          <w:i/>
        </w:rPr>
        <w:t xml:space="preserve">hoả </w:t>
      </w:r>
      <w:r>
        <w:rPr>
          <w:i/>
        </w:rPr>
        <w:t xml:space="preserve">siêu </w:t>
      </w:r>
      <w:r>
        <w:rPr>
          <w:i/>
        </w:rPr>
        <w:t xml:space="preserve">tốc. </w:t>
      </w:r>
      <w:r>
        <w:rPr>
          <w:i/>
        </w:rPr>
        <w:t xml:space="preserve">Camera </w:t>
      </w:r>
      <w:r>
        <w:t xml:space="preserve">siêu </w:t>
      </w:r>
      <w:r>
        <w:t xml:space="preserve">tốc.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xem </w:t>
      </w:r>
      <w:r>
        <w:t xml:space="preserve">siêu </w:t>
      </w:r>
      <w:r>
        <w:t xml:space="preserve">nhiên.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vi </w:t>
      </w:r>
      <w:r>
        <w:rPr>
          <w:b/>
        </w:rPr>
        <w:t xml:space="preserve">khuẩn </w:t>
      </w:r>
      <w:r>
        <w:rPr>
          <w:i/>
        </w:rPr>
        <w:t xml:space="preserve">danh từ </w:t>
      </w:r>
      <w:r>
        <w:t xml:space="preserve">Virus.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vi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Virus.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việt </w:t>
      </w:r>
      <w:r>
        <w:rPr>
          <w:i/>
        </w:rPr>
        <w:t xml:space="preserve">tính từ </w:t>
      </w:r>
      <w:r>
        <w:t xml:space="preserve">Ở </w:t>
      </w:r>
      <w:r>
        <w:t xml:space="preserve">mức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hẳn </w:t>
      </w:r>
      <w:r>
        <w:t xml:space="preserve">những </w:t>
      </w:r>
      <w:r>
        <w:t xml:space="preserve">cái </w:t>
      </w:r>
      <w:r>
        <w:t xml:space="preserve">thông </w:t>
      </w:r>
      <w:r>
        <w:t xml:space="preserve">thường.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siêu </w:t>
      </w:r>
      <w:r>
        <w:t xml:space="preserve">uiệt. </w:t>
      </w:r>
      <w:r>
        <w:rPr>
          <w:i/>
        </w:rPr>
        <w:t xml:space="preserve">Tài </w:t>
      </w:r>
      <w:r>
        <w:rPr>
          <w:i/>
        </w:rPr>
        <w:t xml:space="preserve">năng </w:t>
      </w:r>
      <w:r>
        <w:rPr>
          <w:i/>
        </w:rPr>
        <w:t xml:space="preserve">siêu </w:t>
      </w:r>
      <w:r>
        <w:rPr>
          <w:i/>
        </w:rPr>
        <w:t xml:space="preserve">uiệt.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xa </w:t>
      </w:r>
      <w:r>
        <w:rPr>
          <w:b/>
        </w:rPr>
        <w:t xml:space="preserve">lộ </w:t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i/>
        </w:rPr>
        <w:t xml:space="preserve">danh từ </w:t>
      </w:r>
      <w:r>
        <w:t xml:space="preserve">Xa </w:t>
      </w:r>
      <w:r>
        <w:t xml:space="preserve">lộ </w:t>
      </w:r>
      <w:r>
        <w:t xml:space="preserve">thông </w:t>
      </w:r>
      <w:r>
        <w:t xml:space="preserve">tin </w:t>
      </w:r>
      <w:r>
        <w:t xml:space="preserve">với </w:t>
      </w:r>
      <w:r>
        <w:t xml:space="preserve">khả </w:t>
      </w:r>
      <w:r>
        <w:t xml:space="preserve">năng </w:t>
      </w:r>
      <w:r>
        <w:t xml:space="preserve">truyền </w:t>
      </w:r>
      <w:r>
        <w:t xml:space="preserve">dữ </w:t>
      </w:r>
      <w:r>
        <w:t xml:space="preserve">liệu </w:t>
      </w:r>
      <w:r>
        <w:t xml:space="preserve">cực </w:t>
      </w:r>
      <w:r>
        <w:t xml:space="preserve">lớn </w:t>
      </w:r>
      <w:r>
        <w:t xml:space="preserve">và </w:t>
      </w:r>
      <w:r>
        <w:t xml:space="preserve">tốc </w:t>
      </w:r>
      <w:r>
        <w:t xml:space="preserve">độ </w:t>
      </w:r>
      <w:r>
        <w:t xml:space="preserve">truyền </w:t>
      </w:r>
      <w:r>
        <w:t xml:space="preserve">dữ </w:t>
      </w:r>
      <w:r>
        <w:t xml:space="preserve">liệu </w:t>
      </w:r>
      <w:r>
        <w:t xml:space="preserve">cực </w:t>
      </w:r>
      <w:r>
        <w:t xml:space="preserve">cao. </w:t>
      </w:r>
      <w:r>
        <w:br/>
      </w:r>
      <w:r>
        <w:rPr>
          <w:b/>
        </w:rPr>
        <w:t xml:space="preserve">sigma </w:t>
      </w:r>
      <w:r>
        <w:rPr>
          <w:b/>
        </w:rPr>
        <w:t xml:space="preserve">[xíc-ma]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t xml:space="preserve">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sllic </w:t>
      </w:r>
      <w:r>
        <w:rPr>
          <w:i/>
        </w:rPr>
        <w:t xml:space="preserve">cũng viết </w:t>
      </w:r>
      <w:r>
        <w:t xml:space="preserve">silicium </w:t>
      </w:r>
      <w:r>
        <w:t xml:space="preserve">[si-li-xi-um, </w:t>
      </w:r>
      <w:r>
        <w:t xml:space="preserve">xi-H-xi-um] </w:t>
      </w:r>
      <w:r>
        <w:t xml:space="preserve">danh từ </w:t>
      </w:r>
      <w:r>
        <w:t xml:space="preserve">Á </w:t>
      </w:r>
      <w:r>
        <w:t xml:space="preserve">kim </w:t>
      </w:r>
      <w:r>
        <w:t xml:space="preserve">ở </w:t>
      </w:r>
      <w:r>
        <w:t xml:space="preserve">dạng </w:t>
      </w:r>
      <w:r>
        <w:t xml:space="preserve">bột </w:t>
      </w:r>
      <w:r>
        <w:t xml:space="preserve">màu </w:t>
      </w:r>
      <w:r>
        <w:t xml:space="preserve">nâu </w:t>
      </w:r>
      <w:r>
        <w:t xml:space="preserve">hoặc </w:t>
      </w:r>
      <w:r>
        <w:t xml:space="preserve">tỉnh </w:t>
      </w:r>
      <w:r>
        <w:t xml:space="preserve">thể </w:t>
      </w:r>
      <w:r>
        <w:t xml:space="preserve">màu </w:t>
      </w:r>
      <w:r>
        <w:t xml:space="preserve">xám, </w:t>
      </w:r>
      <w:r>
        <w:t xml:space="preserve">có </w:t>
      </w:r>
      <w:r>
        <w:t xml:space="preserve">nhiều </w:t>
      </w:r>
      <w:r>
        <w:t xml:space="preserve">trong </w:t>
      </w:r>
      <w:r>
        <w:t xml:space="preserve">cát,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tạo </w:t>
      </w:r>
      <w:r>
        <w:t xml:space="preserve">các </w:t>
      </w:r>
      <w:r>
        <w:t xml:space="preserve">dụng </w:t>
      </w:r>
      <w:r>
        <w:t xml:space="preserve">cụ </w:t>
      </w:r>
      <w:r>
        <w:t xml:space="preserve">bán </w:t>
      </w:r>
      <w:r>
        <w:t xml:space="preserve">dẫn. </w:t>
      </w:r>
      <w:r>
        <w:t xml:space="preserve">sim </w:t>
      </w:r>
      <w:r>
        <w:t xml:space="preserve">danh từ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ổi,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tím </w:t>
      </w:r>
      <w:r>
        <w:t xml:space="preserve">đen, </w:t>
      </w:r>
      <w:r>
        <w:t xml:space="preserve">chứa </w:t>
      </w:r>
      <w:r>
        <w:t xml:space="preserve">nhiều </w:t>
      </w:r>
      <w:r>
        <w:t xml:space="preserve">hạt,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sin </w:t>
      </w:r>
      <w:r>
        <w:rPr>
          <w:i/>
        </w:rPr>
        <w:t xml:space="preserve">danh từ </w:t>
      </w:r>
      <w:r>
        <w:t xml:space="preserve">Hàm </w:t>
      </w:r>
      <w:r>
        <w:t xml:space="preserve">số </w:t>
      </w:r>
      <w:r>
        <w:t xml:space="preserve">lượng </w:t>
      </w:r>
      <w:r>
        <w:t xml:space="preserve">giác </w:t>
      </w:r>
      <w:r>
        <w:t xml:space="preserve">của </w:t>
      </w:r>
      <w:r>
        <w:t xml:space="preserve">một </w:t>
      </w:r>
      <w:r>
        <w:t xml:space="preserve">góc, </w:t>
      </w:r>
      <w:r>
        <w:t xml:space="preserve">mà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góc </w:t>
      </w:r>
      <w:r>
        <w:t xml:space="preserve">nhọn </w:t>
      </w:r>
      <w:r>
        <w:t xml:space="preserve">của </w:t>
      </w:r>
      <w:r>
        <w:t xml:space="preserve">một </w:t>
      </w:r>
      <w:r>
        <w:t xml:space="preserve">tam </w:t>
      </w:r>
      <w:r>
        <w:t xml:space="preserve">giác </w:t>
      </w:r>
      <w:r>
        <w:t xml:space="preserve">vuông </w:t>
      </w:r>
      <w:r>
        <w:t xml:space="preserve">thì </w:t>
      </w:r>
      <w:r>
        <w:t xml:space="preserve">bằng </w:t>
      </w:r>
      <w:r>
        <w:t xml:space="preserve">tỉ </w:t>
      </w:r>
      <w:r>
        <w:t xml:space="preserve">số </w:t>
      </w:r>
      <w:r>
        <w:rPr>
          <w:i/>
        </w:rPr>
        <w:t xml:space="preserve">giữa </w:t>
      </w:r>
      <w:r>
        <w:t xml:space="preserve">cạnh </w:t>
      </w:r>
      <w:r>
        <w:t xml:space="preserve">đối </w:t>
      </w:r>
      <w:r>
        <w:t xml:space="preserve">diện </w:t>
      </w:r>
      <w:r>
        <w:t xml:space="preserve">góc </w:t>
      </w:r>
      <w:r>
        <w:t xml:space="preserve">nhọn </w:t>
      </w:r>
      <w:r>
        <w:t xml:space="preserve">ấy </w:t>
      </w:r>
      <w:r>
        <w:t xml:space="preserve">và </w:t>
      </w:r>
      <w:r>
        <w:t xml:space="preserve">cạnh </w:t>
      </w:r>
      <w:r>
        <w:t xml:space="preserve">huyền. </w:t>
      </w:r>
      <w:r>
        <w:br/>
      </w:r>
      <w:r>
        <w:rPr>
          <w:b/>
        </w:rPr>
        <w:t xml:space="preserve">sin </w:t>
      </w:r>
      <w:r>
        <w:rPr>
          <w:b/>
        </w:rPr>
        <w:t xml:space="preserve">sít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sít. </w:t>
      </w:r>
      <w: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đều </w:t>
      </w:r>
      <w:r>
        <w:t xml:space="preserve">sin </w:t>
      </w:r>
      <w:r>
        <w:rPr>
          <w:i/>
        </w:rPr>
        <w:t xml:space="preserve">sít.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 </w:t>
      </w:r>
      <w:r>
        <w:t xml:space="preserve">cười </w:t>
      </w:r>
      <w:r>
        <w:t xml:space="preserve">nghe </w:t>
      </w:r>
      <w:r>
        <w:t xml:space="preserve">như </w:t>
      </w:r>
      <w:r>
        <w:t xml:space="preserve">rít </w:t>
      </w:r>
      <w:r>
        <w:t xml:space="preserve">qua </w:t>
      </w:r>
      <w:r>
        <w:t xml:space="preserve">kẽ </w:t>
      </w:r>
      <w:r>
        <w:t xml:space="preserve">răng. </w:t>
      </w:r>
      <w:r>
        <w:rPr>
          <w:i/>
        </w:rPr>
        <w:t xml:space="preserve">Giọng </w:t>
      </w:r>
      <w:r>
        <w:t xml:space="preserve">nói </w:t>
      </w:r>
      <w:r>
        <w:t xml:space="preserve">sin </w:t>
      </w:r>
      <w:r>
        <w:t xml:space="preserve">sít, </w:t>
      </w:r>
      <w:r>
        <w:t xml:space="preserve">nghiệt </w:t>
      </w:r>
      <w:r>
        <w:rPr>
          <w:i/>
        </w:rPr>
        <w:t xml:space="preserve">ngã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dì </w:t>
      </w:r>
      <w:r>
        <w:rPr>
          <w:i/>
        </w:rPr>
        <w:t xml:space="preserve">ghế. </w:t>
      </w:r>
      <w:r>
        <w:br/>
      </w:r>
      <w:r>
        <w:rPr>
          <w:b/>
        </w:rPr>
        <w:t xml:space="preserve">sinh,x </w:t>
      </w:r>
      <w:r>
        <w:rPr>
          <w:b/>
        </w:rPr>
        <w:t xml:space="preserve">sônh,. </w:t>
      </w:r>
      <w:r>
        <w:br/>
      </w:r>
      <w:r>
        <w:rPr>
          <w:b/>
        </w:rPr>
        <w:t xml:space="preserve">sinh,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Đẻ </w:t>
      </w:r>
      <w:r>
        <w:t xml:space="preserve">ra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người). </w:t>
      </w:r>
      <w:r>
        <w:t xml:space="preserve">Sinh </w:t>
      </w:r>
      <w:r>
        <w:t xml:space="preserve">con </w:t>
      </w:r>
      <w:r>
        <w:t xml:space="preserve">gái </w:t>
      </w:r>
      <w:r>
        <w:t xml:space="preserve">đầu </w:t>
      </w:r>
      <w:r>
        <w:t xml:space="preserve">lòng.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mới </w:t>
      </w:r>
      <w:r>
        <w:rPr>
          <w:i/>
        </w:rPr>
        <w:t xml:space="preserve">sinh. </w:t>
      </w:r>
      <w:r>
        <w:t xml:space="preserve">Ngày </w:t>
      </w:r>
      <w:r>
        <w:rPr>
          <w:i/>
        </w:rPr>
        <w:t xml:space="preserve">sinh. </w:t>
      </w:r>
      <w:r>
        <w:rPr>
          <w:i/>
        </w:rPr>
        <w:t xml:space="preserve">Hai </w:t>
      </w:r>
      <w:r>
        <w:rPr>
          <w:i/>
        </w:rPr>
        <w:t xml:space="preserve">chị </w:t>
      </w:r>
      <w:r>
        <w:rPr>
          <w:i/>
        </w:rPr>
        <w:t xml:space="preserve">em </w:t>
      </w:r>
      <w:r>
        <w:t xml:space="preserve">sinh </w:t>
      </w:r>
      <w:r>
        <w:t xml:space="preserve">đôi. </w:t>
      </w:r>
      <w:r>
        <w:rPr>
          <w:b/>
        </w:rPr>
        <w:t xml:space="preserve">2 </w:t>
      </w:r>
      <w:r>
        <w:t xml:space="preserve">Tạo </w:t>
      </w:r>
      <w:r>
        <w:t xml:space="preserve">ra, </w:t>
      </w:r>
      <w:r>
        <w:t xml:space="preserve">làm </w:t>
      </w:r>
      <w:r>
        <w:rPr>
          <w:i/>
        </w:rPr>
        <w:t xml:space="preserve">này </w:t>
      </w:r>
      <w:r>
        <w:t xml:space="preserve">nở. </w:t>
      </w:r>
      <w:r>
        <w:t xml:space="preserve">Sinh </w:t>
      </w:r>
      <w:r>
        <w:t xml:space="preserve">hoa </w:t>
      </w:r>
      <w:r>
        <w:rPr>
          <w:i/>
        </w:rPr>
        <w:t xml:space="preserve">kết </w:t>
      </w:r>
      <w:r>
        <w:t xml:space="preserve">quả. </w:t>
      </w:r>
      <w:r>
        <w:t xml:space="preserve">Vốn </w:t>
      </w:r>
      <w:r>
        <w:t xml:space="preserve">sinh </w:t>
      </w:r>
      <w:r>
        <w:rPr>
          <w:i/>
        </w:rPr>
        <w:t xml:space="preserve">lời </w:t>
      </w:r>
      <w: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rPr>
          <w:i/>
        </w:rPr>
        <w:t xml:space="preserve">nhiệt </w:t>
      </w:r>
      <w:r>
        <w:t xml:space="preserve">Nguyên </w:t>
      </w:r>
      <w:r>
        <w:rPr>
          <w:i/>
        </w:rPr>
        <w:t xml:space="preserve">nhân </w:t>
      </w:r>
      <w:r>
        <w:t xml:space="preserve">sinh </w:t>
      </w:r>
      <w:r>
        <w:rPr>
          <w:i/>
        </w:rPr>
        <w:t xml:space="preserve">bệnh.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Chuyển </w:t>
      </w:r>
      <w:r>
        <w:t xml:space="preserve">thành </w:t>
      </w:r>
      <w:r>
        <w:t xml:space="preserve">có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khác </w:t>
      </w:r>
      <w:r>
        <w:t xml:space="preserve">trước </w:t>
      </w:r>
      <w:r>
        <w:t xml:space="preserve">và </w:t>
      </w:r>
      <w:r>
        <w:t xml:space="preserve">không </w:t>
      </w:r>
      <w:r>
        <w:t xml:space="preserve">hay. </w:t>
      </w:r>
      <w:r>
        <w:t xml:space="preserve">Trẻ </w:t>
      </w:r>
      <w:r>
        <w:rPr>
          <w:i/>
        </w:rPr>
        <w:t xml:space="preserve">được </w:t>
      </w:r>
      <w:r>
        <w:t xml:space="preserve">chiều, </w:t>
      </w:r>
      <w:r>
        <w:rPr>
          <w:i/>
        </w:rPr>
        <w:t xml:space="preserve">sinh </w:t>
      </w:r>
      <w:r>
        <w:rPr>
          <w:i/>
        </w:rPr>
        <w:t xml:space="preserve">hư </w:t>
      </w:r>
      <w:r>
        <w:t xml:space="preserve">Sinh </w:t>
      </w:r>
      <w:r>
        <w:t xml:space="preserve">nghỉ.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bình </w:t>
      </w:r>
      <w:r>
        <w:t xml:space="preserve">sinh.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Làm </w:t>
      </w:r>
      <w:r>
        <w:t xml:space="preserve">sinh </w:t>
      </w:r>
      <w:r>
        <w:t xml:space="preserve">ra </w:t>
      </w:r>
      <w:r>
        <w:t xml:space="preserve">chuyện </w:t>
      </w:r>
      <w:r>
        <w:t xml:space="preserve">lôi </w:t>
      </w:r>
      <w:r>
        <w:t xml:space="preserve">thôi, </w:t>
      </w:r>
      <w:r>
        <w:t xml:space="preserve">rắc </w:t>
      </w:r>
      <w:r>
        <w:t xml:space="preserve">rối. </w:t>
      </w:r>
      <w:r>
        <w:t xml:space="preserve">Nói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sinh </w:t>
      </w:r>
      <w:r>
        <w:t xml:space="preserve">chuyện. </w:t>
      </w:r>
      <w:r>
        <w:rPr>
          <w:b/>
        </w:rPr>
        <w:t xml:space="preserve">2 </w:t>
      </w:r>
      <w:r>
        <w:t xml:space="preserve">Kiếm </w:t>
      </w:r>
      <w:r>
        <w:t xml:space="preserve">chuyện </w:t>
      </w:r>
      <w:r>
        <w:t xml:space="preserve">gây </w:t>
      </w:r>
      <w:r>
        <w:t xml:space="preserve">rắc </w:t>
      </w:r>
      <w:r>
        <w:t xml:space="preserve">rối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sinh </w:t>
      </w:r>
      <w:r>
        <w:rPr>
          <w:i/>
        </w:rPr>
        <w:t xml:space="preserve">chuyện! </w:t>
      </w:r>
      <w:r>
        <w:br/>
      </w:r>
      <w:r>
        <w:rPr>
          <w:b/>
        </w:rPr>
        <w:t xml:space="preserve">sinh </w:t>
      </w:r>
      <w:r>
        <w:rPr>
          <w:b/>
        </w:rPr>
        <w:t xml:space="preserve">cơ </w:t>
      </w:r>
      <w:r>
        <w:rPr>
          <w:b/>
        </w:rPr>
        <w:t xml:space="preserve">lập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Sinh </w:t>
      </w:r>
      <w:r>
        <w:t xml:space="preserve">sống </w:t>
      </w:r>
      <w:r>
        <w:t xml:space="preserve">và </w:t>
      </w:r>
      <w:r>
        <w:t xml:space="preserve">xây </w:t>
      </w:r>
      <w:r>
        <w:t xml:space="preserve">dựng </w:t>
      </w:r>
      <w:r>
        <w:t xml:space="preserve">cơ </w:t>
      </w:r>
      <w:r>
        <w:t xml:space="preserve">nghiệp </w:t>
      </w:r>
      <w:r>
        <w:t xml:space="preserve">ổn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Đi </w:t>
      </w:r>
      <w:r>
        <w:rPr>
          <w:i/>
        </w:rPr>
        <w:t xml:space="preserve">sinh </w:t>
      </w:r>
      <w:r>
        <w:rPr>
          <w:i/>
        </w:rPr>
        <w:t xml:space="preserve">cơlập </w:t>
      </w:r>
      <w:r>
        <w:t xml:space="preserve">nghiệp </w:t>
      </w:r>
      <w:r>
        <w:t xml:space="preserve">ởưùng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rới.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sinh </w:t>
      </w:r>
      <w:r>
        <w:t xml:space="preserve">sản. </w:t>
      </w:r>
      <w:r>
        <w:rPr>
          <w:i/>
        </w:rPr>
        <w:t xml:space="preserve">Cơquan </w:t>
      </w:r>
      <w:r>
        <w:t xml:space="preserve">sinh </w:t>
      </w:r>
      <w:r>
        <w:t xml:space="preserve">dục.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dưỡng </w:t>
      </w:r>
      <w:r>
        <w:rPr>
          <w:b/>
        </w:rPr>
        <w:t xml:space="preserve">đpg. </w:t>
      </w:r>
      <w:r>
        <w:t xml:space="preserve">(cũ; </w:t>
      </w:r>
      <w:r>
        <w:t xml:space="preserve">ít dùng). </w:t>
      </w:r>
      <w:r>
        <w:t xml:space="preserve">Sinh </w:t>
      </w:r>
      <w:r>
        <w:t xml:space="preserve">đẻ </w:t>
      </w:r>
      <w:r>
        <w:t xml:space="preserve">và </w:t>
      </w:r>
      <w:r>
        <w:t xml:space="preserve">nuôi </w:t>
      </w:r>
      <w:r>
        <w:t xml:space="preserve">dưỡng, </w:t>
      </w:r>
      <w:r>
        <w:t xml:space="preserve">Công </w:t>
      </w:r>
      <w:r>
        <w:t xml:space="preserve">sinh </w:t>
      </w:r>
      <w:r>
        <w:rPr>
          <w:i/>
        </w:rPr>
        <w:t xml:space="preserve">dưỡng. </w:t>
      </w:r>
      <w:r>
        <w:t xml:space="preserve">Cha </w:t>
      </w:r>
      <w:r>
        <w:rPr>
          <w:i/>
        </w:rPr>
        <w:t xml:space="preserve">sinh </w:t>
      </w:r>
      <w:r>
        <w:rPr>
          <w:i/>
        </w:rPr>
        <w:t xml:space="preserve">mẹ </w:t>
      </w:r>
      <w:r>
        <w:rPr>
          <w:i/>
        </w:rPr>
        <w:t xml:space="preserve">dưỡng. </w:t>
      </w:r>
      <w:r>
        <w:t xml:space="preserve">sinh </w:t>
      </w:r>
      <w:r>
        <w:t xml:space="preserve">đẻ </w:t>
      </w:r>
      <w:r>
        <w:t xml:space="preserve">động từ </w:t>
      </w:r>
      <w:r>
        <w:t xml:space="preserve">Sinh </w:t>
      </w:r>
      <w:r>
        <w:t xml:space="preserve">con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S†:h </w:t>
      </w:r>
      <w:r>
        <w:rPr>
          <w:i/>
        </w:rPr>
        <w:t xml:space="preserve">đẻ </w:t>
      </w:r>
      <w:r>
        <w:t xml:space="preserve">có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Củ </w:t>
      </w:r>
      <w:r>
        <w:t xml:space="preserve">sống </w:t>
      </w:r>
      <w:r>
        <w:t xml:space="preserve">chưa </w:t>
      </w:r>
      <w:r>
        <w:t xml:space="preserve">chế </w:t>
      </w:r>
      <w:r>
        <w:t xml:space="preserve">biến </w:t>
      </w:r>
      <w:r>
        <w:t xml:space="preserve">của </w:t>
      </w:r>
      <w:r>
        <w:t xml:space="preserve">cây </w:t>
      </w:r>
      <w:r>
        <w:t xml:space="preserve">địa </w:t>
      </w:r>
      <w:r>
        <w:t xml:space="preserve">hoàng,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ở </w:t>
      </w:r>
      <w:r>
        <w:t xml:space="preserve">đời </w:t>
      </w:r>
      <w:r>
        <w:t xml:space="preserve">Lê </w:t>
      </w:r>
      <w:r>
        <w:t xml:space="preserve">(tương </w:t>
      </w:r>
      <w:r>
        <w:t xml:space="preserve">đương </w:t>
      </w:r>
      <w:r>
        <w:t xml:space="preserve">với </w:t>
      </w:r>
      <w:r>
        <w:t xml:space="preserve">tú </w:t>
      </w:r>
      <w:r>
        <w:t xml:space="preserve">tài </w:t>
      </w:r>
      <w:r>
        <w:t xml:space="preserve">ở </w:t>
      </w:r>
      <w:r>
        <w:t xml:space="preserve">đời </w:t>
      </w:r>
      <w:r>
        <w:t xml:space="preserve">Nguyễn).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(danh từ). </w:t>
      </w:r>
      <w:r>
        <w:t xml:space="preserve">Đầy </w:t>
      </w:r>
      <w:r>
        <w:t xml:space="preserve">sự </w:t>
      </w:r>
      <w:r>
        <w:t xml:space="preserve">sống, </w:t>
      </w:r>
      <w:r>
        <w:t xml:space="preserve">với </w:t>
      </w:r>
      <w:r>
        <w:t xml:space="preserve">nhiều </w:t>
      </w:r>
      <w:r>
        <w:t xml:space="preserve">dạng, </w:t>
      </w:r>
      <w:r>
        <w:t xml:space="preserve">nhiều </w:t>
      </w:r>
      <w:r>
        <w:t xml:space="preserve">vẻ </w:t>
      </w:r>
      <w:r>
        <w:t xml:space="preserve">khác </w:t>
      </w:r>
      <w:r>
        <w:t xml:space="preserve">nhau. </w:t>
      </w:r>
      <w:r>
        <w:t xml:space="preserve">Cảnh </w:t>
      </w:r>
      <w:r>
        <w:t xml:space="preserve">uật </w:t>
      </w:r>
      <w:r>
        <w:rPr>
          <w:i/>
        </w:rPr>
        <w:t xml:space="preserve">rất </w:t>
      </w:r>
      <w:r>
        <w:t xml:space="preserve">sinh </w:t>
      </w:r>
      <w:r>
        <w:t xml:space="preserve">động. </w:t>
      </w:r>
      <w:r>
        <w:t xml:space="preserve">Thực </w:t>
      </w:r>
      <w:r>
        <w:rPr>
          <w:i/>
        </w:rPr>
        <w:t xml:space="preserve">tế </w:t>
      </w:r>
      <w:r>
        <w:t xml:space="preserve">sinh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gợi </w:t>
      </w:r>
      <w:r>
        <w:t xml:space="preserve">ra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hợp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của </w:t>
      </w:r>
      <w:r>
        <w:t xml:space="preserve">đời </w:t>
      </w:r>
      <w:r>
        <w:t xml:space="preserve">sống.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nghệ </w:t>
      </w:r>
      <w:r>
        <w:t xml:space="preserve">thuật </w:t>
      </w:r>
      <w:r>
        <w:t xml:space="preserve">sinh </w:t>
      </w:r>
      <w:r>
        <w:rPr>
          <w:i/>
        </w:rPr>
        <w:t xml:space="preserve">động. </w:t>
      </w:r>
      <w:r>
        <w:t xml:space="preserve">Những </w:t>
      </w:r>
      <w:r>
        <w:rPr>
          <w:i/>
        </w:rPr>
        <w:t xml:space="preserve">dẫn </w:t>
      </w:r>
      <w:r>
        <w:t xml:space="preserve">chứng </w:t>
      </w:r>
      <w:r>
        <w:t xml:space="preserve">sinh </w:t>
      </w:r>
      <w:r>
        <w:rPr>
          <w:i/>
        </w:rPr>
        <w:t xml:space="preserve">động. </w:t>
      </w:r>
      <w:r>
        <w:t xml:space="preserve">Cách </w:t>
      </w:r>
      <w:r>
        <w:rPr>
          <w:i/>
        </w:rPr>
        <w:t xml:space="preserve">kể </w:t>
      </w:r>
      <w:r>
        <w:rPr>
          <w:i/>
        </w:rPr>
        <w:t xml:space="preserve">chuyện </w:t>
      </w:r>
      <w:r>
        <w:rPr>
          <w:i/>
        </w:rPr>
        <w:t xml:space="preserve">sinh </w:t>
      </w:r>
      <w:r>
        <w:t xml:space="preserve">động.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Sinh </w:t>
      </w:r>
      <w:r>
        <w:t xml:space="preserve">ra, </w:t>
      </w:r>
      <w:r>
        <w:t xml:space="preserve">đẻ </w:t>
      </w:r>
      <w:r>
        <w:t xml:space="preserve">ra. </w:t>
      </w:r>
      <w:r>
        <w:t xml:space="preserve">Cự </w:t>
      </w:r>
      <w:r>
        <w:rPr>
          <w:i/>
        </w:rPr>
        <w:t xml:space="preserve">sinh </w:t>
      </w:r>
      <w:r>
        <w:rPr>
          <w:i/>
        </w:rPr>
        <w:t xml:space="preserve">hạ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hoá,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(và </w:t>
      </w:r>
      <w:r>
        <w:t xml:space="preserve">tính từ). </w:t>
      </w:r>
      <w:r>
        <w:t xml:space="preserve">xem </w:t>
      </w:r>
      <w:r>
        <w:rPr>
          <w:i/>
        </w:rPr>
        <w:t xml:space="preserve">hoá </w:t>
      </w:r>
      <w:r>
        <w:t xml:space="preserve">sinh. </w:t>
      </w:r>
      <w:r>
        <w:rPr>
          <w:b/>
        </w:rPr>
        <w:t xml:space="preserve">2 </w:t>
      </w:r>
      <w:r>
        <w:t xml:space="preserve">(cũ). </w:t>
      </w:r>
      <w:r>
        <w:t xml:space="preserve">Vaccin.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hoá;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(Hiện </w:t>
      </w:r>
      <w:r>
        <w:t xml:space="preserve">tượng </w:t>
      </w:r>
      <w:r>
        <w:t xml:space="preserve">trong </w:t>
      </w:r>
      <w:r>
        <w:t xml:space="preserve">tự </w:t>
      </w:r>
      <w:r>
        <w:t xml:space="preserve">nhiên) </w:t>
      </w:r>
      <w:r>
        <w:t xml:space="preserve">nảy </w:t>
      </w:r>
      <w:r>
        <w:t xml:space="preserve">nở </w:t>
      </w:r>
      <w:r>
        <w:t xml:space="preserve">và </w:t>
      </w:r>
      <w:r>
        <w:t xml:space="preserve">biến </w:t>
      </w:r>
      <w:r>
        <w:t xml:space="preserve">hoá. </w:t>
      </w:r>
      <w:r>
        <w:rPr>
          <w:i/>
        </w:rPr>
        <w:t xml:space="preserve">Vạn </w:t>
      </w:r>
      <w:r>
        <w:rPr>
          <w:i/>
        </w:rPr>
        <w:t xml:space="preserve">uật </w:t>
      </w:r>
      <w:r>
        <w:rPr>
          <w:i/>
        </w:rPr>
        <w:t xml:space="preserve">sinh </w:t>
      </w:r>
      <w:r>
        <w:rPr>
          <w:i/>
        </w:rPr>
        <w:t xml:space="preserve">hoá </w:t>
      </w:r>
      <w:r>
        <w:t xml:space="preserve">không </w:t>
      </w:r>
      <w:r>
        <w:rPr>
          <w:i/>
        </w:rPr>
        <w:t xml:space="preserve">ngừng.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xem </w:t>
      </w:r>
      <w:r>
        <w:t xml:space="preserve">hoá </w:t>
      </w:r>
      <w:r>
        <w:t xml:space="preserve">sinh </w:t>
      </w:r>
      <w:r>
        <w:t xml:space="preserve">học.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hoạt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thuộc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Sinh </w:t>
      </w:r>
      <w:r>
        <w:rPr>
          <w:i/>
        </w:rPr>
        <w:t xml:space="preserve">hoạt </w:t>
      </w:r>
      <w:r>
        <w:t xml:space="preserve">uật </w:t>
      </w:r>
      <w:r>
        <w:rPr>
          <w:i/>
        </w:rPr>
        <w:t xml:space="preserve">chất </w:t>
      </w:r>
      <w:r>
        <w:t xml:space="preserve">uà </w:t>
      </w:r>
      <w:r>
        <w:t xml:space="preserve">tỉnh </w:t>
      </w:r>
      <w:r>
        <w:rPr>
          <w:i/>
        </w:rPr>
        <w:t xml:space="preserve">thần. </w:t>
      </w:r>
      <w:r>
        <w:t xml:space="preserve">Tư </w:t>
      </w:r>
      <w:r>
        <w:rPr>
          <w:i/>
        </w:rPr>
        <w:t xml:space="preserve">liệu </w:t>
      </w:r>
      <w:r>
        <w:t xml:space="preserve">sinh </w:t>
      </w:r>
      <w:r>
        <w:t xml:space="preserve">hoạt. </w:t>
      </w:r>
      <w:r>
        <w:rPr>
          <w:i/>
        </w:rPr>
        <w:t xml:space="preserve">Sinh </w:t>
      </w:r>
      <w:r>
        <w:t xml:space="preserve">hoạt </w:t>
      </w:r>
      <w:r>
        <w:t xml:space="preserve">gia </w:t>
      </w:r>
      <w:r>
        <w:rPr>
          <w:i/>
        </w:rPr>
        <w:t xml:space="preserve">đình. </w:t>
      </w:r>
      <w:r>
        <w:rPr>
          <w:i/>
        </w:rPr>
        <w:t xml:space="preserve">Giá </w:t>
      </w:r>
      <w:r>
        <w:t xml:space="preserve">sinh </w:t>
      </w:r>
      <w:r>
        <w:rPr>
          <w:i/>
        </w:rPr>
        <w:t xml:space="preserve">hoạt*. </w:t>
      </w:r>
      <w:r>
        <w:rPr>
          <w:b/>
        </w:rPr>
        <w:t xml:space="preserve">2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tập </w:t>
      </w:r>
      <w:r>
        <w:t xml:space="preserve">thể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câu </w:t>
      </w:r>
      <w:r>
        <w:t xml:space="preserve">lạc </w:t>
      </w:r>
      <w:r>
        <w:rPr>
          <w:i/>
        </w:rPr>
        <w:t xml:space="preserve">bộ. </w:t>
      </w:r>
      <w:r>
        <w:t xml:space="preserve">Sinh </w:t>
      </w:r>
      <w:r>
        <w:t xml:space="preserve">hoạt </w:t>
      </w:r>
      <w:r>
        <w:rPr>
          <w:i/>
        </w:rPr>
        <w:t xml:space="preserve">của </w:t>
      </w:r>
      <w:r>
        <w:t xml:space="preserve">đoàn </w:t>
      </w:r>
      <w:r>
        <w:t xml:space="preserve">thanh </w:t>
      </w:r>
      <w:r>
        <w:rPr>
          <w:i/>
        </w:rPr>
        <w:t xml:space="preserve">niên. </w:t>
      </w:r>
      <w:r>
        <w:t xml:space="preserve">lÌ </w:t>
      </w:r>
      <w:r>
        <w:t xml:space="preserve">đợ </w:t>
      </w:r>
      <w:r>
        <w:rPr>
          <w:b/>
        </w:rPr>
        <w:t xml:space="preserve">1 </w:t>
      </w:r>
      <w:r>
        <w:t xml:space="preserve">Sống </w:t>
      </w:r>
      <w:r>
        <w:t xml:space="preserve">cuộc </w:t>
      </w:r>
      <w:r>
        <w:t xml:space="preserve">sống </w:t>
      </w:r>
      <w:r>
        <w:t xml:space="preserve">riêng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giản </w:t>
      </w:r>
      <w:r>
        <w:rPr>
          <w:i/>
        </w:rPr>
        <w:t xml:space="preserve">dị.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t xml:space="preserve">sinh </w:t>
      </w:r>
      <w:r>
        <w:t xml:space="preserve">hoạt. </w:t>
      </w:r>
      <w:r>
        <w:rPr>
          <w:b/>
        </w:rPr>
        <w:t xml:space="preserve">2 </w:t>
      </w:r>
      <w:r>
        <w:t xml:space="preserve">(khẩu ngữ). </w:t>
      </w:r>
      <w:r>
        <w:t xml:space="preserve">Họp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tập </w:t>
      </w:r>
      <w:r>
        <w:t xml:space="preserve">thể. </w:t>
      </w:r>
      <w:r>
        <w:rPr>
          <w:i/>
        </w:rPr>
        <w:t xml:space="preserve">Lớp </w:t>
      </w:r>
      <w:r>
        <w:rPr>
          <w:i/>
        </w:rPr>
        <w:t xml:space="preserve">đang </w:t>
      </w:r>
      <w:r>
        <w:rPr>
          <w:i/>
        </w:rP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uăn </w:t>
      </w:r>
      <w:r>
        <w:rPr>
          <w:i/>
        </w:rPr>
        <w:t xml:space="preserve">nghệ. </w:t>
      </w:r>
      <w:r>
        <w:br w:type="page"/>
      </w:r>
      <w:r>
        <w:rPr>
          <w:b/>
        </w:rPr>
        <w:t xml:space="preserve">sinh </w:t>
      </w:r>
      <w:r>
        <w:rPr>
          <w:b/>
        </w:rPr>
        <w:t xml:space="preserve">hoạt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Tiền </w:t>
      </w:r>
      <w:r>
        <w:t xml:space="preserve">chỉ </w:t>
      </w:r>
      <w:r>
        <w:t xml:space="preserve">tiêu </w:t>
      </w:r>
      <w:r>
        <w:t xml:space="preserve">vào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cấp,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cung </w:t>
      </w:r>
      <w:r>
        <w:t xml:space="preserve">cấp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chiến </w:t>
      </w:r>
      <w:r>
        <w:t xml:space="preserve">tranh. </w:t>
      </w:r>
      <w:r>
        <w:rPr>
          <w:i/>
        </w:rPr>
        <w:t xml:space="preserve">Cấp </w:t>
      </w:r>
      <w:r>
        <w:rPr>
          <w:i/>
        </w:rP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phí </w:t>
      </w:r>
      <w:r>
        <w:rPr>
          <w:i/>
        </w:rPr>
        <w:t xml:space="preserve">cho </w:t>
      </w:r>
      <w:r>
        <w:t xml:space="preserve">sinh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thế </w:t>
      </w:r>
      <w:r>
        <w:t xml:space="preserve">giới </w:t>
      </w:r>
      <w:r>
        <w:t xml:space="preserve">hữu </w:t>
      </w:r>
      <w:r>
        <w:t xml:space="preserve">sinh </w:t>
      </w:r>
      <w:r>
        <w:t xml:space="preserve">và </w:t>
      </w:r>
      <w:r>
        <w:t xml:space="preserve">về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sống.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sinh </w:t>
      </w:r>
      <w:r>
        <w:t xml:space="preserve">học,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sinh </w:t>
      </w:r>
      <w:r>
        <w:t xml:space="preserve">học. </w:t>
      </w:r>
      <w:r>
        <w:rPr>
          <w:i/>
        </w:rPr>
        <w:t xml:space="preserve">Đặc </w:t>
      </w:r>
      <w:r>
        <w:rPr>
          <w:i/>
        </w:rPr>
        <w:t xml:space="preserve">tính </w:t>
      </w:r>
      <w:r>
        <w:rPr>
          <w:i/>
        </w:rPr>
        <w:t xml:space="preserve">sinh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Việc </w:t>
      </w:r>
      <w:r>
        <w:t xml:space="preserve">làm </w:t>
      </w:r>
      <w:r>
        <w:t xml:space="preserve">để </w:t>
      </w:r>
      <w:r>
        <w:t xml:space="preserve">kiếm </w:t>
      </w:r>
      <w:r>
        <w:t xml:space="preserve">ăn, </w:t>
      </w:r>
      <w:r>
        <w:t xml:space="preserve">để </w:t>
      </w:r>
      <w:r>
        <w:t xml:space="preserve">mưu </w:t>
      </w:r>
      <w:r>
        <w:t xml:space="preserve">sống. </w:t>
      </w:r>
      <w:r>
        <w:t xml:space="preserve">Tìm </w:t>
      </w:r>
      <w:r>
        <w:t xml:space="preserve">sinh </w:t>
      </w:r>
      <w:r>
        <w:rPr>
          <w:i/>
        </w:rPr>
        <w:t xml:space="preserve">kế. </w:t>
      </w:r>
      <w:r>
        <w:rPr>
          <w:i/>
        </w:rPr>
        <w:t xml:space="preserve">Vất </w:t>
      </w:r>
      <w:r>
        <w:rPr>
          <w:i/>
        </w:rPr>
        <w:t xml:space="preserve">bả </w:t>
      </w:r>
      <w:r>
        <w:t xml:space="preserve">uì </w:t>
      </w:r>
      <w:r>
        <w:rPr>
          <w:i/>
        </w:rPr>
        <w:t xml:space="preserve">sinh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Sức </w:t>
      </w:r>
      <w:r>
        <w:t xml:space="preserve">lực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của </w:t>
      </w:r>
      <w:r>
        <w:t xml:space="preserve">sự </w:t>
      </w:r>
      <w:r>
        <w:t xml:space="preserve">sống; </w:t>
      </w:r>
      <w:r>
        <w:t xml:space="preserve">sức </w:t>
      </w:r>
      <w:r>
        <w:t xml:space="preserve">sống. </w:t>
      </w:r>
      <w:r>
        <w:t xml:space="preserve">Gió </w:t>
      </w:r>
      <w:r>
        <w:rPr>
          <w:i/>
        </w:rPr>
        <w:t xml:space="preserve">biển </w:t>
      </w:r>
      <w:r>
        <w:rPr>
          <w:i/>
        </w:rPr>
        <w:t xml:space="preserve">đem </w:t>
      </w:r>
      <w:r>
        <w:t xml:space="preserve">lại </w:t>
      </w:r>
      <w:r>
        <w:rPr>
          <w:i/>
        </w:rPr>
        <w:t xml:space="preserve">sinh </w:t>
      </w:r>
      <w:r>
        <w:t xml:space="preserve">khí </w:t>
      </w:r>
      <w:r>
        <w:rPr>
          <w:i/>
        </w:rPr>
        <w:t xml:space="preserve">dồi </w:t>
      </w:r>
      <w:r>
        <w:rPr>
          <w:i/>
        </w:rPr>
        <w:t xml:space="preserve">dào </w:t>
      </w:r>
      <w:r>
        <w:t xml:space="preserve">cho </w:t>
      </w:r>
      <w:r>
        <w:rPr>
          <w:i/>
        </w:rPr>
        <w:t xml:space="preserve">cơ </w:t>
      </w:r>
      <w:r>
        <w:rPr>
          <w:i/>
        </w:rPr>
        <w:t xml:space="preserve">thể. </w:t>
      </w:r>
      <w:r>
        <w:t xml:space="preserve">Tràn </w:t>
      </w:r>
      <w:r>
        <w:rPr>
          <w:i/>
        </w:rPr>
        <w:t xml:space="preserve">đây </w:t>
      </w:r>
      <w:r>
        <w:t xml:space="preserve">sinh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khoáng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kim </w:t>
      </w:r>
      <w:r>
        <w:t xml:space="preserve">sinh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li </w:t>
      </w:r>
      <w:r>
        <w:rPr>
          <w:b/>
        </w:rPr>
        <w:t xml:space="preserve">tử </w:t>
      </w:r>
      <w:r>
        <w:rPr>
          <w:b/>
        </w:rPr>
        <w:t xml:space="preserve">biệt </w:t>
      </w:r>
      <w:r>
        <w:rPr>
          <w:i/>
        </w:rPr>
        <w:t xml:space="preserve">cũng viết </w:t>
      </w:r>
      <w:r>
        <w:rPr>
          <w:i/>
        </w:rPr>
        <w:t xml:space="preserve">sinh </w:t>
      </w:r>
      <w:r>
        <w:rPr>
          <w:i/>
        </w:rPr>
        <w:t xml:space="preserve">ly </w:t>
      </w:r>
      <w:r>
        <w:rPr>
          <w:i/>
        </w:rPr>
        <w:t xml:space="preserve">tử </w:t>
      </w:r>
      <w:r>
        <w:t xml:space="preserve">biệt. </w:t>
      </w:r>
      <w:r>
        <w:t xml:space="preserve">Phải </w:t>
      </w:r>
      <w:r>
        <w:t xml:space="preserve">sống </w:t>
      </w:r>
      <w:r>
        <w:t xml:space="preserve">xa </w:t>
      </w:r>
      <w:r>
        <w:t xml:space="preserve">cách </w:t>
      </w:r>
      <w:r>
        <w:t xml:space="preserve">nhau, </w:t>
      </w:r>
      <w:r>
        <w:t xml:space="preserve">không </w:t>
      </w:r>
      <w:r>
        <w:t xml:space="preserve">được </w:t>
      </w:r>
      <w:r>
        <w:t xml:space="preserve">cùng </w:t>
      </w:r>
      <w:r>
        <w:t xml:space="preserve">nhau </w:t>
      </w:r>
      <w:r>
        <w:t xml:space="preserve">chung </w:t>
      </w:r>
      <w:r>
        <w:t xml:space="preserve">sống, </w:t>
      </w:r>
      <w:r>
        <w:t xml:space="preserve">chết </w:t>
      </w:r>
      <w:r>
        <w:t xml:space="preserve">không </w:t>
      </w:r>
      <w:r>
        <w:t xml:space="preserve">thấy </w:t>
      </w:r>
      <w:r>
        <w:t xml:space="preserve">mặt </w:t>
      </w:r>
      <w:r>
        <w:t xml:space="preserve">nhau.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sinh </w:t>
      </w:r>
      <w:r>
        <w:t xml:space="preserve">lý. </w:t>
      </w:r>
      <w:r>
        <w:t xml:space="preserve">danh từ </w:t>
      </w:r>
      <w:r>
        <w:t xml:space="preserve">(hoặc </w:t>
      </w:r>
      <w:r>
        <w:t xml:space="preserve">tính từ). </w:t>
      </w:r>
      <w:r>
        <w:rPr>
          <w:i/>
        </w:rPr>
        <w:t xml:space="preserve">Hoạt </w:t>
      </w:r>
      <w:r>
        <w:t xml:space="preserve">động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Cách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hợp </w:t>
      </w:r>
      <w:r>
        <w:t xml:space="preserve">với </w:t>
      </w:r>
      <w:r>
        <w:t xml:space="preserve">sinh </w:t>
      </w:r>
      <w:r>
        <w:t xml:space="preserve">lí </w:t>
      </w:r>
      <w:r>
        <w:rPr>
          <w:i/>
        </w:rPr>
        <w:t xml:space="preserve">uà </w:t>
      </w:r>
      <w:r>
        <w:rPr>
          <w:i/>
        </w:rPr>
        <w:t xml:space="preserve">tâm </w:t>
      </w:r>
      <w:r>
        <w:t xml:space="preserve">lí </w:t>
      </w:r>
      <w:r>
        <w:rPr>
          <w:i/>
        </w:rPr>
        <w:t xml:space="preserve">từng </w:t>
      </w:r>
      <w:r>
        <w:rPr>
          <w:i/>
        </w:rPr>
        <w:t xml:space="preserve">lứa </w:t>
      </w:r>
      <w:r>
        <w:t xml:space="preserve">tuổi. </w:t>
      </w:r>
      <w:r>
        <w:rPr>
          <w:i/>
        </w:rPr>
        <w:t xml:space="preserve">Đặc </w:t>
      </w:r>
      <w:r>
        <w:rPr>
          <w:i/>
        </w:rPr>
        <w:t xml:space="preserve">điểm </w:t>
      </w:r>
      <w:r>
        <w:t xml:space="preserve">sinh </w:t>
      </w:r>
      <w:r>
        <w:rPr>
          <w:i/>
        </w:rPr>
        <w:t xml:space="preserve">lí. </w:t>
      </w:r>
      <w: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sinh </w:t>
      </w:r>
      <w:r>
        <w:t xml:space="preserve">lí.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rPr>
          <w:i/>
        </w:rPr>
        <w:t xml:space="preserve">sinh </w:t>
      </w:r>
      <w:r>
        <w:rPr>
          <w:i/>
        </w:rPr>
        <w:t xml:space="preserve">lý </w:t>
      </w:r>
      <w:r>
        <w:rPr>
          <w:i/>
        </w:rPr>
        <w:t xml:space="preserve">học. </w:t>
      </w:r>
      <w: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Chiến </w:t>
      </w:r>
      <w:r>
        <w:t xml:space="preserve">tranh </w:t>
      </w:r>
      <w:r>
        <w:rPr>
          <w:i/>
        </w:rPr>
        <w:t xml:space="preserve">cướp </w:t>
      </w:r>
      <w:r>
        <w:rPr>
          <w:i/>
        </w:rPr>
        <w:t xml:space="preserve">đi </w:t>
      </w:r>
      <w:r>
        <w:rPr>
          <w:i/>
        </w:rPr>
        <w:t xml:space="preserve">hàng </w:t>
      </w:r>
      <w:r>
        <w:rPr>
          <w:i/>
        </w:rPr>
        <w:t xml:space="preserve">bạn </w:t>
      </w:r>
      <w:r>
        <w:rPr>
          <w:i/>
        </w:rPr>
        <w:t xml:space="preserve">sinh </w:t>
      </w:r>
      <w:r>
        <w:t xml:space="preserve">linh.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lợi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lời </w:t>
      </w:r>
      <w:r>
        <w:t xml:space="preserve">lãi. </w:t>
      </w:r>
      <w:r>
        <w:t xml:space="preserve">Tiền </w:t>
      </w:r>
      <w:r>
        <w:rPr>
          <w:i/>
        </w:rPr>
        <w:t xml:space="preserve">cất </w:t>
      </w:r>
      <w:r>
        <w:rPr>
          <w:i/>
        </w:rPr>
        <w:t xml:space="preserve">một </w:t>
      </w:r>
      <w:r>
        <w:rPr>
          <w:i/>
        </w:rPr>
        <w:t xml:space="preserve">chỗ </w:t>
      </w:r>
      <w:r>
        <w:rPr>
          <w:i/>
        </w:rPr>
        <w:t xml:space="preserve">không </w:t>
      </w:r>
      <w:r>
        <w:rPr>
          <w:i/>
        </w:rPr>
        <w:t xml:space="preserve">sinh </w:t>
      </w:r>
      <w:r>
        <w:t xml:space="preserve">lợi.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† </w:t>
      </w:r>
      <w:r>
        <w:t xml:space="preserve">Sức </w:t>
      </w:r>
      <w:r>
        <w:t xml:space="preserve">sống, </w:t>
      </w:r>
      <w:r>
        <w:t xml:space="preserve">sức </w:t>
      </w:r>
      <w:r>
        <w:t xml:space="preserve">hoạt </w:t>
      </w:r>
      <w:r>
        <w:t xml:space="preserve">động. </w:t>
      </w:r>
      <w:r>
        <w:rPr>
          <w:i/>
        </w:rPr>
        <w:t xml:space="preserve">Tuổi </w:t>
      </w:r>
      <w:r>
        <w:rPr>
          <w:i/>
        </w:rPr>
        <w:t xml:space="preserve">trễ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sinh </w:t>
      </w:r>
      <w:r>
        <w:rPr>
          <w:i/>
        </w:rPr>
        <w:t xml:space="preserve">lực. </w:t>
      </w:r>
      <w:r>
        <w:rPr>
          <w:b/>
        </w:rPr>
        <w:t xml:space="preserve">2 </w:t>
      </w:r>
      <w:r>
        <w:t xml:space="preserve">Lực </w:t>
      </w:r>
      <w:r>
        <w:t xml:space="preserve">lượng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chiến </w:t>
      </w:r>
      <w:r>
        <w:t xml:space="preserve">đấu </w:t>
      </w:r>
      <w:r>
        <w:t xml:space="preserve">và </w:t>
      </w:r>
      <w:r>
        <w:t xml:space="preserve">phục </w:t>
      </w:r>
      <w:r>
        <w:t xml:space="preserve">vụ </w:t>
      </w:r>
      <w:r>
        <w:t xml:space="preserve">chiến </w:t>
      </w:r>
      <w:r>
        <w:t xml:space="preserve">đấu. </w:t>
      </w:r>
      <w:r>
        <w:t xml:space="preserve">Tiêu </w:t>
      </w:r>
      <w:r>
        <w:rPr>
          <w:i/>
        </w:rPr>
        <w:t xml:space="preserve">hao </w:t>
      </w:r>
      <w:r>
        <w:rPr>
          <w:i/>
        </w:rPr>
        <w:t xml:space="preserve">sinh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ly </w:t>
      </w:r>
      <w:r>
        <w:rPr>
          <w:b/>
        </w:rPr>
        <w:t xml:space="preserve">tử </w:t>
      </w:r>
      <w:r>
        <w:rPr>
          <w:b/>
        </w:rPr>
        <w:t xml:space="preserve">biệt </w:t>
      </w:r>
      <w:r>
        <w:rPr>
          <w:i/>
        </w:rPr>
        <w:t xml:space="preserve">xem </w:t>
      </w:r>
      <w:r>
        <w:t xml:space="preserve">sinh </w:t>
      </w:r>
      <w:r>
        <w:rPr>
          <w:i/>
        </w:rPr>
        <w:t xml:space="preserve">li </w:t>
      </w:r>
      <w:r>
        <w:rPr>
          <w:i/>
        </w:rPr>
        <w:t xml:space="preserve">tử </w:t>
      </w:r>
      <w:r>
        <w:t xml:space="preserve">biệt.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lýx. </w:t>
      </w:r>
      <w:r>
        <w:rPr>
          <w:b/>
        </w:rPr>
        <w:t xml:space="preserve">sinh </w:t>
      </w:r>
      <w:r>
        <w:t xml:space="preserve">Íí.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lý </w:t>
      </w:r>
      <w:r>
        <w:rPr>
          <w:b/>
        </w:rPr>
        <w:t xml:space="preserve">học </w:t>
      </w:r>
      <w:r>
        <w:rPr>
          <w:i/>
        </w:rPr>
        <w:t xml:space="preserve">xem </w:t>
      </w:r>
      <w:r>
        <w:t xml:space="preserve">sinh </w:t>
      </w:r>
      <w:r>
        <w:rPr>
          <w:i/>
        </w:rPr>
        <w:t xml:space="preserve">lí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mạng </w:t>
      </w:r>
      <w:r>
        <w:rPr>
          <w:i/>
        </w:rPr>
        <w:t xml:space="preserve">cũng nói </w:t>
      </w:r>
      <w:r>
        <w:t xml:space="preserve">sinh </w:t>
      </w:r>
      <w:r>
        <w:rPr>
          <w:i/>
        </w:rPr>
        <w:t xml:space="preserve">mệnh </w:t>
      </w:r>
      <w:r>
        <w:t xml:space="preserve">danh từ </w:t>
      </w:r>
      <w:r>
        <w:t xml:space="preserve">Sự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sự </w:t>
      </w:r>
      <w:r>
        <w:t xml:space="preserve">chết. </w:t>
      </w:r>
      <w:r>
        <w:rPr>
          <w:i/>
        </w:rPr>
        <w:t xml:space="preserve">Báo </w:t>
      </w:r>
      <w:r>
        <w:t xml:space="preserve">Uệ </w:t>
      </w:r>
      <w:r>
        <w:t xml:space="preserve">SỈnh </w:t>
      </w:r>
      <w:r>
        <w:rPr>
          <w:i/>
        </w:rPr>
        <w:t xml:space="preserve">mạng </w:t>
      </w:r>
      <w:r>
        <w:rPr>
          <w:i/>
        </w:rPr>
        <w:t xml:space="preserve">con </w:t>
      </w:r>
      <w:r>
        <w:t xml:space="preserve">người.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Ngôn </w:t>
      </w:r>
      <w:r>
        <w:t xml:space="preserve">ngữ </w:t>
      </w:r>
      <w:r>
        <w:t xml:space="preserve">ngày </w:t>
      </w:r>
      <w:r>
        <w:t xml:space="preserve">nay </w:t>
      </w:r>
      <w:r>
        <w:t xml:space="preserve">đang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nói;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tử </w:t>
      </w:r>
      <w:r>
        <w:t xml:space="preserve">ngữ. </w:t>
      </w:r>
      <w:r>
        <w:rPr>
          <w:i/>
        </w:rPr>
        <w:t xml:space="preserve">Tiếng </w:t>
      </w:r>
      <w:r>
        <w:t xml:space="preserve">Anh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sinh </w:t>
      </w:r>
      <w:r>
        <w:t xml:space="preserve">ngữ. </w:t>
      </w:r>
      <w:r>
        <w:rPr>
          <w:b/>
        </w:rPr>
        <w:t xml:space="preserve">2 </w:t>
      </w:r>
      <w:r>
        <w:t xml:space="preserve">(cũ). </w:t>
      </w:r>
      <w:r>
        <w:t xml:space="preserve">Ngoại </w:t>
      </w:r>
      <w:r>
        <w:t xml:space="preserve">ngữ,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ngôn </w:t>
      </w:r>
      <w:r>
        <w:t xml:space="preserve">ngữ </w:t>
      </w:r>
      <w:r>
        <w:t xml:space="preserve">đang </w:t>
      </w:r>
      <w:r>
        <w:t xml:space="preserve">được </w:t>
      </w:r>
      <w:r>
        <w:t xml:space="preserve">học </w:t>
      </w:r>
      <w:r>
        <w:t xml:space="preserve">tập, </w:t>
      </w:r>
      <w:r>
        <w:t xml:space="preserve">sử </w:t>
      </w:r>
      <w:r>
        <w:t xml:space="preserve">dụng. </w:t>
      </w:r>
      <w:r>
        <w:rPr>
          <w:i/>
        </w:rPr>
        <w:t xml:space="preserve">Giờ </w:t>
      </w:r>
      <w:r>
        <w:t xml:space="preserve">học </w:t>
      </w:r>
      <w:r>
        <w:t xml:space="preserve">sinh </w:t>
      </w:r>
      <w:r>
        <w:t xml:space="preserve">ngữ. </w:t>
      </w:r>
      <w:r>
        <w:t xml:space="preserve">Người </w:t>
      </w:r>
      <w:r>
        <w:rPr>
          <w:i/>
        </w:rPr>
        <w:t xml:space="preserve">biết </w:t>
      </w:r>
      <w:r>
        <w:t xml:space="preserve">nhiều </w:t>
      </w:r>
      <w:r>
        <w:rPr>
          <w:i/>
        </w:rPr>
        <w:t xml:space="preserve">sinh </w:t>
      </w:r>
      <w:r>
        <w:rPr>
          <w:i/>
        </w:rPr>
        <w:t xml:space="preserve">ngữ.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nhai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ăn </w:t>
      </w:r>
      <w:r>
        <w:t xml:space="preserve">sinh </w:t>
      </w:r>
      <w:r>
        <w:t xml:space="preserve">sống </w:t>
      </w:r>
      <w:r>
        <w:t xml:space="preserve">(hàm </w:t>
      </w:r>
      <w:r>
        <w:t xml:space="preserve">ý </w:t>
      </w:r>
      <w:r>
        <w:t xml:space="preserve">khó </w:t>
      </w:r>
      <w:r>
        <w:t xml:space="preserve">khăn, </w:t>
      </w:r>
      <w:r>
        <w:t xml:space="preserve">chật </w:t>
      </w:r>
      <w:r>
        <w:t xml:space="preserve">vật). </w:t>
      </w:r>
      <w:r>
        <w:t xml:space="preserve">Sinh </w:t>
      </w:r>
      <w:r>
        <w:t xml:space="preserve">nhai </w:t>
      </w:r>
      <w:r>
        <w:t xml:space="preserve">bằng </w:t>
      </w:r>
      <w:r>
        <w:t xml:space="preserve">nghề </w:t>
      </w:r>
      <w:r>
        <w:t xml:space="preserve">cày </w:t>
      </w:r>
      <w:r>
        <w:rPr>
          <w:i/>
        </w:rPr>
        <w:t xml:space="preserve">thuê </w:t>
      </w:r>
      <w:r>
        <w:t xml:space="preserve">cuốc </w:t>
      </w:r>
      <w:r>
        <w:t xml:space="preserve">mướn. </w:t>
      </w:r>
      <w:r>
        <w:t xml:space="preserve">Kế </w:t>
      </w:r>
      <w:r>
        <w:t xml:space="preserve">sinh </w:t>
      </w:r>
      <w:r>
        <w:rPr>
          <w:i/>
        </w:rPr>
        <w:t xml:space="preserve">nhai.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Ngày </w:t>
      </w:r>
      <w:r>
        <w:t xml:space="preserve">sinh. </w:t>
      </w:r>
      <w:r>
        <w:rPr>
          <w:i/>
        </w:rPr>
        <w:t xml:space="preserve">Ăn </w:t>
      </w:r>
      <w:r>
        <w:rPr>
          <w:i/>
        </w:rPr>
        <w:t xml:space="preserve">mừng </w:t>
      </w:r>
      <w:r>
        <w:rPr>
          <w:i/>
        </w:rPr>
        <w:t xml:space="preserve">sinh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nở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Đẻ </w:t>
      </w:r>
      <w:r>
        <w:t xml:space="preserve">(nói </w:t>
      </w:r>
      <w:r>
        <w:t xml:space="preserve">về </w:t>
      </w:r>
      <w:r>
        <w:t xml:space="preserve">người, </w:t>
      </w:r>
      <w:r>
        <w:t xml:space="preserve">và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Sáp </w:t>
      </w:r>
      <w:r>
        <w:rPr>
          <w:i/>
        </w:rPr>
        <w:t xml:space="preserve">đến </w:t>
      </w:r>
      <w:r>
        <w:t xml:space="preserve">ngày </w:t>
      </w:r>
      <w:r>
        <w:t xml:space="preserve">sinh </w:t>
      </w:r>
      <w:r>
        <w:t xml:space="preserve">nở. </w:t>
      </w:r>
      <w:r>
        <w:rPr>
          <w:b/>
        </w:rPr>
        <w:t xml:space="preserve">2 </w:t>
      </w:r>
      <w:r>
        <w:t xml:space="preserve">Sinh </w:t>
      </w:r>
      <w:r>
        <w:t xml:space="preserve">ra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Mùa </w:t>
      </w:r>
      <w:r>
        <w:t xml:space="preserve">hè, </w:t>
      </w:r>
      <w:r>
        <w:t xml:space="preserve">ruồi </w:t>
      </w:r>
      <w:r>
        <w:t xml:space="preserve">sinh </w:t>
      </w:r>
      <w:r>
        <w:t xml:space="preserve">nở </w:t>
      </w:r>
      <w:r>
        <w:rPr>
          <w:i/>
        </w:rPr>
        <w:t xml:space="preserve">rất </w:t>
      </w:r>
      <w:r>
        <w:rPr>
          <w:i/>
        </w:rPr>
        <w:t xml:space="preserve">nhanh.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Mộ </w:t>
      </w:r>
      <w:r>
        <w:t xml:space="preserve">xây </w:t>
      </w:r>
      <w:r>
        <w:t xml:space="preserve">sẵn </w:t>
      </w:r>
      <w:r>
        <w:t xml:space="preserve">khi </w:t>
      </w:r>
      <w:r>
        <w:t xml:space="preserve">còn </w:t>
      </w:r>
      <w:r>
        <w:t xml:space="preserve">sống </w:t>
      </w:r>
      <w:r>
        <w:t xml:space="preserve">của </w:t>
      </w:r>
      <w:r>
        <w:t xml:space="preserve">những </w:t>
      </w:r>
      <w:r>
        <w:t xml:space="preserve">nhà </w:t>
      </w:r>
      <w:r>
        <w:t xml:space="preserve">giàu </w:t>
      </w:r>
      <w:r>
        <w:t xml:space="preserve">sang.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Nơi </w:t>
      </w:r>
      <w:r>
        <w:t xml:space="preserve">sinh.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Đẻ, </w:t>
      </w:r>
      <w:r>
        <w:t xml:space="preserve">về </w:t>
      </w:r>
      <w:r>
        <w:t xml:space="preserve">mặt </w:t>
      </w:r>
      <w:r>
        <w:t xml:space="preserve">chức </w:t>
      </w:r>
      <w:r>
        <w:t xml:space="preserve">năng </w:t>
      </w:r>
      <w:r>
        <w:t xml:space="preserve">duy </w:t>
      </w:r>
      <w:r>
        <w:t xml:space="preserve">trì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nòi </w:t>
      </w:r>
      <w:r>
        <w:t xml:space="preserve">giống </w:t>
      </w:r>
      <w:r>
        <w:t xml:space="preserve">của </w:t>
      </w:r>
      <w:r>
        <w:t xml:space="preserve">sinh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Loài </w:t>
      </w:r>
      <w:r>
        <w:t xml:space="preserve">ong </w:t>
      </w:r>
      <w:r>
        <w:t xml:space="preserve">sinh </w:t>
      </w:r>
      <w:r>
        <w:t xml:space="preserve">sản </w:t>
      </w:r>
      <w:r>
        <w:rPr>
          <w:i/>
        </w:rPr>
        <w:t xml:space="preserve">rất </w:t>
      </w:r>
      <w:r>
        <w:t xml:space="preserve">nhanh. </w:t>
      </w:r>
      <w:r>
        <w:t xml:space="preserve">Cây </w:t>
      </w:r>
      <w:r>
        <w:rPr>
          <w:i/>
        </w:rPr>
        <w:t xml:space="preserve">đang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sinh </w:t>
      </w:r>
      <w:r>
        <w:t xml:space="preserve">sản </w:t>
      </w:r>
      <w:r>
        <w:t xml:space="preserve">(ra </w:t>
      </w:r>
      <w:r>
        <w:t xml:space="preserve">hoa). </w:t>
      </w:r>
      <w:r>
        <w:t xml:space="preserve">Tế </w:t>
      </w:r>
      <w:r>
        <w:rPr>
          <w:i/>
        </w:rPr>
        <w:t xml:space="preserve">bào </w:t>
      </w:r>
      <w:r>
        <w:rPr>
          <w:i/>
        </w:rPr>
        <w:t xml:space="preserve">sinh </w:t>
      </w:r>
      <w:r>
        <w:rPr>
          <w:i/>
        </w:rPr>
        <w:t xml:space="preserve">sản. </w:t>
      </w:r>
      <w:r>
        <w:rPr>
          <w:b/>
        </w:rPr>
        <w:t xml:space="preserve">2 </w:t>
      </w:r>
      <w:r>
        <w:t xml:space="preserve">(cũ). </w:t>
      </w:r>
      <w:r>
        <w:t xml:space="preserve">Sản </w:t>
      </w:r>
      <w:r>
        <w:t xml:space="preserve">xuất. </w:t>
      </w:r>
      <w:r>
        <w:t xml:space="preserve">Công </w:t>
      </w:r>
      <w:r>
        <w:t xml:space="preserve">cụ </w:t>
      </w:r>
      <w:r>
        <w:t xml:space="preserve">sinh </w:t>
      </w:r>
      <w:r>
        <w:rPr>
          <w:i/>
        </w:rPr>
        <w:t xml:space="preserve">sản. </w:t>
      </w:r>
      <w:r>
        <w:rPr>
          <w:b/>
        </w:rPr>
        <w:t xml:space="preserve">3 </w:t>
      </w:r>
      <w:r>
        <w:t xml:space="preserve">(ít dùng). </w:t>
      </w:r>
      <w:r>
        <w:t xml:space="preserve">Như </w:t>
      </w:r>
      <w:r>
        <w:rPr>
          <w:i/>
        </w:rPr>
        <w:t xml:space="preserve">sản </w:t>
      </w:r>
      <w:r>
        <w:rPr>
          <w:i/>
        </w:rPr>
        <w:t xml:space="preserve">sinh. </w:t>
      </w:r>
      <w:r>
        <w:t xml:space="preserve">Khả </w:t>
      </w:r>
      <w:r>
        <w:t xml:space="preserve">năng </w:t>
      </w:r>
      <w:r>
        <w:t xml:space="preserve">sinh </w:t>
      </w:r>
      <w:r>
        <w:rPr>
          <w:i/>
        </w:rPr>
        <w:t xml:space="preserve">sản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kiểu </w:t>
      </w:r>
      <w:r>
        <w:rPr>
          <w:i/>
        </w:rPr>
        <w:t xml:space="preserve">cấu </w:t>
      </w:r>
      <w:r>
        <w:t xml:space="preserve">tạo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sản </w:t>
      </w:r>
      <w:r>
        <w:rPr>
          <w:b/>
        </w:rPr>
        <w:t xml:space="preserve">hữu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Sự </w:t>
      </w:r>
      <w:r>
        <w:t xml:space="preserve">sinh </w:t>
      </w:r>
      <w:r>
        <w:t xml:space="preserve">sản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dục </w:t>
      </w:r>
      <w:r>
        <w:t xml:space="preserve">đực </w:t>
      </w:r>
      <w:r>
        <w:t xml:space="preserve">và </w:t>
      </w:r>
      <w:r>
        <w:t xml:space="preserve">cái;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sinh </w:t>
      </w:r>
      <w:r>
        <w:t xml:space="preserve">sản </w:t>
      </w:r>
      <w:r>
        <w:t xml:space="preserve">vô </w:t>
      </w:r>
      <w:r>
        <w:t xml:space="preserve">tính.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sản </w:t>
      </w:r>
      <w:r>
        <w:rPr>
          <w:b/>
        </w:rPr>
        <w:t xml:space="preserve">vô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Sự </w:t>
      </w:r>
      <w:r>
        <w:t xml:space="preserve">sinh </w:t>
      </w:r>
      <w:r>
        <w:t xml:space="preserve">sản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dục </w:t>
      </w:r>
      <w:r>
        <w:t xml:space="preserve">đực </w:t>
      </w:r>
      <w:r>
        <w:t xml:space="preserve">và </w:t>
      </w:r>
      <w:r>
        <w:t xml:space="preserve">cái, </w:t>
      </w:r>
      <w:r>
        <w:t xml:space="preserve">mà </w:t>
      </w:r>
      <w:r>
        <w:t xml:space="preserve">bằng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dinh </w:t>
      </w:r>
      <w:r>
        <w:t xml:space="preserve">dưỡng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(thí </w:t>
      </w:r>
      <w:r>
        <w:t xml:space="preserve">dụ, </w:t>
      </w:r>
      <w:r>
        <w:t xml:space="preserve">bằng </w:t>
      </w:r>
      <w:r>
        <w:t xml:space="preserve">giâm </w:t>
      </w:r>
      <w:r>
        <w:t xml:space="preserve">hom, </w:t>
      </w:r>
      <w:r>
        <w:t xml:space="preserve">chiết </w:t>
      </w:r>
      <w:r>
        <w:t xml:space="preserve">cành);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sinh </w:t>
      </w:r>
      <w:r>
        <w:t xml:space="preserve">sản </w:t>
      </w:r>
      <w:r>
        <w:t xml:space="preserve">hữu </w:t>
      </w:r>
      <w:r>
        <w:t xml:space="preserve">tính.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(Quyền) </w:t>
      </w:r>
      <w:r>
        <w:t xml:space="preserve">tự </w:t>
      </w:r>
      <w:r>
        <w:t xml:space="preserve">ý </w:t>
      </w:r>
      <w:r>
        <w:t xml:space="preserve">quyết </w:t>
      </w:r>
      <w:r>
        <w:t xml:space="preserve">định </w:t>
      </w:r>
      <w:r>
        <w:t xml:space="preserve">sự </w:t>
      </w:r>
      <w:r>
        <w:t xml:space="preserve">sống </w:t>
      </w:r>
      <w:r>
        <w:t xml:space="preserve">chết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khác. </w:t>
      </w:r>
      <w:r>
        <w:t xml:space="preserve">Nắm </w:t>
      </w:r>
      <w:r>
        <w:t xml:space="preserve">quyên </w:t>
      </w:r>
      <w:r>
        <w:t xml:space="preserve">sinh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sau </w:t>
      </w:r>
      <w:r>
        <w:rPr>
          <w:b/>
        </w:rPr>
        <w:t xml:space="preserve">đỏ </w:t>
      </w:r>
      <w:r>
        <w:rPr>
          <w:b/>
        </w:rPr>
        <w:t xml:space="preserve">muộn </w:t>
      </w:r>
      <w:r>
        <w:rPr>
          <w:i/>
        </w:rPr>
        <w:t xml:space="preserve">động từ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sau, </w:t>
      </w:r>
      <w:r>
        <w:t xml:space="preserve">ra </w:t>
      </w:r>
      <w:r>
        <w:t xml:space="preserve">đời </w:t>
      </w:r>
      <w:r>
        <w:t xml:space="preserve">sau </w:t>
      </w:r>
      <w:r>
        <w:t xml:space="preserve">(hàm </w:t>
      </w:r>
      <w:r>
        <w:t xml:space="preserve">ý </w:t>
      </w:r>
      <w:r>
        <w:t xml:space="preserve">phải </w:t>
      </w:r>
      <w:r>
        <w:t xml:space="preserve">chịu </w:t>
      </w:r>
      <w:r>
        <w:t xml:space="preserve">thua </w:t>
      </w:r>
      <w:r>
        <w:t xml:space="preserve">kém </w:t>
      </w:r>
      <w:r>
        <w:t xml:space="preserve">hoặc </w:t>
      </w:r>
      <w:r>
        <w:t xml:space="preserve">thiệt </w:t>
      </w:r>
      <w:r>
        <w:t xml:space="preserve">thòi). </w:t>
      </w:r>
      <w:r>
        <w:t xml:space="preserve">Vì </w:t>
      </w:r>
      <w:r>
        <w:rPr>
          <w:i/>
        </w:rPr>
        <w:t xml:space="preserve">sử2h </w:t>
      </w:r>
      <w:r>
        <w:t xml:space="preserve">sau </w:t>
      </w:r>
      <w:r>
        <w:rPr>
          <w:i/>
        </w:rPr>
        <w:t xml:space="preserve">đề </w:t>
      </w:r>
      <w:r>
        <w:rPr>
          <w:i/>
        </w:rPr>
        <w:t xml:space="preserve">muộn </w:t>
      </w:r>
      <w: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biết.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