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phép </w:t>
      </w:r>
      <w:r>
        <w:rPr>
          <w:b/>
        </w:rPr>
        <w:t xml:space="preserve">biện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t xml:space="preserve">Lí </w:t>
      </w:r>
      <w:r>
        <w:t xml:space="preserve">luận </w:t>
      </w:r>
      <w:r>
        <w:t xml:space="preserve">và </w:t>
      </w:r>
      <w:r>
        <w:t xml:space="preserve">phương </w:t>
      </w:r>
      <w:r>
        <w:t xml:space="preserve">pháp </w:t>
      </w:r>
      <w:r>
        <w:t xml:space="preserve">nhận </w:t>
      </w:r>
      <w:r>
        <w:t xml:space="preserve">thức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của </w:t>
      </w:r>
      <w:r>
        <w:t xml:space="preserve">hiện </w:t>
      </w:r>
      <w:r>
        <w:t xml:space="preserve">thực </w:t>
      </w:r>
      <w:r>
        <w:t xml:space="preserve">trong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và </w:t>
      </w:r>
      <w:r>
        <w:t xml:space="preserve">sự </w:t>
      </w:r>
      <w:r>
        <w:t xml:space="preserve">tự </w:t>
      </w:r>
      <w:r>
        <w:t xml:space="preserve">vận </w:t>
      </w:r>
      <w:r>
        <w:t xml:space="preserve">động </w:t>
      </w:r>
      <w:r>
        <w:t xml:space="preserve">của </w:t>
      </w:r>
      <w:r>
        <w:t xml:space="preserve">chúng; </w:t>
      </w:r>
      <w:r>
        <w:t xml:space="preserve">khoa </w:t>
      </w:r>
      <w:r>
        <w:t xml:space="preserve">học </w:t>
      </w:r>
      <w:r>
        <w:t xml:space="preserve">về </w:t>
      </w:r>
      <w:r>
        <w:t xml:space="preserve">những </w:t>
      </w:r>
      <w:r>
        <w:t xml:space="preserve">quy </w:t>
      </w:r>
      <w:r>
        <w:t xml:space="preserve">luật </w:t>
      </w:r>
      <w:r>
        <w:t xml:space="preserve">phát </w:t>
      </w:r>
      <w:r>
        <w:t xml:space="preserve">triển </w:t>
      </w:r>
      <w:r>
        <w:t xml:space="preserve">chung </w:t>
      </w:r>
      <w:r>
        <w:t xml:space="preserve">nhất </w:t>
      </w:r>
      <w:r>
        <w:t xml:space="preserve">của </w:t>
      </w:r>
      <w:r>
        <w:t xml:space="preserve">tự </w:t>
      </w:r>
      <w:r>
        <w:t xml:space="preserve">nhiên, </w:t>
      </w:r>
      <w:r>
        <w:t xml:space="preserve">xã </w:t>
      </w:r>
      <w:r>
        <w:t xml:space="preserve">hội </w:t>
      </w:r>
      <w:r>
        <w:t xml:space="preserve">và </w:t>
      </w:r>
      <w:r>
        <w:t xml:space="preserve">tư </w:t>
      </w:r>
      <w:r>
        <w:t xml:space="preserve">duy; </w:t>
      </w:r>
      <w:r>
        <w:t xml:space="preserve">trái </w:t>
      </w:r>
      <w:r>
        <w:t xml:space="preserve">với </w:t>
      </w:r>
      <w:r>
        <w:t xml:space="preserve">phép </w:t>
      </w:r>
      <w:r>
        <w:t xml:space="preserve">siêu </w:t>
      </w:r>
      <w:r>
        <w:t xml:space="preserve">hình. </w:t>
      </w:r>
      <w:r>
        <w:br/>
      </w:r>
      <w:r>
        <w:rPr>
          <w:b/>
        </w:rPr>
        <w:t xml:space="preserve">phép </w:t>
      </w:r>
      <w:r>
        <w:rPr>
          <w:b/>
        </w:rPr>
        <w:t xml:space="preserve">biện </w:t>
      </w:r>
      <w:r>
        <w:rPr>
          <w:b/>
        </w:rPr>
        <w:t xml:space="preserve">chứng </w:t>
      </w:r>
      <w:r>
        <w:rPr>
          <w:b/>
        </w:rPr>
        <w:t xml:space="preserve">duy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Phép </w:t>
      </w:r>
      <w:r>
        <w:t xml:space="preserve">biện </w:t>
      </w:r>
      <w:r>
        <w:t xml:space="preserve">chứng </w:t>
      </w:r>
      <w:r>
        <w:rPr>
          <w:i/>
        </w:rPr>
        <w:t xml:space="preserve">dựa </w:t>
      </w:r>
      <w:r>
        <w:t xml:space="preserve">trên </w:t>
      </w:r>
      <w:r>
        <w:t xml:space="preserve">quan </w:t>
      </w:r>
      <w:r>
        <w:t xml:space="preserve">điểm </w:t>
      </w:r>
      <w:r>
        <w:t xml:space="preserve">duy </w:t>
      </w:r>
      <w:r>
        <w:t xml:space="preserve">vật. </w:t>
      </w:r>
      <w:r>
        <w:br/>
      </w:r>
      <w:r>
        <w:rPr>
          <w:b/>
        </w:rPr>
        <w:t xml:space="preserve">phép </w:t>
      </w:r>
      <w:r>
        <w:rPr>
          <w:b/>
        </w:rPr>
        <w:t xml:space="preserve">đối </w:t>
      </w:r>
      <w:r>
        <w:rPr>
          <w:b/>
        </w:rPr>
        <w:t xml:space="preserve">xứng </w:t>
      </w:r>
      <w:r>
        <w:rPr>
          <w:i/>
        </w:rPr>
        <w:t xml:space="preserve">danh từ </w:t>
      </w:r>
      <w:r>
        <w:t xml:space="preserve">Phép </w:t>
      </w:r>
      <w:r>
        <w:t xml:space="preserve">biến </w:t>
      </w:r>
      <w:r>
        <w:t xml:space="preserve">hình </w:t>
      </w:r>
      <w:r>
        <w:t xml:space="preserve">trong </w:t>
      </w:r>
      <w:r>
        <w:t xml:space="preserve">đó </w:t>
      </w:r>
      <w:r>
        <w:t xml:space="preserve">mỗi </w:t>
      </w:r>
      <w:r>
        <w:t xml:space="preserve">điểm </w:t>
      </w:r>
      <w:r>
        <w:t xml:space="preserve">M </w:t>
      </w:r>
      <w:r>
        <w:t xml:space="preserve">của </w:t>
      </w:r>
      <w:r>
        <w:t xml:space="preserve">hình </w:t>
      </w:r>
      <w:r>
        <w:t xml:space="preserve">đã </w:t>
      </w:r>
      <w:r>
        <w:t xml:space="preserve">cho </w:t>
      </w:r>
      <w:r>
        <w:t xml:space="preserve">được </w:t>
      </w:r>
      <w:r>
        <w:t xml:space="preserve">biến </w:t>
      </w:r>
      <w:r>
        <w:t xml:space="preserve">thành </w:t>
      </w:r>
      <w:r>
        <w:t xml:space="preserve">một </w:t>
      </w:r>
      <w:r>
        <w:t xml:space="preserve">điểm </w:t>
      </w:r>
      <w:r>
        <w:t xml:space="preserve">M' </w:t>
      </w:r>
      <w:r>
        <w:t xml:space="preserve">sao </w:t>
      </w:r>
      <w:r>
        <w:t xml:space="preserve">cho </w:t>
      </w:r>
      <w:r>
        <w:t xml:space="preserve">một </w:t>
      </w:r>
      <w:r>
        <w:t xml:space="preserve">điểm </w:t>
      </w:r>
      <w:r>
        <w:t xml:space="preserve">cố </w:t>
      </w:r>
      <w:r>
        <w:t xml:space="preserve">định </w:t>
      </w:r>
      <w:r>
        <w:t xml:space="preserve">O </w:t>
      </w:r>
      <w:r>
        <w:t xml:space="preserve">cho </w:t>
      </w:r>
      <w:r>
        <w:t xml:space="preserve">trước </w:t>
      </w:r>
      <w:r>
        <w:t xml:space="preserve">là </w:t>
      </w:r>
      <w:r>
        <w:t xml:space="preserve">điểm </w:t>
      </w:r>
      <w:r>
        <w:t xml:space="preserve">giữa </w:t>
      </w:r>
      <w:r>
        <w:t xml:space="preserve">của </w:t>
      </w:r>
      <w:r>
        <w:t xml:space="preserve">đoạn </w:t>
      </w:r>
      <w:r>
        <w:t xml:space="preserve">MM' </w:t>
      </w:r>
      <w:r>
        <w:t xml:space="preserve">(đối </w:t>
      </w:r>
      <w:r>
        <w:t xml:space="preserve">xứng </w:t>
      </w:r>
      <w:r>
        <w:t xml:space="preserve">qua </w:t>
      </w:r>
      <w:r>
        <w:t xml:space="preserve">tâm </w:t>
      </w:r>
      <w:r>
        <w:t xml:space="preserve">O), </w:t>
      </w:r>
      <w:r>
        <w:t xml:space="preserve">hoặc </w:t>
      </w:r>
      <w:r>
        <w:t xml:space="preserve">sao </w:t>
      </w:r>
      <w:r>
        <w:t xml:space="preserve">cho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cố </w:t>
      </w:r>
      <w:r>
        <w:t xml:space="preserve">định </w:t>
      </w:r>
      <w:r>
        <w:t xml:space="preserve">D </w:t>
      </w:r>
      <w:r>
        <w:t xml:space="preserve">cho </w:t>
      </w:r>
      <w:r>
        <w:t xml:space="preserve">trước </w:t>
      </w:r>
      <w:r>
        <w:t xml:space="preserve">là </w:t>
      </w:r>
      <w:r>
        <w:t xml:space="preserve">trung </w:t>
      </w:r>
      <w:r>
        <w:t xml:space="preserve">trực </w:t>
      </w:r>
      <w:r>
        <w:t xml:space="preserve">của </w:t>
      </w:r>
      <w:r>
        <w:t xml:space="preserve">đoạn </w:t>
      </w:r>
      <w:r>
        <w:t xml:space="preserve">MM' </w:t>
      </w:r>
      <w:r>
        <w:t xml:space="preserve">(đối </w:t>
      </w:r>
      <w:r>
        <w:t xml:space="preserve">xứng </w:t>
      </w:r>
      <w:r>
        <w:t xml:space="preserve">qua </w:t>
      </w:r>
      <w:r>
        <w:t xml:space="preserve">trục </w:t>
      </w:r>
      <w:r>
        <w:t xml:space="preserve">D), </w:t>
      </w:r>
      <w:r>
        <w:t xml:space="preserve">hoặc </w:t>
      </w:r>
      <w:r>
        <w:t xml:space="preserve">sao </w:t>
      </w:r>
      <w:r>
        <w:t xml:space="preserve">cho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cố </w:t>
      </w:r>
      <w:r>
        <w:t xml:space="preserve">định </w:t>
      </w:r>
      <w:r>
        <w:t xml:space="preserve">P </w:t>
      </w:r>
      <w:r>
        <w:t xml:space="preserve">cho </w:t>
      </w:r>
      <w:r>
        <w:t xml:space="preserve">trước </w:t>
      </w:r>
      <w:r>
        <w:t xml:space="preserve">là </w:t>
      </w:r>
      <w:r>
        <w:t xml:space="preserve">mặt </w:t>
      </w:r>
      <w:r>
        <w:t xml:space="preserve">phẳng </w:t>
      </w:r>
      <w:r>
        <w:t xml:space="preserve">trung </w:t>
      </w:r>
      <w:r>
        <w:t xml:space="preserve">trực </w:t>
      </w:r>
      <w:r>
        <w:t xml:space="preserve">của </w:t>
      </w:r>
      <w:r>
        <w:t xml:space="preserve">đoạn </w:t>
      </w:r>
      <w:r>
        <w:t xml:space="preserve">MM' </w:t>
      </w:r>
      <w:r>
        <w:t xml:space="preserve">(đối </w:t>
      </w:r>
      <w:r>
        <w:t xml:space="preserve">xứng </w:t>
      </w:r>
      <w:r>
        <w:t xml:space="preserve">qua </w:t>
      </w:r>
      <w:r>
        <w:t xml:space="preserve">mặt </w:t>
      </w:r>
      <w:r>
        <w:t xml:space="preserve">phẳng </w:t>
      </w:r>
      <w:r>
        <w:t xml:space="preserve">P). </w:t>
      </w:r>
      <w:r>
        <w:br/>
      </w:r>
      <w:r>
        <w:rPr>
          <w:b/>
        </w:rPr>
        <w:t xml:space="preserve">phép </w:t>
      </w:r>
      <w:r>
        <w:rPr>
          <w:b/>
        </w:rPr>
        <w:t xml:space="preserve">hài </w:t>
      </w:r>
      <w:r>
        <w:rPr>
          <w:b/>
        </w:rPr>
        <w:t xml:space="preserve">thanh </w:t>
      </w:r>
      <w:r>
        <w:rPr>
          <w:i/>
        </w:rPr>
        <w:t xml:space="preserve">danh từ </w:t>
      </w:r>
      <w:r>
        <w:t xml:space="preserve">Phép </w:t>
      </w:r>
      <w:r>
        <w:t xml:space="preserve">cấu </w:t>
      </w:r>
      <w:r>
        <w:t xml:space="preserve">tạo </w:t>
      </w:r>
      <w:r>
        <w:t xml:space="preserve">chữ </w:t>
      </w:r>
      <w:r>
        <w:t xml:space="preserve">Hán </w:t>
      </w:r>
      <w:r>
        <w:t xml:space="preserve">hay </w:t>
      </w:r>
      <w:r>
        <w:t xml:space="preserve">chữ </w:t>
      </w:r>
      <w:r>
        <w:t xml:space="preserve">Nôm, </w:t>
      </w:r>
      <w:r>
        <w:t xml:space="preserve">một </w:t>
      </w:r>
      <w:r>
        <w:t xml:space="preserve">bên </w:t>
      </w:r>
      <w:r>
        <w:t xml:space="preserve">ghi </w:t>
      </w:r>
      <w:r>
        <w:rPr>
          <w:i/>
        </w:rPr>
        <w:t xml:space="preserve">ý </w:t>
      </w:r>
      <w:r>
        <w:t xml:space="preserve">nghĩa, </w:t>
      </w:r>
      <w:r>
        <w:t xml:space="preserve">một </w:t>
      </w:r>
      <w:r>
        <w:t xml:space="preserve">bên </w:t>
      </w:r>
      <w:r>
        <w:t xml:space="preserve">ghi </w:t>
      </w:r>
      <w:r>
        <w:t xml:space="preserve">cách </w:t>
      </w:r>
      <w:r>
        <w:t xml:space="preserve">đọc. </w:t>
      </w:r>
      <w:r>
        <w:br/>
      </w:r>
      <w:r>
        <w:rPr>
          <w:b/>
        </w:rPr>
        <w:t xml:space="preserve">phép </w:t>
      </w:r>
      <w:r>
        <w:rPr>
          <w:b/>
        </w:rPr>
        <w:t xml:space="preserve">kéo </w:t>
      </w:r>
      <w:r>
        <w:rPr>
          <w:b/>
        </w:rPr>
        <w:t xml:space="preserve">theo </w:t>
      </w:r>
      <w:r>
        <w:rPr>
          <w:i/>
        </w:rPr>
        <w:t xml:space="preserve">danh từ </w:t>
      </w:r>
      <w:r>
        <w:t xml:space="preserve">Phép </w:t>
      </w:r>
      <w:r>
        <w:t xml:space="preserve">logic </w:t>
      </w:r>
      <w:r>
        <w:t xml:space="preserve">liên </w:t>
      </w:r>
      <w:r>
        <w:t xml:space="preserve">kết </w:t>
      </w:r>
      <w:r>
        <w:t xml:space="preserve">hai </w:t>
      </w:r>
      <w:r>
        <w:t xml:space="preserve">phán </w:t>
      </w:r>
      <w:r>
        <w:t xml:space="preserve">đoán </w:t>
      </w:r>
      <w:r>
        <w:t xml:space="preserve">thành </w:t>
      </w:r>
      <w:r>
        <w:t xml:space="preserve">một </w:t>
      </w:r>
      <w:r>
        <w:t xml:space="preserve">phán </w:t>
      </w:r>
      <w:r>
        <w:t xml:space="preserve">đoán </w:t>
      </w:r>
      <w:r>
        <w:t xml:space="preserve">mới </w:t>
      </w:r>
      <w:r>
        <w:t xml:space="preserve">bằng </w:t>
      </w:r>
      <w:r>
        <w:t xml:space="preserve">một </w:t>
      </w:r>
      <w:r>
        <w:t xml:space="preserve">kết </w:t>
      </w:r>
      <w:r>
        <w:t xml:space="preserve">từ </w:t>
      </w:r>
      <w:r>
        <w:t xml:space="preserve">logic, </w:t>
      </w:r>
      <w:r>
        <w:t xml:space="preserve">thường </w:t>
      </w:r>
      <w:r>
        <w:t xml:space="preserve">được </w:t>
      </w:r>
      <w:r>
        <w:t xml:space="preserve">diễn </w:t>
      </w:r>
      <w:r>
        <w:t xml:space="preserve">đạt </w:t>
      </w:r>
      <w:r>
        <w:t xml:space="preserve">trong </w:t>
      </w:r>
      <w:r>
        <w:t xml:space="preserve">ngôn </w:t>
      </w:r>
      <w:r>
        <w:t xml:space="preserve">ngữ </w:t>
      </w:r>
      <w:r>
        <w:t xml:space="preserve">bằng </w:t>
      </w:r>
      <w:r>
        <w:t xml:space="preserve">nếu... </w:t>
      </w:r>
      <w:r>
        <w:t xml:space="preserve">thì... </w:t>
      </w:r>
      <w:r>
        <w:t xml:space="preserve">(P </w:t>
      </w:r>
      <w:r>
        <w:t xml:space="preserve">Q: </w:t>
      </w:r>
      <w:r>
        <w:t xml:space="preserve">nếu </w:t>
      </w:r>
      <w:r>
        <w:t xml:space="preserve">P </w:t>
      </w:r>
      <w:r>
        <w:t xml:space="preserve">thì </w:t>
      </w:r>
      <w:r>
        <w:t xml:space="preserve">Q). </w:t>
      </w:r>
      <w:r>
        <w:t xml:space="preserve">phép </w:t>
      </w:r>
      <w:r>
        <w:t xml:space="preserve">siêu </w:t>
      </w:r>
      <w:r>
        <w:t xml:space="preserve">hình </w:t>
      </w:r>
      <w:r>
        <w:t xml:space="preserve">danh từ </w:t>
      </w:r>
      <w:r>
        <w:t xml:space="preserve">Phương </w:t>
      </w:r>
      <w:r>
        <w:t xml:space="preserve">pháp </w:t>
      </w:r>
      <w:r>
        <w:t xml:space="preserve">xem </w:t>
      </w:r>
      <w:r>
        <w:t xml:space="preserve">xét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của </w:t>
      </w:r>
      <w:r>
        <w:t xml:space="preserve">hiện </w:t>
      </w:r>
      <w:r>
        <w:t xml:space="preserve">thực </w:t>
      </w:r>
      <w:r>
        <w:t xml:space="preserve">được </w:t>
      </w:r>
      <w:r>
        <w:t xml:space="preserve">coi </w:t>
      </w:r>
      <w:r>
        <w:t xml:space="preserve">như </w:t>
      </w:r>
      <w:r>
        <w:t xml:space="preserve">bất </w:t>
      </w:r>
      <w:r>
        <w:t xml:space="preserve">biến </w:t>
      </w:r>
      <w:r>
        <w:t xml:space="preserve">và </w:t>
      </w:r>
      <w:r>
        <w:t xml:space="preserve">không </w:t>
      </w:r>
      <w:r>
        <w:t xml:space="preserve">phụ </w:t>
      </w:r>
      <w:r>
        <w:t xml:space="preserve">thuộc </w:t>
      </w:r>
      <w:r>
        <w:t xml:space="preserve">lẫn </w:t>
      </w:r>
      <w:r>
        <w:t xml:space="preserve">nhau, </w:t>
      </w:r>
      <w:r>
        <w:t xml:space="preserve">phủ </w:t>
      </w:r>
      <w:r>
        <w:t xml:space="preserve">nhận </w:t>
      </w:r>
      <w:r>
        <w:t xml:space="preserve">mâu </w:t>
      </w:r>
      <w:r>
        <w:t xml:space="preserve">thuẫn </w:t>
      </w:r>
      <w:r>
        <w:t xml:space="preserve">bên </w:t>
      </w:r>
      <w:r>
        <w:t xml:space="preserve">trong </w:t>
      </w:r>
      <w:r>
        <w:t xml:space="preserve">là </w:t>
      </w:r>
      <w:r>
        <w:t xml:space="preserve">nguồn </w:t>
      </w:r>
      <w:r>
        <w:t xml:space="preserve">gốc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sự </w:t>
      </w:r>
      <w:r>
        <w:t xml:space="preserve">vật; </w:t>
      </w:r>
      <w:r>
        <w:t xml:space="preserve">trái </w:t>
      </w:r>
      <w:r>
        <w:t xml:space="preserve">với </w:t>
      </w:r>
      <w:r>
        <w:t xml:space="preserve">phép </w:t>
      </w:r>
      <w:r>
        <w:t xml:space="preserve">biện </w:t>
      </w:r>
      <w:r>
        <w:t xml:space="preserve">chứng. </w:t>
      </w:r>
      <w:r>
        <w:br/>
      </w:r>
      <w:r>
        <w:rPr>
          <w:b/>
        </w:rPr>
        <w:t xml:space="preserve">phép </w:t>
      </w:r>
      <w:r>
        <w:rPr>
          <w:b/>
        </w:rPr>
        <w:t xml:space="preserve">tắc </w:t>
      </w:r>
      <w:r>
        <w:rPr>
          <w:i/>
        </w:rPr>
        <w:t xml:space="preserve">danh từ </w:t>
      </w:r>
      <w:r>
        <w:t xml:space="preserve">Quy </w:t>
      </w:r>
      <w:r>
        <w:t xml:space="preserve">tắc, </w:t>
      </w:r>
      <w:r>
        <w:t xml:space="preserve">lễ </w:t>
      </w:r>
      <w:r>
        <w:t xml:space="preserve">lối </w:t>
      </w:r>
      <w:r>
        <w:t xml:space="preserve">phải </w:t>
      </w:r>
      <w:r>
        <w:t xml:space="preserve">tuân </w:t>
      </w:r>
      <w:r>
        <w:t xml:space="preserve">theo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t xml:space="preserve">Làm </w:t>
      </w:r>
      <w:r>
        <w:rPr>
          <w:i/>
        </w:rPr>
        <w:t xml:space="preserve">đúng </w:t>
      </w:r>
      <w:r>
        <w:rPr>
          <w:i/>
        </w:rPr>
        <w:t xml:space="preserve">phép </w:t>
      </w:r>
      <w:r>
        <w:rPr>
          <w:i/>
        </w:rPr>
        <w:t xml:space="preserve">tắc. </w:t>
      </w:r>
      <w:r>
        <w:br/>
      </w:r>
      <w:r>
        <w:rPr>
          <w:b/>
        </w:rPr>
        <w:t xml:space="preserve">phép </w:t>
      </w:r>
      <w:r>
        <w:rPr>
          <w:b/>
        </w:rPr>
        <w:t xml:space="preserve">thông </w:t>
      </w:r>
      <w:r>
        <w:rPr>
          <w:b/>
        </w:rPr>
        <w:t xml:space="preserve">công </w:t>
      </w:r>
      <w:r>
        <w:rPr>
          <w:i/>
        </w:rPr>
        <w:t xml:space="preserve">xem </w:t>
      </w:r>
      <w:r>
        <w:rPr>
          <w:i/>
        </w:rPr>
        <w:t xml:space="preserve">rút </w:t>
      </w:r>
      <w:r>
        <w:rPr>
          <w:i/>
        </w:rPr>
        <w:t xml:space="preserve">phép </w:t>
      </w:r>
      <w:r>
        <w:t xml:space="preserve">thông </w:t>
      </w:r>
      <w:r>
        <w:t xml:space="preserve">công. </w:t>
      </w:r>
      <w:r>
        <w:t xml:space="preserve">phép </w:t>
      </w:r>
      <w:r>
        <w:t xml:space="preserve">thuật </w:t>
      </w:r>
      <w:r>
        <w:t xml:space="preserve">danh từ </w:t>
      </w:r>
      <w:r>
        <w:t xml:space="preserve">Phép </w:t>
      </w:r>
      <w:r>
        <w:t xml:space="preserve">sai </w:t>
      </w:r>
      <w:r>
        <w:t xml:space="preserve">khiến </w:t>
      </w:r>
      <w:r>
        <w:t xml:space="preserve">quỷ </w:t>
      </w:r>
      <w:r>
        <w:t xml:space="preserve">thần, </w:t>
      </w:r>
      <w:r>
        <w:t xml:space="preserve">theo </w:t>
      </w:r>
      <w:r>
        <w:t xml:space="preserve">mê </w:t>
      </w:r>
      <w:r>
        <w:t xml:space="preserve">tín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Phép </w:t>
      </w:r>
      <w:r>
        <w:t xml:space="preserve">thuật </w:t>
      </w:r>
      <w:r>
        <w:rPr>
          <w:i/>
        </w:rPr>
        <w:t xml:space="preserve">của </w:t>
      </w:r>
      <w:r>
        <w:t xml:space="preserve">thầy </w:t>
      </w:r>
      <w:r>
        <w:rPr>
          <w:i/>
        </w:rPr>
        <w:t xml:space="preserve">phù </w:t>
      </w:r>
      <w:r>
        <w:t xml:space="preserve">thuỷ. </w:t>
      </w:r>
      <w:r>
        <w:br/>
      </w:r>
      <w:r>
        <w:rPr>
          <w:b/>
        </w:rPr>
        <w:t xml:space="preserve">phép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Quá </w:t>
      </w:r>
      <w:r>
        <w:t xml:space="preserve">trình </w:t>
      </w:r>
      <w:r>
        <w:t xml:space="preserve">toán </w:t>
      </w:r>
      <w:r>
        <w:t xml:space="preserve">học </w:t>
      </w:r>
      <w:r>
        <w:t xml:space="preserve">đi </w:t>
      </w:r>
      <w:r>
        <w:t xml:space="preserve">từ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số </w:t>
      </w:r>
      <w:r>
        <w:t xml:space="preserve">hoặc </w:t>
      </w:r>
      <w:r>
        <w:t xml:space="preserve">biểu </w:t>
      </w:r>
      <w:r>
        <w:t xml:space="preserve">thức </w:t>
      </w:r>
      <w:r>
        <w:t xml:space="preserve">chữ </w:t>
      </w:r>
      <w:r>
        <w:t xml:space="preserve">thay </w:t>
      </w:r>
      <w:r>
        <w:t xml:space="preserve">cho </w:t>
      </w:r>
      <w:r>
        <w:t xml:space="preserve">số </w:t>
      </w:r>
      <w:r>
        <w:t xml:space="preserve">suy </w:t>
      </w:r>
      <w:r>
        <w:t xml:space="preserve">ra </w:t>
      </w:r>
      <w:r>
        <w:t xml:space="preserve">những </w:t>
      </w:r>
      <w:r>
        <w:t xml:space="preserve">số </w:t>
      </w:r>
      <w:r>
        <w:t xml:space="preserve">khác, </w:t>
      </w:r>
      <w:r>
        <w:t xml:space="preserve">theo </w:t>
      </w:r>
      <w:r>
        <w:t xml:space="preserve">một </w:t>
      </w:r>
      <w:r>
        <w:t xml:space="preserve">quy </w:t>
      </w:r>
      <w:r>
        <w:t xml:space="preserve">tắc </w:t>
      </w:r>
      <w:r>
        <w:t xml:space="preserve">nào </w:t>
      </w:r>
      <w:r>
        <w:t xml:space="preserve">đó. </w:t>
      </w:r>
      <w:r>
        <w:t xml:space="preserve">Sáu </w:t>
      </w:r>
      <w:r>
        <w:t xml:space="preserve">phép </w:t>
      </w:r>
      <w:r>
        <w:t xml:space="preserve">tính </w:t>
      </w:r>
      <w:r>
        <w:t xml:space="preserve">cơ </w:t>
      </w:r>
      <w:r>
        <w:t xml:space="preserve">bản </w:t>
      </w:r>
      <w:r>
        <w:t xml:space="preserve">là </w:t>
      </w:r>
      <w:r>
        <w:t xml:space="preserve">cộng, </w:t>
      </w:r>
      <w:r>
        <w:t xml:space="preserve">trừ, </w:t>
      </w:r>
      <w:r>
        <w:t xml:space="preserve">nhân, </w:t>
      </w:r>
      <w:r>
        <w:t xml:space="preserve">chia, </w:t>
      </w:r>
      <w:r>
        <w:t xml:space="preserve">nâng </w:t>
      </w:r>
      <w:r>
        <w:t xml:space="preserve">lên </w:t>
      </w:r>
      <w:r>
        <w:t xml:space="preserve">luỹ </w:t>
      </w:r>
      <w:r>
        <w:t xml:space="preserve">thừa </w:t>
      </w:r>
      <w:r>
        <w:t xml:space="preserve">và </w:t>
      </w:r>
      <w:r>
        <w:t xml:space="preserve">lấy </w:t>
      </w:r>
      <w:r>
        <w:t xml:space="preserve">căn.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bộ </w:t>
      </w:r>
      <w:r>
        <w:t xml:space="preserve">môn </w:t>
      </w:r>
      <w:r>
        <w:t xml:space="preserve">toán </w:t>
      </w:r>
      <w:r>
        <w:t xml:space="preserve">học </w:t>
      </w:r>
      <w:r>
        <w:t xml:space="preserve">lí </w:t>
      </w:r>
      <w:r>
        <w:t xml:space="preserve">thuyết. </w:t>
      </w:r>
      <w:r>
        <w:t xml:space="preserve">Phép </w:t>
      </w:r>
      <w:r>
        <w:t xml:space="preserve">tính </w:t>
      </w:r>
      <w:r>
        <w:rPr>
          <w:i/>
        </w:rPr>
        <w:t xml:space="preserve">vi </w:t>
      </w:r>
      <w:r>
        <w:rPr>
          <w:i/>
        </w:rPr>
        <w:t xml:space="preserve">phân*. </w:t>
      </w:r>
      <w:r>
        <w:br/>
      </w:r>
      <w:r>
        <w:rPr>
          <w:b/>
        </w:rPr>
        <w:t xml:space="preserve">phép </w:t>
      </w:r>
      <w:r>
        <w:rPr>
          <w:b/>
        </w:rPr>
        <w:t xml:space="preserve">tính </w:t>
      </w:r>
      <w:r>
        <w:rPr>
          <w:b/>
        </w:rPr>
        <w:t xml:space="preserve">vi </w:t>
      </w:r>
      <w:r>
        <w:rPr>
          <w:b/>
        </w:rPr>
        <w:t xml:space="preserve">phân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toánhọcnghiên </w:t>
      </w:r>
      <w:r>
        <w:t xml:space="preserve">cứu </w:t>
      </w:r>
      <w:r>
        <w:t xml:space="preserve">các </w:t>
      </w:r>
      <w:r>
        <w:t xml:space="preserve">hàm </w:t>
      </w:r>
      <w:r>
        <w:t xml:space="preserve">số </w:t>
      </w:r>
      <w:r>
        <w:t xml:space="preserve">bằng </w:t>
      </w:r>
      <w:r>
        <w:t xml:space="preserve">đạo </w:t>
      </w:r>
      <w:r>
        <w:t xml:space="preserve">hàm </w:t>
      </w:r>
      <w:r>
        <w:t xml:space="preserve">và </w:t>
      </w:r>
      <w:r>
        <w:t xml:space="preserve">vi </w:t>
      </w:r>
      <w:r>
        <w:t xml:space="preserve">phân. </w:t>
      </w:r>
      <w:r>
        <w:br/>
      </w:r>
      <w:r>
        <w:rPr>
          <w:b/>
        </w:rPr>
        <w:t xml:space="preserve">phép </w:t>
      </w:r>
      <w:r>
        <w:rPr>
          <w:b/>
        </w:rPr>
        <w:t xml:space="preserve">toán </w:t>
      </w:r>
      <w:r>
        <w:rPr>
          <w:i/>
        </w:rPr>
        <w:t xml:space="preserve">danh từ </w:t>
      </w:r>
      <w:r>
        <w:t xml:space="preserve">xem </w:t>
      </w:r>
      <w:r>
        <w:t xml:space="preserve">phép </w:t>
      </w:r>
      <w:r>
        <w:t xml:space="preserve">(nghĩa </w:t>
      </w:r>
      <w:r>
        <w:rPr>
          <w:i/>
        </w:rPr>
        <w:t xml:space="preserve">4). </w:t>
      </w:r>
      <w:r>
        <w:br/>
      </w:r>
      <w:r>
        <w:rPr>
          <w:b/>
        </w:rPr>
        <w:t xml:space="preserve">phép </w:t>
      </w:r>
      <w:r>
        <w:rPr>
          <w:b/>
        </w:rPr>
        <w:t xml:space="preserve">vua </w:t>
      </w:r>
      <w:r>
        <w:rPr>
          <w:b/>
        </w:rPr>
        <w:t xml:space="preserve">thua </w:t>
      </w:r>
      <w:r>
        <w:rPr>
          <w:b/>
        </w:rPr>
        <w:t xml:space="preserve">lệ </w:t>
      </w:r>
      <w:r>
        <w:rPr>
          <w:b/>
        </w:rPr>
        <w:t xml:space="preserve">làng </w:t>
      </w:r>
      <w:r>
        <w:t xml:space="preserve">Luật </w:t>
      </w:r>
      <w:r>
        <w:t xml:space="preserve">của </w:t>
      </w:r>
      <w:r>
        <w:t xml:space="preserve">vua,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quyền </w:t>
      </w:r>
      <w:r>
        <w:t xml:space="preserve">lực </w:t>
      </w:r>
      <w:r>
        <w:t xml:space="preserve">tối </w:t>
      </w:r>
      <w:r>
        <w:t xml:space="preserve">cao </w:t>
      </w:r>
      <w:r>
        <w:t xml:space="preserve">là </w:t>
      </w:r>
      <w:r>
        <w:t xml:space="preserve">chung </w:t>
      </w:r>
      <w:r>
        <w:t xml:space="preserve">cho </w:t>
      </w:r>
      <w:r>
        <w:t xml:space="preserve">cả </w:t>
      </w:r>
      <w:r>
        <w:t xml:space="preserve">nước, </w:t>
      </w:r>
      <w:r>
        <w:t xml:space="preserve">nhưng </w:t>
      </w:r>
      <w:r>
        <w:t xml:space="preserve">trên </w:t>
      </w:r>
      <w:r>
        <w:t xml:space="preserve">thực </w:t>
      </w:r>
      <w:r>
        <w:t xml:space="preserve">tế </w:t>
      </w:r>
      <w:r>
        <w:t xml:space="preserve">lại </w:t>
      </w:r>
      <w:r>
        <w:t xml:space="preserve">không </w:t>
      </w:r>
      <w:r>
        <w:t xml:space="preserve">có </w:t>
      </w:r>
      <w:r>
        <w:t xml:space="preserve">hiệu </w:t>
      </w:r>
      <w:r>
        <w:t xml:space="preserve">lực </w:t>
      </w:r>
      <w:r>
        <w:t xml:space="preserve">bằng </w:t>
      </w:r>
      <w:r>
        <w:t xml:space="preserve">luật </w:t>
      </w:r>
      <w:r>
        <w:t xml:space="preserve">lệ, </w:t>
      </w:r>
      <w:r>
        <w:t xml:space="preserve">quy </w:t>
      </w:r>
      <w:r>
        <w:t xml:space="preserve">định </w:t>
      </w:r>
      <w:r>
        <w:t xml:space="preserve">của </w:t>
      </w:r>
      <w:r>
        <w:t xml:space="preserve">địa </w:t>
      </w:r>
      <w:r>
        <w:t xml:space="preserve">phương, </w:t>
      </w:r>
      <w:r>
        <w:t xml:space="preserve">làng </w:t>
      </w:r>
      <w:r>
        <w:t xml:space="preserve">xã </w:t>
      </w:r>
      <w:r>
        <w:t xml:space="preserve">(hàm </w:t>
      </w:r>
      <w:r>
        <w:t xml:space="preserve">ý </w:t>
      </w:r>
      <w:r>
        <w:t xml:space="preserve">phê </w:t>
      </w:r>
      <w:r>
        <w:t xml:space="preserve">phán </w:t>
      </w:r>
      <w:r>
        <w:t xml:space="preserve">tình </w:t>
      </w:r>
      <w:r>
        <w:t xml:space="preserve">trạng </w:t>
      </w:r>
      <w:r>
        <w:t xml:space="preserve">pháp </w:t>
      </w:r>
      <w:r>
        <w:t xml:space="preserve">luật </w:t>
      </w:r>
      <w:r>
        <w:t xml:space="preserve">không </w:t>
      </w:r>
      <w:r>
        <w:t xml:space="preserve">nghiêm). </w:t>
      </w:r>
      <w:r>
        <w:br/>
      </w:r>
      <w:r>
        <w:rPr>
          <w:b/>
        </w:rPr>
        <w:t xml:space="preserve">phét </w:t>
      </w:r>
      <w:r>
        <w:rPr>
          <w:i/>
        </w:rPr>
        <w:t xml:space="preserve">động từ </w:t>
      </w:r>
      <w:r>
        <w:t xml:space="preserve">(thông tục). </w:t>
      </w:r>
      <w:r>
        <w:t xml:space="preserve">Nói </w:t>
      </w:r>
      <w:r>
        <w:t xml:space="preserve">phóng </w:t>
      </w:r>
      <w:r>
        <w:t xml:space="preserve">đại </w:t>
      </w:r>
      <w:r>
        <w:t xml:space="preserve">hoặc </w:t>
      </w:r>
      <w:r>
        <w:t xml:space="preserve">bịa </w:t>
      </w:r>
      <w:r>
        <w:t xml:space="preserve">đặt </w:t>
      </w:r>
      <w:r>
        <w:t xml:space="preserve">để </w:t>
      </w:r>
      <w:r>
        <w:t xml:space="preserve">đùa </w:t>
      </w:r>
      <w:r>
        <w:t xml:space="preserve">vui. </w:t>
      </w:r>
      <w:r>
        <w:br/>
      </w:r>
      <w:r>
        <w:rPr>
          <w:b/>
        </w:rPr>
        <w:t xml:space="preserve">phét </w:t>
      </w:r>
      <w:r>
        <w:rPr>
          <w:b/>
        </w:rPr>
        <w:t xml:space="preserve">lác </w:t>
      </w:r>
      <w:r>
        <w:rPr>
          <w:b/>
        </w:rPr>
        <w:t xml:space="preserve">đg, </w:t>
      </w:r>
      <w:r>
        <w:t xml:space="preserve">(thông tục). </w:t>
      </w:r>
      <w:r>
        <w:t xml:space="preserve">Nói </w:t>
      </w:r>
      <w:r>
        <w:t xml:space="preserve">phét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phê,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Ghi </w:t>
      </w:r>
      <w:r>
        <w:t xml:space="preserve">ý </w:t>
      </w:r>
      <w:r>
        <w:t xml:space="preserve">kiến </w:t>
      </w:r>
      <w:r>
        <w:t xml:space="preserve">nhận </w:t>
      </w:r>
      <w:r>
        <w:t xml:space="preserve">xét, </w:t>
      </w:r>
      <w:r>
        <w:t xml:space="preserve">đánh </w:t>
      </w:r>
      <w:r>
        <w:t xml:space="preserve">giá. </w:t>
      </w:r>
      <w:r>
        <w:t xml:space="preserve">Phê </w:t>
      </w:r>
      <w:r>
        <w:t xml:space="preserve">học </w:t>
      </w:r>
      <w:r>
        <w:t xml:space="preserve">bạ. </w:t>
      </w:r>
      <w:r>
        <w:t xml:space="preserve">Phê </w:t>
      </w:r>
      <w:r>
        <w:rPr>
          <w:i/>
        </w:rPr>
        <w:t xml:space="preserve">bài </w:t>
      </w:r>
      <w:r>
        <w:t xml:space="preserve">văn. </w:t>
      </w:r>
      <w:r>
        <w:rPr>
          <w:b/>
        </w:rPr>
        <w:t xml:space="preserve">2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tự </w:t>
      </w:r>
      <w:r>
        <w:t xml:space="preserve">phê). </w:t>
      </w:r>
      <w:r>
        <w:t xml:space="preserve">Phê </w:t>
      </w:r>
      <w:r>
        <w:rPr>
          <w:i/>
        </w:rPr>
        <w:t xml:space="preserve">bình </w:t>
      </w:r>
      <w:r>
        <w:t xml:space="preserve">(nói </w:t>
      </w:r>
      <w:r>
        <w:t xml:space="preserve">tắt). </w:t>
      </w:r>
      <w:r>
        <w:t xml:space="preserve">Phê </w:t>
      </w:r>
      <w:r>
        <w:t xml:space="preserve">uà </w:t>
      </w:r>
      <w:r>
        <w:t xml:space="preserve">tự </w:t>
      </w:r>
      <w:r>
        <w:rPr>
          <w:i/>
        </w:rPr>
        <w:t xml:space="preserve">phê. </w:t>
      </w:r>
      <w:r>
        <w:br/>
      </w:r>
      <w:r>
        <w:rPr>
          <w:b/>
        </w:rPr>
        <w:t xml:space="preserve">phê; </w:t>
      </w:r>
      <w:r>
        <w:rPr>
          <w:i/>
        </w:rPr>
        <w:t xml:space="preserve">động từ </w:t>
      </w:r>
      <w:r>
        <w:t xml:space="preserve">(khẩu ngữ). </w:t>
      </w:r>
      <w:r>
        <w:t xml:space="preserve">Say </w:t>
      </w:r>
      <w:r>
        <w:t xml:space="preserve">(nói </w:t>
      </w:r>
      <w:r>
        <w:t xml:space="preserve">về </w:t>
      </w:r>
      <w:r>
        <w:t xml:space="preserve">người </w:t>
      </w:r>
      <w:r>
        <w:t xml:space="preserve">nghiện </w:t>
      </w:r>
      <w:r>
        <w:t xml:space="preserve">ma </w:t>
      </w:r>
      <w:r>
        <w:t xml:space="preserve">tuý). </w:t>
      </w:r>
      <w:r>
        <w:br/>
      </w:r>
      <w:r>
        <w:rPr>
          <w:b/>
        </w:rPr>
        <w:t xml:space="preserve">phê </w:t>
      </w:r>
      <w:r>
        <w:rPr>
          <w:b/>
        </w:rPr>
        <w:t xml:space="preserve">bình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(¡d.). </w:t>
      </w:r>
      <w:r>
        <w:t xml:space="preserve">Xem </w:t>
      </w:r>
      <w:r>
        <w:t xml:space="preserve">xét, </w:t>
      </w:r>
      <w:r>
        <w:t xml:space="preserve">phân </w:t>
      </w:r>
      <w:r>
        <w:t xml:space="preserve">tích, </w:t>
      </w:r>
      <w:r>
        <w:t xml:space="preserve">đánh </w:t>
      </w:r>
      <w:r>
        <w:t xml:space="preserve">giá </w:t>
      </w:r>
      <w:r>
        <w:t xml:space="preserve">ưu </w:t>
      </w:r>
      <w:r>
        <w:t xml:space="preserve">điểm </w:t>
      </w:r>
      <w:r>
        <w:t xml:space="preserve">và </w:t>
      </w:r>
      <w:r>
        <w:t xml:space="preserve">khuyết </w:t>
      </w:r>
      <w:r>
        <w:t xml:space="preserve">điểm. </w:t>
      </w:r>
      <w:r>
        <w:rPr>
          <w:i/>
        </w:rPr>
        <w:t xml:space="preserve">Phê </w:t>
      </w:r>
      <w:r>
        <w:rPr>
          <w:i/>
        </w:rPr>
        <w:t xml:space="preserve">bình </w:t>
      </w:r>
      <w:r>
        <w:t xml:space="preserve">uà </w:t>
      </w:r>
      <w:r>
        <w:t xml:space="preserve">tự </w:t>
      </w:r>
      <w: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để </w:t>
      </w:r>
      <w:r>
        <w:t xml:space="preserve">rút </w:t>
      </w:r>
      <w:r>
        <w:rPr>
          <w:i/>
        </w:rPr>
        <w:t xml:space="preserve">kinh </w:t>
      </w:r>
      <w:r>
        <w:t xml:space="preserve">nghiệm. </w:t>
      </w:r>
      <w:r>
        <w:rPr>
          <w:b/>
        </w:rPr>
        <w:t xml:space="preserve">2 </w:t>
      </w:r>
      <w:r>
        <w:t xml:space="preserve">Nêu </w:t>
      </w:r>
      <w:r>
        <w:t xml:space="preserve">lên </w:t>
      </w:r>
      <w:r>
        <w:t xml:space="preserve">khuyết </w:t>
      </w:r>
      <w:r>
        <w:t xml:space="preserve">điểm </w:t>
      </w:r>
      <w:r>
        <w:t xml:space="preserve">để </w:t>
      </w:r>
      <w:r>
        <w:t xml:space="preserve">góp </w:t>
      </w:r>
      <w:r>
        <w:t xml:space="preserve">ý </w:t>
      </w:r>
      <w:r>
        <w:t xml:space="preserve">kiến, </w:t>
      </w:r>
      <w:r>
        <w:t xml:space="preserve">để </w:t>
      </w:r>
      <w:r>
        <w:t xml:space="preserve">chê </w:t>
      </w:r>
      <w:r>
        <w:t xml:space="preserve">trách. </w:t>
      </w:r>
      <w:r>
        <w:t xml:space="preserve">Phê </w:t>
      </w:r>
      <w:r>
        <w:t xml:space="preserve">bình </w:t>
      </w:r>
      <w:r>
        <w:t xml:space="preserve">sự </w:t>
      </w:r>
      <w:r>
        <w:t xml:space="preserve">thiếu </w:t>
      </w:r>
      <w:r>
        <w:t xml:space="preserve">trách </w:t>
      </w:r>
      <w:r>
        <w:t xml:space="preserve">nhiệm. </w:t>
      </w:r>
      <w:r>
        <w:rPr>
          <w:i/>
        </w:rPr>
        <w:t xml:space="preserve">Đấu </w:t>
      </w:r>
      <w:r>
        <w:t xml:space="preserve">tranh </w:t>
      </w:r>
      <w:r>
        <w:t xml:space="preserve">phê </w:t>
      </w:r>
      <w:r>
        <w:t xml:space="preserve">bình. </w:t>
      </w:r>
      <w:r>
        <w:t xml:space="preserve">Tiếp </w:t>
      </w:r>
      <w:r>
        <w:rPr>
          <w:i/>
        </w:rPr>
        <w:t xml:space="preserve">thu </w:t>
      </w:r>
      <w:r>
        <w:rPr>
          <w:i/>
        </w:rPr>
        <w:t xml:space="preserve">phê </w:t>
      </w:r>
      <w:r>
        <w:rPr>
          <w:i/>
        </w:rPr>
        <w:t xml:space="preserve">bình. </w:t>
      </w:r>
      <w:r>
        <w:rPr>
          <w:b/>
        </w:rPr>
        <w:t xml:space="preserve">3 </w:t>
      </w:r>
      <w:r>
        <w:t xml:space="preserve">Nhận </w:t>
      </w:r>
      <w:r>
        <w:t xml:space="preserve">xét </w:t>
      </w:r>
      <w:r>
        <w:t xml:space="preserve">và </w:t>
      </w:r>
      <w:r>
        <w:t xml:space="preserve">đánh </w:t>
      </w:r>
      <w:r>
        <w:t xml:space="preserve">giá,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gọi </w:t>
      </w:r>
      <w:r>
        <w:t xml:space="preserve">là </w:t>
      </w:r>
      <w:r>
        <w:t xml:space="preserve">phê </w:t>
      </w:r>
      <w:r>
        <w:t xml:space="preserve">bình </w:t>
      </w:r>
      <w:r>
        <w:t xml:space="preserve">văn </w:t>
      </w:r>
      <w:r>
        <w:t xml:space="preserve">học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tác </w:t>
      </w:r>
      <w:r>
        <w:t xml:space="preserve">phẩm. </w:t>
      </w:r>
      <w:r>
        <w:t xml:space="preserve">Phê </w:t>
      </w:r>
      <w:r>
        <w:t xml:space="preserve">bình </w:t>
      </w:r>
      <w:r>
        <w:t xml:space="preserve">một </w:t>
      </w:r>
      <w:r>
        <w:t xml:space="preserve">cuốn </w:t>
      </w:r>
      <w:r>
        <w:rPr>
          <w:i/>
        </w:rPr>
        <w:t xml:space="preserve">tiểu </w:t>
      </w:r>
      <w:r>
        <w:rPr>
          <w:i/>
        </w:rPr>
        <w:t xml:space="preserve">thuyết </w:t>
      </w:r>
      <w:r>
        <w:rPr>
          <w:i/>
        </w:rPr>
        <w:t xml:space="preserve">Nhà </w:t>
      </w:r>
      <w:r>
        <w:rPr>
          <w:i/>
        </w:rPr>
        <w:t xml:space="preserve">phê </w:t>
      </w:r>
      <w:r>
        <w:t xml:space="preserve">bình </w:t>
      </w:r>
      <w:r>
        <w:t xml:space="preserve">(chuyên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phê </w:t>
      </w:r>
      <w:r>
        <w:t xml:space="preserve">bình </w:t>
      </w:r>
      <w:r>
        <w:t xml:space="preserve">văn </w:t>
      </w:r>
      <w:r>
        <w:t xml:space="preserve">học). </w:t>
      </w:r>
      <w:r>
        <w:br/>
      </w:r>
      <w:r>
        <w:rPr>
          <w:b/>
        </w:rPr>
        <w:t xml:space="preserve">phê </w:t>
      </w:r>
      <w:r>
        <w:rPr>
          <w:b/>
        </w:rPr>
        <w:t xml:space="preserve">bình </w:t>
      </w:r>
      <w:r>
        <w:rPr>
          <w:b/>
        </w:rPr>
        <w:t xml:space="preserve">văn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rPr>
          <w:i/>
        </w:rPr>
        <w:t xml:space="preserve">Bộ </w:t>
      </w:r>
      <w:r>
        <w:t xml:space="preserve">môn </w:t>
      </w:r>
      <w:r>
        <w:t xml:space="preserve">nghiên </w:t>
      </w:r>
      <w:r>
        <w:t xml:space="preserve">cứu </w:t>
      </w:r>
      <w:r>
        <w:t xml:space="preserve">chuyên </w:t>
      </w:r>
      <w:r>
        <w:t xml:space="preserve">phân </w:t>
      </w:r>
      <w:r>
        <w:t xml:space="preserve">tích </w:t>
      </w:r>
      <w:r>
        <w:t xml:space="preserve">các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đánh </w:t>
      </w:r>
      <w:r>
        <w:t xml:space="preserve">giá </w:t>
      </w:r>
      <w:r>
        <w:t xml:space="preserve">và </w:t>
      </w:r>
      <w:r>
        <w:t xml:space="preserve">hướng </w:t>
      </w:r>
      <w:r>
        <w:t xml:space="preserve">dẫn </w:t>
      </w:r>
      <w:r>
        <w:t xml:space="preserve">việc </w:t>
      </w:r>
      <w:r>
        <w:t xml:space="preserve">sáng </w:t>
      </w:r>
      <w:r>
        <w:t xml:space="preserve">tác. </w:t>
      </w:r>
      <w:r>
        <w:br/>
      </w:r>
      <w:r>
        <w:rPr>
          <w:b/>
        </w:rPr>
        <w:t xml:space="preserve">phê </w:t>
      </w:r>
      <w:r>
        <w:rPr>
          <w:b/>
        </w:rPr>
        <w:t xml:space="preserve">chuẩn </w:t>
      </w:r>
      <w:r>
        <w:rPr>
          <w:i/>
        </w:rPr>
        <w:t xml:space="preserve">động từ </w:t>
      </w:r>
      <w:r>
        <w:t xml:space="preserve">Xét </w:t>
      </w:r>
      <w:r>
        <w:t xml:space="preserve">duyệt </w:t>
      </w:r>
      <w:r>
        <w:t xml:space="preserve">đồng </w:t>
      </w:r>
      <w:r>
        <w:t xml:space="preserve">ý </w:t>
      </w:r>
      <w:r>
        <w:t xml:space="preserve">cho </w:t>
      </w:r>
      <w:r>
        <w:t xml:space="preserve">thi </w:t>
      </w:r>
      <w:r>
        <w:t xml:space="preserve">hành. </w:t>
      </w:r>
      <w:r>
        <w:t xml:space="preserve">Quốc </w:t>
      </w:r>
      <w:r>
        <w:t xml:space="preserve">hội </w:t>
      </w:r>
      <w:r>
        <w:t xml:space="preserve">phê </w:t>
      </w:r>
      <w:r>
        <w:t xml:space="preserve">chuẩn </w:t>
      </w:r>
      <w:r>
        <w:t xml:space="preserve">hiệp </w:t>
      </w:r>
      <w:r>
        <w:t xml:space="preserve">ước. </w:t>
      </w:r>
      <w:r>
        <w:t xml:space="preserve">Kế </w:t>
      </w:r>
      <w:r>
        <w:rPr>
          <w:i/>
        </w:rPr>
        <w:t xml:space="preserve">hoạch </w:t>
      </w:r>
      <w:r>
        <w:t xml:space="preserve">đã </w:t>
      </w:r>
      <w:r>
        <w:t xml:space="preserve">được </w:t>
      </w:r>
      <w:r>
        <w:rPr>
          <w:i/>
        </w:rPr>
        <w:t xml:space="preserve">phê </w:t>
      </w:r>
      <w:r>
        <w:t xml:space="preserve">chuẩn. </w:t>
      </w:r>
      <w:r>
        <w:br w:type="page"/>
      </w:r>
      <w:r>
        <w:rPr>
          <w:b/>
        </w:rPr>
        <w:t xml:space="preserve">phê </w:t>
      </w:r>
      <w:r>
        <w:rPr>
          <w:b/>
        </w:rPr>
        <w:t xml:space="preserve">duyệt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và </w:t>
      </w:r>
      <w:r>
        <w:t xml:space="preserve">đồng </w:t>
      </w:r>
      <w:r>
        <w:t xml:space="preserve">ý </w:t>
      </w:r>
      <w:r>
        <w:t xml:space="preserve">thông </w:t>
      </w:r>
      <w:r>
        <w:t xml:space="preserve">qua </w:t>
      </w:r>
      <w:r>
        <w:t xml:space="preserve">những </w:t>
      </w:r>
      <w:r>
        <w:t xml:space="preserve">văn </w:t>
      </w:r>
      <w:r>
        <w:t xml:space="preserve">bản, </w:t>
      </w:r>
      <w:r>
        <w:t xml:space="preserve">dự </w:t>
      </w:r>
      <w:r>
        <w:t xml:space="preserve">thảo... </w:t>
      </w:r>
      <w:r>
        <w:t xml:space="preserve">do </w:t>
      </w:r>
      <w:r>
        <w:t xml:space="preserve">cấp </w:t>
      </w:r>
      <w:r>
        <w:t xml:space="preserve">dưới </w:t>
      </w:r>
      <w:r>
        <w:t xml:space="preserve">trình </w:t>
      </w:r>
      <w:r>
        <w:t xml:space="preserve">lên. </w:t>
      </w:r>
      <w:r>
        <w:t xml:space="preserve">Phê </w:t>
      </w:r>
      <w:r>
        <w:t xml:space="preserve">duyệt </w:t>
      </w:r>
      <w:r>
        <w:t xml:space="preserve">dự </w:t>
      </w:r>
      <w:r>
        <w:rPr>
          <w:i/>
        </w:rPr>
        <w:t xml:space="preserve">án. </w:t>
      </w:r>
      <w:r>
        <w:t xml:space="preserve">Ra </w:t>
      </w:r>
      <w:r>
        <w:t xml:space="preserve">nghị </w:t>
      </w:r>
      <w:r>
        <w:t xml:space="preserve">định </w:t>
      </w:r>
      <w:r>
        <w:t xml:space="preserve">phê </w:t>
      </w:r>
      <w:r>
        <w:t xml:space="preserve">duyệt </w:t>
      </w:r>
      <w:r>
        <w:rPr>
          <w:i/>
        </w:rPr>
        <w:t xml:space="preserve">chương </w:t>
      </w:r>
      <w:r>
        <w:rPr>
          <w:i/>
        </w:rPr>
        <w:t xml:space="preserve">trình </w:t>
      </w:r>
      <w:r>
        <w:rPr>
          <w:i/>
        </w:rPr>
        <w:t xml:space="preserve">công </w:t>
      </w:r>
      <w:r>
        <w:rPr>
          <w:i/>
        </w:rPr>
        <w:t xml:space="preserve">nghệ </w:t>
      </w:r>
      <w:r>
        <w:t xml:space="preserve">tin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phê </w:t>
      </w:r>
      <w:r>
        <w:rPr>
          <w:b/>
        </w:rPr>
        <w:t xml:space="preserve">phán </w:t>
      </w:r>
      <w:r>
        <w:rPr>
          <w:i/>
        </w:rPr>
        <w:t xml:space="preserve">động từ </w:t>
      </w:r>
      <w:r>
        <w:t xml:space="preserve">Vạch </w:t>
      </w:r>
      <w:r>
        <w:t xml:space="preserve">ra </w:t>
      </w:r>
      <w:r>
        <w:t xml:space="preserve">cái </w:t>
      </w:r>
      <w:r>
        <w:t xml:space="preserve">sai </w:t>
      </w:r>
      <w:r>
        <w:t xml:space="preserve">trái </w:t>
      </w:r>
      <w:r>
        <w:t xml:space="preserve">để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đồng </w:t>
      </w:r>
      <w:r>
        <w:t xml:space="preserve">tình </w:t>
      </w:r>
      <w:r>
        <w:t xml:space="preserve">hoặc </w:t>
      </w:r>
      <w:r>
        <w:t xml:space="preserve">lên </w:t>
      </w:r>
      <w:r>
        <w:t xml:space="preserve">án. </w:t>
      </w:r>
      <w:r>
        <w:rPr>
          <w:i/>
        </w:rPr>
        <w:t xml:space="preserve">Biểu </w:t>
      </w:r>
      <w:r>
        <w:t xml:space="preserve">dương </w:t>
      </w:r>
      <w:r>
        <w:t xml:space="preserve">cái </w:t>
      </w:r>
      <w:r>
        <w:t xml:space="preserve">đúng, </w:t>
      </w:r>
      <w:r>
        <w:rPr>
          <w:i/>
        </w:rPr>
        <w:t xml:space="preserve">phê </w:t>
      </w:r>
      <w:r>
        <w:rPr>
          <w:i/>
        </w:rPr>
        <w:t xml:space="preserve">phán </w:t>
      </w:r>
      <w:r>
        <w:rPr>
          <w:i/>
        </w:rPr>
        <w:t xml:space="preserve">cái </w:t>
      </w:r>
      <w:r>
        <w:rPr>
          <w:i/>
        </w:rPr>
        <w:t xml:space="preserve">sai. </w:t>
      </w:r>
      <w:r>
        <w:t xml:space="preserve">Phê </w:t>
      </w:r>
      <w:r>
        <w:t xml:space="preserve">phán </w:t>
      </w:r>
      <w:r>
        <w:t xml:space="preserve">thái </w:t>
      </w:r>
      <w:r>
        <w:t xml:space="preserve">độ </w:t>
      </w:r>
      <w:r>
        <w:t xml:space="preserve">cửa </w:t>
      </w:r>
      <w:r>
        <w:rPr>
          <w:i/>
        </w:rPr>
        <w:t xml:space="preserve">quyền. </w:t>
      </w:r>
      <w:r>
        <w:br/>
      </w:r>
      <w:r>
        <w:rPr>
          <w:b/>
        </w:rPr>
        <w:t xml:space="preserve">phề </w:t>
      </w:r>
      <w:r>
        <w:rPr>
          <w:b/>
        </w:rPr>
        <w:t xml:space="preserve">phệ </w:t>
      </w:r>
      <w:r>
        <w:rPr>
          <w:i/>
        </w:rPr>
        <w:t xml:space="preserve">tính từ </w:t>
      </w:r>
      <w:r>
        <w:t xml:space="preserve">xem </w:t>
      </w:r>
      <w:r>
        <w:t xml:space="preserve">phệ </w:t>
      </w:r>
      <w:r>
        <w:t xml:space="preserve">(láy). </w:t>
      </w:r>
      <w:r>
        <w:br/>
      </w:r>
      <w:r>
        <w:rPr>
          <w:b/>
        </w:rPr>
        <w:t xml:space="preserve">phế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Bỏ, </w:t>
      </w:r>
      <w:r>
        <w:t xml:space="preserve">không </w:t>
      </w:r>
      <w:r>
        <w:t xml:space="preserve">dùng </w:t>
      </w:r>
      <w:r>
        <w:t xml:space="preserve">đến </w:t>
      </w:r>
      <w:r>
        <w:t xml:space="preserve">nữa. </w:t>
      </w:r>
      <w:r>
        <w:t xml:space="preserve">Phế </w:t>
      </w:r>
      <w:r>
        <w:t xml:space="preserve">uua. </w:t>
      </w:r>
      <w:r>
        <w:rPr>
          <w:i/>
        </w:rPr>
        <w:t xml:space="preserve">Phế </w:t>
      </w:r>
      <w:r>
        <w:rPr>
          <w:i/>
        </w:rPr>
        <w:t xml:space="preserve">bỏ </w:t>
      </w:r>
      <w:r>
        <w:t xml:space="preserve">chế </w:t>
      </w:r>
      <w:r>
        <w:t xml:space="preserve">độ </w:t>
      </w:r>
      <w:r>
        <w:t xml:space="preserve">quân </w:t>
      </w:r>
      <w:r>
        <w:t xml:space="preserve">chủ, </w:t>
      </w:r>
      <w:r>
        <w:t xml:space="preserve">thiết </w:t>
      </w:r>
      <w:r>
        <w:rPr>
          <w:i/>
        </w:rPr>
        <w:t xml:space="preserve">lập </w:t>
      </w:r>
      <w:r>
        <w:t xml:space="preserve">chế </w:t>
      </w:r>
      <w:r>
        <w:t xml:space="preserve">độ </w:t>
      </w:r>
      <w:r>
        <w:t xml:space="preserve">cộng </w:t>
      </w:r>
      <w:r>
        <w:rPr>
          <w:i/>
        </w:rPr>
        <w:t xml:space="preserve">hoà. </w:t>
      </w:r>
      <w:r>
        <w:t xml:space="preserve">Công </w:t>
      </w:r>
      <w:r>
        <w:t xml:space="preserve">uiệc </w:t>
      </w:r>
      <w:r>
        <w:t xml:space="preserve">bị </w:t>
      </w:r>
      <w:r>
        <w:t xml:space="preserve">bỏ </w:t>
      </w:r>
      <w:r>
        <w:t xml:space="preserve">phế </w:t>
      </w:r>
      <w:r>
        <w:t xml:space="preserve">(không </w:t>
      </w:r>
      <w:r>
        <w:t xml:space="preserve">làm). </w:t>
      </w:r>
      <w:r>
        <w:br/>
      </w:r>
      <w:r>
        <w:rPr>
          <w:b/>
        </w:rPr>
        <w:t xml:space="preserve">phế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t xml:space="preserve">Ngăn </w:t>
      </w:r>
      <w:r>
        <w:t xml:space="preserve">nhỏ </w:t>
      </w:r>
      <w:r>
        <w:t xml:space="preserve">nhất </w:t>
      </w:r>
      <w:r>
        <w:t xml:space="preserve">của </w:t>
      </w:r>
      <w:r>
        <w:t xml:space="preserve">phổi. </w:t>
      </w:r>
      <w:r>
        <w:br/>
      </w:r>
      <w:r>
        <w:rPr>
          <w:b/>
        </w:rPr>
        <w:t xml:space="preserve">phế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Thương </w:t>
      </w:r>
      <w:r>
        <w:t xml:space="preserve">bình </w:t>
      </w:r>
      <w:r>
        <w:t xml:space="preserve">bị </w:t>
      </w:r>
      <w:r>
        <w:t xml:space="preserve">tàn </w:t>
      </w:r>
      <w:r>
        <w:t xml:space="preserve">tật. </w:t>
      </w:r>
      <w:r>
        <w:br/>
      </w:r>
      <w:r>
        <w:rPr>
          <w:b/>
        </w:rPr>
        <w:t xml:space="preserve">phế </w:t>
      </w:r>
      <w:r>
        <w:rPr>
          <w:b/>
        </w:rPr>
        <w:t xml:space="preserve">bỏ </w:t>
      </w:r>
      <w:r>
        <w:rPr>
          <w:i/>
        </w:rPr>
        <w:t xml:space="preserve">động từ </w:t>
      </w:r>
      <w:r>
        <w:t xml:space="preserve">Phế </w:t>
      </w:r>
      <w:r>
        <w:t xml:space="preserve">đi, </w:t>
      </w:r>
      <w:r>
        <w:t xml:space="preserve">bỏ </w:t>
      </w:r>
      <w:r>
        <w:t xml:space="preserve">đi. </w:t>
      </w:r>
      <w:r>
        <w:br/>
      </w:r>
      <w:r>
        <w:rPr>
          <w:b/>
        </w:rPr>
        <w:t xml:space="preserve">phế </w:t>
      </w:r>
      <w:r>
        <w:rPr>
          <w:b/>
        </w:rPr>
        <w:t xml:space="preserve">đế </w:t>
      </w:r>
      <w:r>
        <w:rPr>
          <w:i/>
        </w:rPr>
        <w:t xml:space="preserve">danh từ </w:t>
      </w:r>
      <w:r>
        <w:t xml:space="preserve">Vua </w:t>
      </w:r>
      <w:r>
        <w:t xml:space="preserve">đã </w:t>
      </w:r>
      <w:r>
        <w:t xml:space="preserve">bị </w:t>
      </w:r>
      <w:r>
        <w:t xml:space="preserve">truất </w:t>
      </w:r>
      <w:r>
        <w:t xml:space="preserve">ngôi. </w:t>
      </w:r>
      <w:r>
        <w:br/>
      </w:r>
      <w:r>
        <w:rPr>
          <w:b/>
        </w:rPr>
        <w:t xml:space="preserve">phế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Vật </w:t>
      </w:r>
      <w:r>
        <w:t xml:space="preserve">bỏ </w:t>
      </w:r>
      <w:r>
        <w:t xml:space="preserve">đi </w:t>
      </w:r>
      <w:r>
        <w:t xml:space="preserve">từ </w:t>
      </w:r>
      <w:r>
        <w:t xml:space="preserve">những </w:t>
      </w:r>
      <w:r>
        <w:t xml:space="preserve">nguyên </w:t>
      </w:r>
      <w:r>
        <w:t xml:space="preserve">liệu </w:t>
      </w:r>
      <w:r>
        <w:t xml:space="preserve">đã </w:t>
      </w:r>
      <w:r>
        <w:t xml:space="preserve">qua </w:t>
      </w:r>
      <w:r>
        <w:t xml:space="preserve">chế </w:t>
      </w:r>
      <w:r>
        <w:t xml:space="preserve">biến. </w:t>
      </w:r>
      <w:r>
        <w:rPr>
          <w:i/>
        </w:rPr>
        <w:t xml:space="preserve">Bã </w:t>
      </w:r>
      <w:r>
        <w:rPr>
          <w:i/>
        </w:rPr>
        <w:t xml:space="preserve">mía, </w:t>
      </w:r>
      <w:r>
        <w:rPr>
          <w:i/>
        </w:rPr>
        <w:t xml:space="preserve">uái </w:t>
      </w:r>
      <w:r>
        <w:t xml:space="preserve">vụn </w:t>
      </w:r>
      <w:r>
        <w:t xml:space="preserve">là </w:t>
      </w:r>
      <w:r>
        <w:t xml:space="preserve">phế </w:t>
      </w:r>
      <w:r>
        <w:t xml:space="preserve">liệu. </w:t>
      </w:r>
      <w:r>
        <w:rPr>
          <w:i/>
        </w:rPr>
        <w:t xml:space="preserve">Tận </w:t>
      </w:r>
      <w:r>
        <w:t xml:space="preserve">dụng </w:t>
      </w:r>
      <w:r>
        <w:rPr>
          <w:i/>
        </w:rPr>
        <w:t xml:space="preserve">các </w:t>
      </w:r>
      <w:r>
        <w:rPr>
          <w:i/>
        </w:rPr>
        <w:t xml:space="preserve">phế </w:t>
      </w:r>
      <w:r>
        <w:rPr>
          <w:i/>
        </w:rPr>
        <w:t xml:space="preserve">liệu. </w:t>
      </w:r>
      <w:r>
        <w:br/>
      </w:r>
      <w:r>
        <w:rPr>
          <w:b/>
        </w:rPr>
        <w:t xml:space="preserve">phế </w:t>
      </w:r>
      <w:r>
        <w:rPr>
          <w:b/>
        </w:rPr>
        <w:t xml:space="preserve">nang </w:t>
      </w:r>
      <w:r>
        <w:rPr>
          <w:i/>
        </w:rPr>
        <w:t xml:space="preserve">danh từ </w:t>
      </w:r>
      <w:r>
        <w:t xml:space="preserve">Túi </w:t>
      </w:r>
      <w:r>
        <w:t xml:space="preserve">nhỏ </w:t>
      </w:r>
      <w:r>
        <w:t xml:space="preserve">li </w:t>
      </w:r>
      <w:r>
        <w:t xml:space="preserve">tỉ </w:t>
      </w:r>
      <w:r>
        <w:t xml:space="preserve">của </w:t>
      </w:r>
      <w:r>
        <w:t xml:space="preserve">phối, </w:t>
      </w:r>
      <w:r>
        <w:t xml:space="preserve">bao </w:t>
      </w:r>
      <w:r>
        <w:t xml:space="preserve">lấy </w:t>
      </w:r>
      <w:r>
        <w:t xml:space="preserve">những </w:t>
      </w:r>
      <w:r>
        <w:t xml:space="preserve">nhánh </w:t>
      </w:r>
      <w:r>
        <w:t xml:space="preserve">cuối </w:t>
      </w:r>
      <w:r>
        <w:t xml:space="preserve">của </w:t>
      </w:r>
      <w:r>
        <w:t xml:space="preserve">phế </w:t>
      </w:r>
      <w:r>
        <w:t xml:space="preserve">quản. </w:t>
      </w:r>
      <w:r>
        <w:br/>
      </w:r>
      <w:r>
        <w:rPr>
          <w:b/>
        </w:rPr>
        <w:t xml:space="preserve">phế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tàn </w:t>
      </w:r>
      <w:r>
        <w:t xml:space="preserve">tật, </w:t>
      </w:r>
      <w:r>
        <w:t xml:space="preserve">không </w:t>
      </w:r>
      <w:r>
        <w:t xml:space="preserve">còn </w:t>
      </w:r>
      <w:r>
        <w:t xml:space="preserve">làm </w:t>
      </w:r>
      <w:r>
        <w:t xml:space="preserve">việc </w:t>
      </w:r>
      <w:r>
        <w:t xml:space="preserve">được </w:t>
      </w:r>
      <w:r>
        <w:t xml:space="preserve">nữa. </w:t>
      </w:r>
      <w:r>
        <w:br/>
      </w:r>
      <w:r>
        <w:rPr>
          <w:b/>
        </w:rPr>
        <w:t xml:space="preserve">phế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Sản </w:t>
      </w:r>
      <w:r>
        <w:t xml:space="preserve">phẩm </w:t>
      </w:r>
      <w:r>
        <w:t xml:space="preserve">không </w:t>
      </w:r>
      <w:r>
        <w:t xml:space="preserve">đúng </w:t>
      </w:r>
      <w:r>
        <w:t xml:space="preserve">quy </w:t>
      </w:r>
      <w:r>
        <w:t xml:space="preserve">cách, </w:t>
      </w:r>
      <w:r>
        <w:t xml:space="preserve">phẩm </w:t>
      </w:r>
      <w:r>
        <w:t xml:space="preserve">chất </w:t>
      </w:r>
      <w:r>
        <w:t xml:space="preserve">đã </w:t>
      </w:r>
      <w:r>
        <w:t xml:space="preserve">quy </w:t>
      </w:r>
      <w:r>
        <w:t xml:space="preserve">định. </w:t>
      </w:r>
      <w:r>
        <w:t xml:space="preserve">Giảm </w:t>
      </w:r>
      <w:r>
        <w:t xml:space="preserve">tỉ </w:t>
      </w:r>
      <w:r>
        <w:t xml:space="preserve">lệ </w:t>
      </w:r>
      <w:r>
        <w:t xml:space="preserve">phế </w:t>
      </w:r>
      <w:r>
        <w:t xml:space="preserve">phẩm. </w:t>
      </w:r>
      <w:r>
        <w:t xml:space="preserve">Hàng </w:t>
      </w:r>
      <w:r>
        <w:t xml:space="preserve">phế </w:t>
      </w:r>
      <w:r>
        <w:t xml:space="preserve">phẩm. </w:t>
      </w:r>
      <w:r>
        <w:br/>
      </w:r>
      <w:r>
        <w:rPr>
          <w:b/>
        </w:rPr>
        <w:t xml:space="preserve">phế </w:t>
      </w:r>
      <w:r>
        <w:rPr>
          <w:b/>
        </w:rPr>
        <w:t xml:space="preserve">quản </w:t>
      </w:r>
      <w:r>
        <w:rPr>
          <w:i/>
        </w:rPr>
        <w:t xml:space="preserve">danh từ </w:t>
      </w:r>
      <w:r>
        <w:t xml:space="preserve">Cuống </w:t>
      </w:r>
      <w:r>
        <w:t xml:space="preserve">phổi. </w:t>
      </w:r>
      <w:r>
        <w:rPr>
          <w:i/>
        </w:rPr>
        <w:t xml:space="preserve">Viêm </w:t>
      </w:r>
      <w:r>
        <w:t xml:space="preserve">phế </w:t>
      </w:r>
      <w:r>
        <w:t xml:space="preserve">quản. </w:t>
      </w:r>
      <w:r>
        <w:t xml:space="preserve">phế </w:t>
      </w:r>
      <w:r>
        <w:t xml:space="preserve">tật </w:t>
      </w:r>
      <w:r>
        <w:t xml:space="preserve">danh từ </w:t>
      </w:r>
      <w:r>
        <w:t xml:space="preserve">(ít dùng). </w:t>
      </w:r>
      <w:r>
        <w:t xml:space="preserve">Tật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lao </w:t>
      </w:r>
      <w:r>
        <w:t xml:space="preserve">động </w:t>
      </w:r>
      <w:r>
        <w:t xml:space="preserve">bình </w:t>
      </w:r>
      <w:r>
        <w:t xml:space="preserve">thường. </w:t>
      </w:r>
      <w:r>
        <w:rPr>
          <w:i/>
        </w:rPr>
        <w:t xml:space="preserve">Bị </w:t>
      </w:r>
      <w:r>
        <w:t xml:space="preserve">phế </w:t>
      </w:r>
      <w:r>
        <w:t xml:space="preserve">tật. </w:t>
      </w:r>
      <w:r>
        <w:br/>
      </w:r>
      <w:r>
        <w:rPr>
          <w:b/>
        </w:rPr>
        <w:t xml:space="preserve">phế </w:t>
      </w:r>
      <w:r>
        <w:rPr>
          <w:b/>
        </w:rPr>
        <w:t xml:space="preserve">thải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(Vật </w:t>
      </w:r>
      <w:r>
        <w:t xml:space="preserve">qua </w:t>
      </w:r>
      <w:r>
        <w:t xml:space="preserve">quá </w:t>
      </w:r>
      <w:r>
        <w:t xml:space="preserve">trình </w:t>
      </w:r>
      <w:r>
        <w:t xml:space="preserve">sản </w:t>
      </w:r>
      <w:r>
        <w:t xml:space="preserve">xuất, </w:t>
      </w:r>
      <w:r>
        <w:t xml:space="preserve">sinh </w:t>
      </w:r>
      <w:r>
        <w:t xml:space="preserve">hoạt,..) </w:t>
      </w:r>
      <w:r>
        <w:t xml:space="preserve">bị </w:t>
      </w:r>
      <w:r>
        <w:t xml:space="preserve">loại </w:t>
      </w:r>
      <w:r>
        <w:t xml:space="preserve">bỏ, </w:t>
      </w:r>
      <w:r>
        <w:t xml:space="preserve">không </w:t>
      </w:r>
      <w:r>
        <w:t xml:space="preserve">còn </w:t>
      </w:r>
      <w:r>
        <w:t xml:space="preserve">dùng </w:t>
      </w:r>
      <w:r>
        <w:t xml:space="preserve">đến. </w:t>
      </w:r>
      <w:r>
        <w:t xml:space="preserve">Thu </w:t>
      </w:r>
      <w:r>
        <w:t xml:space="preserve">gom </w:t>
      </w:r>
      <w:r>
        <w:t xml:space="preserve">đồ </w:t>
      </w:r>
      <w:r>
        <w:t xml:space="preserve">phế </w:t>
      </w:r>
      <w:r>
        <w:t xml:space="preserve">thải. </w:t>
      </w:r>
      <w:r>
        <w:t xml:space="preserve">Tận </w:t>
      </w:r>
      <w:r>
        <w:rPr>
          <w:i/>
        </w:rPr>
        <w:t xml:space="preserve">dụng </w:t>
      </w:r>
      <w:r>
        <w:rPr>
          <w:i/>
        </w:rPr>
        <w:t xml:space="preserve">kim </w:t>
      </w:r>
      <w:r>
        <w:rPr>
          <w:i/>
        </w:rPr>
        <w:t xml:space="preserve">loại </w:t>
      </w:r>
      <w:r>
        <w:t xml:space="preserve">phế </w:t>
      </w:r>
      <w:r>
        <w:rPr>
          <w:i/>
        </w:rPr>
        <w:t xml:space="preserve">thải. </w:t>
      </w:r>
      <w:r>
        <w:rPr>
          <w:i/>
        </w:rPr>
        <w:t xml:space="preserve">Phế </w:t>
      </w:r>
      <w:r>
        <w:rPr>
          <w:i/>
        </w:rPr>
        <w:t xml:space="preserve">thải </w:t>
      </w:r>
      <w:r>
        <w:rPr>
          <w:i/>
        </w:rPr>
        <w:t xml:space="preserve">xây </w:t>
      </w:r>
      <w:r>
        <w:t xml:space="preserve">dựng. </w:t>
      </w:r>
      <w:r>
        <w:br/>
      </w:r>
      <w:r>
        <w:rPr>
          <w:b/>
        </w:rPr>
        <w:t xml:space="preserve">phế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Di </w:t>
      </w:r>
      <w:r>
        <w:t xml:space="preserve">tích </w:t>
      </w:r>
      <w:r>
        <w:t xml:space="preserve">bỏ </w:t>
      </w:r>
      <w:r>
        <w:t xml:space="preserve">hoang </w:t>
      </w:r>
      <w:r>
        <w:t xml:space="preserve">không </w:t>
      </w:r>
      <w:r>
        <w:t xml:space="preserve">được </w:t>
      </w:r>
      <w:r>
        <w:t xml:space="preserve">bảo </w:t>
      </w:r>
      <w:r>
        <w:t xml:space="preserve">quản, </w:t>
      </w:r>
      <w:r>
        <w:t xml:space="preserve">chăm </w:t>
      </w:r>
      <w:r>
        <w:t xml:space="preserve">sóc. </w:t>
      </w:r>
      <w:r>
        <w:t xml:space="preserve">Một </w:t>
      </w:r>
      <w:r>
        <w:t xml:space="preserve">phếtích </w:t>
      </w:r>
      <w:r>
        <w:t xml:space="preserve">hoang </w:t>
      </w:r>
      <w:r>
        <w:t xml:space="preserve">tàn. </w:t>
      </w:r>
      <w:r>
        <w:br/>
      </w:r>
      <w:r>
        <w:rPr>
          <w:b/>
        </w:rPr>
        <w:t xml:space="preserve">phế </w:t>
      </w:r>
      <w:r>
        <w:rPr>
          <w:b/>
        </w:rPr>
        <w:t xml:space="preserve">truất </w:t>
      </w:r>
      <w:r>
        <w:rPr>
          <w:i/>
        </w:rPr>
        <w:t xml:space="preserve">động từ </w:t>
      </w:r>
      <w:r>
        <w:t xml:space="preserve">Truất </w:t>
      </w:r>
      <w:r>
        <w:t xml:space="preserve">bỏ. </w:t>
      </w:r>
      <w:r>
        <w:t xml:space="preserve">Ông </w:t>
      </w:r>
      <w:r>
        <w:t xml:space="preserve">vua </w:t>
      </w:r>
      <w:r>
        <w:rPr>
          <w:i/>
        </w:rPr>
        <w:t xml:space="preserve">bị </w:t>
      </w:r>
      <w:r>
        <w:rPr>
          <w:i/>
        </w:rPr>
        <w:t xml:space="preserve">phế </w:t>
      </w:r>
      <w:r>
        <w:t xml:space="preserve">truất. </w:t>
      </w:r>
      <w:r>
        <w:t xml:space="preserve">phế </w:t>
      </w:r>
      <w:r>
        <w:t xml:space="preserve">viêm </w:t>
      </w:r>
      <w:r>
        <w:t xml:space="preserve">danh từ </w:t>
      </w:r>
      <w:r>
        <w:t xml:space="preserve">(cũ; </w:t>
      </w:r>
      <w:r>
        <w:t xml:space="preserve">ít dùng). </w:t>
      </w:r>
      <w:r>
        <w:t xml:space="preserve">Viêm </w:t>
      </w:r>
      <w:r>
        <w:t xml:space="preserve">phổi. </w:t>
      </w:r>
      <w:r>
        <w:br/>
      </w:r>
      <w:r>
        <w:rPr>
          <w:b/>
        </w:rPr>
        <w:t xml:space="preserve">phê </w:t>
      </w:r>
      <w:r>
        <w:rPr>
          <w:i/>
        </w:rPr>
        <w:t xml:space="preserve">tính từ </w:t>
      </w:r>
      <w:r>
        <w:t xml:space="preserve">Béo </w:t>
      </w:r>
      <w:r>
        <w:t xml:space="preserve">đến </w:t>
      </w:r>
      <w:r>
        <w:t xml:space="preserve">mức </w:t>
      </w:r>
      <w:r>
        <w:t xml:space="preserve">bụng </w:t>
      </w:r>
      <w:r>
        <w:t xml:space="preserve">chảy </w:t>
      </w:r>
      <w:r>
        <w:t xml:space="preserve">xệ </w:t>
      </w:r>
      <w:r>
        <w:t xml:space="preserve">xuống. </w:t>
      </w:r>
      <w:r>
        <w:t xml:space="preserve">Người </w:t>
      </w:r>
      <w:r>
        <w:rPr>
          <w:i/>
        </w:rPr>
        <w:t xml:space="preserve">béo </w:t>
      </w:r>
      <w:r>
        <w:t xml:space="preserve">phê. </w:t>
      </w:r>
      <w:r>
        <w:rPr>
          <w:i/>
        </w:rPr>
        <w:t xml:space="preserve">Bụng </w:t>
      </w:r>
      <w:r>
        <w:t xml:space="preserve">phê.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phê </w:t>
      </w:r>
      <w:r>
        <w:rPr>
          <w:i/>
        </w:rPr>
        <w:t xml:space="preserve">phê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phếch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(Màu </w:t>
      </w:r>
      <w:r>
        <w:t xml:space="preserve">sắc) </w:t>
      </w:r>
      <w:r>
        <w:t xml:space="preserve">bị </w:t>
      </w:r>
      <w:r>
        <w:t xml:space="preserve">phai </w:t>
      </w:r>
      <w:r>
        <w:t xml:space="preserve">hẳn </w:t>
      </w:r>
      <w:r>
        <w:t xml:space="preserve">đi, </w:t>
      </w:r>
      <w:r>
        <w:t xml:space="preserve">ngả </w:t>
      </w:r>
      <w:r>
        <w:t xml:space="preserve">sang </w:t>
      </w:r>
      <w:r>
        <w:t xml:space="preserve">màu </w:t>
      </w:r>
      <w:r>
        <w:t xml:space="preserve">trắng </w:t>
      </w:r>
      <w:r>
        <w:t xml:space="preserve">đục </w:t>
      </w:r>
      <w:r>
        <w:t xml:space="preserve">không </w:t>
      </w:r>
      <w:r>
        <w:t xml:space="preserve">đều. </w:t>
      </w:r>
      <w:r>
        <w:rPr>
          <w:i/>
        </w:rPr>
        <w:t xml:space="preserve">Bạc </w:t>
      </w:r>
      <w:r>
        <w:t xml:space="preserve">phếch*. </w:t>
      </w:r>
      <w:r>
        <w:t xml:space="preserve">Trắng </w:t>
      </w:r>
      <w:r>
        <w:rPr>
          <w:i/>
        </w:rPr>
        <w:t xml:space="preserve">phếch*. </w:t>
      </w:r>
      <w:r>
        <w:br/>
      </w:r>
      <w:r>
        <w:rPr>
          <w:b/>
        </w:rPr>
        <w:t xml:space="preserve">phên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nứa, </w:t>
      </w:r>
      <w:r>
        <w:t xml:space="preserve">ken </w:t>
      </w:r>
      <w:r>
        <w:t xml:space="preserve">khít </w:t>
      </w:r>
      <w:r>
        <w:t xml:space="preserve">thành </w:t>
      </w:r>
      <w:r>
        <w:t xml:space="preserve">tấm, </w:t>
      </w:r>
      <w:r>
        <w:t xml:space="preserve">dùng </w:t>
      </w:r>
      <w:r>
        <w:t xml:space="preserve">để </w:t>
      </w:r>
      <w:r>
        <w:t xml:space="preserve">ngăn, </w:t>
      </w:r>
      <w:r>
        <w:t xml:space="preserve">chắn, </w:t>
      </w:r>
      <w:r>
        <w:t xml:space="preserve">che </w:t>
      </w:r>
      <w:r>
        <w:t xml:space="preserve">đậy. </w:t>
      </w:r>
      <w:r>
        <w:rPr>
          <w:i/>
        </w:rPr>
        <w:t xml:space="preserve">Tấm </w:t>
      </w:r>
      <w:r>
        <w:rPr>
          <w:i/>
        </w:rPr>
        <w:t xml:space="preserve">phên </w:t>
      </w:r>
      <w:r>
        <w:rPr>
          <w:i/>
        </w:rPr>
        <w:t xml:space="preserve">ngăn. </w:t>
      </w:r>
      <w:r>
        <w:br/>
      </w:r>
      <w:r>
        <w:rPr>
          <w:b/>
        </w:rPr>
        <w:t xml:space="preserve">phềnh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phình </w:t>
      </w:r>
      <w:r>
        <w:t xml:space="preserve">to </w:t>
      </w:r>
      <w:r>
        <w:t xml:space="preserve">ra, </w:t>
      </w:r>
      <w:r>
        <w:t xml:space="preserve">căng </w:t>
      </w:r>
      <w:r>
        <w:t xml:space="preserve">to </w:t>
      </w:r>
      <w:r>
        <w:t xml:space="preserve">ra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bụng). </w:t>
      </w:r>
      <w:r>
        <w:t xml:space="preserve">Bụng </w:t>
      </w:r>
      <w:r>
        <w:t xml:space="preserve">căng </w:t>
      </w:r>
      <w:r>
        <w:rPr>
          <w:i/>
        </w:rPr>
        <w:t xml:space="preserve">phênh. </w:t>
      </w:r>
      <w:r>
        <w:br/>
      </w:r>
      <w:r>
        <w:rPr>
          <w:b/>
        </w:rPr>
        <w:t xml:space="preserve">phệnh </w:t>
      </w:r>
      <w:r>
        <w:rPr>
          <w:b/>
        </w:rPr>
        <w:t xml:space="preserve">Ï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ông </w:t>
      </w:r>
      <w:r>
        <w:rPr>
          <w:i/>
        </w:rPr>
        <w:t xml:space="preserve">phệnh. </w:t>
      </w:r>
      <w:r>
        <w:t xml:space="preserve">li </w:t>
      </w:r>
      <w:r>
        <w:t xml:space="preserve">tính từ </w:t>
      </w:r>
      <w:r>
        <w:t xml:space="preserve">(khẩu ngữ). </w:t>
      </w:r>
      <w:r>
        <w:t xml:space="preserve">To </w:t>
      </w:r>
      <w:r>
        <w:t xml:space="preserve">phình. </w:t>
      </w:r>
      <w:r>
        <w:t xml:space="preserve">Cái </w:t>
      </w:r>
      <w:r>
        <w:rPr>
          <w:i/>
        </w:rPr>
        <w:t xml:space="preserve">bụng </w:t>
      </w:r>
      <w:r>
        <w:rPr>
          <w:i/>
        </w:rPr>
        <w:t xml:space="preserve">phệnh. </w:t>
      </w:r>
      <w:r>
        <w:br/>
      </w:r>
      <w:r>
        <w:rPr>
          <w:b/>
        </w:rPr>
        <w:t xml:space="preserve">phết, </w:t>
      </w:r>
      <w:r>
        <w:rPr>
          <w:i/>
        </w:rPr>
        <w:t xml:space="preserve">danh từ </w:t>
      </w:r>
      <w:r>
        <w:t xml:space="preserve">(phương ngữ). </w:t>
      </w:r>
      <w:r>
        <w:t xml:space="preserve">Phẩy. </w:t>
      </w:r>
      <w:r>
        <w:rPr>
          <w:i/>
        </w:rPr>
        <w:t xml:space="preserve">Dấu </w:t>
      </w:r>
      <w:r>
        <w:rPr>
          <w:i/>
        </w:rPr>
        <w:t xml:space="preserve">phết. </w:t>
      </w:r>
      <w:r>
        <w:br/>
      </w:r>
      <w:r>
        <w:rPr>
          <w:b/>
        </w:rPr>
        <w:t xml:space="preserve">phết, </w:t>
      </w:r>
      <w:r>
        <w:rPr>
          <w:i/>
        </w:rPr>
        <w:t xml:space="preserve">động từ </w:t>
      </w:r>
      <w:r>
        <w:t xml:space="preserve">Bôi </w:t>
      </w:r>
      <w:r>
        <w:t xml:space="preserve">thành </w:t>
      </w:r>
      <w:r>
        <w:t xml:space="preserve">lớp </w:t>
      </w:r>
      <w:r>
        <w:t xml:space="preserve">trên </w:t>
      </w:r>
      <w:r>
        <w:t xml:space="preserve">khắp </w:t>
      </w:r>
      <w:r>
        <w:t xml:space="preserve">bề </w:t>
      </w:r>
      <w:r>
        <w:t xml:space="preserve">mặt. </w:t>
      </w:r>
      <w:r>
        <w:t xml:space="preserve">Phết </w:t>
      </w:r>
      <w:r>
        <w:t xml:space="preserve">hồ </w:t>
      </w:r>
      <w:r>
        <w:rPr>
          <w:i/>
        </w:rPr>
        <w:t xml:space="preserve">lên </w:t>
      </w:r>
      <w:r>
        <w:rPr>
          <w:i/>
        </w:rPr>
        <w:t xml:space="preserve">giấy. </w:t>
      </w:r>
      <w:r>
        <w:t xml:space="preserve">Bánh </w:t>
      </w:r>
      <w:r>
        <w:t xml:space="preserve">mì </w:t>
      </w:r>
      <w:r>
        <w:rPr>
          <w:i/>
        </w:rPr>
        <w:t xml:space="preserve">phết </w:t>
      </w:r>
      <w:r>
        <w:rPr>
          <w:i/>
        </w:rPr>
        <w:t xml:space="preserve">bơ. </w:t>
      </w:r>
      <w:r>
        <w:t xml:space="preserve">Phết </w:t>
      </w:r>
      <w:r>
        <w:t xml:space="preserve">một </w:t>
      </w:r>
      <w:r>
        <w:rPr>
          <w:i/>
        </w:rPr>
        <w:t xml:space="preserve">lớp </w:t>
      </w:r>
      <w:r>
        <w:t xml:space="preserve">sơn </w:t>
      </w:r>
      <w:r>
        <w:rPr>
          <w:i/>
        </w:rPr>
        <w:t xml:space="preserve">dân </w:t>
      </w:r>
      <w:r>
        <w:rPr>
          <w:i/>
        </w:rPr>
        <w:t xml:space="preserve">chủ </w:t>
      </w:r>
      <w:r>
        <w:t xml:space="preserve">(b.; </w:t>
      </w:r>
      <w:r>
        <w:t xml:space="preserve">khẩu ngữ). </w:t>
      </w:r>
      <w:r>
        <w:br/>
      </w:r>
      <w:r>
        <w:rPr>
          <w:b/>
        </w:rPr>
        <w:t xml:space="preserve">phết,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Đánh </w:t>
      </w:r>
      <w:r>
        <w:t xml:space="preserve">bằng </w:t>
      </w:r>
      <w:r>
        <w:t xml:space="preserve">roi; </w:t>
      </w:r>
      <w:r>
        <w:t xml:space="preserve">quất. </w:t>
      </w:r>
      <w:r>
        <w:t xml:space="preserve">Phết </w:t>
      </w:r>
      <w:r>
        <w:rPr>
          <w:i/>
        </w:rPr>
        <w:t xml:space="preserve">cho </w:t>
      </w:r>
      <w:r>
        <w:rPr>
          <w:i/>
        </w:rPr>
        <w:t xml:space="preserve">mấy </w:t>
      </w:r>
      <w:r>
        <w:t xml:space="preserve">roi. </w:t>
      </w:r>
      <w:r>
        <w:br/>
      </w:r>
      <w:r>
        <w:rPr>
          <w:b/>
        </w:rPr>
        <w:t xml:space="preserve">phều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Sùi. </w:t>
      </w:r>
      <w:r>
        <w:t xml:space="preserve">Phều </w:t>
      </w:r>
      <w:r>
        <w:rPr>
          <w:i/>
        </w:rPr>
        <w:t xml:space="preserve">cả </w:t>
      </w:r>
      <w:r>
        <w:rPr>
          <w:i/>
        </w:rPr>
        <w:t xml:space="preserve">bọt </w:t>
      </w:r>
      <w:r>
        <w:rPr>
          <w:i/>
        </w:rPr>
        <w:t xml:space="preserve">móp. </w:t>
      </w:r>
      <w:r>
        <w:t xml:space="preserve">phều </w:t>
      </w:r>
      <w:r>
        <w:t xml:space="preserve">phào </w:t>
      </w:r>
      <w:r>
        <w:t xml:space="preserve">tính từ </w:t>
      </w:r>
      <w:r>
        <w:t xml:space="preserve">(Giọng </w:t>
      </w:r>
      <w:r>
        <w:t xml:space="preserve">nói) </w:t>
      </w:r>
      <w:r>
        <w:t xml:space="preserve">yếu </w:t>
      </w:r>
      <w:r>
        <w:t xml:space="preserve">ớt, </w:t>
      </w:r>
      <w:r>
        <w:t xml:space="preserve">đứt </w:t>
      </w:r>
      <w:r>
        <w:t xml:space="preserve">đoạn </w:t>
      </w:r>
      <w:r>
        <w:t xml:space="preserve">và </w:t>
      </w:r>
      <w:r>
        <w:t xml:space="preserve">bị </w:t>
      </w:r>
      <w:r>
        <w:t xml:space="preserve">lẫn </w:t>
      </w:r>
      <w:r>
        <w:t xml:space="preserve">trong </w:t>
      </w:r>
      <w:r>
        <w:t xml:space="preserve">hơi </w:t>
      </w:r>
      <w:r>
        <w:t xml:space="preserve">thở, </w:t>
      </w:r>
      <w:r>
        <w:t xml:space="preserve">nghe </w:t>
      </w:r>
      <w:r>
        <w:t xml:space="preserve">không </w:t>
      </w:r>
      <w:r>
        <w:t xml:space="preserve">rõ. </w:t>
      </w:r>
      <w:r>
        <w:t xml:space="preserve">Giọng </w:t>
      </w:r>
      <w:r>
        <w:t xml:space="preserve">người </w:t>
      </w:r>
      <w:r>
        <w:rPr>
          <w:i/>
        </w:rPr>
        <w:t xml:space="preserve">bệnh </w:t>
      </w:r>
      <w:r>
        <w:rPr>
          <w:i/>
        </w:rPr>
        <w:t xml:space="preserve">phều </w:t>
      </w:r>
      <w:r>
        <w:rPr>
          <w:i/>
        </w:rPr>
        <w:t xml:space="preserve">phào, </w:t>
      </w:r>
      <w:r>
        <w:t xml:space="preserve">ngắt </w:t>
      </w:r>
      <w:r>
        <w:t xml:space="preserve">quãng. </w:t>
      </w:r>
      <w:r>
        <w:rPr>
          <w:i/>
        </w:rPr>
        <w:t xml:space="preserve">Nói </w:t>
      </w:r>
      <w:r>
        <w:rPr>
          <w:i/>
        </w:rPr>
        <w:t xml:space="preserve">phêu </w:t>
      </w:r>
      <w:r>
        <w:rPr>
          <w:i/>
        </w:rPr>
        <w:t xml:space="preserve">phào </w:t>
      </w:r>
      <w:r>
        <w:t xml:space="preserve">được </w:t>
      </w:r>
      <w:r>
        <w:rPr>
          <w:i/>
        </w:rPr>
        <w:t xml:space="preserve">mấy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phễu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có </w:t>
      </w:r>
      <w:r>
        <w:t xml:space="preserve">miệng </w:t>
      </w:r>
      <w:r>
        <w:t xml:space="preserve">loe, </w:t>
      </w:r>
      <w:r>
        <w:t xml:space="preserve">để </w:t>
      </w:r>
      <w:r>
        <w:t xml:space="preserve">rót </w:t>
      </w:r>
      <w:r>
        <w:t xml:space="preserve">chất </w:t>
      </w:r>
      <w:r>
        <w:t xml:space="preserve">lỏng </w:t>
      </w:r>
      <w:r>
        <w:t xml:space="preserve">vào </w:t>
      </w:r>
      <w:r>
        <w:t xml:space="preserve">vật </w:t>
      </w:r>
      <w:r>
        <w:t xml:space="preserve">đựng </w:t>
      </w:r>
      <w:r>
        <w:t xml:space="preserve">có </w:t>
      </w:r>
      <w:r>
        <w:t xml:space="preserve">miệng </w:t>
      </w:r>
      <w:r>
        <w:t xml:space="preserve">nhỏ. </w:t>
      </w:r>
      <w:r>
        <w:rPr>
          <w:i/>
        </w:rPr>
        <w:t xml:space="preserve">Lấy </w:t>
      </w:r>
      <w:r>
        <w:rPr>
          <w:i/>
        </w:rPr>
        <w:t xml:space="preserve">phẫu </w:t>
      </w:r>
      <w:r>
        <w:t xml:space="preserve">rót </w:t>
      </w:r>
      <w:r>
        <w:rPr>
          <w:i/>
        </w:rPr>
        <w:t xml:space="preserve">dầu </w:t>
      </w:r>
      <w:r>
        <w:rPr>
          <w:i/>
        </w:rPr>
        <w:t xml:space="preserve">uào </w:t>
      </w:r>
      <w:r>
        <w:rPr>
          <w:i/>
        </w:rPr>
        <w:t xml:space="preserve">chai. </w:t>
      </w:r>
      <w:r>
        <w:rPr>
          <w:i/>
        </w:rPr>
        <w:t xml:space="preserve">Hình </w:t>
      </w:r>
      <w:r>
        <w:rPr>
          <w:i/>
        </w:rPr>
        <w:t xml:space="preserve">phễu. </w:t>
      </w:r>
      <w:r>
        <w:br/>
      </w:r>
      <w:r>
        <w:rPr>
          <w:b/>
        </w:rPr>
        <w:t xml:space="preserve">phi, </w:t>
      </w:r>
      <w:r>
        <w:rPr>
          <w:i/>
        </w:rPr>
        <w:t xml:space="preserve">danh từ </w:t>
      </w:r>
      <w:r>
        <w:t xml:space="preserve">Trai </w:t>
      </w:r>
      <w:r>
        <w:t xml:space="preserve">ở </w:t>
      </w:r>
      <w:r>
        <w:t xml:space="preserve">bãi </w:t>
      </w:r>
      <w:r>
        <w:t xml:space="preserve">cát </w:t>
      </w:r>
      <w:r>
        <w:t xml:space="preserve">ven </w:t>
      </w:r>
      <w:r>
        <w:t xml:space="preserve">biến, </w:t>
      </w:r>
      <w:r>
        <w:t xml:space="preserve">thân </w:t>
      </w:r>
      <w:r>
        <w:t xml:space="preserve">dài, </w:t>
      </w:r>
      <w:r>
        <w:t xml:space="preserve">vỏ </w:t>
      </w:r>
      <w:r>
        <w:t xml:space="preserve">mỏng </w:t>
      </w:r>
      <w:r>
        <w:t xml:space="preserve">màu </w:t>
      </w:r>
      <w:r>
        <w:t xml:space="preserve">tím </w:t>
      </w:r>
      <w:r>
        <w:t xml:space="preserve">nhạt, </w:t>
      </w:r>
      <w:r>
        <w:t xml:space="preserve">thịt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phi.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(, </w:t>
      </w:r>
      <w:r>
        <w:t xml:space="preserve">viết </w:t>
      </w:r>
      <w:r>
        <w:t xml:space="preserve">hoa </w:t>
      </w:r>
      <w:r>
        <w:t xml:space="preserve">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phi. </w:t>
      </w:r>
      <w:r>
        <w:rPr>
          <w:i/>
        </w:rPr>
        <w:t xml:space="preserve">danh từ </w:t>
      </w:r>
      <w:r>
        <w:t xml:space="preserve">Vợ </w:t>
      </w:r>
      <w:r>
        <w:t xml:space="preserve">lẽ </w:t>
      </w:r>
      <w:r>
        <w:t xml:space="preserve">của </w:t>
      </w:r>
      <w:r>
        <w:t xml:space="preserve">vua, </w:t>
      </w:r>
      <w:r>
        <w:t xml:space="preserve">hay </w:t>
      </w:r>
      <w:r>
        <w:t xml:space="preserve">vợ </w:t>
      </w:r>
      <w:r>
        <w:t xml:space="preserve">của </w:t>
      </w:r>
      <w:r>
        <w:t xml:space="preserve">thái </w:t>
      </w:r>
      <w:r>
        <w:t xml:space="preserve">tử </w:t>
      </w:r>
      <w:r>
        <w:t xml:space="preserve">và </w:t>
      </w:r>
      <w:r>
        <w:t xml:space="preserve">các </w:t>
      </w:r>
      <w:r>
        <w:t xml:space="preserve">vương </w:t>
      </w:r>
      <w:r>
        <w:t xml:space="preserve">hầu. </w:t>
      </w:r>
      <w:r>
        <w:br/>
      </w:r>
      <w:r>
        <w:rPr>
          <w:b/>
        </w:rPr>
        <w:t xml:space="preserve">phi, </w:t>
      </w:r>
      <w:r>
        <w:rPr>
          <w:i/>
        </w:rPr>
        <w:t xml:space="preserve">động từ </w:t>
      </w:r>
      <w:r>
        <w:t xml:space="preserve">(Ngựa) </w:t>
      </w:r>
      <w:r>
        <w:t xml:space="preserve">chạy </w:t>
      </w:r>
      <w:r>
        <w:t xml:space="preserve">nhanh, </w:t>
      </w:r>
      <w:r>
        <w:t xml:space="preserve">bốn </w:t>
      </w:r>
      <w:r>
        <w:t xml:space="preserve">vó </w:t>
      </w:r>
      <w:r>
        <w:t xml:space="preserve">tung </w:t>
      </w:r>
      <w:r>
        <w:t xml:space="preserve">lên </w:t>
      </w:r>
      <w:r>
        <w:t xml:space="preserve">khỏi </w:t>
      </w:r>
      <w:r>
        <w:t xml:space="preserve">mặt </w:t>
      </w:r>
      <w:r>
        <w:t xml:space="preserve">đất. </w:t>
      </w:r>
      <w:r>
        <w:t xml:space="preserve">Phi </w:t>
      </w:r>
      <w:r>
        <w:t xml:space="preserve">nước </w:t>
      </w:r>
      <w:r>
        <w:t xml:space="preserve">đại. </w:t>
      </w:r>
      <w:r>
        <w:t xml:space="preserve">Rằm </w:t>
      </w:r>
      <w:r>
        <w:t xml:space="preserve">rập </w:t>
      </w:r>
      <w:r>
        <w:t xml:space="preserve">vó </w:t>
      </w:r>
      <w:r>
        <w:t xml:space="preserve">ngựa </w:t>
      </w:r>
      <w:r>
        <w:t xml:space="preserve">phi. </w:t>
      </w:r>
      <w:r>
        <w:br/>
      </w:r>
      <w:r>
        <w:rPr>
          <w:b/>
        </w:rPr>
        <w:t xml:space="preserve">phi. </w:t>
      </w:r>
      <w:r>
        <w:rPr>
          <w:i/>
        </w:rPr>
        <w:t xml:space="preserve">động từ </w:t>
      </w:r>
      <w:r>
        <w:t xml:space="preserve">Phóng </w:t>
      </w:r>
      <w:r>
        <w:t xml:space="preserve">rất </w:t>
      </w:r>
      <w:r>
        <w:t xml:space="preserve">mạnh </w:t>
      </w:r>
      <w:r>
        <w:t xml:space="preserve">binh </w:t>
      </w:r>
      <w:r>
        <w:t xml:space="preserve">khí </w:t>
      </w:r>
      <w:r>
        <w:t xml:space="preserve">có </w:t>
      </w:r>
      <w:r>
        <w:t xml:space="preserve">mũi </w:t>
      </w:r>
      <w:r>
        <w:t xml:space="preserve">nhọn. </w:t>
      </w:r>
      <w:r>
        <w:t xml:space="preserve">Phi </w:t>
      </w:r>
      <w:r>
        <w:t xml:space="preserve">dao </w:t>
      </w:r>
      <w:r>
        <w:t xml:space="preserve">găm. </w:t>
      </w:r>
      <w:r>
        <w:t xml:space="preserve">Phi </w:t>
      </w:r>
      <w:r>
        <w:t xml:space="preserve">kiếm. </w:t>
      </w:r>
      <w:r>
        <w:br/>
      </w:r>
      <w:r>
        <w:rPr>
          <w:b/>
        </w:rPr>
        <w:t xml:space="preserve">phi;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Rán </w:t>
      </w:r>
      <w:r>
        <w:t xml:space="preserve">hành, </w:t>
      </w:r>
      <w:r>
        <w:t xml:space="preserve">tỏi </w:t>
      </w:r>
      <w:r>
        <w:t xml:space="preserve">cho </w:t>
      </w:r>
      <w:r>
        <w:t xml:space="preserve">dậy </w:t>
      </w:r>
      <w:r>
        <w:t xml:space="preserve">mùi </w:t>
      </w:r>
      <w:r>
        <w:t xml:space="preserve">thơm.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Rang </w:t>
      </w:r>
      <w:r>
        <w:t xml:space="preserve">cho </w:t>
      </w:r>
      <w:r>
        <w:t xml:space="preserve">tan </w:t>
      </w:r>
      <w:r>
        <w:t xml:space="preserve">thành </w:t>
      </w:r>
      <w:r>
        <w:t xml:space="preserve">bột. </w:t>
      </w:r>
      <w:r>
        <w:t xml:space="preserve">Phi </w:t>
      </w:r>
      <w:r>
        <w:t xml:space="preserve">phèn </w:t>
      </w:r>
      <w:r>
        <w:t xml:space="preserve">chua. </w:t>
      </w:r>
      <w:r>
        <w:br/>
      </w:r>
      <w:r>
        <w:rPr>
          <w:b/>
        </w:rPr>
        <w:t xml:space="preserve">phi,l </w:t>
      </w:r>
      <w:r>
        <w:rPr>
          <w:i/>
        </w:rPr>
        <w:t xml:space="preserve">kết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thiết </w:t>
      </w:r>
      <w:r>
        <w:t xml:space="preserve">phủ </w:t>
      </w:r>
      <w:r>
        <w:t xml:space="preserve">định, </w:t>
      </w:r>
      <w:r>
        <w:t xml:space="preserve">rồi </w:t>
      </w:r>
      <w:r>
        <w:t xml:space="preserve">nói </w:t>
      </w:r>
      <w:r>
        <w:t xml:space="preserve">rõ </w:t>
      </w:r>
      <w:r>
        <w:t xml:space="preserve">cái </w:t>
      </w:r>
      <w:r>
        <w:t xml:space="preserve">gì </w:t>
      </w:r>
      <w:r>
        <w:t xml:space="preserve">sẽ </w:t>
      </w:r>
      <w:r>
        <w:t xml:space="preserve">xảy </w:t>
      </w:r>
      <w:r>
        <w:t xml:space="preserve">ra </w:t>
      </w:r>
      <w:r>
        <w:t xml:space="preserve">với </w:t>
      </w:r>
      <w:r>
        <w:t xml:space="preserve">giả </w:t>
      </w:r>
      <w:r>
        <w:t xml:space="preserve">thiết </w:t>
      </w:r>
      <w:r>
        <w:t xml:space="preserve">ấy, </w:t>
      </w:r>
      <w:r>
        <w:t xml:space="preserve">nhằm </w:t>
      </w:r>
      <w:r>
        <w:t xml:space="preserve">nhấn </w:t>
      </w:r>
      <w:r>
        <w:t xml:space="preserve">mạnh </w:t>
      </w:r>
      <w:r>
        <w:t xml:space="preserve">một </w:t>
      </w:r>
      <w:r>
        <w:t xml:space="preserve">điều </w:t>
      </w:r>
      <w:r>
        <w:t xml:space="preserve">gì </w:t>
      </w:r>
      <w:r>
        <w:t xml:space="preserve">đó; </w:t>
      </w:r>
      <w:r>
        <w:t xml:space="preserve">nếu </w:t>
      </w:r>
      <w:r>
        <w:t xml:space="preserve">không </w:t>
      </w:r>
      <w:r>
        <w:t xml:space="preserve">phải </w:t>
      </w:r>
      <w:r>
        <w:t xml:space="preserve">là. </w:t>
      </w:r>
      <w:r>
        <w:rPr>
          <w:i/>
        </w:rPr>
        <w:t xml:space="preserve">Phi </w:t>
      </w:r>
      <w:r>
        <w:rPr>
          <w:i/>
        </w:rPr>
        <w:t xml:space="preserve">nhất </w:t>
      </w:r>
      <w:r>
        <w:rPr>
          <w:i/>
        </w:rPr>
        <w:t xml:space="preserve">thì </w:t>
      </w:r>
      <w:r>
        <w:rPr>
          <w:i/>
        </w:rPr>
        <w:t xml:space="preserve">nhì, </w:t>
      </w:r>
      <w:r>
        <w:rPr>
          <w:i/>
        </w:rPr>
        <w:t xml:space="preserve">chứ </w:t>
      </w:r>
      <w:r>
        <w:rPr>
          <w:i/>
        </w:rPr>
        <w:t xml:space="preserve">không </w:t>
      </w:r>
      <w:r>
        <w:t xml:space="preserve">chịu </w:t>
      </w:r>
      <w:r>
        <w:rPr>
          <w:i/>
        </w:rPr>
        <w:t xml:space="preserve">kém. </w:t>
      </w:r>
      <w:r>
        <w:rPr>
          <w:i/>
        </w:rPr>
        <w:t xml:space="preserve">Phi </w:t>
      </w:r>
      <w:r>
        <w:t xml:space="preserve">ông </w:t>
      </w:r>
      <w:r>
        <w:rPr>
          <w:i/>
        </w:rPr>
        <w:t xml:space="preserve">ta,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rPr>
          <w:i/>
        </w:rPr>
        <w:t xml:space="preserve">làm </w:t>
      </w:r>
      <w:r>
        <w:rPr>
          <w:i/>
        </w:rPr>
        <w:t xml:space="preserve">được </w:t>
      </w:r>
      <w:r>
        <w:t xml:space="preserve">uiệc </w:t>
      </w:r>
      <w:r>
        <w:rPr>
          <w:i/>
        </w:rPr>
        <w:t xml:space="preserve">này. </w:t>
      </w:r>
      <w:r>
        <w:t xml:space="preserve">II </w:t>
      </w:r>
      <w:r>
        <w:rPr>
          <w:b/>
        </w:rPr>
        <w:t xml:space="preserve">4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tính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"không, </w:t>
      </w:r>
      <w:r>
        <w:t xml:space="preserve">không </w:t>
      </w:r>
      <w:r>
        <w:t xml:space="preserve">có”. </w:t>
      </w:r>
      <w:r>
        <w:t xml:space="preserve">(Vùng) </w:t>
      </w:r>
      <w:r>
        <w:t xml:space="preserve">phi </w:t>
      </w:r>
      <w:r>
        <w:t xml:space="preserve">nông </w:t>
      </w:r>
      <w:r>
        <w:t xml:space="preserve">nghiệp. </w:t>
      </w:r>
      <w:r>
        <w:rPr>
          <w:i/>
        </w:rPr>
        <w:t xml:space="preserve">Khu </w:t>
      </w:r>
      <w:r>
        <w:t xml:space="preserve">phi </w:t>
      </w:r>
      <w:r>
        <w:rPr>
          <w:i/>
        </w:rPr>
        <w:t xml:space="preserve">quân </w:t>
      </w:r>
      <w:r>
        <w:t xml:space="preserve">sự". </w:t>
      </w:r>
      <w:r>
        <w:rPr>
          <w:i/>
        </w:rPr>
        <w:t xml:space="preserve">Phi </w:t>
      </w:r>
      <w:r>
        <w:rPr>
          <w:i/>
        </w:rPr>
        <w:t xml:space="preserve">sản </w:t>
      </w:r>
      <w:r>
        <w:rPr>
          <w:i/>
        </w:rPr>
        <w:t xml:space="preserve">xuất. </w:t>
      </w:r>
      <w:r>
        <w:rPr>
          <w:b/>
        </w:rPr>
        <w:t xml:space="preserve">2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tính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"trái </w:t>
      </w:r>
      <w:r>
        <w:t xml:space="preserve">với". </w:t>
      </w:r>
      <w:r>
        <w:t xml:space="preserve">Phi </w:t>
      </w:r>
      <w:r>
        <w:t xml:space="preserve">pháp*. </w:t>
      </w:r>
      <w:r>
        <w:t xml:space="preserve">Phi </w:t>
      </w:r>
      <w:r>
        <w:rPr>
          <w:i/>
        </w:rPr>
        <w:t xml:space="preserve">nghĩa*. </w:t>
      </w:r>
      <w:r>
        <w:t xml:space="preserve">Phi </w:t>
      </w:r>
      <w:r>
        <w:t xml:space="preserve">lịch </w:t>
      </w:r>
      <w:r>
        <w:t xml:space="preserve">sử.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