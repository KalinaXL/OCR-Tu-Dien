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mẻ;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vật </w:t>
      </w:r>
      <w:r>
        <w:t xml:space="preserve">cùng </w:t>
      </w:r>
      <w:r>
        <w:t xml:space="preserve">loại </w:t>
      </w:r>
      <w:r>
        <w:t xml:space="preserve">được </w:t>
      </w:r>
      <w:r>
        <w:t xml:space="preserve">làm </w:t>
      </w:r>
      <w:r>
        <w:t xml:space="preserve">ra, </w:t>
      </w:r>
      <w:r>
        <w:t xml:space="preserve">sắn </w:t>
      </w:r>
      <w:r>
        <w:t xml:space="preserve">xuất </w:t>
      </w:r>
      <w:r>
        <w:t xml:space="preserve">ra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lần, </w:t>
      </w:r>
      <w:r>
        <w:t xml:space="preserve">thành </w:t>
      </w:r>
      <w:r>
        <w:t xml:space="preserve">một </w:t>
      </w:r>
      <w:r>
        <w:t xml:space="preserve">đợt, </w:t>
      </w:r>
      <w:r>
        <w:t xml:space="preserve">coi </w:t>
      </w:r>
      <w:r>
        <w:t xml:space="preserve">như </w:t>
      </w:r>
      <w:r>
        <w:t xml:space="preserve">một </w:t>
      </w:r>
      <w:r>
        <w:t xml:space="preserve">đơn </w:t>
      </w:r>
      <w:r>
        <w:t xml:space="preserve">vị. </w:t>
      </w:r>
      <w:r>
        <w:t xml:space="preserve">Rang </w:t>
      </w:r>
      <w:r>
        <w:rPr>
          <w:i/>
        </w:rPr>
        <w:t xml:space="preserve">vài </w:t>
      </w:r>
      <w:r>
        <w:t xml:space="preserve">mẻ </w:t>
      </w:r>
      <w:r>
        <w:t xml:space="preserve">ngô. </w:t>
      </w:r>
      <w:r>
        <w:t xml:space="preserve">Mẻ </w:t>
      </w:r>
      <w:r>
        <w:t xml:space="preserve">gang </w:t>
      </w:r>
      <w:r>
        <w:rPr>
          <w:i/>
        </w:rPr>
        <w:t xml:space="preserve">mới </w:t>
      </w:r>
      <w:r>
        <w:rPr>
          <w:i/>
        </w:rPr>
        <w:t xml:space="preserve">ra </w:t>
      </w:r>
      <w:r>
        <w:rPr>
          <w:i/>
        </w:rPr>
        <w:t xml:space="preserve">lò. </w:t>
      </w:r>
      <w:r>
        <w:t xml:space="preserve">Kéo </w:t>
      </w:r>
      <w:r>
        <w:rPr>
          <w:i/>
        </w:rPr>
        <w:t xml:space="preserve">một </w:t>
      </w:r>
      <w:r>
        <w:rPr>
          <w:i/>
        </w:rPr>
        <w:t xml:space="preserve">mẻ </w:t>
      </w:r>
      <w:r>
        <w:rPr>
          <w:i/>
        </w:rPr>
        <w:t xml:space="preserve">lưới. </w:t>
      </w:r>
      <w:r>
        <w:rPr>
          <w:i/>
        </w:rPr>
        <w:t xml:space="preserve">Tên </w:t>
      </w:r>
      <w:r>
        <w:rPr>
          <w:i/>
        </w:rPr>
        <w:t xml:space="preserve">trộm </w:t>
      </w:r>
      <w:r>
        <w:rPr>
          <w:i/>
        </w:rPr>
        <w:t xml:space="preserve">định </w:t>
      </w:r>
      <w:r>
        <w:rPr>
          <w:i/>
        </w:rPr>
        <w:t xml:space="preserve">làm </w:t>
      </w:r>
      <w:r>
        <w:t xml:space="preserve">một </w:t>
      </w:r>
      <w:r>
        <w:rPr>
          <w:i/>
        </w:rPr>
        <w:t xml:space="preserve">mẻ </w:t>
      </w:r>
      <w:r>
        <w:t xml:space="preserve">(khẩu ngữ). </w:t>
      </w:r>
      <w:r>
        <w:rPr>
          <w:b/>
        </w:rPr>
        <w:t xml:space="preserve">2 </w:t>
      </w:r>
      <w:r>
        <w:t xml:space="preserve">(khẩu ngữ). </w:t>
      </w:r>
      <w:r>
        <w:t xml:space="preserve">Lằn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lộ </w:t>
      </w:r>
      <w:r>
        <w:t xml:space="preserve">hoặc </w:t>
      </w:r>
      <w:r>
        <w:t xml:space="preserve">sự </w:t>
      </w:r>
      <w:r>
        <w:t xml:space="preserve">chịu </w:t>
      </w:r>
      <w:r>
        <w:t xml:space="preserve">đựng </w:t>
      </w:r>
      <w:r>
        <w:t xml:space="preserve">tình </w:t>
      </w:r>
      <w:r>
        <w:t xml:space="preserve">cảm </w:t>
      </w:r>
      <w:r>
        <w:t xml:space="preserve">gay </w:t>
      </w:r>
      <w:r>
        <w:t xml:space="preserve">gắt </w:t>
      </w:r>
      <w:r>
        <w:t xml:space="preserve">tập </w:t>
      </w:r>
      <w:r>
        <w:t xml:space="preserve">trung </w:t>
      </w:r>
      <w:r>
        <w:t xml:space="preserve">vào </w:t>
      </w:r>
      <w:r>
        <w:t xml:space="preserve">một </w:t>
      </w:r>
      <w:r>
        <w:t xml:space="preserve">lúc, </w:t>
      </w:r>
      <w:r>
        <w:t xml:space="preserve">thành </w:t>
      </w:r>
      <w:r>
        <w:t xml:space="preserve">như </w:t>
      </w:r>
      <w:r>
        <w:t xml:space="preserve">một </w:t>
      </w:r>
      <w:r>
        <w:t xml:space="preserve">trận. </w:t>
      </w:r>
      <w:r>
        <w:t xml:space="preserve">Doạ </w:t>
      </w:r>
      <w:r>
        <w:rPr>
          <w:i/>
        </w:rPr>
        <w:t xml:space="preserve">cho </w:t>
      </w:r>
      <w:r>
        <w:t xml:space="preserve">một </w:t>
      </w:r>
      <w:r>
        <w:t xml:space="preserve">mẻ. </w:t>
      </w:r>
      <w:r>
        <w:t xml:space="preserve">Được </w:t>
      </w:r>
      <w:r>
        <w:rPr>
          <w:i/>
        </w:rPr>
        <w:t xml:space="preserve">một </w:t>
      </w:r>
      <w:r>
        <w:rPr>
          <w:i/>
        </w:rPr>
        <w:t xml:space="preserve">mẻ </w:t>
      </w:r>
      <w:r>
        <w:t xml:space="preserve">cười </w:t>
      </w:r>
      <w:r>
        <w:rPr>
          <w:i/>
        </w:rPr>
        <w:t xml:space="preserve">uỡ </w:t>
      </w:r>
      <w:r>
        <w:rPr>
          <w:i/>
        </w:rPr>
        <w:t xml:space="preserve">bụng. </w:t>
      </w:r>
      <w:r>
        <w:t xml:space="preserve">Phải </w:t>
      </w:r>
      <w:r>
        <w:t xml:space="preserve">một </w:t>
      </w:r>
      <w:r>
        <w:rPr>
          <w:i/>
        </w:rPr>
        <w:t xml:space="preserve">mẻ </w:t>
      </w:r>
      <w:r>
        <w:rPr>
          <w:i/>
        </w:rPr>
        <w:t xml:space="preserve">sợ. </w:t>
      </w:r>
      <w:r>
        <w:br/>
      </w:r>
      <w:r>
        <w:rPr>
          <w:b/>
        </w:rPr>
        <w:t xml:space="preserve">mẻ,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(Vật </w:t>
      </w:r>
      <w:r>
        <w:t xml:space="preserve">rắn) </w:t>
      </w:r>
      <w:r>
        <w:t xml:space="preserve">bị </w:t>
      </w:r>
      <w:r>
        <w:t xml:space="preserve">mất </w:t>
      </w:r>
      <w:r>
        <w:t xml:space="preserve">đi </w:t>
      </w:r>
      <w:r>
        <w:t xml:space="preserve">một </w:t>
      </w:r>
      <w:r>
        <w:t xml:space="preserve">mảnh </w:t>
      </w:r>
      <w:r>
        <w:t xml:space="preserve">nhỏ </w:t>
      </w:r>
      <w:r>
        <w:t xml:space="preserve">ở </w:t>
      </w:r>
      <w:r>
        <w:t xml:space="preserve">rìa, </w:t>
      </w:r>
      <w:r>
        <w:t xml:space="preserve">ở </w:t>
      </w:r>
      <w:r>
        <w:t xml:space="preserve">cạnh. </w:t>
      </w:r>
      <w:r>
        <w:rPr>
          <w:i/>
        </w:rPr>
        <w:t xml:space="preserve">Làm </w:t>
      </w:r>
      <w:r>
        <w:rPr>
          <w:i/>
        </w:rPr>
        <w:t xml:space="preserve">mẽ </w:t>
      </w:r>
      <w:r>
        <w:t xml:space="preserve">lưỡi </w:t>
      </w:r>
      <w:r>
        <w:rPr>
          <w:i/>
        </w:rPr>
        <w:t xml:space="preserve">dao. </w:t>
      </w:r>
      <w:r>
        <w:t xml:space="preserve">Cái </w:t>
      </w:r>
      <w:r>
        <w:rPr>
          <w:i/>
        </w:rPr>
        <w:t xml:space="preserve">bát </w:t>
      </w:r>
      <w:r>
        <w:t xml:space="preserve">mẻ. </w:t>
      </w:r>
      <w:r>
        <w:t xml:space="preserve">l! </w:t>
      </w:r>
      <w:r>
        <w:t xml:space="preserve">danh từ </w:t>
      </w:r>
      <w:r>
        <w:t xml:space="preserve">(ít dùng). </w:t>
      </w:r>
      <w:r>
        <w:t xml:space="preserve">Mănh </w:t>
      </w:r>
      <w:r>
        <w:t xml:space="preserve">vỡ </w:t>
      </w:r>
      <w:r>
        <w:t xml:space="preserve">nhỏ </w:t>
      </w:r>
      <w:r>
        <w:t xml:space="preserve">của </w:t>
      </w:r>
      <w:r>
        <w:t xml:space="preserve">đồ </w:t>
      </w:r>
      <w:r>
        <w:t xml:space="preserve">gốm, </w:t>
      </w:r>
      <w:r>
        <w:t xml:space="preserve">sứ, </w:t>
      </w:r>
      <w:r>
        <w:t xml:space="preserve">thuỷ </w:t>
      </w:r>
      <w:r>
        <w:t xml:space="preserve">tỉnh. </w:t>
      </w:r>
      <w:r>
        <w:rPr>
          <w:i/>
        </w:rPr>
        <w:t xml:space="preserve">Tường </w:t>
      </w:r>
      <w:r>
        <w:rPr>
          <w:i/>
        </w:rPr>
        <w:t xml:space="preserve">cắm </w:t>
      </w:r>
      <w:r>
        <w:t xml:space="preserve">mẻ </w:t>
      </w:r>
      <w:r>
        <w:rPr>
          <w:i/>
        </w:rPr>
        <w:t xml:space="preserve">chai </w:t>
      </w:r>
      <w:r>
        <w:t xml:space="preserve">nhọn </w:t>
      </w:r>
      <w:r>
        <w:t xml:space="preserve">hoät. </w:t>
      </w:r>
      <w:r>
        <w:br/>
      </w:r>
      <w:r>
        <w:rPr>
          <w:b/>
        </w:rPr>
        <w:t xml:space="preserve">mẽ </w:t>
      </w:r>
      <w:r>
        <w:rPr>
          <w:i/>
        </w:rPr>
        <w:t xml:space="preserve">danh từ </w:t>
      </w:r>
      <w:r>
        <w:t xml:space="preserve">(khẩu ngữ). </w:t>
      </w:r>
      <w:r>
        <w:rPr>
          <w:b/>
        </w:rPr>
        <w:t xml:space="preserve">1 </w:t>
      </w:r>
      <w:r>
        <w:rPr>
          <w:i/>
        </w:rPr>
        <w:t xml:space="preserve">Dáng, </w:t>
      </w:r>
      <w:r>
        <w:t xml:space="preserve">vẻ </w:t>
      </w:r>
      <w:r>
        <w:t xml:space="preserve">bề </w:t>
      </w:r>
      <w:r>
        <w:t xml:space="preserve">ngoài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(hàm </w:t>
      </w:r>
      <w:r>
        <w:t xml:space="preserve">ý </w:t>
      </w:r>
      <w:r>
        <w:t xml:space="preserve">chê </w:t>
      </w:r>
      <w:r>
        <w:t xml:space="preserve">bai); </w:t>
      </w:r>
      <w:r>
        <w:t xml:space="preserve">mã. </w:t>
      </w:r>
      <w:r>
        <w:rPr>
          <w:i/>
        </w:rPr>
        <w:t xml:space="preserve">Chỉ </w:t>
      </w:r>
      <w:r>
        <w:rPr>
          <w:i/>
        </w:rPr>
        <w:t xml:space="preserve">được </w:t>
      </w:r>
      <w:r>
        <w:rPr>
          <w:i/>
        </w:rPr>
        <w:t xml:space="preserve">cái </w:t>
      </w:r>
      <w:r>
        <w:rPr>
          <w:i/>
        </w:rPr>
        <w:t xml:space="preserve">mẽ </w:t>
      </w:r>
      <w:r>
        <w:t xml:space="preserve">ngoài. </w:t>
      </w:r>
      <w:r>
        <w:t xml:space="preserve">Không </w:t>
      </w:r>
      <w:r>
        <w:t xml:space="preserve">còn </w:t>
      </w:r>
      <w:r>
        <w:rPr>
          <w:i/>
        </w:rPr>
        <w:t xml:space="preserve">ra </w:t>
      </w:r>
      <w:r>
        <w:t xml:space="preserve">mẽ </w:t>
      </w:r>
      <w:r>
        <w:t xml:space="preserve">con </w:t>
      </w:r>
      <w:r>
        <w:rPr>
          <w:i/>
        </w:rPr>
        <w:t xml:space="preserve">người. </w:t>
      </w:r>
      <w:r>
        <w:t xml:space="preserve">Kém </w:t>
      </w:r>
      <w:r>
        <w:rPr>
          <w:i/>
        </w:rPr>
        <w:t xml:space="preserve">mề. </w:t>
      </w:r>
      <w:r>
        <w:rPr>
          <w:b/>
        </w:rPr>
        <w:t xml:space="preserve">2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Vẻ </w:t>
      </w:r>
      <w:r>
        <w:t xml:space="preserve">tốt </w:t>
      </w:r>
      <w:r>
        <w:t xml:space="preserve">đẹp </w:t>
      </w:r>
      <w:r>
        <w:t xml:space="preserve">cố </w:t>
      </w:r>
      <w:r>
        <w:t xml:space="preserve">ý </w:t>
      </w:r>
      <w:r>
        <w:t xml:space="preserve">phô </w:t>
      </w:r>
      <w:r>
        <w:t xml:space="preserve">bày </w:t>
      </w:r>
      <w:r>
        <w:t xml:space="preserve">ra </w:t>
      </w:r>
      <w:r>
        <w:t xml:space="preserve">ngoài, </w:t>
      </w:r>
      <w:r>
        <w:t xml:space="preserve">thường </w:t>
      </w:r>
      <w:r>
        <w:t xml:space="preserve">là </w:t>
      </w:r>
      <w:r>
        <w:t xml:space="preserve">giả </w:t>
      </w:r>
      <w:r>
        <w:t xml:space="preserve">tạo. </w:t>
      </w:r>
      <w:r>
        <w:t xml:space="preserve">Giữ </w:t>
      </w:r>
      <w:r>
        <w:rPr>
          <w:i/>
        </w:rPr>
        <w:t xml:space="preserve">mẽ. </w:t>
      </w:r>
      <w:r>
        <w:t xml:space="preserve">Hỏi </w:t>
      </w:r>
      <w:r>
        <w:t xml:space="preserve">lấy </w:t>
      </w:r>
      <w:r>
        <w:t xml:space="preserve">mẽ, </w:t>
      </w:r>
      <w:r>
        <w:t xml:space="preserve">chứ </w:t>
      </w:r>
      <w:r>
        <w:rPr>
          <w:i/>
        </w:rPr>
        <w:t xml:space="preserve">chả </w:t>
      </w:r>
      <w:r>
        <w:rPr>
          <w:i/>
        </w:rPr>
        <w:t xml:space="preserve">biết </w:t>
      </w:r>
      <w:r>
        <w:t xml:space="preserve">gì. </w:t>
      </w:r>
      <w:r>
        <w:t xml:space="preserve">Nói </w:t>
      </w:r>
      <w:r>
        <w:t xml:space="preserve">mẽ. </w:t>
      </w:r>
      <w:r>
        <w:t xml:space="preserve">Khoe </w:t>
      </w:r>
      <w:r>
        <w:rPr>
          <w:i/>
        </w:rPr>
        <w:t xml:space="preserve">mẽ*. </w:t>
      </w:r>
      <w:r>
        <w:br/>
      </w:r>
      <w:r>
        <w:rPr>
          <w:b/>
        </w:rPr>
        <w:t xml:space="preserve">mé,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mế. </w:t>
      </w:r>
      <w:r>
        <w:t xml:space="preserve">Bà </w:t>
      </w:r>
      <w:r>
        <w:t xml:space="preserve">mé </w:t>
      </w:r>
      <w:r>
        <w:rPr>
          <w:i/>
        </w:rPr>
        <w:t xml:space="preserve">già. </w:t>
      </w:r>
      <w:r>
        <w:br/>
      </w:r>
      <w:r>
        <w:rPr>
          <w:b/>
        </w:rPr>
        <w:t xml:space="preserve">mé;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ở </w:t>
      </w:r>
      <w:r>
        <w:t xml:space="preserve">phía </w:t>
      </w:r>
      <w:r>
        <w:t xml:space="preserve">ngoài </w:t>
      </w:r>
      <w:r>
        <w:t xml:space="preserve">cùng, </w:t>
      </w:r>
      <w:r>
        <w:t xml:space="preserve">ở </w:t>
      </w:r>
      <w:r>
        <w:t xml:space="preserve">mép </w:t>
      </w:r>
      <w:r>
        <w:t xml:space="preserve">của </w:t>
      </w:r>
      <w:r>
        <w:t xml:space="preserve">bề </w:t>
      </w:r>
      <w:r>
        <w:t xml:space="preserve">mặt </w:t>
      </w:r>
      <w:r>
        <w:t xml:space="preserve">một </w:t>
      </w:r>
      <w:r>
        <w:t xml:space="preserve">vật. </w:t>
      </w:r>
      <w:r>
        <w:t xml:space="preserve">Ngồi </w:t>
      </w:r>
      <w:r>
        <w:rPr>
          <w:i/>
        </w:rPr>
        <w:t xml:space="preserve">xuống </w:t>
      </w:r>
      <w:r>
        <w:rPr>
          <w:i/>
        </w:rPr>
        <w:t xml:space="preserve">mé </w:t>
      </w:r>
      <w:r>
        <w:t xml:space="preserve">giường. </w:t>
      </w:r>
      <w:r>
        <w:t xml:space="preserve">Nhà </w:t>
      </w:r>
      <w:r>
        <w:rPr>
          <w:i/>
        </w:rPr>
        <w:t xml:space="preserve">ở </w:t>
      </w:r>
      <w:r>
        <w:rPr>
          <w:i/>
        </w:rPr>
        <w:t xml:space="preserve">mé </w:t>
      </w:r>
      <w:r>
        <w:rPr>
          <w:i/>
        </w:rPr>
        <w:t xml:space="preserve">rừng. </w:t>
      </w:r>
      <w:r>
        <w:t xml:space="preserve">Thuyền </w:t>
      </w:r>
      <w:r>
        <w:rPr>
          <w:i/>
        </w:rPr>
        <w:t xml:space="preserve">tạt </w:t>
      </w:r>
      <w:r>
        <w:rPr>
          <w:i/>
        </w:rPr>
        <w:t xml:space="preserve">uào </w:t>
      </w:r>
      <w:r>
        <w:rPr>
          <w:i/>
        </w:rPr>
        <w:t xml:space="preserve">mé </w:t>
      </w:r>
      <w:r>
        <w:t xml:space="preserve">sông. </w:t>
      </w:r>
      <w:r>
        <w:rPr>
          <w:b/>
        </w:rPr>
        <w:t xml:space="preserve">2 </w:t>
      </w:r>
      <w:r>
        <w:t xml:space="preserve">Phía </w:t>
      </w:r>
      <w:r>
        <w:t xml:space="preserve">ở </w:t>
      </w:r>
      <w:r>
        <w:t xml:space="preserve">về </w:t>
      </w:r>
      <w:r>
        <w:t xml:space="preserve">nơi </w:t>
      </w:r>
      <w:r>
        <w:t xml:space="preserve">không </w:t>
      </w:r>
      <w:r>
        <w:t xml:space="preserve">xa </w:t>
      </w:r>
      <w:r>
        <w:t xml:space="preserve">lắm. </w:t>
      </w:r>
      <w:r>
        <w:t xml:space="preserve">Đi </w:t>
      </w:r>
      <w:r>
        <w:t xml:space="preserve">từ </w:t>
      </w:r>
      <w:r>
        <w:rPr>
          <w:i/>
        </w:rPr>
        <w:t xml:space="preserve">mé </w:t>
      </w:r>
      <w:r>
        <w:rPr>
          <w:i/>
        </w:rPr>
        <w:t xml:space="preserve">làng </w:t>
      </w:r>
      <w:r>
        <w:t xml:space="preserve">ra. </w:t>
      </w:r>
      <w:r>
        <w:t xml:space="preserve">Chỉ </w:t>
      </w:r>
      <w:r>
        <w:t xml:space="preserve">uễ </w:t>
      </w:r>
      <w:r>
        <w:t xml:space="preserve">mé </w:t>
      </w:r>
      <w:r>
        <w:rPr>
          <w:i/>
        </w:rPr>
        <w:t xml:space="preserve">bên </w:t>
      </w:r>
      <w:r>
        <w:t xml:space="preserve">phải. </w:t>
      </w:r>
      <w:r>
        <w:br/>
      </w:r>
      <w:r>
        <w:rPr>
          <w:b/>
        </w:rPr>
        <w:t xml:space="preserve">mé,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Chặt, </w:t>
      </w:r>
      <w:r>
        <w:t xml:space="preserve">tỉa </w:t>
      </w:r>
      <w:r>
        <w:t xml:space="preserve">bớt. </w:t>
      </w:r>
      <w:r>
        <w:t xml:space="preserve">Mé </w:t>
      </w:r>
      <w:r>
        <w:t xml:space="preserve">bờ </w:t>
      </w:r>
      <w:r>
        <w:rPr>
          <w:i/>
        </w:rPr>
        <w:t xml:space="preserve">rào </w:t>
      </w:r>
      <w:r>
        <w:t xml:space="preserve">cho </w:t>
      </w:r>
      <w:r>
        <w:t xml:space="preserve">gọn. </w:t>
      </w:r>
      <w:r>
        <w:br/>
      </w:r>
      <w:r>
        <w:rPr>
          <w:b/>
        </w:rPr>
        <w:t xml:space="preserve">mẹ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có </w:t>
      </w:r>
      <w:r>
        <w:t xml:space="preserve">con,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con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t xml:space="preserve">Công </w:t>
      </w:r>
      <w:r>
        <w:t xml:space="preserve">cha </w:t>
      </w:r>
      <w:r>
        <w:rPr>
          <w:i/>
        </w:rPr>
        <w:t xml:space="preserve">nghĩa </w:t>
      </w:r>
      <w:r>
        <w:rPr>
          <w:i/>
        </w:rPr>
        <w:t xml:space="preserve">mẹ. </w:t>
      </w:r>
      <w:r>
        <w:t xml:space="preserve">Giống </w:t>
      </w:r>
      <w:r>
        <w:rPr>
          <w:i/>
        </w:rPr>
        <w:t xml:space="preserve">mẹ </w:t>
      </w:r>
      <w:r>
        <w:rPr>
          <w:i/>
        </w:rPr>
        <w:t xml:space="preserve">như </w:t>
      </w:r>
      <w:r>
        <w:rPr>
          <w:i/>
        </w:rPr>
        <w:t xml:space="preserve">đúc. </w:t>
      </w:r>
      <w:r>
        <w:rPr>
          <w:i/>
        </w:rPr>
        <w:t xml:space="preserve">Lại </w:t>
      </w:r>
      <w:r>
        <w:t xml:space="preserve">đây </w:t>
      </w:r>
      <w:r>
        <w:rPr>
          <w:i/>
        </w:rPr>
        <w:t xml:space="preserve">với </w:t>
      </w:r>
      <w:r>
        <w:t xml:space="preserve">mẹ. </w:t>
      </w:r>
      <w:r>
        <w:t xml:space="preserve">Mẹ </w:t>
      </w:r>
      <w:r>
        <w:rPr>
          <w:i/>
        </w:rPr>
        <w:t xml:space="preserve">đẻ </w:t>
      </w:r>
      <w:r>
        <w:t xml:space="preserve">(phân </w:t>
      </w:r>
      <w:r>
        <w:t xml:space="preserve">biệt </w:t>
      </w:r>
      <w:r>
        <w:t xml:space="preserve">với </w:t>
      </w:r>
      <w:r>
        <w:t xml:space="preserve">mẹ </w:t>
      </w:r>
      <w:r>
        <w:t xml:space="preserve">nuôi, </w:t>
      </w:r>
      <w:r>
        <w:t xml:space="preserve">mẹ </w:t>
      </w:r>
      <w:r>
        <w:t xml:space="preserve">ghẻ). </w:t>
      </w:r>
      <w:r>
        <w:rPr>
          <w:b/>
        </w:rPr>
        <w:t xml:space="preserve">2 </w:t>
      </w:r>
      <w:r>
        <w:t xml:space="preserve">(thường </w:t>
      </w:r>
      <w:r>
        <w:rPr>
          <w:i/>
        </w:rPr>
        <w:t xml:space="preserve">dùng </w:t>
      </w:r>
      <w:r>
        <w:t xml:space="preserve">sau </w:t>
      </w:r>
      <w:r>
        <w:t xml:space="preserve">danh từ). </w:t>
      </w:r>
      <w:r>
        <w:rPr>
          <w:i/>
        </w:rPr>
        <w:t xml:space="preserve">Con </w:t>
      </w:r>
      <w:r>
        <w:t xml:space="preserve">vật </w:t>
      </w:r>
      <w:r>
        <w:t xml:space="preserve">cái </w:t>
      </w:r>
      <w:r>
        <w:t xml:space="preserve">thuộc </w:t>
      </w:r>
      <w:r>
        <w:t xml:space="preserve">thế </w:t>
      </w:r>
      <w:r>
        <w:t xml:space="preserve">hệ </w:t>
      </w:r>
      <w:r>
        <w:t xml:space="preserve">trước,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những </w:t>
      </w:r>
      <w:r>
        <w:t xml:space="preserve">con </w:t>
      </w:r>
      <w:r>
        <w:t xml:space="preserve">vật </w:t>
      </w:r>
      <w:r>
        <w:t xml:space="preserve">thuộc </w:t>
      </w:r>
      <w:r>
        <w:rPr>
          <w:i/>
        </w:rPr>
        <w:t xml:space="preserve">thế </w:t>
      </w:r>
      <w:r>
        <w:t xml:space="preserve">hệ </w:t>
      </w:r>
      <w:r>
        <w:t xml:space="preserve">sau </w:t>
      </w:r>
      <w:r>
        <w:t xml:space="preserve">và </w:t>
      </w:r>
      <w:r>
        <w:t xml:space="preserve">do </w:t>
      </w:r>
      <w:r>
        <w:t xml:space="preserve">nó </w:t>
      </w:r>
      <w:r>
        <w:t xml:space="preserve">trực </w:t>
      </w:r>
      <w:r>
        <w:t xml:space="preserve">tiếp </w:t>
      </w:r>
      <w:r>
        <w:t xml:space="preserve">sinh </w:t>
      </w:r>
      <w:r>
        <w:t xml:space="preserve">ra. </w:t>
      </w:r>
      <w:r>
        <w:rPr>
          <w:i/>
        </w:rPr>
        <w:t xml:space="preserve">Gà </w:t>
      </w:r>
      <w:r>
        <w:rPr>
          <w:i/>
        </w:rPr>
        <w:t xml:space="preserve">mẹ </w:t>
      </w:r>
      <w:r>
        <w:rPr>
          <w:i/>
        </w:rPr>
        <w:t xml:space="preserve">gà </w:t>
      </w:r>
      <w:r>
        <w:t xml:space="preserve">con. </w:t>
      </w:r>
      <w:r>
        <w:t xml:space="preserve">Cá </w:t>
      </w:r>
      <w:r>
        <w:rPr>
          <w:i/>
        </w:rPr>
        <w:t xml:space="preserve">bố </w:t>
      </w:r>
      <w:r>
        <w:rPr>
          <w:i/>
        </w:rPr>
        <w:t xml:space="preserve">cá </w:t>
      </w:r>
      <w:r>
        <w:rPr>
          <w:i/>
        </w:rPr>
        <w:t xml:space="preserve">mẹ. </w:t>
      </w:r>
      <w:r>
        <w:rPr>
          <w:b/>
        </w:rPr>
        <w:t xml:space="preserve">3 </w:t>
      </w:r>
      <w:r>
        <w:t xml:space="preserve">Cái </w:t>
      </w:r>
      <w:r>
        <w:t xml:space="preserve">gốc, </w:t>
      </w:r>
      <w:r>
        <w:rPr>
          <w:i/>
        </w:rPr>
        <w:t xml:space="preserve">cái </w:t>
      </w:r>
      <w:r>
        <w:t xml:space="preserve">chính </w:t>
      </w:r>
      <w:r>
        <w:t xml:space="preserve">từ </w:t>
      </w:r>
      <w:r>
        <w:t xml:space="preserve">đó </w:t>
      </w:r>
      <w:r>
        <w:t xml:space="preserve">sinh </w:t>
      </w:r>
      <w:r>
        <w:t xml:space="preserve">ra </w:t>
      </w:r>
      <w:r>
        <w:t xml:space="preserve">những </w:t>
      </w:r>
      <w:r>
        <w:t xml:space="preserve">cái </w:t>
      </w:r>
      <w:r>
        <w:t xml:space="preserve">khác. </w:t>
      </w:r>
      <w:r>
        <w:rPr>
          <w:i/>
        </w:rPr>
        <w:t xml:space="preserve">Bom </w:t>
      </w:r>
      <w:r>
        <w:rPr>
          <w:i/>
        </w:rPr>
        <w:t xml:space="preserve">bi </w:t>
      </w:r>
      <w:r>
        <w:t xml:space="preserve">mẹ. </w:t>
      </w:r>
      <w:r>
        <w:t xml:space="preserve">Lãi </w:t>
      </w:r>
      <w:r>
        <w:rPr>
          <w:i/>
        </w:rPr>
        <w:t xml:space="preserve">mẹ </w:t>
      </w:r>
      <w:r>
        <w:rPr>
          <w:i/>
        </w:rPr>
        <w:t xml:space="preserve">đẻ </w:t>
      </w:r>
      <w:r>
        <w:t xml:space="preserve">lãi </w:t>
      </w:r>
      <w:r>
        <w:t xml:space="preserve">con®. </w:t>
      </w:r>
      <w:r>
        <w:t xml:space="preserve">Sạch </w:t>
      </w:r>
      <w:r>
        <w:t xml:space="preserve">sẽ </w:t>
      </w:r>
      <w:r>
        <w:rPr>
          <w:i/>
        </w:rPr>
        <w:t xml:space="preserve">là </w:t>
      </w:r>
      <w:r>
        <w:rPr>
          <w:i/>
        </w:rPr>
        <w:t xml:space="preserve">mẹ </w:t>
      </w:r>
      <w:r>
        <w:t xml:space="preserve">sức </w:t>
      </w:r>
      <w:r>
        <w:rPr>
          <w:i/>
        </w:rPr>
        <w:t xml:space="preserve">khoẻ </w:t>
      </w:r>
      <w:r>
        <w:t xml:space="preserve">(bóng (nghĩa bóng)). </w:t>
      </w:r>
      <w:r>
        <w:rPr>
          <w:b/>
        </w:rPr>
        <w:t xml:space="preserve">4 </w:t>
      </w:r>
      <w:r>
        <w:t xml:space="preserve">Từ </w:t>
      </w:r>
      <w:r>
        <w:t xml:space="preserve">dùng </w:t>
      </w:r>
      <w:r>
        <w:t xml:space="preserve">đề </w:t>
      </w:r>
      <w:r>
        <w:t xml:space="preserve">gọi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đáng </w:t>
      </w:r>
      <w:r>
        <w:t xml:space="preserve">bậc </w:t>
      </w:r>
      <w:r>
        <w:t xml:space="preserve">mẹ </w:t>
      </w:r>
      <w:r>
        <w:t xml:space="preserve">(hàm </w:t>
      </w:r>
      <w:r>
        <w:t xml:space="preserve">ý </w:t>
      </w:r>
      <w:r>
        <w:t xml:space="preserve">coi </w:t>
      </w:r>
      <w:r>
        <w:t xml:space="preserve">trọng). </w:t>
      </w:r>
      <w:r>
        <w:t xml:space="preserve">Hội </w:t>
      </w:r>
      <w:r>
        <w:rPr>
          <w:i/>
        </w:rPr>
        <w:t xml:space="preserve">mẹ </w:t>
      </w:r>
      <w:r>
        <w:t xml:space="preserve">chiến </w:t>
      </w:r>
      <w:r>
        <w:t xml:space="preserve">sĩ. </w:t>
      </w:r>
      <w:r>
        <w:rPr>
          <w:b/>
        </w:rPr>
        <w:t xml:space="preserve">5 </w:t>
      </w:r>
      <w:r>
        <w:t xml:space="preserve">(thẹt;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tiếng </w:t>
      </w:r>
      <w:r>
        <w:t xml:space="preserve">chửi </w:t>
      </w:r>
      <w:r>
        <w:t xml:space="preserve">rủa. </w:t>
      </w:r>
      <w:r>
        <w:t xml:space="preserve">Mất </w:t>
      </w:r>
      <w:r>
        <w:rPr>
          <w:i/>
        </w:rPr>
        <w:t xml:space="preserve">mẹ </w:t>
      </w:r>
      <w:r>
        <w:rPr>
          <w:i/>
        </w:rPr>
        <w:t xml:space="preserve">nó </w:t>
      </w:r>
      <w:r>
        <w:rPr>
          <w:i/>
        </w:rPr>
        <w:t xml:space="preserve">cả </w:t>
      </w:r>
      <w:r>
        <w:t xml:space="preserve">ngày! </w:t>
      </w:r>
      <w:r>
        <w:t xml:space="preserve">Vứt </w:t>
      </w:r>
      <w:r>
        <w:rPr>
          <w:i/>
        </w:rPr>
        <w:t xml:space="preserve">mẹ </w:t>
      </w:r>
      <w:r>
        <w:t xml:space="preserve">nó </w:t>
      </w:r>
      <w:r>
        <w:rPr>
          <w:i/>
        </w:rPr>
        <w:t xml:space="preserve">đi! </w:t>
      </w:r>
      <w:r>
        <w:t xml:space="preserve">Kệ </w:t>
      </w:r>
      <w:r>
        <w:rPr>
          <w:i/>
        </w:rPr>
        <w:t xml:space="preserve">mẹ </w:t>
      </w:r>
      <w:r>
        <w:t xml:space="preserve">chúng! </w:t>
      </w:r>
      <w:r>
        <w:br/>
      </w:r>
      <w:r>
        <w:rPr>
          <w:b/>
        </w:rPr>
        <w:t xml:space="preserve">mẹ </w:t>
      </w:r>
      <w:r>
        <w:rPr>
          <w:b/>
        </w:rPr>
        <w:t xml:space="preserve">đĩ </w:t>
      </w:r>
      <w:r>
        <w:rPr>
          <w:i/>
        </w:rPr>
        <w:t xml:space="preserve">danh từ </w:t>
      </w:r>
      <w:r>
        <w:t xml:space="preserve">(khẩu ngữ). </w:t>
      </w:r>
      <w:r>
        <w:t xml:space="preserve">Tiếng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vợ </w:t>
      </w:r>
      <w:r>
        <w:t xml:space="preserve">hoặc </w:t>
      </w:r>
      <w:r>
        <w:t xml:space="preserve">con </w:t>
      </w:r>
      <w:r>
        <w:t xml:space="preserve">gái, </w:t>
      </w:r>
      <w:r>
        <w:t xml:space="preserve">con </w:t>
      </w:r>
      <w:r>
        <w:t xml:space="preserve">dâu </w:t>
      </w:r>
      <w:r>
        <w:t xml:space="preserve">đã </w:t>
      </w:r>
      <w:r>
        <w:t xml:space="preserve">có </w:t>
      </w:r>
      <w:r>
        <w:t xml:space="preserve">con </w:t>
      </w:r>
      <w:r>
        <w:t xml:space="preserve">gái </w:t>
      </w:r>
      <w:r>
        <w:t xml:space="preserve">đầu </w:t>
      </w:r>
      <w:r>
        <w:t xml:space="preserve">lòng </w:t>
      </w:r>
      <w:r>
        <w:t xml:space="preserve">(thường </w:t>
      </w:r>
      <w:r>
        <w:t xml:space="preserve">là </w:t>
      </w:r>
      <w:r>
        <w:t xml:space="preserve">ở </w:t>
      </w:r>
      <w:r>
        <w:t xml:space="preserve">nông </w:t>
      </w:r>
      <w:r>
        <w:t xml:space="preserve">thôn). </w:t>
      </w:r>
      <w:r>
        <w:br/>
      </w:r>
      <w:r>
        <w:rPr>
          <w:b/>
        </w:rPr>
        <w:t xml:space="preserve">mẹ </w:t>
      </w:r>
      <w:r>
        <w:rPr>
          <w:b/>
        </w:rPr>
        <w:t xml:space="preserve">đỡ </w:t>
      </w:r>
      <w:r>
        <w:rPr>
          <w:b/>
        </w:rPr>
        <w:t xml:space="preserve">đầu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đứng </w:t>
      </w:r>
      <w:r>
        <w:t xml:space="preserve">ra </w:t>
      </w:r>
      <w:r>
        <w:t xml:space="preserve">nhận </w:t>
      </w:r>
      <w:r>
        <w:t xml:space="preserve">đỡ </w:t>
      </w:r>
      <w:r>
        <w:t xml:space="preserve">đầu </w:t>
      </w:r>
      <w:r>
        <w:t xml:space="preserve">cho </w:t>
      </w:r>
      <w:r>
        <w:t xml:space="preserve">một </w:t>
      </w:r>
      <w:r>
        <w:t xml:space="preserve">em </w:t>
      </w:r>
      <w:r>
        <w:t xml:space="preserve">bé </w:t>
      </w:r>
      <w:r>
        <w:t xml:space="preserve">khi </w:t>
      </w:r>
      <w:r>
        <w:t xml:space="preserve">làm </w:t>
      </w:r>
      <w:r>
        <w:t xml:space="preserve">lễ </w:t>
      </w:r>
      <w:r>
        <w:t xml:space="preserve">rửa </w:t>
      </w:r>
      <w:r>
        <w:t xml:space="preserve">tội </w:t>
      </w:r>
      <w:r>
        <w:t xml:space="preserve">vào </w:t>
      </w:r>
      <w:r>
        <w:t xml:space="preserve">đạo </w:t>
      </w:r>
      <w:r>
        <w:t xml:space="preserve">Thiên </w:t>
      </w:r>
      <w:r>
        <w:t xml:space="preserve">Chúa,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em </w:t>
      </w:r>
      <w:r>
        <w:t xml:space="preserve">bé </w:t>
      </w:r>
      <w:r>
        <w:t xml:space="preserve">ấy. </w:t>
      </w:r>
      <w:r>
        <w:t xml:space="preserve">mẹ </w:t>
      </w:r>
      <w:r>
        <w:t xml:space="preserve">gà </w:t>
      </w:r>
      <w:r>
        <w:t xml:space="preserve">con </w:t>
      </w:r>
      <w:r>
        <w:t xml:space="preserve">vịt </w:t>
      </w:r>
      <w:r>
        <w:t xml:space="preserve">Ví </w:t>
      </w:r>
      <w:r>
        <w:t xml:space="preserve">quan </w:t>
      </w:r>
      <w:r>
        <w:t xml:space="preserve">hệ </w:t>
      </w:r>
      <w:r>
        <w:t xml:space="preserve">mẹ </w:t>
      </w:r>
      <w:r>
        <w:t xml:space="preserve">con </w:t>
      </w:r>
      <w:r>
        <w:t xml:space="preserve">hình </w:t>
      </w:r>
      <w:r>
        <w:t xml:space="preserve">thức, </w:t>
      </w:r>
      <w:r>
        <w:t xml:space="preserve">không </w:t>
      </w:r>
      <w:r>
        <w:t xml:space="preserve">cùng </w:t>
      </w:r>
      <w:r>
        <w:t xml:space="preserve">máu </w:t>
      </w:r>
      <w:r>
        <w:t xml:space="preserve">mủ </w:t>
      </w:r>
      <w:r>
        <w:t xml:space="preserve">ruột </w:t>
      </w:r>
      <w:r>
        <w:t xml:space="preserve">thịt, </w:t>
      </w:r>
      <w:r>
        <w:t xml:space="preserve">không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thật </w:t>
      </w:r>
      <w:r>
        <w:t xml:space="preserve">sự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cảnh </w:t>
      </w:r>
      <w:r>
        <w:t xml:space="preserve">mẹ </w:t>
      </w:r>
      <w:r>
        <w:t xml:space="preserve">ghẻ </w:t>
      </w:r>
      <w:r>
        <w:t xml:space="preserve">đối </w:t>
      </w:r>
      <w:r>
        <w:t xml:space="preserve">xử </w:t>
      </w:r>
      <w:r>
        <w:t xml:space="preserve">tệ </w:t>
      </w:r>
      <w:r>
        <w:t xml:space="preserve">với </w:t>
      </w:r>
      <w:r>
        <w:t xml:space="preserve">con </w:t>
      </w:r>
      <w:r>
        <w:t xml:space="preserve">chồng). </w:t>
      </w:r>
      <w:r>
        <w:br/>
      </w:r>
      <w:r>
        <w:rPr>
          <w:b/>
        </w:rPr>
        <w:t xml:space="preserve">mẹ </w:t>
      </w:r>
      <w:r>
        <w:rPr>
          <w:b/>
        </w:rPr>
        <w:t xml:space="preserve">ghẻ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đì </w:t>
      </w:r>
      <w:r>
        <w:t xml:space="preserve">ghẻ. </w:t>
      </w:r>
      <w:r>
        <w:br/>
      </w:r>
      <w:r>
        <w:rPr>
          <w:b/>
        </w:rPr>
        <w:t xml:space="preserve">mẹ </w:t>
      </w:r>
      <w:r>
        <w:rPr>
          <w:b/>
        </w:rPr>
        <w:t xml:space="preserve">già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là </w:t>
      </w:r>
      <w:r>
        <w:t xml:space="preserve">vợ </w:t>
      </w:r>
      <w:r>
        <w:rPr>
          <w:i/>
        </w:rPr>
        <w:t xml:space="preserve">cả,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con </w:t>
      </w:r>
      <w:r>
        <w:t xml:space="preserve">người </w:t>
      </w:r>
      <w:r>
        <w:t xml:space="preserve">vợ </w:t>
      </w:r>
      <w:r>
        <w:t xml:space="preserve">lẽ </w:t>
      </w:r>
      <w:r>
        <w:t xml:space="preserve">của </w:t>
      </w:r>
      <w:r>
        <w:t xml:space="preserve">chồng </w:t>
      </w:r>
      <w:r>
        <w:t xml:space="preserve">(không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br/>
      </w:r>
      <w:r>
        <w:rPr>
          <w:b/>
        </w:rPr>
        <w:t xml:space="preserve">mẹ </w:t>
      </w:r>
      <w:r>
        <w:rPr>
          <w:b/>
        </w:rPr>
        <w:t xml:space="preserve">goá </w:t>
      </w:r>
      <w:r>
        <w:rPr>
          <w:b/>
        </w:rPr>
        <w:t xml:space="preserve">con </w:t>
      </w:r>
      <w:r>
        <w:rPr>
          <w:b/>
        </w:rPr>
        <w:t xml:space="preserve">côi </w:t>
      </w:r>
      <w:r>
        <w:t xml:space="preserve">Tả </w:t>
      </w:r>
      <w:r>
        <w:t xml:space="preserve">cảnh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goá </w:t>
      </w:r>
      <w:r>
        <w:t xml:space="preserve">chồng </w:t>
      </w:r>
      <w:r>
        <w:t xml:space="preserve">một </w:t>
      </w:r>
      <w:r>
        <w:t xml:space="preserve">mình </w:t>
      </w:r>
      <w:r>
        <w:t xml:space="preserve">nuôi </w:t>
      </w:r>
      <w:r>
        <w:t xml:space="preserve">con </w:t>
      </w:r>
      <w:r>
        <w:t xml:space="preserve">dại, </w:t>
      </w:r>
      <w:r>
        <w:t xml:space="preserve">không </w:t>
      </w:r>
      <w:r>
        <w:t xml:space="preserve">nơi </w:t>
      </w:r>
      <w:r>
        <w:t xml:space="preserve">nương </w:t>
      </w:r>
      <w:r>
        <w:t xml:space="preserve">tựa. </w:t>
      </w:r>
      <w:r>
        <w:br/>
      </w:r>
      <w:r>
        <w:rPr>
          <w:b/>
        </w:rPr>
        <w:t xml:space="preserve">mẹ </w:t>
      </w:r>
      <w:r>
        <w:rPr>
          <w:b/>
        </w:rPr>
        <w:t xml:space="preserve">hát </w:t>
      </w:r>
      <w:r>
        <w:rPr>
          <w:b/>
        </w:rPr>
        <w:t xml:space="preserve">con </w:t>
      </w:r>
      <w:r>
        <w:rPr>
          <w:b/>
        </w:rPr>
        <w:t xml:space="preserve">khen </w:t>
      </w:r>
      <w:r>
        <w:rPr>
          <w:b/>
        </w:rPr>
        <w:t xml:space="preserve">hay </w:t>
      </w:r>
      <w:r>
        <w:t xml:space="preserve">Khen </w:t>
      </w:r>
      <w:r>
        <w:t xml:space="preserve">ngợi, </w:t>
      </w:r>
      <w:r>
        <w:t xml:space="preserve">tâng </w:t>
      </w:r>
      <w:r>
        <w:t xml:space="preserve">bốc </w:t>
      </w:r>
      <w:r>
        <w:t xml:space="preserve">một </w:t>
      </w:r>
      <w:r>
        <w:t xml:space="preserve">cách </w:t>
      </w:r>
      <w:r>
        <w:t xml:space="preserve">dễ </w:t>
      </w:r>
      <w:r>
        <w:t xml:space="preserve">dàng, </w:t>
      </w:r>
      <w:r>
        <w:t xml:space="preserve">không </w:t>
      </w:r>
      <w:r>
        <w:t xml:space="preserve">khách </w:t>
      </w:r>
      <w:r>
        <w:t xml:space="preserve">quan, </w:t>
      </w:r>
      <w:r>
        <w:t xml:space="preserve">do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tình </w:t>
      </w:r>
      <w:r>
        <w:t xml:space="preserve">cảm </w:t>
      </w:r>
      <w:r>
        <w:t xml:space="preserve">riêng. </w:t>
      </w:r>
      <w:r>
        <w:br/>
      </w:r>
      <w:r>
        <w:rPr>
          <w:b/>
        </w:rPr>
        <w:t xml:space="preserve">mẹ </w:t>
      </w:r>
      <w:r>
        <w:rPr>
          <w:b/>
        </w:rPr>
        <w:t xml:space="preserve">kế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là </w:t>
      </w:r>
      <w:r>
        <w:t xml:space="preserve">vợ </w:t>
      </w:r>
      <w:r>
        <w:t xml:space="preserve">kế,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con </w:t>
      </w:r>
      <w:r>
        <w:t xml:space="preserve">người </w:t>
      </w:r>
      <w:r>
        <w:t xml:space="preserve">vợ </w:t>
      </w:r>
      <w:r>
        <w:t xml:space="preserve">trước </w:t>
      </w:r>
      <w:r>
        <w:t xml:space="preserve">của </w:t>
      </w:r>
      <w:r>
        <w:t xml:space="preserve">chồng </w:t>
      </w:r>
      <w:r>
        <w:t xml:space="preserve">(không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br/>
      </w:r>
      <w:r>
        <w:rPr>
          <w:b/>
        </w:rPr>
        <w:t xml:space="preserve">mẹ </w:t>
      </w:r>
      <w:r>
        <w:rPr>
          <w:b/>
        </w:rPr>
        <w:t xml:space="preserve">kiếp </w:t>
      </w:r>
      <w:r>
        <w:t xml:space="preserve">(thông tục). </w:t>
      </w:r>
      <w:r>
        <w:t xml:space="preserve">Tiếng </w:t>
      </w:r>
      <w:r>
        <w:t xml:space="preserve">rủa,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giận </w:t>
      </w:r>
      <w:r>
        <w:t xml:space="preserve">mình, </w:t>
      </w:r>
      <w:r>
        <w:t xml:space="preserve">giận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mẹ </w:t>
      </w:r>
      <w:r>
        <w:rPr>
          <w:b/>
        </w:rPr>
        <w:t xml:space="preserve">mìn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chuyên </w:t>
      </w:r>
      <w:r>
        <w:t xml:space="preserve">dụ </w:t>
      </w:r>
      <w:r>
        <w:t xml:space="preserve">dỗ </w:t>
      </w:r>
      <w:r>
        <w:t xml:space="preserve">và </w:t>
      </w:r>
      <w:r>
        <w:t xml:space="preserve">bắt </w:t>
      </w:r>
      <w:r>
        <w:t xml:space="preserve">cóc </w:t>
      </w:r>
      <w:r>
        <w:t xml:space="preserve">trẻ </w:t>
      </w:r>
      <w:r>
        <w:t xml:space="preserve">em </w:t>
      </w:r>
      <w:r>
        <w:t xml:space="preserve">đem </w:t>
      </w:r>
      <w:r>
        <w:t xml:space="preserve">đi </w:t>
      </w:r>
      <w:r>
        <w:t xml:space="preserve">bán. </w:t>
      </w:r>
      <w:r>
        <w:br/>
      </w:r>
      <w:r>
        <w:rPr>
          <w:b/>
        </w:rPr>
        <w:t xml:space="preserve">mẹ </w:t>
      </w:r>
      <w:r>
        <w:rPr>
          <w:b/>
        </w:rPr>
        <w:t xml:space="preserve">tròn </w:t>
      </w:r>
      <w:r>
        <w:rPr>
          <w:b/>
        </w:rPr>
        <w:t xml:space="preserve">con </w:t>
      </w:r>
      <w:r>
        <w:rPr>
          <w:b/>
        </w:rPr>
        <w:t xml:space="preserve">vuông </w:t>
      </w:r>
      <w:r>
        <w:t xml:space="preserve">Sinh </w:t>
      </w:r>
      <w:r>
        <w:t xml:space="preserve">đẻ </w:t>
      </w:r>
      <w:r>
        <w:t xml:space="preserve">dễ </w:t>
      </w:r>
      <w:r>
        <w:t xml:space="preserve">dàng </w:t>
      </w:r>
      <w:r>
        <w:t xml:space="preserve">và </w:t>
      </w:r>
      <w:r>
        <w:t xml:space="preserve">bình </w:t>
      </w:r>
      <w:r>
        <w:t xml:space="preserve">yên, </w:t>
      </w:r>
      <w:r>
        <w:t xml:space="preserve">cả </w:t>
      </w:r>
      <w:r>
        <w:t xml:space="preserve">mẹ </w:t>
      </w:r>
      <w:r>
        <w:t xml:space="preserve">lẫn </w:t>
      </w:r>
      <w:r>
        <w:t xml:space="preserve">con </w:t>
      </w:r>
      <w:r>
        <w:t xml:space="preserve">đều </w:t>
      </w:r>
      <w:r>
        <w:t xml:space="preserve">mạnh </w:t>
      </w:r>
      <w:r>
        <w:t xml:space="preserve">khoẻ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chúc). </w:t>
      </w:r>
      <w:r>
        <w:t xml:space="preserve">Mong </w:t>
      </w:r>
      <w:r>
        <w:rPr>
          <w:i/>
        </w:rPr>
        <w:t xml:space="preserve">sao </w:t>
      </w:r>
      <w:r>
        <w:rPr>
          <w:i/>
        </w:rPr>
        <w:t xml:space="preserve">mẹ </w:t>
      </w:r>
      <w:r>
        <w:rPr>
          <w:i/>
        </w:rPr>
        <w:t xml:space="preserve">tròn </w:t>
      </w:r>
      <w:r>
        <w:rPr>
          <w:i/>
        </w:rPr>
        <w:t xml:space="preserve">con </w:t>
      </w:r>
      <w:r>
        <w:t xml:space="preserve">uuông. </w:t>
      </w:r>
      <w:r>
        <w:br/>
      </w:r>
      <w:r>
        <w:rPr>
          <w:b/>
        </w:rPr>
        <w:t xml:space="preserve">méc </w:t>
      </w:r>
      <w:r>
        <w:rPr>
          <w:b/>
        </w:rPr>
        <w:t xml:space="preserve">(ph.; </w:t>
      </w:r>
      <w:r>
        <w:rPr>
          <w:b/>
        </w:rPr>
        <w:t xml:space="preserve">khẩu ngữ). </w:t>
      </w:r>
      <w:r>
        <w:rPr>
          <w:i/>
        </w:rPr>
        <w:t xml:space="preserve">xem </w:t>
      </w:r>
      <w:r>
        <w:t xml:space="preserve">mách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media </w:t>
      </w:r>
      <w:r>
        <w:rPr>
          <w:b/>
        </w:rPr>
        <w:t xml:space="preserve">[me-đi-a] </w:t>
      </w:r>
      <w:r>
        <w:rPr>
          <w:i/>
        </w:rPr>
        <w:t xml:space="preserve">cũng viết </w:t>
      </w:r>
      <w:r>
        <w:t xml:space="preserve">mêđịa. </w:t>
      </w:r>
      <w:r>
        <w:t xml:space="preserve">danh từ </w:t>
      </w:r>
      <w:r>
        <w:t xml:space="preserve">Các </w:t>
      </w:r>
      <w:r>
        <w:t xml:space="preserve">phương </w:t>
      </w:r>
      <w:r>
        <w:t xml:space="preserve">tiện </w:t>
      </w:r>
      <w:r>
        <w:t xml:space="preserve">thông </w:t>
      </w:r>
      <w:r>
        <w:t xml:space="preserve">tin </w:t>
      </w:r>
      <w:r>
        <w:t xml:space="preserve">tuyên </w:t>
      </w:r>
      <w:r>
        <w:t xml:space="preserve">truyền </w:t>
      </w:r>
      <w:r>
        <w:t xml:space="preserve">có </w:t>
      </w:r>
      <w:r>
        <w:t xml:space="preserve">đối </w:t>
      </w:r>
      <w:r>
        <w:t xml:space="preserve">tượng </w:t>
      </w:r>
      <w:r>
        <w:t xml:space="preserve">là </w:t>
      </w:r>
      <w:r>
        <w:t xml:space="preserve">đông </w:t>
      </w:r>
      <w:r>
        <w:t xml:space="preserve">đảo </w:t>
      </w:r>
      <w:r>
        <w:t xml:space="preserve">mọi </w:t>
      </w:r>
      <w:r>
        <w:t xml:space="preserve">người, </w:t>
      </w:r>
      <w:r>
        <w:t xml:space="preserve">như </w:t>
      </w:r>
      <w:r>
        <w:t xml:space="preserve">báo </w:t>
      </w:r>
      <w:r>
        <w:t xml:space="preserve">chí, </w:t>
      </w:r>
      <w:r>
        <w:t xml:space="preserve">tivi, </w:t>
      </w:r>
      <w:r>
        <w:t xml:space="preserve">radio, </w:t>
      </w:r>
      <w:r>
        <w:t xml:space="preserve">v.v.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mega-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số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lường, </w:t>
      </w:r>
      <w:r>
        <w:t xml:space="preserve">có </w:t>
      </w:r>
      <w:r>
        <w:t xml:space="preserve">nghĩa </w:t>
      </w:r>
      <w:r>
        <w:t xml:space="preserve">"một </w:t>
      </w:r>
      <w:r>
        <w:rPr>
          <w:i/>
        </w:rPr>
        <w:t xml:space="preserve">triệu". </w:t>
      </w:r>
      <w:r>
        <w:t xml:space="preserve">Megahertz. </w:t>
      </w:r>
      <w:r>
        <w:br/>
      </w:r>
      <w:r>
        <w:rPr>
          <w:b/>
        </w:rPr>
        <w:t xml:space="preserve">melo </w:t>
      </w:r>
      <w:r>
        <w:rPr>
          <w:b/>
        </w:rPr>
        <w:t xml:space="preserve">Ị[mê-lô] </w:t>
      </w:r>
      <w:r>
        <w:rPr>
          <w:i/>
        </w:rPr>
        <w:t xml:space="preserve">danh từ </w:t>
      </w:r>
      <w:r>
        <w:t xml:space="preserve">Kịch </w:t>
      </w:r>
      <w:r>
        <w:t xml:space="preserve">có </w:t>
      </w:r>
      <w:r>
        <w:t xml:space="preserve">âm </w:t>
      </w:r>
      <w:r>
        <w:t xml:space="preserve">nhạc </w:t>
      </w:r>
      <w:r>
        <w:t xml:space="preserve">hoà </w:t>
      </w:r>
      <w:r>
        <w:t xml:space="preserve">theo. </w:t>
      </w:r>
      <w:r>
        <w:br/>
      </w:r>
      <w:r>
        <w:rPr>
          <w:b/>
        </w:rPr>
        <w:t xml:space="preserve">mèm </w:t>
      </w:r>
      <w:r>
        <w:rPr>
          <w:i/>
        </w:rPr>
        <w:t xml:space="preserve">phụ từ </w:t>
      </w:r>
      <w:r>
        <w:t xml:space="preserve">(kng,). </w:t>
      </w:r>
      <w:r>
        <w:rPr>
          <w:b/>
        </w:rPr>
        <w:t xml:space="preserve">1 </w:t>
      </w:r>
      <w:r>
        <w:t xml:space="preserve">(Say, </w:t>
      </w:r>
      <w:r>
        <w:t xml:space="preserve">đói)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bủn </w:t>
      </w:r>
      <w:r>
        <w:t xml:space="preserve">rủn </w:t>
      </w:r>
      <w:r>
        <w:t xml:space="preserve">cả </w:t>
      </w:r>
      <w:r>
        <w:t xml:space="preserve">chân </w:t>
      </w:r>
      <w:r>
        <w:t xml:space="preserve">tay, </w:t>
      </w:r>
      <w:r>
        <w:t xml:space="preserve">không </w:t>
      </w:r>
      <w:r>
        <w:t xml:space="preserve">gượng </w:t>
      </w:r>
      <w:r>
        <w:t xml:space="preserve">được </w:t>
      </w:r>
      <w:r>
        <w:t xml:space="preserve">nữa. </w:t>
      </w:r>
      <w:r>
        <w:t xml:space="preserve">Uống </w:t>
      </w:r>
      <w:r>
        <w:rPr>
          <w:i/>
        </w:rPr>
        <w:t xml:space="preserve">rượu </w:t>
      </w:r>
      <w:r>
        <w:t xml:space="preserve">say </w:t>
      </w:r>
      <w:r>
        <w:t xml:space="preserve">mèm. </w:t>
      </w:r>
      <w:r>
        <w:rPr>
          <w:b/>
        </w:rPr>
        <w:t xml:space="preserve">2 </w:t>
      </w:r>
      <w:r>
        <w:t xml:space="preserve">(Ướt, </w:t>
      </w:r>
      <w:r>
        <w:t xml:space="preserve">cũ) </w:t>
      </w:r>
      <w:r>
        <w:t xml:space="preserve">quá </w:t>
      </w:r>
      <w:r>
        <w:t xml:space="preserve">lắm. </w:t>
      </w:r>
      <w:r>
        <w:t xml:space="preserve">(Quân </w:t>
      </w:r>
      <w:r>
        <w:rPr>
          <w:i/>
        </w:rPr>
        <w:t xml:space="preserve">áo) </w:t>
      </w:r>
      <w:r>
        <w:rPr>
          <w:i/>
        </w:rPr>
        <w:t xml:space="preserve">ướt </w:t>
      </w:r>
      <w:r>
        <w:rPr>
          <w:i/>
        </w:rPr>
        <w:t xml:space="preserve">rmèm*. </w:t>
      </w:r>
      <w:r>
        <w:t xml:space="preserve">(Đôi </w:t>
      </w:r>
      <w:r>
        <w:t xml:space="preserve">giày) </w:t>
      </w:r>
      <w:r>
        <w:t xml:space="preserve">cũ </w:t>
      </w:r>
      <w:r>
        <w:rPr>
          <w:i/>
        </w:rPr>
        <w:t xml:space="preserve">mềm*. </w:t>
      </w:r>
      <w:r>
        <w:br w:type="page"/>
      </w:r>
      <w:r>
        <w:rPr>
          <w:b/>
        </w:rPr>
        <w:t xml:space="preserve">men,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enzym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nên </w:t>
      </w:r>
      <w:r>
        <w:t xml:space="preserve">quá </w:t>
      </w:r>
      <w:r>
        <w:t xml:space="preserve">trình </w:t>
      </w:r>
      <w:r>
        <w:t xml:space="preserve">gọi </w:t>
      </w:r>
      <w:r>
        <w:t xml:space="preserve">là </w:t>
      </w:r>
      <w:r>
        <w:t xml:space="preserve">lên </w:t>
      </w:r>
      <w:r>
        <w:t xml:space="preserve">men). </w:t>
      </w:r>
      <w:r>
        <w:t xml:space="preserve">Men </w:t>
      </w:r>
      <w:r>
        <w:t xml:space="preserve">giấm. </w:t>
      </w:r>
      <w:r>
        <w:t xml:space="preserve">Men </w:t>
      </w:r>
      <w:r>
        <w:rPr>
          <w:i/>
        </w:rPr>
        <w:t xml:space="preserve">rượu. </w:t>
      </w:r>
      <w:r>
        <w:t xml:space="preserve">Men </w:t>
      </w:r>
      <w:r>
        <w:rPr>
          <w:i/>
        </w:rPr>
        <w:t xml:space="preserve">tiêu </w:t>
      </w:r>
      <w:r>
        <w:t xml:space="preserve">hoá. </w:t>
      </w:r>
      <w:r>
        <w:rPr>
          <w:b/>
        </w:rPr>
        <w:t xml:space="preserve">2 </w:t>
      </w:r>
      <w:r>
        <w:t xml:space="preserve">Rượu,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hưng </w:t>
      </w:r>
      <w:r>
        <w:t xml:space="preserve">phấn </w:t>
      </w:r>
      <w:r>
        <w:t xml:space="preserve">hoặc </w:t>
      </w:r>
      <w:r>
        <w:t xml:space="preserve">làm </w:t>
      </w:r>
      <w:r>
        <w:t xml:space="preserve">say. </w:t>
      </w:r>
      <w:r>
        <w:rPr>
          <w:i/>
        </w:rPr>
        <w:t xml:space="preserve">Chếnh </w:t>
      </w:r>
      <w:r>
        <w:t xml:space="preserve">choáng </w:t>
      </w:r>
      <w:r>
        <w:t xml:space="preserve">hơi </w:t>
      </w:r>
      <w:r>
        <w:rPr>
          <w:i/>
        </w:rPr>
        <w:t xml:space="preserve">men. </w:t>
      </w:r>
      <w:r>
        <w:t xml:space="preserve">Say </w:t>
      </w:r>
      <w:r>
        <w:rPr>
          <w:i/>
        </w:rPr>
        <w:t xml:space="preserve">men </w:t>
      </w:r>
      <w:r>
        <w:t xml:space="preserve">cuộc </w:t>
      </w:r>
      <w:r>
        <w:rPr>
          <w:i/>
        </w:rPr>
        <w:t xml:space="preserve">đời </w:t>
      </w:r>
      <w:r>
        <w:t xml:space="preserve">(bóng (nghĩa bóng)). </w:t>
      </w:r>
      <w:r>
        <w:br/>
      </w:r>
      <w:r>
        <w:rPr>
          <w:b/>
        </w:rPr>
        <w:t xml:space="preserve">men;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Chất </w:t>
      </w:r>
      <w:r>
        <w:t xml:space="preserve">tráng </w:t>
      </w:r>
      <w:r>
        <w:t xml:space="preserve">thành </w:t>
      </w:r>
      <w:r>
        <w:t xml:space="preserve">một </w:t>
      </w:r>
      <w:r>
        <w:t xml:space="preserve">lớp </w:t>
      </w:r>
      <w:r>
        <w:t xml:space="preserve">mỏng </w:t>
      </w:r>
      <w:r>
        <w:t xml:space="preserve">lên </w:t>
      </w:r>
      <w:r>
        <w:t xml:space="preserve">bể </w:t>
      </w:r>
      <w:r>
        <w:t xml:space="preserve">mặt </w:t>
      </w:r>
      <w:r>
        <w:t xml:space="preserve">các </w:t>
      </w:r>
      <w:r>
        <w:t xml:space="preserve">sản </w:t>
      </w:r>
      <w:r>
        <w:t xml:space="preserve">phẩm, </w:t>
      </w:r>
      <w:r>
        <w:t xml:space="preserve">làm </w:t>
      </w:r>
      <w:r>
        <w:t xml:space="preserve">tăng </w:t>
      </w:r>
      <w:r>
        <w:t xml:space="preserve">độ </w:t>
      </w:r>
      <w:r>
        <w:t xml:space="preserve">bền </w:t>
      </w:r>
      <w:r>
        <w:t xml:space="preserve">và </w:t>
      </w:r>
      <w:r>
        <w:t xml:space="preserve">vẻ </w:t>
      </w:r>
      <w:r>
        <w:t xml:space="preserve">đẹp, </w:t>
      </w:r>
      <w:r>
        <w:t xml:space="preserve">bóng. </w:t>
      </w:r>
      <w:r>
        <w:rPr>
          <w:i/>
        </w:rPr>
        <w:t xml:space="preserve">Gạch </w:t>
      </w:r>
      <w:r>
        <w:t xml:space="preserve">men. </w:t>
      </w:r>
      <w:r>
        <w:t xml:space="preserve">Men </w:t>
      </w:r>
      <w:r>
        <w:rPr>
          <w:i/>
        </w:rPr>
        <w:t xml:space="preserve">sứ. </w:t>
      </w:r>
      <w:r>
        <w:t xml:space="preserve">Đỗ </w:t>
      </w:r>
      <w:r>
        <w:t xml:space="preserve">sắt </w:t>
      </w:r>
      <w:r>
        <w:rPr>
          <w:i/>
        </w:rPr>
        <w:t xml:space="preserve">tráng </w:t>
      </w:r>
      <w:r>
        <w:rPr>
          <w:i/>
        </w:rPr>
        <w:t xml:space="preserve">mer. </w:t>
      </w:r>
      <w:r>
        <w:t xml:space="preserve">Nước </w:t>
      </w:r>
      <w:r>
        <w:t xml:space="preserve">men </w:t>
      </w:r>
      <w:r>
        <w:rPr>
          <w:i/>
        </w:rPr>
        <w:t xml:space="preserve">đẹp. </w:t>
      </w:r>
      <w:r>
        <w:rPr>
          <w:b/>
        </w:rPr>
        <w:t xml:space="preserve">2 </w:t>
      </w:r>
      <w:r>
        <w:t xml:space="preserve">Lớp </w:t>
      </w:r>
      <w:r>
        <w:t xml:space="preserve">bọc </w:t>
      </w:r>
      <w:r>
        <w:t xml:space="preserve">ngoài </w:t>
      </w:r>
      <w:r>
        <w:t xml:space="preserve">răng, </w:t>
      </w:r>
      <w:r>
        <w:t xml:space="preserve">trong </w:t>
      </w:r>
      <w:r>
        <w:t xml:space="preserve">suốt </w:t>
      </w:r>
      <w:r>
        <w:t xml:space="preserve">và </w:t>
      </w:r>
      <w:r>
        <w:t xml:space="preserve">rắn,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bảo </w:t>
      </w:r>
      <w:r>
        <w:t xml:space="preserve">vệ. </w:t>
      </w:r>
      <w:r>
        <w:rPr>
          <w:i/>
        </w:rPr>
        <w:t xml:space="preserve">Men </w:t>
      </w:r>
      <w:r>
        <w:t xml:space="preserve">răng. </w:t>
      </w:r>
      <w:r>
        <w:br/>
      </w:r>
      <w:r>
        <w:rPr>
          <w:b/>
        </w:rPr>
        <w:t xml:space="preserve">men, </w:t>
      </w:r>
      <w:r>
        <w:rPr>
          <w:i/>
        </w:rPr>
        <w:t xml:space="preserve">động từ </w:t>
      </w:r>
      <w:r>
        <w:t xml:space="preserve">Lằn </w:t>
      </w:r>
      <w:r>
        <w:t xml:space="preserve">theo </w:t>
      </w:r>
      <w:r>
        <w:t xml:space="preserve">phía </w:t>
      </w:r>
      <w:r>
        <w:t xml:space="preserve">bên </w:t>
      </w:r>
      <w:r>
        <w:t xml:space="preserve">hoặc </w:t>
      </w:r>
      <w:r>
        <w:t xml:space="preserve">mé </w:t>
      </w:r>
      <w:r>
        <w:t xml:space="preserve">ngoài </w:t>
      </w:r>
      <w:r>
        <w:t xml:space="preserve">để </w:t>
      </w:r>
      <w:r>
        <w:t xml:space="preserve">di </w:t>
      </w:r>
      <w:r>
        <w:t xml:space="preserve">chuyển. </w:t>
      </w:r>
      <w:r>
        <w:t xml:space="preserve">Men </w:t>
      </w:r>
      <w:r>
        <w:rPr>
          <w:i/>
        </w:rPr>
        <w:t xml:space="preserve">theo </w:t>
      </w:r>
      <w:r>
        <w:t xml:space="preserve">uách </w:t>
      </w:r>
      <w:r>
        <w:rPr>
          <w:i/>
        </w:rPr>
        <w:t xml:space="preserve">đá. </w:t>
      </w:r>
      <w:r>
        <w:rPr>
          <w:i/>
        </w:rPr>
        <w:t xml:space="preserve">Đi </w:t>
      </w:r>
      <w:r>
        <w:rPr>
          <w:i/>
        </w:rPr>
        <w:t xml:space="preserve">men </w:t>
      </w:r>
      <w:r>
        <w:t xml:space="preserve">bờ </w:t>
      </w:r>
      <w:r>
        <w:t xml:space="preserve">sông. </w:t>
      </w:r>
      <w:r>
        <w:br/>
      </w:r>
      <w:r>
        <w:rPr>
          <w:b/>
        </w:rPr>
        <w:t xml:space="preserve">"men-ton"x. </w:t>
      </w:r>
      <w:r>
        <w:rPr>
          <w:b/>
        </w:rPr>
        <w:t xml:space="preserve">menthol. </w:t>
      </w:r>
      <w:r>
        <w:br/>
      </w:r>
      <w:r>
        <w:rPr>
          <w:b/>
        </w:rPr>
        <w:t xml:space="preserve">mén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(Động </w:t>
      </w:r>
      <w:r>
        <w:t xml:space="preserve">vật </w:t>
      </w:r>
      <w:r>
        <w:t xml:space="preserve">nhỏ) </w:t>
      </w:r>
      <w:r>
        <w:t xml:space="preserve">mới </w:t>
      </w:r>
      <w:r>
        <w:t xml:space="preserve">sinh, </w:t>
      </w:r>
      <w:r>
        <w:t xml:space="preserve">mới </w:t>
      </w:r>
      <w:r>
        <w:t xml:space="preserve">nở, </w:t>
      </w:r>
      <w:r>
        <w:t xml:space="preserve">rất </w:t>
      </w:r>
      <w:r>
        <w:t xml:space="preserve">nhỏ </w:t>
      </w:r>
      <w:r>
        <w:t xml:space="preserve">bé. </w:t>
      </w:r>
      <w:r>
        <w:t xml:space="preserve">Chấy </w:t>
      </w:r>
      <w:r>
        <w:rPr>
          <w:i/>
        </w:rPr>
        <w:t xml:space="preserve">mén. </w:t>
      </w:r>
      <w:r>
        <w:t xml:space="preserve">Rận </w:t>
      </w:r>
      <w:r>
        <w:rPr>
          <w:i/>
        </w:rPr>
        <w:t xml:space="preserve">mén. </w:t>
      </w:r>
      <w:r>
        <w:t xml:space="preserve">Đỉa </w:t>
      </w:r>
      <w:r>
        <w:t xml:space="preserve">mén. </w:t>
      </w:r>
      <w:r>
        <w:rPr>
          <w:i/>
        </w:rPr>
        <w:t xml:space="preserve">Trứng </w:t>
      </w:r>
      <w:r>
        <w:rPr>
          <w:i/>
        </w:rPr>
        <w:t xml:space="preserve">mén </w:t>
      </w:r>
      <w:r>
        <w:t xml:space="preserve">(trứng </w:t>
      </w:r>
      <w:r>
        <w:t xml:space="preserve">chấy). </w:t>
      </w:r>
      <w:r>
        <w:rPr>
          <w:b/>
        </w:rPr>
        <w:t xml:space="preserve">2 </w:t>
      </w:r>
      <w:r>
        <w:t xml:space="preserve">(kng.; </w:t>
      </w:r>
      <w:r>
        <w:t xml:space="preserve">ít dùng). </w:t>
      </w:r>
      <w:r>
        <w:t xml:space="preserve">Nhỏ </w:t>
      </w:r>
      <w:r>
        <w:t xml:space="preserve">bé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br/>
      </w:r>
      <w:r>
        <w:rPr>
          <w:b/>
        </w:rPr>
        <w:t xml:space="preserve">mèng </w:t>
      </w:r>
      <w:r>
        <w:rPr>
          <w:i/>
        </w:rPr>
        <w:t xml:space="preserve">tính từ </w:t>
      </w:r>
      <w:r>
        <w:t xml:space="preserve">(thông tục). </w:t>
      </w:r>
      <w:r>
        <w:t xml:space="preserve">Tỏi, </w:t>
      </w:r>
      <w:r>
        <w:t xml:space="preserve">kém. </w:t>
      </w:r>
      <w:r>
        <w:t xml:space="preserve">Học </w:t>
      </w:r>
      <w:r>
        <w:rPr>
          <w:i/>
        </w:rPr>
        <w:t xml:space="preserve">không </w:t>
      </w:r>
      <w:r>
        <w:t xml:space="preserve">đến </w:t>
      </w:r>
      <w:r>
        <w:rPr>
          <w:i/>
        </w:rPr>
        <w:t xml:space="preserve">nôi </w:t>
      </w:r>
      <w:r>
        <w:rPr>
          <w:i/>
        </w:rPr>
        <w:t xml:space="preserve">mềng. </w:t>
      </w:r>
      <w:r>
        <w:br/>
      </w:r>
      <w:r>
        <w:rPr>
          <w:b/>
        </w:rPr>
        <w:t xml:space="preserve">menthol </w:t>
      </w:r>
      <w:r>
        <w:rPr>
          <w:i/>
        </w:rPr>
        <w:t xml:space="preserve">cũng viết </w:t>
      </w:r>
      <w:r>
        <w:t xml:space="preserve">mentol </w:t>
      </w:r>
      <w:r>
        <w:t xml:space="preserve">danh từ </w:t>
      </w:r>
      <w:r>
        <w:t xml:space="preserve">Thuốc </w:t>
      </w:r>
      <w:r>
        <w:t xml:space="preserve">sát </w:t>
      </w:r>
      <w:r>
        <w:t xml:space="preserve">trùng, </w:t>
      </w:r>
      <w:r>
        <w:t xml:space="preserve">lấy </w:t>
      </w:r>
      <w:r>
        <w:t xml:space="preserve">từ </w:t>
      </w:r>
      <w:r>
        <w:t xml:space="preserve">cây </w:t>
      </w:r>
      <w:r>
        <w:t xml:space="preserve">bạc </w:t>
      </w:r>
      <w:r>
        <w:t xml:space="preserve">hà. </w:t>
      </w:r>
      <w:r>
        <w:br/>
      </w:r>
      <w:r>
        <w:rPr>
          <w:b/>
        </w:rPr>
        <w:t xml:space="preserve">meo,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(phương ngữ). </w:t>
      </w:r>
      <w:r>
        <w:t xml:space="preserve">Rêu. </w:t>
      </w:r>
      <w:r>
        <w:rPr>
          <w:b/>
        </w:rPr>
        <w:t xml:space="preserve">2 </w:t>
      </w:r>
      <w:r>
        <w:t xml:space="preserve">(hoặc </w:t>
      </w:r>
      <w:r>
        <w:t xml:space="preserve">tính từ). </w:t>
      </w:r>
      <w:r>
        <w:t xml:space="preserve">Mốc </w:t>
      </w:r>
      <w:r>
        <w:t xml:space="preserve">bám </w:t>
      </w:r>
      <w:r>
        <w:t xml:space="preserve">thành </w:t>
      </w:r>
      <w:r>
        <w:t xml:space="preserve">mảng. </w:t>
      </w:r>
      <w:r>
        <w:t xml:space="preserve">Bánh </w:t>
      </w:r>
      <w:r>
        <w:t xml:space="preserve">để </w:t>
      </w:r>
      <w:r>
        <w:t xml:space="preserve">lên </w:t>
      </w:r>
      <w:r>
        <w:rPr>
          <w:i/>
        </w:rPr>
        <w:t xml:space="preserve">meo. </w:t>
      </w:r>
      <w:r>
        <w:t xml:space="preserve">Cà </w:t>
      </w:r>
      <w:r>
        <w:rPr>
          <w:i/>
        </w:rPr>
        <w:t xml:space="preserve">meo. </w:t>
      </w:r>
      <w:r>
        <w:br/>
      </w:r>
      <w:r>
        <w:rPr>
          <w:b/>
        </w:rPr>
        <w:t xml:space="preserve">meo. </w:t>
      </w:r>
      <w:r>
        <w:rPr>
          <w:i/>
        </w:rPr>
        <w:t xml:space="preserve">tính từ </w:t>
      </w:r>
      <w:r>
        <w:t xml:space="preserve">(khẩu ngữ). </w:t>
      </w:r>
      <w:r>
        <w:t xml:space="preserve">Đói </w:t>
      </w:r>
      <w:r>
        <w:t xml:space="preserve">đến </w:t>
      </w:r>
      <w:r>
        <w:t xml:space="preserve">mức </w:t>
      </w:r>
      <w:r>
        <w:t xml:space="preserve">cảm </w:t>
      </w:r>
      <w:r>
        <w:t xml:space="preserve">thấy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chút </w:t>
      </w:r>
      <w:r>
        <w:t xml:space="preserve">gì </w:t>
      </w:r>
      <w:r>
        <w:t xml:space="preserve">trong </w:t>
      </w:r>
      <w:r>
        <w:t xml:space="preserve">bụng </w:t>
      </w:r>
      <w:r>
        <w:t xml:space="preserve">cả. </w:t>
      </w:r>
      <w:r>
        <w:t xml:space="preserve">Bụng </w:t>
      </w:r>
      <w:r>
        <w:rPr>
          <w:i/>
        </w:rPr>
        <w:t xml:space="preserve">đói </w:t>
      </w:r>
      <w:r>
        <w:rPr>
          <w:i/>
        </w:rPr>
        <w:t xml:space="preserve">meo. </w:t>
      </w:r>
      <w:r>
        <w:t xml:space="preserve">Suốt </w:t>
      </w:r>
      <w:r>
        <w:t xml:space="preserve">ngày </w:t>
      </w:r>
      <w:r>
        <w:t xml:space="preserve">nhịn </w:t>
      </w:r>
      <w:r>
        <w:t xml:space="preserve">meo. </w:t>
      </w:r>
      <w:r>
        <w:br/>
      </w:r>
      <w:r>
        <w:rPr>
          <w:b/>
        </w:rPr>
        <w:t xml:space="preserve">meo, </w:t>
      </w:r>
      <w:r>
        <w:rPr>
          <w:i/>
        </w:rPr>
        <w:t xml:space="preserve">động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kêu </w:t>
      </w:r>
      <w:r>
        <w:t xml:space="preserve">của </w:t>
      </w:r>
      <w:r>
        <w:t xml:space="preserve">mèo. </w:t>
      </w:r>
      <w:r>
        <w:br/>
      </w:r>
      <w:r>
        <w:rPr>
          <w:b/>
        </w:rPr>
        <w:t xml:space="preserve">meo </w:t>
      </w:r>
      <w:r>
        <w:rPr>
          <w:b/>
        </w:rPr>
        <w:t xml:space="preserve">cau </w:t>
      </w:r>
      <w:r>
        <w:rPr>
          <w:i/>
        </w:rPr>
        <w:t xml:space="preserve">danh từ </w:t>
      </w:r>
      <w:r>
        <w:t xml:space="preserve">Bẹ </w:t>
      </w:r>
      <w:r>
        <w:t xml:space="preserve">bọc </w:t>
      </w:r>
      <w:r>
        <w:t xml:space="preserve">cụm </w:t>
      </w:r>
      <w:r>
        <w:t xml:space="preserve">hoa </w:t>
      </w:r>
      <w:r>
        <w:t xml:space="preserve">cau. </w:t>
      </w:r>
      <w:r>
        <w:br/>
      </w:r>
      <w:r>
        <w:rPr>
          <w:b/>
        </w:rPr>
        <w:t xml:space="preserve">mèo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Thú </w:t>
      </w:r>
      <w:r>
        <w:t xml:space="preserve">nhỏ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hổ </w:t>
      </w:r>
      <w:r>
        <w:t xml:space="preserve">báo, </w:t>
      </w:r>
      <w:r>
        <w:t xml:space="preserve">nuôi </w:t>
      </w:r>
      <w:r>
        <w:t xml:space="preserve">trong </w:t>
      </w:r>
      <w:r>
        <w:t xml:space="preserve">nhà </w:t>
      </w:r>
      <w:r>
        <w:t xml:space="preserve">để </w:t>
      </w:r>
      <w:r>
        <w:t xml:space="preserve">bắt </w:t>
      </w:r>
      <w:r>
        <w:t xml:space="preserve">chuột. </w:t>
      </w:r>
      <w:r>
        <w:t xml:space="preserve">Chó </w:t>
      </w:r>
      <w:r>
        <w:rPr>
          <w:i/>
        </w:rPr>
        <w:t xml:space="preserve">treo, </w:t>
      </w:r>
      <w:r>
        <w:rPr>
          <w:i/>
        </w:rPr>
        <w:t xml:space="preserve">mèo </w:t>
      </w:r>
      <w:r>
        <w:rPr>
          <w:i/>
        </w:rPr>
        <w:t xml:space="preserve">đậy </w:t>
      </w:r>
      <w:r>
        <w:t xml:space="preserve">(tng). </w:t>
      </w:r>
      <w:r>
        <w:t xml:space="preserve">Như </w:t>
      </w:r>
      <w:r>
        <w:rPr>
          <w:i/>
        </w:rPr>
        <w:t xml:space="preserve">mèo </w:t>
      </w:r>
      <w:r>
        <w:t xml:space="preserve">thấy </w:t>
      </w:r>
      <w:r>
        <w:rPr>
          <w:i/>
        </w:rPr>
        <w:t xml:space="preserve">mỡ </w:t>
      </w:r>
      <w:r>
        <w:t xml:space="preserve">(kng.; </w:t>
      </w:r>
      <w:r>
        <w:t xml:space="preserve">tỏ </w:t>
      </w:r>
      <w:r>
        <w:t xml:space="preserve">ra </w:t>
      </w:r>
      <w:r>
        <w:t xml:space="preserve">thèm </w:t>
      </w:r>
      <w:r>
        <w:t xml:space="preserve">thuồng, </w:t>
      </w:r>
      <w:r>
        <w:t xml:space="preserve">háo </w:t>
      </w:r>
      <w:r>
        <w:t xml:space="preserve">hức </w:t>
      </w:r>
      <w:r>
        <w:t xml:space="preserve">một </w:t>
      </w:r>
      <w:r>
        <w:t xml:space="preserve">cách </w:t>
      </w:r>
      <w:r>
        <w:t xml:space="preserve">quá </w:t>
      </w:r>
      <w:r>
        <w:t xml:space="preserve">lộ </w:t>
      </w:r>
      <w:r>
        <w:t xml:space="preserve">liễu). </w:t>
      </w:r>
      <w:r>
        <w:rPr>
          <w:b/>
        </w:rPr>
        <w:t xml:space="preserve">2 </w:t>
      </w:r>
      <w:r>
        <w:t xml:space="preserve">(ph.; </w:t>
      </w:r>
      <w:r>
        <w:t xml:space="preserve">khẩu ngữ). </w:t>
      </w:r>
      <w:r>
        <w:rPr>
          <w:i/>
        </w:rPr>
        <w:t xml:space="preserve">Gái </w:t>
      </w:r>
      <w:r>
        <w:rPr>
          <w:i/>
        </w:rPr>
        <w:t xml:space="preserve">nhân </w:t>
      </w:r>
      <w:r>
        <w:rPr>
          <w:i/>
        </w:rPr>
        <w:t xml:space="preserve">tình. </w:t>
      </w:r>
      <w:r>
        <w:t xml:space="preserve">O </w:t>
      </w:r>
      <w:r>
        <w:rPr>
          <w:i/>
        </w:rPr>
        <w:t xml:space="preserve">mèo </w:t>
      </w:r>
      <w:r>
        <w:t xml:space="preserve">(tán </w:t>
      </w:r>
      <w:r>
        <w:t xml:space="preserve">tỉnh </w:t>
      </w:r>
      <w:r>
        <w:t xml:space="preserve">để </w:t>
      </w:r>
      <w:r>
        <w:t xml:space="preserve">bắt </w:t>
      </w:r>
      <w:r>
        <w:t xml:space="preserve">nhân </w:t>
      </w:r>
      <w:r>
        <w:t xml:space="preserve">tình; </w:t>
      </w:r>
      <w:r>
        <w:t xml:space="preserve">tán </w:t>
      </w:r>
      <w:r>
        <w:t xml:space="preserve">gái). </w:t>
      </w:r>
      <w:r>
        <w:br/>
      </w:r>
      <w:r>
        <w:rPr>
          <w:b/>
        </w:rPr>
        <w:t xml:space="preserve">mèo </w:t>
      </w:r>
      <w:r>
        <w:rPr>
          <w:b/>
        </w:rPr>
        <w:t xml:space="preserve">đàng </w:t>
      </w:r>
      <w:r>
        <w:rPr>
          <w:b/>
        </w:rPr>
        <w:t xml:space="preserve">chó </w:t>
      </w:r>
      <w:r>
        <w:rPr>
          <w:b/>
        </w:rPr>
        <w:t xml:space="preserve">điểm </w:t>
      </w:r>
      <w:r>
        <w:t xml:space="preserve">Chó </w:t>
      </w:r>
      <w:r>
        <w:t xml:space="preserve">mèo </w:t>
      </w:r>
      <w:r>
        <w:t xml:space="preserve">hoang </w:t>
      </w:r>
      <w:r>
        <w:t xml:space="preserve">quen </w:t>
      </w:r>
      <w:r>
        <w:t xml:space="preserve">sống </w:t>
      </w:r>
      <w:r>
        <w:t xml:space="preserve">đầu </w:t>
      </w:r>
      <w:r>
        <w:t xml:space="preserve">đường </w:t>
      </w:r>
      <w:r>
        <w:t xml:space="preserve">xó </w:t>
      </w:r>
      <w:r>
        <w:t xml:space="preserve">chợ;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kẻ </w:t>
      </w:r>
      <w:r>
        <w:t xml:space="preserve">ăn </w:t>
      </w:r>
      <w:r>
        <w:t xml:space="preserve">chơi </w:t>
      </w:r>
      <w:r>
        <w:t xml:space="preserve">đàng </w:t>
      </w:r>
      <w:r>
        <w:t xml:space="preserve">điếm, </w:t>
      </w:r>
      <w:r>
        <w:t xml:space="preserve">đáng </w:t>
      </w:r>
      <w:r>
        <w:t xml:space="preserve">khinh. </w:t>
      </w:r>
      <w:r>
        <w:br/>
      </w:r>
      <w:r>
        <w:rPr>
          <w:b/>
        </w:rPr>
        <w:t xml:space="preserve">mèo </w:t>
      </w:r>
      <w:r>
        <w:rPr>
          <w:b/>
        </w:rPr>
        <w:t xml:space="preserve">già </w:t>
      </w:r>
      <w:r>
        <w:rPr>
          <w:b/>
        </w:rPr>
        <w:t xml:space="preserve">hoá </w:t>
      </w:r>
      <w:r>
        <w:rPr>
          <w:b/>
        </w:rPr>
        <w:t xml:space="preserve">cáo </w:t>
      </w:r>
      <w:r>
        <w:t xml:space="preserve">Ví </w:t>
      </w:r>
      <w:r>
        <w:t xml:space="preserve">kẻ </w:t>
      </w:r>
      <w:r>
        <w:t xml:space="preserve">tỉnh </w:t>
      </w:r>
      <w:r>
        <w:t xml:space="preserve">ranh </w:t>
      </w:r>
      <w:r>
        <w:t xml:space="preserve">càng </w:t>
      </w:r>
      <w:r>
        <w:t xml:space="preserve">lâu </w:t>
      </w:r>
      <w:r>
        <w:t xml:space="preserve">ngày </w:t>
      </w:r>
      <w:r>
        <w:t xml:space="preserve">càng </w:t>
      </w:r>
      <w:r>
        <w:t xml:space="preserve">thêm </w:t>
      </w:r>
      <w:r>
        <w:t xml:space="preserve">tỉnh </w:t>
      </w:r>
      <w:r>
        <w:t xml:space="preserve">khôn, </w:t>
      </w:r>
      <w:r>
        <w:t xml:space="preserve">ranh </w:t>
      </w:r>
      <w:r>
        <w:t xml:space="preserve">mãnh. </w:t>
      </w:r>
      <w:r>
        <w:br/>
      </w:r>
      <w:r>
        <w:rPr>
          <w:b/>
        </w:rPr>
        <w:t xml:space="preserve">mèo </w:t>
      </w:r>
      <w:r>
        <w:rPr>
          <w:b/>
        </w:rPr>
        <w:t xml:space="preserve">khen </w:t>
      </w:r>
      <w:r>
        <w:rPr>
          <w:b/>
        </w:rPr>
        <w:t xml:space="preserve">mèo </w:t>
      </w:r>
      <w:r>
        <w:rPr>
          <w:b/>
        </w:rPr>
        <w:t xml:space="preserve">dài </w:t>
      </w:r>
      <w:r>
        <w:rPr>
          <w:b/>
        </w:rPr>
        <w:t xml:space="preserve">đuôi </w:t>
      </w:r>
      <w:r>
        <w:t xml:space="preserve">(khẩu ngữ). </w:t>
      </w:r>
      <w:r>
        <w:t xml:space="preserve">Ví </w:t>
      </w:r>
      <w:r>
        <w:t xml:space="preserve">kẻ </w:t>
      </w:r>
      <w:r>
        <w:t xml:space="preserve">tự </w:t>
      </w:r>
      <w:r>
        <w:t xml:space="preserve">đề </w:t>
      </w:r>
      <w:r>
        <w:t xml:space="preserve">cao </w:t>
      </w:r>
      <w:r>
        <w:t xml:space="preserve">mình </w:t>
      </w:r>
      <w:r>
        <w:t xml:space="preserve">(hàm </w:t>
      </w:r>
      <w:r>
        <w:t xml:space="preserve">ý </w:t>
      </w:r>
      <w:r>
        <w:t xml:space="preserve">châm </w:t>
      </w:r>
      <w:r>
        <w:t xml:space="preserve">biếm, </w:t>
      </w:r>
      <w:r>
        <w:t xml:space="preserve">mỉa </w:t>
      </w:r>
      <w:r>
        <w:t xml:space="preserve">mai). </w:t>
      </w:r>
      <w:r>
        <w:br/>
      </w:r>
      <w:r>
        <w:rPr>
          <w:b/>
        </w:rPr>
        <w:t xml:space="preserve">mèo </w:t>
      </w:r>
      <w:r>
        <w:rPr>
          <w:b/>
        </w:rPr>
        <w:t xml:space="preserve">mả </w:t>
      </w:r>
      <w:r>
        <w:rPr>
          <w:b/>
        </w:rPr>
        <w:t xml:space="preserve">gà </w:t>
      </w:r>
      <w:r>
        <w:rPr>
          <w:b/>
        </w:rPr>
        <w:t xml:space="preserve">đồng </w:t>
      </w:r>
      <w:r>
        <w:t xml:space="preserve">(kng,). </w:t>
      </w:r>
      <w:r>
        <w:t xml:space="preserve">Ví </w:t>
      </w:r>
      <w:r>
        <w:t xml:space="preserve">hạng </w:t>
      </w:r>
      <w:r>
        <w:t xml:space="preserve">người </w:t>
      </w:r>
      <w:r>
        <w:t xml:space="preserve">lăng </w:t>
      </w:r>
      <w:r>
        <w:t xml:space="preserve">nhăng, </w:t>
      </w:r>
      <w:r>
        <w:t xml:space="preserve">không </w:t>
      </w:r>
      <w:r>
        <w:t xml:space="preserve">có </w:t>
      </w:r>
      <w:r>
        <w:t xml:space="preserve">nhân </w:t>
      </w:r>
      <w:r>
        <w:t xml:space="preserve">cách, </w:t>
      </w:r>
      <w:r>
        <w:t xml:space="preserve">đáng </w:t>
      </w:r>
      <w:r>
        <w:t xml:space="preserve">khinh. </w:t>
      </w:r>
      <w:r>
        <w:br/>
      </w:r>
      <w:r>
        <w:rPr>
          <w:b/>
        </w:rPr>
        <w:t xml:space="preserve">mèo </w:t>
      </w:r>
      <w:r>
        <w:rPr>
          <w:b/>
        </w:rPr>
        <w:t xml:space="preserve">mù </w:t>
      </w:r>
      <w:r>
        <w:rPr>
          <w:b/>
        </w:rPr>
        <w:t xml:space="preserve">vớ </w:t>
      </w:r>
      <w:r>
        <w:rPr>
          <w:b/>
        </w:rPr>
        <w:t xml:space="preserve">cá </w:t>
      </w:r>
      <w:r>
        <w:rPr>
          <w:b/>
        </w:rPr>
        <w:t xml:space="preserve">rán </w:t>
      </w:r>
      <w:r>
        <w:t xml:space="preserve">(khẩu ngữ).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gặp </w:t>
      </w:r>
      <w:r>
        <w:t xml:space="preserve">may </w:t>
      </w:r>
      <w:r>
        <w:t xml:space="preserve">mà </w:t>
      </w:r>
      <w:r>
        <w:t xml:space="preserve">bất </w:t>
      </w:r>
      <w:r>
        <w:t xml:space="preserve">ngờ </w:t>
      </w:r>
      <w:r>
        <w:t xml:space="preserve">đạt </w:t>
      </w:r>
      <w:r>
        <w:t xml:space="preserve">được </w:t>
      </w:r>
      <w:r>
        <w:rPr>
          <w:i/>
        </w:rPr>
        <w:t xml:space="preserve">cái </w:t>
      </w:r>
      <w:r>
        <w:t xml:space="preserve">hoàn </w:t>
      </w:r>
      <w:r>
        <w:t xml:space="preserve">toàn </w:t>
      </w:r>
      <w:r>
        <w:t xml:space="preserve">ngoài </w:t>
      </w:r>
      <w:r>
        <w:t xml:space="preserve">khả </w:t>
      </w:r>
      <w:r>
        <w:t xml:space="preserve">năng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mỉa </w:t>
      </w:r>
      <w:r>
        <w:t xml:space="preserve">mai, </w:t>
      </w:r>
      <w:r>
        <w:t xml:space="preserve">châm </w:t>
      </w:r>
      <w:r>
        <w:t xml:space="preserve">biếm). </w:t>
      </w:r>
      <w:r>
        <w:br/>
      </w:r>
      <w:r>
        <w:rPr>
          <w:b/>
        </w:rPr>
        <w:t xml:space="preserve">mỏẻo </w:t>
      </w:r>
      <w:r>
        <w:rPr>
          <w:b/>
        </w:rPr>
        <w:t xml:space="preserve">mun </w:t>
      </w:r>
      <w:r>
        <w:rPr>
          <w:i/>
        </w:rPr>
        <w:t xml:space="preserve">danh từ </w:t>
      </w:r>
      <w:r>
        <w:t xml:space="preserve">Mèo </w:t>
      </w:r>
      <w:r>
        <w:t xml:space="preserve">có </w:t>
      </w:r>
      <w:r>
        <w:t xml:space="preserve">bộ </w:t>
      </w:r>
      <w:r>
        <w:t xml:space="preserve">lông </w:t>
      </w:r>
      <w:r>
        <w:t xml:space="preserve">đen </w:t>
      </w:r>
      <w:r>
        <w:t xml:space="preserve">tuyển. </w:t>
      </w:r>
      <w:r>
        <w:br/>
      </w:r>
      <w:r>
        <w:rPr>
          <w:b/>
        </w:rPr>
        <w:t xml:space="preserve">mèo </w:t>
      </w:r>
      <w:r>
        <w:rPr>
          <w:b/>
        </w:rPr>
        <w:t xml:space="preserve">mướp </w:t>
      </w:r>
      <w:r>
        <w:rPr>
          <w:i/>
        </w:rPr>
        <w:t xml:space="preserve">danh từ </w:t>
      </w:r>
      <w:r>
        <w:t xml:space="preserve">Mèo </w:t>
      </w:r>
      <w:r>
        <w:t xml:space="preserve">có </w:t>
      </w:r>
      <w:r>
        <w:t xml:space="preserve">bộ </w:t>
      </w:r>
      <w:r>
        <w:t xml:space="preserve">lông </w:t>
      </w:r>
      <w:r>
        <w:t xml:space="preserve">màu </w:t>
      </w:r>
      <w:r>
        <w:t xml:space="preserve">xám </w:t>
      </w:r>
      <w:r>
        <w:t xml:space="preserve">tro </w:t>
      </w:r>
      <w:r>
        <w:t xml:space="preserve">(có </w:t>
      </w:r>
      <w:r>
        <w:t xml:space="preserve">thể </w:t>
      </w:r>
      <w:r>
        <w:t xml:space="preserve">có </w:t>
      </w:r>
      <w:r>
        <w:t xml:space="preserve">vần </w:t>
      </w:r>
      <w:r>
        <w:t xml:space="preserve">đen). </w:t>
      </w:r>
      <w:r>
        <w:br/>
      </w:r>
      <w:r>
        <w:rPr>
          <w:b/>
        </w:rPr>
        <w:t xml:space="preserve">mèo </w:t>
      </w:r>
      <w:r>
        <w:rPr>
          <w:b/>
        </w:rPr>
        <w:t xml:space="preserve">nhị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Mèo </w:t>
      </w:r>
      <w:r>
        <w:t xml:space="preserve">có </w:t>
      </w:r>
      <w:r>
        <w:t xml:space="preserve">bộ </w:t>
      </w:r>
      <w:r>
        <w:t xml:space="preserve">lông </w:t>
      </w:r>
      <w:r>
        <w:t xml:space="preserve">hai </w:t>
      </w:r>
      <w:r>
        <w:t xml:space="preserve">màu, </w:t>
      </w:r>
      <w:r>
        <w:t xml:space="preserve">thường </w:t>
      </w:r>
      <w:r>
        <w:t xml:space="preserve">là </w:t>
      </w:r>
      <w:r>
        <w:t xml:space="preserve">vàng </w:t>
      </w:r>
      <w:r>
        <w:t xml:space="preserve">và </w:t>
      </w:r>
      <w:r>
        <w:t xml:space="preserve">trắng. </w:t>
      </w:r>
      <w:r>
        <w:br/>
      </w:r>
      <w:r>
        <w:rPr>
          <w:b/>
        </w:rPr>
        <w:t xml:space="preserve">mèo </w:t>
      </w:r>
      <w:r>
        <w:rPr>
          <w:b/>
        </w:rPr>
        <w:t xml:space="preserve">nhỏ </w:t>
      </w:r>
      <w:r>
        <w:rPr>
          <w:b/>
        </w:rPr>
        <w:t xml:space="preserve">bắt </w:t>
      </w:r>
      <w:r>
        <w:rPr>
          <w:b/>
        </w:rPr>
        <w:t xml:space="preserve">chuột </w:t>
      </w:r>
      <w:r>
        <w:rPr>
          <w:b/>
        </w:rPr>
        <w:t xml:space="preserve">con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biết </w:t>
      </w:r>
      <w:r>
        <w:t xml:space="preserve">chọn </w:t>
      </w:r>
      <w:r>
        <w:t xml:space="preserve">việc </w:t>
      </w:r>
      <w:r>
        <w:t xml:space="preserve">vừa </w:t>
      </w:r>
      <w:r>
        <w:t xml:space="preserve">với </w:t>
      </w:r>
      <w:r>
        <w:t xml:space="preserve">sức </w:t>
      </w:r>
      <w:r>
        <w:t xml:space="preserve">bị </w:t>
      </w:r>
      <w:r>
        <w:t xml:space="preserve">hạn </w:t>
      </w:r>
      <w:r>
        <w:t xml:space="preserve">chế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có </w:t>
      </w:r>
      <w:r>
        <w:t xml:space="preserve">kết </w:t>
      </w:r>
      <w:r>
        <w:t xml:space="preserve">quả. </w:t>
      </w:r>
      <w:r>
        <w:br/>
      </w:r>
      <w:r>
        <w:rPr>
          <w:b/>
        </w:rPr>
        <w:t xml:space="preserve">mèo </w:t>
      </w:r>
      <w:r>
        <w:rPr>
          <w:b/>
        </w:rPr>
        <w:t xml:space="preserve">tam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Mèo </w:t>
      </w:r>
      <w:r>
        <w:t xml:space="preserve">có </w:t>
      </w:r>
      <w:r>
        <w:t xml:space="preserve">bộ </w:t>
      </w:r>
      <w:r>
        <w:t xml:space="preserve">lông </w:t>
      </w:r>
      <w:r>
        <w:t xml:space="preserve">ba </w:t>
      </w:r>
      <w:r>
        <w:t xml:space="preserve">màu: </w:t>
      </w:r>
      <w:r>
        <w:t xml:space="preserve">đen, </w:t>
      </w:r>
      <w:r>
        <w:t xml:space="preserve">vàng, </w:t>
      </w:r>
      <w:r>
        <w:t xml:space="preserve">trắng. </w:t>
      </w:r>
      <w:r>
        <w:br/>
      </w:r>
      <w:r>
        <w:rPr>
          <w:b/>
        </w:rPr>
        <w:t xml:space="preserve">méo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có, </w:t>
      </w:r>
      <w:r>
        <w:t xml:space="preserve">không </w:t>
      </w:r>
      <w:r>
        <w:t xml:space="preserve">còn </w:t>
      </w:r>
      <w:r>
        <w:t xml:space="preserve">hình </w:t>
      </w:r>
      <w:r>
        <w:t xml:space="preserve">dáng </w:t>
      </w:r>
      <w:r>
        <w:t xml:space="preserve">tròn </w:t>
      </w:r>
      <w:r>
        <w:t xml:space="preserve">hoặc </w:t>
      </w:r>
      <w:r>
        <w:t xml:space="preserve">cân </w:t>
      </w:r>
      <w:r>
        <w:t xml:space="preserve">đối </w:t>
      </w:r>
      <w:r>
        <w:t xml:space="preserve">như </w:t>
      </w:r>
      <w:r>
        <w:t xml:space="preserve">bình </w:t>
      </w:r>
      <w:r>
        <w:t xml:space="preserve">thường </w:t>
      </w:r>
      <w:r>
        <w:t xml:space="preserve">phải </w:t>
      </w:r>
      <w:r>
        <w:t xml:space="preserve">có, </w:t>
      </w:r>
      <w:r>
        <w:t xml:space="preserve">vốn </w:t>
      </w:r>
      <w:r>
        <w:t xml:space="preserve">có. </w:t>
      </w:r>
      <w:r>
        <w:t xml:space="preserve">Vung </w:t>
      </w:r>
      <w:r>
        <w:t xml:space="preserve">méo. </w:t>
      </w:r>
      <w:r>
        <w:t xml:space="preserve">Cái </w:t>
      </w:r>
      <w:r>
        <w:rPr>
          <w:i/>
        </w:rPr>
        <w:t xml:space="preserve">nón </w:t>
      </w:r>
      <w:r>
        <w:t xml:space="preserve">méo. </w:t>
      </w:r>
      <w:r>
        <w:rPr>
          <w:i/>
        </w:rPr>
        <w:t xml:space="preserve">Miệng </w:t>
      </w:r>
      <w:r>
        <w:t xml:space="preserve">méo </w:t>
      </w:r>
      <w:r>
        <w:rPr>
          <w:i/>
        </w:rPr>
        <w:t xml:space="preserve">xệch. </w:t>
      </w:r>
      <w:r>
        <w:rPr>
          <w:i/>
        </w:rPr>
        <w:t xml:space="preserve">Bóp </w:t>
      </w:r>
      <w:r>
        <w:rPr>
          <w:i/>
        </w:rPr>
        <w:t xml:space="preserve">méo </w:t>
      </w:r>
      <w:r>
        <w:rPr>
          <w:i/>
        </w:rPr>
        <w:t xml:space="preserve">sự </w:t>
      </w:r>
      <w:r>
        <w:t xml:space="preserve">thật </w:t>
      </w:r>
      <w:r>
        <w:t xml:space="preserve">(bóng (nghĩa bóng)). </w:t>
      </w:r>
      <w:r>
        <w:rPr>
          <w:b/>
        </w:rPr>
        <w:t xml:space="preserve">2 </w:t>
      </w:r>
      <w:r>
        <w:t xml:space="preserve">(Âm </w:t>
      </w:r>
      <w:r>
        <w:t xml:space="preserve">thanh </w:t>
      </w:r>
      <w:r>
        <w:t xml:space="preserve">của </w:t>
      </w:r>
      <w:r>
        <w:t xml:space="preserve">một </w:t>
      </w:r>
      <w:r>
        <w:t xml:space="preserve">dụng </w:t>
      </w:r>
      <w:r>
        <w:t xml:space="preserve">cụ </w:t>
      </w:r>
      <w:r>
        <w:t xml:space="preserve">phát </w:t>
      </w:r>
      <w:r>
        <w:t xml:space="preserve">ra) </w:t>
      </w:r>
      <w:r>
        <w:t xml:space="preserve">bị </w:t>
      </w:r>
      <w:r>
        <w:t xml:space="preserve">biến </w:t>
      </w:r>
      <w:r>
        <w:t xml:space="preserve">đổi, </w:t>
      </w:r>
      <w:r>
        <w:t xml:space="preserve">không </w:t>
      </w:r>
      <w:r>
        <w:t xml:space="preserve">tự </w:t>
      </w:r>
      <w:r>
        <w:t xml:space="preserve">nhiên, </w:t>
      </w:r>
      <w:r>
        <w:t xml:space="preserve">không </w:t>
      </w:r>
      <w:r>
        <w:t xml:space="preserve">bình </w:t>
      </w:r>
      <w:r>
        <w:t xml:space="preserve">thường. </w:t>
      </w:r>
      <w:r>
        <w:rPr>
          <w:i/>
        </w:rPr>
        <w:t xml:space="preserve">Máy </w:t>
      </w:r>
      <w:r>
        <w:t xml:space="preserve">quay </w:t>
      </w:r>
      <w:r>
        <w:rPr>
          <w:i/>
        </w:rPr>
        <w:t xml:space="preserve">đĩa </w:t>
      </w:r>
      <w:r>
        <w:rPr>
          <w:i/>
        </w:rPr>
        <w:t xml:space="preserve">hỏng, </w:t>
      </w:r>
      <w:r>
        <w:rPr>
          <w:i/>
        </w:rPr>
        <w:t xml:space="preserve">tiếng </w:t>
      </w:r>
      <w:r>
        <w:rPr>
          <w:i/>
        </w:rPr>
        <w:t xml:space="preserve">méo </w:t>
      </w:r>
      <w:r>
        <w:rPr>
          <w:i/>
        </w:rPr>
        <w:t xml:space="preserve">hẳn </w:t>
      </w:r>
      <w:r>
        <w:rPr>
          <w:i/>
        </w:rPr>
        <w:t xml:space="preserve">đi. </w:t>
      </w:r>
      <w:r>
        <w:t xml:space="preserve">| </w:t>
      </w:r>
      <w:r>
        <w:t xml:space="preserve">méo </w:t>
      </w:r>
      <w:r>
        <w:t xml:space="preserve">mặt </w:t>
      </w:r>
      <w:r>
        <w:t xml:space="preserve">tính từ </w:t>
      </w:r>
      <w:r>
        <w:t xml:space="preserve">(khẩu ngữ). </w:t>
      </w:r>
      <w:r>
        <w:t xml:space="preserve">Tỏ </w:t>
      </w:r>
      <w:r>
        <w:t xml:space="preserve">ra </w:t>
      </w:r>
      <w:r>
        <w:t xml:space="preserve">hết </w:t>
      </w:r>
      <w:r>
        <w:t xml:space="preserve">sức </w:t>
      </w:r>
      <w:r>
        <w:t xml:space="preserve">lo </w:t>
      </w:r>
      <w:r>
        <w:t xml:space="preserve">lắng </w:t>
      </w:r>
      <w:r>
        <w:t xml:space="preserve">khổ </w:t>
      </w:r>
      <w:r>
        <w:t xml:space="preserve">sở. </w:t>
      </w:r>
      <w:r>
        <w:t xml:space="preserve">Méo </w:t>
      </w:r>
      <w:r>
        <w:t xml:space="preserve">mặt </w:t>
      </w:r>
      <w:r>
        <w:t xml:space="preserve">lo </w:t>
      </w:r>
      <w:r>
        <w:t xml:space="preserve">trả </w:t>
      </w:r>
      <w:r>
        <w:t xml:space="preserve">nợ. </w:t>
      </w:r>
      <w:r>
        <w:t xml:space="preserve">Bị </w:t>
      </w:r>
      <w:r>
        <w:t xml:space="preserve">một </w:t>
      </w:r>
      <w:r>
        <w:t xml:space="preserve">vố </w:t>
      </w:r>
      <w:r>
        <w:t xml:space="preserve">méo </w:t>
      </w:r>
      <w:r>
        <w:t xml:space="preserve">mặt. </w:t>
      </w:r>
      <w:r>
        <w:br/>
      </w:r>
      <w:r>
        <w:rPr>
          <w:b/>
        </w:rPr>
        <w:t xml:space="preserve">méo </w:t>
      </w:r>
      <w:r>
        <w:rPr>
          <w:b/>
        </w:rPr>
        <w:t xml:space="preserve">mó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Như </w:t>
      </w:r>
      <w:r>
        <w:rPr>
          <w:i/>
        </w:rPr>
        <w:t xml:space="preserve">méo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Rổ </w:t>
      </w:r>
      <w:r>
        <w:rPr>
          <w:i/>
        </w:rPr>
        <w:t xml:space="preserve">rá </w:t>
      </w:r>
      <w:r>
        <w:rPr>
          <w:i/>
        </w:rPr>
        <w:t xml:space="preserve">ọp </w:t>
      </w:r>
      <w:r>
        <w:rPr>
          <w:i/>
        </w:rPr>
        <w:t xml:space="preserve">ẹp, </w:t>
      </w:r>
      <w:r>
        <w:t xml:space="preserve">méo </w:t>
      </w:r>
      <w:r>
        <w:t xml:space="preserve">mó. </w:t>
      </w:r>
      <w:r>
        <w:t xml:space="preserve">Miệng </w:t>
      </w:r>
      <w:r>
        <w:t xml:space="preserve">cười </w:t>
      </w:r>
      <w:r>
        <w:rPr>
          <w:i/>
        </w:rPr>
        <w:t xml:space="preserve">méo </w:t>
      </w:r>
      <w:r>
        <w:t xml:space="preserve">mó. </w:t>
      </w:r>
      <w:r>
        <w:rPr>
          <w:i/>
        </w:rPr>
        <w:t xml:space="preserve">Khuôn </w:t>
      </w:r>
      <w:r>
        <w:t xml:space="preserve">mặt </w:t>
      </w:r>
      <w:r>
        <w:rPr>
          <w:i/>
        </w:rPr>
        <w:t xml:space="preserve">méo </w:t>
      </w:r>
      <w:r>
        <w:t xml:space="preserve">mó. </w:t>
      </w:r>
      <w:r>
        <w:rPr>
          <w:i/>
        </w:rPr>
        <w:t xml:space="preserve">Âm </w:t>
      </w:r>
      <w:r>
        <w:t xml:space="preserve">thanh </w:t>
      </w:r>
      <w:r>
        <w:t xml:space="preserve">méo </w:t>
      </w:r>
      <w:r>
        <w:t xml:space="preserve">mó. </w:t>
      </w:r>
      <w:r>
        <w:rPr>
          <w:b/>
        </w:rPr>
        <w:t xml:space="preserve">2 </w:t>
      </w:r>
      <w:r>
        <w:t xml:space="preserve">Không </w:t>
      </w:r>
      <w:r>
        <w:t xml:space="preserve">đúng </w:t>
      </w:r>
      <w:r>
        <w:t xml:space="preserve">như </w:t>
      </w:r>
      <w:r>
        <w:t xml:space="preserve">thật, </w:t>
      </w:r>
      <w:r>
        <w:t xml:space="preserve">mà </w:t>
      </w:r>
      <w:r>
        <w:t xml:space="preserve">sai </w:t>
      </w:r>
      <w:r>
        <w:t xml:space="preserve">lệch </w:t>
      </w:r>
      <w:r>
        <w:t xml:space="preserve">đi. </w:t>
      </w:r>
      <w:r>
        <w:t xml:space="preserve">Phản </w:t>
      </w:r>
      <w:r>
        <w:t xml:space="preserve">ánh </w:t>
      </w:r>
      <w:r>
        <w:t xml:space="preserve">hiện </w:t>
      </w:r>
      <w:r>
        <w:t xml:space="preserve">thực </w:t>
      </w:r>
      <w:r>
        <w:t xml:space="preserve">một </w:t>
      </w:r>
      <w:r>
        <w:t xml:space="preserve">cách </w:t>
      </w:r>
      <w:r>
        <w:t xml:space="preserve">méo </w:t>
      </w:r>
      <w:r>
        <w:t xml:space="preserve">mó. </w:t>
      </w:r>
      <w:r>
        <w:t xml:space="preserve">Bệnh </w:t>
      </w:r>
      <w:r>
        <w:t xml:space="preserve">méo </w:t>
      </w:r>
      <w:r>
        <w:rPr>
          <w:i/>
        </w:rPr>
        <w:t xml:space="preserve">mó </w:t>
      </w:r>
      <w:r>
        <w:rPr>
          <w:i/>
        </w:rPr>
        <w:t xml:space="preserve">nghề </w:t>
      </w:r>
      <w:r>
        <w:rPr>
          <w:i/>
        </w:rPr>
        <w:t xml:space="preserve">nghiệp </w:t>
      </w:r>
      <w:r>
        <w:t xml:space="preserve">(kng; </w:t>
      </w:r>
      <w:r>
        <w:t xml:space="preserve">gặp </w:t>
      </w:r>
      <w:r>
        <w:t xml:space="preserve">việc </w:t>
      </w:r>
      <w:r>
        <w:t xml:space="preserve">gì </w:t>
      </w:r>
      <w:r>
        <w:t xml:space="preserve">cũng </w:t>
      </w:r>
      <w:r>
        <w:t xml:space="preserve">dễ </w:t>
      </w:r>
      <w:r>
        <w:t xml:space="preserve">nghĩ, </w:t>
      </w:r>
      <w:r>
        <w:t xml:space="preserve">làm </w:t>
      </w:r>
      <w:r>
        <w:t xml:space="preserve">theo </w:t>
      </w:r>
      <w:r>
        <w:t xml:space="preserve">thói </w:t>
      </w:r>
      <w:r>
        <w:t xml:space="preserve">quen </w:t>
      </w:r>
      <w:r>
        <w:t xml:space="preserve">nghề </w:t>
      </w:r>
      <w:r>
        <w:t xml:space="preserve">nghiệp). </w:t>
      </w:r>
      <w:r>
        <w:br/>
      </w:r>
      <w:r>
        <w:rPr>
          <w:b/>
        </w:rPr>
        <w:t xml:space="preserve">méo </w:t>
      </w:r>
      <w:r>
        <w:rPr>
          <w:b/>
        </w:rPr>
        <w:t xml:space="preserve">xẹo </w:t>
      </w:r>
      <w:r>
        <w:rPr>
          <w:i/>
        </w:rPr>
        <w:t xml:space="preserve">tính từ </w:t>
      </w:r>
      <w:r>
        <w:t xml:space="preserve">(phương ngữ). </w:t>
      </w:r>
      <w:r>
        <w:t xml:space="preserve">Méo </w:t>
      </w:r>
      <w:r>
        <w:t xml:space="preserve">xệch. </w:t>
      </w:r>
      <w:r>
        <w:rPr>
          <w:i/>
        </w:rPr>
        <w:t xml:space="preserve">Mặt </w:t>
      </w:r>
      <w:r>
        <w:t xml:space="preserve">méo </w:t>
      </w:r>
      <w:r>
        <w:rPr>
          <w:i/>
        </w:rPr>
        <w:t xml:space="preserve">xẹo. </w:t>
      </w:r>
      <w:r>
        <w:t xml:space="preserve">méo </w:t>
      </w:r>
      <w:r>
        <w:t xml:space="preserve">xệch </w:t>
      </w:r>
      <w:r>
        <w:t xml:space="preserve">tính từ </w:t>
      </w:r>
      <w:r>
        <w:t xml:space="preserve">Méo </w:t>
      </w:r>
      <w:r>
        <w:t xml:space="preserve">lệch </w:t>
      </w:r>
      <w:r>
        <w:t xml:space="preserve">hẳn </w:t>
      </w:r>
      <w:r>
        <w:t xml:space="preserve">đi </w:t>
      </w:r>
      <w:r>
        <w:t xml:space="preserve">về </w:t>
      </w:r>
      <w:r>
        <w:t xml:space="preserve">một </w:t>
      </w:r>
      <w:r>
        <w:t xml:space="preserve">bên. </w:t>
      </w:r>
      <w:r>
        <w:rPr>
          <w:i/>
        </w:rPr>
        <w:t xml:space="preserve">Miệng </w:t>
      </w:r>
      <w:r>
        <w:rPr>
          <w:i/>
        </w:rPr>
        <w:t xml:space="preserve">méo </w:t>
      </w:r>
      <w:r>
        <w:rPr>
          <w:i/>
        </w:rPr>
        <w:t xml:space="preserve">xệch. </w:t>
      </w:r>
      <w:r>
        <w:t xml:space="preserve">Cái </w:t>
      </w:r>
      <w:r>
        <w:rPr>
          <w:i/>
        </w:rPr>
        <w:t xml:space="preserve">cười </w:t>
      </w:r>
      <w:r>
        <w:rPr>
          <w:i/>
        </w:rPr>
        <w:t xml:space="preserve">méo </w:t>
      </w:r>
      <w:r>
        <w:t xml:space="preserve">xệch. </w:t>
      </w:r>
      <w:r>
        <w:br/>
      </w:r>
      <w:r>
        <w:rPr>
          <w:b/>
        </w:rPr>
        <w:t xml:space="preserve">mẹo, </w:t>
      </w:r>
      <w:r>
        <w:rPr>
          <w:i/>
        </w:rPr>
        <w:t xml:space="preserve">danh từ </w:t>
      </w:r>
      <w:r>
        <w:t xml:space="preserve">Cách </w:t>
      </w:r>
      <w:r>
        <w:t xml:space="preserve">khôn </w:t>
      </w:r>
      <w:r>
        <w:t xml:space="preserve">ngoan, </w:t>
      </w:r>
      <w:r>
        <w:t xml:space="preserve">thông </w:t>
      </w:r>
      <w:r>
        <w:t xml:space="preserve">minh </w:t>
      </w:r>
      <w:r>
        <w:t xml:space="preserve">được </w:t>
      </w:r>
      <w:r>
        <w:t xml:space="preserve">nghĩ </w:t>
      </w:r>
      <w:r>
        <w:t xml:space="preserve">ra </w:t>
      </w:r>
      <w:r>
        <w:t xml:space="preserve">trong </w:t>
      </w:r>
      <w:r>
        <w:t xml:space="preserve">một </w:t>
      </w:r>
      <w:r>
        <w:t xml:space="preserve">hoàn </w:t>
      </w:r>
      <w:r>
        <w:t xml:space="preserve">cảnh </w:t>
      </w:r>
      <w:r>
        <w:t xml:space="preserve">nhất </w:t>
      </w:r>
      <w:r>
        <w:t xml:space="preserve">định </w:t>
      </w:r>
      <w:r>
        <w:t xml:space="preserve">để </w:t>
      </w:r>
      <w:r>
        <w:t xml:space="preserve">giải </w:t>
      </w:r>
      <w:r>
        <w:t xml:space="preserve">quyết </w:t>
      </w:r>
      <w:r>
        <w:t xml:space="preserve">việc </w:t>
      </w:r>
      <w:r>
        <w:t xml:space="preserve">khó. </w:t>
      </w:r>
      <w:r>
        <w:t xml:space="preserve">Lập </w:t>
      </w:r>
      <w:r>
        <w:t xml:space="preserve">mẹo </w:t>
      </w:r>
      <w:r>
        <w:t xml:space="preserve">đánh </w:t>
      </w:r>
      <w:r>
        <w:t xml:space="preserve">lừa. </w:t>
      </w:r>
      <w:r>
        <w:t xml:space="preserve">Mắc </w:t>
      </w:r>
      <w:r>
        <w:t xml:space="preserve">mẹo. </w:t>
      </w:r>
      <w:r>
        <w:t xml:space="preserve">Mưu </w:t>
      </w:r>
      <w:r>
        <w:rPr>
          <w:i/>
        </w:rPr>
        <w:t xml:space="preserve">cao </w:t>
      </w:r>
      <w:r>
        <w:rPr>
          <w:i/>
        </w:rPr>
        <w:t xml:space="preserve">mẹo </w:t>
      </w:r>
      <w:r>
        <w:rPr>
          <w:i/>
        </w:rPr>
        <w:t xml:space="preserve">giỏi. </w:t>
      </w:r>
      <w:r>
        <w:br/>
      </w:r>
      <w:r>
        <w:rPr>
          <w:b/>
        </w:rPr>
        <w:t xml:space="preserve">mẹo; </w:t>
      </w:r>
      <w:r>
        <w:rPr>
          <w:i/>
        </w:rPr>
        <w:t xml:space="preserve">danh từ </w:t>
      </w:r>
      <w:r>
        <w:t xml:space="preserve">(cũ). </w:t>
      </w:r>
      <w:r>
        <w:t xml:space="preserve">Quy </w:t>
      </w:r>
      <w:r>
        <w:t xml:space="preserve">tắc </w:t>
      </w:r>
      <w:r>
        <w:t xml:space="preserve">ngữ </w:t>
      </w:r>
      <w:r>
        <w:t xml:space="preserve">pháp; </w:t>
      </w:r>
      <w:r>
        <w:t xml:space="preserve">ngữ </w:t>
      </w:r>
      <w:r>
        <w:t xml:space="preserve">pháp. </w:t>
      </w:r>
      <w:r>
        <w:t xml:space="preserve">Viết </w:t>
      </w:r>
      <w:r>
        <w:rPr>
          <w:i/>
        </w:rPr>
        <w:t xml:space="preserve">đúng </w:t>
      </w:r>
      <w:r>
        <w:rPr>
          <w:i/>
        </w:rPr>
        <w:t xml:space="preserve">mẹo.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