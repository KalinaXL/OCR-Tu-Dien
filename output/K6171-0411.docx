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mềm </w:t>
      </w:r>
      <w:r>
        <w:rPr>
          <w:b/>
        </w:rPr>
        <w:t xml:space="preserve">dỏo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thực </w:t>
      </w:r>
      <w:r>
        <w:t xml:space="preserve">hiện </w:t>
      </w:r>
      <w:r>
        <w:t xml:space="preserve">mọi </w:t>
      </w:r>
      <w:r>
        <w:t xml:space="preserve">động </w:t>
      </w:r>
      <w:r>
        <w:t xml:space="preserve">tác </w:t>
      </w:r>
      <w:r>
        <w:t xml:space="preserve">một </w:t>
      </w:r>
      <w:r>
        <w:t xml:space="preserve">cách </w:t>
      </w:r>
      <w:r>
        <w:t xml:space="preserve">mềm </w:t>
      </w:r>
      <w:r>
        <w:t xml:space="preserve">mại, </w:t>
      </w:r>
      <w:r>
        <w:t xml:space="preserve">nhịp </w:t>
      </w:r>
      <w:r>
        <w:t xml:space="preserve">nhàng. </w:t>
      </w:r>
      <w:r>
        <w:t xml:space="preserve">Chân </w:t>
      </w:r>
      <w:r>
        <w:rPr>
          <w:i/>
        </w:rPr>
        <w:t xml:space="preserve">tay </w:t>
      </w:r>
      <w:r>
        <w:t xml:space="preserve">mềm </w:t>
      </w:r>
      <w:r>
        <w:rPr>
          <w:i/>
        </w:rPr>
        <w:t xml:space="preserve">dẻo. </w:t>
      </w:r>
      <w:r>
        <w:t xml:space="preserve">Thể </w:t>
      </w:r>
      <w:r>
        <w:rPr>
          <w:i/>
        </w:rPr>
        <w:t xml:space="preserve">dục </w:t>
      </w:r>
      <w:r>
        <w:rPr>
          <w:i/>
        </w:rPr>
        <w:t xml:space="preserve">mềm </w:t>
      </w:r>
      <w:r>
        <w:rPr>
          <w:i/>
        </w:rPr>
        <w:t xml:space="preserve">dẻo. </w:t>
      </w:r>
      <w:r>
        <w:rPr>
          <w:b/>
        </w:rPr>
        <w:t xml:space="preserve">2 </w:t>
      </w:r>
      <w:r>
        <w:t xml:space="preserve">Biết </w:t>
      </w:r>
      <w:r>
        <w:t xml:space="preserve">thay </w:t>
      </w:r>
      <w:r>
        <w:t xml:space="preserve">đối, </w:t>
      </w:r>
      <w:r>
        <w:t xml:space="preserve">điều </w:t>
      </w:r>
      <w:r>
        <w:t xml:space="preserve">chỉnh </w:t>
      </w:r>
      <w:r>
        <w:t xml:space="preserve">ít </w:t>
      </w:r>
      <w:r>
        <w:t xml:space="preserve">nhiều </w:t>
      </w:r>
      <w:r>
        <w:t xml:space="preserve">cách </w:t>
      </w:r>
      <w:r>
        <w:t xml:space="preserve">đối </w:t>
      </w:r>
      <w:r>
        <w:t xml:space="preserve">xử </w:t>
      </w:r>
      <w:r>
        <w:t xml:space="preserve">cụ </w:t>
      </w:r>
      <w:r>
        <w:t xml:space="preserve">thể </w:t>
      </w:r>
      <w:r>
        <w:t xml:space="preserve">cho </w:t>
      </w:r>
      <w:r>
        <w:t xml:space="preserve">hợp </w:t>
      </w:r>
      <w:r>
        <w:t xml:space="preserve">hoàn </w:t>
      </w:r>
      <w:r>
        <w:t xml:space="preserve">cảnh </w:t>
      </w:r>
      <w:r>
        <w:t xml:space="preserve">hoặc </w:t>
      </w:r>
      <w:r>
        <w:t xml:space="preserve">đối </w:t>
      </w:r>
      <w:r>
        <w:t xml:space="preserve">tượng.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mềm </w:t>
      </w:r>
      <w:r>
        <w:rPr>
          <w:i/>
        </w:rPr>
        <w:t xml:space="preserve">dẻo. </w:t>
      </w:r>
      <w:r>
        <w:t xml:space="preserve">Vận </w:t>
      </w:r>
      <w:r>
        <w:t xml:space="preserve">dụng </w:t>
      </w:r>
      <w:r>
        <w:t xml:space="preserve">sách </w:t>
      </w:r>
      <w:r>
        <w:t xml:space="preserve">lược </w:t>
      </w:r>
      <w:r>
        <w:t xml:space="preserve">một </w:t>
      </w:r>
      <w:r>
        <w:t xml:space="preserve">cách </w:t>
      </w:r>
      <w:r>
        <w:t xml:space="preserve">mềm </w:t>
      </w:r>
      <w:r>
        <w:rPr>
          <w:i/>
        </w:rPr>
        <w:t xml:space="preserve">dẻo.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Trở </w:t>
      </w:r>
      <w:r>
        <w:t xml:space="preserve">nên </w:t>
      </w:r>
      <w:r>
        <w:t xml:space="preserve">yếu </w:t>
      </w:r>
      <w:r>
        <w:t xml:space="preserve">đuối </w:t>
      </w:r>
      <w:r>
        <w:t xml:space="preserve">trước </w:t>
      </w:r>
      <w:r>
        <w:t xml:space="preserve">tác </w:t>
      </w:r>
      <w:r>
        <w:t xml:space="preserve">động </w:t>
      </w:r>
      <w:r>
        <w:t xml:space="preserve">tình </w:t>
      </w:r>
      <w:r>
        <w:t xml:space="preserve">cảm </w:t>
      </w:r>
      <w:r>
        <w:t xml:space="preserve">hoặc </w:t>
      </w:r>
      <w:r>
        <w:rPr>
          <w:i/>
        </w:rPr>
        <w:t xml:space="preserve">trước </w:t>
      </w:r>
      <w:r>
        <w:t xml:space="preserve">khó </w:t>
      </w:r>
      <w:r>
        <w:t xml:space="preserve">khăn. </w:t>
      </w:r>
      <w:r>
        <w:t xml:space="preserve">Bị </w:t>
      </w:r>
      <w:r>
        <w:t xml:space="preserve">nước </w:t>
      </w:r>
      <w:r>
        <w:t xml:space="preserve">mắt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mềm </w:t>
      </w:r>
      <w:r>
        <w:rPr>
          <w:i/>
        </w:rPr>
        <w:t xml:space="preserve">lòng. </w:t>
      </w:r>
      <w:r>
        <w:t xml:space="preserve">Mềm </w:t>
      </w:r>
      <w:r>
        <w:t xml:space="preserve">lòng </w:t>
      </w:r>
      <w:r>
        <w:t xml:space="preserve">nán </w:t>
      </w:r>
      <w:r>
        <w:t xml:space="preserve">chí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mềểm </w:t>
      </w:r>
      <w:r>
        <w:rPr>
          <w:b/>
        </w:rPr>
        <w:t xml:space="preserve">lũn </w:t>
      </w:r>
      <w:r>
        <w:t xml:space="preserve">(phương ngữ). </w:t>
      </w:r>
      <w:r>
        <w:t xml:space="preserve">x </w:t>
      </w:r>
      <w:r>
        <w:rPr>
          <w:i/>
        </w:rPr>
        <w:t xml:space="preserve">mềm </w:t>
      </w:r>
      <w:r>
        <w:t xml:space="preserve">nhũn.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mại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Mềm </w:t>
      </w:r>
      <w:r>
        <w:t xml:space="preserve">và </w:t>
      </w:r>
      <w:r>
        <w:t xml:space="preserve">gợi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khi </w:t>
      </w:r>
      <w:r>
        <w:t xml:space="preserve">sờ </w:t>
      </w:r>
      <w:r>
        <w:t xml:space="preserve">đến. </w:t>
      </w:r>
      <w:r>
        <w:rPr>
          <w:i/>
        </w:rPr>
        <w:t xml:space="preserve">Tấm </w:t>
      </w:r>
      <w:r>
        <w:t xml:space="preserve">lụa </w:t>
      </w:r>
      <w:r>
        <w:rPr>
          <w:i/>
        </w:rPr>
        <w:t xml:space="preserve">mềm </w:t>
      </w:r>
      <w:r>
        <w:rPr>
          <w:i/>
        </w:rPr>
        <w:t xml:space="preserve">mại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mềm </w:t>
      </w:r>
      <w:r>
        <w:t xml:space="preserve">mại. </w:t>
      </w:r>
      <w:r>
        <w:rPr>
          <w:i/>
        </w:rPr>
        <w:t xml:space="preserve">Làn </w:t>
      </w:r>
      <w:r>
        <w:rPr>
          <w:i/>
        </w:rPr>
        <w:t xml:space="preserve">da </w:t>
      </w:r>
      <w:r>
        <w:rPr>
          <w:i/>
        </w:rPr>
        <w:t xml:space="preserve">mềm </w:t>
      </w:r>
      <w:r>
        <w:t xml:space="preserve">mại. </w:t>
      </w:r>
      <w:r>
        <w:rPr>
          <w:b/>
        </w:rPr>
        <w:t xml:space="preserve">2 </w:t>
      </w:r>
      <w:r>
        <w:t xml:space="preserve">Có </w:t>
      </w:r>
      <w:r>
        <w:t xml:space="preserve">dáng, </w:t>
      </w:r>
      <w:r>
        <w:t xml:space="preserve">nét </w:t>
      </w:r>
      <w:r>
        <w:rPr>
          <w:i/>
        </w:rPr>
        <w:t xml:space="preserve">lượn </w:t>
      </w:r>
      <w:r>
        <w:t xml:space="preserve">cong </w:t>
      </w:r>
      <w:r>
        <w:t xml:space="preserve">tự </w:t>
      </w:r>
      <w:r>
        <w:t xml:space="preserve">nhiên, </w:t>
      </w:r>
      <w:r>
        <w:t xml:space="preserve">trông </w:t>
      </w:r>
      <w:r>
        <w:t xml:space="preserve">đẹp </w:t>
      </w:r>
      <w:r>
        <w:t xml:space="preserve">mắt. </w:t>
      </w:r>
      <w:r>
        <w:rPr>
          <w:i/>
        </w:rPr>
        <w:t xml:space="preserve">Nét </w:t>
      </w:r>
      <w:r>
        <w:rPr>
          <w:i/>
        </w:rPr>
        <w:t xml:space="preserve">chữ </w:t>
      </w:r>
      <w:r>
        <w:rPr>
          <w:i/>
        </w:rPr>
        <w:t xml:space="preserve">mềm </w:t>
      </w:r>
      <w:r>
        <w:rPr>
          <w:i/>
        </w:rPr>
        <w:t xml:space="preserve">mại. </w:t>
      </w:r>
      <w:r>
        <w:t xml:space="preserve">Hàng </w:t>
      </w:r>
      <w:r>
        <w:rPr>
          <w:i/>
        </w:rPr>
        <w:t xml:space="preserve">lông </w:t>
      </w:r>
      <w:r>
        <w:t xml:space="preserve">mày </w:t>
      </w:r>
      <w:r>
        <w:rPr>
          <w:i/>
        </w:rPr>
        <w:t xml:space="preserve">cong </w:t>
      </w:r>
      <w:r>
        <w:rPr>
          <w:i/>
        </w:rPr>
        <w:t xml:space="preserve">mềm </w:t>
      </w:r>
      <w:r>
        <w:rPr>
          <w:i/>
        </w:rPr>
        <w:t xml:space="preserve">mại. </w:t>
      </w:r>
      <w:r>
        <w:t xml:space="preserve">Dáng </w:t>
      </w:r>
      <w:r>
        <w:t xml:space="preserve">đi </w:t>
      </w:r>
      <w:r>
        <w:t xml:space="preserve">mềm </w:t>
      </w:r>
      <w:r>
        <w:rPr>
          <w:i/>
        </w:rPr>
        <w:t xml:space="preserve">mại, </w:t>
      </w:r>
      <w:r>
        <w:t xml:space="preserve">uyển </w:t>
      </w:r>
      <w:r>
        <w:rPr>
          <w:i/>
        </w:rPr>
        <w:t xml:space="preserve">chuyển. </w:t>
      </w:r>
      <w:r>
        <w:rPr>
          <w:b/>
        </w:rPr>
        <w:t xml:space="preserve">3 </w:t>
      </w:r>
      <w:r>
        <w:t xml:space="preserve">Có </w:t>
      </w:r>
      <w:r>
        <w:t xml:space="preserve">âm </w:t>
      </w:r>
      <w:r>
        <w:t xml:space="preserve">điệu </w:t>
      </w:r>
      <w:r>
        <w:t xml:space="preserve">uyển </w:t>
      </w:r>
      <w:r>
        <w:t xml:space="preserve">chuyển,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nghe.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t xml:space="preserve">dịu </w:t>
      </w:r>
      <w:r>
        <w:t xml:space="preserve">dàng </w:t>
      </w:r>
      <w:r>
        <w:t xml:space="preserve">mềm </w:t>
      </w:r>
      <w:r>
        <w:t xml:space="preserve">mại.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mỏng </w:t>
      </w:r>
      <w:r>
        <w:rPr>
          <w:i/>
        </w:rPr>
        <w:t xml:space="preserve">tính từ </w:t>
      </w:r>
      <w:r>
        <w:t xml:space="preserve">Khéo </w:t>
      </w:r>
      <w:r>
        <w:t xml:space="preserve">léo </w:t>
      </w:r>
      <w:r>
        <w:t xml:space="preserve">nhẹ </w:t>
      </w:r>
      <w:r>
        <w:t xml:space="preserve">nhàng </w:t>
      </w:r>
      <w:r>
        <w:t xml:space="preserve">trong </w:t>
      </w:r>
      <w:r>
        <w:t xml:space="preserve">cách </w:t>
      </w:r>
      <w:r>
        <w:t xml:space="preserve">nói </w:t>
      </w:r>
      <w:r>
        <w:t xml:space="preserve">năng, </w:t>
      </w:r>
      <w:r>
        <w:t xml:space="preserve">trong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xử, </w:t>
      </w:r>
      <w:r>
        <w:t xml:space="preserve">biết </w:t>
      </w:r>
      <w:r>
        <w:rPr>
          <w:i/>
        </w:rPr>
        <w:t xml:space="preserve">lựa </w:t>
      </w:r>
      <w:r>
        <w:t xml:space="preserve">cách </w:t>
      </w:r>
      <w:r>
        <w:t xml:space="preserve">làm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phật </w:t>
      </w:r>
      <w:r>
        <w:t xml:space="preserve">ý.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mềm </w:t>
      </w:r>
      <w:r>
        <w:rPr>
          <w:i/>
        </w:rPr>
        <w:t xml:space="preserve">mỏng, </w:t>
      </w:r>
      <w:r>
        <w:rPr>
          <w:i/>
        </w:rPr>
        <w:t xml:space="preserve">dễ </w:t>
      </w:r>
      <w:r>
        <w:t xml:space="preserve">nghe.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mềm </w:t>
      </w:r>
      <w:r>
        <w:rPr>
          <w:i/>
        </w:rPr>
        <w:t xml:space="preserve">mỏng </w:t>
      </w:r>
      <w:r>
        <w:t xml:space="preserve">với </w:t>
      </w:r>
      <w: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môi </w:t>
      </w:r>
      <w:r>
        <w:rPr>
          <w:i/>
        </w:rPr>
        <w:t xml:space="preserve">tính từ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uống </w:t>
      </w:r>
      <w:r>
        <w:t xml:space="preserve">rượu </w:t>
      </w:r>
      <w:r>
        <w:t xml:space="preserve">vui </w:t>
      </w:r>
      <w:r>
        <w:t xml:space="preserve">miệng </w:t>
      </w:r>
      <w:r>
        <w:t xml:space="preserve">cứ </w:t>
      </w:r>
      <w:r>
        <w:t xml:space="preserve">uống </w:t>
      </w:r>
      <w:r>
        <w:t xml:space="preserve">mãi, </w:t>
      </w:r>
      <w:r>
        <w:t xml:space="preserve">không </w:t>
      </w:r>
      <w:r>
        <w:t xml:space="preserve">muốn </w:t>
      </w:r>
      <w:r>
        <w:t xml:space="preserve">thôi. </w:t>
      </w:r>
      <w:r>
        <w:t xml:space="preserve">Mềm </w:t>
      </w:r>
      <w:r>
        <w:rPr>
          <w:i/>
        </w:rPr>
        <w:t xml:space="preserve">môi </w:t>
      </w:r>
      <w:r>
        <w:t xml:space="preserve">uống </w:t>
      </w:r>
      <w:r>
        <w:t xml:space="preserve">hết </w:t>
      </w:r>
      <w:r>
        <w:rPr>
          <w:i/>
        </w:rPr>
        <w:t xml:space="preserve">chai </w:t>
      </w:r>
      <w:r>
        <w:t xml:space="preserve">rượu.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nắn </w:t>
      </w:r>
      <w:r>
        <w:rPr>
          <w:b/>
        </w:rPr>
        <w:t xml:space="preserve">rắn </w:t>
      </w:r>
      <w:r>
        <w:rPr>
          <w:b/>
        </w:rPr>
        <w:t xml:space="preserve">buông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xử, </w:t>
      </w:r>
      <w:r>
        <w:t xml:space="preserve">với </w:t>
      </w:r>
      <w:r>
        <w:t xml:space="preserve">kẻ </w:t>
      </w:r>
      <w:r>
        <w:t xml:space="preserve">tỏ </w:t>
      </w:r>
      <w:r>
        <w:t xml:space="preserve">ra </w:t>
      </w:r>
      <w:r>
        <w:t xml:space="preserve">yếu </w:t>
      </w:r>
      <w:r>
        <w:t xml:space="preserve">đuối </w:t>
      </w:r>
      <w:r>
        <w:t xml:space="preserve">thì </w:t>
      </w:r>
      <w:r>
        <w:t xml:space="preserve">lấn </w:t>
      </w:r>
      <w:r>
        <w:t xml:space="preserve">át, </w:t>
      </w:r>
      <w:r>
        <w:t xml:space="preserve">bắt </w:t>
      </w:r>
      <w:r>
        <w:t xml:space="preserve">nạt, </w:t>
      </w:r>
      <w:r>
        <w:t xml:space="preserve">nhưng </w:t>
      </w:r>
      <w:r>
        <w:t xml:space="preserve">với </w:t>
      </w:r>
      <w:r>
        <w:t xml:space="preserve">kẻ </w:t>
      </w:r>
      <w:r>
        <w:t xml:space="preserve">tỏ </w:t>
      </w:r>
      <w:r>
        <w:t xml:space="preserve">ra </w:t>
      </w:r>
      <w:r>
        <w:t xml:space="preserve">cứng </w:t>
      </w:r>
      <w:r>
        <w:t xml:space="preserve">cỏi </w:t>
      </w:r>
      <w:r>
        <w:t xml:space="preserve">thì </w:t>
      </w:r>
      <w:r>
        <w:t xml:space="preserve">chùn </w:t>
      </w:r>
      <w:r>
        <w:t xml:space="preserve">bước, </w:t>
      </w:r>
      <w:r>
        <w:t xml:space="preserve">nhân </w:t>
      </w:r>
      <w:r>
        <w:t xml:space="preserve">nhượng.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nhũn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Mềm </w:t>
      </w:r>
      <w:r>
        <w:t xml:space="preserve">quá </w:t>
      </w:r>
      <w:r>
        <w:t xml:space="preserve">đến </w:t>
      </w:r>
      <w:r>
        <w:t xml:space="preserve">mức </w:t>
      </w:r>
      <w:r>
        <w:t xml:space="preserve">như </w:t>
      </w:r>
      <w:r>
        <w:br/>
      </w:r>
      <w:r>
        <w:rPr>
          <w:b/>
        </w:rPr>
        <w:t xml:space="preserve">nhũn </w:t>
      </w:r>
      <w:r>
        <w:rPr>
          <w:b/>
        </w:rPr>
        <w:t xml:space="preserve">ra. </w:t>
      </w:r>
      <w:r>
        <w:rPr>
          <w:i/>
        </w:rPr>
        <w:t xml:space="preserve">Quả </w:t>
      </w:r>
      <w:r>
        <w:rPr>
          <w:i/>
        </w:rPr>
        <w:t xml:space="preserve">đu </w:t>
      </w:r>
      <w:r>
        <w:rPr>
          <w:i/>
        </w:rPr>
        <w:t xml:space="preserve">đủ </w:t>
      </w:r>
      <w:r>
        <w:t xml:space="preserve">chín </w:t>
      </w:r>
      <w:r>
        <w:rPr>
          <w:i/>
        </w:rPr>
        <w:t xml:space="preserve">quá, </w:t>
      </w:r>
      <w:r>
        <w:rPr>
          <w:i/>
        </w:rPr>
        <w:t xml:space="preserve">mềm </w:t>
      </w:r>
      <w:r>
        <w:t xml:space="preserve">nhũn. </w:t>
      </w:r>
      <w:r>
        <w:rPr>
          <w:i/>
        </w:rPr>
        <w:t xml:space="preserve">Con </w:t>
      </w:r>
      <w:r>
        <w:t xml:space="preserve">tầm </w:t>
      </w:r>
      <w:r>
        <w:rPr>
          <w:i/>
        </w:rPr>
        <w:t xml:space="preserve">mềm </w:t>
      </w:r>
      <w:r>
        <w:t xml:space="preserve">nhũn.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cử </w:t>
      </w:r>
      <w:r>
        <w:t xml:space="preserve">động </w:t>
      </w:r>
      <w:r>
        <w:t xml:space="preserve">như </w:t>
      </w:r>
      <w:r>
        <w:t xml:space="preserve">ý </w:t>
      </w:r>
      <w:r>
        <w:t xml:space="preserve">muốn,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tư </w:t>
      </w:r>
      <w:r>
        <w:t xml:space="preserve">thế </w:t>
      </w:r>
      <w:r>
        <w:t xml:space="preserve">bình </w:t>
      </w:r>
      <w:r>
        <w:t xml:space="preserve">thường </w:t>
      </w:r>
      <w:r>
        <w:rPr>
          <w:i/>
        </w:rPr>
        <w:t xml:space="preserve">nữa. </w:t>
      </w:r>
      <w:r>
        <w:t xml:space="preserve">Người </w:t>
      </w:r>
      <w:r>
        <w:t xml:space="preserve">mềm </w:t>
      </w:r>
      <w:r>
        <w:t xml:space="preserve">nhũn, </w:t>
      </w:r>
      <w:r>
        <w:t xml:space="preserve">rũ </w:t>
      </w:r>
      <w:r>
        <w:t xml:space="preserve">xuống. </w:t>
      </w:r>
      <w:r>
        <w:br/>
      </w:r>
      <w:r>
        <w:rPr>
          <w:b/>
        </w:rPr>
        <w:t xml:space="preserve">mềm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Dễ </w:t>
      </w:r>
      <w:r>
        <w:t xml:space="preserve">để </w:t>
      </w:r>
      <w:r>
        <w:t xml:space="preserve">cho </w:t>
      </w:r>
      <w:r>
        <w:t xml:space="preserve">tình </w:t>
      </w:r>
      <w:r>
        <w:t xml:space="preserve">cảm </w:t>
      </w:r>
      <w:r>
        <w:t xml:space="preserve">chỉ </w:t>
      </w:r>
      <w:r>
        <w:t xml:space="preserve">phối </w:t>
      </w:r>
      <w:r>
        <w:t xml:space="preserve">mà </w:t>
      </w:r>
      <w:r>
        <w:t xml:space="preserve">trở </w:t>
      </w:r>
      <w:r>
        <w:t xml:space="preserve">nên </w:t>
      </w:r>
      <w:r>
        <w:t xml:space="preserve">thiếu </w:t>
      </w:r>
      <w:r>
        <w:t xml:space="preserve">kiên </w:t>
      </w:r>
      <w:r>
        <w:t xml:space="preserve">quyết, </w:t>
      </w:r>
      <w:r>
        <w:t xml:space="preserve">không </w:t>
      </w:r>
      <w:r>
        <w:t xml:space="preserve">đấu </w:t>
      </w:r>
      <w:r>
        <w:t xml:space="preserve">tranh.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t xml:space="preserve">mềm </w:t>
      </w:r>
      <w:r>
        <w:rPr>
          <w:i/>
        </w:rPr>
        <w:t xml:space="preserve">yếu. </w:t>
      </w:r>
      <w:r>
        <w:rPr>
          <w:i/>
        </w:rPr>
        <w:t xml:space="preserve">Giây </w:t>
      </w:r>
      <w:r>
        <w:rPr>
          <w:i/>
        </w:rPr>
        <w:t xml:space="preserve">phút </w:t>
      </w:r>
      <w:r>
        <w:rPr>
          <w:i/>
        </w:rPr>
        <w:t xml:space="preserve">mềm </w:t>
      </w:r>
      <w:r>
        <w:t xml:space="preserve">yếu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mên </w:t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xem </w:t>
      </w:r>
      <w:r>
        <w:t xml:space="preserve">mến </w:t>
      </w:r>
      <w:r>
        <w:t xml:space="preserve">(láy). </w:t>
      </w:r>
      <w:r>
        <w:br/>
      </w:r>
      <w:r>
        <w:rPr>
          <w:b/>
        </w:rPr>
        <w:t xml:space="preserve">mển </w:t>
      </w:r>
      <w:r>
        <w:rPr>
          <w:i/>
        </w:rPr>
        <w:t xml:space="preserve">danh từ </w:t>
      </w:r>
      <w:r>
        <w:t xml:space="preserve">(phương ngữ). </w:t>
      </w:r>
      <w:r>
        <w:t xml:space="preserve">Chăn. </w:t>
      </w:r>
      <w:r>
        <w:t xml:space="preserve">Đắp </w:t>
      </w:r>
      <w:r>
        <w:rPr>
          <w:i/>
        </w:rPr>
        <w:t xml:space="preserve">mền. </w:t>
      </w:r>
      <w:r>
        <w:br/>
      </w:r>
      <w:r>
        <w:rPr>
          <w:b/>
        </w:rPr>
        <w:t xml:space="preserve">mền </w:t>
      </w:r>
      <w:r>
        <w:rPr>
          <w:b/>
        </w:rPr>
        <w:t xml:space="preserve">mệt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;nệêf </w:t>
      </w:r>
      <w:r>
        <w:t xml:space="preserve">(láy). </w:t>
      </w:r>
      <w:r>
        <w:br/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tình, </w:t>
      </w:r>
      <w:r>
        <w:t xml:space="preserve">thích </w:t>
      </w:r>
      <w:r>
        <w:t xml:space="preserve">gần </w:t>
      </w:r>
      <w:r>
        <w:t xml:space="preserve">gũi </w:t>
      </w:r>
      <w:r>
        <w:t xml:space="preserve">vì </w:t>
      </w:r>
      <w:r>
        <w:t xml:space="preserve">thấy </w:t>
      </w:r>
      <w:r>
        <w:t xml:space="preserve">hợp </w:t>
      </w:r>
      <w:r>
        <w:t xml:space="preserve">ý </w:t>
      </w:r>
      <w:r>
        <w:t xml:space="preserve">mình. </w:t>
      </w:r>
      <w:r>
        <w:t xml:space="preserve">Mến </w:t>
      </w:r>
      <w:r>
        <w:t xml:space="preserve">cảnh, </w:t>
      </w:r>
      <w:r>
        <w:t xml:space="preserve">mến </w:t>
      </w:r>
      <w:r>
        <w:rPr>
          <w:i/>
        </w:rPr>
        <w:t xml:space="preserve">người. </w:t>
      </w:r>
      <w:r>
        <w:rPr>
          <w:i/>
        </w:rPr>
        <w:t xml:space="preserve">Mến </w:t>
      </w:r>
      <w:r>
        <w:rPr>
          <w:i/>
        </w:rPr>
        <w:t xml:space="preserve">tài. </w:t>
      </w:r>
      <w:r>
        <w:rPr>
          <w:i/>
        </w:rPr>
        <w:t xml:space="preserve">Lòng </w:t>
      </w:r>
      <w:r>
        <w:rPr>
          <w:i/>
        </w:rPr>
        <w:t xml:space="preserve">mến </w:t>
      </w:r>
      <w:r>
        <w:rPr>
          <w:i/>
        </w:rPr>
        <w:t xml:space="preserve">khách.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dễ </w:t>
      </w:r>
      <w:r>
        <w:rPr>
          <w:i/>
        </w:rPr>
        <w:t xml:space="preserve">mến. </w:t>
      </w:r>
      <w:r>
        <w:rPr>
          <w:i/>
        </w:rPr>
        <w:t xml:space="preserve">!/ </w:t>
      </w:r>
      <w:r>
        <w:t xml:space="preserve">Láy: </w:t>
      </w:r>
      <w:r>
        <w:t xml:space="preserve">mên </w:t>
      </w:r>
      <w:r>
        <w:rPr>
          <w:i/>
        </w:rPr>
        <w:t xml:space="preserve">mến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mến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tình </w:t>
      </w:r>
      <w:r>
        <w:t xml:space="preserve">cắm </w:t>
      </w:r>
      <w:r>
        <w:t xml:space="preserve">yêu </w:t>
      </w:r>
      <w:r>
        <w:t xml:space="preserve">mến </w:t>
      </w:r>
      <w:r>
        <w:t xml:space="preserve">và </w:t>
      </w:r>
      <w:r>
        <w:t xml:space="preserve">hâm </w:t>
      </w:r>
      <w:r>
        <w:t xml:space="preserve">mộ.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rPr>
          <w:i/>
        </w:rPr>
        <w:t xml:space="preserve">được </w:t>
      </w:r>
      <w: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mến </w:t>
      </w:r>
      <w:r>
        <w:rPr>
          <w:i/>
        </w:rPr>
        <w:t xml:space="preserve">mộ. </w:t>
      </w:r>
      <w:r>
        <w:rPr>
          <w:i/>
        </w:rPr>
        <w:t xml:space="preserve">Mến </w:t>
      </w:r>
      <w:r>
        <w:rPr>
          <w:i/>
        </w:rPr>
        <w:t xml:space="preserve">mộ </w:t>
      </w:r>
      <w:r>
        <w:t xml:space="preserve">tài </w:t>
      </w:r>
      <w:r>
        <w:t xml:space="preserve">năng. </w:t>
      </w:r>
      <w:r>
        <w:br/>
      </w:r>
      <w:r>
        <w:rPr>
          <w:b/>
        </w:rPr>
        <w:t xml:space="preserve">mến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tình </w:t>
      </w:r>
      <w:r>
        <w:t xml:space="preserve">và </w:t>
      </w:r>
      <w:r>
        <w:t xml:space="preserve">kính </w:t>
      </w:r>
      <w:r>
        <w:t xml:space="preserve">phục. </w:t>
      </w:r>
      <w:r>
        <w:rPr>
          <w:i/>
        </w:rPr>
        <w:t xml:space="preserve">Mốn </w:t>
      </w:r>
      <w:r>
        <w:rPr>
          <w:i/>
        </w:rPr>
        <w:t xml:space="preserve">phục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tài </w:t>
      </w:r>
      <w:r>
        <w:t xml:space="preserve">năng </w:t>
      </w:r>
      <w:r>
        <w:t xml:space="preserve">uà </w:t>
      </w:r>
      <w:r>
        <w:rPr>
          <w:i/>
        </w:rPr>
        <w:t xml:space="preserve">đức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mến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thương </w:t>
      </w:r>
      <w:r>
        <w:t xml:space="preserve">yêu, </w:t>
      </w:r>
      <w:r>
        <w:t xml:space="preserve">gắn </w:t>
      </w:r>
      <w:r>
        <w:t xml:space="preserve">bó. </w:t>
      </w:r>
      <w:r>
        <w:rPr>
          <w:i/>
        </w:rPr>
        <w:t xml:space="preserve">Mến </w:t>
      </w:r>
      <w:r>
        <w:rPr>
          <w:i/>
        </w:rPr>
        <w:t xml:space="preserve">thương </w:t>
      </w:r>
      <w:r>
        <w:rPr>
          <w:i/>
        </w:rPr>
        <w:t xml:space="preserve">đám </w:t>
      </w:r>
      <w:r>
        <w:rPr>
          <w:i/>
        </w:rPr>
        <w:t xml:space="preserve">học </w:t>
      </w:r>
      <w:r>
        <w:t xml:space="preserve">trò. </w:t>
      </w:r>
      <w:r>
        <w:rPr>
          <w:i/>
        </w:rPr>
        <w:t xml:space="preserve">Quê </w:t>
      </w:r>
      <w:r>
        <w:rPr>
          <w:i/>
        </w:rPr>
        <w:t xml:space="preserve">nhà </w:t>
      </w:r>
      <w:r>
        <w:rPr>
          <w:i/>
        </w:rPr>
        <w:t xml:space="preserve">mến </w:t>
      </w:r>
      <w:r>
        <w:t xml:space="preserve">thương. </w:t>
      </w:r>
      <w:r>
        <w:br/>
      </w:r>
      <w:r>
        <w:rPr>
          <w:b/>
        </w:rPr>
        <w:t xml:space="preserve">mến </w:t>
      </w:r>
      <w:r>
        <w:rPr>
          <w:b/>
        </w:rPr>
        <w:t xml:space="preserve">yêu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Như </w:t>
      </w:r>
      <w:r>
        <w:rPr>
          <w:i/>
        </w:rPr>
        <w:t xml:space="preserve">yêu </w:t>
      </w:r>
      <w:r>
        <w:t xml:space="preserve">mến. </w:t>
      </w:r>
      <w:r>
        <w:br/>
      </w:r>
      <w:r>
        <w:rPr>
          <w:b/>
        </w:rPr>
        <w:t xml:space="preserve">mônh </w:t>
      </w:r>
      <w:r>
        <w:rPr>
          <w:b/>
        </w:rPr>
        <w:t xml:space="preserve">mang </w:t>
      </w:r>
      <w:r>
        <w:rPr>
          <w:i/>
        </w:rPr>
        <w:t xml:space="preserve">tính từ </w:t>
      </w:r>
      <w:r>
        <w:t xml:space="preserve">Rộng </w:t>
      </w:r>
      <w:r>
        <w:t xml:space="preserve">lớn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mung </w:t>
      </w:r>
      <w:r>
        <w:t xml:space="preserve">lung, </w:t>
      </w:r>
      <w:r>
        <w:t xml:space="preserve">mờ </w:t>
      </w:r>
      <w:r>
        <w:t xml:space="preserve">mịt. </w:t>
      </w:r>
      <w:r>
        <w:t xml:space="preserve">Trời </w:t>
      </w:r>
      <w:r>
        <w:rPr>
          <w:i/>
        </w:rPr>
        <w:t xml:space="preserve">biển </w:t>
      </w:r>
      <w:r>
        <w:t xml:space="preserve">mênh </w:t>
      </w:r>
      <w:r>
        <w:t xml:space="preserve">mang. </w:t>
      </w:r>
      <w:r>
        <w:rPr>
          <w:i/>
        </w:rPr>
        <w:t xml:space="preserve">Tiếng </w:t>
      </w:r>
      <w:r>
        <w:rPr>
          <w:i/>
        </w:rPr>
        <w:t xml:space="preserve">hò </w:t>
      </w:r>
      <w:r>
        <w:rPr>
          <w:i/>
        </w:rPr>
        <w:t xml:space="preserve">vời </w:t>
      </w:r>
      <w:r>
        <w:t xml:space="preserve">vợi, </w:t>
      </w:r>
      <w:r>
        <w:rPr>
          <w:i/>
        </w:rPr>
        <w:t xml:space="preserve">mênh </w:t>
      </w:r>
      <w:r>
        <w:rPr>
          <w:i/>
        </w:rPr>
        <w:t xml:space="preserve">mang </w:t>
      </w:r>
      <w:r>
        <w:t xml:space="preserve">thương </w:t>
      </w:r>
      <w:r>
        <w:t xml:space="preserve">mênh </w:t>
      </w:r>
      <w:r>
        <w:t xml:space="preserve">mông </w:t>
      </w:r>
      <w:r>
        <w:t xml:space="preserve">tính từ </w:t>
      </w:r>
      <w:r>
        <w:t xml:space="preserve">Rộng </w:t>
      </w:r>
      <w:r>
        <w:rPr>
          <w:i/>
        </w:rPr>
        <w:t xml:space="preserve">lớn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hạn. </w:t>
      </w:r>
      <w:r>
        <w:t xml:space="preserve">Biển </w:t>
      </w:r>
      <w:r>
        <w:rPr>
          <w:i/>
        </w:rPr>
        <w:t xml:space="preserve">cả </w:t>
      </w:r>
      <w:r>
        <w:rPr>
          <w:i/>
        </w:rPr>
        <w:t xml:space="preserve">mênh </w:t>
      </w:r>
      <w:r>
        <w:rPr>
          <w:i/>
        </w:rPr>
        <w:t xml:space="preserve">mông. </w:t>
      </w:r>
      <w:r>
        <w:rPr>
          <w:i/>
        </w:rPr>
        <w:t xml:space="preserve">Lòng </w:t>
      </w:r>
      <w:r>
        <w:t xml:space="preserve">thương </w:t>
      </w:r>
      <w:r>
        <w:rPr>
          <w:i/>
        </w:rPr>
        <w:t xml:space="preserve">mênh </w:t>
      </w:r>
      <w:r>
        <w:rPr>
          <w:i/>
        </w:rPr>
        <w:t xml:space="preserve">mông. </w:t>
      </w:r>
      <w:r>
        <w:br/>
      </w:r>
      <w:r>
        <w:rPr>
          <w:b/>
        </w:rPr>
        <w:t xml:space="preserve">mệnh, </w:t>
      </w:r>
      <w:r>
        <w:rPr>
          <w:i/>
        </w:rPr>
        <w:t xml:space="preserve">danh từ </w:t>
      </w:r>
      <w:r>
        <w:t xml:space="preserve">(cũ). </w:t>
      </w:r>
      <w:r>
        <w:t xml:space="preserve">Lời </w:t>
      </w:r>
      <w:r>
        <w:t xml:space="preserve">truyền </w:t>
      </w:r>
      <w:r>
        <w:t xml:space="preserve">bảo </w:t>
      </w:r>
      <w:r>
        <w:t xml:space="preserve">của </w:t>
      </w:r>
      <w:r>
        <w:t xml:space="preserve">người </w:t>
      </w:r>
      <w:r>
        <w:t xml:space="preserve">trên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vua)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dưới. </w:t>
      </w:r>
      <w:r>
        <w:rPr>
          <w:i/>
        </w:rPr>
        <w:t xml:space="preserve">V4ng </w:t>
      </w:r>
      <w:r>
        <w:rPr>
          <w:i/>
        </w:rPr>
        <w:t xml:space="preserve">mệnh </w:t>
      </w:r>
      <w:r>
        <w:rPr>
          <w:i/>
        </w:rPr>
        <w:t xml:space="preserve">uua. </w:t>
      </w:r>
      <w:r>
        <w:t xml:space="preserve">Trái </w:t>
      </w:r>
      <w:r>
        <w:rPr>
          <w:i/>
        </w:rPr>
        <w:t xml:space="preserve">mệnh </w:t>
      </w:r>
      <w:r>
        <w:rPr>
          <w:i/>
        </w:rPr>
        <w:t xml:space="preserve">bề </w:t>
      </w:r>
      <w:r>
        <w:rPr>
          <w:i/>
        </w:rPr>
        <w:t xml:space="preserve">trên. </w:t>
      </w:r>
      <w:r>
        <w:br/>
      </w:r>
      <w:r>
        <w:rPr>
          <w:b/>
        </w:rPr>
        <w:t xml:space="preserve">mệnh,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định </w:t>
      </w:r>
      <w:r>
        <w:t xml:space="preserve">sẵn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bí </w:t>
      </w:r>
      <w:r>
        <w:t xml:space="preserve">cho </w:t>
      </w:r>
      <w:r>
        <w:t xml:space="preserve">từng </w:t>
      </w:r>
      <w:r>
        <w:t xml:space="preserve">người </w:t>
      </w:r>
      <w:r>
        <w:t xml:space="preserve">được </w:t>
      </w:r>
      <w:r>
        <w:t xml:space="preserve">hưởng </w:t>
      </w:r>
      <w:r>
        <w:t xml:space="preserve">hay </w:t>
      </w:r>
      <w:r>
        <w:t xml:space="preserve">phải </w:t>
      </w:r>
      <w:r>
        <w:t xml:space="preserve">chịu </w:t>
      </w:r>
      <w:r>
        <w:t xml:space="preserve">trong </w:t>
      </w:r>
      <w:r>
        <w:t xml:space="preserve">đời </w:t>
      </w:r>
      <w:r>
        <w:t xml:space="preserve">mình, </w:t>
      </w:r>
      <w:r>
        <w:t xml:space="preserve">không </w:t>
      </w:r>
      <w:r>
        <w:t xml:space="preserve">cưỡng </w:t>
      </w:r>
      <w:r>
        <w:t xml:space="preserve">lại </w:t>
      </w:r>
      <w:r>
        <w:t xml:space="preserve">được,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Mệnh </w:t>
      </w:r>
      <w:r>
        <w:rPr>
          <w:i/>
        </w:rPr>
        <w:t xml:space="preserve">yếu. </w:t>
      </w:r>
      <w:r>
        <w:rPr>
          <w:i/>
        </w:rPr>
        <w:t xml:space="preserve">Mệnh </w:t>
      </w:r>
      <w:r>
        <w:t xml:space="preserve">bạc. </w:t>
      </w:r>
      <w:r>
        <w:t xml:space="preserve">Ngôi </w:t>
      </w:r>
      <w:r>
        <w:t xml:space="preserve">sao </w:t>
      </w:r>
      <w:r>
        <w:rPr>
          <w:i/>
        </w:rPr>
        <w:t xml:space="preserve">chiếu </w:t>
      </w:r>
      <w:r>
        <w:rPr>
          <w:i/>
        </w:rPr>
        <w:t xml:space="preserve">mệnh. </w:t>
      </w:r>
      <w:r>
        <w:br/>
      </w:r>
      <w:r>
        <w:rPr>
          <w:b/>
        </w:rPr>
        <w:t xml:space="preserve">mệnh,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Mạng. </w:t>
      </w:r>
      <w:r>
        <w:t xml:space="preserve">Coi </w:t>
      </w:r>
      <w:r>
        <w:rPr>
          <w:i/>
        </w:rPr>
        <w:t xml:space="preserve">mệnh </w:t>
      </w:r>
      <w:r>
        <w:rPr>
          <w:i/>
        </w:rPr>
        <w:t xml:space="preserve">người </w:t>
      </w:r>
      <w:r>
        <w:rPr>
          <w:i/>
        </w:rPr>
        <w:t xml:space="preserve">như </w:t>
      </w:r>
      <w:r>
        <w:rPr>
          <w:i/>
        </w:rPr>
        <w:t xml:space="preserve">cỏ </w:t>
      </w:r>
      <w:r>
        <w:t xml:space="preserve">rác. </w:t>
      </w:r>
      <w:r>
        <w:br/>
      </w:r>
      <w:r>
        <w:rPr>
          <w:b/>
        </w:rPr>
        <w:t xml:space="preserve">mệnh </w:t>
      </w:r>
      <w:r>
        <w:rPr>
          <w:b/>
        </w:rPr>
        <w:t xml:space="preserve">chung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Chết. </w:t>
      </w:r>
      <w:r>
        <w:rPr>
          <w:i/>
        </w:rPr>
        <w:t xml:space="preserve">Mệnh </w:t>
      </w:r>
      <w:r>
        <w:rPr>
          <w:i/>
        </w:rPr>
        <w:t xml:space="preserve">chung </w:t>
      </w:r>
      <w:r>
        <w:rPr>
          <w:i/>
        </w:rPr>
        <w:t xml:space="preserve">ở </w:t>
      </w:r>
      <w:r>
        <w:rPr>
          <w:i/>
        </w:rPr>
        <w:t xml:space="preserve">nơi </w:t>
      </w:r>
      <w:r>
        <w:rPr>
          <w:i/>
        </w:rPr>
        <w:t xml:space="preserve">đất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mệnh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Gọi </w:t>
      </w:r>
      <w:r>
        <w:t xml:space="preserve">là </w:t>
      </w:r>
      <w:r>
        <w:t xml:space="preserve">(thường </w:t>
      </w:r>
      <w:r>
        <w:t xml:space="preserve">để </w:t>
      </w:r>
      <w:r>
        <w:t xml:space="preserve">nêu </w:t>
      </w:r>
      <w:r>
        <w:t xml:space="preserve">lên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đặc </w:t>
      </w:r>
      <w:r>
        <w:t xml:space="preserve">trưng </w:t>
      </w:r>
      <w:r>
        <w:t xml:space="preserve">nào </w:t>
      </w:r>
      <w:r>
        <w:t xml:space="preserve">đó). </w:t>
      </w:r>
      <w:r>
        <w:t xml:space="preserve">Người </w:t>
      </w:r>
      <w:r>
        <w:rPr>
          <w:i/>
        </w:rPr>
        <w:t xml:space="preserve">giáo </w:t>
      </w:r>
      <w:r>
        <w:rPr>
          <w:i/>
        </w:rPr>
        <w:t xml:space="preserve">uiên </w:t>
      </w:r>
      <w:r>
        <w:rPr>
          <w:i/>
        </w:rPr>
        <w:t xml:space="preserve">được </w:t>
      </w:r>
      <w:r>
        <w:rPr>
          <w:i/>
        </w:rPr>
        <w:t xml:space="preserve">mệnh </w:t>
      </w:r>
      <w:r>
        <w:rPr>
          <w:i/>
        </w:rPr>
        <w:t xml:space="preserve">danh </w:t>
      </w:r>
      <w:r>
        <w:rPr>
          <w:i/>
        </w:rPr>
        <w:t xml:space="preserve">là </w:t>
      </w:r>
      <w:r>
        <w:rPr>
          <w:i/>
        </w:rPr>
        <w:t xml:space="preserve">"kĩ </w:t>
      </w:r>
      <w:r>
        <w:rPr>
          <w:i/>
        </w:rPr>
        <w:t xml:space="preserve">sư </w:t>
      </w:r>
      <w:r>
        <w:rPr>
          <w:i/>
        </w:rPr>
        <w:t xml:space="preserve">tâm </w:t>
      </w:r>
      <w:r>
        <w:rPr>
          <w:i/>
        </w:rPr>
        <w:t xml:space="preserve">hôn </w:t>
      </w:r>
      <w:r>
        <w:t xml:space="preserve">. </w:t>
      </w:r>
      <w:r>
        <w:br/>
      </w:r>
      <w:r>
        <w:rPr>
          <w:b/>
        </w:rPr>
        <w:t xml:space="preserve">mệnh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Câu </w:t>
      </w:r>
      <w:r>
        <w:t xml:space="preserve">tường </w:t>
      </w:r>
      <w:r>
        <w:t xml:space="preserve">thuật,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ý </w:t>
      </w:r>
      <w:r>
        <w:t xml:space="preserve">nghĩa </w:t>
      </w:r>
      <w:r>
        <w:t xml:space="preserve">là </w:t>
      </w:r>
      <w:r>
        <w:t xml:space="preserve">đúng </w:t>
      </w:r>
      <w:r>
        <w:t xml:space="preserve">hay </w:t>
      </w:r>
      <w:r>
        <w:t xml:space="preserve">sai.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cú </w:t>
      </w:r>
      <w:r>
        <w:t xml:space="preserve">pháp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câu </w:t>
      </w:r>
      <w:r>
        <w:t xml:space="preserve">đơn </w:t>
      </w:r>
      <w:r>
        <w:t xml:space="preserve">hoặc </w:t>
      </w:r>
      <w:r>
        <w:t xml:space="preserve">là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câu </w:t>
      </w:r>
      <w:r>
        <w:t xml:space="preserve">ghép. </w:t>
      </w:r>
      <w:r>
        <w:br/>
      </w:r>
      <w:r>
        <w:rPr>
          <w:b/>
        </w:rPr>
        <w:t xml:space="preserve">mệnh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Giá </w:t>
      </w:r>
      <w:r>
        <w:t xml:space="preserve">trị </w:t>
      </w:r>
      <w:r>
        <w:t xml:space="preserve">ban </w:t>
      </w:r>
      <w:r>
        <w:t xml:space="preserve">đầu, </w:t>
      </w:r>
      <w:r>
        <w:t xml:space="preserve">được </w:t>
      </w:r>
      <w:r>
        <w:t xml:space="preserve">ghi </w:t>
      </w:r>
      <w:r>
        <w:t xml:space="preserve">rõ, </w:t>
      </w:r>
      <w:r>
        <w:t xml:space="preserve">của </w:t>
      </w:r>
      <w:r>
        <w:t xml:space="preserve">một </w:t>
      </w:r>
      <w:r>
        <w:t xml:space="preserve">loại </w:t>
      </w:r>
      <w:r>
        <w:t xml:space="preserve">chứng </w:t>
      </w:r>
      <w:r>
        <w:t xml:space="preserve">khoán </w:t>
      </w:r>
      <w:r>
        <w:t xml:space="preserve">khi </w:t>
      </w:r>
      <w:r>
        <w:t xml:space="preserve">phát </w:t>
      </w:r>
      <w:r>
        <w:t xml:space="preserve">hành. </w:t>
      </w:r>
      <w:r>
        <w:t xml:space="preserve">mệnh </w:t>
      </w:r>
      <w:r>
        <w:t xml:space="preserve">hệ </w:t>
      </w:r>
      <w:r>
        <w:t xml:space="preserve">danh từ </w:t>
      </w:r>
      <w:r>
        <w:t xml:space="preserve">(trtr.;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giả </w:t>
      </w:r>
      <w:r>
        <w:t xml:space="preserve">thiết, </w:t>
      </w:r>
      <w:r>
        <w:t xml:space="preserve">phỏng </w:t>
      </w:r>
      <w:r>
        <w:t xml:space="preserve">đoán, </w:t>
      </w:r>
      <w:r>
        <w:t xml:space="preserve">nghỉ </w:t>
      </w:r>
      <w:r>
        <w:t xml:space="preserve">vấn).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đe </w:t>
      </w:r>
      <w:r>
        <w:t xml:space="preserve">doạ </w:t>
      </w:r>
      <w:r>
        <w:t xml:space="preserve">đến </w:t>
      </w:r>
      <w:r>
        <w:t xml:space="preserve">tính </w:t>
      </w:r>
      <w:r>
        <w:t xml:space="preserve">mạng. </w:t>
      </w:r>
      <w:r>
        <w:rPr>
          <w:i/>
        </w:rPr>
        <w:t xml:space="preserve">Bệnh </w:t>
      </w:r>
      <w:r>
        <w:rPr>
          <w:i/>
        </w:rPr>
        <w:t xml:space="preserve">nặng, </w:t>
      </w:r>
      <w:r>
        <w:rPr>
          <w:i/>
        </w:rPr>
        <w:t xml:space="preserve">nhỡ </w:t>
      </w:r>
      <w:r>
        <w:t xml:space="preserve">có </w:t>
      </w:r>
      <w:r>
        <w:rPr>
          <w:i/>
        </w:rPr>
        <w:t xml:space="preserve">mệnh </w:t>
      </w:r>
      <w:r>
        <w:rPr>
          <w:i/>
        </w:rPr>
        <w:t xml:space="preserve">hệ </w:t>
      </w:r>
      <w:r>
        <w:rPr>
          <w:i/>
        </w:rPr>
        <w:t xml:space="preserve">nào.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cụ </w:t>
      </w:r>
      <w:r>
        <w:rPr>
          <w:i/>
        </w:rPr>
        <w:t xml:space="preserve">có </w:t>
      </w:r>
      <w:r>
        <w:rPr>
          <w:i/>
        </w:rPr>
        <w:t xml:space="preserve">mệnh </w:t>
      </w:r>
      <w:r>
        <w:rPr>
          <w:i/>
        </w:rPr>
        <w:t xml:space="preserve">hệ </w:t>
      </w:r>
      <w:r>
        <w:t xml:space="preserve">gì </w:t>
      </w:r>
      <w:r>
        <w:t xml:space="preserve">chăng? </w:t>
      </w:r>
      <w:r>
        <w:br w:type="page"/>
      </w:r>
      <w:r>
        <w:rPr>
          <w:b/>
        </w:rPr>
        <w:t xml:space="preserve">mệnh </w:t>
      </w:r>
      <w:r>
        <w:rPr>
          <w:b/>
        </w:rPr>
        <w:t xml:space="preserve">lệnh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Lệnh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Mệnh </w:t>
      </w:r>
      <w:r>
        <w:rPr>
          <w:i/>
        </w:rPr>
        <w:t xml:space="preserve">lệnh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t xml:space="preserve">Chấp </w:t>
      </w:r>
      <w:r>
        <w:rPr>
          <w:i/>
        </w:rPr>
        <w:t xml:space="preserve">hành </w:t>
      </w:r>
      <w:r>
        <w:t xml:space="preserve">mệnh </w:t>
      </w:r>
      <w:r>
        <w:rPr>
          <w:i/>
        </w:rPr>
        <w:t xml:space="preserve">lệnh. </w:t>
      </w:r>
      <w:r>
        <w:t xml:space="preserve">lI </w:t>
      </w:r>
      <w:r>
        <w:t xml:space="preserve">tính từ </w:t>
      </w:r>
      <w:r>
        <w:t xml:space="preserve">(Tác </w:t>
      </w:r>
      <w:r>
        <w:t xml:space="preserve">phong </w:t>
      </w:r>
      <w:r>
        <w:t xml:space="preserve">lãnh </w:t>
      </w:r>
      <w:r>
        <w:t xml:space="preserve">đạo) </w:t>
      </w:r>
      <w:r>
        <w:t xml:space="preserve">không </w:t>
      </w:r>
      <w:r>
        <w:t xml:space="preserve">đi </w:t>
      </w:r>
      <w:r>
        <w:t xml:space="preserve">theo </w:t>
      </w:r>
      <w:r>
        <w:t xml:space="preserve">đường </w:t>
      </w:r>
      <w:r>
        <w:t xml:space="preserve">lối </w:t>
      </w:r>
      <w:r>
        <w:t xml:space="preserve">quần </w:t>
      </w:r>
      <w:r>
        <w:t xml:space="preserve">chúng, </w:t>
      </w:r>
      <w:r>
        <w:t xml:space="preserve">chỉ </w:t>
      </w:r>
      <w:r>
        <w:t xml:space="preserve">thích </w:t>
      </w:r>
      <w:r>
        <w:t xml:space="preserve">dùng </w:t>
      </w:r>
      <w:r>
        <w:t xml:space="preserve">biện </w:t>
      </w:r>
      <w:r>
        <w:t xml:space="preserve">pháp </w:t>
      </w:r>
      <w:r>
        <w:t xml:space="preserve">ra </w:t>
      </w:r>
      <w:r>
        <w:t xml:space="preserve">lệnh, </w:t>
      </w:r>
      <w:r>
        <w:t xml:space="preserve">bắt </w:t>
      </w:r>
      <w:r>
        <w:t xml:space="preserve">buộc </w:t>
      </w:r>
      <w:r>
        <w:t xml:space="preserve">người </w:t>
      </w:r>
      <w:r>
        <w:t xml:space="preserve">dưới </w:t>
      </w:r>
      <w:r>
        <w:t xml:space="preserve">phải </w:t>
      </w:r>
      <w:r>
        <w:t xml:space="preserve">làm </w:t>
      </w:r>
      <w:r>
        <w:t xml:space="preserve">theo.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quan </w:t>
      </w:r>
      <w:r>
        <w:rPr>
          <w:i/>
        </w:rPr>
        <w:t xml:space="preserve">liêu, </w:t>
      </w:r>
      <w:r>
        <w:rPr>
          <w:i/>
        </w:rPr>
        <w:t xml:space="preserve">mệnh </w:t>
      </w:r>
      <w:r>
        <w:rPr>
          <w:i/>
        </w:rPr>
        <w:t xml:space="preserve">lệnh. </w:t>
      </w:r>
      <w:r>
        <w:br/>
      </w:r>
      <w:r>
        <w:rPr>
          <w:b/>
        </w:rPr>
        <w:t xml:space="preserve">mệnh </w:t>
      </w:r>
      <w:r>
        <w:rPr>
          <w:b/>
        </w:rPr>
        <w:t xml:space="preserve">phụ </w:t>
      </w:r>
      <w:r>
        <w:rPr>
          <w:i/>
        </w:rPr>
        <w:t xml:space="preserve">đại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được </w:t>
      </w:r>
      <w:r>
        <w:t xml:space="preserve">phong </w:t>
      </w:r>
      <w:r>
        <w:t xml:space="preserve">phẩm </w:t>
      </w:r>
      <w:r>
        <w:t xml:space="preserve">tước </w:t>
      </w:r>
      <w:r>
        <w:t xml:space="preserve">do </w:t>
      </w:r>
      <w:r>
        <w:t xml:space="preserve">chồng </w:t>
      </w:r>
      <w:r>
        <w:t xml:space="preserve">là </w:t>
      </w:r>
      <w:r>
        <w:t xml:space="preserve">vương </w:t>
      </w:r>
      <w:r>
        <w:t xml:space="preserve">hầu </w:t>
      </w:r>
      <w:r>
        <w:t xml:space="preserve">hoặc </w:t>
      </w:r>
      <w:r>
        <w:t xml:space="preserve">làm </w:t>
      </w:r>
      <w:r>
        <w:t xml:space="preserve">quan </w:t>
      </w:r>
      <w:r>
        <w:t xml:space="preserve">to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mết </w:t>
      </w:r>
      <w:r>
        <w:rPr>
          <w:i/>
        </w:rPr>
        <w:t xml:space="preserve">động từ </w:t>
      </w:r>
      <w:r>
        <w:t xml:space="preserve">(khẩu ngữ). </w:t>
      </w:r>
      <w:r>
        <w:t xml:space="preserve">Yêu, </w:t>
      </w:r>
      <w:r>
        <w:t xml:space="preserve">mê. </w:t>
      </w:r>
      <w:r>
        <w:rPr>
          <w:i/>
        </w:rPr>
        <w:t xml:space="preserve">Hai </w:t>
      </w:r>
      <w:r>
        <w:t xml:space="preserve">người </w:t>
      </w:r>
      <w:r>
        <w:rPr>
          <w:i/>
        </w:rPr>
        <w:t xml:space="preserve">có </w:t>
      </w:r>
      <w:r>
        <w:t xml:space="preserve">uễ </w:t>
      </w:r>
      <w:r>
        <w:t xml:space="preserve">mết </w:t>
      </w:r>
      <w:r>
        <w:rPr>
          <w:i/>
        </w:rPr>
        <w:t xml:space="preserve">nhau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mệt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sức </w:t>
      </w:r>
      <w:r>
        <w:t xml:space="preserve">lực </w:t>
      </w:r>
      <w:r>
        <w:t xml:space="preserve">bị </w:t>
      </w:r>
      <w:r>
        <w:t xml:space="preserve">tiêu </w:t>
      </w:r>
      <w:r>
        <w:t xml:space="preserve">hao </w:t>
      </w:r>
      <w:r>
        <w:t xml:space="preserve">quá </w:t>
      </w:r>
      <w:r>
        <w:t xml:space="preserve">mức, </w:t>
      </w:r>
      <w:r>
        <w:t xml:space="preserve">muốn </w:t>
      </w:r>
      <w:r>
        <w:t xml:space="preserve">nghỉ </w:t>
      </w:r>
      <w:r>
        <w:t xml:space="preserve">ngơi. </w:t>
      </w:r>
      <w:r>
        <w:rPr>
          <w:i/>
        </w:rPr>
        <w:t xml:space="preserve">Hết </w:t>
      </w:r>
      <w:r>
        <w:rPr>
          <w:i/>
        </w:rPr>
        <w:t xml:space="preserve">sốt </w:t>
      </w:r>
      <w:r>
        <w:rPr>
          <w:i/>
        </w:rPr>
        <w:t xml:space="preserve">nhưng </w:t>
      </w:r>
      <w:r>
        <w:rPr>
          <w:i/>
        </w:rPr>
        <w:t xml:space="preserve">người </w:t>
      </w:r>
      <w:r>
        <w:rPr>
          <w:i/>
        </w:rPr>
        <w:t xml:space="preserve">còn </w:t>
      </w:r>
      <w:r>
        <w:t xml:space="preserve">mệt </w:t>
      </w:r>
      <w:r>
        <w:t xml:space="preserve">Một </w:t>
      </w:r>
      <w:r>
        <w:rPr>
          <w:i/>
        </w:rPr>
        <w:t xml:space="preserve">óc </w:t>
      </w:r>
      <w:r>
        <w:rPr>
          <w:b/>
        </w:rPr>
        <w:t xml:space="preserve">2 </w:t>
      </w:r>
      <w:r>
        <w:t xml:space="preserve">Không </w:t>
      </w:r>
      <w:r>
        <w:t xml:space="preserve">được </w:t>
      </w:r>
      <w:r>
        <w:t xml:space="preserve">khoẻ, </w:t>
      </w:r>
      <w:r>
        <w:t xml:space="preserve">ốm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t xml:space="preserve">Cụ </w:t>
      </w:r>
      <w:r>
        <w:t xml:space="preserve">tôi </w:t>
      </w:r>
      <w:r>
        <w:t xml:space="preserve">mệt </w:t>
      </w:r>
      <w:r>
        <w:rPr>
          <w:i/>
        </w:rPr>
        <w:t xml:space="preserve">đã </w:t>
      </w:r>
      <w:r>
        <w:rPr>
          <w:i/>
        </w:rPr>
        <w:t xml:space="preserve">ba </w:t>
      </w:r>
      <w:r>
        <w:rPr>
          <w:i/>
        </w:rPr>
        <w:t xml:space="preserve">hôm. </w:t>
      </w:r>
      <w:r>
        <w:rPr>
          <w:b/>
        </w:rPr>
        <w:t xml:space="preserve">3 </w:t>
      </w:r>
      <w:r>
        <w:t xml:space="preserve">(khẩu ngữ). </w:t>
      </w:r>
      <w:r>
        <w:t xml:space="preserve">Không </w:t>
      </w:r>
      <w:r>
        <w:t xml:space="preserve">phải </w:t>
      </w:r>
      <w:r>
        <w:t xml:space="preserve">đơn </w:t>
      </w:r>
      <w:r>
        <w:t xml:space="preserve">giản, </w:t>
      </w:r>
      <w:r>
        <w:t xml:space="preserve">dễ </w:t>
      </w:r>
      <w:r>
        <w:t xml:space="preserve">dàng, </w:t>
      </w:r>
      <w:r>
        <w:t xml:space="preserve">mà </w:t>
      </w:r>
      <w:r>
        <w:t xml:space="preserve">còn </w:t>
      </w:r>
      <w:r>
        <w:t xml:space="preserve">phải </w:t>
      </w:r>
      <w:r>
        <w:t xml:space="preserve">bỏ </w:t>
      </w:r>
      <w:r>
        <w:t xml:space="preserve">nhiều </w:t>
      </w:r>
      <w:r>
        <w:t xml:space="preserve">sức </w:t>
      </w:r>
      <w:r>
        <w:t xml:space="preserve">lực, </w:t>
      </w:r>
      <w:r>
        <w:t xml:space="preserve">thời </w:t>
      </w:r>
      <w:r>
        <w:t xml:space="preserve">gian </w:t>
      </w:r>
      <w:r>
        <w:t xml:space="preserve">hơn </w:t>
      </w:r>
      <w:r>
        <w:t xml:space="preserve">nữa. </w:t>
      </w:r>
      <w:r>
        <w:t xml:space="preserve">Học </w:t>
      </w:r>
      <w:r>
        <w:rPr>
          <w:i/>
        </w:rPr>
        <w:t xml:space="preserve">cho </w:t>
      </w:r>
      <w:r>
        <w:rPr>
          <w:i/>
        </w:rPr>
        <w:t xml:space="preserve">thành </w:t>
      </w:r>
      <w:r>
        <w:t xml:space="preserve">nghề </w:t>
      </w:r>
      <w:r>
        <w:rPr>
          <w:i/>
        </w:rPr>
        <w:t xml:space="preserve">còn </w:t>
      </w:r>
      <w:r>
        <w:t xml:space="preserve">là </w:t>
      </w:r>
      <w:r>
        <w:t xml:space="preserve">mệt.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phải </w:t>
      </w:r>
      <w:r>
        <w:rPr>
          <w:i/>
        </w:rPr>
        <w:t xml:space="preserve">bàn </w:t>
      </w:r>
      <w:r>
        <w:t xml:space="preserve">mệt </w:t>
      </w:r>
      <w:r>
        <w:rPr>
          <w:i/>
        </w:rPr>
        <w:t xml:space="preserve">đấy.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mền </w:t>
      </w:r>
      <w:r>
        <w:t xml:space="preserve">mệt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mệt </w:t>
      </w:r>
      <w:r>
        <w:rPr>
          <w:b/>
        </w:rPr>
        <w:t xml:space="preserve">lử </w:t>
      </w:r>
      <w:r>
        <w:rPr>
          <w:i/>
        </w:rPr>
        <w:t xml:space="preserve">tính từ </w:t>
      </w:r>
      <w:r>
        <w:t xml:space="preserve">Mệt </w:t>
      </w:r>
      <w:r>
        <w:t xml:space="preserve">đến </w:t>
      </w:r>
      <w:r>
        <w:t xml:space="preserve">mức </w:t>
      </w:r>
      <w:r>
        <w:t xml:space="preserve">người </w:t>
      </w:r>
      <w:r>
        <w:t xml:space="preserve">như </w:t>
      </w:r>
      <w:r>
        <w:t xml:space="preserve">rã </w:t>
      </w:r>
      <w:r>
        <w:t xml:space="preserve">rời, </w:t>
      </w:r>
      <w:r>
        <w:t xml:space="preserve">không </w:t>
      </w:r>
      <w:r>
        <w:t xml:space="preserve">còn </w:t>
      </w:r>
      <w:r>
        <w:t xml:space="preserve">hơi </w:t>
      </w:r>
      <w:r>
        <w:t xml:space="preserve">sức </w:t>
      </w:r>
      <w:r>
        <w:t xml:space="preserve">nào </w:t>
      </w:r>
      <w:r>
        <w:t xml:space="preserve">nữa; </w:t>
      </w:r>
      <w:r>
        <w:t xml:space="preserve">mệt </w:t>
      </w:r>
      <w:r>
        <w:t xml:space="preserve">lả </w:t>
      </w:r>
      <w:r>
        <w:t xml:space="preserve">người. </w:t>
      </w:r>
      <w:r>
        <w:t xml:space="preserve">Quần </w:t>
      </w:r>
      <w:r>
        <w:rPr>
          <w:i/>
        </w:rPr>
        <w:t xml:space="preserve">nhau </w:t>
      </w:r>
      <w:r>
        <w:rPr>
          <w:i/>
        </w:rPr>
        <w:t xml:space="preserve">với </w:t>
      </w:r>
      <w:r>
        <w:t xml:space="preserve">mưa </w:t>
      </w:r>
      <w:r>
        <w:t xml:space="preserve">lũ </w:t>
      </w:r>
      <w:r>
        <w:rPr>
          <w:i/>
        </w:rPr>
        <w:t xml:space="preserve">suốt </w:t>
      </w:r>
      <w:r>
        <w:t xml:space="preserve">mấy </w:t>
      </w:r>
      <w:r>
        <w:t xml:space="preserve">ngày, </w:t>
      </w:r>
      <w:r>
        <w:rPr>
          <w:i/>
        </w:rPr>
        <w:t xml:space="preserve">người </w:t>
      </w:r>
      <w:r>
        <w:t xml:space="preserve">mệt </w:t>
      </w:r>
      <w:r>
        <w:rPr>
          <w:i/>
        </w:rPr>
        <w:t xml:space="preserve">lư. </w:t>
      </w:r>
      <w:r>
        <w:br/>
      </w:r>
      <w:r>
        <w:rPr>
          <w:b/>
        </w:rPr>
        <w:t xml:space="preserve">mệt </w:t>
      </w:r>
      <w:r>
        <w:rPr>
          <w:b/>
        </w:rPr>
        <w:t xml:space="preserve">lử </w:t>
      </w:r>
      <w:r>
        <w:rPr>
          <w:b/>
        </w:rPr>
        <w:t xml:space="preserve">cò </w:t>
      </w:r>
      <w:r>
        <w:rPr>
          <w:b/>
        </w:rPr>
        <w:t xml:space="preserve">bợ </w:t>
      </w:r>
      <w:r>
        <w:rPr>
          <w:i/>
        </w:rPr>
        <w:t xml:space="preserve">tính từ </w:t>
      </w:r>
      <w:r>
        <w:t xml:space="preserve">(thợt.). </w:t>
      </w:r>
      <w:r>
        <w:t xml:space="preserve">Mệt </w:t>
      </w:r>
      <w:r>
        <w:t xml:space="preserve">rũ </w:t>
      </w:r>
      <w:r>
        <w:t xml:space="preserve">người. </w:t>
      </w:r>
      <w:r>
        <w:br/>
      </w:r>
      <w:r>
        <w:rPr>
          <w:b/>
        </w:rPr>
        <w:t xml:space="preserve">mệt </w:t>
      </w:r>
      <w:r>
        <w:rPr>
          <w:b/>
        </w:rPr>
        <w:t xml:space="preserve">mỏi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Mệt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muốn </w:t>
      </w:r>
      <w:r>
        <w:t xml:space="preserve">hoạt </w:t>
      </w:r>
      <w:r>
        <w:t xml:space="preserve">động </w:t>
      </w:r>
      <w:r>
        <w:t xml:space="preserve">nữa. </w:t>
      </w:r>
      <w:r>
        <w:rPr>
          <w:i/>
        </w:rPr>
        <w:t xml:space="preserve">Một </w:t>
      </w:r>
      <w:r>
        <w:rPr>
          <w:i/>
        </w:rPr>
        <w:t xml:space="preserve">mỏi </w:t>
      </w:r>
      <w:r>
        <w:rPr>
          <w:i/>
        </w:rPr>
        <w:t xml:space="preserve">sau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nặng </w:t>
      </w:r>
      <w:r>
        <w:rPr>
          <w:i/>
        </w:rPr>
        <w:t xml:space="preserve">nhọc.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không </w:t>
      </w:r>
      <w:r>
        <w:t xml:space="preserve">mệt </w:t>
      </w:r>
      <w:r>
        <w:t xml:space="preserve">mỏi. </w:t>
      </w:r>
      <w:r>
        <w:br/>
      </w:r>
      <w:r>
        <w:rPr>
          <w:b/>
        </w:rPr>
        <w:t xml:space="preserve">mệt </w:t>
      </w:r>
      <w:r>
        <w:rPr>
          <w:b/>
        </w:rPr>
        <w:t xml:space="preserve">nhoài </w:t>
      </w:r>
      <w:r>
        <w:rPr>
          <w:i/>
        </w:rPr>
        <w:t xml:space="preserve">tính từ </w:t>
      </w:r>
      <w:r>
        <w:t xml:space="preserve">(khẩu ngữ) </w:t>
      </w:r>
      <w:r>
        <w:t xml:space="preserve">Mệt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chỉ </w:t>
      </w:r>
      <w:r>
        <w:t xml:space="preserve">muốn </w:t>
      </w:r>
      <w:r>
        <w:t xml:space="preserve">vật </w:t>
      </w:r>
      <w:r>
        <w:t xml:space="preserve">mình </w:t>
      </w:r>
      <w:r>
        <w:t xml:space="preserve">nằm </w:t>
      </w:r>
      <w:r>
        <w:t xml:space="preserve">dài </w:t>
      </w:r>
      <w:r>
        <w:t xml:space="preserve">ra. </w:t>
      </w:r>
      <w:r>
        <w:t xml:space="preserve">Đ¡ </w:t>
      </w:r>
      <w:r>
        <w:rPr>
          <w:i/>
        </w:rPr>
        <w:t xml:space="preserve">đường </w:t>
      </w:r>
      <w:r>
        <w:rPr>
          <w:i/>
        </w:rPr>
        <w:t xml:space="preserve">suốt </w:t>
      </w:r>
      <w:r>
        <w:rPr>
          <w:i/>
        </w:rPr>
        <w:t xml:space="preserve">mấy </w:t>
      </w:r>
      <w:r>
        <w:rPr>
          <w:i/>
        </w:rPr>
        <w:t xml:space="preserve">ngày </w:t>
      </w:r>
      <w:r>
        <w:rPr>
          <w:i/>
        </w:rPr>
        <w:t xml:space="preserve">liền, </w:t>
      </w:r>
      <w:r>
        <w:rPr>
          <w:i/>
        </w:rPr>
        <w:t xml:space="preserve">người </w:t>
      </w:r>
      <w:r>
        <w:rPr>
          <w:i/>
        </w:rPr>
        <w:t xml:space="preserve">mệt </w:t>
      </w:r>
      <w:r>
        <w:rPr>
          <w:i/>
        </w:rPr>
        <w:t xml:space="preserve">nhoài. </w:t>
      </w:r>
      <w:r>
        <w:br/>
      </w:r>
      <w:r>
        <w:rPr>
          <w:b/>
        </w:rPr>
        <w:t xml:space="preserve">mệt </w:t>
      </w:r>
      <w:r>
        <w:rPr>
          <w:b/>
        </w:rPr>
        <w:t xml:space="preserve">nhọc </w:t>
      </w:r>
      <w:r>
        <w:rPr>
          <w:i/>
        </w:rPr>
        <w:t xml:space="preserve">tính từ </w:t>
      </w:r>
      <w:r>
        <w:t xml:space="preserve">Mệt </w:t>
      </w:r>
      <w:r>
        <w:t xml:space="preserve">vì </w:t>
      </w:r>
      <w:r>
        <w:t xml:space="preserve">phải </w:t>
      </w:r>
      <w:r>
        <w:t xml:space="preserve">bỏ </w:t>
      </w:r>
      <w:r>
        <w:t xml:space="preserve">nhiều </w:t>
      </w:r>
      <w:r>
        <w:t xml:space="preserve">sức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t xml:space="preserve">không </w:t>
      </w:r>
      <w:r>
        <w:rPr>
          <w:i/>
        </w:rPr>
        <w:t xml:space="preserve">quản </w:t>
      </w:r>
      <w:r>
        <w:rPr>
          <w:i/>
        </w:rPr>
        <w:t xml:space="preserve">mệt </w:t>
      </w:r>
      <w:r>
        <w:rPr>
          <w:i/>
        </w:rPr>
        <w:t xml:space="preserve">nhọc.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mệt </w:t>
      </w:r>
      <w:r>
        <w:rPr>
          <w:i/>
        </w:rPr>
        <w:t xml:space="preserve">nhọc. </w:t>
      </w:r>
      <w:r>
        <w:br/>
      </w:r>
      <w:r>
        <w:rPr>
          <w:b/>
        </w:rPr>
        <w:t xml:space="preserve">mệt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t xml:space="preserve">Mệt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ích, </w:t>
      </w:r>
      <w:r>
        <w:t xml:space="preserve">không </w:t>
      </w:r>
      <w:r>
        <w:t xml:space="preserve">đáng. </w:t>
      </w:r>
      <w:r>
        <w:t xml:space="preserve">Chẳng </w:t>
      </w:r>
      <w:r>
        <w:rPr>
          <w:i/>
        </w:rPr>
        <w:t xml:space="preserve">được </w:t>
      </w:r>
      <w:r>
        <w:rPr>
          <w:i/>
        </w:rPr>
        <w:t xml:space="preserve">gì, </w:t>
      </w:r>
      <w:r>
        <w:rPr>
          <w:i/>
        </w:rPr>
        <w:t xml:space="preserve">chỉ </w:t>
      </w:r>
      <w:r>
        <w:rPr>
          <w:i/>
        </w:rPr>
        <w:t xml:space="preserve">tổ </w:t>
      </w:r>
      <w:r>
        <w:t xml:space="preserve">mệt </w:t>
      </w:r>
      <w:r>
        <w:t xml:space="preserve">xác. </w:t>
      </w:r>
      <w:r>
        <w:br/>
      </w:r>
      <w:r>
        <w:rPr>
          <w:b/>
        </w:rPr>
        <w:t xml:space="preserve">mếu </w:t>
      </w:r>
      <w:r>
        <w:rPr>
          <w:i/>
        </w:rPr>
        <w:t xml:space="preserve">động từ </w:t>
      </w:r>
      <w:r>
        <w:t xml:space="preserve">Méo </w:t>
      </w:r>
      <w:r>
        <w:t xml:space="preserve">miệng </w:t>
      </w:r>
      <w:r>
        <w:t xml:space="preserve">sắp </w:t>
      </w:r>
      <w:r>
        <w:t xml:space="preserve">khóc. </w:t>
      </w:r>
      <w:r>
        <w:rPr>
          <w:i/>
        </w:rPr>
        <w:t xml:space="preserve">Đừa </w:t>
      </w:r>
      <w:r>
        <w:rPr>
          <w:i/>
        </w:rPr>
        <w:t xml:space="preserve">một </w:t>
      </w:r>
      <w:r>
        <w:t xml:space="preserve">tí </w:t>
      </w:r>
      <w:r>
        <w:t xml:space="preserve">mà </w:t>
      </w:r>
      <w:r>
        <w:rPr>
          <w:i/>
        </w:rPr>
        <w:t xml:space="preserve">cũng </w:t>
      </w:r>
      <w:r>
        <w:rPr>
          <w:i/>
        </w:rPr>
        <w:t xml:space="preserve">mếu. </w:t>
      </w:r>
      <w:r>
        <w:rPr>
          <w:i/>
        </w:rPr>
        <w:t xml:space="preserve">Miệng </w:t>
      </w:r>
      <w:r>
        <w:rPr>
          <w:i/>
        </w:rPr>
        <w:t xml:space="preserve">mếu </w:t>
      </w:r>
      <w:r>
        <w:rPr>
          <w:i/>
        </w:rPr>
        <w:t xml:space="preserve">xệch </w:t>
      </w:r>
      <w:r>
        <w:t xml:space="preserve">rồi </w:t>
      </w:r>
      <w:r>
        <w:rPr>
          <w:i/>
        </w:rPr>
        <w:t xml:space="preserve">khóc </w:t>
      </w:r>
      <w:r>
        <w:t xml:space="preserve">oà </w:t>
      </w:r>
      <w:r>
        <w:rPr>
          <w:i/>
        </w:rPr>
        <w:t xml:space="preserve">lôn. </w:t>
      </w:r>
      <w:r>
        <w:br/>
      </w:r>
      <w:r>
        <w:rPr>
          <w:b/>
        </w:rPr>
        <w:t xml:space="preserve">mếu </w:t>
      </w:r>
      <w:r>
        <w:rPr>
          <w:b/>
        </w:rPr>
        <w:t xml:space="preserve">máo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miệng </w:t>
      </w:r>
      <w:r>
        <w:t xml:space="preserve">bị </w:t>
      </w:r>
      <w:r>
        <w:t xml:space="preserve">méo </w:t>
      </w:r>
      <w:r>
        <w:t xml:space="preserve">xệch </w:t>
      </w:r>
      <w:r>
        <w:t xml:space="preserve">đi </w:t>
      </w:r>
      <w:r>
        <w:t xml:space="preserve">khi </w:t>
      </w:r>
      <w:r>
        <w:t xml:space="preserve">đang </w:t>
      </w:r>
      <w:r>
        <w:t xml:space="preserve">khóc </w:t>
      </w:r>
      <w:r>
        <w:t xml:space="preserve">hoặc </w:t>
      </w:r>
      <w:r>
        <w:t xml:space="preserve">muốn </w:t>
      </w:r>
      <w:r>
        <w:t xml:space="preserve">khóc. </w:t>
      </w:r>
      <w:r>
        <w:rPr>
          <w:i/>
        </w:rPr>
        <w:t xml:space="preserve">Khóc </w:t>
      </w:r>
      <w:r>
        <w:t xml:space="preserve">mếu </w:t>
      </w:r>
      <w:r>
        <w:rPr>
          <w:i/>
        </w:rPr>
        <w:t xml:space="preserve">máo.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rPr>
          <w:i/>
        </w:rPr>
        <w:t xml:space="preserve">mếu </w:t>
      </w:r>
      <w:r>
        <w:t xml:space="preserve">máo </w:t>
      </w:r>
      <w:r>
        <w:rPr>
          <w:i/>
        </w:rPr>
        <w:t xml:space="preserve">gọi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mg </w:t>
      </w:r>
      <w:r>
        <w:rPr>
          <w:b/>
        </w:rPr>
        <w:t xml:space="preserve">milligram,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Mg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magnesium </w:t>
      </w:r>
      <w:r>
        <w:t xml:space="preserve">(magie). </w:t>
      </w:r>
      <w:r>
        <w:br/>
      </w:r>
      <w:r>
        <w:rPr>
          <w:b/>
        </w:rPr>
        <w:t xml:space="preserve">mỉ,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Màng </w:t>
      </w:r>
      <w:r>
        <w:t xml:space="preserve">da </w:t>
      </w:r>
      <w:r>
        <w:t xml:space="preserve">bảo </w:t>
      </w:r>
      <w:r>
        <w:t xml:space="preserve">vệ </w:t>
      </w:r>
      <w:r>
        <w:rPr>
          <w:i/>
        </w:rPr>
        <w:t xml:space="preserve">mắt, </w:t>
      </w:r>
      <w:r>
        <w:t xml:space="preserve">cử </w:t>
      </w:r>
      <w:r>
        <w:t xml:space="preserve">động </w:t>
      </w:r>
      <w:r>
        <w:t xml:space="preserve">được. </w:t>
      </w:r>
      <w:r>
        <w:rPr>
          <w:i/>
        </w:rPr>
        <w:t xml:space="preserve">Khép </w:t>
      </w:r>
      <w:r>
        <w:t xml:space="preserve">mi </w:t>
      </w:r>
      <w:r>
        <w:t xml:space="preserve">mắt. </w:t>
      </w:r>
      <w:r>
        <w:t xml:space="preserve">Mi </w:t>
      </w:r>
      <w:r>
        <w:t xml:space="preserve">mắt </w:t>
      </w:r>
      <w:r>
        <w:t xml:space="preserve">sưng </w:t>
      </w:r>
      <w:r>
        <w:rPr>
          <w:i/>
        </w:rPr>
        <w:t xml:space="preserve">húp </w:t>
      </w:r>
      <w:r>
        <w:t xml:space="preserve">uì </w:t>
      </w:r>
      <w:r>
        <w:rPr>
          <w:i/>
        </w:rPr>
        <w:t xml:space="preserve">thiếu </w:t>
      </w:r>
      <w:r>
        <w:rPr>
          <w:i/>
        </w:rPr>
        <w:t xml:space="preserve">ngủ. </w:t>
      </w:r>
      <w:r>
        <w:rPr>
          <w:b/>
        </w:rPr>
        <w:t xml:space="preserve">2 </w:t>
      </w:r>
      <w:r>
        <w:t xml:space="preserve">Lông </w:t>
      </w:r>
      <w:r>
        <w:t xml:space="preserve">mì </w:t>
      </w:r>
      <w:r>
        <w:t xml:space="preserve">(nói </w:t>
      </w:r>
      <w:r>
        <w:t xml:space="preserve">tắ). </w:t>
      </w:r>
      <w:r>
        <w:rPr>
          <w:i/>
        </w:rPr>
        <w:t xml:space="preserve">Hàng </w:t>
      </w:r>
      <w:r>
        <w:t xml:space="preserve">mỉ </w:t>
      </w:r>
      <w:r>
        <w:t xml:space="preserve">cong. </w:t>
      </w:r>
      <w:r>
        <w:br/>
      </w:r>
      <w:r>
        <w:rPr>
          <w:b/>
        </w:rPr>
        <w:t xml:space="preserve">mi. </w:t>
      </w:r>
      <w:r>
        <w:rPr>
          <w:i/>
        </w:rPr>
        <w:t xml:space="preserve">danh từ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ba, </w:t>
      </w:r>
      <w:r>
        <w:t xml:space="preserve">sau </w:t>
      </w:r>
      <w:r>
        <w:t xml:space="preserve">re, </w:t>
      </w:r>
      <w:r>
        <w:t xml:space="preserve">trong </w:t>
      </w:r>
      <w:r>
        <w:t xml:space="preserve">gam </w:t>
      </w:r>
      <w:r>
        <w:t xml:space="preserve">đo </w:t>
      </w:r>
      <w:r>
        <w:t xml:space="preserve">bảy </w:t>
      </w:r>
      <w:r>
        <w:rPr>
          <w:i/>
        </w:rPr>
        <w:t xml:space="preserve">âm. </w:t>
      </w:r>
      <w:r>
        <w:br/>
      </w:r>
      <w:r>
        <w:rPr>
          <w:b/>
        </w:rPr>
        <w:t xml:space="preserve">mi, </w:t>
      </w:r>
      <w:r>
        <w:rPr>
          <w:i/>
        </w:rPr>
        <w:t xml:space="preserve">đại từ </w:t>
      </w:r>
      <w:r>
        <w:t xml:space="preserve">(phương ngữ). </w:t>
      </w:r>
      <w:r>
        <w:t xml:space="preserve">Mày. </w:t>
      </w:r>
      <w:r>
        <w:rPr>
          <w:i/>
        </w:rPr>
        <w:t xml:space="preserve">Bọn </w:t>
      </w:r>
      <w:r>
        <w:t xml:space="preserve">mỉ. </w:t>
      </w:r>
      <w:r>
        <w:br/>
      </w:r>
      <w:r>
        <w:rPr>
          <w:b/>
        </w:rPr>
        <w:t xml:space="preserve">"mi-ca”x. </w:t>
      </w:r>
      <w:r>
        <w:rPr>
          <w:b/>
        </w:rPr>
        <w:t xml:space="preserve">mica. </w:t>
      </w:r>
      <w:r>
        <w:br/>
      </w:r>
      <w:r>
        <w:rPr>
          <w:b/>
        </w:rPr>
        <w:t xml:space="preserve">"mi-cron” </w:t>
      </w:r>
      <w:r>
        <w:rPr>
          <w:i/>
        </w:rPr>
        <w:t xml:space="preserve">xem </w:t>
      </w:r>
      <w:r>
        <w:t xml:space="preserve">micron. </w:t>
      </w:r>
      <w:r>
        <w:br/>
      </w:r>
      <w:r>
        <w:rPr>
          <w:b/>
        </w:rPr>
        <w:t xml:space="preserve">“mi-crÔ” </w:t>
      </w:r>
      <w:r>
        <w:rPr>
          <w:i/>
        </w:rPr>
        <w:t xml:space="preserve">xem </w:t>
      </w:r>
      <w:r>
        <w:t xml:space="preserve">micro,. </w:t>
      </w:r>
      <w:r>
        <w:br/>
      </w:r>
      <w:r>
        <w:rPr>
          <w:b/>
        </w:rPr>
        <w:t xml:space="preserve">"mi-crô-phích" </w:t>
      </w:r>
      <w:r>
        <w:rPr>
          <w:i/>
        </w:rPr>
        <w:t xml:space="preserve">xem </w:t>
      </w:r>
      <w:r>
        <w:t xml:space="preserve">;icrofich. </w:t>
      </w:r>
      <w:r>
        <w:br/>
      </w:r>
      <w:r>
        <w:rPr>
          <w:b/>
        </w:rPr>
        <w:t xml:space="preserve">“mi-crô-phim”x. </w:t>
      </w:r>
      <w:r>
        <w:rPr>
          <w:b/>
        </w:rPr>
        <w:t xml:space="preserve">microfim. </w:t>
      </w:r>
      <w:r>
        <w:br/>
      </w:r>
      <w:r>
        <w:rPr>
          <w:b/>
        </w:rPr>
        <w:t xml:space="preserve">"mi-li* </w:t>
      </w:r>
      <w:r>
        <w:rPr>
          <w:i/>
        </w:rPr>
        <w:t xml:space="preserve">xem </w:t>
      </w:r>
      <w:r>
        <w:t xml:space="preserve">min-. </w:t>
      </w:r>
      <w:r>
        <w:br/>
      </w:r>
      <w:r>
        <w:rPr>
          <w:b/>
        </w:rPr>
        <w:t xml:space="preserve">"mi-ni”x. </w:t>
      </w:r>
      <w:r>
        <w:rPr>
          <w:b/>
        </w:rPr>
        <w:t xml:space="preserve">mini. </w:t>
      </w:r>
      <w:r>
        <w:br/>
      </w:r>
      <w:r>
        <w:rPr>
          <w:b/>
        </w:rPr>
        <w:t xml:space="preserve">mÏ </w:t>
      </w:r>
      <w:r>
        <w:rPr>
          <w:b/>
        </w:rPr>
        <w:t xml:space="preserve">nơ </w:t>
      </w:r>
      <w:r>
        <w:rPr>
          <w:i/>
        </w:rPr>
        <w:t xml:space="preserve">xem </w:t>
      </w:r>
      <w:r>
        <w:t xml:space="preserve">míinơ. </w:t>
      </w:r>
      <w:r>
        <w:br/>
      </w:r>
      <w:r>
        <w:rPr>
          <w:b/>
        </w:rPr>
        <w:t xml:space="preserve">mì, </w:t>
      </w:r>
      <w:r>
        <w:rPr>
          <w:b/>
        </w:rPr>
        <w:t xml:space="preserve">d.4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Lúa </w:t>
      </w:r>
      <w:r>
        <w:t xml:space="preserve">mì </w:t>
      </w:r>
      <w:r>
        <w:t xml:space="preserve">(nói </w:t>
      </w:r>
      <w:r>
        <w:t xml:space="preserve">tắt). </w:t>
      </w:r>
      <w:r>
        <w:rPr>
          <w:i/>
        </w:rPr>
        <w:t xml:space="preserve">Bột </w:t>
      </w:r>
      <w:r>
        <w:t xml:space="preserve">mì. </w:t>
      </w:r>
      <w:r>
        <w:rPr>
          <w:i/>
        </w:rPr>
        <w:t xml:space="preserve">Bánh </w:t>
      </w:r>
      <w:r>
        <w:t xml:space="preserve">mì*. </w:t>
      </w:r>
      <w:r>
        <w:rPr>
          <w:b/>
        </w:rPr>
        <w:t xml:space="preserve">2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cán </w:t>
      </w:r>
      <w:r>
        <w:t xml:space="preserve">thành </w:t>
      </w:r>
      <w:r>
        <w:t xml:space="preserve">sợi </w:t>
      </w:r>
      <w:r>
        <w:t xml:space="preserve">hoặc </w:t>
      </w:r>
      <w:r>
        <w:t xml:space="preserve">bột </w:t>
      </w:r>
      <w:r>
        <w:t xml:space="preserve">gạo </w:t>
      </w:r>
      <w:r>
        <w:t xml:space="preserve">tráng </w:t>
      </w:r>
      <w:r>
        <w:t xml:space="preserve">mỏng </w:t>
      </w:r>
      <w:r>
        <w:t xml:space="preserve">cắt </w:t>
      </w:r>
      <w:r>
        <w:t xml:space="preserve">thành </w:t>
      </w:r>
      <w:r>
        <w:t xml:space="preserve">sợi. </w:t>
      </w:r>
      <w:r>
        <w:t xml:space="preserve">Mì </w:t>
      </w:r>
      <w:r>
        <w:rPr>
          <w:i/>
        </w:rPr>
        <w:t xml:space="preserve">xào. </w:t>
      </w:r>
      <w:r>
        <w:br/>
      </w:r>
      <w:r>
        <w:rPr>
          <w:b/>
        </w:rPr>
        <w:t xml:space="preserve">mì, </w:t>
      </w:r>
      <w:r>
        <w:rPr>
          <w:i/>
        </w:rPr>
        <w:t xml:space="preserve">danh từ </w:t>
      </w:r>
      <w:r>
        <w:t xml:space="preserve">(phương ngữ). </w:t>
      </w:r>
      <w:r>
        <w:t xml:space="preserve">Sắn. </w:t>
      </w:r>
      <w:r>
        <w:t xml:space="preserve">Trồng </w:t>
      </w:r>
      <w:r>
        <w:t xml:space="preserve">mì. </w:t>
      </w:r>
      <w:r>
        <w:rPr>
          <w:i/>
        </w:rPr>
        <w:t xml:space="preserve">Củ </w:t>
      </w:r>
      <w:r>
        <w:t xml:space="preserve">mì. </w:t>
      </w:r>
      <w:r>
        <w:br/>
      </w:r>
      <w:r>
        <w:rPr>
          <w:b/>
        </w:rPr>
        <w:t xml:space="preserve">mì </w:t>
      </w:r>
      <w:r>
        <w:rPr>
          <w:b/>
        </w:rPr>
        <w:t xml:space="preserve">ăn </w:t>
      </w:r>
      <w:r>
        <w:rPr>
          <w:b/>
        </w:rPr>
        <w:t xml:space="preserve">liền </w:t>
      </w:r>
      <w:r>
        <w:rPr>
          <w:i/>
        </w:rPr>
        <w:t xml:space="preserve">danh từ </w:t>
      </w:r>
      <w:r>
        <w:t xml:space="preserve">Mì </w:t>
      </w:r>
      <w:r>
        <w:t xml:space="preserve">sợi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chó </w:t>
      </w:r>
      <w:r>
        <w:t xml:space="preserve">thể </w:t>
      </w:r>
      <w:r>
        <w:t xml:space="preserve">cho </w:t>
      </w:r>
      <w:r>
        <w:t xml:space="preserve">vào </w:t>
      </w:r>
      <w:r>
        <w:t xml:space="preserve">nước </w:t>
      </w:r>
      <w:r>
        <w:t xml:space="preserve">sôi </w:t>
      </w:r>
      <w:r>
        <w:t xml:space="preserve">và </w:t>
      </w:r>
      <w:r>
        <w:t xml:space="preserve">ăn </w:t>
      </w:r>
      <w:r>
        <w:t xml:space="preserve">ngay, </w:t>
      </w:r>
      <w:r>
        <w:t xml:space="preserve">không </w:t>
      </w:r>
      <w:r>
        <w:t xml:space="preserve">cần </w:t>
      </w:r>
      <w:r>
        <w:t xml:space="preserve">nấu. </w:t>
      </w:r>
      <w:r>
        <w:t xml:space="preserve">Loại </w:t>
      </w:r>
      <w:r>
        <w:t xml:space="preserve">phim </w:t>
      </w:r>
      <w:r>
        <w:t xml:space="preserve">mì </w:t>
      </w:r>
      <w:r>
        <w:t xml:space="preserve">ăn </w:t>
      </w:r>
      <w:r>
        <w:t xml:space="preserve">liền </w:t>
      </w:r>
      <w:r>
        <w:t xml:space="preserve">(kng.; </w:t>
      </w:r>
      <w:r>
        <w:t xml:space="preserve">làm </w:t>
      </w:r>
      <w:r>
        <w:t xml:space="preserve">cốt </w:t>
      </w:r>
      <w:r>
        <w:t xml:space="preserve">cho </w:t>
      </w:r>
      <w:r>
        <w:t xml:space="preserve">nhanh </w:t>
      </w:r>
      <w:r>
        <w:t xml:space="preserve">nên </w:t>
      </w:r>
      <w:r>
        <w:t xml:space="preserve">phim </w:t>
      </w:r>
      <w:r>
        <w:t xml:space="preserve">chất </w:t>
      </w:r>
      <w:r>
        <w:t xml:space="preserve">lượng </w:t>
      </w:r>
      <w:r>
        <w:t xml:space="preserve">kém). </w:t>
      </w:r>
      <w:r>
        <w:br/>
      </w:r>
      <w:r>
        <w:rPr>
          <w:b/>
        </w:rPr>
        <w:t xml:space="preserve">mì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Chất </w:t>
      </w:r>
      <w:r>
        <w:t xml:space="preserve">kết </w:t>
      </w:r>
      <w:r>
        <w:t xml:space="preserve">tỉnh </w:t>
      </w:r>
      <w:r>
        <w:t xml:space="preserve">trắng, </w:t>
      </w:r>
      <w:r>
        <w:t xml:space="preserve">muối </w:t>
      </w:r>
      <w:r>
        <w:t xml:space="preserve">của </w:t>
      </w:r>
      <w:r>
        <w:t xml:space="preserve">một </w:t>
      </w:r>
      <w:r>
        <w:t xml:space="preserve">aminoacid, </w:t>
      </w:r>
      <w:r>
        <w:t xml:space="preserve">đễ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thường </w:t>
      </w:r>
      <w:r>
        <w:t xml:space="preserve">dùng </w:t>
      </w:r>
      <w:r>
        <w:t xml:space="preserve">bỏ </w:t>
      </w:r>
      <w:r>
        <w:t xml:space="preserve">vào </w:t>
      </w:r>
      <w:r>
        <w:t xml:space="preserve">thức </w:t>
      </w:r>
      <w:r>
        <w:t xml:space="preserve">ăn </w:t>
      </w:r>
      <w:r>
        <w:t xml:space="preserve">để </w:t>
      </w:r>
      <w:r>
        <w:t xml:space="preserve">tăng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mì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Mằn </w:t>
      </w:r>
      <w:r>
        <w:t xml:space="preserve">thắn. </w:t>
      </w:r>
      <w:r>
        <w:br/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t xml:space="preserve">mỹ.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Đẹp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Cái </w:t>
      </w:r>
      <w:r>
        <w:rPr>
          <w:i/>
        </w:rPr>
        <w:t xml:space="preserve">chân, </w:t>
      </w:r>
      <w:r>
        <w:t xml:space="preserve">cái </w:t>
      </w:r>
      <w:r>
        <w:rPr>
          <w:i/>
        </w:rPr>
        <w:t xml:space="preserve">thiện, </w:t>
      </w:r>
      <w:r>
        <w:rPr>
          <w:i/>
        </w:rPr>
        <w:t xml:space="preserve">cái </w:t>
      </w:r>
      <w:r>
        <w:t xml:space="preserve">m1. </w:t>
      </w:r>
      <w:r>
        <w:br/>
      </w:r>
      <w:r>
        <w:rPr>
          <w:b/>
        </w:rPr>
        <w:t xml:space="preserve">mĩ </w:t>
      </w:r>
      <w:r>
        <w:rPr>
          <w:b/>
        </w:rPr>
        <w:t xml:space="preserve">cảm </w:t>
      </w:r>
      <w:r>
        <w:rPr>
          <w:i/>
        </w:rPr>
        <w:t xml:space="preserve">cũng viết </w:t>
      </w:r>
      <w:r>
        <w:t xml:space="preserve">mỹ </w:t>
      </w:r>
      <w:r>
        <w:t xml:space="preserve">cảm. </w:t>
      </w:r>
      <w:r>
        <w:t xml:space="preserve">đ </w:t>
      </w:r>
      <w:r>
        <w:t xml:space="preserve">Khả </w:t>
      </w:r>
      <w:r>
        <w:t xml:space="preserve">năng </w:t>
      </w:r>
      <w:r>
        <w:t xml:space="preserve">hiểu </w:t>
      </w:r>
      <w:r>
        <w:t xml:space="preserve">biết </w:t>
      </w:r>
      <w:r>
        <w:t xml:space="preserve">và </w:t>
      </w:r>
      <w:r>
        <w:t xml:space="preserve">cảm </w:t>
      </w:r>
      <w:r>
        <w:t xml:space="preserve">xúc </w:t>
      </w:r>
      <w:r>
        <w:t xml:space="preserve">về </w:t>
      </w:r>
      <w:r>
        <w:t xml:space="preserve">cái </w:t>
      </w:r>
      <w:r>
        <w:t xml:space="preserve">đẹp.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