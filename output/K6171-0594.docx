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thay, </w:t>
      </w:r>
      <w:r>
        <w:rPr>
          <w:i/>
        </w:rPr>
        <w:t xml:space="preserve">cảm từ </w:t>
      </w:r>
      <w:r>
        <w:t xml:space="preserve">(vch.;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t).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đến </w:t>
      </w:r>
      <w:r>
        <w:t xml:space="preserve">tình </w:t>
      </w:r>
      <w:r>
        <w:t xml:space="preserve">cảm </w:t>
      </w:r>
      <w:r>
        <w:t xml:space="preserve">người </w:t>
      </w:r>
      <w:r>
        <w:t xml:space="preserve">nói </w:t>
      </w:r>
      <w:r>
        <w:t xml:space="preserve">của </w:t>
      </w:r>
      <w:r>
        <w:t xml:space="preserve">một </w:t>
      </w:r>
      <w:r>
        <w:t xml:space="preserve">điều </w:t>
      </w:r>
      <w:r>
        <w:t xml:space="preserve">đạt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rất </w:t>
      </w:r>
      <w:r>
        <w:t xml:space="preserve">cao. </w:t>
      </w:r>
      <w:r>
        <w:rPr>
          <w:i/>
        </w:rPr>
        <w:t xml:space="preserve">May </w:t>
      </w:r>
      <w:r>
        <w:t xml:space="preserve">thay! </w:t>
      </w:r>
      <w:r>
        <w:rPr>
          <w:i/>
        </w:rPr>
        <w:t xml:space="preserve">Đẹp </w:t>
      </w:r>
      <w:r>
        <w:t xml:space="preserve">thay! </w:t>
      </w:r>
      <w:r>
        <w:rPr>
          <w:i/>
        </w:rPr>
        <w:t xml:space="preserve">Đau </w:t>
      </w:r>
      <w:r>
        <w:rPr>
          <w:i/>
        </w:rPr>
        <w:t xml:space="preserve">đớn </w:t>
      </w:r>
      <w:r>
        <w:rPr>
          <w:i/>
        </w:rPr>
        <w:t xml:space="preserve">thay! </w:t>
      </w:r>
      <w:r>
        <w:rPr>
          <w:i/>
        </w:rPr>
        <w:t xml:space="preserve">Thật </w:t>
      </w:r>
      <w:r>
        <w:rPr>
          <w:i/>
        </w:rPr>
        <w:t xml:space="preserve">là </w:t>
      </w:r>
      <w:r>
        <w:rPr>
          <w:i/>
        </w:rPr>
        <w:t xml:space="preserve">mía </w:t>
      </w:r>
      <w:r>
        <w:rPr>
          <w:i/>
        </w:rPr>
        <w:t xml:space="preserve">mại </w:t>
      </w:r>
      <w:r>
        <w:t xml:space="preserve">thay! </w:t>
      </w:r>
      <w:r>
        <w:br/>
      </w:r>
      <w:r>
        <w:rPr>
          <w:b/>
        </w:rPr>
        <w:t xml:space="preserve">thay </w:t>
      </w:r>
      <w:r>
        <w:rPr>
          <w:b/>
        </w:rPr>
        <w:t xml:space="preserve">da </w:t>
      </w:r>
      <w:r>
        <w:rPr>
          <w:b/>
        </w:rPr>
        <w:t xml:space="preserve">đổi </w:t>
      </w:r>
      <w:r>
        <w:rPr>
          <w:b/>
        </w:rPr>
        <w:t xml:space="preserve">thịt </w:t>
      </w:r>
      <w:r>
        <w:t xml:space="preserve">(khẩu ngữ). </w:t>
      </w:r>
      <w:r>
        <w:t xml:space="preserve">Ví </w:t>
      </w:r>
      <w:r>
        <w:t xml:space="preserve">sự </w:t>
      </w:r>
      <w:r>
        <w:t xml:space="preserve">biến </w:t>
      </w:r>
      <w:r>
        <w:t xml:space="preserve">đổi </w:t>
      </w:r>
      <w:r>
        <w:t xml:space="preserve">khác </w:t>
      </w:r>
      <w:r>
        <w:t xml:space="preserve">trước </w:t>
      </w:r>
      <w:r>
        <w:t xml:space="preserve">rõ </w:t>
      </w:r>
      <w:r>
        <w:t xml:space="preserve">rệt </w:t>
      </w:r>
      <w:r>
        <w:t xml:space="preserve">và </w:t>
      </w:r>
      <w:r>
        <w:t xml:space="preserve">trở </w:t>
      </w:r>
      <w:r>
        <w:t xml:space="preserve">nên </w:t>
      </w:r>
      <w:r>
        <w:t xml:space="preserve">tốt </w:t>
      </w:r>
      <w:r>
        <w:t xml:space="preserve">đẹp </w:t>
      </w:r>
      <w:r>
        <w:t xml:space="preserve">hơn. </w:t>
      </w:r>
      <w:r>
        <w:t xml:space="preserve">Sau </w:t>
      </w:r>
      <w:r>
        <w:t xml:space="preserve">hoà </w:t>
      </w:r>
      <w:r>
        <w:t xml:space="preserve">bình </w:t>
      </w:r>
      <w:r>
        <w:t xml:space="preserve">chỉ </w:t>
      </w:r>
      <w:r>
        <w:t xml:space="preserve">mấy </w:t>
      </w:r>
      <w:r>
        <w:t xml:space="preserve">năm, </w:t>
      </w:r>
      <w:r>
        <w:t xml:space="preserve">thành </w:t>
      </w:r>
      <w:r>
        <w:t xml:space="preserve">phố </w:t>
      </w:r>
      <w:r>
        <w:t xml:space="preserve">đã </w:t>
      </w:r>
      <w:r>
        <w:t xml:space="preserve">thay </w:t>
      </w:r>
      <w:r>
        <w:t xml:space="preserve">da </w:t>
      </w:r>
      <w:r>
        <w:t xml:space="preserve">đổi </w:t>
      </w:r>
      <w:r>
        <w:t xml:space="preserve">thịt. </w:t>
      </w:r>
      <w:r>
        <w:br/>
      </w:r>
      <w:r>
        <w:rPr>
          <w:b/>
        </w:rPr>
        <w:t xml:space="preserve">thay </w:t>
      </w:r>
      <w:r>
        <w:rPr>
          <w:b/>
        </w:rPr>
        <w:t xml:space="preserve">đổi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Thay </w:t>
      </w:r>
      <w:r>
        <w:t xml:space="preserve">cái </w:t>
      </w:r>
      <w:r>
        <w:t xml:space="preserve">này </w:t>
      </w:r>
      <w:r>
        <w:t xml:space="preserve">bằng </w:t>
      </w:r>
      <w:r>
        <w:t xml:space="preserve">cái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Mang </w:t>
      </w:r>
      <w:r>
        <w:t xml:space="preserve">theo </w:t>
      </w:r>
      <w:r>
        <w:t xml:space="preserve">mấy </w:t>
      </w:r>
      <w:r>
        <w:t xml:space="preserve">bộ </w:t>
      </w:r>
      <w:r>
        <w:t xml:space="preserve">quần </w:t>
      </w:r>
      <w:r>
        <w:t xml:space="preserve">áo </w:t>
      </w:r>
      <w:r>
        <w:t xml:space="preserve">để </w:t>
      </w:r>
      <w:r>
        <w:t xml:space="preserve">mặc </w:t>
      </w:r>
      <w:r>
        <w:t xml:space="preserve">thay </w:t>
      </w:r>
      <w:r>
        <w:t xml:space="preserve">đổi. </w:t>
      </w:r>
      <w:r>
        <w:t xml:space="preserve">Thay </w:t>
      </w:r>
      <w:r>
        <w:rPr>
          <w:i/>
        </w:rPr>
        <w:t xml:space="preserve">đối </w:t>
      </w:r>
      <w:r>
        <w:rPr>
          <w:i/>
        </w:rPr>
        <w:t xml:space="preserve">tên </w:t>
      </w:r>
      <w:r>
        <w:t xml:space="preserve">họ. </w:t>
      </w:r>
      <w:r>
        <w:rPr>
          <w:i/>
        </w:rPr>
        <w:t xml:space="preserve">Thay </w:t>
      </w:r>
      <w:r>
        <w:rPr>
          <w:i/>
        </w:rPr>
        <w:t xml:space="preserve">đổi </w:t>
      </w:r>
      <w:r>
        <w:t xml:space="preserve">ý </w:t>
      </w:r>
      <w:r>
        <w:rPr>
          <w:i/>
        </w:rPr>
        <w:t xml:space="preserve">kiến. </w:t>
      </w:r>
      <w:r>
        <w:rPr>
          <w:b/>
        </w:rPr>
        <w:t xml:space="preserve">2 </w:t>
      </w:r>
      <w:r>
        <w:t xml:space="preserve">Đối </w:t>
      </w:r>
      <w:r>
        <w:t xml:space="preserve">khác </w:t>
      </w:r>
      <w:r>
        <w:t xml:space="preserve">đi; </w:t>
      </w:r>
      <w:r>
        <w:rPr>
          <w:i/>
        </w:rPr>
        <w:t xml:space="preserve">trở </w:t>
      </w:r>
      <w:r>
        <w:t xml:space="preserve">nên </w:t>
      </w:r>
      <w:r>
        <w:t xml:space="preserve">khác </w:t>
      </w:r>
      <w:r>
        <w:t xml:space="preserve">trước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Tính </w:t>
      </w:r>
      <w:r>
        <w:rPr>
          <w:i/>
        </w:rPr>
        <w:t xml:space="preserve">tình </w:t>
      </w:r>
      <w:r>
        <w:rPr>
          <w:i/>
        </w:rPr>
        <w:t xml:space="preserve">hay </w:t>
      </w:r>
      <w:r>
        <w:rPr>
          <w:i/>
        </w:rPr>
        <w:t xml:space="preserve">thay </w:t>
      </w:r>
      <w:r>
        <w:rPr>
          <w:i/>
        </w:rPr>
        <w:t xml:space="preserve">đổi. </w:t>
      </w:r>
      <w:r>
        <w:rPr>
          <w:i/>
        </w:rPr>
        <w:t xml:space="preserve">Cảnh </w:t>
      </w:r>
      <w:r>
        <w:t xml:space="preserve">uật </w:t>
      </w:r>
      <w:r>
        <w:rPr>
          <w:i/>
        </w:rPr>
        <w:t xml:space="preserve">đã </w:t>
      </w:r>
      <w:r>
        <w:rPr>
          <w:i/>
        </w:rPr>
        <w:t xml:space="preserve">thay </w:t>
      </w:r>
      <w:r>
        <w:rPr>
          <w:i/>
        </w:rPr>
        <w:t xml:space="preserve">đổi. </w:t>
      </w:r>
      <w:r>
        <w:br/>
      </w:r>
      <w:r>
        <w:rPr>
          <w:b/>
        </w:rPr>
        <w:t xml:space="preserve">thay </w:t>
      </w:r>
      <w:r>
        <w:rPr>
          <w:b/>
        </w:rPr>
        <w:t xml:space="preserve">lảy </w:t>
      </w:r>
      <w:r>
        <w:rPr>
          <w:b/>
        </w:rPr>
        <w:t xml:space="preserve">(cũ;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thây </w:t>
      </w:r>
      <w:r>
        <w:rPr>
          <w:i/>
        </w:rPr>
        <w:t xml:space="preserve">lấy. </w:t>
      </w:r>
      <w:r>
        <w:br/>
      </w:r>
      <w:r>
        <w:rPr>
          <w:b/>
        </w:rPr>
        <w:t xml:space="preserve">thay </w:t>
      </w:r>
      <w:r>
        <w:rPr>
          <w:b/>
        </w:rPr>
        <w:t xml:space="preserve">lòng </w:t>
      </w:r>
      <w:r>
        <w:rPr>
          <w:b/>
        </w:rPr>
        <w:t xml:space="preserve">đổi </w:t>
      </w:r>
      <w:r>
        <w:rPr>
          <w:b/>
        </w:rPr>
        <w:t xml:space="preserve">dạ </w:t>
      </w:r>
      <w:r>
        <w:rPr>
          <w:i/>
        </w:rPr>
        <w:t xml:space="preserve">động từ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lòng </w:t>
      </w:r>
      <w:r>
        <w:t xml:space="preserve">chung </w:t>
      </w:r>
      <w:r>
        <w:t xml:space="preserve">thuỷ, </w:t>
      </w:r>
      <w:r>
        <w:t xml:space="preserve">ăn </w:t>
      </w:r>
      <w:r>
        <w:t xml:space="preserve">ở </w:t>
      </w:r>
      <w:r>
        <w:t xml:space="preserve">phụ </w:t>
      </w:r>
      <w:r>
        <w:t xml:space="preserve">bạc. </w:t>
      </w:r>
      <w:r>
        <w:br/>
      </w:r>
      <w:r>
        <w:rPr>
          <w:b/>
        </w:rPr>
        <w:t xml:space="preserve">thay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lấy </w:t>
      </w:r>
      <w:r>
        <w:t xml:space="preserve">tư </w:t>
      </w:r>
      <w:r>
        <w:t xml:space="preserve">cách </w:t>
      </w:r>
      <w:r>
        <w:t xml:space="preserve">của </w:t>
      </w:r>
      <w:r>
        <w:t xml:space="preserve">(những) </w:t>
      </w:r>
      <w:r>
        <w:t xml:space="preserve">người </w:t>
      </w:r>
      <w:r>
        <w:t xml:space="preserve">khác </w:t>
      </w:r>
      <w:r>
        <w:t xml:space="preserve">hoặc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nào </w:t>
      </w:r>
      <w:r>
        <w:t xml:space="preserve">đó. </w:t>
      </w:r>
      <w:r>
        <w:t xml:space="preserve">Kí </w:t>
      </w:r>
      <w:r>
        <w:t xml:space="preserve">thay </w:t>
      </w:r>
      <w:r>
        <w:t xml:space="preserve">mặt </w:t>
      </w:r>
      <w:r>
        <w:rPr>
          <w:i/>
        </w:rPr>
        <w:t xml:space="preserve">giám </w:t>
      </w:r>
      <w:r>
        <w:rPr>
          <w:i/>
        </w:rPr>
        <w:t xml:space="preserve">đốc. </w:t>
      </w:r>
      <w:r>
        <w:t xml:space="preserve">Thay </w:t>
      </w:r>
      <w:r>
        <w:rPr>
          <w:i/>
        </w:rPr>
        <w:t xml:space="preserve">mặt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cảm </w:t>
      </w:r>
      <w:r>
        <w:rPr>
          <w:i/>
        </w:rPr>
        <w:t xml:space="preserve">ơn. </w:t>
      </w:r>
      <w:r>
        <w:rPr>
          <w:i/>
        </w:rPr>
        <w:t xml:space="preserve">Thay </w:t>
      </w:r>
      <w:r>
        <w:rPr>
          <w:i/>
        </w:rPr>
        <w:t xml:space="preserve">mặt </w:t>
      </w:r>
      <w:r>
        <w:rPr>
          <w:i/>
        </w:rPr>
        <w:t xml:space="preserve">chính </w:t>
      </w:r>
      <w:r>
        <w:rPr>
          <w:i/>
        </w:rPr>
        <w:t xml:space="preserve">phủ. </w:t>
      </w:r>
      <w:r>
        <w:br/>
      </w:r>
      <w:r>
        <w:rPr>
          <w:b/>
        </w:rPr>
        <w:t xml:space="preserve">thay </w:t>
      </w:r>
      <w:r>
        <w:rPr>
          <w:b/>
        </w:rPr>
        <w:t xml:space="preserve">ngựa </w:t>
      </w:r>
      <w:r>
        <w:rPr>
          <w:b/>
        </w:rPr>
        <w:t xml:space="preserve">giữa </w:t>
      </w:r>
      <w:r>
        <w:rPr>
          <w:b/>
        </w:rPr>
        <w:t xml:space="preserve">dòng </w:t>
      </w:r>
      <w:r>
        <w:t xml:space="preserve">Ví </w:t>
      </w:r>
      <w:r>
        <w:t xml:space="preserve">việc </w:t>
      </w:r>
      <w:r>
        <w:t xml:space="preserve">đổi </w:t>
      </w:r>
      <w:r>
        <w:t xml:space="preserve">tay </w:t>
      </w:r>
      <w:r>
        <w:t xml:space="preserve">sai </w:t>
      </w:r>
      <w:r>
        <w:t xml:space="preserve">giữa </w:t>
      </w:r>
      <w:r>
        <w:t xml:space="preserve">chừng, </w:t>
      </w:r>
      <w:r>
        <w:t xml:space="preserve">giữa </w:t>
      </w:r>
      <w:r>
        <w:t xml:space="preserve">cuộc. </w:t>
      </w:r>
      <w:r>
        <w:br/>
      </w:r>
      <w:r>
        <w:rPr>
          <w:b/>
        </w:rPr>
        <w:t xml:space="preserve">thay </w:t>
      </w:r>
      <w:r>
        <w:rPr>
          <w:b/>
        </w:rPr>
        <w:t xml:space="preserve">thầy </w:t>
      </w:r>
      <w:r>
        <w:rPr>
          <w:b/>
        </w:rPr>
        <w:t xml:space="preserve">đổi </w:t>
      </w:r>
      <w:r>
        <w:rPr>
          <w:b/>
        </w:rPr>
        <w:t xml:space="preserve">chủ </w:t>
      </w:r>
      <w:r>
        <w:t xml:space="preserve">Tả </w:t>
      </w:r>
      <w:r>
        <w:t xml:space="preserve">thái </w:t>
      </w:r>
      <w:r>
        <w:t xml:space="preserve">độ </w:t>
      </w:r>
      <w:r>
        <w:t xml:space="preserve">của </w:t>
      </w:r>
      <w:r>
        <w:t xml:space="preserve">kẻ </w:t>
      </w:r>
      <w:r>
        <w:t xml:space="preserve">chuyên </w:t>
      </w:r>
      <w:r>
        <w:t xml:space="preserve">làm </w:t>
      </w:r>
      <w:r>
        <w:t xml:space="preserve">tay </w:t>
      </w:r>
      <w:r>
        <w:t xml:space="preserve">sai, </w:t>
      </w:r>
      <w:r>
        <w:t xml:space="preserve">dễ </w:t>
      </w:r>
      <w:r>
        <w:t xml:space="preserve">dàng </w:t>
      </w:r>
      <w:r>
        <w:t xml:space="preserve">bỏ </w:t>
      </w:r>
      <w:r>
        <w:t xml:space="preserve">chủ </w:t>
      </w:r>
      <w:r>
        <w:t xml:space="preserve">cũ, </w:t>
      </w:r>
      <w:r>
        <w:t xml:space="preserve">theo </w:t>
      </w:r>
      <w:r>
        <w:t xml:space="preserve">chủ </w:t>
      </w:r>
      <w:r>
        <w:t xml:space="preserve">mới </w:t>
      </w:r>
      <w:r>
        <w:t xml:space="preserve">khi </w:t>
      </w:r>
      <w:r>
        <w:t xml:space="preserve">thấy </w:t>
      </w:r>
      <w:r>
        <w:t xml:space="preserve">có </w:t>
      </w:r>
      <w:r>
        <w:t xml:space="preserve">lợi </w:t>
      </w:r>
      <w:r>
        <w:t xml:space="preserve">hơn. </w:t>
      </w:r>
      <w:r>
        <w:br/>
      </w:r>
      <w:r>
        <w:rPr>
          <w:b/>
        </w:rPr>
        <w:t xml:space="preserve">thay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Thay </w:t>
      </w:r>
      <w:r>
        <w:t xml:space="preserve">vào </w:t>
      </w:r>
      <w:r>
        <w:t xml:space="preserve">chỗ </w:t>
      </w:r>
      <w:r>
        <w:t xml:space="preserve">cái, </w:t>
      </w:r>
      <w:r>
        <w:t xml:space="preserve">người </w:t>
      </w:r>
      <w:r>
        <w:t xml:space="preserve">không </w:t>
      </w:r>
      <w:r>
        <w:t xml:space="preserve">có, </w:t>
      </w:r>
      <w:r>
        <w:t xml:space="preserve">không </w:t>
      </w:r>
      <w:r>
        <w:t xml:space="preserve">còn </w:t>
      </w:r>
      <w:r>
        <w:t xml:space="preserve">hoặc </w:t>
      </w:r>
      <w:r>
        <w:t xml:space="preserve">không </w:t>
      </w:r>
      <w:r>
        <w:t xml:space="preserve">thích </w:t>
      </w:r>
      <w:r>
        <w:t xml:space="preserve">hợp </w:t>
      </w:r>
      <w:r>
        <w:t xml:space="preserve">nữa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Dùng </w:t>
      </w:r>
      <w:r>
        <w:rPr>
          <w:i/>
        </w:rPr>
        <w:t xml:space="preserve">nguyên </w:t>
      </w:r>
      <w:r>
        <w:rPr>
          <w:i/>
        </w:rPr>
        <w:t xml:space="preserve">liệu </w:t>
      </w:r>
      <w:r>
        <w:t xml:space="preserve">trong </w:t>
      </w:r>
      <w:r>
        <w:rPr>
          <w:i/>
        </w:rPr>
        <w:t xml:space="preserve">nước </w:t>
      </w:r>
      <w:r>
        <w:rPr>
          <w:i/>
        </w:rPr>
        <w:t xml:space="preserve">thay </w:t>
      </w:r>
      <w:r>
        <w:rPr>
          <w:i/>
        </w:rPr>
        <w:t xml:space="preserve">thế </w:t>
      </w:r>
      <w:r>
        <w:t xml:space="preserve">nguyên </w:t>
      </w:r>
      <w:r>
        <w:rPr>
          <w:i/>
        </w:rPr>
        <w:t xml:space="preserve">liệu </w:t>
      </w:r>
      <w:r>
        <w:rPr>
          <w:i/>
        </w:rPr>
        <w:t xml:space="preserve">mua </w:t>
      </w:r>
      <w:r>
        <w:rPr>
          <w:i/>
        </w:rPr>
        <w:t xml:space="preserve">của </w:t>
      </w:r>
      <w:r>
        <w:rPr>
          <w:i/>
        </w:rPr>
        <w:t xml:space="preserve">nước </w:t>
      </w:r>
      <w:r>
        <w:rPr>
          <w:i/>
        </w:rPr>
        <w:t xml:space="preserve">ngoài. </w:t>
      </w:r>
      <w:r>
        <w:rPr>
          <w:i/>
        </w:rPr>
        <w:t xml:space="preserve">Phụ </w:t>
      </w:r>
      <w:r>
        <w:rPr>
          <w:i/>
        </w:rPr>
        <w:t xml:space="preserve">tùng </w:t>
      </w:r>
      <w:r>
        <w:rPr>
          <w:i/>
        </w:rPr>
        <w:t xml:space="preserve">thay </w:t>
      </w:r>
      <w:r>
        <w:rPr>
          <w:i/>
        </w:rPr>
        <w:t xml:space="preserve">thế. </w:t>
      </w:r>
      <w:r>
        <w:t xml:space="preserve">Đào </w:t>
      </w:r>
      <w:r>
        <w:rPr>
          <w:i/>
        </w:rPr>
        <w:t xml:space="preserve">tạo </w:t>
      </w:r>
      <w:r>
        <w:rPr>
          <w:i/>
        </w:rPr>
        <w:t xml:space="preserve">lớp </w:t>
      </w:r>
      <w:r>
        <w:rPr>
          <w:i/>
        </w:rPr>
        <w:t xml:space="preserve">người </w:t>
      </w:r>
      <w:r>
        <w:t xml:space="preserve">thay </w:t>
      </w:r>
      <w:r>
        <w:t xml:space="preserve">thể. </w:t>
      </w:r>
      <w:r>
        <w:br/>
      </w:r>
      <w:r>
        <w:rPr>
          <w:b/>
        </w:rPr>
        <w:t xml:space="preserve">thay </w:t>
      </w:r>
      <w:r>
        <w:rPr>
          <w:b/>
        </w:rPr>
        <w:t xml:space="preserve">vì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hay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Thay </w:t>
      </w:r>
      <w:r>
        <w:t xml:space="preserve">cho. </w:t>
      </w:r>
      <w:r>
        <w:t xml:space="preserve">Thay </w:t>
      </w:r>
      <w:r>
        <w:rPr>
          <w:i/>
        </w:rPr>
        <w:t xml:space="preserve">vì </w:t>
      </w:r>
      <w:r>
        <w:rPr>
          <w:i/>
        </w:rPr>
        <w:t xml:space="preserve">những </w:t>
      </w:r>
      <w:r>
        <w:rPr>
          <w:i/>
        </w:rPr>
        <w:t xml:space="preserve">bãi </w:t>
      </w:r>
      <w:r>
        <w:t xml:space="preserve">hoang </w:t>
      </w:r>
      <w:r>
        <w:t xml:space="preserve">là </w:t>
      </w:r>
      <w:r>
        <w:t xml:space="preserve">những </w:t>
      </w:r>
      <w:r>
        <w:rPr>
          <w:i/>
        </w:rP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bát </w:t>
      </w:r>
      <w:r>
        <w:rPr>
          <w:i/>
        </w:rPr>
        <w:t xml:space="preserve">ngát. </w:t>
      </w:r>
      <w:r>
        <w:br/>
      </w:r>
      <w:r>
        <w:rPr>
          <w:b/>
        </w:rPr>
        <w:t xml:space="preserve">thày(ph.).x.thầy. </w:t>
      </w:r>
      <w:r>
        <w:rPr>
          <w:b/>
        </w:rPr>
        <w:t xml:space="preserve">- </w:t>
      </w:r>
      <w:r>
        <w:br/>
      </w:r>
      <w:r>
        <w:rPr>
          <w:b/>
        </w:rPr>
        <w:t xml:space="preserve">thày </w:t>
      </w:r>
      <w:r>
        <w:rPr>
          <w:b/>
        </w:rPr>
        <w:t xml:space="preserve">lay </w:t>
      </w:r>
      <w:r>
        <w:rPr>
          <w:i/>
        </w:rPr>
        <w:t xml:space="preserve">động từ </w:t>
      </w:r>
      <w:r>
        <w:t xml:space="preserve">Xen </w:t>
      </w:r>
      <w:r>
        <w:t xml:space="preserve">vào </w:t>
      </w:r>
      <w:r>
        <w:t xml:space="preserve">việc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không </w:t>
      </w:r>
      <w:r>
        <w:t xml:space="preserve">dính </w:t>
      </w:r>
      <w:r>
        <w:t xml:space="preserve">dáng </w:t>
      </w:r>
      <w:r>
        <w:t xml:space="preserve">đến </w:t>
      </w:r>
      <w:r>
        <w:t xml:space="preserve">mình. </w:t>
      </w:r>
      <w:r>
        <w:rPr>
          <w:i/>
        </w:rPr>
        <w:t xml:space="preserve">Thày </w:t>
      </w:r>
      <w:r>
        <w:rPr>
          <w:i/>
        </w:rPr>
        <w:t xml:space="preserve">lay </w:t>
      </w:r>
      <w:r>
        <w:rPr>
          <w:i/>
        </w:rPr>
        <w:t xml:space="preserve">hớt </w:t>
      </w:r>
      <w:r>
        <w:rPr>
          <w:i/>
        </w:rPr>
        <w:t xml:space="preserve">léo. </w:t>
      </w:r>
      <w:r>
        <w:rPr>
          <w:i/>
        </w:rPr>
        <w:t xml:space="preserve">Ai </w:t>
      </w:r>
      <w:r>
        <w:rPr>
          <w:i/>
        </w:rPr>
        <w:t xml:space="preserve">mượn </w:t>
      </w:r>
      <w:r>
        <w:rPr>
          <w:i/>
        </w:rPr>
        <w:t xml:space="preserve">thày </w:t>
      </w:r>
      <w:r>
        <w:t xml:space="preserve">lay. </w:t>
      </w:r>
      <w:r>
        <w:br/>
      </w:r>
      <w:r>
        <w:rPr>
          <w:b/>
        </w:rPr>
        <w:t xml:space="preserve">thảy,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Ném. </w:t>
      </w:r>
      <w:r>
        <w:t xml:space="preserve">Tháy </w:t>
      </w:r>
      <w:r>
        <w:rPr>
          <w:i/>
        </w:rPr>
        <w:t xml:space="preserve">xuống </w:t>
      </w:r>
      <w:r>
        <w:t xml:space="preserve">sông. </w:t>
      </w:r>
      <w:r>
        <w:br/>
      </w:r>
      <w:r>
        <w:rPr>
          <w:b/>
        </w:rPr>
        <w:t xml:space="preserve">thảy, </w:t>
      </w:r>
      <w:r>
        <w:rPr>
          <w:i/>
        </w:rPr>
        <w:t xml:space="preserve">đại từ </w:t>
      </w:r>
      <w:r>
        <w:t xml:space="preserve">(cũ). </w:t>
      </w:r>
      <w:r>
        <w:t xml:space="preserve">Tất </w:t>
      </w:r>
      <w:r>
        <w:t xml:space="preserve">cả, </w:t>
      </w:r>
      <w:r>
        <w:t xml:space="preserve">không </w:t>
      </w:r>
      <w:r>
        <w:t xml:space="preserve">trừ </w:t>
      </w:r>
      <w:r>
        <w:t xml:space="preserve">một </w:t>
      </w:r>
      <w:r>
        <w:t xml:space="preserve">ai, </w:t>
      </w:r>
      <w:r>
        <w:t xml:space="preserve">một </w:t>
      </w:r>
      <w:r>
        <w:t xml:space="preserve">cái </w:t>
      </w:r>
      <w:r>
        <w:t xml:space="preserve">gì. </w:t>
      </w:r>
      <w:r>
        <w:t xml:space="preserve">Bàn </w:t>
      </w:r>
      <w:r>
        <w:t xml:space="preserve">ghế,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t xml:space="preserve">thảy </w:t>
      </w:r>
      <w:r>
        <w:t xml:space="preserve">đều </w:t>
      </w:r>
      <w:r>
        <w:t xml:space="preserve">gọn </w:t>
      </w:r>
      <w:r>
        <w:rPr>
          <w:i/>
        </w:rPr>
        <w:t xml:space="preserve">gàng. </w:t>
      </w:r>
      <w:r>
        <w:br/>
      </w:r>
      <w:r>
        <w:rPr>
          <w:b/>
        </w:rPr>
        <w:t xml:space="preserve">thắc </w:t>
      </w:r>
      <w:r>
        <w:rPr>
          <w:b/>
        </w:rPr>
        <w:t xml:space="preserve">mắc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điều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thông, </w:t>
      </w:r>
      <w:r>
        <w:t xml:space="preserve">cần </w:t>
      </w:r>
      <w:r>
        <w:t xml:space="preserve">được </w:t>
      </w:r>
      <w:r>
        <w:t xml:space="preserve">giải </w:t>
      </w:r>
      <w:r>
        <w:t xml:space="preserve">đáp. </w:t>
      </w:r>
      <w:r>
        <w:t xml:space="preserve">Thắc </w:t>
      </w:r>
      <w:r>
        <w:t xml:space="preserve">mắc </w:t>
      </w:r>
      <w:r>
        <w:t xml:space="preserve">uề </w:t>
      </w:r>
      <w:r>
        <w:rPr>
          <w:i/>
        </w:rPr>
        <w:t xml:space="preserve">chính </w:t>
      </w:r>
      <w:r>
        <w:t xml:space="preserve">sách. </w:t>
      </w:r>
      <w:r>
        <w:t xml:space="preserve">Thắc </w:t>
      </w:r>
      <w:r>
        <w:t xml:space="preserve">mắc </w:t>
      </w:r>
      <w:r>
        <w:rPr>
          <w:i/>
        </w:rPr>
        <w:t xml:space="preserve">không </w:t>
      </w:r>
      <w:r>
        <w:t xml:space="preserve">được </w:t>
      </w:r>
      <w:r>
        <w:rPr>
          <w:i/>
        </w:rPr>
        <w:t xml:space="preserve">lên </w:t>
      </w:r>
      <w:r>
        <w:t xml:space="preserve">lương. </w:t>
      </w:r>
      <w:r>
        <w:t xml:space="preserve">Nêu </w:t>
      </w:r>
      <w:r>
        <w:rPr>
          <w:i/>
        </w:rPr>
        <w:t xml:space="preserve">thắc </w:t>
      </w:r>
      <w:r>
        <w:t xml:space="preserve">mắc </w:t>
      </w:r>
      <w:r>
        <w:rPr>
          <w:i/>
        </w:rPr>
        <w:t xml:space="preserve">để </w:t>
      </w:r>
      <w:r>
        <w:rPr>
          <w:i/>
        </w:rPr>
        <w:t xml:space="preserve">thảo </w:t>
      </w:r>
      <w:r>
        <w:t xml:space="preserve">luận. </w:t>
      </w:r>
      <w:r>
        <w:t xml:space="preserve">Những </w:t>
      </w:r>
      <w:r>
        <w:rPr>
          <w:i/>
        </w:rPr>
        <w:t xml:space="preserve">thắc </w:t>
      </w:r>
      <w:r>
        <w:rPr>
          <w:i/>
        </w:rPr>
        <w:t xml:space="preserve">mắc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thắc </w:t>
      </w:r>
      <w:r>
        <w:rPr>
          <w:b/>
        </w:rPr>
        <w:t xml:space="preserve">thóm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thấp </w:t>
      </w:r>
      <w:r>
        <w:t xml:space="preserve">thỏm. </w:t>
      </w:r>
      <w:r>
        <w:t xml:space="preserve">Thắc </w:t>
      </w:r>
      <w:r>
        <w:t xml:space="preserve">thỏm </w:t>
      </w:r>
      <w:r>
        <w:rPr>
          <w:i/>
        </w:rPr>
        <w:t xml:space="preserve">chờ </w:t>
      </w:r>
      <w:r>
        <w:rPr>
          <w:i/>
        </w:rPr>
        <w:t xml:space="preserve">đợi. </w:t>
      </w:r>
      <w:r>
        <w:rPr>
          <w:i/>
        </w:rPr>
        <w:t xml:space="preserve">Lo </w:t>
      </w:r>
      <w:r>
        <w:rPr>
          <w:i/>
        </w:rPr>
        <w:t xml:space="preserve">thắc </w:t>
      </w:r>
      <w:r>
        <w:rPr>
          <w:i/>
        </w:rPr>
        <w:t xml:space="preserve">thỏm. </w:t>
      </w:r>
      <w:r>
        <w:br/>
      </w:r>
      <w:r>
        <w:rPr>
          <w:b/>
        </w:rPr>
        <w:t xml:space="preserve">thăm,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quy </w:t>
      </w:r>
      <w:r>
        <w:t xml:space="preserve">ước </w:t>
      </w:r>
      <w:r>
        <w:t xml:space="preserve">quyết </w:t>
      </w:r>
      <w:r>
        <w:t xml:space="preserve">định </w:t>
      </w:r>
      <w:r>
        <w:t xml:space="preserve">phần </w:t>
      </w:r>
      <w:r>
        <w:t xml:space="preserve">mỗi </w:t>
      </w:r>
      <w:r>
        <w:t xml:space="preserve">người </w:t>
      </w:r>
      <w:r>
        <w:t xml:space="preserve">được </w:t>
      </w:r>
      <w:r>
        <w:t xml:space="preserve">nhận </w:t>
      </w:r>
      <w:r>
        <w:t xml:space="preserve">trong </w:t>
      </w:r>
      <w:r>
        <w:t xml:space="preserve">một </w:t>
      </w:r>
      <w:r>
        <w:t xml:space="preserve">sự </w:t>
      </w:r>
      <w:r>
        <w:t xml:space="preserve">phân </w:t>
      </w:r>
      <w:r>
        <w:t xml:space="preserve">phối, </w:t>
      </w:r>
      <w:r>
        <w:t xml:space="preserve">phân </w:t>
      </w:r>
      <w:r>
        <w:t xml:space="preserve">chia </w:t>
      </w:r>
      <w:r>
        <w:t xml:space="preserve">dựa </w:t>
      </w:r>
      <w:r>
        <w:t xml:space="preserve">vào </w:t>
      </w:r>
      <w:r>
        <w:t xml:space="preserve">may </w:t>
      </w:r>
      <w:r>
        <w:rPr>
          <w:i/>
        </w:rPr>
        <w:t xml:space="preserve">rủi. </w:t>
      </w:r>
      <w:r>
        <w:t xml:space="preserve">Rút </w:t>
      </w:r>
      <w:r>
        <w:t xml:space="preserve">thăm </w:t>
      </w:r>
      <w:r>
        <w:rPr>
          <w:i/>
        </w:rPr>
        <w:t xml:space="preserve">xem </w:t>
      </w:r>
      <w:r>
        <w:t xml:space="preserve">đội </w:t>
      </w:r>
      <w:r>
        <w:rPr>
          <w:i/>
        </w:rPr>
        <w:t xml:space="preserve">nào </w:t>
      </w:r>
      <w:r>
        <w:t xml:space="preserve">giao </w:t>
      </w:r>
      <w:r>
        <w:t xml:space="preserve">bóng </w:t>
      </w:r>
      <w:r>
        <w:t xml:space="preserve">trước. </w:t>
      </w:r>
      <w:r>
        <w:t xml:space="preserve">Thí </w:t>
      </w:r>
      <w:r>
        <w:t xml:space="preserve">sinh </w:t>
      </w:r>
      <w:r>
        <w:t xml:space="preserve">gắp </w:t>
      </w:r>
      <w:r>
        <w:t xml:space="preserve">thăm </w:t>
      </w:r>
      <w:r>
        <w:t xml:space="preserve">câu </w:t>
      </w:r>
      <w:r>
        <w:t xml:space="preserve">hỏi. </w:t>
      </w:r>
      <w:r>
        <w:rPr>
          <w:b/>
        </w:rPr>
        <w:t xml:space="preserve">2 </w:t>
      </w:r>
      <w:r>
        <w:t xml:space="preserve">(phương ngữ). </w:t>
      </w:r>
      <w:r>
        <w:rPr>
          <w:i/>
        </w:rPr>
        <w:t xml:space="preserve">Phiếu </w:t>
      </w:r>
      <w:r>
        <w:t xml:space="preserve">bầu </w:t>
      </w:r>
      <w:r>
        <w:t xml:space="preserve">cử. </w:t>
      </w:r>
      <w:r>
        <w:t xml:space="preserve">Thùng </w:t>
      </w:r>
      <w:r>
        <w:t xml:space="preserve">thăm. </w:t>
      </w:r>
      <w:r>
        <w:rPr>
          <w:i/>
        </w:rPr>
        <w:t xml:space="preserve">Đi </w:t>
      </w:r>
      <w:r>
        <w:rPr>
          <w:i/>
        </w:rPr>
        <w:t xml:space="preserve">bỏ </w:t>
      </w:r>
      <w:r>
        <w:t xml:space="preserve">thăm. </w:t>
      </w:r>
      <w:r>
        <w:br/>
      </w:r>
      <w:r>
        <w:rPr>
          <w:b/>
        </w:rPr>
        <w:t xml:space="preserve">thăm,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(Đến </w:t>
      </w:r>
      <w:r>
        <w:t xml:space="preserve">với </w:t>
      </w:r>
      <w:r>
        <w:t xml:space="preserve">ai, </w:t>
      </w:r>
      <w:r>
        <w:t xml:space="preserve">đến </w:t>
      </w:r>
      <w:r>
        <w:t xml:space="preserve">nơi </w:t>
      </w:r>
      <w:r>
        <w:t xml:space="preserve">nào </w:t>
      </w:r>
      <w:r>
        <w:t xml:space="preserve">đó) </w:t>
      </w:r>
      <w:r>
        <w:t xml:space="preserve">hỏi </w:t>
      </w:r>
      <w:r>
        <w:t xml:space="preserve">han </w:t>
      </w:r>
      <w:r>
        <w:t xml:space="preserve">để </w:t>
      </w:r>
      <w:r>
        <w:t xml:space="preserve">biết </w:t>
      </w:r>
      <w:r>
        <w:t xml:space="preserve">tình </w:t>
      </w:r>
      <w:r>
        <w:t xml:space="preserve">hình, </w:t>
      </w:r>
      <w:r>
        <w:t xml:space="preserve">tỏ </w:t>
      </w:r>
      <w:r>
        <w:t xml:space="preserve">sự </w:t>
      </w:r>
      <w:r>
        <w:t xml:space="preserve">quan </w:t>
      </w:r>
      <w:r>
        <w:t xml:space="preserve">tâm. </w:t>
      </w:r>
      <w:r>
        <w:rPr>
          <w:i/>
        </w:rPr>
        <w:t xml:space="preserve">Đi </w:t>
      </w:r>
      <w:r>
        <w:t xml:space="preserve">thăm </w:t>
      </w:r>
      <w:r>
        <w:t xml:space="preserve">người </w:t>
      </w:r>
      <w:r>
        <w:t xml:space="preserve">ốm. </w:t>
      </w:r>
      <w:r>
        <w:t xml:space="preserve">Về </w:t>
      </w:r>
      <w:r>
        <w:rPr>
          <w:i/>
        </w:rPr>
        <w:t xml:space="preserve">thăm </w:t>
      </w:r>
      <w:r>
        <w:rPr>
          <w:i/>
        </w:rPr>
        <w:t xml:space="preserve">quê. </w:t>
      </w:r>
      <w:r>
        <w:t xml:space="preserve">Thăm </w:t>
      </w:r>
      <w:r>
        <w:t xml:space="preserve">hữu </w:t>
      </w:r>
      <w:r>
        <w:t xml:space="preserve">nghị </w:t>
      </w:r>
      <w:r>
        <w:t xml:space="preserve">một </w:t>
      </w:r>
      <w:r>
        <w:t xml:space="preserve">số </w:t>
      </w:r>
      <w:r>
        <w:t xml:space="preserve">nước. </w:t>
      </w:r>
      <w:r>
        <w:t xml:space="preserve">Viết </w:t>
      </w:r>
      <w:r>
        <w:t xml:space="preserve">thư </w:t>
      </w:r>
      <w:r>
        <w:rPr>
          <w:i/>
        </w:rPr>
        <w:t xml:space="preserve">hỏi </w:t>
      </w:r>
      <w:r>
        <w:t xml:space="preserve">thăm. </w:t>
      </w:r>
      <w:r>
        <w:rPr>
          <w:b/>
        </w:rPr>
        <w:t xml:space="preserve">2 </w:t>
      </w:r>
      <w:r>
        <w:t xml:space="preserve">(Đến </w:t>
      </w:r>
      <w:r>
        <w:t xml:space="preserve">nơi </w:t>
      </w:r>
      <w:r>
        <w:t xml:space="preserve">nào </w:t>
      </w:r>
      <w:r>
        <w:t xml:space="preserve">đó) </w:t>
      </w:r>
      <w:r>
        <w:t xml:space="preserve">xem </w:t>
      </w:r>
      <w:r>
        <w:t xml:space="preserve">xét </w:t>
      </w:r>
      <w:r>
        <w:t xml:space="preserve">để </w:t>
      </w:r>
      <w:r>
        <w:t xml:space="preserve">biết </w:t>
      </w:r>
      <w:r>
        <w:t xml:space="preserve">qua </w:t>
      </w:r>
      <w:r>
        <w:t xml:space="preserve">tình </w:t>
      </w:r>
      <w:r>
        <w:t xml:space="preserve">hình. </w:t>
      </w:r>
      <w:r>
        <w:rPr>
          <w:i/>
        </w:rPr>
        <w:t xml:space="preserve">Đi </w:t>
      </w:r>
      <w:r>
        <w:rPr>
          <w:i/>
        </w:rPr>
        <w:t xml:space="preserve">thăm </w:t>
      </w:r>
      <w:r>
        <w:t xml:space="preserve">đồng. </w:t>
      </w:r>
      <w:r>
        <w:t xml:space="preserve">Thăm </w:t>
      </w:r>
      <w:r>
        <w:t xml:space="preserve">lúa. </w:t>
      </w:r>
      <w:r>
        <w:t xml:space="preserve">Thăm </w:t>
      </w:r>
      <w:r>
        <w:rPr>
          <w:i/>
        </w:rPr>
        <w:t xml:space="preserve">lớp </w:t>
      </w:r>
      <w:r>
        <w:rPr>
          <w:i/>
        </w:rPr>
        <w:t xml:space="preserve">của </w:t>
      </w:r>
      <w:r>
        <w:t xml:space="preserve">một </w:t>
      </w:r>
      <w:r>
        <w:t xml:space="preserve">giáo </w:t>
      </w:r>
      <w:r>
        <w:t xml:space="preserve">uiên </w:t>
      </w:r>
      <w:r>
        <w:rPr>
          <w:i/>
        </w:rPr>
        <w:t xml:space="preserve">dạy </w:t>
      </w:r>
      <w:r>
        <w:rPr>
          <w:i/>
        </w:rPr>
        <w:t xml:space="preserve">giỏi. </w:t>
      </w:r>
      <w:r>
        <w:t xml:space="preserve">Bác </w:t>
      </w:r>
      <w:r>
        <w:rPr>
          <w:i/>
        </w:rPr>
        <w:t xml:space="preserve">sĩ </w:t>
      </w:r>
      <w:r>
        <w:rPr>
          <w:i/>
        </w:rPr>
        <w:t xml:space="preserve">đi </w:t>
      </w:r>
      <w:r>
        <w:t xml:space="preserve">thăm </w:t>
      </w:r>
      <w:r>
        <w:rPr>
          <w:i/>
        </w:rPr>
        <w:t xml:space="preserve">các </w:t>
      </w:r>
      <w:r>
        <w:rPr>
          <w:i/>
        </w:rPr>
        <w:t xml:space="preserve">giường </w:t>
      </w:r>
      <w:r>
        <w:rPr>
          <w:i/>
        </w:rPr>
        <w:t xml:space="preserve">bệnh. </w:t>
      </w:r>
      <w:r>
        <w:rPr>
          <w:b/>
        </w:rPr>
        <w:t xml:space="preserve">3 </w:t>
      </w:r>
      <w:r>
        <w:t xml:space="preserve">(phương ngữ). </w:t>
      </w:r>
      <w:r>
        <w:rPr>
          <w:i/>
        </w:rPr>
        <w:t xml:space="preserve">Khám </w:t>
      </w:r>
      <w:r>
        <w:t xml:space="preserve">(bệnh). </w:t>
      </w:r>
      <w:r>
        <w:t xml:space="preserve">Thăm </w:t>
      </w:r>
      <w:r>
        <w:t xml:space="preserve">thai. </w:t>
      </w:r>
      <w:r>
        <w:rPr>
          <w:i/>
        </w:rPr>
        <w:t xml:space="preserve">Thăm </w:t>
      </w:r>
      <w:r>
        <w:rPr>
          <w:i/>
        </w:rPr>
        <w:t xml:space="preserve">sức </w:t>
      </w:r>
      <w:r>
        <w:t xml:space="preserve">khoẻ. </w:t>
      </w:r>
      <w:r>
        <w:br/>
      </w:r>
      <w:r>
        <w:rPr>
          <w:b/>
        </w:rPr>
        <w:t xml:space="preserve">thăm </w:t>
      </w:r>
      <w:r>
        <w:rPr>
          <w:b/>
        </w:rPr>
        <w:t xml:space="preserve">dò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Tìm </w:t>
      </w:r>
      <w:r>
        <w:t xml:space="preserve">hiểu </w:t>
      </w:r>
      <w:r>
        <w:t xml:space="preserve">để </w:t>
      </w:r>
      <w:r>
        <w:t xml:space="preserve">biết </w:t>
      </w:r>
      <w:r>
        <w:t xml:space="preserve">ý </w:t>
      </w:r>
      <w:r>
        <w:t xml:space="preserve">kiến </w:t>
      </w:r>
      <w:r>
        <w:t xml:space="preserve">thái </w:t>
      </w:r>
      <w:r>
        <w:t xml:space="preserve">độ, </w:t>
      </w:r>
      <w:r>
        <w:t xml:space="preserve">sự </w:t>
      </w:r>
      <w:r>
        <w:t xml:space="preserve">phản </w:t>
      </w:r>
      <w:r>
        <w:t xml:space="preserve">ứng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bằng </w:t>
      </w:r>
      <w:r>
        <w:t xml:space="preserve">cách </w:t>
      </w:r>
      <w:r>
        <w:t xml:space="preserve">dò </w:t>
      </w:r>
      <w:r>
        <w:t xml:space="preserve">hỏi, </w:t>
      </w:r>
      <w:r>
        <w:t xml:space="preserve">dò </w:t>
      </w:r>
      <w:r>
        <w:t xml:space="preserve">xét </w:t>
      </w:r>
      <w:r>
        <w:t xml:space="preserve">kín </w:t>
      </w:r>
      <w:r>
        <w:t xml:space="preserve">đáo. </w:t>
      </w:r>
      <w:r>
        <w:t xml:space="preserve">Thăm </w:t>
      </w:r>
      <w:r>
        <w:t xml:space="preserve">dò </w:t>
      </w:r>
      <w:r>
        <w:rPr>
          <w:i/>
        </w:rPr>
        <w:t xml:space="preserve">dư </w:t>
      </w:r>
      <w:r>
        <w:rPr>
          <w:i/>
        </w:rPr>
        <w:t xml:space="preserve">luận. </w:t>
      </w:r>
      <w:r>
        <w:rPr>
          <w:i/>
        </w:rPr>
        <w:t xml:space="preserve">Đưa </w:t>
      </w:r>
      <w:r>
        <w:rPr>
          <w:i/>
        </w:rPr>
        <w:t xml:space="preserve">mắt </w:t>
      </w:r>
      <w:r>
        <w:rPr>
          <w:i/>
        </w:rPr>
        <w:t xml:space="preserve">nhìn </w:t>
      </w:r>
      <w:r>
        <w:rPr>
          <w:i/>
        </w:rPr>
        <w:t xml:space="preserve">thăm </w:t>
      </w:r>
      <w:r>
        <w:rPr>
          <w:i/>
        </w:rPr>
        <w:t xml:space="preserve">dò. </w:t>
      </w:r>
      <w:r>
        <w:rPr>
          <w:i/>
        </w:rPr>
        <w:t xml:space="preserve">Đưa </w:t>
      </w:r>
      <w:r>
        <w:t xml:space="preserve">đường </w:t>
      </w:r>
      <w:r>
        <w:t xml:space="preserve">bóng </w:t>
      </w:r>
      <w:r>
        <w:rPr>
          <w:i/>
        </w:rPr>
        <w:t xml:space="preserve">thăm </w:t>
      </w:r>
      <w:r>
        <w:rPr>
          <w:i/>
        </w:rPr>
        <w:t xml:space="preserve">dò. </w:t>
      </w:r>
      <w:r>
        <w:rPr>
          <w:b/>
        </w:rPr>
        <w:t xml:space="preserve">2 </w:t>
      </w:r>
      <w:r>
        <w:t xml:space="preserve">Tìm </w:t>
      </w:r>
      <w:r>
        <w:t xml:space="preserve">hiểu </w:t>
      </w:r>
      <w:r>
        <w:t xml:space="preserve">để </w:t>
      </w:r>
      <w:r>
        <w:t xml:space="preserve">đánh </w:t>
      </w:r>
      <w:r>
        <w:t xml:space="preserve">giá </w:t>
      </w:r>
      <w:r>
        <w:t xml:space="preserve">trữ </w:t>
      </w:r>
      <w:r>
        <w:t xml:space="preserve">lượng </w:t>
      </w:r>
      <w:r>
        <w:t xml:space="preserve">và </w:t>
      </w:r>
      <w:r>
        <w:t xml:space="preserve">chất </w:t>
      </w:r>
      <w:r>
        <w:t xml:space="preserve">lượng </w:t>
      </w:r>
      <w:r>
        <w:t xml:space="preserve">khoáng </w:t>
      </w:r>
      <w:r>
        <w:t xml:space="preserve">sản </w:t>
      </w:r>
      <w:r>
        <w:t xml:space="preserve">bằng </w:t>
      </w:r>
      <w:r>
        <w:t xml:space="preserve">phương </w:t>
      </w:r>
      <w:r>
        <w:t xml:space="preserve">pháp </w:t>
      </w:r>
      <w:r>
        <w:t xml:space="preserve">khảo </w:t>
      </w:r>
      <w:r>
        <w:t xml:space="preserve">sát </w:t>
      </w:r>
      <w:r>
        <w:t xml:space="preserve">cấu </w:t>
      </w:r>
      <w:r>
        <w:t xml:space="preserve">trúc </w:t>
      </w:r>
      <w:r>
        <w:t xml:space="preserve">địa </w:t>
      </w:r>
      <w:r>
        <w:t xml:space="preserve">chất </w:t>
      </w:r>
      <w:r>
        <w:t xml:space="preserve">của </w:t>
      </w:r>
      <w:r>
        <w:t xml:space="preserve">vỏ </w:t>
      </w:r>
      <w:r>
        <w:t xml:space="preserve">Trái </w:t>
      </w:r>
      <w:r>
        <w:t xml:space="preserve">Đất. </w:t>
      </w:r>
      <w:r>
        <w:rPr>
          <w:i/>
        </w:rPr>
        <w:t xml:space="preserve">Thăm </w:t>
      </w:r>
      <w:r>
        <w:rPr>
          <w:i/>
        </w:rPr>
        <w:t xml:space="preserve">dò </w:t>
      </w:r>
      <w:r>
        <w:rPr>
          <w:i/>
        </w:rPr>
        <w:t xml:space="preserve">địa </w:t>
      </w:r>
      <w:r>
        <w:t xml:space="preserve">chất. </w:t>
      </w:r>
      <w:r>
        <w:t xml:space="preserve">Công </w:t>
      </w:r>
      <w:r>
        <w:rPr>
          <w:i/>
        </w:rPr>
        <w:t xml:space="preserve">tác </w:t>
      </w:r>
      <w:r>
        <w:t xml:space="preserve">thăm </w:t>
      </w:r>
      <w:r>
        <w:t xml:space="preserve">dò </w:t>
      </w:r>
      <w:r>
        <w:t xml:space="preserve">sơ </w:t>
      </w:r>
      <w:r>
        <w:t xml:space="preserve">bộ. </w:t>
      </w:r>
      <w:r>
        <w:br/>
      </w:r>
      <w:r>
        <w:rPr>
          <w:b/>
        </w:rPr>
        <w:t xml:space="preserve">thăm </w:t>
      </w:r>
      <w:r>
        <w:rPr>
          <w:b/>
        </w:rPr>
        <w:t xml:space="preserve">hỏi </w:t>
      </w:r>
      <w:r>
        <w:rPr>
          <w:i/>
        </w:rPr>
        <w:t xml:space="preserve">động từ </w:t>
      </w:r>
      <w:r>
        <w:t xml:space="preserve">Thăm </w:t>
      </w:r>
      <w:r>
        <w:t xml:space="preserve">và </w:t>
      </w:r>
      <w:r>
        <w:t xml:space="preserve">hỏi </w:t>
      </w:r>
      <w:r>
        <w:t xml:space="preserve">han </w:t>
      </w:r>
      <w:r>
        <w:t xml:space="preserve">tình </w:t>
      </w:r>
      <w:r>
        <w:t xml:space="preserve">hình, </w:t>
      </w:r>
      <w:r>
        <w:t xml:space="preserve">tỏ </w:t>
      </w:r>
      <w:r>
        <w:t xml:space="preserve">sự </w:t>
      </w:r>
      <w:r>
        <w:t xml:space="preserve">quan </w:t>
      </w:r>
      <w:r>
        <w:t xml:space="preserve">tâm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Thăm </w:t>
      </w:r>
      <w:r>
        <w:t xml:space="preserve">hỏi </w:t>
      </w:r>
      <w:r>
        <w:rPr>
          <w:i/>
        </w:rPr>
        <w:t xml:space="preserve">người </w:t>
      </w:r>
      <w:r>
        <w:rPr>
          <w:i/>
        </w:rPr>
        <w:t xml:space="preserve">ốm. </w:t>
      </w:r>
      <w:r>
        <w:t xml:space="preserve">Thăm </w:t>
      </w:r>
      <w:r>
        <w:t xml:space="preserve">hỏi </w:t>
      </w:r>
      <w:r>
        <w:t xml:space="preserve">ân </w:t>
      </w:r>
      <w:r>
        <w:rPr>
          <w:i/>
        </w:rPr>
        <w:t xml:space="preserve">cần </w:t>
      </w:r>
      <w:r>
        <w:t xml:space="preserve">từng </w:t>
      </w:r>
      <w:r>
        <w:t xml:space="preserve">người. </w:t>
      </w:r>
      <w:r>
        <w:br/>
      </w:r>
      <w:r>
        <w:rPr>
          <w:b/>
        </w:rPr>
        <w:t xml:space="preserve">thăm </w:t>
      </w:r>
      <w:r>
        <w:rPr>
          <w:b/>
        </w:rPr>
        <w:t xml:space="preserve">nom </w:t>
      </w:r>
      <w:r>
        <w:rPr>
          <w:i/>
        </w:rPr>
        <w:t xml:space="preserve">động từ </w:t>
      </w:r>
      <w:r>
        <w:t xml:space="preserve">Thăm </w:t>
      </w:r>
      <w:r>
        <w:t xml:space="preserve">và </w:t>
      </w:r>
      <w:r>
        <w:t xml:space="preserve">trông </w:t>
      </w:r>
      <w:r>
        <w:t xml:space="preserve">nom, </w:t>
      </w:r>
      <w:r>
        <w:t xml:space="preserve">săn </w:t>
      </w:r>
      <w:r>
        <w:t xml:space="preserve">sóc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Thăm </w:t>
      </w:r>
      <w:r>
        <w:t xml:space="preserve">nom </w:t>
      </w:r>
      <w:r>
        <w:rPr>
          <w:i/>
        </w:rPr>
        <w:t xml:space="preserve">các </w:t>
      </w:r>
      <w:r>
        <w:t xml:space="preserve">gia </w:t>
      </w:r>
      <w:r>
        <w:rPr>
          <w:i/>
        </w:rPr>
        <w:t xml:space="preserve">đình </w:t>
      </w:r>
      <w:r>
        <w:t xml:space="preserve">thương </w:t>
      </w:r>
      <w:r>
        <w:rPr>
          <w:i/>
        </w:rPr>
        <w:t xml:space="preserve">binh </w:t>
      </w:r>
      <w:r>
        <w:t xml:space="preserve">liệt </w:t>
      </w:r>
      <w:r>
        <w:t xml:space="preserve">sĩ. </w:t>
      </w:r>
      <w:r>
        <w:br/>
      </w:r>
      <w:r>
        <w:rPr>
          <w:b/>
        </w:rPr>
        <w:t xml:space="preserve">thăm </w:t>
      </w:r>
      <w:r>
        <w:rPr>
          <w:b/>
        </w:rPr>
        <w:t xml:space="preserve">nuôi </w:t>
      </w:r>
      <w:r>
        <w:rPr>
          <w:i/>
        </w:rPr>
        <w:t xml:space="preserve">động từ </w:t>
      </w:r>
      <w:r>
        <w:t xml:space="preserve">Thăm </w:t>
      </w:r>
      <w:r>
        <w:t xml:space="preserve">và </w:t>
      </w:r>
      <w:r>
        <w:t xml:space="preserve">tiếp </w:t>
      </w:r>
      <w:r>
        <w:t xml:space="preserve">tế </w:t>
      </w:r>
      <w:r>
        <w:t xml:space="preserve">cho </w:t>
      </w:r>
      <w:r>
        <w:t xml:space="preserve">người </w:t>
      </w:r>
      <w:r>
        <w:t xml:space="preserve">tù. </w:t>
      </w:r>
      <w:r>
        <w:rPr>
          <w:i/>
        </w:rPr>
        <w:t xml:space="preserve">Mang </w:t>
      </w:r>
      <w:r>
        <w:t xml:space="preserve">thức </w:t>
      </w:r>
      <w:r>
        <w:t xml:space="preserve">ăn </w:t>
      </w:r>
      <w:r>
        <w:t xml:space="preserve">uào </w:t>
      </w:r>
      <w:r>
        <w:rPr>
          <w:i/>
        </w:rPr>
        <w:t xml:space="preserve">nhà </w:t>
      </w:r>
      <w:r>
        <w:rPr>
          <w:i/>
        </w:rPr>
        <w:t xml:space="preserve">tù </w:t>
      </w:r>
      <w:r>
        <w:rPr>
          <w:i/>
        </w:rPr>
        <w:t xml:space="preserve">thăm </w:t>
      </w:r>
      <w:r>
        <w:t xml:space="preserve">nuôi </w:t>
      </w:r>
      <w:r>
        <w:t xml:space="preserve">con. </w:t>
      </w:r>
      <w:r>
        <w:br/>
      </w:r>
      <w:r>
        <w:rPr>
          <w:b/>
        </w:rPr>
        <w:t xml:space="preserve">thăm </w:t>
      </w:r>
      <w:r>
        <w:rPr>
          <w:b/>
        </w:rPr>
        <w:t xml:space="preserve">thẳm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thẳm </w:t>
      </w:r>
      <w:r>
        <w:t xml:space="preserve">(láy). </w:t>
      </w:r>
      <w:r>
        <w:br/>
      </w:r>
      <w:r>
        <w:rPr>
          <w:b/>
        </w:rPr>
        <w:t xml:space="preserve">thăm </w:t>
      </w:r>
      <w:r>
        <w:rPr>
          <w:b/>
        </w:rPr>
        <w:t xml:space="preserve">thú </w:t>
      </w:r>
      <w:r>
        <w:rPr>
          <w:i/>
        </w:rPr>
        <w:t xml:space="preserve">động từ </w:t>
      </w:r>
      <w:r>
        <w:t xml:space="preserve">Thăm </w:t>
      </w:r>
      <w:r>
        <w:t xml:space="preserve">để </w:t>
      </w:r>
      <w:r>
        <w:t xml:space="preserve">biết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Thăm </w:t>
      </w:r>
      <w:r>
        <w:t xml:space="preserve">thú </w:t>
      </w:r>
      <w:r>
        <w:t xml:space="preserve">phong </w:t>
      </w:r>
      <w:r>
        <w:t xml:space="preserve">cảnh </w:t>
      </w:r>
      <w:r>
        <w:t xml:space="preserve">làng </w:t>
      </w:r>
      <w:r>
        <w:rPr>
          <w:i/>
        </w:rPr>
        <w:t xml:space="preserve">quê. </w:t>
      </w:r>
      <w:r>
        <w:rPr>
          <w:i/>
        </w:rPr>
        <w:t xml:space="preserve">Đi </w:t>
      </w:r>
      <w:r>
        <w:rPr>
          <w:i/>
        </w:rPr>
        <w:t xml:space="preserve">nghe </w:t>
      </w:r>
      <w:r>
        <w:t xml:space="preserve">ngóng, </w:t>
      </w:r>
      <w:r>
        <w:t xml:space="preserve">thăm </w:t>
      </w:r>
      <w:r>
        <w:t xml:space="preserve">thú </w:t>
      </w:r>
      <w:r>
        <w:t xml:space="preserve">tình </w:t>
      </w:r>
      <w:r>
        <w:t xml:space="preserve">hình. </w:t>
      </w:r>
      <w:r>
        <w:br w:type="page"/>
      </w:r>
      <w:r>
        <w:rPr>
          <w:b/>
        </w:rPr>
        <w:t xml:space="preserve">thăm </w:t>
      </w:r>
      <w:r>
        <w:rPr>
          <w:b/>
        </w:rPr>
        <w:t xml:space="preserve">viếng </w:t>
      </w:r>
      <w:r>
        <w:rPr>
          <w:i/>
        </w:rPr>
        <w:t xml:space="preserve">động từ </w:t>
      </w:r>
      <w:r>
        <w:t xml:space="preserve">Đi </w:t>
      </w:r>
      <w:r>
        <w:t xml:space="preserve">thăm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Thăm </w:t>
      </w:r>
      <w:r>
        <w:t xml:space="preserve">uiếng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t xml:space="preserve">Thăm </w:t>
      </w:r>
      <w:r>
        <w:t xml:space="preserve">uiếng </w:t>
      </w:r>
      <w:r>
        <w:rPr>
          <w:i/>
        </w:rPr>
        <w:t xml:space="preserve">khu </w:t>
      </w:r>
      <w:r>
        <w:rPr>
          <w:i/>
        </w:rPr>
        <w:t xml:space="preserve">di </w:t>
      </w:r>
      <w:r>
        <w:t xml:space="preserve">tích </w:t>
      </w:r>
      <w:r>
        <w:t xml:space="preserve">lịch </w:t>
      </w:r>
      <w:r>
        <w:rPr>
          <w:i/>
        </w:rPr>
        <w:t xml:space="preserve">sư. </w:t>
      </w:r>
      <w:r>
        <w:br/>
      </w:r>
      <w:r>
        <w:rPr>
          <w:b/>
        </w:rPr>
        <w:t xml:space="preserve">thẳm </w:t>
      </w:r>
      <w:r>
        <w:rPr>
          <w:i/>
        </w:rPr>
        <w:t xml:space="preserve">tính từ </w:t>
      </w:r>
      <w:r>
        <w:t xml:space="preserve">Sâu </w:t>
      </w:r>
      <w:r>
        <w:t xml:space="preserve">hay </w:t>
      </w:r>
      <w:r>
        <w:t xml:space="preserve">xa </w:t>
      </w:r>
      <w:r>
        <w:t xml:space="preserve">đến </w:t>
      </w:r>
      <w:r>
        <w:t xml:space="preserve">mức </w:t>
      </w:r>
      <w:r>
        <w:t xml:space="preserve">hút </w:t>
      </w:r>
      <w:r>
        <w:t xml:space="preserve">tầm </w:t>
      </w:r>
      <w:r>
        <w:t xml:space="preserve">mắt, </w:t>
      </w:r>
      <w:r>
        <w:t xml:space="preserve">nhìn </w:t>
      </w:r>
      <w:r>
        <w:t xml:space="preserve">như </w:t>
      </w:r>
      <w:r>
        <w:t xml:space="preserve">không </w:t>
      </w:r>
      <w:r>
        <w:t xml:space="preserve">thấy </w:t>
      </w:r>
      <w:r>
        <w:t xml:space="preserve">đâu </w:t>
      </w:r>
      <w:r>
        <w:t xml:space="preserve">là </w:t>
      </w:r>
      <w:r>
        <w:t xml:space="preserve">cùng, </w:t>
      </w:r>
      <w:r>
        <w:t xml:space="preserve">là </w:t>
      </w:r>
      <w:r>
        <w:t xml:space="preserve">tận. </w:t>
      </w:r>
      <w:r>
        <w:t xml:space="preserve">Núi </w:t>
      </w:r>
      <w:r>
        <w:rPr>
          <w:i/>
        </w:rPr>
        <w:t xml:space="preserve">cao </w:t>
      </w:r>
      <w:r>
        <w:t xml:space="preserve">vực </w:t>
      </w:r>
      <w:r>
        <w:t xml:space="preserve">thắm. </w:t>
      </w:r>
      <w:r>
        <w:rPr>
          <w:i/>
        </w:rPr>
        <w:t xml:space="preserve">Đường </w:t>
      </w:r>
      <w:r>
        <w:rPr>
          <w:i/>
        </w:rPr>
        <w:t xml:space="preserve">xa </w:t>
      </w:r>
      <w:r>
        <w:rPr>
          <w:i/>
        </w:rPr>
        <w:t xml:space="preserve">dặm </w:t>
      </w:r>
      <w:r>
        <w:rPr>
          <w:i/>
        </w:rPr>
        <w:t xml:space="preserve">thẳm. </w:t>
      </w:r>
      <w:r>
        <w:t xml:space="preserve">Sâu </w:t>
      </w:r>
      <w:r>
        <w:t xml:space="preserve">thẳm. </w:t>
      </w:r>
      <w:r>
        <w:t xml:space="preserve">Xa </w:t>
      </w:r>
      <w:r>
        <w:t xml:space="preserve">thẳm*. </w:t>
      </w:r>
      <w:r>
        <w:rPr>
          <w:i/>
        </w:rPr>
        <w:t xml:space="preserve">Đôi </w:t>
      </w:r>
      <w:r>
        <w:t xml:space="preserve">mắt </w:t>
      </w:r>
      <w:r>
        <w:rPr>
          <w:i/>
        </w:rPr>
        <w:t xml:space="preserve">buồn </w:t>
      </w:r>
      <w:r>
        <w:t xml:space="preserve">thẳm. </w:t>
      </w:r>
      <w:r>
        <w:t xml:space="preserve">(bóng (nghĩa bóng)).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thăm </w:t>
      </w:r>
      <w:r>
        <w:t xml:space="preserve">thẳm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thắm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màu </w:t>
      </w:r>
      <w:r>
        <w:t xml:space="preserve">sắc </w:t>
      </w:r>
      <w:r>
        <w:t xml:space="preserve">đậm </w:t>
      </w:r>
      <w:r>
        <w:t xml:space="preserve">và </w:t>
      </w:r>
      <w:r>
        <w:t xml:space="preserve">tươi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màu </w:t>
      </w:r>
      <w:r>
        <w:t xml:space="preserve">đỏ). </w:t>
      </w:r>
      <w:r>
        <w:t xml:space="preserve">Má </w:t>
      </w:r>
      <w:r>
        <w:t xml:space="preserve">hồng </w:t>
      </w:r>
      <w:r>
        <w:rPr>
          <w:i/>
        </w:rPr>
        <w:t xml:space="preserve">môi </w:t>
      </w:r>
      <w:r>
        <w:t xml:space="preserve">thắm. </w:t>
      </w:r>
      <w:r>
        <w:t xml:space="preserve">Chỉ </w:t>
      </w:r>
      <w:r>
        <w:t xml:space="preserve">thắm. </w:t>
      </w:r>
      <w:r>
        <w:t xml:space="preserve">Hoa </w:t>
      </w:r>
      <w:r>
        <w:rPr>
          <w:i/>
        </w:rPr>
        <w:t xml:space="preserve">tươi </w:t>
      </w:r>
      <w:r>
        <w:rPr>
          <w:i/>
        </w:rPr>
        <w:t xml:space="preserve">thắm. </w:t>
      </w:r>
      <w:r>
        <w:t xml:space="preserve">Cánh </w:t>
      </w:r>
      <w:r>
        <w:rPr>
          <w:i/>
        </w:rPr>
        <w:t xml:space="preserve">đồng </w:t>
      </w:r>
      <w:r>
        <w:t xml:space="preserve">thắm </w:t>
      </w:r>
      <w:r>
        <w:rPr>
          <w:i/>
        </w:rPr>
        <w:t xml:space="preserve">một </w:t>
      </w:r>
      <w:r>
        <w:t xml:space="preserve">màu </w:t>
      </w:r>
      <w:r>
        <w:t xml:space="preserve">xanh. </w:t>
      </w:r>
      <w:r>
        <w:rPr>
          <w:b/>
        </w:rPr>
        <w:t xml:space="preserve">2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đậm </w:t>
      </w:r>
      <w:r>
        <w:t xml:space="preserve">đà. </w:t>
      </w:r>
      <w:r>
        <w:t xml:space="preserve">Duyên </w:t>
      </w:r>
      <w:r>
        <w:t xml:space="preserve">thắm. </w:t>
      </w:r>
      <w:r>
        <w:rPr>
          <w:i/>
        </w:rPr>
        <w:t xml:space="preserve">Thắm </w:t>
      </w:r>
      <w:r>
        <w:t xml:space="preserve">tình </w:t>
      </w:r>
      <w:r>
        <w:rPr>
          <w:i/>
        </w:rPr>
        <w:t xml:space="preserve">quê </w:t>
      </w:r>
      <w:r>
        <w:rPr>
          <w:i/>
        </w:rPr>
        <w:t xml:space="preserve">hương. </w:t>
      </w:r>
      <w:r>
        <w:br/>
      </w:r>
      <w:r>
        <w:rPr>
          <w:b/>
        </w:rPr>
        <w:t xml:space="preserve">thắm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t xml:space="preserve">(Tình </w:t>
      </w:r>
      <w:r>
        <w:t xml:space="preserve">cảm) </w:t>
      </w:r>
      <w:r>
        <w:t xml:space="preserve">rất </w:t>
      </w:r>
      <w:r>
        <w:t xml:space="preserve">sâu </w:t>
      </w:r>
      <w:r>
        <w:t xml:space="preserve">sắc, </w:t>
      </w:r>
      <w:r>
        <w:t xml:space="preserve">đậm </w:t>
      </w:r>
      <w:r>
        <w:t xml:space="preserve">đà. </w:t>
      </w:r>
      <w:r>
        <w:rPr>
          <w:i/>
        </w:rPr>
        <w:t xml:space="preserve">Thắm </w:t>
      </w:r>
      <w:r>
        <w:rPr>
          <w:i/>
        </w:rPr>
        <w:t xml:space="preserve">thiết </w:t>
      </w:r>
      <w:r>
        <w:t xml:space="preserve">như </w:t>
      </w:r>
      <w:r>
        <w:t xml:space="preserve">tình </w:t>
      </w:r>
      <w:r>
        <w:rPr>
          <w:i/>
        </w:rPr>
        <w:t xml:space="preserve">mẹ </w:t>
      </w:r>
      <w:r>
        <w:t xml:space="preserve">con. </w:t>
      </w:r>
      <w:r>
        <w:rPr>
          <w:i/>
        </w:rPr>
        <w:t xml:space="preserve">Tình </w:t>
      </w:r>
      <w:r>
        <w:rPr>
          <w:i/>
        </w:rPr>
        <w:t xml:space="preserve">bạn </w:t>
      </w:r>
      <w:r>
        <w:rPr>
          <w:i/>
        </w:rPr>
        <w:t xml:space="preserve">thắm </w:t>
      </w:r>
      <w:r>
        <w:t xml:space="preserve">thiết. </w:t>
      </w:r>
      <w:r>
        <w:t xml:space="preserve">Yêu </w:t>
      </w:r>
      <w:r>
        <w:rPr>
          <w:i/>
        </w:rPr>
        <w:t xml:space="preserve">nhau </w:t>
      </w:r>
      <w:r>
        <w:rPr>
          <w:i/>
        </w:rPr>
        <w:t xml:space="preserve">thắm </w:t>
      </w:r>
      <w:r>
        <w:rPr>
          <w:i/>
        </w:rPr>
        <w:t xml:space="preserve">thiết. </w:t>
      </w:r>
      <w:r>
        <w:br/>
      </w:r>
      <w:r>
        <w:rPr>
          <w:b/>
        </w:rPr>
        <w:t xml:space="preserve">thăn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thịt </w:t>
      </w:r>
      <w:r>
        <w:t xml:space="preserve">toàn </w:t>
      </w:r>
      <w:r>
        <w:t xml:space="preserve">nạc </w:t>
      </w:r>
      <w:r>
        <w:t xml:space="preserve">ở </w:t>
      </w:r>
      <w:r>
        <w:t xml:space="preserve">lưng </w:t>
      </w:r>
      <w:r>
        <w:t xml:space="preserve">súc </w:t>
      </w:r>
      <w:r>
        <w:t xml:space="preserve">vật </w:t>
      </w:r>
      <w:r>
        <w:t xml:space="preserve">(thường </w:t>
      </w:r>
      <w:r>
        <w:t xml:space="preserve">là </w:t>
      </w:r>
      <w:r>
        <w:t xml:space="preserve">lợn) </w:t>
      </w:r>
      <w:r>
        <w:t xml:space="preserve">mổ </w:t>
      </w:r>
      <w:r>
        <w:t xml:space="preserve">thịt. </w:t>
      </w:r>
      <w:r>
        <w:t xml:space="preserve">Miếng </w:t>
      </w:r>
      <w:r>
        <w:t xml:space="preserve">thăn </w:t>
      </w:r>
      <w:r>
        <w:t xml:space="preserve">nõn. </w:t>
      </w:r>
      <w:r>
        <w:rPr>
          <w:b/>
        </w:rPr>
        <w:t xml:space="preserve">2 </w:t>
      </w:r>
      <w:r>
        <w:t xml:space="preserve">(ít dùng). </w:t>
      </w:r>
      <w:r>
        <w:t xml:space="preserve">Bắp </w:t>
      </w:r>
      <w:r>
        <w:t xml:space="preserve">thịt </w:t>
      </w:r>
      <w:r>
        <w:t xml:space="preserve">tròn, </w:t>
      </w:r>
      <w:r>
        <w:t xml:space="preserve">chắc. </w:t>
      </w:r>
      <w:r>
        <w:rPr>
          <w:i/>
        </w:rPr>
        <w:t xml:space="preserve">Thân </w:t>
      </w:r>
      <w:r>
        <w:t xml:space="preserve">hình </w:t>
      </w:r>
      <w:r>
        <w:rPr>
          <w:i/>
        </w:rPr>
        <w:t xml:space="preserve">uạm </w:t>
      </w:r>
      <w:r>
        <w:t xml:space="preserve">uỡ </w:t>
      </w:r>
      <w:r>
        <w:rPr>
          <w:i/>
        </w:rPr>
        <w:t xml:space="preserve">với </w:t>
      </w:r>
      <w:r>
        <w:rPr>
          <w:i/>
        </w:rPr>
        <w:t xml:space="preserve">những </w:t>
      </w:r>
      <w:r>
        <w:t xml:space="preserve">thăn </w:t>
      </w:r>
      <w:r>
        <w:t xml:space="preserve">thịt </w:t>
      </w:r>
      <w:r>
        <w:t xml:space="preserve">nây </w:t>
      </w:r>
      <w:r>
        <w:t xml:space="preserve">lắn. </w:t>
      </w:r>
      <w:r>
        <w:br/>
      </w:r>
      <w:r>
        <w:rPr>
          <w:b/>
        </w:rPr>
        <w:t xml:space="preserve">thằn </w:t>
      </w:r>
      <w:r>
        <w:rPr>
          <w:b/>
        </w:rPr>
        <w:t xml:space="preserve">lằn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Động </w:t>
      </w:r>
      <w:r>
        <w:t xml:space="preserve">vật </w:t>
      </w:r>
      <w:r>
        <w:t xml:space="preserve">thuộc </w:t>
      </w:r>
      <w:r>
        <w:t xml:space="preserve">nhóm </w:t>
      </w:r>
      <w:r>
        <w:t xml:space="preserve">bò </w:t>
      </w:r>
      <w:r>
        <w:rPr>
          <w:i/>
        </w:rPr>
        <w:t xml:space="preserve">sát, </w:t>
      </w:r>
      <w:r>
        <w:t xml:space="preserve">thân </w:t>
      </w:r>
      <w:r>
        <w:t xml:space="preserve">và </w:t>
      </w:r>
      <w:r>
        <w:t xml:space="preserve">đuôi </w:t>
      </w:r>
      <w:r>
        <w:t xml:space="preserve">dài </w:t>
      </w:r>
      <w:r>
        <w:t xml:space="preserve">phủ </w:t>
      </w:r>
      <w:r>
        <w:t xml:space="preserve">vẩy, </w:t>
      </w:r>
      <w:r>
        <w:t xml:space="preserve">bốn </w:t>
      </w:r>
      <w:r>
        <w:t xml:space="preserve">chi </w:t>
      </w:r>
      <w:r>
        <w:t xml:space="preserve">khoẻ, </w:t>
      </w:r>
      <w:r>
        <w:t xml:space="preserve">sống </w:t>
      </w:r>
      <w:r>
        <w:t xml:space="preserve">ở </w:t>
      </w:r>
      <w:r>
        <w:t xml:space="preserve">bờ </w:t>
      </w:r>
      <w:r>
        <w:t xml:space="preserve">bụi, </w:t>
      </w:r>
      <w:r>
        <w:t xml:space="preserve">ăn </w:t>
      </w:r>
      <w:r>
        <w:t xml:space="preserve">sâu </w:t>
      </w:r>
      <w:r>
        <w:t xml:space="preserve">bọ. </w:t>
      </w:r>
      <w:r>
        <w:rPr>
          <w:b/>
        </w:rPr>
        <w:t xml:space="preserve">2 </w:t>
      </w:r>
      <w:r>
        <w:t xml:space="preserve">(phương ngữ). </w:t>
      </w:r>
      <w:r>
        <w:t xml:space="preserve">Thạch </w:t>
      </w:r>
      <w:r>
        <w:t xml:space="preserve">sùng. </w:t>
      </w:r>
      <w:r>
        <w:br/>
      </w:r>
      <w:r>
        <w:rPr>
          <w:b/>
        </w:rPr>
        <w:t xml:space="preserve">thăng </w:t>
      </w:r>
      <w:r>
        <w:rPr>
          <w:b/>
        </w:rPr>
        <w:t xml:space="preserve">IÍ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(cũ, </w:t>
      </w:r>
      <w:r>
        <w:t xml:space="preserve">hoặc </w:t>
      </w:r>
      <w:r>
        <w:rPr>
          <w:i/>
        </w:rPr>
        <w:t xml:space="preserve">khẩu ngữ). </w:t>
      </w:r>
      <w:r>
        <w:t xml:space="preserve">Đưa </w:t>
      </w:r>
      <w:r>
        <w:t xml:space="preserve">lên </w:t>
      </w:r>
      <w:r>
        <w:t xml:space="preserve">một </w:t>
      </w:r>
      <w:r>
        <w:t xml:space="preserve">chức </w:t>
      </w:r>
      <w:r>
        <w:t xml:space="preserve">vụ, </w:t>
      </w:r>
      <w:r>
        <w:t xml:space="preserve">cấp </w:t>
      </w:r>
      <w:r>
        <w:t xml:space="preserve">bậc </w:t>
      </w:r>
      <w:r>
        <w:t xml:space="preserve">cao </w:t>
      </w:r>
      <w:r>
        <w:t xml:space="preserve">hơn. </w:t>
      </w:r>
      <w:r>
        <w:rPr>
          <w:i/>
        </w:rPr>
        <w:t xml:space="preserve">Được </w:t>
      </w:r>
      <w:r>
        <w:t xml:space="preserve">thăng </w:t>
      </w:r>
      <w:r>
        <w:t xml:space="preserve">chức. </w:t>
      </w:r>
      <w:r>
        <w:t xml:space="preserve">Thăng </w:t>
      </w:r>
      <w:r>
        <w:rPr>
          <w:i/>
        </w:rPr>
        <w:t xml:space="preserve">uượt </w:t>
      </w:r>
      <w:r>
        <w:rPr>
          <w:i/>
        </w:rPr>
        <w:t xml:space="preserve">cấp. </w:t>
      </w:r>
      <w:r>
        <w:rPr>
          <w:b/>
        </w:rPr>
        <w:t xml:space="preserve">2 </w:t>
      </w:r>
      <w:r>
        <w:t xml:space="preserve">Thôi </w:t>
      </w:r>
      <w:r>
        <w:t xml:space="preserve">không </w:t>
      </w:r>
      <w:r>
        <w:t xml:space="preserve">còn </w:t>
      </w:r>
      <w:r>
        <w:t xml:space="preserve">lên </w:t>
      </w:r>
      <w:r>
        <w:t xml:space="preserve">đồng </w:t>
      </w:r>
      <w:r>
        <w:rPr>
          <w:i/>
        </w:rPr>
        <w:t xml:space="preserve">nữa, </w:t>
      </w:r>
      <w:r>
        <w:t xml:space="preserve">thần </w:t>
      </w:r>
      <w:r>
        <w:t xml:space="preserve">linh </w:t>
      </w:r>
      <w:r>
        <w:t xml:space="preserve">xuất </w:t>
      </w:r>
      <w:r>
        <w:t xml:space="preserve">ra </w:t>
      </w:r>
      <w:r>
        <w:t xml:space="preserve">khỏi </w:t>
      </w:r>
      <w:r>
        <w:t xml:space="preserve">người </w:t>
      </w:r>
      <w:r>
        <w:t xml:space="preserve">ngồi </w:t>
      </w:r>
      <w:r>
        <w:t xml:space="preserve">đồng </w:t>
      </w:r>
      <w:r>
        <w:t xml:space="preserve">và </w:t>
      </w:r>
      <w:r>
        <w:t xml:space="preserve">trở </w:t>
      </w:r>
      <w:r>
        <w:t xml:space="preserve">về </w:t>
      </w:r>
      <w:r>
        <w:t xml:space="preserve">trời,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Thánh </w:t>
      </w:r>
      <w:r>
        <w:t xml:space="preserve">phán </w:t>
      </w:r>
      <w:r>
        <w:t xml:space="preserve">mấy </w:t>
      </w:r>
      <w:r>
        <w:rPr>
          <w:i/>
        </w:rPr>
        <w:t xml:space="preserve">câu </w:t>
      </w:r>
      <w:r>
        <w:rPr>
          <w:i/>
        </w:rPr>
        <w:t xml:space="preserve">rồi </w:t>
      </w:r>
      <w:r>
        <w:t xml:space="preserve">thăng. </w:t>
      </w:r>
      <w:r>
        <w:t xml:space="preserve">Thăng </w:t>
      </w:r>
      <w:r>
        <w:rPr>
          <w:i/>
        </w:rPr>
        <w:t xml:space="preserve">đồng. </w:t>
      </w:r>
      <w:r>
        <w:t xml:space="preserve">II </w:t>
      </w:r>
      <w:r>
        <w:t xml:space="preserve">danh từ </w:t>
      </w:r>
      <w:r>
        <w:t xml:space="preserve">Dấu </w:t>
      </w:r>
      <w:r>
        <w:t xml:space="preserve">"#" </w:t>
      </w:r>
      <w:r>
        <w:t xml:space="preserve">đặt </w:t>
      </w:r>
      <w:r>
        <w:t xml:space="preserve">trước </w:t>
      </w:r>
      <w:r>
        <w:t xml:space="preserve">nốt </w:t>
      </w:r>
      <w:r>
        <w:t xml:space="preserve">nhạc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nốt </w:t>
      </w:r>
      <w:r>
        <w:t xml:space="preserve">nhạc </w:t>
      </w:r>
      <w:r>
        <w:t xml:space="preserve">được </w:t>
      </w:r>
      <w:r>
        <w:t xml:space="preserve">nâng </w:t>
      </w:r>
      <w:r>
        <w:t xml:space="preserve">cao </w:t>
      </w:r>
      <w:r>
        <w:t xml:space="preserve">lên </w:t>
      </w:r>
      <w:r>
        <w:t xml:space="preserve">nửa </w:t>
      </w:r>
      <w:r>
        <w:t xml:space="preserve">cung. </w:t>
      </w:r>
      <w:r>
        <w:t xml:space="preserve">Dấu </w:t>
      </w:r>
      <w:r>
        <w:t xml:space="preserve">thăng. </w:t>
      </w:r>
      <w:r>
        <w:t xml:space="preserve">Fa </w:t>
      </w:r>
      <w:r>
        <w:t xml:space="preserve">thăng. </w:t>
      </w:r>
      <w:r>
        <w:br/>
      </w:r>
      <w:r>
        <w:rPr>
          <w:b/>
        </w:rPr>
        <w:t xml:space="preserve">thăng </w:t>
      </w:r>
      <w:r>
        <w:rPr>
          <w:b/>
        </w:rPr>
        <w:t xml:space="preserve">bằng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† </w:t>
      </w:r>
      <w:r>
        <w:t xml:space="preserve">Thế </w:t>
      </w:r>
      <w:r>
        <w:t xml:space="preserve">của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tự </w:t>
      </w:r>
      <w:r>
        <w:t xml:space="preserve">giữ </w:t>
      </w:r>
      <w:r>
        <w:t xml:space="preserve">được </w:t>
      </w:r>
      <w:r>
        <w:t xml:space="preserve">không </w:t>
      </w:r>
      <w:r>
        <w:t xml:space="preserve">bị </w:t>
      </w:r>
      <w:r>
        <w:t xml:space="preserve">ngã. </w:t>
      </w:r>
      <w:r>
        <w:t xml:space="preserve">Loạng </w:t>
      </w:r>
      <w:r>
        <w:t xml:space="preserve">choạng </w:t>
      </w:r>
      <w:r>
        <w:rPr>
          <w:i/>
        </w:rPr>
        <w:t xml:space="preserve">mất </w:t>
      </w:r>
      <w:r>
        <w:t xml:space="preserve">thăng </w:t>
      </w:r>
      <w:r>
        <w:rPr>
          <w:i/>
        </w:rPr>
        <w:t xml:space="preserve">bằng. </w:t>
      </w:r>
      <w:r>
        <w:t xml:space="preserve">Giữ </w:t>
      </w:r>
      <w:r>
        <w:t xml:space="preserve">cho </w:t>
      </w:r>
      <w:r>
        <w:t xml:space="preserve">người </w:t>
      </w:r>
      <w:r>
        <w:t xml:space="preserve">thăng </w:t>
      </w:r>
      <w:r>
        <w:t xml:space="preserve">bằng </w:t>
      </w:r>
      <w:r>
        <w:t xml:space="preserve">không </w:t>
      </w:r>
      <w:r>
        <w:t xml:space="preserve">bị </w:t>
      </w:r>
      <w:r>
        <w:t xml:space="preserve">ngã. </w:t>
      </w:r>
      <w:r>
        <w:rPr>
          <w:b/>
        </w:rPr>
        <w:t xml:space="preserve">2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lí </w:t>
      </w:r>
      <w:r>
        <w:t xml:space="preserve">tự </w:t>
      </w:r>
      <w:r>
        <w:t xml:space="preserve">giữ </w:t>
      </w:r>
      <w:r>
        <w:t xml:space="preserve">được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nghiêng </w:t>
      </w:r>
      <w:r>
        <w:t xml:space="preserve">ngả </w:t>
      </w:r>
      <w:r>
        <w:t xml:space="preserve">không </w:t>
      </w:r>
      <w:r>
        <w:t xml:space="preserve">bình </w:t>
      </w:r>
      <w:r>
        <w:t xml:space="preserve">thường. </w:t>
      </w:r>
      <w:r>
        <w:rPr>
          <w:i/>
        </w:rPr>
        <w:t xml:space="preserve">Tâm </w:t>
      </w:r>
      <w:r>
        <w:t xml:space="preserve">trạng </w:t>
      </w:r>
      <w:r>
        <w:t xml:space="preserve">hoang </w:t>
      </w:r>
      <w:r>
        <w:t xml:space="preserve">mang </w:t>
      </w:r>
      <w:r>
        <w:rPr>
          <w:i/>
        </w:rPr>
        <w:t xml:space="preserve">mất </w:t>
      </w:r>
      <w:r>
        <w:rPr>
          <w:i/>
        </w:rPr>
        <w:t xml:space="preserve">thăng </w:t>
      </w:r>
      <w:r>
        <w:t xml:space="preserve">bằng. </w:t>
      </w:r>
      <w:r>
        <w:t xml:space="preserve">II </w:t>
      </w:r>
      <w:r>
        <w:t xml:space="preserve">động từ </w:t>
      </w:r>
      <w:r>
        <w:t xml:space="preserve">(hoặc </w:t>
      </w:r>
      <w:r>
        <w:t xml:space="preserve">tính từ). </w:t>
      </w:r>
      <w:r>
        <w:t xml:space="preserve">(khẩu ngữ).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ngang </w:t>
      </w:r>
      <w:r>
        <w:t xml:space="preserve">bằng, </w:t>
      </w:r>
      <w:r>
        <w:t xml:space="preserve">các </w:t>
      </w:r>
      <w:r>
        <w:t xml:space="preserve">mặt </w:t>
      </w:r>
      <w:r>
        <w:t xml:space="preserve">đối </w:t>
      </w:r>
      <w:r>
        <w:t xml:space="preserve">lập </w:t>
      </w:r>
      <w:r>
        <w:t xml:space="preserve">tương </w:t>
      </w:r>
      <w:r>
        <w:t xml:space="preserve">đương </w:t>
      </w:r>
      <w:r>
        <w:t xml:space="preserve">nhau,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bù </w:t>
      </w:r>
      <w:r>
        <w:t xml:space="preserve">trừ </w:t>
      </w:r>
      <w:r>
        <w:t xml:space="preserve">lẫn </w:t>
      </w:r>
      <w:r>
        <w:t xml:space="preserve">nhau; </w:t>
      </w:r>
      <w:r>
        <w:t xml:space="preserve">cân </w:t>
      </w:r>
      <w:r>
        <w:t xml:space="preserve">bằng. </w:t>
      </w:r>
      <w:r>
        <w:rPr>
          <w:i/>
        </w:rPr>
        <w:t xml:space="preserve">Thăng </w:t>
      </w:r>
      <w:r>
        <w:rPr>
          <w:i/>
        </w:rPr>
        <w:t xml:space="preserve">bằng </w:t>
      </w:r>
      <w:r>
        <w:t xml:space="preserve">thu </w:t>
      </w:r>
      <w:r>
        <w:t xml:space="preserve">chỉ. </w:t>
      </w:r>
      <w:r>
        <w:br/>
      </w:r>
      <w:r>
        <w:rPr>
          <w:b/>
        </w:rPr>
        <w:t xml:space="preserve">thăng </w:t>
      </w:r>
      <w:r>
        <w:rPr>
          <w:b/>
        </w:rPr>
        <w:t xml:space="preserve">bình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thanh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thăng </w:t>
      </w:r>
      <w:r>
        <w:rPr>
          <w:b/>
        </w:rPr>
        <w:t xml:space="preserve">hà </w:t>
      </w:r>
      <w:r>
        <w:rPr>
          <w:i/>
        </w:rPr>
        <w:t xml:space="preserve">động từ </w:t>
      </w:r>
      <w:r>
        <w:t xml:space="preserve">(trang trọng). </w:t>
      </w:r>
      <w:r>
        <w:t xml:space="preserve">(Vua </w:t>
      </w:r>
      <w:r>
        <w:t xml:space="preserve">chúa) </w:t>
      </w:r>
      <w:r>
        <w:t xml:space="preserve">chết; </w:t>
      </w:r>
      <w:r>
        <w:t xml:space="preserve">băng </w:t>
      </w:r>
      <w:r>
        <w:t xml:space="preserve">hà. </w:t>
      </w:r>
      <w:r>
        <w:t xml:space="preserve">thăng </w:t>
      </w:r>
      <w:r>
        <w:t xml:space="preserve">hoa </w:t>
      </w:r>
      <w:r>
        <w:t xml:space="preserve">động từ </w:t>
      </w:r>
      <w:r>
        <w:t xml:space="preserve">Chuyển </w:t>
      </w:r>
      <w:r>
        <w:t xml:space="preserve">trực </w:t>
      </w:r>
      <w:r>
        <w:t xml:space="preserve">tiếp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rắn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khí, </w:t>
      </w:r>
      <w:r>
        <w:t xml:space="preserve">không </w:t>
      </w:r>
      <w:r>
        <w:t xml:space="preserve">qua </w:t>
      </w:r>
      <w:r>
        <w:t xml:space="preserve">trạng </w:t>
      </w:r>
      <w:r>
        <w:t xml:space="preserve">thái </w:t>
      </w:r>
      <w:r>
        <w:t xml:space="preserve">lỏng. </w:t>
      </w:r>
      <w:r>
        <w:t xml:space="preserve">Sự </w:t>
      </w:r>
      <w:r>
        <w:t xml:space="preserve">thăng </w:t>
      </w:r>
      <w:r>
        <w:t xml:space="preserve">hoa </w:t>
      </w:r>
      <w:r>
        <w:t xml:space="preserve">của </w:t>
      </w:r>
      <w:r>
        <w:t xml:space="preserve">băng </w:t>
      </w:r>
      <w:r>
        <w:t xml:space="preserve">phiến. </w:t>
      </w:r>
      <w:r>
        <w:br/>
      </w:r>
      <w:r>
        <w:rPr>
          <w:b/>
        </w:rPr>
        <w:t xml:space="preserve">thăng </w:t>
      </w:r>
      <w:r>
        <w:rPr>
          <w:b/>
        </w:rPr>
        <w:t xml:space="preserve">quan </w:t>
      </w:r>
      <w:r>
        <w:rPr>
          <w:b/>
        </w:rPr>
        <w:t xml:space="preserve">tiến </w:t>
      </w:r>
      <w:r>
        <w:rPr>
          <w:b/>
        </w:rPr>
        <w:t xml:space="preserve">chức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Được </w:t>
      </w:r>
      <w:r>
        <w:t xml:space="preserve">lên </w:t>
      </w:r>
      <w:r>
        <w:t xml:space="preserve">chức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quan </w:t>
      </w:r>
      <w:r>
        <w:t xml:space="preserve">lại, </w:t>
      </w:r>
      <w:r>
        <w:t xml:space="preserve">viên </w:t>
      </w:r>
      <w:r>
        <w:t xml:space="preserve">chức </w:t>
      </w:r>
      <w:r>
        <w:rPr>
          <w:i/>
        </w:rP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dân). </w:t>
      </w:r>
      <w:r>
        <w:br/>
      </w:r>
      <w:r>
        <w:rPr>
          <w:b/>
        </w:rPr>
        <w:t xml:space="preserve">thăng </w:t>
      </w:r>
      <w:r>
        <w:rPr>
          <w:b/>
        </w:rPr>
        <w:t xml:space="preserve">thiên </w:t>
      </w:r>
      <w:r>
        <w:rPr>
          <w:i/>
        </w:rPr>
        <w:t xml:space="preserve">động từ </w:t>
      </w:r>
      <w:r>
        <w:t xml:space="preserve">(Nhân </w:t>
      </w:r>
      <w:r>
        <w:t xml:space="preserve">vật </w:t>
      </w:r>
      <w:r>
        <w:t xml:space="preserve">thần </w:t>
      </w:r>
      <w:r>
        <w:t xml:space="preserve">thoại) </w:t>
      </w:r>
      <w:r>
        <w:t xml:space="preserve">lên </w:t>
      </w:r>
      <w:r>
        <w:t xml:space="preserve">trời, </w:t>
      </w:r>
      <w:r>
        <w:t xml:space="preserve">bay </w:t>
      </w:r>
      <w:r>
        <w:t xml:space="preserve">lên </w:t>
      </w:r>
      <w:r>
        <w:t xml:space="preserve">trời. </w:t>
      </w:r>
      <w:r>
        <w:rPr>
          <w:i/>
        </w:rPr>
        <w:t xml:space="preserve">Ngày </w:t>
      </w:r>
      <w:r>
        <w:t xml:space="preserve">ông </w:t>
      </w:r>
      <w:r>
        <w:rPr>
          <w:i/>
        </w:rPr>
        <w:t xml:space="preserve">táo </w:t>
      </w:r>
      <w:r>
        <w:t xml:space="preserve">thăng </w:t>
      </w:r>
      <w:r>
        <w:t xml:space="preserve">thiên. </w:t>
      </w:r>
      <w:r>
        <w:br/>
      </w:r>
      <w:r>
        <w:rPr>
          <w:b/>
        </w:rPr>
        <w:t xml:space="preserve">thăng </w:t>
      </w:r>
      <w:r>
        <w:rPr>
          <w:b/>
        </w:rPr>
        <w:t xml:space="preserve">thưởng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Thăng </w:t>
      </w:r>
      <w:r>
        <w:t xml:space="preserve">chức </w:t>
      </w:r>
      <w:r>
        <w:t xml:space="preserve">và </w:t>
      </w:r>
      <w:r>
        <w:t xml:space="preserve">thưởng </w:t>
      </w:r>
      <w:r>
        <w:t xml:space="preserve">công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thăng </w:t>
      </w:r>
      <w:r>
        <w:rPr>
          <w:b/>
        </w:rPr>
        <w:t xml:space="preserve">tiến </w:t>
      </w:r>
      <w:r>
        <w:rPr>
          <w:i/>
        </w:rPr>
        <w:t xml:space="preserve">động từ </w:t>
      </w:r>
      <w:r>
        <w:t xml:space="preserve">(t;ăng </w:t>
      </w:r>
      <w:r>
        <w:t xml:space="preserve">quan </w:t>
      </w:r>
      <w:r>
        <w:t xml:space="preserve">tiến, </w:t>
      </w:r>
      <w:r>
        <w:t xml:space="preserve">nói </w:t>
      </w:r>
      <w:r>
        <w:t xml:space="preserve">tắt). </w:t>
      </w:r>
      <w:r>
        <w:t xml:space="preserve">Được </w:t>
      </w:r>
      <w:r>
        <w:t xml:space="preserve">thăng </w:t>
      </w:r>
      <w:r>
        <w:t xml:space="preserve">chức, </w:t>
      </w:r>
      <w:r>
        <w:t xml:space="preserve">nói </w:t>
      </w:r>
      <w:r>
        <w:t xml:space="preserve">chung. </w:t>
      </w:r>
      <w:r>
        <w:t xml:space="preserve">Thăng </w:t>
      </w:r>
      <w:r>
        <w:t xml:space="preserve">tiến </w:t>
      </w:r>
      <w:r>
        <w:t xml:space="preserve">nhanh </w:t>
      </w:r>
      <w:r>
        <w:rPr>
          <w:i/>
        </w:rPr>
        <w:t xml:space="preserve">qua </w:t>
      </w:r>
      <w:r>
        <w:t xml:space="preserve">nhiều </w:t>
      </w:r>
      <w:r>
        <w:t xml:space="preserve">chức </w:t>
      </w:r>
      <w:r>
        <w:t xml:space="preserve">uụ. </w:t>
      </w:r>
      <w:r>
        <w:t xml:space="preserve">Có </w:t>
      </w:r>
      <w:r>
        <w:rPr>
          <w:i/>
        </w:rPr>
        <w:t xml:space="preserve">cơ </w:t>
      </w:r>
      <w:r>
        <w:t xml:space="preserve">hội </w:t>
      </w:r>
      <w:r>
        <w:t xml:space="preserve">thăng </w:t>
      </w:r>
      <w:r>
        <w:t xml:space="preserve">tiến. </w:t>
      </w:r>
      <w:r>
        <w:br/>
      </w:r>
      <w:r>
        <w:rPr>
          <w:b/>
        </w:rPr>
        <w:t xml:space="preserve">thăng </w:t>
      </w:r>
      <w:r>
        <w:rPr>
          <w:b/>
        </w:rPr>
        <w:t xml:space="preserve">trầm </w:t>
      </w:r>
      <w:r>
        <w:rPr>
          <w:i/>
        </w:rPr>
        <w:t xml:space="preserve">tính từ </w:t>
      </w:r>
      <w:r>
        <w:t xml:space="preserve">(Việc </w:t>
      </w:r>
      <w:r>
        <w:t xml:space="preserve">đời) </w:t>
      </w:r>
      <w:r>
        <w:t xml:space="preserve">có </w:t>
      </w:r>
      <w:r>
        <w:t xml:space="preserve">nhiều </w:t>
      </w:r>
      <w:r>
        <w:t xml:space="preserve">biến </w:t>
      </w:r>
      <w:r>
        <w:t xml:space="preserve">đổi </w:t>
      </w:r>
      <w:r>
        <w:t xml:space="preserve">lớn, </w:t>
      </w:r>
      <w:r>
        <w:t xml:space="preserve">khi </w:t>
      </w:r>
      <w:r>
        <w:t xml:space="preserve">thịnh </w:t>
      </w:r>
      <w:r>
        <w:t xml:space="preserve">khi </w:t>
      </w:r>
      <w:r>
        <w:t xml:space="preserve">suy, </w:t>
      </w:r>
      <w:r>
        <w:t xml:space="preserve">khi </w:t>
      </w:r>
      <w:r>
        <w:t xml:space="preserve">thành </w:t>
      </w:r>
      <w:r>
        <w:t xml:space="preserve">khi </w:t>
      </w:r>
      <w:r>
        <w:t xml:space="preserve">bại, </w:t>
      </w:r>
      <w:r>
        <w:t xml:space="preserve">không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bình </w:t>
      </w:r>
      <w:r>
        <w:t xml:space="preserve">ổn, </w:t>
      </w:r>
      <w:r>
        <w:t xml:space="preserve">yên </w:t>
      </w:r>
      <w:r>
        <w:t xml:space="preserve">vui. </w:t>
      </w:r>
      <w:r>
        <w:t xml:space="preserve">Thế </w:t>
      </w:r>
      <w:r>
        <w:t xml:space="preserve">sự </w:t>
      </w:r>
      <w:r>
        <w:t xml:space="preserve">thăng </w:t>
      </w:r>
      <w:r>
        <w:rPr>
          <w:i/>
        </w:rPr>
        <w:t xml:space="preserve">trầm. </w:t>
      </w:r>
      <w:r>
        <w:t xml:space="preserve">Những </w:t>
      </w:r>
      <w:r>
        <w:rPr>
          <w:i/>
        </w:rPr>
        <w:t xml:space="preserve">bước </w:t>
      </w:r>
      <w:r>
        <w:t xml:space="preserve">thăng </w:t>
      </w:r>
      <w:r>
        <w:t xml:space="preserve">trầm </w:t>
      </w:r>
      <w:r>
        <w:t xml:space="preserve">của </w:t>
      </w:r>
      <w:r>
        <w:t xml:space="preserve">lịch </w:t>
      </w:r>
      <w:r>
        <w:t xml:space="preserve">sử. </w:t>
      </w:r>
      <w:r>
        <w:br/>
      </w:r>
      <w:r>
        <w:rPr>
          <w:b/>
        </w:rPr>
        <w:t xml:space="preserve">thằng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 </w:t>
      </w:r>
      <w:r>
        <w:t xml:space="preserve">nhân </w:t>
      </w:r>
      <w:r>
        <w:t xml:space="preserve">người </w:t>
      </w:r>
      <w:r>
        <w:t xml:space="preserve">đàn </w:t>
      </w:r>
      <w:r>
        <w:t xml:space="preserve">ông, </w:t>
      </w:r>
      <w:r>
        <w:t xml:space="preserve">con </w:t>
      </w:r>
      <w:r>
        <w:t xml:space="preserve">trai </w:t>
      </w:r>
      <w:r>
        <w:t xml:space="preserve">thuộc </w:t>
      </w:r>
      <w:r>
        <w:t xml:space="preserve">hàng </w:t>
      </w:r>
      <w:r>
        <w:t xml:space="preserve">dưới </w:t>
      </w:r>
      <w:r>
        <w:t xml:space="preserve">hoặc </w:t>
      </w:r>
      <w:r>
        <w:t xml:space="preserve">ngang </w:t>
      </w:r>
      <w:r>
        <w:t xml:space="preserve">hàng, </w:t>
      </w:r>
      <w:r>
        <w:t xml:space="preserve">với </w:t>
      </w:r>
      <w:r>
        <w:t xml:space="preserve">ý </w:t>
      </w:r>
      <w:r>
        <w:t xml:space="preserve">thân </w:t>
      </w:r>
      <w:r>
        <w:t xml:space="preserve">mật </w:t>
      </w:r>
      <w:r>
        <w:t xml:space="preserve">hoặc </w:t>
      </w:r>
      <w:r>
        <w:t xml:space="preserve">không </w:t>
      </w:r>
      <w:r>
        <w:t xml:space="preserve">tôn </w:t>
      </w:r>
      <w:r>
        <w:t xml:space="preserve">trọng. </w:t>
      </w:r>
      <w:r>
        <w:t xml:space="preserve">Thằng </w:t>
      </w:r>
      <w:r>
        <w:t xml:space="preserve">bé. </w:t>
      </w:r>
      <w:r>
        <w:t xml:space="preserve">Thằng </w:t>
      </w:r>
      <w:r>
        <w:t xml:space="preserve">bạn. </w:t>
      </w:r>
      <w:r>
        <w:t xml:space="preserve">Thẳng </w:t>
      </w:r>
      <w:r>
        <w:t xml:space="preserve">lưu </w:t>
      </w:r>
      <w:r>
        <w:t xml:space="preserve">mạnh. </w:t>
      </w:r>
      <w:r>
        <w:br/>
      </w:r>
      <w:r>
        <w:rPr>
          <w:b/>
        </w:rPr>
        <w:t xml:space="preserve">thằng </w:t>
      </w:r>
      <w:r>
        <w:rPr>
          <w:b/>
        </w:rPr>
        <w:t xml:space="preserve">cha </w:t>
      </w:r>
      <w:r>
        <w:rPr>
          <w:i/>
        </w:rPr>
        <w:t xml:space="preserve">danh từ </w:t>
      </w:r>
      <w:r>
        <w:t xml:space="preserve">(thông tục).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ý </w:t>
      </w:r>
      <w:r>
        <w:t xml:space="preserve">coi </w:t>
      </w:r>
      <w:r>
        <w:t xml:space="preserve">thường. </w:t>
      </w:r>
      <w:r>
        <w:rPr>
          <w:i/>
        </w:rPr>
        <w:t xml:space="preserve">Thằng </w:t>
      </w:r>
      <w:r>
        <w:rPr>
          <w:i/>
        </w:rPr>
        <w:t xml:space="preserve">cha </w:t>
      </w:r>
      <w:r>
        <w:rPr>
          <w:i/>
        </w:rPr>
        <w:t xml:space="preserve">ấy </w:t>
      </w:r>
      <w:r>
        <w:t xml:space="preserve">chả </w:t>
      </w:r>
      <w:r>
        <w:t xml:space="preserve">làm </w:t>
      </w:r>
      <w:r>
        <w:t xml:space="preserve">nên </w:t>
      </w:r>
      <w:r>
        <w:t xml:space="preserve">trò </w:t>
      </w:r>
      <w:r>
        <w:t xml:space="preserve">trống </w:t>
      </w:r>
      <w:r>
        <w:t xml:space="preserve">gì. </w:t>
      </w:r>
      <w:r>
        <w:br/>
      </w:r>
      <w:r>
        <w:rPr>
          <w:b/>
        </w:rPr>
        <w:t xml:space="preserve">thằng </w:t>
      </w:r>
      <w:r>
        <w:rPr>
          <w:b/>
        </w:rPr>
        <w:t xml:space="preserve">thúc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Trói </w:t>
      </w:r>
      <w:r>
        <w:t xml:space="preserve">buộc. </w:t>
      </w:r>
      <w:r>
        <w:rPr>
          <w:b/>
        </w:rPr>
        <w:t xml:space="preserve">2 </w:t>
      </w:r>
      <w:r>
        <w:t xml:space="preserve">(ít dùng). </w:t>
      </w:r>
      <w:r>
        <w:t xml:space="preserve">Thúc </w:t>
      </w:r>
      <w:r>
        <w:t xml:space="preserve">bách, </w:t>
      </w:r>
      <w:r>
        <w:t xml:space="preserve">không </w:t>
      </w:r>
      <w:r>
        <w:t xml:space="preserve">cho </w:t>
      </w:r>
      <w:r>
        <w:t xml:space="preserve">trì </w:t>
      </w:r>
      <w:r>
        <w:t xml:space="preserve">hoãn. </w:t>
      </w:r>
      <w:r>
        <w:rPr>
          <w:i/>
        </w:rPr>
        <w:t xml:space="preserve">Bị </w:t>
      </w:r>
      <w:r>
        <w:t xml:space="preserve">chủ </w:t>
      </w:r>
      <w:r>
        <w:t xml:space="preserve">nợ </w:t>
      </w:r>
      <w:r>
        <w:t xml:space="preserve">thăng </w:t>
      </w:r>
      <w:r>
        <w:rPr>
          <w:i/>
        </w:rPr>
        <w:t xml:space="preserve">thúc. </w:t>
      </w:r>
      <w:r>
        <w:br/>
      </w:r>
      <w:r>
        <w:rPr>
          <w:b/>
        </w:rPr>
        <w:t xml:space="preserve">thẳng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nhất </w:t>
      </w:r>
      <w:r>
        <w:t xml:space="preserve">định </w:t>
      </w:r>
      <w:r>
        <w:t xml:space="preserve">không </w:t>
      </w:r>
      <w:r>
        <w:t xml:space="preserve">một </w:t>
      </w:r>
      <w:r>
        <w:t xml:space="preserve">chỗ,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chệch </w:t>
      </w:r>
      <w:r>
        <w:t xml:space="preserve">về </w:t>
      </w:r>
      <w:r>
        <w:t xml:space="preserve">một </w:t>
      </w:r>
      <w:r>
        <w:t xml:space="preserve">bên, </w:t>
      </w:r>
      <w:r>
        <w:t xml:space="preserve">không </w:t>
      </w:r>
      <w:r>
        <w:t xml:space="preserve">cong, </w:t>
      </w:r>
      <w:r>
        <w:t xml:space="preserve">không </w:t>
      </w:r>
      <w:r>
        <w:t xml:space="preserve">gẫy </w:t>
      </w:r>
      <w:r>
        <w:t xml:space="preserve">gập. </w:t>
      </w:r>
      <w:r>
        <w:rPr>
          <w:i/>
        </w:rPr>
        <w:t xml:space="preserve">Cứ </w:t>
      </w:r>
      <w:r>
        <w:t xml:space="preserve">thẳng </w:t>
      </w:r>
      <w:r>
        <w:t xml:space="preserve">một </w:t>
      </w:r>
      <w:r>
        <w:t xml:space="preserve">đường </w:t>
      </w:r>
      <w:r>
        <w:t xml:space="preserve">mà </w:t>
      </w:r>
      <w:r>
        <w:rPr>
          <w:i/>
        </w:rPr>
        <w:t xml:space="preserve">đi. </w:t>
      </w:r>
      <w:r>
        <w:t xml:space="preserve">Thanh </w:t>
      </w:r>
      <w:r>
        <w:t xml:space="preserve">sắt </w:t>
      </w:r>
      <w:r>
        <w:rPr>
          <w:i/>
        </w:rPr>
        <w:t xml:space="preserve">cong, </w:t>
      </w:r>
      <w:r>
        <w:t xml:space="preserve">uốn </w:t>
      </w:r>
      <w:r>
        <w:t xml:space="preserve">lại </w:t>
      </w:r>
      <w:r>
        <w:t xml:space="preserve">cho </w:t>
      </w:r>
      <w:r>
        <w:t xml:space="preserve">thẳng. </w:t>
      </w:r>
      <w:r>
        <w:t xml:space="preserve">Cây </w:t>
      </w:r>
      <w:r>
        <w:t xml:space="preserve">mọc </w:t>
      </w:r>
      <w:r>
        <w:rPr>
          <w:i/>
        </w:rPr>
        <w:t xml:space="preserve">thẳng. </w:t>
      </w:r>
      <w:r>
        <w:t xml:space="preserve">Thẳng </w:t>
      </w:r>
      <w:r>
        <w:t xml:space="preserve">như </w:t>
      </w:r>
      <w:r>
        <w:rPr>
          <w:i/>
        </w:rPr>
        <w:t xml:space="preserve">kẻ </w:t>
      </w:r>
      <w:r>
        <w:t xml:space="preserve">chỉ </w:t>
      </w:r>
      <w:r>
        <w:t xml:space="preserve">(nhu </w:t>
      </w:r>
      <w:r>
        <w:t xml:space="preserve">một </w:t>
      </w:r>
      <w:r>
        <w:t xml:space="preserve">đường </w:t>
      </w:r>
      <w:r>
        <w:t xml:space="preserve">kẻ). </w:t>
      </w:r>
      <w:r>
        <w:t xml:space="preserve">Nhìn </w:t>
      </w:r>
      <w:r>
        <w:t xml:space="preserve">thẳng </w:t>
      </w:r>
      <w:r>
        <w:t xml:space="preserve">uề </w:t>
      </w:r>
      <w:r>
        <w:t xml:space="preserve">phía </w:t>
      </w:r>
      <w:r>
        <w:t xml:space="preserve">trước. </w:t>
      </w:r>
      <w:r>
        <w:rPr>
          <w:b/>
        </w:rPr>
        <w:t xml:space="preserve">2 </w:t>
      </w:r>
      <w:r>
        <w:t xml:space="preserve">Không </w:t>
      </w:r>
      <w:r>
        <w:t xml:space="preserve">kiêng </w:t>
      </w:r>
      <w:r>
        <w:t xml:space="preserve">nổ, </w:t>
      </w:r>
      <w:r>
        <w:t xml:space="preserve">che </w:t>
      </w:r>
      <w:r>
        <w:t xml:space="preserve">giấu, </w:t>
      </w:r>
      <w:r>
        <w:t xml:space="preserve">dám </w:t>
      </w:r>
      <w:r>
        <w:t xml:space="preserve">nói </w:t>
      </w:r>
      <w:r>
        <w:t xml:space="preserve">lên </w:t>
      </w:r>
      <w:r>
        <w:t xml:space="preserve">sự </w:t>
      </w:r>
      <w:r>
        <w:t xml:space="preserve">thật </w:t>
      </w:r>
      <w:r>
        <w:t xml:space="preserve">hoặc </w:t>
      </w:r>
      <w:r>
        <w:t xml:space="preserve">nói </w:t>
      </w:r>
      <w:r>
        <w:t xml:space="preserve">đúng </w:t>
      </w:r>
      <w:r>
        <w:t xml:space="preserve">những </w:t>
      </w:r>
      <w:r>
        <w:t xml:space="preserve">điều </w:t>
      </w:r>
      <w:r>
        <w:t xml:space="preserve">mình </w:t>
      </w:r>
      <w:r>
        <w:t xml:space="preserve">nghĩ. </w:t>
      </w:r>
      <w:r>
        <w:t xml:space="preserve">Người </w:t>
      </w:r>
      <w:r>
        <w:rPr>
          <w:i/>
        </w:rPr>
        <w:t xml:space="preserve">rất </w:t>
      </w:r>
      <w:r>
        <w:t xml:space="preserve">thẳng. </w:t>
      </w:r>
      <w:r>
        <w:rPr>
          <w:i/>
        </w:rPr>
        <w:t xml:space="preserve">Lời </w:t>
      </w:r>
      <w:r>
        <w:t xml:space="preserve">nói </w:t>
      </w:r>
      <w:r>
        <w:rPr>
          <w:i/>
        </w:rPr>
        <w:t xml:space="preserve">thẳng. </w:t>
      </w:r>
      <w:r>
        <w:rPr>
          <w:b/>
        </w:rPr>
        <w:t xml:space="preserve">3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liên </w:t>
      </w:r>
      <w:r>
        <w:t xml:space="preserve">tục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cuối, </w:t>
      </w:r>
      <w:r>
        <w:t xml:space="preserve">không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bị </w:t>
      </w:r>
      <w:r>
        <w:t xml:space="preserve">gián </w:t>
      </w:r>
      <w:r>
        <w:t xml:space="preserve">đoạn. </w:t>
      </w:r>
      <w:r>
        <w:t xml:space="preserve">Đi </w:t>
      </w:r>
      <w:r>
        <w:t xml:space="preserve">thẳng </w:t>
      </w:r>
      <w:r>
        <w:rPr>
          <w:i/>
        </w:rPr>
        <w:t xml:space="preserve">một </w:t>
      </w:r>
      <w:r>
        <w:rPr>
          <w:i/>
        </w:rPr>
        <w:t xml:space="preserve">mạch </w:t>
      </w:r>
      <w:r>
        <w:t xml:space="preserve">uề </w:t>
      </w:r>
      <w:r>
        <w:t xml:space="preserve">nhà. </w:t>
      </w:r>
      <w:r>
        <w:t xml:space="preserve">Ngủ </w:t>
      </w:r>
      <w:r>
        <w:rPr>
          <w:i/>
        </w:rPr>
        <w:t xml:space="preserve">thẳng </w:t>
      </w:r>
      <w:r>
        <w:rPr>
          <w:i/>
        </w:rPr>
        <w:t xml:space="preserve">giấc. </w:t>
      </w:r>
      <w:r>
        <w:rPr>
          <w:b/>
        </w:rPr>
        <w:t xml:space="preserve">4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đợ,).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trực </w:t>
      </w:r>
      <w:r>
        <w:t xml:space="preserve">tiếp, </w:t>
      </w:r>
      <w:r>
        <w:t xml:space="preserve">không </w:t>
      </w:r>
      <w:r>
        <w:t xml:space="preserve">qua </w:t>
      </w:r>
      <w:r>
        <w:t xml:space="preserve">một </w:t>
      </w:r>
      <w:r>
        <w:t xml:space="preserve">khâu </w:t>
      </w:r>
      <w:r>
        <w:t xml:space="preserve">trung </w:t>
      </w:r>
      <w:r>
        <w:t xml:space="preserve">gian </w:t>
      </w:r>
      <w:r>
        <w:t xml:space="preserve">nào </w:t>
      </w:r>
      <w:r>
        <w:t xml:space="preserve">cả. </w:t>
      </w:r>
      <w:r>
        <w:rPr>
          <w:i/>
        </w:rPr>
        <w:t xml:space="preserve">Lúa </w:t>
      </w:r>
      <w:r>
        <w:rPr>
          <w:i/>
        </w:rPr>
        <w:t xml:space="preserve">gieo </w:t>
      </w:r>
      <w:r>
        <w:rPr>
          <w:i/>
        </w:rPr>
        <w:t xml:space="preserve">thẳng </w:t>
      </w:r>
      <w:r>
        <w:rPr>
          <w:i/>
        </w:rPr>
        <w:t xml:space="preserve">không </w:t>
      </w:r>
      <w:r>
        <w:rPr>
          <w:i/>
        </w:rPr>
        <w:t xml:space="preserve">qua </w:t>
      </w:r>
      <w:r>
        <w:t xml:space="preserve">khâu </w:t>
      </w:r>
      <w:r>
        <w:rPr>
          <w:i/>
        </w:rPr>
        <w:t xml:space="preserve">làm </w:t>
      </w:r>
      <w:r>
        <w:t xml:space="preserve">mạ. </w:t>
      </w:r>
      <w:r>
        <w:rPr>
          <w:i/>
        </w:rPr>
        <w:t xml:space="preserve">Bảo </w:t>
      </w:r>
      <w:r>
        <w:t xml:space="preserve">thẳng </w:t>
      </w:r>
      <w:r>
        <w:t xml:space="preserve">anh </w:t>
      </w:r>
      <w:r>
        <w:rPr>
          <w:i/>
        </w:rPr>
        <w:t xml:space="preserve">ta. </w:t>
      </w:r>
      <w:r>
        <w:rPr>
          <w:b/>
        </w:rPr>
        <w:t xml:space="preserve">5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ngay </w:t>
      </w:r>
      <w:r>
        <w:t xml:space="preserve">và </w:t>
      </w:r>
      <w:r>
        <w:t xml:space="preserve">dứt </w:t>
      </w:r>
      <w:r>
        <w:t xml:space="preserve">khoát. </w:t>
      </w:r>
      <w:r>
        <w:rPr>
          <w:i/>
        </w:rPr>
        <w:t xml:space="preserve">Bị </w:t>
      </w:r>
      <w:r>
        <w:t xml:space="preserve">mắng, </w:t>
      </w:r>
      <w:r>
        <w:rPr>
          <w:i/>
        </w:rPr>
        <w:t xml:space="preserve">hắn </w:t>
      </w:r>
      <w:r>
        <w:rPr>
          <w:i/>
        </w:rPr>
        <w:t xml:space="preserve">cút </w:t>
      </w:r>
      <w:r>
        <w:rPr>
          <w:i/>
        </w:rPr>
        <w:t xml:space="preserve">thẳng. </w:t>
      </w:r>
      <w:r>
        <w:t xml:space="preserve">Nói </w:t>
      </w:r>
      <w:r>
        <w:t xml:space="preserve">xong </w:t>
      </w:r>
      <w:r>
        <w:rPr>
          <w:i/>
        </w:rPr>
        <w:t xml:space="preserve">đi </w:t>
      </w:r>
      <w:r>
        <w:rPr>
          <w:i/>
        </w:rPr>
        <w:t xml:space="preserve">thẳng, </w:t>
      </w:r>
      <w:r>
        <w:t xml:space="preserve">không </w:t>
      </w:r>
      <w:r>
        <w:rPr>
          <w:i/>
        </w:rPr>
        <w:t xml:space="preserve">quay </w:t>
      </w:r>
      <w:r>
        <w:rPr>
          <w:i/>
        </w:rPr>
        <w:t xml:space="preserve">đầu </w:t>
      </w:r>
      <w:r>
        <w:rPr>
          <w:i/>
        </w:rPr>
        <w:t xml:space="preserve">lại.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