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hoa </w:t>
      </w:r>
      <w:r>
        <w:rPr>
          <w:b/>
        </w:rPr>
        <w:t xml:space="preserve">giấy,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Hoa </w:t>
      </w:r>
      <w:r>
        <w:t xml:space="preserve">giả </w:t>
      </w:r>
      <w:r>
        <w:t xml:space="preserve">bằng </w:t>
      </w:r>
      <w:r>
        <w:t xml:space="preserve">giấy. </w:t>
      </w:r>
      <w:r>
        <w:rPr>
          <w:b/>
        </w:rPr>
        <w:t xml:space="preserve">2 </w:t>
      </w:r>
      <w:r>
        <w:t xml:space="preserve">(khẩu ngữ). </w:t>
      </w:r>
      <w:r>
        <w:t xml:space="preserve">Confetti. </w:t>
      </w:r>
      <w:r>
        <w:br/>
      </w:r>
      <w:r>
        <w:rPr>
          <w:b/>
        </w:rPr>
        <w:t xml:space="preserve">hoa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chiếm </w:t>
      </w:r>
      <w:r>
        <w:t xml:space="preserve">giải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thi </w:t>
      </w:r>
      <w:r>
        <w:t xml:space="preserve">sắc </w:t>
      </w:r>
      <w:r>
        <w:t xml:space="preserve">đẹp; </w:t>
      </w:r>
      <w:r>
        <w:t xml:space="preserve">hoa </w:t>
      </w:r>
      <w:r>
        <w:t xml:space="preserve">khôi. </w:t>
      </w:r>
      <w:r>
        <w:br/>
      </w:r>
      <w:r>
        <w:rPr>
          <w:b/>
        </w:rPr>
        <w:t xml:space="preserve">hoa </w:t>
      </w:r>
      <w:r>
        <w:rPr>
          <w:b/>
        </w:rPr>
        <w:t xml:space="preserve">hiên </w:t>
      </w:r>
      <w:r>
        <w:rPr>
          <w:i/>
        </w:rPr>
        <w:t xml:space="preserve">danh từ </w:t>
      </w:r>
      <w:r>
        <w:t xml:space="preserve">1x. </w:t>
      </w:r>
      <w:r>
        <w:t xml:space="preserve">hiên, </w:t>
      </w:r>
      <w:r>
        <w:rPr>
          <w:b/>
        </w:rPr>
        <w:t xml:space="preserve">2 </w:t>
      </w:r>
      <w:r>
        <w:t xml:space="preserve">Màu </w:t>
      </w:r>
      <w:r>
        <w:t xml:space="preserve">trung </w:t>
      </w:r>
      <w:r>
        <w:t xml:space="preserve">gian, </w:t>
      </w:r>
      <w:r>
        <w:t xml:space="preserve">giống </w:t>
      </w:r>
      <w:r>
        <w:t xml:space="preserve">màu </w:t>
      </w:r>
      <w:r>
        <w:t xml:space="preserve">cánh </w:t>
      </w:r>
      <w:r>
        <w:t xml:space="preserve">hoa </w:t>
      </w:r>
      <w:r>
        <w:t xml:space="preserve">hiên, </w:t>
      </w:r>
      <w:r>
        <w:t xml:space="preserve">do </w:t>
      </w:r>
      <w:r>
        <w:t xml:space="preserve">màu </w:t>
      </w:r>
      <w:r>
        <w:t xml:space="preserve">vàng </w:t>
      </w:r>
      <w:r>
        <w:t xml:space="preserve">pha </w:t>
      </w:r>
      <w:r>
        <w:t xml:space="preserve">với </w:t>
      </w:r>
      <w:r>
        <w:t xml:space="preserve">màu </w:t>
      </w:r>
      <w:r>
        <w:t xml:space="preserve">đỏ </w:t>
      </w:r>
      <w:r>
        <w:t xml:space="preserve">tạo </w:t>
      </w:r>
      <w:r>
        <w:t xml:space="preserve">thành. </w:t>
      </w:r>
      <w:r>
        <w:br/>
      </w:r>
      <w:r>
        <w:rPr>
          <w:b/>
        </w:rPr>
        <w:t xml:space="preserve">hoa </w:t>
      </w:r>
      <w:r>
        <w:rPr>
          <w:b/>
        </w:rPr>
        <w:t xml:space="preserve">hoè </w:t>
      </w:r>
      <w:r>
        <w:rPr>
          <w:b/>
        </w:rPr>
        <w:t xml:space="preserve">Í </w:t>
      </w:r>
      <w:r>
        <w:rPr>
          <w:b/>
        </w:rPr>
        <w:t xml:space="preserve">d.x. </w:t>
      </w:r>
      <w:r>
        <w:rPr>
          <w:b/>
        </w:rPr>
        <w:t xml:space="preserve">hoè. </w:t>
      </w:r>
      <w:r>
        <w:rPr>
          <w:b/>
        </w:rPr>
        <w:t xml:space="preserve">ll </w:t>
      </w:r>
      <w:r>
        <w:rPr>
          <w:i/>
        </w:rPr>
        <w:t xml:space="preserve">tính từ </w:t>
      </w:r>
      <w:r>
        <w:t xml:space="preserve">Được </w:t>
      </w:r>
      <w:r>
        <w:t xml:space="preserve">trang </w:t>
      </w:r>
      <w:r>
        <w:t xml:space="preserve">sức, </w:t>
      </w:r>
      <w:r>
        <w:t xml:space="preserve">tô </w:t>
      </w:r>
      <w:r>
        <w:t xml:space="preserve">điểm </w:t>
      </w:r>
      <w:r>
        <w:t xml:space="preserve">một </w:t>
      </w:r>
      <w:r>
        <w:t xml:space="preserve">cách </w:t>
      </w:r>
      <w:r>
        <w:t xml:space="preserve">cầu </w:t>
      </w:r>
      <w:r>
        <w:t xml:space="preserve">kì, </w:t>
      </w:r>
      <w:r>
        <w:t xml:space="preserve">loè </w:t>
      </w:r>
      <w:r>
        <w:t xml:space="preserve">loạt.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hoa </w:t>
      </w:r>
      <w:r>
        <w:rPr>
          <w:i/>
        </w:rPr>
        <w:t xml:space="preserve">hoề. </w:t>
      </w:r>
      <w:r>
        <w:br/>
      </w:r>
      <w:r>
        <w:rPr>
          <w:b/>
        </w:rPr>
        <w:t xml:space="preserve">hoa </w:t>
      </w:r>
      <w:r>
        <w:rPr>
          <w:b/>
        </w:rPr>
        <w:t xml:space="preserve">hoè </w:t>
      </w:r>
      <w:r>
        <w:rPr>
          <w:b/>
        </w:rPr>
        <w:t xml:space="preserve">hoa </w:t>
      </w:r>
      <w:r>
        <w:rPr>
          <w:b/>
        </w:rPr>
        <w:t xml:space="preserve">sói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hoa </w:t>
      </w:r>
      <w:r>
        <w:rPr>
          <w:i/>
        </w:rPr>
        <w:t xml:space="preserve">hoề. </w:t>
      </w:r>
      <w:r>
        <w:br/>
      </w:r>
      <w:r>
        <w:rPr>
          <w:b/>
        </w:rPr>
        <w:t xml:space="preserve">hoa </w:t>
      </w:r>
      <w:r>
        <w:rPr>
          <w:b/>
        </w:rPr>
        <w:t xml:space="preserve">hoét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(khẩu ngữ). </w:t>
      </w:r>
      <w:r>
        <w:t xml:space="preserve">Hoa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chê, </w:t>
      </w:r>
      <w:r>
        <w:t xml:space="preserve">mỉa </w:t>
      </w:r>
      <w:r>
        <w:t xml:space="preserve">mai). </w:t>
      </w:r>
      <w:r>
        <w:t xml:space="preserve">Cũng </w:t>
      </w:r>
      <w:r>
        <w:rPr>
          <w:i/>
        </w:rPr>
        <w:t xml:space="preserve">bày </w:t>
      </w:r>
      <w:r>
        <w:t xml:space="preserve">uẽ </w:t>
      </w:r>
      <w:r>
        <w:rPr>
          <w:i/>
        </w:rPr>
        <w:t xml:space="preserve">hoa </w:t>
      </w:r>
      <w:r>
        <w:rPr>
          <w:i/>
        </w:rPr>
        <w:t xml:space="preserve">hoét </w:t>
      </w:r>
      <w:r>
        <w:rPr>
          <w:i/>
        </w:rPr>
        <w:t xml:space="preserve">đủ </w:t>
      </w:r>
      <w:r>
        <w:rPr>
          <w:i/>
        </w:rPr>
        <w:t xml:space="preserve">cả. </w:t>
      </w:r>
      <w:r>
        <w:t xml:space="preserve">lÌ </w:t>
      </w:r>
      <w:r>
        <w:t xml:space="preserve">tính từ </w:t>
      </w:r>
      <w:r>
        <w:t xml:space="preserve">(kng,).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phô </w:t>
      </w:r>
      <w:r>
        <w:t xml:space="preserve">trương, </w:t>
      </w:r>
      <w:r>
        <w:t xml:space="preserve">hình </w:t>
      </w:r>
      <w:r>
        <w:t xml:space="preserve">thức. </w:t>
      </w:r>
      <w:r>
        <w:rPr>
          <w:i/>
        </w:rPr>
        <w:t xml:space="preserve">Lối </w:t>
      </w:r>
      <w:r>
        <w:rPr>
          <w:i/>
        </w:rPr>
        <w:t xml:space="preserve">uăn </w:t>
      </w:r>
      <w:r>
        <w:t xml:space="preserve">chương </w:t>
      </w:r>
      <w:r>
        <w:rPr>
          <w:i/>
        </w:rPr>
        <w:t xml:space="preserve">hoa </w:t>
      </w:r>
      <w:r>
        <w:rPr>
          <w:i/>
        </w:rPr>
        <w:t xml:space="preserve">hoét. </w:t>
      </w:r>
      <w:r>
        <w:rPr>
          <w:i/>
        </w:rPr>
        <w:t xml:space="preserve">Trang </w:t>
      </w:r>
      <w:r>
        <w:t xml:space="preserve">trí </w:t>
      </w:r>
      <w:r>
        <w:rPr>
          <w:i/>
        </w:rPr>
        <w:t xml:space="preserve">hoa </w:t>
      </w:r>
      <w:r>
        <w:rPr>
          <w:i/>
        </w:rPr>
        <w:t xml:space="preserve">hoét. </w:t>
      </w:r>
      <w:r>
        <w:br/>
      </w:r>
      <w:r>
        <w:rPr>
          <w:b/>
        </w:rPr>
        <w:t xml:space="preserve">hoa </w:t>
      </w:r>
      <w:r>
        <w:rPr>
          <w:b/>
        </w:rPr>
        <w:t xml:space="preserve">hông, </w:t>
      </w:r>
      <w:r>
        <w:rPr>
          <w:b/>
        </w:rPr>
        <w:t xml:space="preserve">d.x. </w:t>
      </w:r>
      <w:r>
        <w:rPr>
          <w:b/>
        </w:rPr>
        <w:t xml:space="preserve">hống;, </w:t>
      </w:r>
      <w:r>
        <w:br/>
      </w:r>
      <w:r>
        <w:rPr>
          <w:b/>
        </w:rPr>
        <w:t xml:space="preserve">hoa </w:t>
      </w:r>
      <w:r>
        <w:rPr>
          <w:b/>
        </w:rPr>
        <w:t xml:space="preserve">hồng, </w:t>
      </w:r>
      <w:r>
        <w:rPr>
          <w:i/>
        </w:rPr>
        <w:t xml:space="preserve">danh từ </w:t>
      </w:r>
      <w:r>
        <w:t xml:space="preserve">Tiền </w:t>
      </w:r>
      <w:r>
        <w:t xml:space="preserve">tính </w:t>
      </w:r>
      <w:r>
        <w:t xml:space="preserve">theo </w:t>
      </w:r>
      <w:r>
        <w:t xml:space="preserve">tỉ </w:t>
      </w:r>
      <w:r>
        <w:t xml:space="preserve">lệ </w:t>
      </w:r>
      <w:r>
        <w:t xml:space="preserve">nhất </w:t>
      </w:r>
      <w:r>
        <w:t xml:space="preserve">định, </w:t>
      </w:r>
      <w:r>
        <w:t xml:space="preserve">trả </w:t>
      </w:r>
      <w:r>
        <w:t xml:space="preserve">cho </w:t>
      </w:r>
      <w:r>
        <w:t xml:space="preserve">người </w:t>
      </w:r>
      <w:r>
        <w:t xml:space="preserve">làm </w:t>
      </w:r>
      <w:r>
        <w:t xml:space="preserve">môi </w:t>
      </w:r>
      <w:r>
        <w:t xml:space="preserve">giới </w:t>
      </w:r>
      <w:r>
        <w:t xml:space="preserve">trong </w:t>
      </w:r>
      <w:r>
        <w:t xml:space="preserve">việc </w:t>
      </w:r>
      <w:r>
        <w:t xml:space="preserve">giao </w:t>
      </w:r>
      <w:r>
        <w:t xml:space="preserve">dịch, </w:t>
      </w:r>
      <w:r>
        <w:t xml:space="preserve">mua </w:t>
      </w:r>
      <w:r>
        <w:t xml:space="preserve">bán. </w:t>
      </w:r>
      <w:r>
        <w:rPr>
          <w:i/>
        </w:rPr>
        <w:t xml:space="preserve">Mười </w:t>
      </w:r>
      <w:r>
        <w:rPr>
          <w:i/>
        </w:rPr>
        <w:t xml:space="preserve">phần </w:t>
      </w:r>
      <w:r>
        <w:rPr>
          <w:i/>
        </w:rPr>
        <w:t xml:space="preserve">trăm </w:t>
      </w:r>
      <w:r>
        <w:rPr>
          <w:i/>
        </w:rPr>
        <w:t xml:space="preserve">hoa </w:t>
      </w:r>
      <w:r>
        <w:rPr>
          <w:i/>
        </w:rPr>
        <w:t xml:space="preserve">hồng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mối. </w:t>
      </w:r>
      <w:r>
        <w:rPr>
          <w:i/>
        </w:rPr>
        <w:t xml:space="preserve">Ăn </w:t>
      </w:r>
      <w:r>
        <w:rPr>
          <w:i/>
        </w:rPr>
        <w:t xml:space="preserve">hoa </w:t>
      </w:r>
      <w:r>
        <w:t xml:space="preserve">hồng. </w:t>
      </w:r>
      <w:r>
        <w:br/>
      </w:r>
      <w:r>
        <w:rPr>
          <w:b/>
        </w:rPr>
        <w:t xml:space="preserve">hoa </w:t>
      </w:r>
      <w:r>
        <w:rPr>
          <w:b/>
        </w:rPr>
        <w:t xml:space="preserve">khôi </w:t>
      </w:r>
      <w:r>
        <w:rPr>
          <w:i/>
        </w:rPr>
        <w:t xml:space="preserve">danh từ </w:t>
      </w:r>
      <w:r>
        <w:t xml:space="preserve">Hoa </w:t>
      </w:r>
      <w:r>
        <w:t xml:space="preserve">đẹp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thứ </w:t>
      </w:r>
      <w:r>
        <w:t xml:space="preserve">hoa;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đẹp </w:t>
      </w:r>
      <w:r>
        <w:t xml:space="preserve">nhất. </w:t>
      </w:r>
      <w:r>
        <w:t xml:space="preserve">Cô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rPr>
          <w:i/>
        </w:rPr>
        <w:t xml:space="preserve">hoa </w:t>
      </w:r>
      <w:r>
        <w:rPr>
          <w:i/>
        </w:rPr>
        <w:t xml:space="preserve">khôi </w:t>
      </w:r>
      <w:r>
        <w:rPr>
          <w:i/>
        </w:rPr>
        <w:t xml:space="preserve">ở </w:t>
      </w:r>
      <w:r>
        <w:t xml:space="preserve">thị </w:t>
      </w:r>
      <w:r>
        <w:rPr>
          <w:i/>
        </w:rPr>
        <w:t xml:space="preserve">xã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lá, </w:t>
      </w:r>
      <w:r>
        <w:rPr>
          <w:i/>
        </w:rPr>
        <w:t xml:space="preserve">danh từ </w:t>
      </w:r>
      <w:r>
        <w:t xml:space="preserve">Hoa </w:t>
      </w:r>
      <w:r>
        <w:t xml:space="preserve">và </w:t>
      </w:r>
      <w:r>
        <w:t xml:space="preserve">lá,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lá, </w:t>
      </w:r>
      <w:r>
        <w:rPr>
          <w:i/>
        </w:rPr>
        <w:t xml:space="preserve">danh từ </w:t>
      </w:r>
      <w:r>
        <w:t xml:space="preserve">Bệnh </w:t>
      </w:r>
      <w:r>
        <w:t xml:space="preserve">do </w:t>
      </w:r>
      <w:r>
        <w:t xml:space="preserve">loại </w:t>
      </w:r>
      <w:r>
        <w:t xml:space="preserve">siêu </w:t>
      </w:r>
      <w:r>
        <w:t xml:space="preserve">vi </w:t>
      </w:r>
      <w:r>
        <w:t xml:space="preserve">trùng </w:t>
      </w:r>
      <w:r>
        <w:t xml:space="preserve">gây </w:t>
      </w:r>
      <w:r>
        <w:t xml:space="preserve">ra </w:t>
      </w:r>
      <w:r>
        <w:t xml:space="preserve">làm </w:t>
      </w:r>
      <w:r>
        <w:t xml:space="preserve">phiến </w:t>
      </w:r>
      <w:r>
        <w:t xml:space="preserve">lá </w:t>
      </w:r>
      <w:r>
        <w:t xml:space="preserve">dày </w:t>
      </w:r>
      <w:r>
        <w:t xml:space="preserve">mỏng </w:t>
      </w:r>
      <w:r>
        <w:t xml:space="preserve">không </w:t>
      </w:r>
      <w:r>
        <w:t xml:space="preserve">đều, </w:t>
      </w:r>
      <w:r>
        <w:t xml:space="preserve">lá </w:t>
      </w:r>
      <w:r>
        <w:t xml:space="preserve">nhăn </w:t>
      </w:r>
      <w:r>
        <w:t xml:space="preserve">nheo </w:t>
      </w:r>
      <w:r>
        <w:t xml:space="preserve">và </w:t>
      </w:r>
      <w:r>
        <w:t xml:space="preserve">có </w:t>
      </w:r>
      <w:r>
        <w:t xml:space="preserve">nhiều </w:t>
      </w:r>
      <w:r>
        <w:t xml:space="preserve">màu </w:t>
      </w:r>
      <w:r>
        <w:t xml:space="preserve">loang </w:t>
      </w:r>
      <w:r>
        <w:t xml:space="preserve">lổ.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lệ </w:t>
      </w:r>
      <w:r>
        <w:rPr>
          <w:i/>
        </w:rPr>
        <w:t xml:space="preserve">tính từ </w:t>
      </w:r>
      <w:r>
        <w:t xml:space="preserve">(Cảnh </w:t>
      </w:r>
      <w:r>
        <w:t xml:space="preserve">vật)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lộng </w:t>
      </w:r>
      <w:r>
        <w:t xml:space="preserve">lẫy. </w:t>
      </w:r>
      <w:r>
        <w:t xml:space="preserve">Kinh </w:t>
      </w:r>
      <w:r>
        <w:rPr>
          <w:i/>
        </w:rPr>
        <w:t xml:space="preserve">thành </w:t>
      </w:r>
      <w:r>
        <w:rPr>
          <w:i/>
        </w:rPr>
        <w:t xml:space="preserve">hoa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lícv. </w:t>
      </w:r>
      <w:r>
        <w:rPr>
          <w:b/>
        </w:rPr>
        <w:t xml:space="preserve">hoa </w:t>
      </w:r>
      <w:r>
        <w:rPr>
          <w:b/>
        </w:rPr>
        <w:t xml:space="preserve">lý. </w:t>
      </w:r>
      <w:r>
        <w:rPr>
          <w:b/>
        </w:rPr>
        <w:t xml:space="preserve">d.x. </w:t>
      </w:r>
      <w:r>
        <w:rPr>
          <w:b/>
        </w:rPr>
        <w:t xml:space="preserve">lí, </w:t>
      </w:r>
      <w:r>
        <w:br/>
      </w:r>
      <w:r>
        <w:rPr>
          <w:b/>
        </w:rPr>
        <w:t xml:space="preserve">hoa </w:t>
      </w:r>
      <w:r>
        <w:rPr>
          <w:b/>
        </w:rPr>
        <w:t xml:space="preserve">liễu </w:t>
      </w:r>
      <w:r>
        <w:rPr>
          <w:i/>
        </w:rPr>
        <w:t xml:space="preserve">danh từ </w:t>
      </w:r>
      <w:r>
        <w:t xml:space="preserve">Bệnh </w:t>
      </w:r>
      <w:r>
        <w:t xml:space="preserve">làm </w:t>
      </w:r>
      <w:r>
        <w:t xml:space="preserve">tổn </w:t>
      </w:r>
      <w:r>
        <w:t xml:space="preserve">thương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dục, </w:t>
      </w:r>
      <w:r>
        <w:t xml:space="preserve">thường </w:t>
      </w:r>
      <w:r>
        <w:t xml:space="preserve">lây </w:t>
      </w:r>
      <w:r>
        <w:t xml:space="preserve">do </w:t>
      </w:r>
      <w:r>
        <w:t xml:space="preserve">giao </w:t>
      </w:r>
      <w:r>
        <w:t xml:space="preserve">hợp, </w:t>
      </w:r>
      <w:r>
        <w:t xml:space="preserve">như </w:t>
      </w:r>
      <w:r>
        <w:t xml:space="preserve">giang </w:t>
      </w:r>
      <w:r>
        <w:t xml:space="preserve">mai, </w:t>
      </w:r>
      <w:r>
        <w:t xml:space="preserve">lậu, </w:t>
      </w:r>
      <w:r>
        <w:t xml:space="preserve">v.v.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loa </w:t>
      </w:r>
      <w:r>
        <w:rPr>
          <w:b/>
        </w:rPr>
        <w:t xml:space="preserve">kèn </w:t>
      </w:r>
      <w:r>
        <w:rPr>
          <w:b/>
        </w:rPr>
        <w:t xml:space="preserve">Ở. </w:t>
      </w:r>
      <w:r>
        <w:rPr>
          <w:i/>
        </w:rPr>
        <w:t xml:space="preserve">xem </w:t>
      </w:r>
      <w:r>
        <w:rPr>
          <w:i/>
        </w:rPr>
        <w:t xml:space="preserve">Joa </w:t>
      </w:r>
      <w:r>
        <w:rPr>
          <w:i/>
        </w:rPr>
        <w:t xml:space="preserve">kèn.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lơ </w:t>
      </w:r>
      <w:r>
        <w:rPr>
          <w:i/>
        </w:rPr>
        <w:t xml:space="preserve">danh từ </w:t>
      </w:r>
      <w:r>
        <w:t xml:space="preserve">(khẩu ngữ). </w:t>
      </w:r>
      <w:r>
        <w:t xml:space="preserve">Suplơ.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thu </w:t>
      </w:r>
      <w:r>
        <w:t xml:space="preserve">hoạch </w:t>
      </w:r>
      <w:r>
        <w:t xml:space="preserve">được </w:t>
      </w:r>
      <w:r>
        <w:t xml:space="preserve">trên </w:t>
      </w:r>
      <w:r>
        <w:t xml:space="preserve">đất </w:t>
      </w:r>
      <w:r>
        <w:t xml:space="preserve">trồng </w:t>
      </w:r>
      <w:r>
        <w:t xml:space="preserve">trọt. </w:t>
      </w:r>
      <w:r>
        <w:t xml:space="preserve">7hu </w:t>
      </w:r>
      <w:r>
        <w:rPr>
          <w:i/>
        </w:rPr>
        <w:t xml:space="preserve">hoạch </w:t>
      </w:r>
      <w:r>
        <w:rPr>
          <w:i/>
        </w:rPr>
        <w:t xml:space="preserve">hoa </w:t>
      </w:r>
      <w:r>
        <w:t xml:space="preserve">lợi. </w:t>
      </w:r>
      <w:r>
        <w:br/>
      </w:r>
      <w:r>
        <w:rPr>
          <w:b/>
        </w:rPr>
        <w:t xml:space="preserve">hoa </w:t>
      </w:r>
      <w:r>
        <w:rPr>
          <w:b/>
        </w:rPr>
        <w:t xml:space="preserve">lýx. </w:t>
      </w:r>
      <w:r>
        <w:rPr>
          <w:b/>
        </w:rPr>
        <w:t xml:space="preserve">hoa </w:t>
      </w:r>
      <w:r>
        <w:rPr>
          <w:b/>
        </w:rPr>
        <w:t xml:space="preserve">bí.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để </w:t>
      </w:r>
      <w:r>
        <w:t xml:space="preserve">làm </w:t>
      </w:r>
      <w:r>
        <w:t xml:space="preserve">lương </w:t>
      </w:r>
      <w:r>
        <w:t xml:space="preserve">thực </w:t>
      </w:r>
      <w:r>
        <w:t xml:space="preserve">và </w:t>
      </w:r>
      <w:r>
        <w:t xml:space="preserve">thực </w:t>
      </w:r>
      <w:r>
        <w:t xml:space="preserve">phẩm, </w:t>
      </w:r>
      <w:r>
        <w:t xml:space="preserve">ngoài </w:t>
      </w:r>
      <w:r>
        <w:t xml:space="preserve">lúa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Sâu </w:t>
      </w:r>
      <w:r>
        <w:rPr>
          <w:i/>
        </w:rPr>
        <w:t xml:space="preserve">bọ </w:t>
      </w:r>
      <w:r>
        <w:rPr>
          <w:i/>
        </w:rPr>
        <w:t xml:space="preserve">phá </w:t>
      </w:r>
      <w:r>
        <w:rPr>
          <w:i/>
        </w:rPr>
        <w:t xml:space="preserve">hoại </w:t>
      </w:r>
      <w:r>
        <w:rPr>
          <w:i/>
        </w:rPr>
        <w:t xml:space="preserve">hoa </w:t>
      </w:r>
      <w:r>
        <w:t xml:space="preserve">màu. </w:t>
      </w:r>
      <w:r>
        <w:t xml:space="preserve">Hoa </w:t>
      </w:r>
      <w:r>
        <w:rPr>
          <w:i/>
        </w:rPr>
        <w:t xml:space="preserve">màu </w:t>
      </w:r>
      <w:r>
        <w:t xml:space="preserve">ngắn </w:t>
      </w:r>
      <w:r>
        <w:t xml:space="preserve">ngày. </w:t>
      </w:r>
      <w:r>
        <w:t xml:space="preserve">Thu </w:t>
      </w:r>
      <w:r>
        <w:t xml:space="preserve">hoạch </w:t>
      </w:r>
      <w:r>
        <w:t xml:space="preserve">hoa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mẫu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hoa </w:t>
      </w:r>
      <w:r>
        <w:t xml:space="preserve">màu.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mép </w:t>
      </w:r>
      <w:r>
        <w:rPr>
          <w:b/>
        </w:rPr>
        <w:t xml:space="preserve">dê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hoa </w:t>
      </w:r>
      <w:r>
        <w:rPr>
          <w:i/>
        </w:rPr>
        <w:t xml:space="preserve">mõm </w:t>
      </w:r>
      <w:r>
        <w:t xml:space="preserve">chó.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rPr>
          <w:i/>
        </w:rPr>
        <w:t xml:space="preserve">hoa </w:t>
      </w:r>
      <w:r>
        <w:rPr>
          <w:i/>
        </w:rPr>
        <w:t xml:space="preserve">mĩ. </w:t>
      </w:r>
      <w:r>
        <w:t xml:space="preserve">tính từ </w:t>
      </w:r>
      <w:r>
        <w:t xml:space="preserve">Được </w:t>
      </w:r>
      <w:r>
        <w:t xml:space="preserve">gọt </w:t>
      </w:r>
      <w:r>
        <w:t xml:space="preserve">giữa, </w:t>
      </w:r>
      <w:r>
        <w:t xml:space="preserve">trau </w:t>
      </w:r>
      <w:r>
        <w:t xml:space="preserve">chuốt </w:t>
      </w:r>
      <w:r>
        <w:t xml:space="preserve">nhiều </w:t>
      </w:r>
      <w:r>
        <w:t xml:space="preserve">để </w:t>
      </w:r>
      <w:r>
        <w:t xml:space="preserve">có </w:t>
      </w:r>
      <w:r>
        <w:t xml:space="preserve">cái </w:t>
      </w:r>
      <w:r>
        <w:t xml:space="preserve">vẻ </w:t>
      </w:r>
      <w:r>
        <w:t xml:space="preserve">đẹp </w:t>
      </w:r>
      <w:r>
        <w:t xml:space="preserve">phô </w:t>
      </w:r>
      <w:r>
        <w:t xml:space="preserve">trương </w:t>
      </w:r>
      <w:r>
        <w:t xml:space="preserve">bề </w:t>
      </w:r>
      <w:r>
        <w:t xml:space="preserve">ngoài. </w:t>
      </w:r>
      <w:r>
        <w:t xml:space="preserve">Nói </w:t>
      </w:r>
      <w:r>
        <w:t xml:space="preserve">những </w:t>
      </w:r>
      <w:r>
        <w:rPr>
          <w:i/>
        </w:rPr>
        <w:t xml:space="preserve">lời </w:t>
      </w:r>
      <w:r>
        <w:t xml:space="preserve">hoa </w:t>
      </w:r>
      <w:r>
        <w:t xml:space="preserve">mĩ. </w:t>
      </w:r>
      <w:r>
        <w:t xml:space="preserve">Nét </w:t>
      </w:r>
      <w:r>
        <w:t xml:space="preserve">chạm </w:t>
      </w:r>
      <w:r>
        <w:rPr>
          <w:i/>
        </w:rPr>
        <w:t xml:space="preserve">trổ </w:t>
      </w:r>
      <w:r>
        <w:rPr>
          <w:i/>
        </w:rPr>
        <w:t xml:space="preserve">hoa </w:t>
      </w:r>
      <w:r>
        <w:t xml:space="preserve">mĩ.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mõm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dài,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tía, </w:t>
      </w:r>
      <w:r>
        <w:t xml:space="preserve">trắng </w:t>
      </w:r>
      <w:r>
        <w:t xml:space="preserve">hay </w:t>
      </w:r>
      <w:r>
        <w:t xml:space="preserve">vàng, </w:t>
      </w:r>
      <w:r>
        <w:t xml:space="preserve">có </w:t>
      </w:r>
      <w:r>
        <w:t xml:space="preserve">tràng </w:t>
      </w:r>
      <w:r>
        <w:t xml:space="preserve">hình </w:t>
      </w:r>
      <w:r>
        <w:t xml:space="preserve">giống </w:t>
      </w:r>
      <w:r>
        <w:t xml:space="preserve">mõm </w:t>
      </w:r>
      <w:r>
        <w:t xml:space="preserve">thú,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môi </w:t>
      </w:r>
      <w:r>
        <w:rPr>
          <w:i/>
        </w:rPr>
        <w:t xml:space="preserve">danh từ </w:t>
      </w:r>
      <w:r>
        <w:t xml:space="preserve">Họ </w:t>
      </w:r>
      <w:r>
        <w:t xml:space="preserve">cây </w:t>
      </w:r>
      <w:r>
        <w:t xml:space="preserve">thân </w:t>
      </w:r>
      <w:r>
        <w:t xml:space="preserve">vuông,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tràng </w:t>
      </w:r>
      <w:r>
        <w:t xml:space="preserve">hoa </w:t>
      </w:r>
      <w:r>
        <w:t xml:space="preserve">chia </w:t>
      </w:r>
      <w:r>
        <w:t xml:space="preserve">thành </w:t>
      </w:r>
      <w:r>
        <w:t xml:space="preserve">hai </w:t>
      </w:r>
      <w:r>
        <w:t xml:space="preserve">bản </w:t>
      </w:r>
      <w:r>
        <w:t xml:space="preserve">hình </w:t>
      </w:r>
      <w:r>
        <w:t xml:space="preserve">môi.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mười </w:t>
      </w:r>
      <w:r>
        <w:rPr>
          <w:b/>
        </w:rPr>
        <w:t xml:space="preserve">giờ </w:t>
      </w:r>
      <w:r>
        <w:rPr>
          <w:i/>
        </w:rPr>
        <w:t xml:space="preserve">danh từ </w:t>
      </w:r>
      <w:r>
        <w:t xml:space="preserve">Cây </w:t>
      </w:r>
      <w:r>
        <w:t xml:space="preserve">cảnh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sam, </w:t>
      </w:r>
      <w:r>
        <w:t xml:space="preserve">thân </w:t>
      </w:r>
      <w:r>
        <w:t xml:space="preserve">bò, </w:t>
      </w:r>
      <w:r>
        <w:t xml:space="preserve">lá </w:t>
      </w:r>
      <w:r>
        <w:t xml:space="preserve">dây </w:t>
      </w:r>
      <w:r>
        <w:t xml:space="preserve">mập, </w:t>
      </w:r>
      <w:r>
        <w:t xml:space="preserve">hoa </w:t>
      </w:r>
      <w:r>
        <w:t xml:space="preserve">màu </w:t>
      </w:r>
      <w:r>
        <w:t xml:space="preserve">tím </w:t>
      </w:r>
      <w:r>
        <w:t xml:space="preserve">hồng </w:t>
      </w:r>
      <w:r>
        <w:t xml:space="preserve">thường </w:t>
      </w:r>
      <w:r>
        <w:t xml:space="preserve">nở </w:t>
      </w:r>
      <w:r>
        <w:t xml:space="preserve">vào </w:t>
      </w:r>
      <w:r>
        <w:t xml:space="preserve">khoảng </w:t>
      </w:r>
      <w:r>
        <w:t xml:space="preserve">mười </w:t>
      </w:r>
      <w:r>
        <w:t xml:space="preserve">giờ </w:t>
      </w:r>
      <w:r>
        <w:t xml:space="preserve">sáng. </w:t>
      </w:r>
      <w:r>
        <w:br/>
      </w:r>
      <w:r>
        <w:rPr>
          <w:b/>
        </w:rPr>
        <w:t xml:space="preserve">hoa </w:t>
      </w:r>
      <w:r>
        <w:rPr>
          <w:b/>
        </w:rPr>
        <w:t xml:space="preserve">mĩx. </w:t>
      </w:r>
      <w:r>
        <w:rPr>
          <w:b/>
        </w:rPr>
        <w:t xml:space="preserve">hoamt. </w:t>
      </w:r>
      <w:r>
        <w:br/>
      </w:r>
      <w:r>
        <w:rPr>
          <w:b/>
        </w:rPr>
        <w:t xml:space="preserve">hoa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Trăng </w:t>
      </w:r>
      <w:r>
        <w:t xml:space="preserve">hoa;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chuyện </w:t>
      </w:r>
      <w:r>
        <w:t xml:space="preserve">trai </w:t>
      </w:r>
      <w:r>
        <w:t xml:space="preserve">gái. </w:t>
      </w:r>
      <w:r>
        <w:br/>
      </w:r>
      <w:r>
        <w:rPr>
          <w:b/>
        </w:rPr>
        <w:t xml:space="preserve">hoa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(cũ). </w:t>
      </w:r>
      <w:r>
        <w:t xml:space="preserve">Tuổi </w:t>
      </w:r>
      <w:r>
        <w:t xml:space="preserve">trẻ, </w:t>
      </w:r>
      <w:r>
        <w:t xml:space="preserve">coi </w:t>
      </w:r>
      <w:r>
        <w:t xml:space="preserve">là </w:t>
      </w:r>
      <w:r>
        <w:t xml:space="preserve">tuổi </w:t>
      </w:r>
      <w:r>
        <w:t xml:space="preserve">tươi </w:t>
      </w:r>
      <w:r>
        <w:t xml:space="preserve">đẹp </w:t>
      </w:r>
      <w:r>
        <w:t xml:space="preserve">nhất </w:t>
      </w:r>
      <w:r>
        <w:t xml:space="preserve">trong </w:t>
      </w:r>
      <w:r>
        <w:t xml:space="preserve">đời </w:t>
      </w:r>
      <w:r>
        <w:t xml:space="preserve">người. </w:t>
      </w:r>
      <w:r>
        <w:t xml:space="preserve">Thuở </w:t>
      </w:r>
      <w:r>
        <w:t xml:space="preserve">hoa </w:t>
      </w:r>
      <w:r>
        <w:t xml:space="preserve">niên. </w:t>
      </w:r>
      <w:r>
        <w:t xml:space="preserve">Tuối </w:t>
      </w:r>
      <w:r>
        <w:t xml:space="preserve">hoa </w:t>
      </w:r>
      <w:r>
        <w:t xml:space="preserve">niên. </w:t>
      </w:r>
      <w:r>
        <w:br/>
      </w:r>
      <w:r>
        <w:rPr>
          <w:b/>
        </w:rPr>
        <w:t xml:space="preserve">hoa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Quả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Cửa </w:t>
      </w:r>
      <w:r>
        <w:t xml:space="preserve">hàng </w:t>
      </w:r>
      <w:r>
        <w:t xml:space="preserve">hoa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hoa </w:t>
      </w:r>
      <w:r>
        <w:rPr>
          <w:b/>
        </w:rPr>
        <w:t xml:space="preserve">râm </w:t>
      </w:r>
      <w:r>
        <w:rPr>
          <w:i/>
        </w:rPr>
        <w:t xml:space="preserve">tính từ </w:t>
      </w:r>
      <w:r>
        <w:t xml:space="preserve">(Tóc) </w:t>
      </w:r>
      <w:r>
        <w:t xml:space="preserve">điểm </w:t>
      </w:r>
      <w:r>
        <w:t xml:space="preserve">trắng </w:t>
      </w:r>
      <w:r>
        <w:t xml:space="preserve">lốm </w:t>
      </w:r>
      <w:r>
        <w:t xml:space="preserve">đốm. </w:t>
      </w:r>
      <w:r>
        <w:t xml:space="preserve">Mái </w:t>
      </w:r>
      <w:r>
        <w:rPr>
          <w:i/>
        </w:rPr>
        <w:t xml:space="preserve">đầu </w:t>
      </w:r>
      <w:r>
        <w:rPr>
          <w:i/>
        </w:rPr>
        <w:t xml:space="preserve">hoa </w:t>
      </w:r>
      <w:r>
        <w:t xml:space="preserve">râm. </w:t>
      </w:r>
      <w:r>
        <w:br/>
      </w:r>
      <w:r>
        <w:rPr>
          <w:b/>
        </w:rPr>
        <w:t xml:space="preserve">hoa </w:t>
      </w:r>
      <w:r>
        <w:rPr>
          <w:b/>
        </w:rPr>
        <w:t xml:space="preserve">sói </w:t>
      </w:r>
      <w:r>
        <w:rPr>
          <w:b/>
        </w:rPr>
        <w:t xml:space="preserve">d.x. </w:t>
      </w:r>
      <w:r>
        <w:rPr>
          <w:b/>
        </w:rPr>
        <w:t xml:space="preserve">sói </w:t>
      </w:r>
      <w:r>
        <w:br/>
      </w:r>
      <w:r>
        <w:rPr>
          <w:b/>
        </w:rPr>
        <w:t xml:space="preserve">hoa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Đồ </w:t>
      </w:r>
      <w:r>
        <w:t xml:space="preserve">nữ </w:t>
      </w:r>
      <w:r>
        <w:t xml:space="preserve">trang </w:t>
      </w:r>
      <w:r>
        <w:t xml:space="preserve">có </w:t>
      </w:r>
      <w:r>
        <w:t xml:space="preserve">hình </w:t>
      </w:r>
      <w:r>
        <w:t xml:space="preserve">hoa, </w:t>
      </w:r>
      <w:r>
        <w:t xml:space="preserve">đeo </w:t>
      </w:r>
      <w:r>
        <w:t xml:space="preserve">ở </w:t>
      </w:r>
      <w:r>
        <w:t xml:space="preserve">tai. </w:t>
      </w:r>
      <w:r>
        <w:rPr>
          <w:i/>
        </w:rPr>
        <w:t xml:space="preserve">Đôi </w:t>
      </w:r>
      <w:r>
        <w:t xml:space="preserve">hoa </w:t>
      </w:r>
      <w:r>
        <w:t xml:space="preserve">tai </w:t>
      </w:r>
      <w:r>
        <w:rPr>
          <w:i/>
        </w:rPr>
        <w:t xml:space="preserve">uàng.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tàn </w:t>
      </w:r>
      <w:r>
        <w:rPr>
          <w:b/>
        </w:rPr>
        <w:t xml:space="preserve">nhị </w:t>
      </w:r>
      <w:r>
        <w:rPr>
          <w:b/>
        </w:rPr>
        <w:t xml:space="preserve">rữa </w:t>
      </w:r>
      <w:r>
        <w:t xml:space="preserve">(cũ; </w:t>
      </w:r>
      <w:r>
        <w:t xml:space="preserve">văn chương). </w:t>
      </w:r>
      <w:r>
        <w:t xml:space="preserve">Ví </w:t>
      </w:r>
      <w:r>
        <w:t xml:space="preserve">sắc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bị </w:t>
      </w:r>
      <w:r>
        <w:t xml:space="preserve">tàn </w:t>
      </w:r>
      <w:r>
        <w:t xml:space="preserve">tạ.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Đường </w:t>
      </w:r>
      <w:r>
        <w:t xml:space="preserve">vân </w:t>
      </w:r>
      <w:r>
        <w:t xml:space="preserve">xoáy </w:t>
      </w:r>
      <w:r>
        <w:t xml:space="preserve">tròn </w:t>
      </w:r>
      <w:r>
        <w:t xml:space="preserve">ở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coi </w:t>
      </w:r>
      <w:r>
        <w:t xml:space="preserve">là </w:t>
      </w:r>
      <w:r>
        <w:t xml:space="preserve">dấu </w:t>
      </w:r>
      <w:r>
        <w:t xml:space="preserve">hiệu </w:t>
      </w:r>
      <w:r>
        <w:t xml:space="preserve">biểu </w:t>
      </w:r>
      <w:r>
        <w:t xml:space="preserve">thị </w:t>
      </w:r>
      <w:r>
        <w:t xml:space="preserve">tài </w:t>
      </w:r>
      <w:r>
        <w:t xml:space="preserve">nghệ </w:t>
      </w:r>
      <w:r>
        <w:t xml:space="preserve">khéo </w:t>
      </w:r>
      <w:r>
        <w:t xml:space="preserve">léo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bẩm </w:t>
      </w:r>
      <w:r>
        <w:t xml:space="preserve">sinh. </w:t>
      </w:r>
      <w:r>
        <w:t xml:space="preserve">Chữ </w:t>
      </w:r>
      <w:r>
        <w:rPr>
          <w:i/>
        </w:rPr>
        <w:t xml:space="preserve">uiết </w:t>
      </w:r>
      <w:r>
        <w:t xml:space="preserve">có </w:t>
      </w:r>
      <w:r>
        <w:rPr>
          <w:i/>
        </w:rPr>
        <w:t xml:space="preserve">hoa </w:t>
      </w:r>
      <w:r>
        <w:t xml:space="preserve">tay. </w:t>
      </w:r>
      <w:r>
        <w:t xml:space="preserve">Những </w:t>
      </w:r>
      <w:r>
        <w:rPr>
          <w:i/>
        </w:rPr>
        <w:t xml:space="preserve">nét </w:t>
      </w:r>
      <w:r>
        <w:rPr>
          <w:i/>
        </w:rPr>
        <w:t xml:space="preserve">khắc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thợ </w:t>
      </w:r>
      <w:r>
        <w:rPr>
          <w:i/>
        </w:rPr>
        <w:t xml:space="preserve">có </w:t>
      </w:r>
      <w:r>
        <w:t xml:space="preserve">hoa </w:t>
      </w:r>
      <w:r>
        <w:t xml:space="preserve">tay.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bông </w:t>
      </w:r>
      <w:r>
        <w:t xml:space="preserve">hoa </w:t>
      </w:r>
      <w:r>
        <w:t xml:space="preserve">nhiều </w:t>
      </w:r>
      <w:r>
        <w:t xml:space="preserve">cánh </w:t>
      </w:r>
      <w:r>
        <w:t xml:space="preserve">(*),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dấu </w:t>
      </w:r>
      <w:r>
        <w:t xml:space="preserve">hoặc </w:t>
      </w:r>
      <w:r>
        <w:t xml:space="preserve">trang </w:t>
      </w:r>
      <w:r>
        <w:t xml:space="preserve">trí. </w:t>
      </w:r>
      <w:r>
        <w:t xml:space="preserve">Đánh </w:t>
      </w:r>
      <w:r>
        <w:rPr>
          <w:i/>
        </w:rPr>
        <w:t xml:space="preserve">dấu </w:t>
      </w:r>
      <w:r>
        <w:rPr>
          <w:i/>
        </w:rPr>
        <w:t xml:space="preserve">hoa </w:t>
      </w:r>
      <w:r>
        <w:rPr>
          <w:i/>
        </w:rPr>
        <w:t xml:space="preserve">thị. </w:t>
      </w:r>
      <w:r>
        <w:br w:type="page"/>
      </w:r>
      <w:r>
        <w:rPr>
          <w:b/>
        </w:rPr>
        <w:t xml:space="preserve">hoa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rPr>
          <w:i/>
        </w:rPr>
        <w:t xml:space="preserve">Giấy </w:t>
      </w:r>
      <w:r>
        <w:t xml:space="preserve">tốt </w:t>
      </w:r>
      <w:r>
        <w:t xml:space="preserve">có </w:t>
      </w:r>
      <w:r>
        <w:t xml:space="preserve">in </w:t>
      </w:r>
      <w:r>
        <w:t xml:space="preserve">hoa </w:t>
      </w:r>
      <w:r>
        <w:t xml:space="preserve">lá, </w:t>
      </w:r>
      <w:r>
        <w:t xml:space="preserve">thường </w:t>
      </w:r>
      <w:r>
        <w:t xml:space="preserve">dùng </w:t>
      </w:r>
      <w:r>
        <w:t xml:space="preserve">cho </w:t>
      </w:r>
      <w:r>
        <w:t xml:space="preserve">các </w:t>
      </w:r>
      <w:r>
        <w:t xml:space="preserve">nhà </w:t>
      </w:r>
      <w:r>
        <w:t xml:space="preserve">nho </w:t>
      </w:r>
      <w:r>
        <w:t xml:space="preserve">viết </w:t>
      </w:r>
      <w:r>
        <w:t xml:space="preserve">thư </w:t>
      </w:r>
      <w:r>
        <w:t xml:space="preserve">hoặc </w:t>
      </w:r>
      <w:r>
        <w:t xml:space="preserve">đề </w:t>
      </w:r>
      <w:r>
        <w:t xml:space="preserve">thơ.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am </w:t>
      </w:r>
      <w:r>
        <w:t xml:space="preserve">hiểu </w:t>
      </w:r>
      <w:r>
        <w:t xml:space="preserve">tình </w:t>
      </w:r>
      <w:r>
        <w:t xml:space="preserve">hình, </w:t>
      </w:r>
      <w:r>
        <w:t xml:space="preserve">điều </w:t>
      </w:r>
      <w:r>
        <w:t xml:space="preserve">kiện </w:t>
      </w:r>
      <w:r>
        <w:t xml:space="preserve">đường </w:t>
      </w:r>
      <w:r>
        <w:t xml:space="preserve">thuỷ </w:t>
      </w:r>
      <w:r>
        <w:t xml:space="preserve">và </w:t>
      </w:r>
      <w:r>
        <w:t xml:space="preserve">đường </w:t>
      </w:r>
      <w:r>
        <w:t xml:space="preserve">không,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điều </w:t>
      </w:r>
      <w:r>
        <w:t xml:space="preserve">khiển </w:t>
      </w:r>
      <w:r>
        <w:t xml:space="preserve">tàu </w:t>
      </w:r>
      <w:r>
        <w:t xml:space="preserve">bè, </w:t>
      </w:r>
      <w:r>
        <w:t xml:space="preserve">máy </w:t>
      </w:r>
      <w:r>
        <w:t xml:space="preserve">bay </w:t>
      </w:r>
      <w:r>
        <w:t xml:space="preserve">hoạt </w:t>
      </w:r>
      <w:r>
        <w:t xml:space="preserve">động </w:t>
      </w:r>
      <w:r>
        <w:t xml:space="preserve">an </w:t>
      </w:r>
      <w:r>
        <w:t xml:space="preserve">toàn. </w:t>
      </w:r>
      <w:r>
        <w:rPr>
          <w:b/>
        </w:rPr>
        <w:t xml:space="preserve">2 </w:t>
      </w:r>
      <w:r>
        <w:t xml:space="preserve">Ngành </w:t>
      </w:r>
      <w:r>
        <w:t xml:space="preserve">kĩ </w:t>
      </w:r>
      <w:r>
        <w:t xml:space="preserve">thuật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hướng </w:t>
      </w:r>
      <w:r>
        <w:t xml:space="preserve">dẫn </w:t>
      </w:r>
      <w:r>
        <w:t xml:space="preserve">đường </w:t>
      </w:r>
      <w:r>
        <w:t xml:space="preserve">đi </w:t>
      </w:r>
      <w:r>
        <w:t xml:space="preserve">cho </w:t>
      </w:r>
      <w:r>
        <w:t xml:space="preserve">tàu </w:t>
      </w:r>
      <w:r>
        <w:t xml:space="preserve">thuyền </w:t>
      </w:r>
      <w:r>
        <w:t xml:space="preserve">và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tigôn </w:t>
      </w:r>
      <w:r>
        <w:rPr>
          <w:i/>
        </w:rPr>
        <w:t xml:space="preserve">danh từ </w:t>
      </w:r>
      <w:r>
        <w:t xml:space="preserve">xem </w:t>
      </w:r>
      <w:r>
        <w:t xml:space="preserve">figôn.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tình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huê </w:t>
      </w:r>
      <w:r>
        <w:t xml:space="preserve">tình. </w:t>
      </w:r>
      <w:r>
        <w:br/>
      </w:r>
      <w:r>
        <w:rPr>
          <w:b/>
        </w:rPr>
        <w:t xml:space="preserve">hoa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Cụm </w:t>
      </w:r>
      <w:r>
        <w:t xml:space="preserve">hoa. </w:t>
      </w:r>
      <w:r>
        <w:br/>
      </w:r>
      <w:r>
        <w:rPr>
          <w:b/>
        </w:rPr>
        <w:t xml:space="preserve">hoa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trang </w:t>
      </w:r>
      <w:r>
        <w:t xml:space="preserve">trí </w:t>
      </w:r>
      <w:r>
        <w:t xml:space="preserve">được </w:t>
      </w:r>
      <w:r>
        <w:t xml:space="preserve">thể </w:t>
      </w:r>
      <w:r>
        <w:t xml:space="preserve">hiện </w:t>
      </w:r>
      <w:r>
        <w:t xml:space="preserve">trên </w:t>
      </w:r>
      <w:r>
        <w:t xml:space="preserve">các </w:t>
      </w:r>
      <w:r>
        <w:t xml:space="preserve">đồ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Hoa </w:t>
      </w:r>
      <w:r>
        <w:rPr>
          <w:i/>
        </w:rPr>
        <w:t xml:space="preserve">văn </w:t>
      </w:r>
      <w:r>
        <w:t xml:space="preserve">trên </w:t>
      </w:r>
      <w:r>
        <w:rPr>
          <w:i/>
        </w:rPr>
        <w:t xml:space="preserve">trống </w:t>
      </w:r>
      <w:r>
        <w:rPr>
          <w:i/>
        </w:rPr>
        <w:t xml:space="preserve">đồng.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thêu </w:t>
      </w:r>
      <w:r>
        <w:rPr>
          <w:i/>
        </w:rPr>
        <w:t xml:space="preserve">hoa </w:t>
      </w:r>
      <w:r>
        <w:t xml:space="preserve">păn </w:t>
      </w:r>
      <w:r>
        <w:t xml:space="preserve">Sắc </w:t>
      </w:r>
      <w:r>
        <w:t xml:space="preserve">SỠ. </w:t>
      </w:r>
      <w:r>
        <w:br/>
      </w:r>
      <w:r>
        <w:rPr>
          <w:b/>
        </w:rPr>
        <w:t xml:space="preserve">hoa </w:t>
      </w:r>
      <w:r>
        <w:rPr>
          <w:b/>
        </w:rPr>
        <w:t xml:space="preserve">viên </w:t>
      </w:r>
      <w:r>
        <w:rPr>
          <w:i/>
        </w:rPr>
        <w:t xml:space="preserve">đại từ </w:t>
      </w:r>
      <w:r>
        <w:t xml:space="preserve">(cũ). </w:t>
      </w:r>
      <w:r>
        <w:t xml:space="preserve">Vườn </w:t>
      </w:r>
      <w:r>
        <w:t xml:space="preserve">hoa. </w:t>
      </w:r>
      <w:r>
        <w:br/>
      </w:r>
      <w:r>
        <w:rPr>
          <w:b/>
        </w:rPr>
        <w:t xml:space="preserve">hoà,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tan </w:t>
      </w:r>
      <w:r>
        <w:t xml:space="preserve">ra </w:t>
      </w:r>
      <w:r>
        <w:t xml:space="preserve">trong </w:t>
      </w:r>
      <w:r>
        <w:t xml:space="preserve">chất </w:t>
      </w:r>
      <w:r>
        <w:t xml:space="preserve">lỏng. </w:t>
      </w:r>
      <w:r>
        <w:rPr>
          <w:i/>
        </w:rPr>
        <w:t xml:space="preserve">Hoà </w:t>
      </w:r>
      <w:r>
        <w:rPr>
          <w:i/>
        </w:rPr>
        <w:t xml:space="preserve">mực </w:t>
      </w:r>
      <w:r>
        <w:rPr>
          <w:i/>
        </w:rPr>
        <w:t xml:space="preserve">uào </w:t>
      </w:r>
      <w:r>
        <w:t xml:space="preserve">nước. </w:t>
      </w:r>
      <w:r>
        <w:t xml:space="preserve">Hoà </w:t>
      </w:r>
      <w:r>
        <w:t xml:space="preserve">thuốc. </w:t>
      </w:r>
      <w:r>
        <w:rPr>
          <w:b/>
        </w:rPr>
        <w:t xml:space="preserve">2 </w:t>
      </w:r>
      <w:r>
        <w:t xml:space="preserve">Lẫn </w:t>
      </w:r>
      <w:r>
        <w:t xml:space="preserve">vào </w:t>
      </w:r>
      <w:r>
        <w:t xml:space="preserve">nhau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có </w:t>
      </w:r>
      <w:r>
        <w:t xml:space="preserve">sự </w:t>
      </w:r>
      <w:r>
        <w:t xml:space="preserve">phân </w:t>
      </w:r>
      <w:r>
        <w:t xml:space="preserve">biệt </w:t>
      </w:r>
      <w:r>
        <w:t xml:space="preserve">nữa, </w:t>
      </w:r>
      <w:r>
        <w:t xml:space="preserve">đến </w:t>
      </w:r>
      <w:r>
        <w:t xml:space="preserve">mức </w:t>
      </w:r>
      <w:r>
        <w:t xml:space="preserve">nhập </w:t>
      </w:r>
      <w:r>
        <w:t xml:space="preserve">làm </w:t>
      </w:r>
      <w:r>
        <w:t xml:space="preserve">một. </w:t>
      </w:r>
      <w:r>
        <w:t xml:space="preserve">Mỗ </w:t>
      </w:r>
      <w:r>
        <w:t xml:space="preserve">hôi </w:t>
      </w:r>
      <w:r>
        <w:rPr>
          <w:i/>
        </w:rPr>
        <w:t xml:space="preserve">hoà </w:t>
      </w:r>
      <w:r>
        <w:t xml:space="preserve">nước </w:t>
      </w:r>
      <w:r>
        <w:t xml:space="preserve">mắt. </w:t>
      </w:r>
      <w:r>
        <w:rPr>
          <w:i/>
        </w:rPr>
        <w:t xml:space="preserve">Hoà </w:t>
      </w:r>
      <w:r>
        <w:rPr>
          <w:i/>
        </w:rPr>
        <w:t xml:space="preserve">pào </w:t>
      </w:r>
      <w:r>
        <w:rPr>
          <w:i/>
        </w:rPr>
        <w:t xml:space="preserve">trong </w:t>
      </w:r>
      <w:r>
        <w:rPr>
          <w:i/>
        </w:rPr>
        <w:t xml:space="preserve">dòng </w:t>
      </w:r>
      <w:r>
        <w:t xml:space="preserve">người. </w:t>
      </w:r>
      <w:r>
        <w:rPr>
          <w:i/>
        </w:rPr>
        <w:t xml:space="preserve">Hoà </w:t>
      </w:r>
      <w:r>
        <w:rPr>
          <w:i/>
        </w:rPr>
        <w:t xml:space="preserve">chung </w:t>
      </w:r>
      <w:r>
        <w:t xml:space="preserve">một </w:t>
      </w:r>
      <w:r>
        <w:t xml:space="preserve">nhịp. </w:t>
      </w:r>
      <w:r>
        <w:br/>
      </w:r>
      <w:r>
        <w:rPr>
          <w:b/>
        </w:rPr>
        <w:t xml:space="preserve">hoà,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Thôi </w:t>
      </w:r>
      <w:r>
        <w:t xml:space="preserve">không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 </w:t>
      </w:r>
      <w:r>
        <w:t xml:space="preserve">chống </w:t>
      </w:r>
      <w:r>
        <w:t xml:space="preserve">nhau </w:t>
      </w:r>
      <w:r>
        <w:t xml:space="preserve">nữa; </w:t>
      </w:r>
      <w:r>
        <w:t xml:space="preserve">trái </w:t>
      </w:r>
      <w:r>
        <w:t xml:space="preserve">với </w:t>
      </w:r>
      <w:r>
        <w:t xml:space="preserve">chiến. </w:t>
      </w:r>
      <w:r>
        <w:t xml:space="preserve">Chủ </w:t>
      </w:r>
      <w:r>
        <w:t xml:space="preserve">trương </w:t>
      </w:r>
      <w:r>
        <w:rPr>
          <w:i/>
        </w:rPr>
        <w:t xml:space="preserve">hoà </w:t>
      </w:r>
      <w:r>
        <w:rPr>
          <w:i/>
        </w:rPr>
        <w:t xml:space="preserve">hay </w:t>
      </w:r>
      <w:r>
        <w:t xml:space="preserve">chiến? </w:t>
      </w:r>
      <w:r>
        <w:t xml:space="preserve">IIt. </w:t>
      </w:r>
      <w:r>
        <w:rPr>
          <w:b/>
        </w:rPr>
        <w:t xml:space="preserve">1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trận </w:t>
      </w:r>
      <w:r>
        <w:t xml:space="preserve">đấu </w:t>
      </w:r>
      <w:r>
        <w:t xml:space="preserve">không </w:t>
      </w:r>
      <w:r>
        <w:t xml:space="preserve">ai </w:t>
      </w:r>
      <w:r>
        <w:t xml:space="preserve">thắng, </w:t>
      </w:r>
      <w:r>
        <w:t xml:space="preserve">không </w:t>
      </w:r>
      <w:r>
        <w:t xml:space="preserve">ai </w:t>
      </w:r>
      <w:r>
        <w:t xml:space="preserve">thua. </w:t>
      </w:r>
      <w:r>
        <w:t xml:space="preserve">Đội </w:t>
      </w:r>
      <w:r>
        <w:t xml:space="preserve">A </w:t>
      </w:r>
      <w:r>
        <w:rPr>
          <w:i/>
        </w:rPr>
        <w:t xml:space="preserve">hoà </w:t>
      </w:r>
      <w:r>
        <w:t xml:space="preserve">với </w:t>
      </w:r>
      <w:r>
        <w:rPr>
          <w:i/>
        </w:rPr>
        <w:t xml:space="preserve">đội </w:t>
      </w:r>
      <w:r>
        <w:t xml:space="preserve">B. </w:t>
      </w:r>
      <w:r>
        <w:rPr>
          <w:i/>
        </w:rPr>
        <w:t xml:space="preserve">Trận </w:t>
      </w:r>
      <w:r>
        <w:rPr>
          <w:i/>
        </w:rPr>
        <w:t xml:space="preserve">đấu </w:t>
      </w:r>
      <w:r>
        <w:rPr>
          <w:i/>
        </w:rPr>
        <w:t xml:space="preserve">hoà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 </w:t>
      </w:r>
      <w:r>
        <w:t xml:space="preserve">(mỗi </w:t>
      </w:r>
      <w:r>
        <w:t xml:space="preserve">bên </w:t>
      </w:r>
      <w:r>
        <w:t xml:space="preserve">đều </w:t>
      </w:r>
      <w:r>
        <w:t xml:space="preserve">được </w:t>
      </w:r>
      <w:r>
        <w:t xml:space="preserve">một </w:t>
      </w:r>
      <w:r>
        <w:t xml:space="preserve">bàn </w:t>
      </w:r>
      <w:r>
        <w:t xml:space="preserve">hắng). </w:t>
      </w:r>
      <w:r>
        <w:t xml:space="preserve">V4n </w:t>
      </w:r>
      <w:r>
        <w:rPr>
          <w:i/>
        </w:rPr>
        <w:t xml:space="preserve">cờ </w:t>
      </w:r>
      <w:r>
        <w:rPr>
          <w:i/>
        </w:rPr>
        <w:t xml:space="preserve">hoà. </w:t>
      </w:r>
      <w:r>
        <w:rPr>
          <w:b/>
        </w:rPr>
        <w:t xml:space="preserve">2 </w:t>
      </w:r>
      <w:r>
        <w:t xml:space="preserve">(id;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:hế).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mâu </w:t>
      </w:r>
      <w:r>
        <w:t xml:space="preserve">thuẫn, </w:t>
      </w:r>
      <w:r>
        <w:t xml:space="preserve">chông </w:t>
      </w:r>
      <w:r>
        <w:t xml:space="preserve">có </w:t>
      </w:r>
      <w:r>
        <w:t xml:space="preserve">xung </w:t>
      </w:r>
      <w:r>
        <w:t xml:space="preserve">đột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hau. </w:t>
      </w:r>
      <w:r>
        <w:t xml:space="preserve">Làm </w:t>
      </w:r>
      <w:r>
        <w:t xml:space="preserve">hoà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toà </w:t>
      </w:r>
      <w:r>
        <w:rPr>
          <w:b/>
        </w:rPr>
        <w:t xml:space="preserve">âm </w:t>
      </w:r>
      <w:r>
        <w:rPr>
          <w:b/>
        </w:rPr>
        <w:t xml:space="preserve">dỞ. </w:t>
      </w:r>
      <w:r>
        <w:rPr>
          <w:b/>
        </w:rPr>
        <w:t xml:space="preserve">3 </w:t>
      </w:r>
      <w:r>
        <w:t xml:space="preserve">Sự </w:t>
      </w:r>
      <w:r>
        <w:t xml:space="preserve">cấu </w:t>
      </w:r>
      <w:r>
        <w:t xml:space="preserve">tạo </w:t>
      </w:r>
      <w:r>
        <w:t xml:space="preserve">và </w:t>
      </w:r>
      <w:r>
        <w:t xml:space="preserve">liên </w:t>
      </w:r>
      <w:r>
        <w:t xml:space="preserve">kết </w:t>
      </w:r>
      <w:r>
        <w:t xml:space="preserve">hợp </w:t>
      </w:r>
      <w:r>
        <w:t xml:space="preserve">âm </w:t>
      </w:r>
      <w:r>
        <w:t xml:space="preserve">lể </w:t>
      </w:r>
      <w:r>
        <w:t xml:space="preserve">nâng </w:t>
      </w:r>
      <w:r>
        <w:t xml:space="preserve">cao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giai </w:t>
      </w:r>
      <w:r>
        <w:t xml:space="preserve">điệu. </w:t>
      </w:r>
      <w:r>
        <w:rPr>
          <w:i/>
        </w:rPr>
        <w:t xml:space="preserve">Bản </w:t>
      </w:r>
      <w:r>
        <w:rPr>
          <w:i/>
        </w:rPr>
        <w:t xml:space="preserve">thạc </w:t>
      </w:r>
      <w:r>
        <w:rPr>
          <w:i/>
        </w:rPr>
        <w:t xml:space="preserve">có </w:t>
      </w:r>
      <w:r>
        <w:rPr>
          <w:i/>
        </w:rPr>
        <w:t xml:space="preserve">những </w:t>
      </w:r>
      <w:r>
        <w:t xml:space="preserve">hoà </w:t>
      </w:r>
      <w:r>
        <w:rPr>
          <w:i/>
        </w:rPr>
        <w:t xml:space="preserve">âm </w:t>
      </w:r>
      <w:r>
        <w:t xml:space="preserve">phức </w:t>
      </w:r>
      <w:r>
        <w:rPr>
          <w:i/>
        </w:rPr>
        <w:t xml:space="preserve">tạp. </w:t>
      </w:r>
      <w:r>
        <w:rPr>
          <w:b/>
        </w:rPr>
        <w:t xml:space="preserve">2 </w:t>
      </w:r>
      <w:r>
        <w:t xml:space="preserve">Môn </w:t>
      </w:r>
      <w:r>
        <w:t xml:space="preserve">lọc </w:t>
      </w:r>
      <w:r>
        <w:t xml:space="preserve">về </w:t>
      </w:r>
      <w:r>
        <w:t xml:space="preserve">hoà </w:t>
      </w:r>
      <w:r>
        <w:t xml:space="preserve">âm. </w:t>
      </w:r>
      <w:r>
        <w:br/>
      </w:r>
      <w:r>
        <w:rPr>
          <w:b/>
        </w:rPr>
        <w:t xml:space="preserve">oà </w:t>
      </w:r>
      <w:r>
        <w:rPr>
          <w:b/>
        </w:rPr>
        <w:t xml:space="preserve">bình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chiến </w:t>
      </w:r>
      <w:r>
        <w:br/>
      </w:r>
      <w:r>
        <w:rPr>
          <w:b/>
        </w:rPr>
        <w:t xml:space="preserve">ranh. </w:t>
      </w:r>
      <w:r>
        <w:rPr>
          <w:i/>
        </w:rPr>
        <w:t xml:space="preserve">Bảo </w:t>
      </w:r>
      <w:r>
        <w:t xml:space="preserve">uệ </w:t>
      </w:r>
      <w:r>
        <w:rPr>
          <w:i/>
        </w:rPr>
        <w:t xml:space="preserve">hoà </w:t>
      </w:r>
      <w:r>
        <w:t xml:space="preserve">bình. </w:t>
      </w:r>
      <w:r>
        <w:t xml:space="preserve">Vì </w:t>
      </w:r>
      <w:r>
        <w:t xml:space="preserve">một </w:t>
      </w:r>
      <w:r>
        <w:rPr>
          <w:i/>
        </w:rPr>
        <w:t xml:space="preserve">nên </w:t>
      </w:r>
      <w:r>
        <w:rPr>
          <w:i/>
        </w:rPr>
        <w:t xml:space="preserve">hoà </w:t>
      </w:r>
      <w:r>
        <w:br/>
      </w:r>
      <w:r>
        <w:rPr>
          <w:b/>
        </w:rPr>
        <w:t xml:space="preserve">ình </w:t>
      </w:r>
      <w:r>
        <w:rPr>
          <w:b/>
        </w:rPr>
        <w:t xml:space="preserve">lâu </w:t>
      </w:r>
      <w:r>
        <w:rPr>
          <w:b/>
        </w:rPr>
        <w:t xml:space="preserve">dài. </w:t>
      </w:r>
      <w:r>
        <w:rPr>
          <w:b/>
        </w:rPr>
        <w:t xml:space="preserve">II </w:t>
      </w:r>
      <w:r>
        <w:rPr>
          <w:i/>
        </w:rPr>
        <w:t xml:space="preserve">tính từ </w:t>
      </w:r>
      <w:r>
        <w:t xml:space="preserve">Không </w:t>
      </w:r>
      <w:r>
        <w:t xml:space="preserve">dùng </w:t>
      </w:r>
      <w:r>
        <w:t xml:space="preserve">đến </w:t>
      </w:r>
      <w:r>
        <w:t xml:space="preserve">chiến </w:t>
      </w:r>
      <w:r>
        <w:br/>
      </w:r>
      <w:r>
        <w:rPr>
          <w:b/>
        </w:rPr>
        <w:t xml:space="preserve">anh, </w:t>
      </w:r>
      <w:r>
        <w:rPr>
          <w:b/>
        </w:rPr>
        <w:t xml:space="preserve">không </w:t>
      </w:r>
      <w:r>
        <w:rPr>
          <w:b/>
        </w:rPr>
        <w:t xml:space="preserve">dùng </w:t>
      </w:r>
      <w:r>
        <w:rPr>
          <w:b/>
        </w:rPr>
        <w:t xml:space="preserve">đến </w:t>
      </w:r>
      <w:r>
        <w:rPr>
          <w:b/>
        </w:rPr>
        <w:t xml:space="preserve">vũ </w:t>
      </w:r>
      <w:r>
        <w:rPr>
          <w:b/>
        </w:rPr>
        <w:t xml:space="preserve">lực. </w:t>
      </w:r>
      <w:r>
        <w:rPr>
          <w:i/>
        </w:rPr>
        <w:t xml:space="preserve">Giải </w:t>
      </w:r>
      <w:r>
        <w:t xml:space="preserve">quyết </w:t>
      </w:r>
      <w:r>
        <w:br/>
      </w:r>
      <w:r>
        <w:rPr>
          <w:b/>
        </w:rPr>
        <w:t xml:space="preserve">ằng </w:t>
      </w:r>
      <w:r>
        <w:rPr>
          <w:b/>
        </w:rPr>
        <w:t xml:space="preserve">phương </w:t>
      </w:r>
      <w:r>
        <w:rPr>
          <w:b/>
        </w:rPr>
        <w:t xml:space="preserve">pháp </w:t>
      </w:r>
      <w:r>
        <w:rPr>
          <w:b/>
        </w:rPr>
        <w:t xml:space="preserve">hoà </w:t>
      </w:r>
      <w:r>
        <w:rPr>
          <w:b/>
        </w:rPr>
        <w:t xml:space="preserve">bình </w:t>
      </w:r>
      <w:r>
        <w:rPr>
          <w:b/>
        </w:rPr>
        <w:t xml:space="preserve">các </w:t>
      </w:r>
      <w:r>
        <w:rPr>
          <w:b/>
        </w:rPr>
        <w:t xml:space="preserve">vụ </w:t>
      </w:r>
      <w:r>
        <w:rPr>
          <w:b/>
        </w:rPr>
        <w:t xml:space="preserve">tranh </w:t>
      </w:r>
      <w:r>
        <w:br/>
      </w:r>
      <w:r>
        <w:rPr>
          <w:b/>
        </w:rPr>
        <w:t xml:space="preserve">hấp. </w:t>
      </w:r>
      <w:r>
        <w:t xml:space="preserve">Chung </w:t>
      </w:r>
      <w:r>
        <w:t xml:space="preserve">sống </w:t>
      </w:r>
      <w:r>
        <w:t xml:space="preserve">hoà </w:t>
      </w:r>
      <w:r>
        <w:rPr>
          <w:i/>
        </w:rPr>
        <w:t xml:space="preserve">bình*. </w:t>
      </w:r>
      <w:r>
        <w:br/>
      </w:r>
      <w:r>
        <w:rPr>
          <w:b/>
        </w:rPr>
        <w:t xml:space="preserve">oà </w:t>
      </w:r>
      <w:r>
        <w:rPr>
          <w:b/>
        </w:rPr>
        <w:t xml:space="preserve">bình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Phong </w:t>
      </w:r>
      <w:r>
        <w:br/>
      </w:r>
      <w:r>
        <w:rPr>
          <w:b/>
        </w:rPr>
        <w:t xml:space="preserve">ào </w:t>
      </w:r>
      <w:r>
        <w:rPr>
          <w:b/>
        </w:rPr>
        <w:t xml:space="preserve">chống </w:t>
      </w:r>
      <w:r>
        <w:rPr>
          <w:b/>
        </w:rPr>
        <w:t xml:space="preserve">chiến </w:t>
      </w:r>
      <w:r>
        <w:rPr>
          <w:b/>
        </w:rPr>
        <w:t xml:space="preserve">tranh </w:t>
      </w:r>
      <w:r>
        <w:rPr>
          <w:b/>
        </w:rPr>
        <w:t xml:space="preserve">của </w:t>
      </w:r>
      <w:r>
        <w:rPr>
          <w:b/>
        </w:rPr>
        <w:t xml:space="preserve">những </w:t>
      </w:r>
      <w:r>
        <w:rPr>
          <w:b/>
        </w:rPr>
        <w:t xml:space="preserve">người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đối </w:t>
      </w:r>
      <w:r>
        <w:rPr>
          <w:b/>
        </w:rPr>
        <w:t xml:space="preserve">bất </w:t>
      </w:r>
      <w:r>
        <w:rPr>
          <w:b/>
        </w:rPr>
        <w:t xml:space="preserve">kì </w:t>
      </w:r>
      <w:r>
        <w:rPr>
          <w:b/>
        </w:rPr>
        <w:t xml:space="preserve">loại </w:t>
      </w:r>
      <w:r>
        <w:rPr>
          <w:b/>
        </w:rPr>
        <w:t xml:space="preserve">chiến </w:t>
      </w:r>
      <w:r>
        <w:rPr>
          <w:b/>
        </w:rPr>
        <w:t xml:space="preserve">tranh </w:t>
      </w:r>
      <w:r>
        <w:rPr>
          <w:b/>
        </w:rPr>
        <w:t xml:space="preserve">nào,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chiến </w:t>
      </w:r>
      <w:r>
        <w:t xml:space="preserve">tranh </w:t>
      </w:r>
      <w:r>
        <w:t xml:space="preserve">chính </w:t>
      </w:r>
      <w:r>
        <w:t xml:space="preserve">nghĩa </w:t>
      </w:r>
      <w:r>
        <w:t xml:space="preserve">và </w:t>
      </w:r>
      <w:r>
        <w:t xml:space="preserve">chiến </w:t>
      </w:r>
      <w:r>
        <w:t xml:space="preserve">tranh </w:t>
      </w:r>
      <w:r>
        <w:t xml:space="preserve">phi </w:t>
      </w:r>
      <w:r>
        <w:t xml:space="preserve">chính </w:t>
      </w:r>
      <w:r>
        <w:t xml:space="preserve">nghĩa.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cả </w:t>
      </w:r>
      <w:r>
        <w:rPr>
          <w:b/>
        </w:rPr>
        <w:t xml:space="preserve">làng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Không </w:t>
      </w:r>
      <w:r>
        <w:t xml:space="preserve">còn </w:t>
      </w:r>
      <w:r>
        <w:t xml:space="preserve">kể </w:t>
      </w:r>
      <w:r>
        <w:t xml:space="preserve">ai </w:t>
      </w:r>
      <w:r>
        <w:t xml:space="preserve">phải, </w:t>
      </w:r>
      <w:r>
        <w:t xml:space="preserve">ai </w:t>
      </w:r>
      <w:r>
        <w:t xml:space="preserve">trái, </w:t>
      </w:r>
      <w:r>
        <w:t xml:space="preserve">ai </w:t>
      </w:r>
      <w:r>
        <w:t xml:space="preserve">đúng, </w:t>
      </w:r>
      <w:r>
        <w:t xml:space="preserve">ai </w:t>
      </w:r>
      <w:r>
        <w:t xml:space="preserve">sai, </w:t>
      </w:r>
      <w:r>
        <w:t xml:space="preserve">đều </w:t>
      </w:r>
      <w:r>
        <w:t xml:space="preserve">coi </w:t>
      </w:r>
      <w:r>
        <w:t xml:space="preserve">là </w:t>
      </w:r>
      <w:r>
        <w:t xml:space="preserve">như </w:t>
      </w:r>
      <w:r>
        <w:t xml:space="preserve">nhau </w:t>
      </w:r>
      <w:r>
        <w:t xml:space="preserve">cả. </w:t>
      </w:r>
      <w:r>
        <w:rPr>
          <w:i/>
        </w:rPr>
        <w:t xml:space="preserve">Rốt </w:t>
      </w:r>
      <w:r>
        <w:t xml:space="preserve">cuộc </w:t>
      </w:r>
      <w:r>
        <w:rPr>
          <w:i/>
        </w:rPr>
        <w:t xml:space="preserve">hoà </w:t>
      </w:r>
      <w:r>
        <w:t xml:space="preserve">cả </w:t>
      </w:r>
      <w:r>
        <w:t xml:space="preserve">làng! </w:t>
      </w:r>
      <w:r>
        <w:br/>
      </w:r>
      <w:r>
        <w:rPr>
          <w:b/>
        </w:rPr>
        <w:t xml:space="preserve">hoà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t xml:space="preserve">(cũ). </w:t>
      </w:r>
      <w:r>
        <w:t xml:space="preserve">Thóc </w:t>
      </w:r>
      <w:r>
        <w:t xml:space="preserve">lúa.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dịu </w:t>
      </w:r>
      <w:r>
        <w:rPr>
          <w:i/>
        </w:rPr>
        <w:t xml:space="preserve">tính từ </w:t>
      </w:r>
      <w:r>
        <w:t xml:space="preserve">Bớt </w:t>
      </w:r>
      <w:r>
        <w:t xml:space="preserve">căng </w:t>
      </w:r>
      <w:r>
        <w:t xml:space="preserve">thẳng, </w:t>
      </w:r>
      <w:r>
        <w:t xml:space="preserve">mâu </w:t>
      </w:r>
      <w:r>
        <w:t xml:space="preserve">thuẫn </w:t>
      </w:r>
      <w:r>
        <w:t xml:space="preserve">lắng </w:t>
      </w:r>
      <w:r>
        <w:t xml:space="preserve">dịu, </w:t>
      </w:r>
      <w:r>
        <w:t xml:space="preserve">phần </w:t>
      </w:r>
      <w:r>
        <w:t xml:space="preserve">nào </w:t>
      </w:r>
      <w:r>
        <w:t xml:space="preserve">có </w:t>
      </w:r>
      <w:r>
        <w:t xml:space="preserve">sự </w:t>
      </w:r>
      <w:r>
        <w:t xml:space="preserve">thân </w:t>
      </w:r>
      <w:r>
        <w:t xml:space="preserve">thiện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ngoại </w:t>
      </w:r>
      <w:r>
        <w:t xml:space="preserve">giao). </w:t>
      </w:r>
      <w:r>
        <w:t xml:space="preserve">Xu </w:t>
      </w:r>
      <w:r>
        <w:t xml:space="preserve">thế </w:t>
      </w:r>
      <w:r>
        <w:t xml:space="preserve">hoà </w:t>
      </w:r>
      <w:r>
        <w:t xml:space="preserve">dịu. </w:t>
      </w:r>
      <w:r>
        <w:t xml:space="preserve">Từ </w:t>
      </w:r>
      <w:r>
        <w:rPr>
          <w:i/>
        </w:rPr>
        <w:t xml:space="preserve">đối </w:t>
      </w:r>
      <w:r>
        <w:t xml:space="preserve">kháng, </w:t>
      </w:r>
      <w:r>
        <w:t xml:space="preserve">đối </w:t>
      </w:r>
      <w:r>
        <w:t xml:space="preserve">đầu </w:t>
      </w:r>
      <w:r>
        <w:rPr>
          <w:i/>
        </w:rPr>
        <w:t xml:space="preserve">chuyển </w:t>
      </w:r>
      <w:r>
        <w:t xml:space="preserve">sang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hoà </w:t>
      </w:r>
      <w:r>
        <w:t xml:space="preserve">dịu, </w:t>
      </w:r>
      <w:r>
        <w:t xml:space="preserve">hợp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(tr.tr). </w:t>
      </w:r>
      <w:r>
        <w:t xml:space="preserve">Đàm </w:t>
      </w:r>
      <w:r>
        <w:t xml:space="preserve">phán </w:t>
      </w:r>
      <w:r>
        <w:t xml:space="preserve">về </w:t>
      </w:r>
      <w:r>
        <w:t xml:space="preserve">việc </w:t>
      </w:r>
      <w:r>
        <w:t xml:space="preserve">chấm </w:t>
      </w:r>
      <w:r>
        <w:t xml:space="preserve">dứt </w:t>
      </w:r>
      <w:r>
        <w:t xml:space="preserve">chiến </w:t>
      </w:r>
      <w:r>
        <w:t xml:space="preserve">tranh, </w:t>
      </w:r>
      <w:r>
        <w:t xml:space="preserve">lập </w:t>
      </w:r>
      <w:r>
        <w:t xml:space="preserve">lại </w:t>
      </w:r>
      <w:r>
        <w:t xml:space="preserve">hoà </w:t>
      </w:r>
      <w:r>
        <w:t xml:space="preserve">bình. </w:t>
      </w:r>
      <w:r>
        <w:t xml:space="preserve">Hoà </w:t>
      </w:r>
      <w:r>
        <w:rPr>
          <w:i/>
        </w:rPr>
        <w:t xml:space="preserve">đàm </w:t>
      </w:r>
      <w:r>
        <w:t xml:space="preserve">giữa </w:t>
      </w:r>
      <w:r>
        <w:rPr>
          <w:i/>
        </w:rPr>
        <w:t xml:space="preserve">hai </w:t>
      </w:r>
      <w:r>
        <w:t xml:space="preserve">chính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điệu </w:t>
      </w:r>
      <w:r>
        <w:rPr>
          <w:i/>
        </w:rPr>
        <w:t xml:space="preserve">động từ </w:t>
      </w:r>
      <w:r>
        <w:t xml:space="preserve">(ít dùng). </w:t>
      </w:r>
      <w:r>
        <w:t xml:space="preserve">Hoà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nhịp </w:t>
      </w:r>
      <w:r>
        <w:t xml:space="preserve">điệu. </w:t>
      </w:r>
      <w:r>
        <w:t xml:space="preserve">Sự </w:t>
      </w:r>
      <w:r>
        <w:rPr>
          <w:i/>
        </w:rPr>
        <w:t xml:space="preserve">hoà </w:t>
      </w:r>
      <w:r>
        <w:t xml:space="preserve">điệu </w:t>
      </w:r>
      <w:r>
        <w:t xml:space="preserve">giữa </w:t>
      </w:r>
      <w:r>
        <w:rPr>
          <w:i/>
        </w:rPr>
        <w:t xml:space="preserve">hai, </w:t>
      </w:r>
      <w:r>
        <w:rPr>
          <w:i/>
        </w:rPr>
        <w:t xml:space="preserve">tâm </w:t>
      </w:r>
      <w:r>
        <w:rPr>
          <w:i/>
        </w:rPr>
        <w:t xml:space="preserve">hôn. </w:t>
      </w:r>
      <w:r>
        <w:t xml:space="preserve">| </w:t>
      </w:r>
      <w:r>
        <w:br/>
      </w:r>
      <w:r>
        <w:rPr>
          <w:b/>
        </w:rPr>
        <w:t xml:space="preserve">hoà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Cùng </w:t>
      </w:r>
      <w:r>
        <w:t xml:space="preserve">hoà </w:t>
      </w:r>
      <w:r>
        <w:t xml:space="preserve">chung </w:t>
      </w:r>
      <w:r>
        <w:t xml:space="preserve">với </w:t>
      </w:r>
      <w:r>
        <w:t xml:space="preserve">nhau, </w:t>
      </w:r>
      <w:r>
        <w:t xml:space="preserve">.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cách </w:t>
      </w:r>
      <w:r>
        <w:t xml:space="preserve">biệt. </w:t>
      </w:r>
      <w:r>
        <w:t xml:space="preserve">Sống </w:t>
      </w:r>
      <w:r>
        <w:rPr>
          <w:i/>
        </w:rPr>
        <w:t xml:space="preserve">hoà </w:t>
      </w:r>
      <w:r>
        <w:rPr>
          <w:i/>
        </w:rPr>
        <w:t xml:space="preserve">đồng </w:t>
      </w:r>
      <w:r>
        <w:t xml:space="preserve">uới </w:t>
      </w:r>
      <w:r>
        <w:t xml:space="preserve">bạn </w:t>
      </w:r>
      <w:r>
        <w:rPr>
          <w:i/>
        </w:rPr>
        <w:t xml:space="preserve">bê.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Thuyết </w:t>
      </w:r>
      <w:r>
        <w:t xml:space="preserve">phục </w:t>
      </w:r>
      <w:r>
        <w:t xml:space="preserve">các </w:t>
      </w:r>
      <w:r>
        <w:t xml:space="preserve">bên </w:t>
      </w:r>
      <w:r>
        <w:t xml:space="preserve">đồng </w:t>
      </w:r>
      <w:r>
        <w:t xml:space="preserve">ý </w:t>
      </w:r>
      <w:r>
        <w:t xml:space="preserve">chấm </w:t>
      </w:r>
      <w:r>
        <w:t xml:space="preserve">dứt </w:t>
      </w:r>
      <w:r>
        <w:t xml:space="preserve">xung </w:t>
      </w:r>
      <w:r>
        <w:t xml:space="preserve">đột </w:t>
      </w:r>
      <w:r>
        <w:t xml:space="preserve">hoặc </w:t>
      </w:r>
      <w:r>
        <w:t xml:space="preserve">xích </w:t>
      </w:r>
      <w:r>
        <w:t xml:space="preserve">mích </w:t>
      </w:r>
      <w:r>
        <w:t xml:space="preserve">một </w:t>
      </w:r>
      <w:r>
        <w:t xml:space="preserve">cách </w:t>
      </w:r>
      <w:r>
        <w:t xml:space="preserve">ổn </w:t>
      </w:r>
      <w:r>
        <w:t xml:space="preserve">thoả. </w:t>
      </w:r>
      <w:r>
        <w:rPr>
          <w:i/>
        </w:rPr>
        <w:t xml:space="preserve">Hoà </w:t>
      </w:r>
      <w:r>
        <w:t xml:space="preserve">giải </w:t>
      </w:r>
      <w:r>
        <w:rPr>
          <w:i/>
        </w:rPr>
        <w:t xml:space="preserve">những </w:t>
      </w:r>
      <w:r>
        <w:t xml:space="preserve">uụ </w:t>
      </w:r>
      <w:r>
        <w:rPr>
          <w:i/>
        </w:rPr>
        <w:t xml:space="preserve">xích </w:t>
      </w:r>
      <w:r>
        <w:rPr>
          <w:i/>
        </w:rPr>
        <w:t xml:space="preserve">mích.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rPr>
          <w:i/>
        </w:rPr>
        <w:t xml:space="preserve">hoà </w:t>
      </w:r>
      <w:r>
        <w:t xml:space="preserve">giải.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hảo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thiện, </w:t>
      </w:r>
      <w:r>
        <w:t xml:space="preserve">tốt </w:t>
      </w:r>
      <w:r>
        <w:t xml:space="preserve">đẹp </w:t>
      </w:r>
      <w:r>
        <w:t xml:space="preserve">với </w:t>
      </w:r>
      <w:r>
        <w:t xml:space="preserve">nhau. </w:t>
      </w:r>
      <w:r>
        <w:rPr>
          <w:i/>
        </w:rPr>
        <w:t xml:space="preserve">Giữ </w:t>
      </w:r>
      <w:r>
        <w:t xml:space="preserve">tình </w:t>
      </w:r>
      <w:r>
        <w:t xml:space="preserve">hoà </w:t>
      </w:r>
      <w:r>
        <w:rPr>
          <w:i/>
        </w:rPr>
        <w:t xml:space="preserve">hảo </w:t>
      </w:r>
      <w:r>
        <w:t xml:space="preserve">với </w:t>
      </w:r>
      <w:r>
        <w:rPr>
          <w:i/>
        </w:rPr>
        <w:t xml:space="preserve">các </w:t>
      </w:r>
      <w:r>
        <w:t xml:space="preserve">nước </w:t>
      </w:r>
      <w:r>
        <w:t xml:space="preserve">láng </w:t>
      </w:r>
      <w:r>
        <w:t xml:space="preserve">giêng.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hiệp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hoà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hiếu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ngoại </w:t>
      </w:r>
      <w:r>
        <w:t xml:space="preserve">giao </w:t>
      </w:r>
      <w:r>
        <w:t xml:space="preserve">hoà </w:t>
      </w:r>
      <w:r>
        <w:t xml:space="preserve">bình </w:t>
      </w:r>
      <w:r>
        <w:t xml:space="preserve">và </w:t>
      </w:r>
      <w:r>
        <w:t xml:space="preserve">thân </w:t>
      </w:r>
      <w:r>
        <w:t xml:space="preserve">thiện </w:t>
      </w:r>
      <w:r>
        <w:t xml:space="preserve">với </w:t>
      </w:r>
      <w:r>
        <w:t xml:space="preserve">nhau. </w:t>
      </w:r>
      <w:r>
        <w:t xml:space="preserve">Giữ </w:t>
      </w:r>
      <w:r>
        <w:rPr>
          <w:i/>
        </w:rPr>
        <w:t xml:space="preserve">mối </w:t>
      </w:r>
      <w:r>
        <w:rPr>
          <w:i/>
        </w:rPr>
        <w:t xml:space="preserve">hoà </w:t>
      </w:r>
      <w:r>
        <w:t xml:space="preserve">hiếu </w:t>
      </w:r>
      <w:r>
        <w:rPr>
          <w:i/>
        </w:rPr>
        <w:t xml:space="preserve">giữa </w:t>
      </w:r>
      <w:r>
        <w:t xml:space="preserve">hai </w:t>
      </w:r>
      <w:r>
        <w:t xml:space="preserve">nước.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hoãn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mâu </w:t>
      </w:r>
      <w:r>
        <w:t xml:space="preserve">thuẫn </w:t>
      </w:r>
      <w:r>
        <w:t xml:space="preserve">đối </w:t>
      </w:r>
      <w:r>
        <w:t xml:space="preserve">kháng </w:t>
      </w:r>
      <w:r>
        <w:t xml:space="preserve">tạm </w:t>
      </w:r>
      <w:r>
        <w:t xml:space="preserve">thời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và </w:t>
      </w:r>
      <w:r>
        <w:t xml:space="preserve">quan </w:t>
      </w:r>
      <w:r>
        <w:t xml:space="preserve">hệ </w:t>
      </w:r>
      <w:r>
        <w:t xml:space="preserve">bớt </w:t>
      </w:r>
      <w:r>
        <w:t xml:space="preserve">căng </w:t>
      </w:r>
      <w:r>
        <w:t xml:space="preserve">thẳng. </w:t>
      </w:r>
      <w:r>
        <w:rPr>
          <w:i/>
        </w:rPr>
        <w:t xml:space="preserve">7ìm </w:t>
      </w:r>
      <w:r>
        <w:rPr>
          <w:i/>
        </w:rPr>
        <w:t xml:space="preserve">cách </w:t>
      </w:r>
      <w:r>
        <w:t xml:space="preserve">hoà </w:t>
      </w:r>
      <w:r>
        <w:t xml:space="preserve">hoãn. </w:t>
      </w:r>
      <w:r>
        <w:t xml:space="preserve">Xu </w:t>
      </w:r>
      <w:r>
        <w:rPr>
          <w:i/>
        </w:rPr>
        <w:t xml:space="preserve">thế </w:t>
      </w:r>
      <w:r>
        <w:rPr>
          <w:i/>
        </w:rPr>
        <w:t xml:space="preserve">hoà </w:t>
      </w:r>
      <w:r>
        <w:rPr>
          <w:i/>
        </w:rPr>
        <w:t xml:space="preserve">hoãn.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(cũ). </w:t>
      </w:r>
      <w:r>
        <w:t xml:space="preserve">Hội </w:t>
      </w:r>
      <w:r>
        <w:t xml:space="preserve">nghị </w:t>
      </w:r>
      <w:r>
        <w:t xml:space="preserve">hoà </w:t>
      </w:r>
      <w:r>
        <w:t xml:space="preserve">bình.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do </w:t>
      </w:r>
      <w:r>
        <w:t xml:space="preserve">có </w:t>
      </w:r>
      <w:r>
        <w:t xml:space="preserve">sự </w:t>
      </w:r>
      <w:r>
        <w:t xml:space="preserve">hài </w:t>
      </w:r>
      <w:r>
        <w:t xml:space="preserve">hoà </w:t>
      </w:r>
      <w:r>
        <w:t xml:space="preserve">với </w:t>
      </w:r>
      <w:r>
        <w:t xml:space="preserve">nhau. </w:t>
      </w:r>
      <w:r>
        <w:t xml:space="preserve">Tính </w:t>
      </w:r>
      <w:r>
        <w:t xml:space="preserve">tình </w:t>
      </w:r>
      <w:r>
        <w:t xml:space="preserve">hoà </w:t>
      </w:r>
      <w:r>
        <w:t xml:space="preserve">hợp </w:t>
      </w:r>
      <w:r>
        <w:rPr>
          <w:i/>
        </w:rPr>
        <w:t xml:space="preserve">uới </w:t>
      </w:r>
      <w:r>
        <w:t xml:space="preserve">nhau. </w:t>
      </w:r>
      <w:r>
        <w:t xml:space="preserve">Khối </w:t>
      </w:r>
      <w:r>
        <w:t xml:space="preserve">hoà </w:t>
      </w:r>
      <w:r>
        <w:rPr>
          <w:i/>
        </w:rPr>
        <w:t xml:space="preserve">hợp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hoà </w:t>
      </w:r>
      <w:r>
        <w:rPr>
          <w:b/>
        </w:rPr>
        <w:t xml:space="preserve">khí, </w:t>
      </w:r>
      <w:r>
        <w:rPr>
          <w:i/>
        </w:rPr>
        <w:t xml:space="preserve">danh từ </w:t>
      </w:r>
      <w:r>
        <w:t xml:space="preserve">Không </w:t>
      </w:r>
      <w:r>
        <w:t xml:space="preserve">khí </w:t>
      </w:r>
      <w:r>
        <w:t xml:space="preserve">hoà </w:t>
      </w:r>
      <w:r>
        <w:t xml:space="preserve">thuận, </w:t>
      </w:r>
      <w:r>
        <w:t xml:space="preserve">không </w:t>
      </w:r>
      <w:r>
        <w:t xml:space="preserve">có </w:t>
      </w:r>
      <w:r>
        <w:t xml:space="preserve">mâu </w:t>
      </w:r>
      <w:r>
        <w:t xml:space="preserve">thuẫn. </w:t>
      </w:r>
      <w:r>
        <w:rPr>
          <w:i/>
        </w:rPr>
        <w:t xml:space="preserve">Giữ </w:t>
      </w:r>
      <w:r>
        <w:rPr>
          <w:i/>
        </w:rPr>
        <w:t xml:space="preserve">hoà </w:t>
      </w:r>
      <w:r>
        <w:rPr>
          <w:i/>
        </w:rPr>
        <w:t xml:space="preserve">khí </w:t>
      </w:r>
      <w:r>
        <w:rPr>
          <w:i/>
        </w:rPr>
        <w:t xml:space="preserve">giữa </w:t>
      </w:r>
      <w:r>
        <w:t xml:space="preserve">bạn </w:t>
      </w:r>
      <w:r>
        <w:rPr>
          <w:i/>
        </w:rPr>
        <w:t xml:space="preserve">bè </w:t>
      </w:r>
      <w:r>
        <w:rPr>
          <w:i/>
        </w:rPr>
        <w:t xml:space="preserve">với </w:t>
      </w:r>
      <w:r>
        <w:rPr>
          <w:i/>
        </w:rPr>
        <w:t xml:space="preserve">nhau.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