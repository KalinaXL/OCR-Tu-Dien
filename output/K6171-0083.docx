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cánh </w:t>
      </w:r>
      <w:r>
        <w:rPr>
          <w:b/>
        </w:rPr>
        <w:t xml:space="preserve">quạt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lá </w:t>
      </w:r>
      <w:r>
        <w:t xml:space="preserve">mỏng </w:t>
      </w:r>
      <w:r>
        <w:t xml:space="preserve">trong </w:t>
      </w:r>
      <w:r>
        <w:t xml:space="preserve">máy, </w:t>
      </w:r>
      <w:r>
        <w:t xml:space="preserve">khi </w:t>
      </w:r>
      <w:r>
        <w:t xml:space="preserve">quay </w:t>
      </w:r>
      <w:r>
        <w:t xml:space="preserve">thì </w:t>
      </w:r>
      <w:r>
        <w:t xml:space="preserve">tạo </w:t>
      </w:r>
      <w:r>
        <w:t xml:space="preserve">ra </w:t>
      </w:r>
      <w:r>
        <w:t xml:space="preserve">sức </w:t>
      </w:r>
      <w:r>
        <w:t xml:space="preserve">đẩy </w:t>
      </w:r>
      <w:r>
        <w:t xml:space="preserve">hoặc </w:t>
      </w:r>
      <w:r>
        <w:t xml:space="preserve">sức </w:t>
      </w:r>
      <w:r>
        <w:t xml:space="preserve">kéo. </w:t>
      </w:r>
      <w:r>
        <w:t xml:space="preserve">Cánh </w:t>
      </w:r>
      <w:r>
        <w:rPr>
          <w:i/>
        </w:rPr>
        <w:t xml:space="preserve">quạt </w:t>
      </w:r>
      <w:r>
        <w:rPr>
          <w:i/>
        </w:rPr>
        <w:t xml:space="preserve">của </w:t>
      </w:r>
      <w:r>
        <w:t xml:space="preserve">turbin.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cánh </w:t>
      </w:r>
      <w:r>
        <w:rPr>
          <w:i/>
        </w:rPr>
        <w:t xml:space="preserve">quạt.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quítx. </w:t>
      </w:r>
      <w:r>
        <w:rPr>
          <w:b/>
        </w:rPr>
        <w:t xml:space="preserve">cánh </w:t>
      </w:r>
      <w:r>
        <w:rPr>
          <w:b/>
        </w:rPr>
        <w:t xml:space="preserve">quýt.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quýt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 </w:t>
      </w:r>
      <w:r>
        <w:t xml:space="preserve">gần </w:t>
      </w:r>
      <w:r>
        <w:t xml:space="preserve">với </w:t>
      </w:r>
      <w:r>
        <w:t xml:space="preserve">cánh </w:t>
      </w:r>
      <w:r>
        <w:t xml:space="preserve">cam, </w:t>
      </w:r>
      <w:r>
        <w:t xml:space="preserve">nhưng </w:t>
      </w:r>
      <w:r>
        <w:t xml:space="preserve">thân </w:t>
      </w:r>
      <w:r>
        <w:t xml:space="preserve">dẹp </w:t>
      </w:r>
      <w:r>
        <w:t xml:space="preserve">hơn </w:t>
      </w:r>
      <w:r>
        <w:t xml:space="preserve">và </w:t>
      </w:r>
      <w:r>
        <w:t xml:space="preserve">có </w:t>
      </w:r>
      <w:r>
        <w:t xml:space="preserve">màu </w:t>
      </w:r>
      <w:r>
        <w:t xml:space="preserve">xanh </w:t>
      </w:r>
      <w:r>
        <w:t xml:space="preserve">tím,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sẻ </w:t>
      </w:r>
      <w:r>
        <w:rPr>
          <w:i/>
        </w:rPr>
        <w:t xml:space="preserve">tính từ </w:t>
      </w:r>
      <w:r>
        <w:t xml:space="preserve">Tả </w:t>
      </w:r>
      <w:r>
        <w:t xml:space="preserve">hình </w:t>
      </w:r>
      <w:r>
        <w:t xml:space="preserve">chéo </w:t>
      </w:r>
      <w:r>
        <w:t xml:space="preserve">vào </w:t>
      </w:r>
      <w:r>
        <w:t xml:space="preserve">nhau </w:t>
      </w:r>
      <w:r>
        <w:t xml:space="preserve">hàng </w:t>
      </w:r>
      <w:r>
        <w:t xml:space="preserve">loạt. </w:t>
      </w:r>
      <w:r>
        <w:t xml:space="preserve">Bắn </w:t>
      </w:r>
      <w:r>
        <w:t xml:space="preserve">chéo </w:t>
      </w:r>
      <w:r>
        <w:rPr>
          <w:i/>
        </w:rPr>
        <w:t xml:space="preserve">cánh </w:t>
      </w:r>
      <w:r>
        <w:t xml:space="preserve">sẻ. </w:t>
      </w:r>
      <w:r>
        <w:t xml:space="preserve">Rào </w:t>
      </w:r>
      <w:r>
        <w:t xml:space="preserve">cánh </w:t>
      </w:r>
      <w:r>
        <w:t xml:space="preserve">sẻ.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phớt </w:t>
      </w:r>
      <w:r>
        <w:t xml:space="preserve">hồng </w:t>
      </w:r>
      <w:r>
        <w:t xml:space="preserve">như </w:t>
      </w:r>
      <w:r>
        <w:t xml:space="preserve">màu </w:t>
      </w:r>
      <w:r>
        <w:t xml:space="preserve">của </w:t>
      </w:r>
      <w:r>
        <w:t xml:space="preserve">cánh </w:t>
      </w:r>
      <w:r>
        <w:t xml:space="preserve">hoa </w:t>
      </w:r>
      <w:r>
        <w:t xml:space="preserve">sen. </w:t>
      </w:r>
      <w:r>
        <w:rPr>
          <w:i/>
        </w:rPr>
        <w:t xml:space="preserve">Phẩm </w:t>
      </w:r>
      <w:r>
        <w:t xml:space="preserve">hồng </w:t>
      </w:r>
      <w:r>
        <w:t xml:space="preserve">cánh </w:t>
      </w:r>
      <w:r>
        <w:rPr>
          <w:i/>
        </w:rPr>
        <w:t xml:space="preserve">sen.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tay </w:t>
      </w:r>
      <w:r>
        <w:t xml:space="preserve">từ </w:t>
      </w:r>
      <w:r>
        <w:t xml:space="preserve">vai </w:t>
      </w:r>
      <w:r>
        <w:t xml:space="preserve">đến </w:t>
      </w:r>
      <w:r>
        <w:t xml:space="preserve">cổ </w:t>
      </w:r>
      <w:r>
        <w:t xml:space="preserve">tay. </w:t>
      </w:r>
      <w:r>
        <w:t xml:space="preserve">Giơ </w:t>
      </w:r>
      <w:r>
        <w:t xml:space="preserve">cánh </w:t>
      </w:r>
      <w:r>
        <w:rPr>
          <w:i/>
        </w:rPr>
        <w:t xml:space="preserve">tay </w:t>
      </w:r>
      <w:r>
        <w:rPr>
          <w:i/>
        </w:rPr>
        <w:t xml:space="preserve">lên </w:t>
      </w:r>
      <w:r>
        <w:rPr>
          <w:i/>
        </w:rPr>
        <w:t xml:space="preserve">đỡ.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tay </w:t>
      </w:r>
      <w:r>
        <w:rPr>
          <w:b/>
        </w:rPr>
        <w:t xml:space="preserve">đòn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điểm </w:t>
      </w:r>
      <w:r>
        <w:t xml:space="preserve">tựa </w:t>
      </w:r>
      <w:r>
        <w:t xml:space="preserve">đến </w:t>
      </w:r>
      <w:r>
        <w:t xml:space="preserve">điểm </w:t>
      </w:r>
      <w:r>
        <w:t xml:space="preserve">đặt </w:t>
      </w:r>
      <w:r>
        <w:t xml:space="preserve">của </w:t>
      </w:r>
      <w:r>
        <w:t xml:space="preserve">lực </w:t>
      </w:r>
      <w:r>
        <w:t xml:space="preserve">trong </w:t>
      </w:r>
      <w:r>
        <w:t xml:space="preserve">đòn </w:t>
      </w:r>
      <w:r>
        <w:t xml:space="preserve">bẩy.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tay </w:t>
      </w:r>
      <w:r>
        <w:rPr>
          <w:b/>
        </w:rPr>
        <w:t xml:space="preserve">phải </w:t>
      </w:r>
      <w:r>
        <w:rPr>
          <w:i/>
        </w:rPr>
        <w:t xml:space="preserve">danh từ </w:t>
      </w:r>
      <w:r>
        <w:t xml:space="preserve">Ví </w:t>
      </w:r>
      <w:r>
        <w:t xml:space="preserve">người </w:t>
      </w:r>
      <w:r>
        <w:t xml:space="preserve">giúp </w:t>
      </w:r>
      <w:r>
        <w:t xml:space="preserve">đỡ </w:t>
      </w:r>
      <w:r>
        <w:t xml:space="preserve">gần </w:t>
      </w:r>
      <w:r>
        <w:t xml:space="preserve">gũi </w:t>
      </w:r>
      <w:r>
        <w:t xml:space="preserve">và </w:t>
      </w:r>
      <w:r>
        <w:t xml:space="preserve">đắc </w:t>
      </w:r>
      <w:r>
        <w:t xml:space="preserve">lực </w:t>
      </w:r>
      <w:r>
        <w:t xml:space="preserve">nhất </w:t>
      </w:r>
      <w:r>
        <w:t xml:space="preserve">trong </w:t>
      </w:r>
      <w:r>
        <w:t xml:space="preserve">hoạt </w:t>
      </w:r>
      <w:r>
        <w:t xml:space="preserve">động. </w:t>
      </w:r>
      <w:r>
        <w:t xml:space="preserve">Ông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t xml:space="preserve">phải </w:t>
      </w:r>
      <w:r>
        <w:rPr>
          <w:i/>
        </w:rPr>
        <w:t xml:space="preserve">của </w:t>
      </w:r>
      <w:r>
        <w:rPr>
          <w:i/>
        </w:rPr>
        <w:t xml:space="preserve">giám </w:t>
      </w:r>
      <w:r>
        <w:t xml:space="preserve">đốc.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thẳng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có </w:t>
      </w:r>
      <w:r>
        <w:t xml:space="preserve">đôi </w:t>
      </w:r>
      <w:r>
        <w:t xml:space="preserve">cánh </w:t>
      </w:r>
      <w:r>
        <w:t xml:space="preserve">trước </w:t>
      </w:r>
      <w:r>
        <w:t xml:space="preserve">xếp </w:t>
      </w:r>
      <w:r>
        <w:t xml:space="preserve">thẳng </w:t>
      </w:r>
      <w:r>
        <w:t xml:space="preserve">trên </w:t>
      </w:r>
      <w:r>
        <w:t xml:space="preserve">lưng, </w:t>
      </w:r>
      <w:r>
        <w:t xml:space="preserve">như </w:t>
      </w:r>
      <w:r>
        <w:t xml:space="preserve">cào </w:t>
      </w:r>
      <w:r>
        <w:t xml:space="preserve">cào, </w:t>
      </w:r>
      <w:r>
        <w:t xml:space="preserve">châu </w:t>
      </w:r>
      <w:r>
        <w:t xml:space="preserve">chấu, </w:t>
      </w:r>
      <w:r>
        <w:t xml:space="preserve">đế, </w:t>
      </w:r>
      <w:r>
        <w:t xml:space="preserve">v.v.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trả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xanh </w:t>
      </w:r>
      <w:r>
        <w:t xml:space="preserve">biếc </w:t>
      </w:r>
      <w:r>
        <w:t xml:space="preserve">và </w:t>
      </w:r>
      <w:r>
        <w:t xml:space="preserve">óng </w:t>
      </w:r>
      <w:r>
        <w:t xml:space="preserve">ánh </w:t>
      </w:r>
      <w:r>
        <w:t xml:space="preserve">như </w:t>
      </w:r>
      <w:r>
        <w:t xml:space="preserve">màu </w:t>
      </w:r>
      <w:r>
        <w:t xml:space="preserve">cánh </w:t>
      </w:r>
      <w:r>
        <w:t xml:space="preserve">chim </w:t>
      </w:r>
      <w:r>
        <w:t xml:space="preserve">trả. </w:t>
      </w:r>
      <w:r>
        <w:t xml:space="preserve">Sơn </w:t>
      </w:r>
      <w:r>
        <w:rPr>
          <w:i/>
        </w:rPr>
        <w:t xml:space="preserve">màu </w:t>
      </w:r>
      <w:r>
        <w:t xml:space="preserve">cánh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vẩy </w:t>
      </w:r>
      <w:r>
        <w:rPr>
          <w:i/>
        </w:rPr>
        <w:t xml:space="preserve">danh từ </w:t>
      </w:r>
      <w:r>
        <w:t xml:space="preserve">cũng nói </w:t>
      </w:r>
      <w:r>
        <w:t xml:space="preserve">cánh </w:t>
      </w:r>
      <w:r>
        <w:t xml:space="preserve">phấn. </w:t>
      </w:r>
      <w:r>
        <w:t xml:space="preserve">Sâu </w:t>
      </w:r>
      <w:r>
        <w:t xml:space="preserve">bọ </w:t>
      </w:r>
      <w:r>
        <w:t xml:space="preserve">có </w:t>
      </w:r>
      <w:r>
        <w:t xml:space="preserve">hai </w:t>
      </w:r>
      <w:r>
        <w:t xml:space="preserve">đôi </w:t>
      </w:r>
      <w:r>
        <w:t xml:space="preserve">cánh </w:t>
      </w:r>
      <w:r>
        <w:t xml:space="preserve">mỏng </w:t>
      </w:r>
      <w:r>
        <w:t xml:space="preserve">phủ </w:t>
      </w:r>
      <w:r>
        <w:t xml:space="preserve">một </w:t>
      </w:r>
      <w:r>
        <w:t xml:space="preserve">lớp </w:t>
      </w:r>
      <w:r>
        <w:t xml:space="preserve">vẩy </w:t>
      </w:r>
      <w:r>
        <w:t xml:space="preserve">nhỏ </w:t>
      </w:r>
      <w:r>
        <w:t xml:space="preserve">như </w:t>
      </w:r>
      <w:r>
        <w:t xml:space="preserve">các </w:t>
      </w:r>
      <w:r>
        <w:t xml:space="preserve">loại </w:t>
      </w:r>
      <w:r>
        <w:rPr>
          <w:i/>
        </w:rPr>
        <w:t xml:space="preserve">bướm. </w:t>
      </w:r>
      <w:r>
        <w:br/>
      </w:r>
      <w:r>
        <w:rPr>
          <w:b/>
        </w:rPr>
        <w:t xml:space="preserve">cạnh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tiếp </w:t>
      </w:r>
      <w:r>
        <w:t xml:space="preserve">giáp </w:t>
      </w:r>
      <w:r>
        <w:t xml:space="preserve">với </w:t>
      </w:r>
      <w:r>
        <w:t xml:space="preserve">một </w:t>
      </w:r>
      <w:r>
        <w:t xml:space="preserve">mặt </w:t>
      </w:r>
      <w:r>
        <w:t xml:space="preserve">phẳng </w:t>
      </w:r>
      <w:r>
        <w:rPr>
          <w:i/>
        </w:rPr>
        <w:t xml:space="preserve">khác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vật </w:t>
      </w:r>
      <w:r>
        <w:t xml:space="preserve">và </w:t>
      </w:r>
      <w:r>
        <w:t xml:space="preserve">chìa </w:t>
      </w:r>
      <w:r>
        <w:t xml:space="preserve">ra </w:t>
      </w:r>
      <w:r>
        <w:t xml:space="preserve">phía </w:t>
      </w:r>
      <w:r>
        <w:t xml:space="preserve">ngoài. </w:t>
      </w:r>
      <w:r>
        <w:t xml:space="preserve">Mánh </w:t>
      </w:r>
      <w:r>
        <w:rPr>
          <w:i/>
        </w:rPr>
        <w:t xml:space="preserve">chai </w:t>
      </w:r>
      <w:r>
        <w:t xml:space="preserve">có </w:t>
      </w:r>
      <w:r>
        <w:t xml:space="preserve">cạnh </w:t>
      </w:r>
      <w:r>
        <w:t xml:space="preserve">sắc. </w:t>
      </w:r>
      <w:r>
        <w:t xml:space="preserve">Không </w:t>
      </w:r>
      <w:r>
        <w:rPr>
          <w:i/>
        </w:rPr>
        <w:t xml:space="preserve">tì </w:t>
      </w:r>
      <w:r>
        <w:rPr>
          <w:i/>
        </w:rPr>
        <w:t xml:space="preserve">ngực </w:t>
      </w:r>
      <w:r>
        <w:t xml:space="preserve">uào </w:t>
      </w:r>
      <w:r>
        <w:rPr>
          <w:i/>
        </w:rPr>
        <w:t xml:space="preserve">cạnh </w:t>
      </w:r>
      <w:r>
        <w:t xml:space="preserve">bàn. </w:t>
      </w:r>
      <w:r>
        <w:rPr>
          <w:b/>
        </w:rPr>
        <w:t xml:space="preserve">2 </w:t>
      </w:r>
      <w:r>
        <w:t xml:space="preserve">Chỗ </w:t>
      </w:r>
      <w:r>
        <w:t xml:space="preserve">vật </w:t>
      </w:r>
      <w:r>
        <w:t xml:space="preserve">này </w:t>
      </w:r>
      <w:r>
        <w:t xml:space="preserve">tiếp </w:t>
      </w:r>
      <w:r>
        <w:t xml:space="preserve">giáp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khác; </w:t>
      </w:r>
      <w:r>
        <w:t xml:space="preserve">chỗ </w:t>
      </w:r>
      <w:r>
        <w:t xml:space="preserve">sát </w:t>
      </w:r>
      <w:r>
        <w:t xml:space="preserve">liền </w:t>
      </w:r>
      <w:r>
        <w:t xml:space="preserve">bên.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cạnh </w:t>
      </w:r>
      <w:r>
        <w:t xml:space="preserve">đường. </w:t>
      </w:r>
      <w:r>
        <w:t xml:space="preserve">Người </w:t>
      </w:r>
      <w:r>
        <w:t xml:space="preserve">ngôi </w:t>
      </w:r>
      <w:r>
        <w:rPr>
          <w:i/>
        </w:rPr>
        <w:t xml:space="preserve">cạnh. </w:t>
      </w:r>
      <w:r>
        <w:t xml:space="preserve">Bên </w:t>
      </w:r>
      <w:r>
        <w:t xml:space="preserve">cạnh </w:t>
      </w:r>
      <w:r>
        <w:rPr>
          <w:i/>
        </w:rPr>
        <w:t xml:space="preserve">thành </w:t>
      </w:r>
      <w:r>
        <w:t xml:space="preserve">tích </w:t>
      </w:r>
      <w:r>
        <w:t xml:space="preserve">(đồng </w:t>
      </w:r>
      <w:r>
        <w:rPr>
          <w:i/>
        </w:rPr>
        <w:t xml:space="preserve">thời </w:t>
      </w:r>
      <w:r>
        <w:t xml:space="preserve">với </w:t>
      </w:r>
      <w:r>
        <w:rPr>
          <w:i/>
        </w:rPr>
        <w:t xml:space="preserve">thành </w:t>
      </w:r>
      <w:r>
        <w:rPr>
          <w:i/>
        </w:rPr>
        <w:t xml:space="preserve">tích),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t xml:space="preserve">một </w:t>
      </w:r>
      <w:r>
        <w:t xml:space="preserve">số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rPr>
          <w:b/>
        </w:rPr>
        <w:t xml:space="preserve">3 </w:t>
      </w:r>
      <w:r>
        <w:t xml:space="preserve">(chuyên môn). </w:t>
      </w:r>
      <w:r>
        <w:t xml:space="preserve">Đoạn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đường </w:t>
      </w:r>
      <w:r>
        <w:t xml:space="preserve">gấp </w:t>
      </w:r>
      <w:r>
        <w:t xml:space="preserve">khúc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đa </w:t>
      </w:r>
      <w:r>
        <w:t xml:space="preserve">giác. </w:t>
      </w:r>
      <w:r>
        <w:t xml:space="preserve">Cạnh </w:t>
      </w:r>
      <w:r>
        <w:t xml:space="preserve">hình </w:t>
      </w:r>
      <w:r>
        <w:t xml:space="preserve">chữ </w:t>
      </w:r>
      <w:r>
        <w:t xml:space="preserve">nhật. </w:t>
      </w:r>
      <w:r>
        <w:rPr>
          <w:i/>
        </w:rPr>
        <w:t xml:space="preserve">A </w:t>
      </w:r>
      <w:r>
        <w:t xml:space="preserve">(chuyên môn). </w:t>
      </w:r>
      <w:r>
        <w:t xml:space="preserve">Đường </w:t>
      </w:r>
      <w:r>
        <w:t xml:space="preserve">thẳng </w:t>
      </w:r>
      <w:r>
        <w:t xml:space="preserve">hay </w:t>
      </w:r>
      <w:r>
        <w:t xml:space="preserve">phần </w:t>
      </w:r>
      <w:r>
        <w:t xml:space="preserve">đường </w:t>
      </w:r>
      <w:r>
        <w:t xml:space="preserve">thẳng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hình. </w:t>
      </w:r>
      <w:r>
        <w:t xml:space="preserve">Cạnh </w:t>
      </w:r>
      <w:r>
        <w:t xml:space="preserve">hình </w:t>
      </w:r>
      <w:r>
        <w:rPr>
          <w:i/>
        </w:rPr>
        <w:t xml:space="preserve">hộp. </w:t>
      </w:r>
      <w:r>
        <w:t xml:space="preserve">Cạnh </w:t>
      </w:r>
      <w:r>
        <w:rPr>
          <w:i/>
        </w:rPr>
        <w:t xml:space="preserve">của </w:t>
      </w:r>
      <w:r>
        <w:t xml:space="preserve">một </w:t>
      </w:r>
      <w:r>
        <w:t xml:space="preserve">góc. </w:t>
      </w:r>
      <w:r>
        <w:br/>
      </w:r>
      <w:r>
        <w:rPr>
          <w:b/>
        </w:rPr>
        <w:t xml:space="preserve">cạnh </w:t>
      </w:r>
      <w:r>
        <w:rPr>
          <w:b/>
        </w:rPr>
        <w:t xml:space="preserve">đáy </w:t>
      </w:r>
      <w:r>
        <w:rPr>
          <w:i/>
        </w:rPr>
        <w:t xml:space="preserve">danh từ </w:t>
      </w:r>
      <w:r>
        <w:t xml:space="preserve">Cạnh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một </w:t>
      </w:r>
      <w:r>
        <w:t xml:space="preserve">đường </w:t>
      </w:r>
      <w:r>
        <w:t xml:space="preserve">cao </w:t>
      </w:r>
      <w:r>
        <w:t xml:space="preserve">đã </w:t>
      </w:r>
      <w:r>
        <w:t xml:space="preserve">chọn </w:t>
      </w:r>
      <w:r>
        <w:t xml:space="preserve">trong </w:t>
      </w:r>
      <w:r>
        <w:t xml:space="preserve">một </w:t>
      </w:r>
      <w:r>
        <w:t xml:space="preserve">hình </w:t>
      </w:r>
      <w:r>
        <w:t xml:space="preserve">tam </w:t>
      </w:r>
      <w:r>
        <w:t xml:space="preserve">giác, </w:t>
      </w:r>
      <w:r>
        <w:t xml:space="preserve">hình </w:t>
      </w:r>
      <w:r>
        <w:t xml:space="preserve">thang </w:t>
      </w:r>
      <w:r>
        <w:t xml:space="preserve">hoặc </w:t>
      </w:r>
      <w:r>
        <w:t xml:space="preserve">hình </w:t>
      </w:r>
      <w:r>
        <w:t xml:space="preserve">bình </w:t>
      </w:r>
      <w:r>
        <w:t xml:space="preserve">hành.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huyền </w:t>
      </w:r>
      <w:r>
        <w:rPr>
          <w:i/>
        </w:rPr>
        <w:t xml:space="preserve">danh từ </w:t>
      </w:r>
      <w:r>
        <w:t xml:space="preserve">Cạnh </w:t>
      </w:r>
      <w:r>
        <w:t xml:space="preserve">đối </w:t>
      </w:r>
      <w:r>
        <w:t xml:space="preserve">diện </w:t>
      </w:r>
      <w:r>
        <w:t xml:space="preserve">với </w:t>
      </w:r>
      <w:r>
        <w:t xml:space="preserve">góc </w:t>
      </w:r>
      <w:r>
        <w:t xml:space="preserve">vuông </w:t>
      </w:r>
      <w:r>
        <w:t xml:space="preserve">trong </w:t>
      </w:r>
      <w:r>
        <w:t xml:space="preserve">tam </w:t>
      </w:r>
      <w:r>
        <w:t xml:space="preserve">giác </w:t>
      </w:r>
      <w:r>
        <w:t xml:space="preserve">vuông. </w:t>
      </w:r>
      <w:r>
        <w:br/>
      </w:r>
      <w:r>
        <w:rPr>
          <w:b/>
        </w:rPr>
        <w:t xml:space="preserve">cạnh </w:t>
      </w:r>
      <w:r>
        <w:rPr>
          <w:b/>
        </w:rPr>
        <w:t xml:space="preserve">khã </w:t>
      </w:r>
      <w:r>
        <w:rPr>
          <w:i/>
        </w:rPr>
        <w:t xml:space="preserve">danh từ </w:t>
      </w:r>
      <w:r>
        <w:rPr>
          <w:i/>
        </w:rP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Vật </w:t>
      </w:r>
      <w:r>
        <w:t xml:space="preserve">có </w:t>
      </w:r>
      <w:r>
        <w:t xml:space="preserve">khía, </w:t>
      </w:r>
      <w:r>
        <w:t xml:space="preserve">giống </w:t>
      </w:r>
      <w:r>
        <w:t xml:space="preserve">hình </w:t>
      </w:r>
      <w:r>
        <w:t xml:space="preserve">múi </w:t>
      </w:r>
      <w:r>
        <w:t xml:space="preserve">khế. </w:t>
      </w:r>
      <w:r>
        <w:rPr>
          <w:i/>
        </w:rPr>
        <w:t xml:space="preserve">Bánh </w:t>
      </w:r>
      <w:r>
        <w:t xml:space="preserve">xe </w:t>
      </w:r>
      <w:r>
        <w:t xml:space="preserve">cạnh </w:t>
      </w:r>
      <w:r>
        <w:t xml:space="preserve">khế </w:t>
      </w:r>
      <w:r>
        <w:t xml:space="preserve">Bừa </w:t>
      </w:r>
      <w:r>
        <w:rPr>
          <w:i/>
        </w:rPr>
        <w:t xml:space="preserve">cạnh </w:t>
      </w:r>
      <w:r>
        <w:t xml:space="preserve">khế </w:t>
      </w:r>
      <w:r>
        <w:br/>
      </w:r>
      <w:r>
        <w:rPr>
          <w:b/>
        </w:rPr>
        <w:t xml:space="preserve">canh </w:t>
      </w:r>
      <w:r>
        <w:rPr>
          <w:b/>
        </w:rPr>
        <w:t xml:space="preserve">khía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khía </w:t>
      </w:r>
      <w:r>
        <w:rPr>
          <w:i/>
        </w:rPr>
        <w:t xml:space="preserve">cạnh.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khoéó </w:t>
      </w:r>
      <w:r>
        <w:rPr>
          <w:i/>
        </w:rPr>
        <w:t xml:space="preserve">tính từ </w:t>
      </w:r>
      <w:r>
        <w:rPr>
          <w:i/>
        </w:rPr>
        <w:t xml:space="preserve">(Lối </w:t>
      </w:r>
      <w:r>
        <w:t xml:space="preserve">nói </w:t>
      </w:r>
      <w:r>
        <w:t xml:space="preserve">năng) </w:t>
      </w:r>
      <w:r>
        <w:t xml:space="preserve">không </w:t>
      </w:r>
      <w:r>
        <w:t xml:space="preserve">chỉ </w:t>
      </w:r>
      <w:r>
        <w:t xml:space="preserve">thẳng </w:t>
      </w:r>
      <w:r>
        <w:t xml:space="preserve">ra </w:t>
      </w:r>
      <w:r>
        <w:t xml:space="preserve">mà </w:t>
      </w:r>
      <w:r>
        <w:t xml:space="preserve">nói </w:t>
      </w:r>
      <w:r>
        <w:t xml:space="preserve">gần </w:t>
      </w:r>
      <w:r>
        <w:t xml:space="preserve">nói </w:t>
      </w:r>
      <w:r>
        <w:t xml:space="preserve">xa, </w:t>
      </w:r>
      <w:r>
        <w:t xml:space="preserve">nhằm </w:t>
      </w:r>
      <w:r>
        <w:t xml:space="preserve">châm </w:t>
      </w:r>
      <w:r>
        <w:t xml:space="preserve">chọc, </w:t>
      </w:r>
      <w:r>
        <w:t xml:space="preserve">xoi </w:t>
      </w:r>
      <w:r>
        <w:t xml:space="preserve">móc.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cạnh </w:t>
      </w:r>
      <w:r>
        <w:rPr>
          <w:i/>
        </w:rPr>
        <w:t xml:space="preserve">khoé. </w:t>
      </w:r>
      <w:r>
        <w:t xml:space="preserve">Nói </w:t>
      </w:r>
      <w:r>
        <w:t xml:space="preserve">cạnh </w:t>
      </w:r>
      <w:r>
        <w:t xml:space="preserve">nói </w:t>
      </w:r>
      <w:r>
        <w:rPr>
          <w:i/>
        </w:rPr>
        <w:t xml:space="preserve">khoé. </w:t>
      </w:r>
      <w:r>
        <w:br/>
      </w:r>
      <w:r>
        <w:rPr>
          <w:b/>
        </w:rPr>
        <w:t xml:space="preserve">cạnh </w:t>
      </w:r>
      <w:r>
        <w:rPr>
          <w:b/>
        </w:rPr>
        <w:t xml:space="preserve">tranh </w:t>
      </w:r>
      <w:r>
        <w:rPr>
          <w:i/>
        </w:rPr>
        <w:t xml:space="preserve">động từ </w:t>
      </w:r>
      <w:r>
        <w:t xml:space="preserve">Cố </w:t>
      </w:r>
      <w:r>
        <w:t xml:space="preserve">gắng </w:t>
      </w:r>
      <w:r>
        <w:t xml:space="preserve">giành </w:t>
      </w:r>
      <w:r>
        <w:t xml:space="preserve">phần </w:t>
      </w:r>
      <w:r>
        <w:t xml:space="preserve">hơn, </w:t>
      </w:r>
      <w:r>
        <w:t xml:space="preserve">phần </w:t>
      </w:r>
      <w:r>
        <w:t xml:space="preserve">thắng </w:t>
      </w:r>
      <w:r>
        <w:t xml:space="preserve">về </w:t>
      </w:r>
      <w:r>
        <w:rPr>
          <w:i/>
        </w:rPr>
        <w:t xml:space="preserve">mình </w:t>
      </w:r>
      <w:r>
        <w:rPr>
          <w:i/>
        </w:rPr>
        <w:t xml:space="preserve">giữa </w:t>
      </w:r>
      <w:r>
        <w:t xml:space="preserve">những </w:t>
      </w:r>
      <w:r>
        <w:t xml:space="preserve">người,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như </w:t>
      </w:r>
      <w:r>
        <w:t xml:space="preserve">nhau. </w:t>
      </w:r>
      <w:r>
        <w:t xml:space="preserve">Các </w:t>
      </w:r>
      <w:r>
        <w:t xml:space="preserve">công </w:t>
      </w:r>
      <w:r>
        <w:t xml:space="preserve">tỉ </w:t>
      </w:r>
      <w:r>
        <w:rPr>
          <w:i/>
        </w:rPr>
        <w:t xml:space="preserve">cạnh </w:t>
      </w:r>
      <w:r>
        <w:t xml:space="preserve">tranh </w:t>
      </w:r>
      <w:r>
        <w:t xml:space="preserve">với </w:t>
      </w:r>
      <w:r>
        <w:rPr>
          <w:i/>
        </w:rPr>
        <w:t xml:space="preserve">nhau </w:t>
      </w:r>
      <w:r>
        <w:t xml:space="preserve">giành </w:t>
      </w:r>
      <w: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tranh </w:t>
      </w:r>
      <w:r>
        <w:rPr>
          <w:b/>
        </w:rPr>
        <w:t xml:space="preserve">sinh </w:t>
      </w:r>
      <w:r>
        <w:rPr>
          <w:b/>
        </w:rPr>
        <w:t xml:space="preserve">tồn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trong </w:t>
      </w:r>
      <w:r>
        <w:t xml:space="preserve">tự </w:t>
      </w:r>
      <w:r>
        <w:t xml:space="preserve">nhiên) </w:t>
      </w:r>
      <w:r>
        <w:t xml:space="preserve">đấu </w:t>
      </w:r>
      <w:r>
        <w:t xml:space="preserve">tranh </w:t>
      </w:r>
      <w:r>
        <w:t xml:space="preserve">với </w:t>
      </w:r>
      <w:r>
        <w:t xml:space="preserve">nhau </w:t>
      </w:r>
      <w:r>
        <w:t xml:space="preserve">giành </w:t>
      </w:r>
      <w:r>
        <w:t xml:space="preserve">lấy </w:t>
      </w:r>
      <w:r>
        <w:t xml:space="preserve">sự </w:t>
      </w:r>
      <w:r>
        <w:t xml:space="preserve">sống </w:t>
      </w:r>
      <w:r>
        <w:t xml:space="preserve">còn. </w:t>
      </w:r>
      <w:r>
        <w:br/>
      </w:r>
      <w:r>
        <w:rPr>
          <w:b/>
        </w:rPr>
        <w:t xml:space="preserve">canhkina </w:t>
      </w:r>
      <w:r>
        <w:rPr>
          <w:i/>
        </w:rPr>
        <w:t xml:space="preserve">cũng viết </w:t>
      </w:r>
      <w:r>
        <w:t xml:space="preserve">canh </w:t>
      </w:r>
      <w:r>
        <w:t xml:space="preserve">kỉ </w:t>
      </w:r>
      <w:r>
        <w:t xml:space="preserve">na. </w:t>
      </w:r>
      <w: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nhỡ </w:t>
      </w:r>
      <w:r>
        <w:t xml:space="preserve">thuộc </w:t>
      </w:r>
      <w:r>
        <w:t xml:space="preserve">họ </w:t>
      </w:r>
      <w:r>
        <w:t xml:space="preserve">cà </w:t>
      </w:r>
      <w:r>
        <w:t xml:space="preserve">phê, </w:t>
      </w:r>
      <w:r>
        <w:t xml:space="preserve">vỏ </w:t>
      </w:r>
      <w:r>
        <w:t xml:space="preserve">có </w:t>
      </w:r>
      <w:r>
        <w:t xml:space="preserve">vị </w:t>
      </w:r>
      <w:r>
        <w:t xml:space="preserve">đắng,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Rượu </w:t>
      </w:r>
      <w:r>
        <w:t xml:space="preserve">khai </w:t>
      </w:r>
      <w:r>
        <w:t xml:space="preserve">vị </w:t>
      </w:r>
      <w:r>
        <w:t xml:space="preserve">pha </w:t>
      </w:r>
      <w:r>
        <w:t xml:space="preserve">chế </w:t>
      </w:r>
      <w:r>
        <w:t xml:space="preserve">với </w:t>
      </w:r>
      <w:r>
        <w:t xml:space="preserve">vỏ </w:t>
      </w:r>
      <w:r>
        <w:t xml:space="preserve">canhkina, </w:t>
      </w:r>
      <w:r>
        <w:br/>
      </w:r>
      <w:r>
        <w:rPr>
          <w:b/>
        </w:rPr>
        <w:t xml:space="preserve">canke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can. </w:t>
      </w:r>
      <w:r>
        <w:br/>
      </w:r>
      <w:r>
        <w:rPr>
          <w:b/>
        </w:rPr>
        <w:t xml:space="preserve">canon </w:t>
      </w:r>
      <w:r>
        <w:rPr>
          <w:i/>
        </w:rPr>
        <w:t xml:space="preserve">cũng viết </w:t>
      </w:r>
      <w:r>
        <w:t xml:space="preserve">canông. </w:t>
      </w:r>
      <w:r>
        <w:t xml:space="preserve">danh từ </w:t>
      </w:r>
      <w:r>
        <w:t xml:space="preserve">Bản </w:t>
      </w:r>
      <w:r>
        <w:t xml:space="preserve">nhạc </w:t>
      </w:r>
      <w:r>
        <w:t xml:space="preserve">nhiều </w:t>
      </w:r>
      <w:r>
        <w:rPr>
          <w:i/>
        </w:rPr>
        <w:t xml:space="preserve">bè </w:t>
      </w:r>
      <w:r>
        <w:t xml:space="preserve">trong </w:t>
      </w:r>
      <w:r>
        <w:t xml:space="preserve">đó </w:t>
      </w:r>
      <w:r>
        <w:t xml:space="preserve">chủ </w:t>
      </w:r>
      <w:r>
        <w:t xml:space="preserve">đề </w:t>
      </w:r>
      <w:r>
        <w:t xml:space="preserve">xuất </w:t>
      </w:r>
      <w:r>
        <w:t xml:space="preserve">hiện </w:t>
      </w:r>
      <w:r>
        <w:t xml:space="preserve">ở </w:t>
      </w:r>
      <w:r>
        <w:t xml:space="preserve">các </w:t>
      </w:r>
      <w:r>
        <w:t xml:space="preserve">bè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canô </w:t>
      </w:r>
      <w:r>
        <w:rPr>
          <w:i/>
        </w:rPr>
        <w:t xml:space="preserve">cũng viết </w:t>
      </w:r>
      <w:r>
        <w:t xml:space="preserve">ca </w:t>
      </w:r>
      <w:r>
        <w:t xml:space="preserve">nô. </w:t>
      </w:r>
      <w:r>
        <w:t xml:space="preserve">danh từ </w:t>
      </w:r>
      <w:r>
        <w:t xml:space="preserve">Thuyền </w:t>
      </w:r>
      <w:r>
        <w:t xml:space="preserve">máy </w:t>
      </w:r>
      <w:r>
        <w:t xml:space="preserve">cỡ </w:t>
      </w:r>
      <w:r>
        <w:t xml:space="preserve">nhỏ </w:t>
      </w:r>
      <w:r>
        <w:t xml:space="preserve">có </w:t>
      </w:r>
      <w:r>
        <w:t xml:space="preserve">mạn </w:t>
      </w:r>
      <w:r>
        <w:t xml:space="preserve">cao, </w:t>
      </w:r>
      <w:r>
        <w:t xml:space="preserve">khoang </w:t>
      </w:r>
      <w:r>
        <w:t xml:space="preserve">có </w:t>
      </w:r>
      <w:r>
        <w:t xml:space="preserve">nhiều </w:t>
      </w:r>
      <w:r>
        <w:t xml:space="preserve">ngăn </w:t>
      </w:r>
      <w:r>
        <w:t xml:space="preserve">chia </w:t>
      </w:r>
      <w:r>
        <w:t xml:space="preserve">làm </w:t>
      </w:r>
      <w:r>
        <w:t xml:space="preserve">buồng </w:t>
      </w:r>
      <w:r>
        <w:t xml:space="preserve">máy, </w:t>
      </w:r>
      <w:r>
        <w:t xml:space="preserve">buồng </w:t>
      </w:r>
      <w:r>
        <w:t xml:space="preserve">lái, </w:t>
      </w:r>
      <w:r>
        <w:t xml:space="preserve">v.v.. </w:t>
      </w:r>
      <w:r>
        <w:t xml:space="preserve">dùng </w:t>
      </w:r>
      <w:r>
        <w:t xml:space="preserve">chạy </w:t>
      </w:r>
      <w:r>
        <w:t xml:space="preserve">trên </w:t>
      </w:r>
      <w:r>
        <w:t xml:space="preserve">quãng </w:t>
      </w:r>
      <w:r>
        <w:t xml:space="preserve">đường </w:t>
      </w:r>
      <w:r>
        <w:t xml:space="preserve">ngắn. </w:t>
      </w:r>
      <w:r>
        <w:br/>
      </w:r>
      <w:r>
        <w:rPr>
          <w:b/>
        </w:rPr>
        <w:t xml:space="preserve">canông, </w:t>
      </w:r>
      <w:r>
        <w:rPr>
          <w:i/>
        </w:rPr>
        <w:t xml:space="preserve">danh từ </w:t>
      </w:r>
      <w:r>
        <w:t xml:space="preserve">(cũ). </w:t>
      </w:r>
      <w:r>
        <w:t xml:space="preserve">Đại </w:t>
      </w:r>
      <w:r>
        <w:t xml:space="preserve">bác. </w:t>
      </w:r>
      <w:r>
        <w:br/>
      </w:r>
      <w:r>
        <w:rPr>
          <w:b/>
        </w:rPr>
        <w:t xml:space="preserve">canông: </w:t>
      </w:r>
      <w:r>
        <w:rPr>
          <w:i/>
        </w:rPr>
        <w:t xml:space="preserve">xem </w:t>
      </w:r>
      <w:r>
        <w:t xml:space="preserve">canon. </w:t>
      </w:r>
      <w:r>
        <w:br/>
      </w:r>
      <w:r>
        <w:rPr>
          <w:b/>
        </w:rPr>
        <w:t xml:space="preserve">canxi </w:t>
      </w:r>
      <w:r>
        <w:rPr>
          <w:i/>
        </w:rPr>
        <w:t xml:space="preserve">xem </w:t>
      </w:r>
      <w:r>
        <w:rPr>
          <w:i/>
        </w:rPr>
        <w:t xml:space="preserve">calciurm. </w:t>
      </w:r>
      <w:r>
        <w:br/>
      </w:r>
      <w:r>
        <w:rPr>
          <w:b/>
        </w:rPr>
        <w:t xml:space="preserve">cao,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ruộng </w:t>
      </w:r>
      <w:r>
        <w:t xml:space="preserve">đất </w:t>
      </w:r>
      <w:r>
        <w:t xml:space="preserve">ở </w:t>
      </w:r>
      <w:r>
        <w:t xml:space="preserve">Nam </w:t>
      </w:r>
      <w:r>
        <w:t xml:space="preserve">Bộ, </w:t>
      </w:r>
      <w:r>
        <w:t xml:space="preserve">bằng </w:t>
      </w:r>
      <w:r>
        <w:t xml:space="preserve">khoảng </w:t>
      </w:r>
      <w:r>
        <w:t xml:space="preserve">1/10 </w:t>
      </w:r>
      <w:r>
        <w:rPr>
          <w:i/>
        </w:rPr>
        <w:t xml:space="preserve">hecta. </w:t>
      </w:r>
      <w:r>
        <w:br/>
      </w:r>
      <w:r>
        <w:rPr>
          <w:b/>
        </w:rPr>
        <w:t xml:space="preserve">cao, </w:t>
      </w:r>
      <w:r>
        <w:rPr>
          <w:i/>
        </w:rPr>
        <w:t xml:space="preserve">danh từ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bằng </w:t>
      </w:r>
      <w:r>
        <w:t xml:space="preserve">các </w:t>
      </w:r>
      <w:r>
        <w:t xml:space="preserve">dược </w:t>
      </w:r>
      <w:r>
        <w:t xml:space="preserve">liệu </w:t>
      </w:r>
      <w:r>
        <w:t xml:space="preserve">lấy </w:t>
      </w:r>
      <w:r>
        <w:t xml:space="preserve">từ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hay </w:t>
      </w:r>
      <w:r>
        <w:t xml:space="preserve">thực </w:t>
      </w:r>
      <w:r>
        <w:t xml:space="preserve">vật, </w:t>
      </w:r>
      <w:r>
        <w:t xml:space="preserve">chiết </w:t>
      </w:r>
      <w:r>
        <w:t xml:space="preserve">bằng </w:t>
      </w:r>
      <w:r>
        <w:t xml:space="preserve">rượu </w:t>
      </w:r>
      <w:r>
        <w:t xml:space="preserve">hoặc </w:t>
      </w:r>
      <w:r>
        <w:t xml:space="preserve">nước </w:t>
      </w:r>
      <w:r>
        <w:t xml:space="preserve">rồi </w:t>
      </w:r>
      <w:r>
        <w:t xml:space="preserve">cô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thể </w:t>
      </w:r>
      <w:r>
        <w:t xml:space="preserve">thích </w:t>
      </w:r>
      <w:r>
        <w:t xml:space="preserve">hợp. </w:t>
      </w:r>
      <w:r>
        <w:t xml:space="preserve">Cao </w:t>
      </w:r>
      <w:r>
        <w:t xml:space="preserve">hổ </w:t>
      </w:r>
      <w:r>
        <w:t xml:space="preserve">cốt*. </w:t>
      </w:r>
      <w:r>
        <w:t xml:space="preserve">Cao </w:t>
      </w:r>
      <w:r>
        <w:t xml:space="preserve">bách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cao,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từ </w:t>
      </w:r>
      <w:r>
        <w:t xml:space="preserve">đầu </w:t>
      </w:r>
      <w:r>
        <w:t xml:space="preserve">này </w:t>
      </w:r>
      <w:r>
        <w:t xml:space="preserve">đến </w:t>
      </w:r>
      <w:r>
        <w:t xml:space="preserve">cuối </w:t>
      </w:r>
      <w:r>
        <w:t xml:space="preserve">đầu </w:t>
      </w:r>
      <w:r>
        <w:t xml:space="preserve">kia, </w:t>
      </w:r>
      <w:r>
        <w:t xml:space="preserve">theo </w:t>
      </w:r>
      <w:r>
        <w:t xml:space="preserve">chiều </w:t>
      </w:r>
      <w:r>
        <w:t xml:space="preserve">thẳng </w:t>
      </w:r>
      <w:r>
        <w:t xml:space="preserve">đứng </w:t>
      </w:r>
      <w:r>
        <w:t xml:space="preserve">(gọi </w:t>
      </w:r>
      <w:r>
        <w:t xml:space="preserve">là </w:t>
      </w:r>
      <w:r>
        <w:t xml:space="preserve">chiều </w:t>
      </w:r>
      <w:r>
        <w:t xml:space="preserve">cao) </w:t>
      </w:r>
      <w:r>
        <w:t xml:space="preserve">của </w:t>
      </w:r>
      <w:r>
        <w:t xml:space="preserve">vật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đứng </w:t>
      </w:r>
      <w:r>
        <w:t xml:space="preserve">thẳng. </w:t>
      </w:r>
      <w:r>
        <w:t xml:space="preserve">Người </w:t>
      </w:r>
      <w:r>
        <w:rPr>
          <w:i/>
        </w:rPr>
        <w:t xml:space="preserve">cao </w:t>
      </w:r>
      <w:r>
        <w:rPr>
          <w:i/>
        </w:rPr>
        <w:t xml:space="preserve">một </w:t>
      </w:r>
      <w:r>
        <w:t xml:space="preserve">mét </w:t>
      </w:r>
      <w:r>
        <w:rPr>
          <w:i/>
        </w:rPr>
        <w:t xml:space="preserve">bảy </w:t>
      </w:r>
      <w:r>
        <w:t xml:space="preserve">mươi. </w:t>
      </w:r>
      <w:r>
        <w:t xml:space="preserve">Núi </w:t>
      </w:r>
      <w:r>
        <w:rPr>
          <w:i/>
        </w:rPr>
        <w:t xml:space="preserve">cao </w:t>
      </w:r>
      <w:r>
        <w:rPr>
          <w:i/>
        </w:rPr>
        <w:t xml:space="preserve">trên </w:t>
      </w:r>
      <w:r>
        <w:rPr>
          <w:b/>
        </w:rPr>
        <w:t xml:space="preserve">3 </w:t>
      </w:r>
      <w:r>
        <w:rPr>
          <w:b/>
        </w:rPr>
        <w:t xml:space="preserve">000 </w:t>
      </w:r>
      <w:r>
        <w:rPr>
          <w:i/>
        </w:rPr>
        <w:t xml:space="preserve">mét. </w:t>
      </w:r>
      <w:r>
        <w:t xml:space="preserve">Đo </w:t>
      </w:r>
      <w:r>
        <w:rPr>
          <w:i/>
        </w:rPr>
        <w:t xml:space="preserve">chiều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Có </w:t>
      </w:r>
      <w:r>
        <w:t xml:space="preserve">chiều </w:t>
      </w:r>
      <w:r>
        <w:t xml:space="preserve">cao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khác. </w:t>
      </w:r>
      <w:r>
        <w:rPr>
          <w:i/>
        </w:rPr>
        <w:t xml:space="preserve">(ng </w:t>
      </w:r>
      <w:r>
        <w:t xml:space="preserve">khói </w:t>
      </w:r>
      <w:r>
        <w:t xml:space="preserve">cao </w:t>
      </w:r>
      <w:r>
        <w:rPr>
          <w:i/>
        </w:rPr>
        <w:t xml:space="preserve">vút. </w:t>
      </w:r>
      <w:r>
        <w:t xml:space="preserve">Giày </w:t>
      </w:r>
      <w:r>
        <w:rPr>
          <w:i/>
        </w:rPr>
        <w:t xml:space="preserve">cao </w:t>
      </w:r>
      <w:r>
        <w:rPr>
          <w:i/>
        </w:rPr>
        <w:t xml:space="preserve">cổ. </w:t>
      </w:r>
      <w:r>
        <w:t xml:space="preserve">Mặt </w:t>
      </w:r>
      <w:r>
        <w:t xml:space="preserve">trời </w:t>
      </w:r>
      <w:r>
        <w:rPr>
          <w:i/>
        </w:rPr>
        <w:t xml:space="preserve">lên </w:t>
      </w:r>
      <w:r>
        <w:rPr>
          <w:i/>
        </w:rPr>
        <w:t xml:space="preserve">cao. </w:t>
      </w:r>
      <w:r>
        <w:rPr>
          <w:b/>
        </w:rPr>
        <w:t xml:space="preserve">3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trung </w:t>
      </w:r>
      <w:r>
        <w:t xml:space="preserve">bình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hay </w:t>
      </w:r>
      <w:r>
        <w:t xml:space="preserve">chất </w:t>
      </w:r>
      <w:r>
        <w:t xml:space="preserve">lượng, </w:t>
      </w:r>
      <w:r>
        <w:t xml:space="preserve">trình </w:t>
      </w:r>
      <w:r>
        <w:t xml:space="preserve">độ, </w:t>
      </w:r>
      <w:r>
        <w:t xml:space="preserve">giá </w:t>
      </w:r>
      <w:r>
        <w:t xml:space="preserve">cả, </w:t>
      </w:r>
      <w:r>
        <w:t xml:space="preserve">v.v. </w:t>
      </w:r>
      <w:r>
        <w:t xml:space="preserve">Sản </w:t>
      </w:r>
      <w:r>
        <w:t xml:space="preserve">lượng </w:t>
      </w:r>
      <w:r>
        <w:t xml:space="preserve">cao. </w:t>
      </w:r>
      <w:r>
        <w:t xml:space="preserve">Tuổi </w:t>
      </w:r>
      <w:r>
        <w:t xml:space="preserve">cao. </w:t>
      </w:r>
      <w:r>
        <w:t xml:space="preserve">Muưu </w:t>
      </w:r>
      <w:r>
        <w:t xml:space="preserve">cao. </w:t>
      </w:r>
      <w:r>
        <w:rPr>
          <w:i/>
        </w:rPr>
        <w:t xml:space="preserve">Cất </w:t>
      </w:r>
      <w:r>
        <w:rPr>
          <w:i/>
        </w:rPr>
        <w:t xml:space="preserve">cao </w:t>
      </w:r>
      <w:r>
        <w:t xml:space="preserve">tiếng </w:t>
      </w:r>
      <w:r>
        <w:rPr>
          <w:i/>
        </w:rPr>
        <w:t xml:space="preserve">hái. </w:t>
      </w:r>
      <w:r>
        <w:rPr>
          <w:i/>
        </w:rPr>
        <w:t xml:space="preserve">A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tằn </w:t>
      </w:r>
      <w:r>
        <w:t xml:space="preserve">số </w:t>
      </w:r>
      <w:r>
        <w:t xml:space="preserve">rung </w:t>
      </w:r>
      <w:r>
        <w:t xml:space="preserve">động </w:t>
      </w:r>
      <w:r>
        <w:t xml:space="preserve">lớn. </w:t>
      </w:r>
      <w:r>
        <w:t xml:space="preserve">Nốt </w:t>
      </w:r>
      <w:r>
        <w:t xml:space="preserve">nhạc </w:t>
      </w:r>
      <w:r>
        <w:t xml:space="preserve">cao. </w:t>
      </w:r>
      <w:r>
        <w:br w:type="page"/>
      </w:r>
      <w:r>
        <w:rPr>
          <w:b/>
        </w:rPr>
        <w:t xml:space="preserve">cao </w:t>
      </w:r>
      <w:r>
        <w:rPr>
          <w:b/>
        </w:rPr>
        <w:t xml:space="preserve">áp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cao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cao </w:t>
      </w:r>
      <w:r>
        <w:rPr>
          <w:b/>
        </w:rPr>
        <w:t xml:space="preserve">ban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Cao </w:t>
      </w:r>
      <w:r>
        <w:t xml:space="preserve">chế </w:t>
      </w:r>
      <w:r>
        <w:t xml:space="preserve">bằng </w:t>
      </w:r>
      <w:r>
        <w:t xml:space="preserve">gạc </w:t>
      </w:r>
      <w:r>
        <w:t xml:space="preserve">của </w:t>
      </w:r>
      <w:r>
        <w:t xml:space="preserve">hươu </w:t>
      </w:r>
      <w:r>
        <w:t xml:space="preserve">nai. </w:t>
      </w:r>
      <w:r>
        <w:br/>
      </w:r>
      <w:r>
        <w:rPr>
          <w:b/>
        </w:rPr>
        <w:t xml:space="preserve">cao </w:t>
      </w:r>
      <w:r>
        <w:rPr>
          <w:b/>
        </w:rPr>
        <w:t xml:space="preserve">bay </w:t>
      </w:r>
      <w:r>
        <w:rPr>
          <w:b/>
        </w:rPr>
        <w:t xml:space="preserve">xa </w:t>
      </w:r>
      <w:r>
        <w:rPr>
          <w:b/>
        </w:rPr>
        <w:t xml:space="preserve">chạy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cao </w:t>
      </w:r>
      <w:r>
        <w:t xml:space="preserve">chạy </w:t>
      </w:r>
      <w:r>
        <w:rPr>
          <w:i/>
        </w:rPr>
        <w:t xml:space="preserve">xa </w:t>
      </w:r>
      <w:r>
        <w:t xml:space="preserve">bay. </w:t>
      </w:r>
      <w:r>
        <w:br/>
      </w:r>
      <w:r>
        <w:rPr>
          <w:b/>
        </w:rPr>
        <w:t xml:space="preserve">cao </w:t>
      </w:r>
      <w:r>
        <w:rPr>
          <w:b/>
        </w:rPr>
        <w:t xml:space="preserve">bổi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chăn </w:t>
      </w:r>
      <w:r>
        <w:t xml:space="preserve">các </w:t>
      </w:r>
      <w:r>
        <w:t xml:space="preserve">đàn </w:t>
      </w:r>
      <w:r>
        <w:t xml:space="preserve">gia </w:t>
      </w:r>
      <w:r>
        <w:t xml:space="preserve">súc </w:t>
      </w:r>
      <w:r>
        <w:t xml:space="preserve">ở </w:t>
      </w:r>
      <w:r>
        <w:t xml:space="preserve">Bắc </w:t>
      </w:r>
      <w:r>
        <w:t xml:space="preserve">Mĩ. </w:t>
      </w:r>
      <w:r>
        <w:rPr>
          <w:b/>
        </w:rPr>
        <w:t xml:space="preserve">2 </w:t>
      </w:r>
      <w:r>
        <w:t xml:space="preserve">Người </w:t>
      </w:r>
      <w:r>
        <w:t xml:space="preserve">ăn </w:t>
      </w:r>
      <w:r>
        <w:t xml:space="preserve">mặc </w:t>
      </w:r>
      <w:r>
        <w:t xml:space="preserve">lố </w:t>
      </w:r>
      <w:r>
        <w:t xml:space="preserve">lăng, </w:t>
      </w:r>
      <w:r>
        <w:t xml:space="preserve">có </w:t>
      </w:r>
      <w:r>
        <w:t xml:space="preserve">cử </w:t>
      </w:r>
      <w:r>
        <w:t xml:space="preserve">chỉ </w:t>
      </w:r>
      <w:r>
        <w:t xml:space="preserve">hành </w:t>
      </w:r>
      <w:r>
        <w:t xml:space="preserve">động </w:t>
      </w:r>
      <w:r>
        <w:t xml:space="preserve">ngöng </w:t>
      </w:r>
      <w:r>
        <w:t xml:space="preserve">nghênh, </w:t>
      </w:r>
      <w:r>
        <w:t xml:space="preserve">càn </w:t>
      </w:r>
      <w:r>
        <w:t xml:space="preserve">rỡ.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theo </w:t>
      </w:r>
      <w:r>
        <w:rPr>
          <w:i/>
        </w:rPr>
        <w:t xml:space="preserve">lối </w:t>
      </w:r>
      <w:r>
        <w:t xml:space="preserve">cao </w:t>
      </w:r>
      <w:r>
        <w:rPr>
          <w:i/>
        </w:rPr>
        <w:t xml:space="preserve">bồi. </w:t>
      </w:r>
      <w:r>
        <w:br/>
      </w:r>
      <w:r>
        <w:rPr>
          <w:b/>
        </w:rPr>
        <w:t xml:space="preserve">cao </w:t>
      </w:r>
      <w:r>
        <w:rPr>
          <w:b/>
        </w:rPr>
        <w:t xml:space="preserve">cả </w:t>
      </w:r>
      <w:r>
        <w:rPr>
          <w:i/>
        </w:rPr>
        <w:t xml:space="preserve">tính từ </w:t>
      </w:r>
      <w:r>
        <w:t xml:space="preserve">Cao </w:t>
      </w:r>
      <w:r>
        <w:t xml:space="preserve">quý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rPr>
          <w:i/>
        </w:rPr>
        <w:t xml:space="preserve">Gương </w:t>
      </w:r>
      <w:r>
        <w:rPr>
          <w:i/>
        </w:rPr>
        <w:t xml:space="preserve">hi </w:t>
      </w:r>
      <w:r>
        <w:rPr>
          <w:i/>
        </w:rPr>
        <w:t xml:space="preserve">sinh </w:t>
      </w:r>
      <w:r>
        <w:rPr>
          <w:i/>
        </w:rPr>
        <w:t xml:space="preserve">cao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cao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Thuộc </w:t>
      </w:r>
      <w:r>
        <w:t xml:space="preserve">cấp </w:t>
      </w:r>
      <w:r>
        <w:t xml:space="preserve">cao, </w:t>
      </w:r>
      <w:r>
        <w:t xml:space="preserve">trên </w:t>
      </w:r>
      <w:r>
        <w:t xml:space="preserve">trung </w:t>
      </w:r>
      <w:r>
        <w:t xml:space="preserve">cấp. </w:t>
      </w:r>
      <w:r>
        <w:t xml:space="preserve">Cá </w:t>
      </w:r>
      <w:r>
        <w:t xml:space="preserve">bộ </w:t>
      </w:r>
      <w:r>
        <w:rPr>
          <w:i/>
        </w:rPr>
        <w:t xml:space="preserve">cao </w:t>
      </w:r>
      <w:r>
        <w:rPr>
          <w:i/>
        </w:rPr>
        <w:t xml:space="preserve">cấp. </w:t>
      </w:r>
      <w:r>
        <w:rPr>
          <w:i/>
        </w:rPr>
        <w:t xml:space="preserve">Lớp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cao </w:t>
      </w:r>
      <w:r>
        <w:rPr>
          <w:i/>
        </w:rPr>
        <w:t xml:space="preserve">cấp. </w:t>
      </w:r>
      <w:r>
        <w:rPr>
          <w:i/>
        </w:rPr>
        <w:t xml:space="preserve">Hàng </w:t>
      </w:r>
      <w:r>
        <w:rPr>
          <w:i/>
        </w:rPr>
        <w:t xml:space="preserve">cao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cao </w:t>
      </w:r>
      <w:r>
        <w:rPr>
          <w:b/>
        </w:rPr>
        <w:t xml:space="preserve">chạy </w:t>
      </w:r>
      <w:r>
        <w:rPr>
          <w:b/>
        </w:rPr>
        <w:t xml:space="preserve">xa </w:t>
      </w:r>
      <w:r>
        <w:rPr>
          <w:b/>
        </w:rPr>
        <w:t xml:space="preserve">bay </w:t>
      </w:r>
      <w:r>
        <w:rPr>
          <w:i/>
        </w:rPr>
        <w:t xml:space="preserve">động từ </w:t>
      </w:r>
      <w:r>
        <w:t xml:space="preserve">Lánh </w:t>
      </w:r>
      <w:r>
        <w:t xml:space="preserve">đi </w:t>
      </w:r>
      <w:r>
        <w:t xml:space="preserve">thật </w:t>
      </w:r>
      <w:r>
        <w:t xml:space="preserve">nhanh </w:t>
      </w:r>
      <w:r>
        <w:t xml:space="preserve">và </w:t>
      </w:r>
      <w:r>
        <w:t xml:space="preserve">thật </w:t>
      </w:r>
      <w:r>
        <w:t xml:space="preserve">xa </w:t>
      </w:r>
      <w:r>
        <w:t xml:space="preserve">(để </w:t>
      </w:r>
      <w:r>
        <w:t xml:space="preserve">tránh </w:t>
      </w:r>
      <w:r>
        <w:t xml:space="preserve">điều </w:t>
      </w:r>
      <w:r>
        <w:t xml:space="preserve">nguy </w:t>
      </w:r>
      <w:r>
        <w:t xml:space="preserve">hiểm). </w:t>
      </w:r>
      <w:r>
        <w:br/>
      </w:r>
      <w:r>
        <w:rPr>
          <w:b/>
        </w:rPr>
        <w:t xml:space="preserve">cao </w:t>
      </w:r>
      <w:r>
        <w:rPr>
          <w:b/>
        </w:rPr>
        <w:t xml:space="preserve">cồn </w:t>
      </w:r>
      <w:r>
        <w:rPr>
          <w:i/>
        </w:rPr>
        <w:t xml:space="preserve">danh từ </w:t>
      </w:r>
      <w:r>
        <w:t xml:space="preserve">Cao </w:t>
      </w:r>
      <w:r>
        <w:t xml:space="preserve">được </w:t>
      </w:r>
      <w:r>
        <w:t xml:space="preserve">chiết </w:t>
      </w:r>
      <w:r>
        <w:t xml:space="preserve">bằng </w:t>
      </w:r>
      <w:r>
        <w:t xml:space="preserve">rượu. </w:t>
      </w:r>
      <w:r>
        <w:br/>
      </w:r>
      <w:r>
        <w:rPr>
          <w:b/>
        </w:rPr>
        <w:t xml:space="preserve">cao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thường </w:t>
      </w:r>
      <w:r>
        <w:t xml:space="preserve">về </w:t>
      </w:r>
      <w:r>
        <w:t xml:space="preserve">mặt </w:t>
      </w:r>
      <w:r>
        <w:t xml:space="preserve">tài </w:t>
      </w:r>
      <w:r>
        <w:t xml:space="preserve">sức. </w:t>
      </w:r>
      <w:r>
        <w:t xml:space="preserve">Bắn </w:t>
      </w:r>
      <w:r>
        <w:t xml:space="preserve">lĩnh </w:t>
      </w:r>
      <w:r>
        <w:t xml:space="preserve">cao </w:t>
      </w:r>
      <w:r>
        <w:t xml:space="preserve">cường. </w:t>
      </w:r>
      <w:r>
        <w:t xml:space="preserve">Võ </w:t>
      </w:r>
      <w:r>
        <w:t xml:space="preserve">nghệ </w:t>
      </w:r>
      <w:r>
        <w:t xml:space="preserve">cao </w:t>
      </w:r>
      <w:r>
        <w:t xml:space="preserve">cường.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dày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Trời </w:t>
      </w:r>
      <w:r>
        <w:t xml:space="preserve">cao </w:t>
      </w:r>
      <w:r>
        <w:t xml:space="preserve">và </w:t>
      </w:r>
      <w:r>
        <w:t xml:space="preserve">đất </w:t>
      </w:r>
      <w:r>
        <w:t xml:space="preserve">dày;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đấng </w:t>
      </w:r>
      <w:r>
        <w:t xml:space="preserve">thiêng </w:t>
      </w:r>
      <w:r>
        <w:t xml:space="preserve">Hêng,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lI </w:t>
      </w:r>
      <w:r>
        <w:t xml:space="preserve">tính từ </w:t>
      </w:r>
      <w:r>
        <w:t xml:space="preserve">(0d.). </w:t>
      </w:r>
      <w:r>
        <w:t xml:space="preserve">(Công </w:t>
      </w:r>
      <w:r>
        <w:t xml:space="preserve">ơn, </w:t>
      </w:r>
      <w:r>
        <w:t xml:space="preserve">công </w:t>
      </w:r>
      <w:r>
        <w:t xml:space="preserve">đức) </w:t>
      </w:r>
      <w:r>
        <w:t xml:space="preserve">lớn </w:t>
      </w:r>
      <w:r>
        <w:t xml:space="preserve">lao </w:t>
      </w:r>
      <w:r>
        <w:t xml:space="preserve">như </w:t>
      </w:r>
      <w:r>
        <w:t xml:space="preserve">trời </w:t>
      </w:r>
      <w:r>
        <w:t xml:space="preserve">đất. </w:t>
      </w:r>
      <w:r>
        <w:t xml:space="preserve">Công </w:t>
      </w:r>
      <w:r>
        <w:t xml:space="preserve">ơn </w:t>
      </w:r>
      <w:r>
        <w:rPr>
          <w:i/>
        </w:rPr>
        <w:t xml:space="preserve">cao </w:t>
      </w:r>
      <w:r>
        <w:rPr>
          <w:i/>
        </w:rPr>
        <w:t xml:space="preserve">dày. </w:t>
      </w:r>
      <w:r>
        <w:br/>
      </w:r>
      <w:r>
        <w:rPr>
          <w:b/>
        </w:rPr>
        <w:t xml:space="preserve">cao </w:t>
      </w:r>
      <w:r>
        <w:rPr>
          <w:b/>
        </w:rPr>
        <w:t xml:space="preserve">dong </w:t>
      </w:r>
      <w:r>
        <w:rPr>
          <w:b/>
        </w:rPr>
        <w:t xml:space="preserve">dỏng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cao </w:t>
      </w:r>
      <w:r>
        <w:rPr>
          <w:i/>
        </w:rPr>
        <w:t xml:space="preserve">dỏng </w:t>
      </w:r>
      <w:r>
        <w:t xml:space="preserve">(láy). </w:t>
      </w:r>
      <w:r>
        <w:br/>
      </w:r>
      <w:r>
        <w:rPr>
          <w:b/>
        </w:rPr>
        <w:t xml:space="preserve">cao </w:t>
      </w:r>
      <w:r>
        <w:rPr>
          <w:b/>
        </w:rPr>
        <w:t xml:space="preserve">dồng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gầy, </w:t>
      </w:r>
      <w:r>
        <w:t xml:space="preserve">thon. </w:t>
      </w:r>
      <w:r>
        <w:rPr>
          <w:i/>
        </w:rPr>
        <w:t xml:space="preserve">Con </w:t>
      </w:r>
      <w:r>
        <w:rPr>
          <w:i/>
        </w:rPr>
        <w:t xml:space="preserve">hươu </w:t>
      </w:r>
      <w:r>
        <w:t xml:space="preserve">cao </w:t>
      </w:r>
      <w:r>
        <w:rPr>
          <w:i/>
        </w:rPr>
        <w:t xml:space="preserve">dỏng.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cao </w:t>
      </w:r>
      <w:r>
        <w:rPr>
          <w:i/>
        </w:rPr>
        <w:t xml:space="preserve">dong </w:t>
      </w:r>
      <w:r>
        <w:rPr>
          <w:i/>
        </w:rPr>
        <w:t xml:space="preserve">dóng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Tín </w:t>
      </w:r>
      <w:r>
        <w:t xml:space="preserve">đồ </w:t>
      </w:r>
      <w:r>
        <w:t xml:space="preserve">đạo </w:t>
      </w:r>
      <w:r>
        <w:t xml:space="preserve">Cao </w:t>
      </w:r>
      <w:r>
        <w:t xml:space="preserve">Đài.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đàm </w:t>
      </w:r>
      <w:r>
        <w:rPr>
          <w:b/>
        </w:rPr>
        <w:t xml:space="preserve">khoát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(¡d).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sôi </w:t>
      </w:r>
      <w:r>
        <w:t xml:space="preserve">nổi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rộng </w:t>
      </w:r>
      <w:r>
        <w:t xml:space="preserve">lớn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Không </w:t>
      </w:r>
      <w:r>
        <w:rPr>
          <w:i/>
        </w:rPr>
        <w:t xml:space="preserve">hiểu </w:t>
      </w:r>
      <w:r>
        <w:t xml:space="preserve">biết </w:t>
      </w:r>
      <w:r>
        <w:t xml:space="preserve">gì, </w:t>
      </w:r>
      <w:r>
        <w:t xml:space="preserve">cũng </w:t>
      </w:r>
      <w:r>
        <w:t xml:space="preserve">thích </w:t>
      </w:r>
      <w:r>
        <w:rPr>
          <w:i/>
        </w:rPr>
        <w:t xml:space="preserve">cao </w:t>
      </w:r>
      <w:r>
        <w:rPr>
          <w:i/>
        </w:rPr>
        <w:t xml:space="preserve">đàm </w:t>
      </w:r>
      <w:r>
        <w:t xml:space="preserve">khoát </w:t>
      </w:r>
      <w:r>
        <w:t xml:space="preserve">luận </w:t>
      </w:r>
      <w:r>
        <w:t xml:space="preserve">uỄ </w:t>
      </w:r>
      <w:r>
        <w:rPr>
          <w:i/>
        </w:rPr>
        <w:t xml:space="preserve">uăn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đan </w:t>
      </w:r>
      <w:r>
        <w:rPr>
          <w:b/>
        </w:rPr>
        <w:t xml:space="preserve">hoản </w:t>
      </w:r>
      <w:r>
        <w:rPr>
          <w:b/>
        </w:rPr>
        <w:t xml:space="preserve">tán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cao </w:t>
      </w:r>
      <w:r>
        <w:rPr>
          <w:i/>
        </w:rPr>
        <w:t xml:space="preserve">đơn </w:t>
      </w:r>
      <w:r>
        <w:rPr>
          <w:i/>
        </w:rPr>
        <w:t xml:space="preserve">hoàn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đạo </w:t>
      </w:r>
      <w:r>
        <w:rPr>
          <w:i/>
        </w:rPr>
        <w:t xml:space="preserve">tính từ </w:t>
      </w:r>
      <w:r>
        <w:t xml:space="preserve">Thanh </w:t>
      </w:r>
      <w:r>
        <w:t xml:space="preserve">cao,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cái </w:t>
      </w:r>
      <w:r>
        <w:t xml:space="preserve">tầm </w:t>
      </w:r>
      <w:r>
        <w:t xml:space="preserve">thường </w:t>
      </w:r>
      <w:r>
        <w:t xml:space="preserve">của </w:t>
      </w:r>
      <w:r>
        <w:t xml:space="preserve">cuộc </w:t>
      </w:r>
      <w:r>
        <w:t xml:space="preserve">đời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uẻ </w:t>
      </w:r>
      <w:r>
        <w:rPr>
          <w:i/>
        </w:rPr>
        <w:t xml:space="preserve">cao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bậc </w:t>
      </w:r>
      <w:r>
        <w:t xml:space="preserve">học </w:t>
      </w:r>
      <w:r>
        <w:t xml:space="preserve">cao, </w:t>
      </w:r>
      <w:r>
        <w:t xml:space="preserve">trên </w:t>
      </w:r>
      <w:r>
        <w:t xml:space="preserve">trung </w:t>
      </w:r>
      <w:r>
        <w:t xml:space="preserve">học, </w:t>
      </w:r>
      <w:r>
        <w:t xml:space="preserve">nhưng </w:t>
      </w:r>
      <w:r>
        <w:t xml:space="preserve">thường </w:t>
      </w:r>
      <w:r>
        <w:t xml:space="preserve">thấp </w:t>
      </w:r>
      <w:r>
        <w:t xml:space="preserve">hơn </w:t>
      </w:r>
      <w:r>
        <w:t xml:space="preserve">đại </w:t>
      </w:r>
      <w:r>
        <w:t xml:space="preserve">học. </w:t>
      </w:r>
      <w:r>
        <w:rPr>
          <w:i/>
        </w:rPr>
        <w:t xml:space="preserve">Trường </w:t>
      </w:r>
      <w:r>
        <w:rPr>
          <w:i/>
        </w:rPr>
        <w:t xml:space="preserve">cao </w:t>
      </w:r>
      <w:r>
        <w:rPr>
          <w:i/>
        </w:rPr>
        <w:t xml:space="preserve">đẳng </w:t>
      </w:r>
      <w:r>
        <w:t xml:space="preserve">sư </w:t>
      </w:r>
      <w:r>
        <w:rPr>
          <w:i/>
        </w:rPr>
        <w:t xml:space="preserve">phạm. </w:t>
      </w:r>
      <w:r>
        <w:rPr>
          <w:b/>
        </w:rPr>
        <w:t xml:space="preserve">2 </w:t>
      </w:r>
      <w:r>
        <w:t xml:space="preserve">(Sinh </w:t>
      </w:r>
      <w:r>
        <w:t xml:space="preserve">vật) </w:t>
      </w:r>
      <w:r>
        <w:t xml:space="preserve">thuộc </w:t>
      </w:r>
      <w:r>
        <w:t xml:space="preserve">bậc </w:t>
      </w:r>
      <w:r>
        <w:t xml:space="preserve">cao,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cơ </w:t>
      </w:r>
      <w:r>
        <w:t xml:space="preserve">thể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đủ, </w:t>
      </w:r>
      <w:r>
        <w:t xml:space="preserve">phức </w:t>
      </w:r>
      <w:r>
        <w:t xml:space="preserve">tạp. </w:t>
      </w:r>
      <w:r>
        <w:t xml:space="preserve">Người </w:t>
      </w:r>
      <w:r>
        <w:t xml:space="preserve">thuộc </w:t>
      </w:r>
      <w:r>
        <w:rPr>
          <w:i/>
        </w:rPr>
        <w:t xml:space="preserve">loại </w:t>
      </w:r>
      <w:r>
        <w:rPr>
          <w:i/>
        </w:rPr>
        <w:t xml:space="preserve">động </w:t>
      </w:r>
      <w:r>
        <w:rPr>
          <w:i/>
        </w:rPr>
        <w:t xml:space="preserve">uật </w:t>
      </w:r>
      <w:r>
        <w:rPr>
          <w:i/>
        </w:rPr>
        <w:t xml:space="preserve">cao </w:t>
      </w:r>
      <w:r>
        <w:t xml:space="preserve">đẳng.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đẳng </w:t>
      </w:r>
      <w:r>
        <w:rPr>
          <w:b/>
        </w:rPr>
        <w:t xml:space="preserve">tiểu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Cấp </w:t>
      </w:r>
      <w:r>
        <w:rPr>
          <w:i/>
        </w:rPr>
        <w:t xml:space="preserve">cao </w:t>
      </w:r>
      <w:r>
        <w:t xml:space="preserve">nhất </w:t>
      </w:r>
      <w:r>
        <w:t xml:space="preserve">trong </w:t>
      </w:r>
      <w:r>
        <w:t xml:space="preserve">bậc </w:t>
      </w:r>
      <w:r>
        <w:t xml:space="preserve">tiểu </w:t>
      </w:r>
      <w:r>
        <w:t xml:space="preserve">học,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thời </w:t>
      </w:r>
      <w:r>
        <w:rPr>
          <w:i/>
        </w:rPr>
        <w:t xml:space="preserve">thực </w:t>
      </w:r>
      <w:r>
        <w:t xml:space="preserve">dân </w:t>
      </w:r>
      <w:r>
        <w:t xml:space="preserve">Pháp,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phổ </w:t>
      </w:r>
      <w:r>
        <w:t xml:space="preserve">thông </w:t>
      </w:r>
      <w:r>
        <w:t xml:space="preserve">cơ </w:t>
      </w:r>
      <w:r>
        <w:t xml:space="preserve">sở </w:t>
      </w:r>
      <w:r>
        <w:t xml:space="preserve">ngày </w:t>
      </w:r>
      <w:r>
        <w:t xml:space="preserve">nay.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đẹp </w:t>
      </w:r>
      <w:r>
        <w:rPr>
          <w:i/>
        </w:rPr>
        <w:t xml:space="preserve">tính từ </w:t>
      </w:r>
      <w:r>
        <w:t xml:space="preserve">Cao </w:t>
      </w:r>
      <w:r>
        <w:t xml:space="preserve">quý </w:t>
      </w:r>
      <w:r>
        <w:t xml:space="preserve">và </w:t>
      </w:r>
      <w:r>
        <w:t xml:space="preserve">đẹp </w:t>
      </w:r>
      <w:r>
        <w:t xml:space="preserve">đẽ. </w:t>
      </w:r>
      <w:r>
        <w:rPr>
          <w:i/>
        </w:rPr>
        <w:t xml:space="preserve">Lí </w:t>
      </w:r>
      <w:r>
        <w:t xml:space="preserve">tưởng </w:t>
      </w:r>
      <w:r>
        <w:rPr>
          <w:i/>
        </w:rPr>
        <w:t xml:space="preserve">cao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cao </w:t>
      </w:r>
      <w:r>
        <w:t xml:space="preserve">hơn </w:t>
      </w:r>
      <w:r>
        <w:t xml:space="preserve">mặt </w:t>
      </w:r>
      <w:r>
        <w:t xml:space="preserve">đất </w:t>
      </w:r>
      <w:r>
        <w:t xml:space="preserve">như </w:t>
      </w:r>
      <w:r>
        <w:t xml:space="preserve">gò, </w:t>
      </w:r>
      <w:r>
        <w:t xml:space="preserve">đổi, </w:t>
      </w:r>
      <w:r>
        <w:t xml:space="preserve">núi, </w:t>
      </w:r>
      <w:r>
        <w:t xml:space="preserve">v.v.; </w:t>
      </w:r>
      <w:r>
        <w:t xml:space="preserve">điểm </w:t>
      </w:r>
      <w:r>
        <w:t xml:space="preserve">cao. </w:t>
      </w:r>
      <w:r>
        <w:t xml:space="preserve">Đánh </w:t>
      </w:r>
      <w:r>
        <w:t xml:space="preserve">chiếm </w:t>
      </w:r>
      <w:r>
        <w:rPr>
          <w:i/>
        </w:rPr>
        <w:t xml:space="preserve">một </w:t>
      </w:r>
      <w:r>
        <w:rPr>
          <w:i/>
        </w:rPr>
        <w:t xml:space="preserve">cao </w:t>
      </w:r>
      <w:r>
        <w:rPr>
          <w:i/>
        </w:rPr>
        <w:t xml:space="preserve">điểm.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Lúc </w:t>
      </w:r>
      <w:r>
        <w:t xml:space="preserve">mức </w:t>
      </w:r>
      <w:r>
        <w:t xml:space="preserve">độ </w:t>
      </w:r>
      <w:r>
        <w:t xml:space="preserve">sử </w:t>
      </w:r>
      <w:r>
        <w:t xml:space="preserve">dụng, </w:t>
      </w:r>
      <w:r>
        <w:t xml:space="preserve">hoạt </w:t>
      </w:r>
      <w:r>
        <w:t xml:space="preserve">động, </w:t>
      </w:r>
      <w:r>
        <w:t xml:space="preserve">v.v., </w:t>
      </w:r>
      <w:r>
        <w:t xml:space="preserve">lên </w:t>
      </w:r>
      <w:r>
        <w:t xml:space="preserve">cao </w:t>
      </w:r>
      <w:r>
        <w:t xml:space="preserve">nhất, </w:t>
      </w:r>
      <w:r>
        <w:t xml:space="preserve">lúc </w:t>
      </w:r>
      <w:r>
        <w:t xml:space="preserve">căng </w:t>
      </w:r>
      <w:r>
        <w:t xml:space="preserve">thẳng </w:t>
      </w:r>
      <w:r>
        <w:t xml:space="preserve">nhất </w:t>
      </w:r>
      <w:r>
        <w:t xml:space="preserve">trong </w:t>
      </w:r>
      <w:r>
        <w:t xml:space="preserve">ngày. </w:t>
      </w:r>
      <w:r>
        <w:t xml:space="preserve">Giờ </w:t>
      </w:r>
      <w:r>
        <w:rPr>
          <w:i/>
        </w:rPr>
        <w:t xml:space="preserve">cao </w:t>
      </w:r>
      <w:r>
        <w:rPr>
          <w:i/>
        </w:rPr>
        <w:t xml:space="preserve">điểm </w:t>
      </w:r>
      <w:r>
        <w:t xml:space="preserve">trong </w:t>
      </w:r>
      <w:r>
        <w:t xml:space="preserve">giao </w:t>
      </w:r>
      <w:r>
        <w:t xml:space="preserve">thông </w:t>
      </w:r>
      <w:r>
        <w:t xml:space="preserve">thành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độ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Độ </w:t>
      </w:r>
      <w:r>
        <w:t xml:space="preserve">cao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âm </w:t>
      </w:r>
      <w:r>
        <w:t xml:space="preserve">thanh). </w:t>
      </w:r>
      <w:r>
        <w:rPr>
          <w:b/>
        </w:rPr>
        <w:t xml:space="preserve">2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Mức </w:t>
      </w:r>
      <w:r>
        <w:rPr>
          <w:i/>
        </w:rPr>
        <w:t xml:space="preserve">độ </w:t>
      </w:r>
      <w:r>
        <w:rPr>
          <w:i/>
        </w:rPr>
        <w:t xml:space="preserve">cao. </w:t>
      </w:r>
      <w:r>
        <w:rPr>
          <w:i/>
        </w:rPr>
        <w:t xml:space="preserve">Căm </w:t>
      </w:r>
      <w:r>
        <w:rPr>
          <w:i/>
        </w:rPr>
        <w:t xml:space="preserve">phẫn </w:t>
      </w:r>
      <w:r>
        <w:rPr>
          <w:i/>
        </w:rPr>
        <w:t xml:space="preserve">đến </w:t>
      </w:r>
      <w:r>
        <w:rPr>
          <w:i/>
        </w:rPr>
        <w:t xml:space="preserve">cao </w:t>
      </w:r>
      <w:r>
        <w:rPr>
          <w:i/>
        </w:rPr>
        <w:t xml:space="preserve">độ. </w:t>
      </w:r>
      <w:r>
        <w:t xml:space="preserve">li </w:t>
      </w:r>
      <w:r>
        <w:t xml:space="preserve">tt.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cao. </w:t>
      </w:r>
      <w:r>
        <w:rPr>
          <w:i/>
        </w:rPr>
        <w:t xml:space="preserve">Lòng </w:t>
      </w:r>
      <w:r>
        <w:t xml:space="preserve">quyết </w:t>
      </w:r>
      <w:r>
        <w:t xml:space="preserve">tâm </w:t>
      </w:r>
      <w:r>
        <w:rPr>
          <w:i/>
        </w:rPr>
        <w:t xml:space="preserve">cao </w:t>
      </w:r>
      <w:r>
        <w:rPr>
          <w:i/>
        </w:rPr>
        <w:t xml:space="preserve">độ. </w:t>
      </w:r>
      <w:r>
        <w:t xml:space="preserve">Phát </w:t>
      </w:r>
      <w:r>
        <w:t xml:space="preserve">huy </w:t>
      </w:r>
      <w:r>
        <w:rPr>
          <w:i/>
        </w:rPr>
        <w:t xml:space="preserve">cao </w:t>
      </w:r>
      <w:r>
        <w:rPr>
          <w:i/>
        </w:rPr>
        <w:t xml:space="preserve">độ </w:t>
      </w:r>
      <w:r>
        <w:rPr>
          <w:i/>
        </w:rPr>
        <w:t xml:space="preserve">tính </w:t>
      </w:r>
      <w:r>
        <w:rPr>
          <w:i/>
        </w:rPr>
        <w:t xml:space="preserve">chủ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cao </w:t>
      </w:r>
      <w:r>
        <w:rPr>
          <w:b/>
        </w:rPr>
        <w:t xml:space="preserve">độ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đo </w:t>
      </w:r>
      <w:r>
        <w:t xml:space="preserve">độ </w:t>
      </w:r>
      <w:r>
        <w:t xml:space="preserve">cao </w:t>
      </w:r>
      <w:r>
        <w:t xml:space="preserve">so </w:t>
      </w:r>
      <w:r>
        <w:t xml:space="preserve">với </w:t>
      </w:r>
      <w:r>
        <w:t xml:space="preserve">mặt </w:t>
      </w:r>
      <w:r>
        <w:t xml:space="preserve">biển. </w:t>
      </w:r>
      <w:r>
        <w:t xml:space="preserve">cao </w:t>
      </w:r>
      <w:r>
        <w:t xml:space="preserve">đơn </w:t>
      </w:r>
      <w:r>
        <w:t xml:space="preserve">hoàn </w:t>
      </w:r>
      <w:r>
        <w:t xml:space="preserve">tán </w:t>
      </w:r>
      <w:r>
        <w:t xml:space="preserve">danh từ </w:t>
      </w:r>
      <w:r>
        <w:t xml:space="preserve">Các </w:t>
      </w:r>
      <w:r>
        <w:t xml:space="preserve">loại </w:t>
      </w:r>
      <w:r>
        <w:t xml:space="preserve">thuốc </w:t>
      </w:r>
      <w:r>
        <w:t xml:space="preserve">đông </w:t>
      </w:r>
      <w:r>
        <w:t xml:space="preserve">v </w:t>
      </w:r>
      <w:r>
        <w:t xml:space="preserve">chế </w:t>
      </w:r>
      <w:r>
        <w:t xml:space="preserve">sẵn: </w:t>
      </w:r>
      <w:r>
        <w:t xml:space="preserve">cao, </w:t>
      </w:r>
      <w:r>
        <w:t xml:space="preserve">tễ, </w:t>
      </w:r>
      <w:r>
        <w:t xml:space="preserve">thuốc </w:t>
      </w:r>
      <w:r>
        <w:t xml:space="preserve">viên, </w:t>
      </w:r>
      <w:r>
        <w:t xml:space="preserve">thuốc </w:t>
      </w:r>
      <w:r>
        <w:t xml:space="preserve">bột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cao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(kng).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có </w:t>
      </w:r>
      <w:r>
        <w:t xml:space="preserve">tài </w:t>
      </w:r>
      <w:r>
        <w:t xml:space="preserve">năng,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cao. </w:t>
      </w:r>
      <w:r>
        <w:t xml:space="preserve">Một </w:t>
      </w:r>
      <w:r>
        <w:t xml:space="preserve">diễn </w:t>
      </w:r>
      <w:r>
        <w:rPr>
          <w:i/>
        </w:rPr>
        <w:t xml:space="preserve">uiên </w:t>
      </w:r>
      <w:r>
        <w:t xml:space="preserve">cao </w:t>
      </w:r>
      <w:r>
        <w:t xml:space="preserve">giá. </w:t>
      </w:r>
      <w:r>
        <w:t xml:space="preserve">cao </w:t>
      </w:r>
      <w:r>
        <w:t xml:space="preserve">học </w:t>
      </w:r>
      <w:r>
        <w:t xml:space="preserve">danh từ </w:t>
      </w:r>
      <w:r>
        <w:t xml:space="preserve">Bậc </w:t>
      </w:r>
      <w:r>
        <w:t xml:space="preserve">học </w:t>
      </w:r>
      <w:r>
        <w:t xml:space="preserve">trên </w:t>
      </w:r>
      <w:r>
        <w:t xml:space="preserve">đại </w:t>
      </w:r>
      <w:r>
        <w:t xml:space="preserve">học. </w:t>
      </w:r>
      <w:r>
        <w:rPr>
          <w:i/>
        </w:rPr>
        <w:t xml:space="preserve">Lớp </w:t>
      </w:r>
      <w:r>
        <w:t xml:space="preserve">cao </w:t>
      </w:r>
      <w:r>
        <w:t xml:space="preserve">học </w:t>
      </w:r>
      <w:r>
        <w:t xml:space="preserve">sư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cao </w:t>
      </w:r>
      <w:r>
        <w:rPr>
          <w:b/>
        </w:rPr>
        <w:t xml:space="preserve">hổ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Cao </w:t>
      </w:r>
      <w:r>
        <w:t xml:space="preserve">nấu </w:t>
      </w:r>
      <w:r>
        <w:t xml:space="preserve">bằng </w:t>
      </w:r>
      <w:r>
        <w:t xml:space="preserve">xương </w:t>
      </w:r>
      <w:r>
        <w:t xml:space="preserve">hổ. </w:t>
      </w:r>
      <w:r>
        <w:br/>
      </w:r>
      <w:r>
        <w:rPr>
          <w:b/>
        </w:rPr>
        <w:t xml:space="preserve">cao </w:t>
      </w:r>
      <w:r>
        <w:rPr>
          <w:b/>
        </w:rPr>
        <w:t xml:space="preserve">hứng </w:t>
      </w:r>
      <w:r>
        <w:rPr>
          <w:i/>
        </w:rPr>
        <w:t xml:space="preserve">tính từ </w:t>
      </w:r>
      <w:r>
        <w:t xml:space="preserve">Có </w:t>
      </w:r>
      <w:r>
        <w:t xml:space="preserve">hứng </w:t>
      </w:r>
      <w:r>
        <w:t xml:space="preserve">thú </w:t>
      </w:r>
      <w:r>
        <w:t xml:space="preserve">đến </w:t>
      </w:r>
      <w:r>
        <w:t xml:space="preserve">mức </w:t>
      </w:r>
      <w:r>
        <w:t xml:space="preserve">cao. </w:t>
      </w:r>
      <w:r>
        <w:rPr>
          <w:i/>
        </w:rPr>
        <w:t xml:space="preserve">Cao </w:t>
      </w:r>
      <w:r>
        <w:rPr>
          <w:i/>
        </w:rPr>
        <w:t xml:space="preserve">hứng </w:t>
      </w:r>
      <w:r>
        <w:rPr>
          <w:i/>
        </w:rPr>
        <w:t xml:space="preserve">hát </w:t>
      </w:r>
      <w:r>
        <w:rPr>
          <w:i/>
        </w:rPr>
        <w:t xml:space="preserve">một </w:t>
      </w:r>
      <w:r>
        <w:rPr>
          <w:i/>
        </w:rPr>
        <w:t xml:space="preserve">bài. </w:t>
      </w:r>
      <w:r>
        <w:rPr>
          <w:i/>
        </w:rPr>
        <w:t xml:space="preserve">Khi </w:t>
      </w:r>
      <w:r>
        <w:rPr>
          <w:i/>
        </w:rPr>
        <w:t xml:space="preserve">cao </w:t>
      </w:r>
      <w:r>
        <w:t xml:space="preserve">hứng </w:t>
      </w:r>
      <w:r>
        <w:t xml:space="preserve">cũng </w:t>
      </w:r>
      <w:r>
        <w:rPr>
          <w:i/>
        </w:rPr>
        <w:t xml:space="preserve">làm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cao </w:t>
      </w:r>
      <w:r>
        <w:rPr>
          <w:b/>
        </w:rPr>
        <w:t xml:space="preserve">kểu </w:t>
      </w:r>
      <w:r>
        <w:rPr>
          <w:i/>
        </w:rPr>
        <w:t xml:space="preserve">tính từ </w:t>
      </w:r>
      <w:r>
        <w:t xml:space="preserve">(khẩu ngữ). </w:t>
      </w:r>
      <w:r>
        <w:t xml:space="preserve">Cao </w:t>
      </w:r>
      <w:r>
        <w:t xml:space="preserve">như </w:t>
      </w:r>
      <w:r>
        <w:t xml:space="preserve">vượt </w:t>
      </w:r>
      <w:r>
        <w:t xml:space="preserve">hẳn </w:t>
      </w:r>
      <w:r>
        <w:t xml:space="preserve">lên, </w:t>
      </w:r>
      <w:r>
        <w:t xml:space="preserve">mất </w:t>
      </w:r>
      <w:r>
        <w:t xml:space="preserve">cân </w:t>
      </w:r>
      <w:r>
        <w:t xml:space="preserve">đối </w:t>
      </w:r>
      <w:r>
        <w:t xml:space="preserve">(nói </w:t>
      </w:r>
      <w:r>
        <w:t xml:space="preserve">về </w:t>
      </w:r>
      <w:r>
        <w:t xml:space="preserve">vóc </w:t>
      </w:r>
      <w:r>
        <w:t xml:space="preserve">người). </w:t>
      </w:r>
      <w:r>
        <w:t xml:space="preserve">Anh </w:t>
      </w:r>
      <w:r>
        <w:rPr>
          <w:i/>
        </w:rPr>
        <w:t xml:space="preserve">chàng </w:t>
      </w:r>
      <w:r>
        <w:t xml:space="preserve">cao </w:t>
      </w:r>
      <w:r>
        <w:rPr>
          <w:i/>
        </w:rPr>
        <w:t xml:space="preserve">kểu. </w:t>
      </w:r>
      <w:r>
        <w:br/>
      </w:r>
      <w:r>
        <w:rPr>
          <w:b/>
        </w:rPr>
        <w:t xml:space="preserve">cao </w:t>
      </w:r>
      <w:r>
        <w:rPr>
          <w:b/>
        </w:rPr>
        <w:t xml:space="preserve">khiết </w:t>
      </w:r>
      <w:r>
        <w:rPr>
          <w:i/>
        </w:rPr>
        <w:t xml:space="preserve">tính từ </w:t>
      </w:r>
      <w:r>
        <w:rPr>
          <w:i/>
        </w:rPr>
        <w:t xml:space="preserve">Cao </w:t>
      </w:r>
      <w:r>
        <w:rPr>
          <w:i/>
        </w:rPr>
        <w:t xml:space="preserve">thượng </w:t>
      </w:r>
      <w:r>
        <w:rPr>
          <w:i/>
        </w:rPr>
        <w:t xml:space="preserve">uà </w:t>
      </w:r>
      <w:r>
        <w:rPr>
          <w:i/>
        </w:rPr>
        <w:t xml:space="preserve">trong </w:t>
      </w:r>
      <w:r>
        <w:rPr>
          <w:i/>
        </w:rPr>
        <w:t xml:space="preserve">sạch. </w:t>
      </w:r>
      <w:r>
        <w:br/>
      </w:r>
      <w:r>
        <w:rPr>
          <w:b/>
        </w:rPr>
        <w:t xml:space="preserve">cao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cao </w:t>
      </w:r>
      <w:r>
        <w:t xml:space="preserve">kỳ. </w:t>
      </w:r>
      <w:r>
        <w:t xml:space="preserve">tính từ </w:t>
      </w:r>
      <w:r>
        <w:t xml:space="preserve">((d). </w:t>
      </w:r>
      <w:r>
        <w:t xml:space="preserve">4x. </w:t>
      </w:r>
      <w:r>
        <w:t xml:space="preserve">Kiêu </w:t>
      </w:r>
      <w:r>
        <w:t xml:space="preserve">kì.2 </w:t>
      </w:r>
      <w:r>
        <w:t xml:space="preserve">(Tư </w:t>
      </w:r>
      <w:r>
        <w:t xml:space="preserve">tưởng </w:t>
      </w:r>
      <w:r>
        <w:t xml:space="preserve">hành </w:t>
      </w:r>
      <w:r>
        <w:t xml:space="preserve">động)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hơn </w:t>
      </w:r>
      <w:r>
        <w:t xml:space="preserve">người, </w:t>
      </w:r>
      <w:r>
        <w:t xml:space="preserve">khác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giả </w:t>
      </w:r>
      <w:r>
        <w:t xml:space="preserve">tạo. </w:t>
      </w:r>
      <w:r>
        <w:t xml:space="preserve">Ăn </w:t>
      </w:r>
      <w:r>
        <w:t xml:space="preserve">nóội </w:t>
      </w:r>
      <w:r>
        <w:rPr>
          <w:i/>
        </w:rPr>
        <w:t xml:space="preserve">cao </w:t>
      </w:r>
      <w:r>
        <w:rPr>
          <w:i/>
        </w:rPr>
        <w:t xml:space="preserve">kt.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