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dành </w:t>
      </w:r>
      <w:r>
        <w:rPr>
          <w:b/>
        </w:rPr>
        <w:t xml:space="preserve">dành </w:t>
      </w:r>
      <w:r>
        <w:rPr>
          <w:i/>
        </w:rPr>
        <w:t xml:space="preserve">danh từ </w:t>
      </w:r>
      <w:r>
        <w:t xml:space="preserve">Cây </w:t>
      </w:r>
      <w:r>
        <w:t xml:space="preserve">nhỏ, </w:t>
      </w:r>
      <w:r>
        <w:t xml:space="preserve">lá </w:t>
      </w:r>
      <w:r>
        <w:t xml:space="preserve">mọc </w:t>
      </w:r>
      <w:r>
        <w:t xml:space="preserve">đối </w:t>
      </w:r>
      <w:r>
        <w:t xml:space="preserve">hay </w:t>
      </w:r>
      <w:r>
        <w:t xml:space="preserve">mọc </w:t>
      </w:r>
      <w:r>
        <w:t xml:space="preserve">vòng, </w:t>
      </w:r>
      <w:r>
        <w:t xml:space="preserve">mặt </w:t>
      </w:r>
      <w:r>
        <w:t xml:space="preserve">trên </w:t>
      </w:r>
      <w:r>
        <w:t xml:space="preserve">màu </w:t>
      </w:r>
      <w:r>
        <w:t xml:space="preserve">sẵm </w:t>
      </w:r>
      <w:r>
        <w:t xml:space="preserve">và </w:t>
      </w:r>
      <w:r>
        <w:t xml:space="preserve">bóng, </w:t>
      </w:r>
      <w:r>
        <w:t xml:space="preserve">hoa </w:t>
      </w:r>
      <w:r>
        <w:t xml:space="preserve">trắng, </w:t>
      </w:r>
      <w:r>
        <w:t xml:space="preserve">thơm, </w:t>
      </w:r>
      <w:r>
        <w:t xml:space="preserve">quả </w:t>
      </w:r>
      <w:r>
        <w:t xml:space="preserve">chín </w:t>
      </w:r>
      <w:r>
        <w:t xml:space="preserve">có </w:t>
      </w:r>
      <w:r>
        <w:t xml:space="preserve">thịt </w:t>
      </w:r>
      <w:r>
        <w:t xml:space="preserve">màu </w:t>
      </w:r>
      <w:r>
        <w:t xml:space="preserve">vàng </w:t>
      </w:r>
      <w:r>
        <w:t xml:space="preserve">da </w:t>
      </w:r>
      <w:r>
        <w:t xml:space="preserve">cam, </w:t>
      </w:r>
      <w:r>
        <w:t xml:space="preserve">dùng </w:t>
      </w:r>
      <w:r>
        <w:t xml:space="preserve">để </w:t>
      </w:r>
      <w:r>
        <w:t xml:space="preserve">nhuộm </w:t>
      </w:r>
      <w:r>
        <w:t xml:space="preserve">hay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dành </w:t>
      </w:r>
      <w:r>
        <w:rPr>
          <w:b/>
        </w:rPr>
        <w:t xml:space="preserve">dụm </w:t>
      </w:r>
      <w:r>
        <w:rPr>
          <w:i/>
        </w:rPr>
        <w:t xml:space="preserve">động từ </w:t>
      </w:r>
      <w:r>
        <w:t xml:space="preserve">Để </w:t>
      </w:r>
      <w:r>
        <w:t xml:space="preserve">dành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và </w:t>
      </w:r>
      <w:r>
        <w:t xml:space="preserve">tích </w:t>
      </w:r>
      <w:r>
        <w:t xml:space="preserve">góp </w:t>
      </w:r>
      <w:r>
        <w:t xml:space="preserve">lại. </w:t>
      </w:r>
      <w:r>
        <w:t xml:space="preserve">Vốn </w:t>
      </w:r>
      <w:r>
        <w:rPr>
          <w:i/>
        </w:rPr>
        <w:t xml:space="preserve">liếng </w:t>
      </w:r>
      <w:r>
        <w:rPr>
          <w:i/>
        </w:rPr>
        <w:t xml:space="preserve">dành </w:t>
      </w:r>
      <w:r>
        <w:rPr>
          <w:i/>
        </w:rPr>
        <w:t xml:space="preserve">dụm </w:t>
      </w:r>
      <w:r>
        <w:t xml:space="preserve">được. </w:t>
      </w:r>
      <w:r>
        <w:br/>
      </w:r>
      <w:r>
        <w:rPr>
          <w:b/>
        </w:rPr>
        <w:t xml:space="preserve">dảnh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cây </w:t>
      </w:r>
      <w:r>
        <w:t xml:space="preserve">mạ </w:t>
      </w:r>
      <w:r>
        <w:t xml:space="preserve">khi </w:t>
      </w:r>
      <w:r>
        <w:t xml:space="preserve">bắt </w:t>
      </w:r>
      <w:r>
        <w:t xml:space="preserve">đầu </w:t>
      </w:r>
      <w:r>
        <w:t xml:space="preserve">cấy </w:t>
      </w:r>
      <w:r>
        <w:t xml:space="preserve">lúa. </w:t>
      </w:r>
      <w:r>
        <w:rPr>
          <w:i/>
        </w:rPr>
        <w:t xml:space="preserve">Dảnh </w:t>
      </w:r>
      <w:r>
        <w:t xml:space="preserve">mạ. </w:t>
      </w:r>
      <w:r>
        <w:t xml:space="preserve">Mạ </w:t>
      </w:r>
      <w:r>
        <w:t xml:space="preserve">đanh </w:t>
      </w:r>
      <w:r>
        <w:t xml:space="preserve">dánh. </w:t>
      </w:r>
      <w:r>
        <w:br/>
      </w:r>
      <w:r>
        <w:rPr>
          <w:b/>
        </w:rPr>
        <w:t xml:space="preserve">dao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cắt, </w:t>
      </w:r>
      <w:r>
        <w:t xml:space="preserve">gồm </w:t>
      </w:r>
      <w:r>
        <w:t xml:space="preserve">có </w:t>
      </w:r>
      <w:r>
        <w:t xml:space="preserve">lưỡi </w:t>
      </w:r>
      <w:r>
        <w:t xml:space="preserve">sắc </w:t>
      </w:r>
      <w:r>
        <w:t xml:space="preserve">và </w:t>
      </w:r>
      <w:r>
        <w:t xml:space="preserve">chuôi </w:t>
      </w:r>
      <w:r>
        <w:t xml:space="preserve">cằm. </w:t>
      </w:r>
      <w:r>
        <w:t xml:space="preserve">Con </w:t>
      </w:r>
      <w:r>
        <w:rPr>
          <w:i/>
        </w:rPr>
        <w:t xml:space="preserve">dao </w:t>
      </w:r>
      <w:r>
        <w:rPr>
          <w:i/>
        </w:rPr>
        <w:t xml:space="preserve">rọc </w:t>
      </w:r>
      <w:r>
        <w:t xml:space="preserve">giấy. </w:t>
      </w:r>
      <w:r>
        <w:rPr>
          <w:i/>
        </w:rPr>
        <w:t xml:space="preserve">Dao </w:t>
      </w:r>
      <w:r>
        <w:t xml:space="preserve">cắt </w:t>
      </w:r>
      <w:r>
        <w:rPr>
          <w:i/>
        </w:rPr>
        <w:t xml:space="preserve">kim </w:t>
      </w:r>
      <w:r>
        <w:rPr>
          <w:i/>
        </w:rPr>
        <w:t xml:space="preserve">loại. </w:t>
      </w:r>
      <w:r>
        <w:rPr>
          <w:i/>
        </w:rPr>
        <w:t xml:space="preserve">Chơi </w:t>
      </w:r>
      <w:r>
        <w:t xml:space="preserve">dao </w:t>
      </w:r>
      <w:r>
        <w:t xml:space="preserve">có </w:t>
      </w:r>
      <w:r>
        <w:rPr>
          <w:i/>
        </w:rPr>
        <w:t xml:space="preserve">ngày </w:t>
      </w:r>
      <w:r>
        <w:t xml:space="preserve">đứt </w:t>
      </w:r>
      <w:r>
        <w:t xml:space="preserve">tay </w:t>
      </w:r>
      <w:r>
        <w:t xml:space="preserve">(tục ngữ). </w:t>
      </w:r>
      <w:r>
        <w:br/>
      </w:r>
      <w:r>
        <w:rPr>
          <w:b/>
        </w:rPr>
        <w:t xml:space="preserve">dao </w:t>
      </w:r>
      <w:r>
        <w:rPr>
          <w:b/>
        </w:rPr>
        <w:t xml:space="preserve">bài </w:t>
      </w:r>
      <w:r>
        <w:rPr>
          <w:i/>
        </w:rPr>
        <w:t xml:space="preserve">danh từ </w:t>
      </w:r>
      <w:r>
        <w:t xml:space="preserve">Dao </w:t>
      </w:r>
      <w:r>
        <w:t xml:space="preserve">nhỏ, </w:t>
      </w:r>
      <w:r>
        <w:t xml:space="preserve">lưỡi </w:t>
      </w:r>
      <w:r>
        <w:t xml:space="preserve">mỏng </w:t>
      </w:r>
      <w:r>
        <w:t xml:space="preserve">hình </w:t>
      </w:r>
      <w:r>
        <w:t xml:space="preserve">chữ </w:t>
      </w:r>
      <w:r>
        <w:t xml:space="preserve">nhật </w:t>
      </w:r>
      <w:r>
        <w:t xml:space="preserve">giống </w:t>
      </w:r>
      <w:r>
        <w:t xml:space="preserve">như </w:t>
      </w:r>
      <w:r>
        <w:t xml:space="preserve">hình </w:t>
      </w:r>
      <w:r>
        <w:t xml:space="preserve">lá </w:t>
      </w:r>
      <w:r>
        <w:t xml:space="preserve">bài. </w:t>
      </w:r>
      <w:r>
        <w:br/>
      </w:r>
      <w:r>
        <w:rPr>
          <w:b/>
        </w:rPr>
        <w:t xml:space="preserve">dao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Dao </w:t>
      </w:r>
      <w:r>
        <w:t xml:space="preserve">cạo </w:t>
      </w:r>
      <w:r>
        <w:t xml:space="preserve">râu, </w:t>
      </w:r>
      <w:r>
        <w:t xml:space="preserve">lưỡi </w:t>
      </w:r>
      <w:r>
        <w:t xml:space="preserve">rất </w:t>
      </w:r>
      <w:r>
        <w:t xml:space="preserve">mỏng, </w:t>
      </w:r>
      <w:r>
        <w:t xml:space="preserve">hai </w:t>
      </w:r>
      <w:r>
        <w:t xml:space="preserve">cạnh </w:t>
      </w:r>
      <w:r>
        <w:t xml:space="preserve">đều </w:t>
      </w:r>
      <w:r>
        <w:t xml:space="preserve">sắc </w:t>
      </w:r>
      <w:r>
        <w:t xml:space="preserve">(thường </w:t>
      </w:r>
      <w:r>
        <w:t xml:space="preserve">gọi </w:t>
      </w:r>
      <w:r>
        <w:t xml:space="preserve">là </w:t>
      </w:r>
      <w:r>
        <w:t xml:space="preserve">lưỡi </w:t>
      </w:r>
      <w:r>
        <w:t xml:space="preserve">dao </w:t>
      </w:r>
      <w:r>
        <w:t xml:space="preserve">cạo), </w:t>
      </w:r>
      <w:r>
        <w:t xml:space="preserve">lắp </w:t>
      </w:r>
      <w:r>
        <w:t xml:space="preserve">vào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có </w:t>
      </w:r>
      <w:r>
        <w:t xml:space="preserve">cán </w:t>
      </w:r>
      <w:r>
        <w:t xml:space="preserve">cầm. </w:t>
      </w:r>
      <w:r>
        <w:br/>
      </w:r>
      <w:r>
        <w:rPr>
          <w:b/>
        </w:rPr>
        <w:t xml:space="preserve">dao </w:t>
      </w:r>
      <w:r>
        <w:rPr>
          <w:b/>
        </w:rPr>
        <w:t xml:space="preserve">bảy </w:t>
      </w:r>
      <w:r>
        <w:rPr>
          <w:i/>
        </w:rPr>
        <w:t xml:space="preserve">danh từ </w:t>
      </w:r>
      <w:r>
        <w:t xml:space="preserve">Dao </w:t>
      </w:r>
      <w:r>
        <w:t xml:space="preserve">to, </w:t>
      </w:r>
      <w:r>
        <w:t xml:space="preserve">dài </w:t>
      </w:r>
      <w:r>
        <w:t xml:space="preserve">chừng </w:t>
      </w:r>
      <w:r>
        <w:t xml:space="preserve">bảy </w:t>
      </w:r>
      <w:r>
        <w:t xml:space="preserve">tấc </w:t>
      </w:r>
      <w:r>
        <w:t xml:space="preserve">ta </w:t>
      </w:r>
      <w:r>
        <w:t xml:space="preserve">(khoảng </w:t>
      </w:r>
      <w:r>
        <w:t xml:space="preserve">30 </w:t>
      </w:r>
      <w:r>
        <w:t xml:space="preserve">centimet), </w:t>
      </w:r>
      <w:r>
        <w:t xml:space="preserve">rất </w:t>
      </w:r>
      <w:r>
        <w:t xml:space="preserve">sắc,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đi </w:t>
      </w:r>
      <w:r>
        <w:t xml:space="preserve">rừng. </w:t>
      </w:r>
      <w:r>
        <w:br/>
      </w:r>
      <w:r>
        <w:rPr>
          <w:b/>
        </w:rPr>
        <w:t xml:space="preserve">dao </w:t>
      </w:r>
      <w:r>
        <w:rPr>
          <w:b/>
        </w:rPr>
        <w:t xml:space="preserve">bầu </w:t>
      </w:r>
      <w:r>
        <w:rPr>
          <w:i/>
        </w:rPr>
        <w:t xml:space="preserve">danh từ </w:t>
      </w:r>
      <w:r>
        <w:t xml:space="preserve">Dao </w:t>
      </w:r>
      <w:r>
        <w:t xml:space="preserve">to, </w:t>
      </w:r>
      <w:r>
        <w:t xml:space="preserve">mũi </w:t>
      </w:r>
      <w:r>
        <w:t xml:space="preserve">nhọn, </w:t>
      </w:r>
      <w:r>
        <w:t xml:space="preserve">phần </w:t>
      </w:r>
      <w:r>
        <w:rPr>
          <w:i/>
        </w:rPr>
        <w:t xml:space="preserve">giữa </w:t>
      </w:r>
      <w:r>
        <w:t xml:space="preserve">phình </w:t>
      </w:r>
      <w:r>
        <w:t xml:space="preserve">ra,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chọc </w:t>
      </w:r>
      <w:r>
        <w:t xml:space="preserve">tiết </w:t>
      </w:r>
      <w:r>
        <w:t xml:space="preserve">lợn, </w:t>
      </w:r>
      <w:r>
        <w:t xml:space="preserve">bò. </w:t>
      </w:r>
      <w:r>
        <w:br/>
      </w:r>
      <w:r>
        <w:rPr>
          <w:b/>
        </w:rPr>
        <w:t xml:space="preserve">dao </w:t>
      </w:r>
      <w:r>
        <w:rPr>
          <w:b/>
        </w:rPr>
        <w:t xml:space="preserve">cạo </w:t>
      </w:r>
      <w:r>
        <w:rPr>
          <w:i/>
        </w:rPr>
        <w:t xml:space="preserve">danh từ </w:t>
      </w:r>
      <w:r>
        <w:t xml:space="preserve">Dao </w:t>
      </w:r>
      <w:r>
        <w:t xml:space="preserve">dùng </w:t>
      </w:r>
      <w:r>
        <w:t xml:space="preserve">để </w:t>
      </w:r>
      <w:r>
        <w:t xml:space="preserve">cạo </w:t>
      </w:r>
      <w:r>
        <w:t xml:space="preserve">râu, </w:t>
      </w:r>
      <w:r>
        <w:t xml:space="preserve">lưỡi </w:t>
      </w:r>
      <w:r>
        <w:t xml:space="preserve">rất </w:t>
      </w:r>
      <w:r>
        <w:t xml:space="preserve">sắc. </w:t>
      </w:r>
      <w:r>
        <w:br/>
      </w:r>
      <w:r>
        <w:rPr>
          <w:b/>
        </w:rPr>
        <w:t xml:space="preserve">dao </w:t>
      </w:r>
      <w:r>
        <w:rPr>
          <w:b/>
        </w:rPr>
        <w:t xml:space="preserve">cau </w:t>
      </w:r>
      <w:r>
        <w:rPr>
          <w:i/>
        </w:rPr>
        <w:t xml:space="preserve">danh từ </w:t>
      </w:r>
      <w:r>
        <w:t xml:space="preserve">Dao </w:t>
      </w:r>
      <w:r>
        <w:t xml:space="preserve">nhỏ </w:t>
      </w:r>
      <w:r>
        <w:t xml:space="preserve">và </w:t>
      </w:r>
      <w:r>
        <w:t xml:space="preserve">sắc,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bố </w:t>
      </w:r>
      <w:r>
        <w:t xml:space="preserve">cau. </w:t>
      </w:r>
      <w:r>
        <w:rPr>
          <w:i/>
        </w:rPr>
        <w:t xml:space="preserve">Mắt </w:t>
      </w:r>
      <w:r>
        <w:rPr>
          <w:i/>
        </w:rPr>
        <w:t xml:space="preserve">sắc </w:t>
      </w:r>
      <w:r>
        <w:rPr>
          <w:i/>
        </w:rPr>
        <w:t xml:space="preserve">như </w:t>
      </w:r>
      <w:r>
        <w:rPr>
          <w:i/>
        </w:rPr>
        <w:t xml:space="preserve">dao </w:t>
      </w:r>
      <w:r>
        <w:rPr>
          <w:i/>
        </w:rPr>
        <w:t xml:space="preserve">cau. </w:t>
      </w:r>
      <w:r>
        <w:br/>
      </w:r>
      <w:r>
        <w:rPr>
          <w:b/>
        </w:rPr>
        <w:t xml:space="preserve">dao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Dao </w:t>
      </w:r>
      <w:r>
        <w:t xml:space="preserve">dùng </w:t>
      </w:r>
      <w:r>
        <w:t xml:space="preserve">để </w:t>
      </w:r>
      <w:r>
        <w:t xml:space="preserve">thái </w:t>
      </w:r>
      <w:r>
        <w:t xml:space="preserve">thuốc </w:t>
      </w:r>
      <w:r>
        <w:t xml:space="preserve">bắc, </w:t>
      </w:r>
      <w:r>
        <w:t xml:space="preserve">lưỡi </w:t>
      </w:r>
      <w:r>
        <w:t xml:space="preserve">to, </w:t>
      </w:r>
      <w:r>
        <w:t xml:space="preserve">sống </w:t>
      </w:r>
      <w:r>
        <w:t xml:space="preserve">dày, </w:t>
      </w:r>
      <w:r>
        <w:t xml:space="preserve">mũi </w:t>
      </w:r>
      <w:r>
        <w:t xml:space="preserve">có </w:t>
      </w:r>
      <w:r>
        <w:t xml:space="preserve">mỏ </w:t>
      </w:r>
      <w:r>
        <w:t xml:space="preserve">mắc </w:t>
      </w:r>
      <w:r>
        <w:t xml:space="preserve">vào </w:t>
      </w:r>
      <w:r>
        <w:t xml:space="preserve">một </w:t>
      </w:r>
      <w:r>
        <w:t xml:space="preserve">cái </w:t>
      </w:r>
      <w:r>
        <w:t xml:space="preserve">giá. </w:t>
      </w:r>
      <w:r>
        <w:br/>
      </w:r>
      <w:r>
        <w:rPr>
          <w:b/>
        </w:rPr>
        <w:t xml:space="preserve">dao </w:t>
      </w:r>
      <w:r>
        <w:rPr>
          <w:b/>
        </w:rPr>
        <w:t xml:space="preserve">chìa </w:t>
      </w:r>
      <w:r>
        <w:rPr>
          <w:b/>
        </w:rPr>
        <w:t xml:space="preserve">vôi </w:t>
      </w:r>
      <w:r>
        <w:rPr>
          <w:i/>
        </w:rPr>
        <w:t xml:space="preserve">danh từ </w:t>
      </w:r>
      <w:r>
        <w:t xml:space="preserve">Dao </w:t>
      </w:r>
      <w:r>
        <w:t xml:space="preserve">dùng </w:t>
      </w:r>
      <w:r>
        <w:t xml:space="preserve">để </w:t>
      </w:r>
      <w:r>
        <w:t xml:space="preserve">bổ </w:t>
      </w:r>
      <w:r>
        <w:t xml:space="preserve">cau, </w:t>
      </w:r>
      <w:r>
        <w:t xml:space="preserve">têm </w:t>
      </w:r>
      <w:r>
        <w:t xml:space="preserve">trầu, </w:t>
      </w:r>
      <w:r>
        <w:t xml:space="preserve">phía </w:t>
      </w:r>
      <w:r>
        <w:t xml:space="preserve">dưới </w:t>
      </w:r>
      <w:r>
        <w:t xml:space="preserve">chuôi </w:t>
      </w:r>
      <w:r>
        <w:t xml:space="preserve">có </w:t>
      </w:r>
      <w:r>
        <w:t xml:space="preserve">một </w:t>
      </w:r>
      <w:r>
        <w:t xml:space="preserve">mũi </w:t>
      </w:r>
      <w:r>
        <w:t xml:space="preserve">nhọn </w:t>
      </w:r>
      <w:r>
        <w:t xml:space="preserve">hình </w:t>
      </w:r>
      <w:r>
        <w:t xml:space="preserve">mũi </w:t>
      </w:r>
      <w:r>
        <w:t xml:space="preserve">dùi. </w:t>
      </w:r>
      <w:r>
        <w:br/>
      </w:r>
      <w:r>
        <w:rPr>
          <w:b/>
        </w:rPr>
        <w:t xml:space="preserve">dao </w:t>
      </w:r>
      <w:r>
        <w:rPr>
          <w:b/>
        </w:rPr>
        <w:t xml:space="preserve">díp </w:t>
      </w:r>
      <w:r>
        <w:rPr>
          <w:i/>
        </w:rPr>
        <w:t xml:space="preserve">xem </w:t>
      </w:r>
      <w:r>
        <w:rPr>
          <w:i/>
        </w:rPr>
        <w:t xml:space="preserve">dao </w:t>
      </w:r>
      <w:r>
        <w:t xml:space="preserve">nhịp. </w:t>
      </w:r>
      <w:r>
        <w:br/>
      </w:r>
      <w:r>
        <w:rPr>
          <w:b/>
        </w:rPr>
        <w:t xml:space="preserve">dao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Khoảng </w:t>
      </w:r>
      <w:r>
        <w:t xml:space="preserve">cách </w:t>
      </w:r>
      <w:r>
        <w:t xml:space="preserve">xa </w:t>
      </w:r>
      <w:r>
        <w:t xml:space="preserve">nhất </w:t>
      </w:r>
      <w:r>
        <w:t xml:space="preserve">từ </w:t>
      </w:r>
      <w:r>
        <w:t xml:space="preserve">một </w:t>
      </w:r>
      <w:r>
        <w:t xml:space="preserve">điểm </w:t>
      </w:r>
      <w:r>
        <w:t xml:space="preserve">dao </w:t>
      </w:r>
      <w:r>
        <w:t xml:space="preserve">động </w:t>
      </w:r>
      <w:r>
        <w:t xml:space="preserve">tuần </w:t>
      </w:r>
      <w:r>
        <w:t xml:space="preserve">hoàn </w:t>
      </w:r>
      <w:r>
        <w:t xml:space="preserve">đến </w:t>
      </w:r>
      <w:r>
        <w:t xml:space="preserve">vị </w:t>
      </w:r>
      <w:r>
        <w:t xml:space="preserve">trí </w:t>
      </w:r>
      <w:r>
        <w:t xml:space="preserve">cân </w:t>
      </w:r>
      <w:r>
        <w:t xml:space="preserve">bằng. </w:t>
      </w:r>
      <w:r>
        <w:br/>
      </w:r>
      <w:r>
        <w:rPr>
          <w:b/>
        </w:rPr>
        <w:t xml:space="preserve">dao </w:t>
      </w:r>
      <w:r>
        <w:rPr>
          <w:b/>
        </w:rPr>
        <w:t xml:space="preserve">động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hai </w:t>
      </w:r>
      <w:r>
        <w:t xml:space="preserve">bên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cân </w:t>
      </w:r>
      <w:r>
        <w:t xml:space="preserve">bằng. </w:t>
      </w:r>
      <w:r>
        <w:t xml:space="preserve">Con </w:t>
      </w:r>
      <w:r>
        <w:rPr>
          <w:i/>
        </w:rPr>
        <w:t xml:space="preserve">lắc </w:t>
      </w:r>
      <w:r>
        <w:rPr>
          <w:i/>
        </w:rPr>
        <w:t xml:space="preserve">dao </w:t>
      </w:r>
      <w:r>
        <w:rPr>
          <w:i/>
        </w:rPr>
        <w:t xml:space="preserve">động. </w:t>
      </w:r>
      <w:r>
        <w:rPr>
          <w:b/>
        </w:rPr>
        <w:t xml:space="preserve">2 </w:t>
      </w:r>
      <w:r>
        <w:t xml:space="preserve">Xê </w:t>
      </w:r>
      <w:r>
        <w:t xml:space="preserve">xích, </w:t>
      </w:r>
      <w:r>
        <w:t xml:space="preserve">thay </w:t>
      </w:r>
      <w:r>
        <w:t xml:space="preserve">đổi </w:t>
      </w:r>
      <w:r>
        <w:t xml:space="preserve">trong </w:t>
      </w:r>
      <w:r>
        <w:t xml:space="preserve">một </w:t>
      </w:r>
      <w:r>
        <w:t xml:space="preserve">giới </w:t>
      </w:r>
      <w:r>
        <w:t xml:space="preserve">hạn </w:t>
      </w:r>
      <w:r>
        <w:t xml:space="preserve">nào </w:t>
      </w:r>
      <w:r>
        <w:t xml:space="preserve">đó. </w:t>
      </w:r>
      <w:r>
        <w:t xml:space="preserve">Kích </w:t>
      </w:r>
      <w:r>
        <w:t xml:space="preserve">thước </w:t>
      </w:r>
      <w:r>
        <w:t xml:space="preserve">của </w:t>
      </w:r>
      <w:r>
        <w:t xml:space="preserve">sản </w:t>
      </w:r>
      <w:r>
        <w:rPr>
          <w:i/>
        </w:rPr>
        <w:t xml:space="preserve">phẩm </w:t>
      </w:r>
      <w:r>
        <w:rPr>
          <w:i/>
        </w:rPr>
        <w:t xml:space="preserve">dao </w:t>
      </w:r>
      <w:r>
        <w:rPr>
          <w:i/>
        </w:rPr>
        <w:t xml:space="preserve">động </w:t>
      </w:r>
      <w:r>
        <w:t xml:space="preserve">trong </w:t>
      </w:r>
      <w:r>
        <w:rPr>
          <w:i/>
        </w:rPr>
        <w:t xml:space="preserve">khoảng </w:t>
      </w:r>
      <w:r>
        <w:rPr>
          <w:i/>
        </w:rPr>
        <w:t xml:space="preserve">5znillimet. </w:t>
      </w:r>
      <w:r>
        <w:rPr>
          <w:b/>
        </w:rPr>
        <w:t xml:space="preserve">3 </w:t>
      </w:r>
      <w:r>
        <w:t xml:space="preserve">(hoặc </w:t>
      </w:r>
      <w:r>
        <w:t xml:space="preserve">danh từ). </w:t>
      </w:r>
      <w:r>
        <w:t xml:space="preserve">Mất </w:t>
      </w:r>
      <w:r>
        <w:t xml:space="preserve">thế </w:t>
      </w:r>
      <w:r>
        <w:t xml:space="preserve">ốn </w:t>
      </w:r>
      <w:r>
        <w:t xml:space="preserve">định </w:t>
      </w:r>
      <w:r>
        <w:t xml:space="preserve">vững </w:t>
      </w:r>
      <w:r>
        <w:t xml:space="preserve">chắc </w:t>
      </w:r>
      <w:r>
        <w:t xml:space="preserve">về </w:t>
      </w:r>
      <w:r>
        <w:t xml:space="preserve">tỉnh </w:t>
      </w:r>
      <w:r>
        <w:t xml:space="preserve">thần, </w:t>
      </w:r>
      <w:r>
        <w:t xml:space="preserve">tư </w:t>
      </w:r>
      <w:r>
        <w:t xml:space="preserve">tưởng; </w:t>
      </w:r>
      <w:r>
        <w:t xml:space="preserve">ngả </w:t>
      </w:r>
      <w:r>
        <w:t xml:space="preserve">nghiêng, </w:t>
      </w:r>
      <w:r>
        <w:t xml:space="preserve">nao </w:t>
      </w:r>
      <w:r>
        <w:t xml:space="preserve">núng. </w:t>
      </w:r>
      <w:r>
        <w:t xml:space="preserve">Dao </w:t>
      </w:r>
      <w:r>
        <w:rPr>
          <w:i/>
        </w:rPr>
        <w:t xml:space="preserve">động </w:t>
      </w:r>
      <w:r>
        <w:rPr>
          <w:i/>
        </w:rPr>
        <w:t xml:space="preserve">khi </w:t>
      </w:r>
      <w:r>
        <w:t xml:space="preserve">gặp </w:t>
      </w:r>
      <w:r>
        <w:rPr>
          <w:i/>
        </w:rPr>
        <w:t xml:space="preserve">khó </w:t>
      </w:r>
      <w:r>
        <w:t xml:space="preserve">khăn. </w:t>
      </w:r>
      <w:r>
        <w:t xml:space="preserve">II </w:t>
      </w:r>
      <w:r>
        <w:t xml:space="preserve">danh từ </w:t>
      </w:r>
      <w:r>
        <w:t xml:space="preserve">Những </w:t>
      </w:r>
      <w:r>
        <w:t xml:space="preserve">quá </w:t>
      </w:r>
      <w:r>
        <w:t xml:space="preserve">trình </w:t>
      </w:r>
      <w:r>
        <w:t xml:space="preserve">sau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bằng </w:t>
      </w:r>
      <w:r>
        <w:t xml:space="preserve">nhau </w:t>
      </w:r>
      <w:r>
        <w:t xml:space="preserve">hoặc </w:t>
      </w:r>
      <w:r>
        <w:t xml:space="preserve">gần </w:t>
      </w:r>
      <w:r>
        <w:t xml:space="preserve">bằng </w:t>
      </w:r>
      <w:r>
        <w:t xml:space="preserve">nhau </w:t>
      </w:r>
      <w:r>
        <w:t xml:space="preserve">lại </w:t>
      </w:r>
      <w:r>
        <w:t xml:space="preserve">lặp </w:t>
      </w:r>
      <w:r>
        <w:t xml:space="preserve">lại </w:t>
      </w:r>
      <w:r>
        <w:t xml:space="preserve">đúng </w:t>
      </w:r>
      <w:r>
        <w:t xml:space="preserve">hoặc </w:t>
      </w:r>
      <w:r>
        <w:t xml:space="preserve">gằn </w:t>
      </w:r>
      <w:r>
        <w:t xml:space="preserve">đúng </w:t>
      </w:r>
      <w:r>
        <w:t xml:space="preserve">như </w:t>
      </w:r>
      <w:r>
        <w:t xml:space="preserve">cũ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Dao </w:t>
      </w:r>
      <w:r>
        <w:t xml:space="preserve">động </w:t>
      </w:r>
      <w:r>
        <w:t xml:space="preserve">điện. </w:t>
      </w:r>
      <w:r>
        <w:br/>
      </w:r>
      <w:r>
        <w:rPr>
          <w:b/>
        </w:rPr>
        <w:t xml:space="preserve">dao </w:t>
      </w:r>
      <w:r>
        <w:rPr>
          <w:b/>
        </w:rPr>
        <w:t xml:space="preserve">động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Hình </w:t>
      </w:r>
      <w:r>
        <w:t xml:space="preserve">ghi </w:t>
      </w:r>
      <w:r>
        <w:t xml:space="preserve">các </w:t>
      </w:r>
      <w:r>
        <w:t xml:space="preserve">dao </w:t>
      </w:r>
      <w:r>
        <w:t xml:space="preserve">động. </w:t>
      </w:r>
      <w:r>
        <w:br/>
      </w:r>
      <w:r>
        <w:rPr>
          <w:b/>
        </w:rPr>
        <w:t xml:space="preserve">dao </w:t>
      </w:r>
      <w:r>
        <w:rPr>
          <w:b/>
        </w:rPr>
        <w:t xml:space="preserve">động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t xml:space="preserve">dao </w:t>
      </w:r>
      <w:r>
        <w:t xml:space="preserve">động </w:t>
      </w:r>
      <w:r>
        <w:t xml:space="preserve">ký </w:t>
      </w:r>
      <w:r>
        <w:t xml:space="preserve">danh từ </w:t>
      </w:r>
      <w:r>
        <w:t xml:space="preserve">Máy </w:t>
      </w:r>
      <w:r>
        <w:t xml:space="preserve">ghi </w:t>
      </w:r>
      <w:r>
        <w:t xml:space="preserve">các </w:t>
      </w:r>
      <w:r>
        <w:t xml:space="preserve">dao </w:t>
      </w:r>
      <w:r>
        <w:t xml:space="preserve">động. </w:t>
      </w:r>
      <w:r>
        <w:br/>
      </w:r>
      <w:r>
        <w:rPr>
          <w:b/>
        </w:rPr>
        <w:t xml:space="preserve">dao </w:t>
      </w:r>
      <w:r>
        <w:rPr>
          <w:b/>
        </w:rPr>
        <w:t xml:space="preserve">găm </w:t>
      </w:r>
      <w:r>
        <w:rPr>
          <w:i/>
        </w:rPr>
        <w:t xml:space="preserve">danh từ </w:t>
      </w:r>
      <w:r>
        <w:t xml:space="preserve">Dao </w:t>
      </w:r>
      <w:r>
        <w:t xml:space="preserve">ngắn, </w:t>
      </w:r>
      <w:r>
        <w:t xml:space="preserve">mũi </w:t>
      </w:r>
      <w:r>
        <w:t xml:space="preserve">rất </w:t>
      </w:r>
      <w:r>
        <w:t xml:space="preserve">nhọn,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để </w:t>
      </w:r>
      <w:r>
        <w:t xml:space="preserve">đâm, </w:t>
      </w:r>
      <w:r>
        <w:t xml:space="preserve">thường </w:t>
      </w:r>
      <w:r>
        <w:t xml:space="preserve">mang </w:t>
      </w:r>
      <w:r>
        <w:t xml:space="preserve">theo </w:t>
      </w:r>
      <w:r>
        <w:t xml:space="preserve">người </w:t>
      </w:r>
      <w:r>
        <w:t xml:space="preserve">làm </w:t>
      </w:r>
      <w:r>
        <w:t xml:space="preserve">khí </w:t>
      </w:r>
      <w:r>
        <w:t xml:space="preserve">giới. </w:t>
      </w:r>
      <w:r>
        <w:br/>
      </w:r>
      <w:r>
        <w:rPr>
          <w:b/>
        </w:rPr>
        <w:t xml:space="preserve">dao </w:t>
      </w:r>
      <w:r>
        <w:rPr>
          <w:b/>
        </w:rPr>
        <w:t xml:space="preserve">hai </w:t>
      </w:r>
      <w:r>
        <w:rPr>
          <w:b/>
        </w:rPr>
        <w:t xml:space="preserve">lưỡi </w:t>
      </w:r>
      <w:r>
        <w:rPr>
          <w:i/>
        </w:rPr>
        <w:t xml:space="preserve">danh từ </w:t>
      </w:r>
      <w:r>
        <w:t xml:space="preserve">Ví </w:t>
      </w:r>
      <w:r>
        <w:t xml:space="preserve">cái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hai </w:t>
      </w:r>
      <w:r>
        <w:t xml:space="preserve">mặt, </w:t>
      </w:r>
      <w:r>
        <w:t xml:space="preserve">vừa </w:t>
      </w:r>
      <w:r>
        <w:t xml:space="preserve">có </w:t>
      </w:r>
      <w:r>
        <w:t xml:space="preserve">hiệu </w:t>
      </w:r>
      <w:r>
        <w:t xml:space="preserve">quả </w:t>
      </w:r>
      <w:r>
        <w:t xml:space="preserve">tốt </w:t>
      </w:r>
      <w:r>
        <w:t xml:space="preserve">lại </w:t>
      </w:r>
      <w:r>
        <w:rPr>
          <w:i/>
        </w:rPr>
        <w:t xml:space="preserve">vừa </w:t>
      </w:r>
      <w:r>
        <w:t xml:space="preserve">có </w:t>
      </w:r>
      <w:r>
        <w:t xml:space="preserve">thể </w:t>
      </w:r>
      <w:r>
        <w:t xml:space="preserve">nguy </w:t>
      </w:r>
      <w:r>
        <w:t xml:space="preserve">hiểm </w:t>
      </w:r>
      <w:r>
        <w:t xml:space="preserve">cho </w:t>
      </w:r>
      <w:r>
        <w:t xml:space="preserve">bản </w:t>
      </w:r>
      <w:r>
        <w:t xml:space="preserve">thân </w:t>
      </w:r>
      <w:r>
        <w:t xml:space="preserve">người </w:t>
      </w:r>
      <w:r>
        <w:t xml:space="preserve">dùng. </w:t>
      </w:r>
      <w:r>
        <w:br/>
      </w:r>
      <w:r>
        <w:rPr>
          <w:b/>
        </w:rPr>
        <w:t xml:space="preserve">dao </w:t>
      </w:r>
      <w:r>
        <w:rPr>
          <w:b/>
        </w:rPr>
        <w:t xml:space="preserve">mổ </w:t>
      </w:r>
      <w:r>
        <w:rPr>
          <w:i/>
        </w:rPr>
        <w:t xml:space="preserve">danh từ </w:t>
      </w:r>
      <w:r>
        <w:t xml:space="preserve">Dao </w:t>
      </w:r>
      <w:r>
        <w:t xml:space="preserve">dùng </w:t>
      </w:r>
      <w:r>
        <w:t xml:space="preserve">làm </w:t>
      </w:r>
      <w:r>
        <w:t xml:space="preserve">dụng </w:t>
      </w:r>
      <w:r>
        <w:t xml:space="preserve">cụ </w:t>
      </w:r>
      <w:r>
        <w:t xml:space="preserve">mổ </w:t>
      </w:r>
      <w:r>
        <w:t xml:space="preserve">xẻ. </w:t>
      </w:r>
      <w:r>
        <w:br/>
      </w:r>
      <w:r>
        <w:rPr>
          <w:b/>
        </w:rPr>
        <w:t xml:space="preserve">dao </w:t>
      </w:r>
      <w:r>
        <w:rPr>
          <w:b/>
        </w:rPr>
        <w:t xml:space="preserve">nể </w:t>
      </w:r>
      <w:r>
        <w:rPr>
          <w:i/>
        </w:rPr>
        <w:t xml:space="preserve">danh từ </w:t>
      </w:r>
      <w:r>
        <w:t xml:space="preserve">cũng nói </w:t>
      </w:r>
      <w:r>
        <w:t xml:space="preserve">dao </w:t>
      </w:r>
      <w:r>
        <w:t xml:space="preserve">xây. </w:t>
      </w:r>
      <w:r>
        <w:t xml:space="preserve">Dao </w:t>
      </w:r>
      <w:r>
        <w:t xml:space="preserve">của </w:t>
      </w:r>
      <w:r>
        <w:t xml:space="preserve">thợ </w:t>
      </w:r>
      <w:r>
        <w:t xml:space="preserve">nề </w:t>
      </w:r>
      <w:r>
        <w:t xml:space="preserve">dùng </w:t>
      </w:r>
      <w:r>
        <w:t xml:space="preserve">để </w:t>
      </w:r>
      <w:r>
        <w:t xml:space="preserve">chặt </w:t>
      </w:r>
      <w:r>
        <w:t xml:space="preserve">gạch </w:t>
      </w:r>
      <w:r>
        <w:t xml:space="preserve">và </w:t>
      </w:r>
      <w:r>
        <w:t xml:space="preserve">xúc </w:t>
      </w:r>
      <w:r>
        <w:t xml:space="preserve">vữa. </w:t>
      </w:r>
      <w:r>
        <w:br/>
      </w:r>
      <w:r>
        <w:rPr>
          <w:b/>
        </w:rPr>
        <w:t xml:space="preserve">dao </w:t>
      </w:r>
      <w:r>
        <w:rPr>
          <w:b/>
        </w:rPr>
        <w:t xml:space="preserve">nhíp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dao </w:t>
      </w:r>
      <w:r>
        <w:rPr>
          <w:i/>
        </w:rPr>
        <w:t xml:space="preserve">đíp. </w:t>
      </w:r>
      <w:r>
        <w:rPr>
          <w:b/>
        </w:rPr>
        <w:t xml:space="preserve">4 </w:t>
      </w:r>
      <w:r>
        <w:t xml:space="preserve">Dao </w:t>
      </w:r>
      <w:r>
        <w:t xml:space="preserve">nhỏ, </w:t>
      </w:r>
      <w:r>
        <w:t xml:space="preserve">lưỡi </w:t>
      </w:r>
      <w:r>
        <w:t xml:space="preserve">có </w:t>
      </w:r>
      <w:r>
        <w:t xml:space="preserve">thể </w:t>
      </w:r>
      <w:r>
        <w:t xml:space="preserve">gập </w:t>
      </w:r>
      <w:r>
        <w:t xml:space="preserve">vào </w:t>
      </w:r>
      <w:r>
        <w:t xml:space="preserve">giữa </w:t>
      </w:r>
      <w:r>
        <w:t xml:space="preserve">một </w:t>
      </w:r>
      <w:r>
        <w:t xml:space="preserve">cái </w:t>
      </w:r>
      <w:r>
        <w:t xml:space="preserve">nhíp </w:t>
      </w:r>
      <w:r>
        <w:t xml:space="preserve">dùng </w:t>
      </w:r>
      <w:r>
        <w:t xml:space="preserve">làm </w:t>
      </w:r>
      <w:r>
        <w:t xml:space="preserve">chuôi. </w:t>
      </w:r>
      <w:r>
        <w:rPr>
          <w:b/>
        </w:rPr>
        <w:t xml:space="preserve">2 </w:t>
      </w:r>
      <w:r>
        <w:t xml:space="preserve">Dao </w:t>
      </w:r>
      <w:r>
        <w:t xml:space="preserve">bỏ </w:t>
      </w:r>
      <w:r>
        <w:t xml:space="preserve">túi, </w:t>
      </w:r>
      <w:r>
        <w:t xml:space="preserve">có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lưỡi </w:t>
      </w:r>
      <w:r>
        <w:t xml:space="preserve">mởra </w:t>
      </w:r>
      <w:r>
        <w:t xml:space="preserve">gập </w:t>
      </w:r>
      <w:r>
        <w:t xml:space="preserve">vào </w:t>
      </w:r>
      <w:r>
        <w:t xml:space="preserve">được. </w:t>
      </w:r>
      <w:r>
        <w:br/>
      </w:r>
      <w:r>
        <w:rPr>
          <w:b/>
        </w:rPr>
        <w:t xml:space="preserve">dao </w:t>
      </w:r>
      <w:r>
        <w:rPr>
          <w:b/>
        </w:rPr>
        <w:t xml:space="preserve">pha </w:t>
      </w:r>
      <w:r>
        <w:rPr>
          <w:i/>
        </w:rPr>
        <w:t xml:space="preserve">danh từ </w:t>
      </w:r>
      <w:r>
        <w:t xml:space="preserve">Dao </w:t>
      </w:r>
      <w:r>
        <w:t xml:space="preserve">có </w:t>
      </w:r>
      <w:r>
        <w:t xml:space="preserve">lưỡi </w:t>
      </w:r>
      <w:r>
        <w:t xml:space="preserve">lớn, </w:t>
      </w:r>
      <w:r>
        <w:t xml:space="preserve">dùng </w:t>
      </w:r>
      <w:r>
        <w:t xml:space="preserve">vào </w:t>
      </w:r>
      <w:r>
        <w:t xml:space="preserve">nhiều </w:t>
      </w:r>
      <w:r>
        <w:t xml:space="preserve">việc </w:t>
      </w:r>
      <w:r>
        <w:t xml:space="preserve">như </w:t>
      </w:r>
      <w:r>
        <w:rPr>
          <w:i/>
        </w:rPr>
        <w:t xml:space="preserve">cắt, </w:t>
      </w:r>
      <w:r>
        <w:t xml:space="preserve">thái, </w:t>
      </w:r>
      <w:r>
        <w:t xml:space="preserve">băm, </w:t>
      </w:r>
      <w:r>
        <w:rPr>
          <w:i/>
        </w:rPr>
        <w:t xml:space="preserve">chặt, </w:t>
      </w:r>
      <w:r>
        <w:t xml:space="preserve">chẻ, </w:t>
      </w:r>
      <w:r>
        <w:t xml:space="preserve">v.v. </w:t>
      </w:r>
      <w:r>
        <w:t xml:space="preserve">Anh </w:t>
      </w:r>
      <w:r>
        <w:t xml:space="preserve">ấy </w:t>
      </w:r>
      <w:r>
        <w:t xml:space="preserve">như </w:t>
      </w:r>
      <w:r>
        <w:t xml:space="preserve">con </w:t>
      </w:r>
      <w:r>
        <w:rPr>
          <w:i/>
        </w:rPr>
        <w:t xml:space="preserve">dao </w:t>
      </w:r>
      <w:r>
        <w:rPr>
          <w:i/>
        </w:rPr>
        <w:t xml:space="preserve">pha </w:t>
      </w:r>
      <w:r>
        <w:t xml:space="preserve">(kng.;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được </w:t>
      </w:r>
      <w:r>
        <w:t xml:space="preserve">nhiều </w:t>
      </w:r>
      <w:r>
        <w:t xml:space="preserve">việc </w:t>
      </w:r>
      <w:r>
        <w:t xml:space="preserve">khác </w:t>
      </w:r>
      <w:r>
        <w:t xml:space="preserve">nhau). </w:t>
      </w:r>
      <w:r>
        <w:br/>
      </w:r>
      <w:r>
        <w:rPr>
          <w:b/>
        </w:rPr>
        <w:t xml:space="preserve">dao </w:t>
      </w:r>
      <w:r>
        <w:rPr>
          <w:b/>
        </w:rPr>
        <w:t xml:space="preserve">phay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Dao </w:t>
      </w:r>
      <w:r>
        <w:t xml:space="preserve">to, </w:t>
      </w:r>
      <w:r>
        <w:t xml:space="preserve">lưỡi </w:t>
      </w:r>
      <w:r>
        <w:t xml:space="preserve">mỏng, </w:t>
      </w:r>
      <w:r>
        <w:t xml:space="preserve">dùng </w:t>
      </w:r>
      <w:r>
        <w:t xml:space="preserve">để </w:t>
      </w:r>
      <w:r>
        <w:t xml:space="preserve">băm, </w:t>
      </w:r>
      <w:r>
        <w:t xml:space="preserve">thái.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cắt </w:t>
      </w:r>
      <w:r>
        <w:t xml:space="preserve">nhiều </w:t>
      </w:r>
      <w:r>
        <w:t xml:space="preserve">lưỡi </w:t>
      </w:r>
      <w:r>
        <w:t xml:space="preserve">để </w:t>
      </w:r>
      <w:r>
        <w:t xml:space="preserve">gia </w:t>
      </w:r>
      <w:r>
        <w:t xml:space="preserve">công </w:t>
      </w:r>
      <w:r>
        <w:t xml:space="preserve">kim </w:t>
      </w:r>
      <w:r>
        <w:t xml:space="preserve">loại </w:t>
      </w:r>
      <w:r>
        <w:t xml:space="preserve">và </w:t>
      </w:r>
      <w:r>
        <w:t xml:space="preserve">các </w:t>
      </w:r>
      <w:r>
        <w:t xml:space="preserve">vật </w:t>
      </w:r>
      <w:r>
        <w:t xml:space="preserve">liệu </w:t>
      </w:r>
      <w:r>
        <w:t xml:space="preserve">khác </w:t>
      </w:r>
      <w:r>
        <w:t xml:space="preserve">bằng </w:t>
      </w:r>
      <w:r>
        <w:t xml:space="preserve">phương </w:t>
      </w:r>
      <w:r>
        <w:t xml:space="preserve">pháp </w:t>
      </w:r>
      <w:r>
        <w:t xml:space="preserve">phay. </w:t>
      </w:r>
      <w:r>
        <w:br/>
      </w:r>
      <w:r>
        <w:rPr>
          <w:b/>
        </w:rPr>
        <w:t xml:space="preserve">dao </w:t>
      </w:r>
      <w:r>
        <w:rPr>
          <w:b/>
        </w:rPr>
        <w:t xml:space="preserve">quắm </w:t>
      </w:r>
      <w:r>
        <w:rPr>
          <w:i/>
        </w:rPr>
        <w:t xml:space="preserve">danh từ </w:t>
      </w:r>
      <w:r>
        <w:t xml:space="preserve">Dao </w:t>
      </w:r>
      <w:r>
        <w:t xml:space="preserve">to, </w:t>
      </w:r>
      <w:r>
        <w:t xml:space="preserve">lưỡi </w:t>
      </w:r>
      <w:r>
        <w:t xml:space="preserve">dài, </w:t>
      </w:r>
      <w:r>
        <w:t xml:space="preserve">mũi </w:t>
      </w:r>
      <w:r>
        <w:t xml:space="preserve">cong. </w:t>
      </w:r>
      <w:r>
        <w:br/>
      </w:r>
      <w:r>
        <w:rPr>
          <w:b/>
        </w:rPr>
        <w:t xml:space="preserve">dao </w:t>
      </w:r>
      <w:r>
        <w:rPr>
          <w:b/>
        </w:rPr>
        <w:t xml:space="preserve">rựa </w:t>
      </w:r>
      <w:r>
        <w:rPr>
          <w:b/>
        </w:rPr>
        <w:t xml:space="preserve">d.x </w:t>
      </w:r>
      <w:r>
        <w:rPr>
          <w:b/>
        </w:rPr>
        <w:t xml:space="preserve">rựa. </w:t>
      </w:r>
      <w:r>
        <w:br/>
      </w:r>
      <w:r>
        <w:rPr>
          <w:b/>
        </w:rPr>
        <w:t xml:space="preserve">dao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(phương ngữ). </w:t>
      </w:r>
      <w:r>
        <w:t xml:space="preserve">Dao </w:t>
      </w:r>
      <w:r>
        <w:t xml:space="preserve">cầu. </w:t>
      </w:r>
      <w:r>
        <w:br/>
      </w:r>
      <w:r>
        <w:rPr>
          <w:b/>
        </w:rPr>
        <w:t xml:space="preserve">dao </w:t>
      </w:r>
      <w:r>
        <w:rPr>
          <w:b/>
        </w:rPr>
        <w:t xml:space="preserve">tiện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làm </w:t>
      </w:r>
      <w:r>
        <w:t xml:space="preserve">bằng </w:t>
      </w:r>
      <w:r>
        <w:t xml:space="preserve">vật </w:t>
      </w:r>
      <w:r>
        <w:t xml:space="preserve">liệu </w:t>
      </w:r>
      <w:r>
        <w:t xml:space="preserve">có </w:t>
      </w:r>
      <w:r>
        <w:t xml:space="preserve">độ </w:t>
      </w:r>
      <w:r>
        <w:t xml:space="preserve">cứng </w:t>
      </w:r>
      <w:r>
        <w:t xml:space="preserve">cao </w:t>
      </w:r>
      <w:r>
        <w:t xml:space="preserve">dùng </w:t>
      </w:r>
      <w:r>
        <w:t xml:space="preserve">để </w:t>
      </w:r>
      <w:r>
        <w:t xml:space="preserve">tiện </w:t>
      </w:r>
      <w:r>
        <w:t xml:space="preserve">các </w:t>
      </w:r>
      <w:r>
        <w:t xml:space="preserve">chỉ </w:t>
      </w:r>
      <w:r>
        <w:t xml:space="preserve">tiết </w:t>
      </w:r>
      <w:r>
        <w:t xml:space="preserve">cần </w:t>
      </w:r>
      <w:r>
        <w:t xml:space="preserve">gia </w:t>
      </w:r>
      <w:r>
        <w:t xml:space="preserve">công. </w:t>
      </w:r>
      <w:r>
        <w:br/>
      </w:r>
      <w:r>
        <w:rPr>
          <w:b/>
        </w:rPr>
        <w:t xml:space="preserve">dao </w:t>
      </w:r>
      <w:r>
        <w:rPr>
          <w:b/>
        </w:rPr>
        <w:t xml:space="preserve">tông </w:t>
      </w:r>
      <w:r>
        <w:rPr>
          <w:i/>
        </w:rPr>
        <w:t xml:space="preserve">danh từ </w:t>
      </w:r>
      <w:r>
        <w:t xml:space="preserve">Dao </w:t>
      </w:r>
      <w:r>
        <w:t xml:space="preserve">to, </w:t>
      </w:r>
      <w:r>
        <w:t xml:space="preserve">sống </w:t>
      </w:r>
      <w:r>
        <w:t xml:space="preserve">dày, </w:t>
      </w:r>
      <w:r>
        <w:t xml:space="preserve">chuôi </w:t>
      </w:r>
      <w:r>
        <w:t xml:space="preserve">bằng </w:t>
      </w:r>
      <w:r>
        <w:t xml:space="preserve">sắt </w:t>
      </w:r>
      <w:r>
        <w:t xml:space="preserve">rỗng </w:t>
      </w:r>
      <w:r>
        <w:t xml:space="preserve">liền </w:t>
      </w:r>
      <w:r>
        <w:t xml:space="preserve">với </w:t>
      </w:r>
      <w:r>
        <w:t xml:space="preserve">lưỡi, </w:t>
      </w:r>
      <w:r>
        <w:t xml:space="preserve">dùng </w:t>
      </w:r>
      <w:r>
        <w:t xml:space="preserve">để </w:t>
      </w:r>
      <w:r>
        <w:t xml:space="preserve">chặt, </w:t>
      </w:r>
      <w:r>
        <w:t xml:space="preserve">chẻ, </w:t>
      </w:r>
      <w:r>
        <w:t xml:space="preserve">v.v. </w:t>
      </w:r>
      <w:r>
        <w:t xml:space="preserve">dao </w:t>
      </w:r>
      <w:r>
        <w:t xml:space="preserve">trì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Nơi </w:t>
      </w:r>
      <w:r>
        <w:t xml:space="preserve">có </w:t>
      </w:r>
      <w:r>
        <w:t xml:space="preserve">cảnh </w:t>
      </w:r>
      <w:r>
        <w:t xml:space="preserve">trí </w:t>
      </w:r>
      <w:r>
        <w:t xml:space="preserve">đẹp, </w:t>
      </w:r>
      <w:r>
        <w:t xml:space="preserve">có </w:t>
      </w:r>
      <w:r>
        <w:t xml:space="preserve">người </w:t>
      </w:r>
      <w:r>
        <w:t xml:space="preserve">đẹp </w:t>
      </w:r>
      <w:r>
        <w:rPr>
          <w:i/>
        </w:rPr>
        <w:t xml:space="preserve">ở; </w:t>
      </w:r>
      <w:r>
        <w:t xml:space="preserve">cõi </w:t>
      </w:r>
      <w:r>
        <w:t xml:space="preserve">tiên. </w:t>
      </w:r>
      <w:r>
        <w:br/>
      </w:r>
      <w:r>
        <w:rPr>
          <w:b/>
        </w:rPr>
        <w:t xml:space="preserve">dao </w:t>
      </w:r>
      <w:r>
        <w:rPr>
          <w:b/>
        </w:rPr>
        <w:t xml:space="preserve">trổ </w:t>
      </w:r>
      <w:r>
        <w:rPr>
          <w:i/>
        </w:rPr>
        <w:t xml:space="preserve">danh từ </w:t>
      </w:r>
      <w:r>
        <w:t xml:space="preserve">Dao </w:t>
      </w:r>
      <w:r>
        <w:t xml:space="preserve">mũi </w:t>
      </w:r>
      <w:r>
        <w:t xml:space="preserve">nhọn, </w:t>
      </w:r>
      <w:r>
        <w:t xml:space="preserve">nhỏ </w:t>
      </w:r>
      <w:r>
        <w:t xml:space="preserve">và </w:t>
      </w:r>
      <w:r>
        <w:t xml:space="preserve">sắc, </w:t>
      </w:r>
      <w:r>
        <w:t xml:space="preserve">dùng </w:t>
      </w:r>
      <w:r>
        <w:t xml:space="preserve">để </w:t>
      </w:r>
      <w:r>
        <w:t xml:space="preserve">chạm </w:t>
      </w:r>
      <w:r>
        <w:t xml:space="preserve">trổ, </w:t>
      </w:r>
      <w:r>
        <w:t xml:space="preserve">để </w:t>
      </w:r>
      <w:r>
        <w:t xml:space="preserve">khắc. </w:t>
      </w:r>
      <w:r>
        <w:br/>
      </w:r>
      <w:r>
        <w:rPr>
          <w:b/>
        </w:rPr>
        <w:t xml:space="preserve">dao </w:t>
      </w:r>
      <w:r>
        <w:rPr>
          <w:b/>
        </w:rPr>
        <w:t xml:space="preserve">tu </w:t>
      </w:r>
      <w:r>
        <w:rPr>
          <w:i/>
        </w:rPr>
        <w:t xml:space="preserve">danh từ </w:t>
      </w:r>
      <w:r>
        <w:t xml:space="preserve">Dao </w:t>
      </w:r>
      <w:r>
        <w:t xml:space="preserve">lưỡi </w:t>
      </w:r>
      <w:r>
        <w:t xml:space="preserve">dài, </w:t>
      </w:r>
      <w:r>
        <w:t xml:space="preserve">bản </w:t>
      </w:r>
      <w:r>
        <w:t xml:space="preserve">hẹp, </w:t>
      </w:r>
      <w:r>
        <w:t xml:space="preserve">sống </w:t>
      </w:r>
      <w:r>
        <w:t xml:space="preserve">dày, </w:t>
      </w:r>
      <w:r>
        <w:t xml:space="preserve">mũi </w:t>
      </w:r>
      <w:r>
        <w:t xml:space="preserve">bằng, </w:t>
      </w:r>
      <w:r>
        <w:rPr>
          <w:i/>
        </w:rPr>
        <w:t xml:space="preserve">dùng </w:t>
      </w:r>
      <w:r>
        <w:t xml:space="preserve">làm </w:t>
      </w:r>
      <w:r>
        <w:t xml:space="preserve">khí </w:t>
      </w:r>
      <w:r>
        <w:t xml:space="preserve">giới </w:t>
      </w:r>
      <w:r>
        <w:t xml:space="preserve">hay </w:t>
      </w:r>
      <w:r>
        <w:t xml:space="preserve">để </w:t>
      </w:r>
      <w:r>
        <w:t xml:space="preserve">phát </w:t>
      </w:r>
      <w:r>
        <w:t xml:space="preserve">cây. </w:t>
      </w:r>
      <w:r>
        <w:br w:type="page"/>
      </w:r>
      <w:r>
        <w:rPr>
          <w:b/>
        </w:rPr>
        <w:t xml:space="preserve">dao </w:t>
      </w:r>
      <w:r>
        <w:rPr>
          <w:b/>
        </w:rPr>
        <w:t xml:space="preserve">vọ </w:t>
      </w:r>
      <w:r>
        <w:rPr>
          <w:i/>
        </w:rPr>
        <w:t xml:space="preserve">danh từ </w:t>
      </w:r>
      <w:r>
        <w:t xml:space="preserve">Dao </w:t>
      </w:r>
      <w:r>
        <w:t xml:space="preserve">rựa </w:t>
      </w:r>
      <w:r>
        <w:t xml:space="preserve">nhỏ </w:t>
      </w:r>
      <w:r>
        <w:t xml:space="preserve">bắn, </w:t>
      </w:r>
      <w:r>
        <w:t xml:space="preserve">mũi </w:t>
      </w:r>
      <w:r>
        <w:t xml:space="preserve">cong. </w:t>
      </w:r>
      <w:r>
        <w:br/>
      </w:r>
      <w:r>
        <w:rPr>
          <w:b/>
        </w:rPr>
        <w:t xml:space="preserve">dao </w:t>
      </w:r>
      <w:r>
        <w:rPr>
          <w:b/>
        </w:rPr>
        <w:t xml:space="preserve">vôi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Dao </w:t>
      </w:r>
      <w:r>
        <w:t xml:space="preserve">chìa </w:t>
      </w:r>
      <w:r>
        <w:t xml:space="preserve">vôi. </w:t>
      </w:r>
      <w:r>
        <w:rPr>
          <w:b/>
        </w:rPr>
        <w:t xml:space="preserve">2 </w:t>
      </w:r>
      <w:r>
        <w:t xml:space="preserve">Dao </w:t>
      </w:r>
      <w:r>
        <w:t xml:space="preserve">nề. </w:t>
      </w:r>
      <w:r>
        <w:br/>
      </w:r>
      <w:r>
        <w:rPr>
          <w:b/>
        </w:rPr>
        <w:t xml:space="preserve">dao </w:t>
      </w:r>
      <w:r>
        <w:rPr>
          <w:b/>
        </w:rPr>
        <w:t xml:space="preserve">xây </w:t>
      </w:r>
      <w:r>
        <w:rPr>
          <w:i/>
        </w:rPr>
        <w:t xml:space="preserve">danh từ </w:t>
      </w:r>
      <w:r>
        <w:t xml:space="preserve">xem </w:t>
      </w:r>
      <w:r>
        <w:t xml:space="preserve">đao </w:t>
      </w:r>
      <w:r>
        <w:t xml:space="preserve">nổ. </w:t>
      </w:r>
      <w:r>
        <w:br/>
      </w:r>
      <w:r>
        <w:rPr>
          <w:b/>
        </w:rPr>
        <w:t xml:space="preserve">dao </w:t>
      </w:r>
      <w:r>
        <w:rPr>
          <w:b/>
        </w:rPr>
        <w:t xml:space="preserve">xếp </w:t>
      </w:r>
      <w:r>
        <w:rPr>
          <w:i/>
        </w:rPr>
        <w:t xml:space="preserve">danh từ </w:t>
      </w:r>
      <w:r>
        <w:t xml:space="preserve">Dao </w:t>
      </w:r>
      <w:r>
        <w:t xml:space="preserve">có </w:t>
      </w:r>
      <w:r>
        <w:t xml:space="preserve">lưỡi </w:t>
      </w:r>
      <w:r>
        <w:t xml:space="preserve">có </w:t>
      </w:r>
      <w:r>
        <w:t xml:space="preserve">thể </w:t>
      </w:r>
      <w:r>
        <w:t xml:space="preserve">gập </w:t>
      </w:r>
      <w:r>
        <w:t xml:space="preserve">vào </w:t>
      </w:r>
      <w:r>
        <w:t xml:space="preserve">chuôi </w:t>
      </w:r>
      <w:r>
        <w:t xml:space="preserve">được. </w:t>
      </w:r>
      <w:r>
        <w:br/>
      </w:r>
      <w:r>
        <w:rPr>
          <w:b/>
        </w:rPr>
        <w:t xml:space="preserve">dao </w:t>
      </w:r>
      <w:r>
        <w:rPr>
          <w:b/>
        </w:rPr>
        <w:t xml:space="preserve">yếm </w:t>
      </w:r>
      <w:r>
        <w:rPr>
          <w:i/>
        </w:rPr>
        <w:t xml:space="preserve">danh từ </w:t>
      </w:r>
      <w:r>
        <w:t xml:space="preserve">Dao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như </w:t>
      </w:r>
      <w:r>
        <w:t xml:space="preserve">dao </w:t>
      </w:r>
      <w:r>
        <w:t xml:space="preserve">bầu </w:t>
      </w:r>
      <w:r>
        <w:t xml:space="preserve">nhưng </w:t>
      </w:r>
      <w:r>
        <w:t xml:space="preserve">to </w:t>
      </w:r>
      <w:r>
        <w:t xml:space="preserve">hơn, </w:t>
      </w:r>
      <w:r>
        <w:t xml:space="preserve">thường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bếp </w:t>
      </w:r>
      <w:r>
        <w:t xml:space="preserve">núc. </w:t>
      </w:r>
      <w:r>
        <w:br/>
      </w:r>
      <w:r>
        <w:rPr>
          <w:b/>
        </w:rPr>
        <w:t xml:space="preserve">dào, </w:t>
      </w:r>
      <w:r>
        <w:rPr>
          <w:i/>
        </w:rPr>
        <w:t xml:space="preserve">động từ </w:t>
      </w:r>
      <w:r>
        <w:t xml:space="preserve">Dâng </w:t>
      </w:r>
      <w:r>
        <w:t xml:space="preserve">lên </w:t>
      </w:r>
      <w:r>
        <w:t xml:space="preserve">và </w:t>
      </w:r>
      <w:r>
        <w:t xml:space="preserve">tràn </w:t>
      </w:r>
      <w:r>
        <w:t xml:space="preserve">đầy. </w:t>
      </w:r>
      <w:r>
        <w:t xml:space="preserve">Bọt </w:t>
      </w:r>
      <w:r>
        <w:t xml:space="preserve">nước </w:t>
      </w:r>
      <w:r>
        <w:rPr>
          <w:i/>
        </w:rPr>
        <w:t xml:space="preserve">dào </w:t>
      </w:r>
      <w:r>
        <w:rPr>
          <w:i/>
        </w:rPr>
        <w:t xml:space="preserve">lên </w:t>
      </w:r>
      <w:r>
        <w:rPr>
          <w:i/>
        </w:rPr>
        <w:t xml:space="preserve">trắng </w:t>
      </w:r>
      <w:r>
        <w:t xml:space="preserve">xoá. </w:t>
      </w:r>
      <w:r>
        <w:t xml:space="preserve">Lòng </w:t>
      </w:r>
      <w:r>
        <w:rPr>
          <w:i/>
        </w:rPr>
        <w:t xml:space="preserve">dào </w:t>
      </w:r>
      <w:r>
        <w:rPr>
          <w:i/>
        </w:rPr>
        <w:t xml:space="preserve">lên </w:t>
      </w:r>
      <w:r>
        <w:t xml:space="preserve">niềm </w:t>
      </w:r>
      <w:r>
        <w:t xml:space="preserve">yêu </w:t>
      </w:r>
      <w:r>
        <w:rPr>
          <w:i/>
        </w:rPr>
        <w:t xml:space="preserve">thương </w:t>
      </w:r>
      <w:r>
        <w:rPr>
          <w:i/>
        </w:rPr>
        <w:t xml:space="preserve">uô </w:t>
      </w:r>
      <w:r>
        <w:t xml:space="preserve">hạn </w:t>
      </w:r>
      <w:r>
        <w:t xml:space="preserve">(bóng (nghĩa bóng)). </w:t>
      </w:r>
      <w:r>
        <w:br/>
      </w:r>
      <w:r>
        <w:rPr>
          <w:b/>
        </w:rPr>
        <w:t xml:space="preserve">dào; </w:t>
      </w:r>
      <w:r>
        <w:rPr>
          <w:i/>
        </w:rPr>
        <w:t xml:space="preserve">cảm từ </w:t>
      </w:r>
      <w:r>
        <w:t xml:space="preserve">(khẩu ngữ). </w:t>
      </w:r>
      <w:r>
        <w:t xml:space="preserve">Như </w:t>
      </w:r>
      <w:r>
        <w:rPr>
          <w:i/>
        </w:rPr>
        <w:t xml:space="preserve">đà;. </w:t>
      </w:r>
      <w:r>
        <w:br/>
      </w:r>
      <w:r>
        <w:rPr>
          <w:b/>
        </w:rPr>
        <w:t xml:space="preserve">dào </w:t>
      </w:r>
      <w:r>
        <w:rPr>
          <w:b/>
        </w:rPr>
        <w:t xml:space="preserve">dạt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Như </w:t>
      </w:r>
      <w:r>
        <w:t xml:space="preserve">dạt </w:t>
      </w:r>
      <w:r>
        <w:rPr>
          <w:i/>
        </w:rPr>
        <w:t xml:space="preserve">dào. </w:t>
      </w:r>
      <w:r>
        <w:br/>
      </w:r>
      <w:r>
        <w:rPr>
          <w:b/>
        </w:rPr>
        <w:t xml:space="preserve">dáo </w:t>
      </w:r>
      <w:r>
        <w:rPr>
          <w:b/>
        </w:rPr>
        <w:t xml:space="preserve">dác, </w:t>
      </w:r>
      <w:r>
        <w:t xml:space="preserve">(ph.;id.).x. </w:t>
      </w:r>
      <w:r>
        <w:t xml:space="preserve">nháo </w:t>
      </w:r>
      <w:r>
        <w:t xml:space="preserve">nhác. </w:t>
      </w:r>
      <w:r>
        <w:br/>
      </w:r>
      <w:r>
        <w:rPr>
          <w:b/>
        </w:rPr>
        <w:t xml:space="preserve">dáo </w:t>
      </w:r>
      <w:r>
        <w:rPr>
          <w:b/>
        </w:rPr>
        <w:t xml:space="preserve">dác. </w:t>
      </w:r>
      <w:r>
        <w:rPr>
          <w:i/>
        </w:rPr>
        <w:t xml:space="preserve">tính từ </w:t>
      </w:r>
      <w:r>
        <w:t xml:space="preserve">(ph.; </w:t>
      </w:r>
      <w:r>
        <w:t xml:space="preserve">ít dùng). </w:t>
      </w:r>
      <w:r>
        <w:t xml:space="preserve">Nhớn </w:t>
      </w:r>
      <w:r>
        <w:t xml:space="preserve">nhác. </w:t>
      </w:r>
      <w:r>
        <w:t xml:space="preserve">Mắt </w:t>
      </w:r>
      <w:r>
        <w:rPr>
          <w:i/>
        </w:rPr>
        <w:t xml:space="preserve">đáo </w:t>
      </w:r>
      <w:r>
        <w:rPr>
          <w:i/>
        </w:rPr>
        <w:t xml:space="preserve">đác. </w:t>
      </w:r>
      <w:r>
        <w:br/>
      </w:r>
      <w:r>
        <w:rPr>
          <w:b/>
        </w:rPr>
        <w:t xml:space="preserve">dạo,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thường </w:t>
      </w:r>
      <w:r>
        <w:t xml:space="preserve">là </w:t>
      </w:r>
      <w:r>
        <w:t xml:space="preserve">một </w:t>
      </w:r>
      <w:r>
        <w:t xml:space="preserve">số </w:t>
      </w:r>
      <w:r>
        <w:t xml:space="preserve">ngày, </w:t>
      </w:r>
      <w:r>
        <w:t xml:space="preserve">tháng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quá </w:t>
      </w:r>
      <w:r>
        <w:t xml:space="preserve">khứ </w:t>
      </w:r>
      <w:r>
        <w:t xml:space="preserve">hay </w:t>
      </w:r>
      <w:r>
        <w:t xml:space="preserve">hiện </w:t>
      </w:r>
      <w:r>
        <w:t xml:space="preserve">tại. </w:t>
      </w:r>
      <w:r>
        <w:rPr>
          <w:i/>
        </w:rPr>
        <w:t xml:space="preserve">Dạo </w:t>
      </w:r>
      <w:r>
        <w:rPr>
          <w:i/>
        </w:rPr>
        <w:t xml:space="preserve">trong </w:t>
      </w:r>
      <w:r>
        <w:rPr>
          <w:i/>
        </w:rPr>
        <w:t xml:space="preserve">năm. </w:t>
      </w:r>
      <w:r>
        <w:rPr>
          <w:i/>
        </w:rPr>
        <w:t xml:space="preserve">Câu </w:t>
      </w:r>
      <w:r>
        <w:t xml:space="preserve">chuyện </w:t>
      </w:r>
      <w:r>
        <w:rPr>
          <w:i/>
        </w:rPr>
        <w:t xml:space="preserve">được </w:t>
      </w:r>
      <w:r>
        <w:t xml:space="preserve">bàn </w:t>
      </w:r>
      <w:r>
        <w:t xml:space="preserve">tán </w:t>
      </w:r>
      <w:r>
        <w:t xml:space="preserve">sôi </w:t>
      </w:r>
      <w:r>
        <w:t xml:space="preserve">nối </w:t>
      </w:r>
      <w:r>
        <w:t xml:space="preserve">một </w:t>
      </w:r>
      <w:r>
        <w:rPr>
          <w:i/>
        </w:rPr>
        <w:t xml:space="preserve">dạo. </w:t>
      </w:r>
      <w:r>
        <w:rPr>
          <w:i/>
        </w:rPr>
        <w:t xml:space="preserve">Dạo </w:t>
      </w:r>
      <w:r>
        <w:rPr>
          <w:i/>
        </w:rPr>
        <w:t xml:space="preserve">này </w:t>
      </w:r>
      <w:r>
        <w:t xml:space="preserve">rất </w:t>
      </w:r>
      <w:r>
        <w:rPr>
          <w:i/>
        </w:rPr>
        <w:t xml:space="preserve">bận. </w:t>
      </w:r>
      <w:r>
        <w:br/>
      </w:r>
      <w:r>
        <w:rPr>
          <w:b/>
        </w:rPr>
        <w:t xml:space="preserve">dạo, </w:t>
      </w:r>
      <w:r>
        <w:rPr>
          <w:i/>
        </w:rPr>
        <w:t xml:space="preserve">động từ </w:t>
      </w:r>
      <w:r>
        <w:t xml:space="preserve">Đi </w:t>
      </w:r>
      <w:r>
        <w:t xml:space="preserve">thong </w:t>
      </w:r>
      <w:r>
        <w:t xml:space="preserve">thả </w:t>
      </w:r>
      <w:r>
        <w:t xml:space="preserve">từ </w:t>
      </w:r>
      <w:r>
        <w:t xml:space="preserve">chỗ </w:t>
      </w:r>
      <w:r>
        <w:t xml:space="preserve">này </w:t>
      </w:r>
      <w:r>
        <w:t xml:space="preserve">đến </w:t>
      </w:r>
      <w:r>
        <w:t xml:space="preserve">chỗ </w:t>
      </w:r>
      <w:r>
        <w:t xml:space="preserve">nọ </w:t>
      </w:r>
      <w:r>
        <w:t xml:space="preserve">để </w:t>
      </w:r>
      <w:r>
        <w:t xml:space="preserve">tiêu </w:t>
      </w:r>
      <w:r>
        <w:t xml:space="preserve">khiển, </w:t>
      </w:r>
      <w:r>
        <w:t xml:space="preserve">nhìn </w:t>
      </w:r>
      <w:r>
        <w:t xml:space="preserve">ngắm, </w:t>
      </w:r>
      <w:r>
        <w:t xml:space="preserve">v.v. </w:t>
      </w:r>
      <w:r>
        <w:rPr>
          <w:i/>
        </w:rPr>
        <w:t xml:space="preserve">Đi </w:t>
      </w:r>
      <w:r>
        <w:t xml:space="preserve">dạo </w:t>
      </w:r>
      <w:r>
        <w:t xml:space="preserve">trong </w:t>
      </w:r>
      <w:r>
        <w:rPr>
          <w:i/>
        </w:rPr>
        <w:t xml:space="preserve">vườn. </w:t>
      </w:r>
      <w:r>
        <w:rPr>
          <w:i/>
        </w:rPr>
        <w:t xml:space="preserve">Dạo </w:t>
      </w:r>
      <w:r>
        <w:rPr>
          <w:i/>
        </w:rPr>
        <w:t xml:space="preserve">phố. </w:t>
      </w:r>
      <w:r>
        <w:br/>
      </w:r>
      <w:r>
        <w:rPr>
          <w:b/>
        </w:rPr>
        <w:t xml:space="preserve">dạo,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Gẩy </w:t>
      </w:r>
      <w:r>
        <w:t xml:space="preserve">đàn, </w:t>
      </w:r>
      <w:r>
        <w:t xml:space="preserve">đánh </w:t>
      </w:r>
      <w:r>
        <w:t xml:space="preserve">trống </w:t>
      </w:r>
      <w:r>
        <w:t xml:space="preserve">hoặc </w:t>
      </w:r>
      <w:r>
        <w:t xml:space="preserve">hát </w:t>
      </w:r>
      <w:r>
        <w:t xml:space="preserve">một </w:t>
      </w:r>
      <w:r>
        <w:t xml:space="preserve">đoạn </w:t>
      </w:r>
      <w:r>
        <w:t xml:space="preserve">ngắn </w:t>
      </w:r>
      <w:r>
        <w:t xml:space="preserve">để </w:t>
      </w:r>
      <w:r>
        <w:t xml:space="preserve">tạo </w:t>
      </w:r>
      <w:r>
        <w:t xml:space="preserve">không </w:t>
      </w:r>
      <w:r>
        <w:t xml:space="preserve">khí </w:t>
      </w:r>
      <w:r>
        <w:t xml:space="preserve">trước </w:t>
      </w:r>
      <w:r>
        <w:t xml:space="preserve">khi </w:t>
      </w:r>
      <w:r>
        <w:t xml:space="preserve">biểu </w:t>
      </w:r>
      <w:r>
        <w:t xml:space="preserve">diễn </w:t>
      </w:r>
      <w:r>
        <w:t xml:space="preserve">chính </w:t>
      </w:r>
      <w:r>
        <w:t xml:space="preserve">thức. </w:t>
      </w:r>
      <w:r>
        <w:rPr>
          <w:i/>
        </w:rPr>
        <w:t xml:space="preserve">Dạo </w:t>
      </w:r>
      <w:r>
        <w:rPr>
          <w:i/>
        </w:rPr>
        <w:t xml:space="preserve">đàn. </w:t>
      </w:r>
      <w:r>
        <w:rPr>
          <w:i/>
        </w:rPr>
        <w:t xml:space="preserve">Dạo </w:t>
      </w:r>
      <w:r>
        <w:t xml:space="preserve">một </w:t>
      </w:r>
      <w:r>
        <w:t xml:space="preserve">hồi </w:t>
      </w:r>
      <w:r>
        <w:t xml:space="preserve">trống. </w:t>
      </w:r>
      <w:r>
        <w:t xml:space="preserve">Khúc </w:t>
      </w:r>
      <w:r>
        <w:t xml:space="preserve">nhạc </w:t>
      </w:r>
      <w:r>
        <w:rPr>
          <w:i/>
        </w:rPr>
        <w:t xml:space="preserve">dạo. </w:t>
      </w:r>
      <w:r>
        <w:rPr>
          <w:b/>
        </w:rPr>
        <w:t xml:space="preserve">2 </w:t>
      </w:r>
      <w:r>
        <w:t xml:space="preserve">Nói </w:t>
      </w:r>
      <w:r>
        <w:t xml:space="preserve">để </w:t>
      </w:r>
      <w:r>
        <w:t xml:space="preserve">tạo </w:t>
      </w:r>
      <w:r>
        <w:t xml:space="preserve">không </w:t>
      </w:r>
      <w:r>
        <w:t xml:space="preserve">khí </w:t>
      </w:r>
      <w:r>
        <w:t xml:space="preserve">trước </w:t>
      </w:r>
      <w:r>
        <w:t xml:space="preserve">khi </w:t>
      </w:r>
      <w:r>
        <w:t xml:space="preserve">nói </w:t>
      </w:r>
      <w:r>
        <w:t xml:space="preserve">chính </w:t>
      </w:r>
      <w:r>
        <w:t xml:space="preserve">thức. </w:t>
      </w:r>
      <w:r>
        <w:t xml:space="preserve">Nói </w:t>
      </w:r>
      <w:r>
        <w:rPr>
          <w:i/>
        </w:rPr>
        <w:t xml:space="preserve">dạo </w:t>
      </w:r>
      <w:r>
        <w:rPr>
          <w:i/>
        </w:rPr>
        <w:t xml:space="preserve">mãi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uào </w:t>
      </w:r>
      <w: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dạo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Dạo </w:t>
      </w:r>
      <w:r>
        <w:t xml:space="preserve">mở </w:t>
      </w:r>
      <w:r>
        <w:t xml:space="preserve">đầu </w:t>
      </w:r>
      <w:r>
        <w:t xml:space="preserve">để </w:t>
      </w:r>
      <w:r>
        <w:t xml:space="preserve">dẫn </w:t>
      </w:r>
      <w:r>
        <w:t xml:space="preserve">tới </w:t>
      </w:r>
      <w:r>
        <w:t xml:space="preserve">phần </w:t>
      </w:r>
      <w:r>
        <w:t xml:space="preserve">chính </w:t>
      </w:r>
      <w:r>
        <w:t xml:space="preserve">thức </w:t>
      </w:r>
      <w:r>
        <w:t xml:space="preserve">của </w:t>
      </w:r>
      <w:r>
        <w:t xml:space="preserve">tác </w:t>
      </w:r>
      <w:r>
        <w:t xml:space="preserve">phẩm </w:t>
      </w:r>
      <w:r>
        <w:t xml:space="preserve">âm </w:t>
      </w:r>
      <w:r>
        <w:t xml:space="preserve">nhạc, </w:t>
      </w:r>
      <w:r>
        <w:t xml:space="preserve">của </w:t>
      </w:r>
      <w:r>
        <w:t xml:space="preserve">ca </w:t>
      </w:r>
      <w:r>
        <w:t xml:space="preserve">khúc. </w:t>
      </w:r>
      <w:r>
        <w:t xml:space="preserve">Khúc </w:t>
      </w:r>
      <w:r>
        <w:t xml:space="preserve">nhạc </w:t>
      </w:r>
      <w:r>
        <w:rPr>
          <w:i/>
        </w:rPr>
        <w:t xml:space="preserve">dạo </w:t>
      </w:r>
      <w:r>
        <w:t xml:space="preserve">đầu. </w:t>
      </w:r>
      <w:r>
        <w:rPr>
          <w:i/>
        </w:rPr>
        <w:t xml:space="preserve">Hát </w:t>
      </w:r>
      <w:r>
        <w:rPr>
          <w:i/>
        </w:rPr>
        <w:t xml:space="preserve">dạo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dạo </w:t>
      </w:r>
      <w:r>
        <w:rPr>
          <w:b/>
        </w:rPr>
        <w:t xml:space="preserve">mát </w:t>
      </w:r>
      <w:r>
        <w:rPr>
          <w:i/>
        </w:rPr>
        <w:t xml:space="preserve">động từ </w:t>
      </w:r>
      <w:r>
        <w:t xml:space="preserve">Đi </w:t>
      </w:r>
      <w:r>
        <w:t xml:space="preserve">dạo </w:t>
      </w:r>
      <w:r>
        <w:t xml:space="preserve">để </w:t>
      </w:r>
      <w:r>
        <w:t xml:space="preserve">hóng </w:t>
      </w:r>
      <w:r>
        <w:t xml:space="preserve">mát. </w:t>
      </w:r>
      <w:r>
        <w:br/>
      </w:r>
      <w:r>
        <w:rPr>
          <w:b/>
        </w:rPr>
        <w:t xml:space="preserve">dát, </w:t>
      </w:r>
      <w:r>
        <w:rPr>
          <w:i/>
        </w:rPr>
        <w:t xml:space="preserve">động từ </w:t>
      </w:r>
      <w:r>
        <w:t xml:space="preserve">Làm </w:t>
      </w:r>
      <w:r>
        <w:t xml:space="preserve">mỏng </w:t>
      </w:r>
      <w:r>
        <w:t xml:space="preserve">kim </w:t>
      </w:r>
      <w:r>
        <w:t xml:space="preserve">loại </w:t>
      </w:r>
      <w:r>
        <w:t xml:space="preserve">bằng </w:t>
      </w:r>
      <w:r>
        <w:t xml:space="preserve">sức </w:t>
      </w:r>
      <w:r>
        <w:t xml:space="preserve">dập. </w:t>
      </w:r>
      <w:r>
        <w:rPr>
          <w:i/>
        </w:rPr>
        <w:t xml:space="preserve">Đồng </w:t>
      </w:r>
      <w:r>
        <w:rPr>
          <w:i/>
        </w:rPr>
        <w:t xml:space="preserve">là </w:t>
      </w:r>
      <w:r>
        <w:rPr>
          <w:i/>
        </w:rPr>
        <w:t xml:space="preserve">kim </w:t>
      </w:r>
      <w:r>
        <w:rPr>
          <w:i/>
        </w:rPr>
        <w:t xml:space="preserve">loại </w:t>
      </w:r>
      <w:r>
        <w:rPr>
          <w:i/>
        </w:rPr>
        <w:t xml:space="preserve">dễ </w:t>
      </w:r>
      <w:r>
        <w:rPr>
          <w:i/>
        </w:rPr>
        <w:t xml:space="preserve">dát </w:t>
      </w:r>
      <w:r>
        <w:t xml:space="preserve">mỏng. </w:t>
      </w:r>
      <w:r>
        <w:br/>
      </w:r>
      <w:r>
        <w:rPr>
          <w:b/>
        </w:rPr>
        <w:t xml:space="preserve">dát, </w:t>
      </w:r>
      <w:r>
        <w:rPr>
          <w:i/>
        </w:rPr>
        <w:t xml:space="preserve">động từ </w:t>
      </w:r>
      <w:r>
        <w:t xml:space="preserve">Gắn </w:t>
      </w:r>
      <w:r>
        <w:t xml:space="preserve">thêm </w:t>
      </w:r>
      <w:r>
        <w:t xml:space="preserve">từng </w:t>
      </w:r>
      <w:r>
        <w:t xml:space="preserve">mảnh </w:t>
      </w:r>
      <w:r>
        <w:t xml:space="preserve">trên </w:t>
      </w:r>
      <w:r>
        <w:t xml:space="preserve">bề </w:t>
      </w:r>
      <w:r>
        <w:t xml:space="preserve">mặt, </w:t>
      </w:r>
      <w:r>
        <w:t xml:space="preserve">thường </w:t>
      </w:r>
      <w:r>
        <w:t xml:space="preserve">để </w:t>
      </w:r>
      <w:r>
        <w:t xml:space="preserve">trang </w:t>
      </w:r>
      <w:r>
        <w:t xml:space="preserve">trí. </w:t>
      </w:r>
      <w:r>
        <w:t xml:space="preserve">Mũ </w:t>
      </w:r>
      <w:r>
        <w:rPr>
          <w:i/>
        </w:rPr>
        <w:t xml:space="preserve">dát </w:t>
      </w:r>
      <w:r>
        <w:t xml:space="preserve">uàng. </w:t>
      </w:r>
      <w:r>
        <w:t xml:space="preserve">Nên </w:t>
      </w:r>
      <w:r>
        <w:rPr>
          <w:i/>
        </w:rPr>
        <w:t xml:space="preserve">trời </w:t>
      </w:r>
      <w:r>
        <w:rPr>
          <w:i/>
        </w:rPr>
        <w:t xml:space="preserve">đây </w:t>
      </w:r>
      <w:r>
        <w:rPr>
          <w:i/>
        </w:rPr>
        <w:t xml:space="preserve">sao, </w:t>
      </w:r>
      <w:r>
        <w:rPr>
          <w:i/>
        </w:rPr>
        <w:t xml:space="preserve">tựa </w:t>
      </w:r>
      <w:r>
        <w:t xml:space="preserve">như </w:t>
      </w:r>
      <w:r>
        <w:rPr>
          <w:i/>
        </w:rPr>
        <w:t xml:space="preserve">dát </w:t>
      </w:r>
      <w:r>
        <w:t xml:space="preserve">bạc. </w:t>
      </w:r>
      <w:r>
        <w:br/>
      </w:r>
      <w:r>
        <w:rPr>
          <w:b/>
        </w:rPr>
        <w:t xml:space="preserve">dát, </w:t>
      </w:r>
      <w:r>
        <w:rPr>
          <w:i/>
        </w:rPr>
        <w:t xml:space="preserve">tính từ </w:t>
      </w:r>
      <w:r>
        <w:t xml:space="preserve">(phương ngữ). </w:t>
      </w:r>
      <w:r>
        <w:t xml:space="preserve">Nhát. </w:t>
      </w:r>
      <w:r>
        <w:rPr>
          <w:i/>
        </w:rPr>
        <w:t xml:space="preserve">Văn </w:t>
      </w:r>
      <w:r>
        <w:rPr>
          <w:i/>
        </w:rPr>
        <w:t xml:space="preserve">đốt </w:t>
      </w:r>
      <w:r>
        <w:t xml:space="preserve">uũ </w:t>
      </w:r>
      <w:r>
        <w:rPr>
          <w:i/>
        </w:rPr>
        <w:t xml:space="preserve">dát. </w:t>
      </w:r>
      <w:r>
        <w:br/>
      </w:r>
      <w:r>
        <w:rPr>
          <w:b/>
        </w:rPr>
        <w:t xml:space="preserve">dát </w:t>
      </w:r>
      <w:r>
        <w:rPr>
          <w:b/>
        </w:rPr>
        <w:t xml:space="preserve">gái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nhát </w:t>
      </w:r>
      <w:r>
        <w:rPr>
          <w:i/>
        </w:rPr>
        <w:t xml:space="preserve">gái. </w:t>
      </w:r>
      <w:r>
        <w:br/>
      </w:r>
      <w:r>
        <w:rPr>
          <w:b/>
        </w:rPr>
        <w:t xml:space="preserve">dạt, </w:t>
      </w:r>
      <w:r>
        <w:rPr>
          <w:i/>
        </w:rPr>
        <w:t xml:space="preserve">cũng viết </w:t>
      </w:r>
      <w:r>
        <w:t xml:space="preserve">giạ:. </w:t>
      </w:r>
      <w:r>
        <w:t xml:space="preserve">động từ </w:t>
      </w:r>
      <w:r>
        <w:t xml:space="preserve">Bị </w:t>
      </w:r>
      <w:r>
        <w:t xml:space="preserve">xô </w:t>
      </w:r>
      <w:r>
        <w:t xml:space="preserve">đẩy </w:t>
      </w:r>
      <w:r>
        <w:t xml:space="preserve">đi </w:t>
      </w:r>
      <w:r>
        <w:t xml:space="preserve">nơi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 </w:t>
      </w:r>
      <w:r>
        <w:t xml:space="preserve">do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đó. </w:t>
      </w:r>
      <w:r>
        <w:rPr>
          <w:i/>
        </w:rPr>
        <w:t xml:space="preserve">Thuyền </w:t>
      </w:r>
      <w:r>
        <w:rPr>
          <w:i/>
        </w:rPr>
        <w:t xml:space="preserve">bị </w:t>
      </w:r>
      <w:r>
        <w:t xml:space="preserve">sóng </w:t>
      </w:r>
      <w:r>
        <w:t xml:space="preserve">đánh </w:t>
      </w:r>
      <w:r>
        <w:rPr>
          <w:i/>
        </w:rPr>
        <w:t xml:space="preserve">dạt </w:t>
      </w:r>
      <w:r>
        <w:t xml:space="preserve">uào </w:t>
      </w:r>
      <w:r>
        <w:rPr>
          <w:i/>
        </w:rPr>
        <w:t xml:space="preserve">bờ. </w:t>
      </w:r>
      <w:r>
        <w:t xml:space="preserve">Chạy </w:t>
      </w:r>
      <w:r>
        <w:rPr>
          <w:i/>
        </w:rPr>
        <w:t xml:space="preserve">dạt </w:t>
      </w:r>
      <w:r>
        <w:t xml:space="preserve">về </w:t>
      </w:r>
      <w:r>
        <w:rPr>
          <w:i/>
        </w:rPr>
        <w:t xml:space="preserve">một </w:t>
      </w:r>
      <w:r>
        <w:rPr>
          <w:i/>
        </w:rPr>
        <w:t xml:space="preserve">phía. </w:t>
      </w:r>
      <w:r>
        <w:rPr>
          <w:i/>
        </w:rPr>
        <w:t xml:space="preserve">Đám </w:t>
      </w:r>
      <w:r>
        <w:rPr>
          <w:i/>
        </w:rPr>
        <w:t xml:space="preserve">đông </w:t>
      </w:r>
      <w:r>
        <w:rPr>
          <w:i/>
        </w:rPr>
        <w:t xml:space="preserve">dạt </w:t>
      </w:r>
      <w:r>
        <w:rPr>
          <w:i/>
        </w:rPr>
        <w:t xml:space="preserve">ra </w:t>
      </w:r>
      <w:r>
        <w:rPr>
          <w:i/>
        </w:rPr>
        <w:t xml:space="preserve">nhường </w:t>
      </w:r>
      <w:r>
        <w:t xml:space="preserve">lối </w:t>
      </w:r>
      <w:r>
        <w:t xml:space="preserve">cho </w:t>
      </w:r>
      <w:r>
        <w:rPr>
          <w:i/>
        </w:rPr>
        <w:t xml:space="preserve">xe </w:t>
      </w:r>
      <w:r>
        <w:rPr>
          <w:i/>
        </w:rPr>
        <w:t xml:space="preserve">đt. </w:t>
      </w:r>
      <w:r>
        <w:br/>
      </w:r>
      <w:r>
        <w:rPr>
          <w:b/>
        </w:rPr>
        <w:t xml:space="preserve">dạt, </w:t>
      </w:r>
      <w:r>
        <w:rPr>
          <w:i/>
        </w:rPr>
        <w:t xml:space="preserve">động từ </w:t>
      </w:r>
      <w:r>
        <w:t xml:space="preserve">Dãn </w:t>
      </w:r>
      <w:r>
        <w:t xml:space="preserve">thưa </w:t>
      </w:r>
      <w:r>
        <w:t xml:space="preserve">ra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sợi </w:t>
      </w:r>
      <w:r>
        <w:t xml:space="preserve">của </w:t>
      </w:r>
      <w:r>
        <w:t xml:space="preserve">hàng </w:t>
      </w:r>
      <w:r>
        <w:t xml:space="preserve">dệt). </w:t>
      </w:r>
      <w:r>
        <w:rPr>
          <w:i/>
        </w:rPr>
        <w:t xml:space="preserve">V4¡ </w:t>
      </w:r>
      <w:r>
        <w:t xml:space="preserve">mới </w:t>
      </w:r>
      <w:r>
        <w:t xml:space="preserve">giặt </w:t>
      </w:r>
      <w:r>
        <w:t xml:space="preserve">vài </w:t>
      </w:r>
      <w:r>
        <w:t xml:space="preserve">lần </w:t>
      </w:r>
      <w:r>
        <w:rPr>
          <w:i/>
        </w:rPr>
        <w:t xml:space="preserve">đã </w:t>
      </w:r>
      <w:r>
        <w:rPr>
          <w:i/>
        </w:rPr>
        <w:t xml:space="preserve">dạt. </w:t>
      </w:r>
      <w:r>
        <w:t xml:space="preserve">dạt </w:t>
      </w:r>
      <w:r>
        <w:t xml:space="preserve">dào </w:t>
      </w:r>
      <w:r>
        <w:t xml:space="preserve">tính từ </w:t>
      </w:r>
      <w:r>
        <w:t xml:space="preserve">(hay </w:t>
      </w:r>
      <w:r>
        <w:t xml:space="preserve">đg,). </w:t>
      </w:r>
      <w:r>
        <w:t xml:space="preserve">Tràn </w:t>
      </w:r>
      <w:r>
        <w:t xml:space="preserve">đầy, </w:t>
      </w:r>
      <w:r>
        <w:t xml:space="preserve">tràn </w:t>
      </w:r>
      <w:r>
        <w:t xml:space="preserve">ngập, </w:t>
      </w:r>
      <w:r>
        <w:t xml:space="preserve">do </w:t>
      </w:r>
      <w:r>
        <w:t xml:space="preserve">dâng </w:t>
      </w:r>
      <w:r>
        <w:t xml:space="preserve">lên, </w:t>
      </w:r>
      <w:r>
        <w:t xml:space="preserve">nhiều </w:t>
      </w:r>
      <w:r>
        <w:t xml:space="preserve">và </w:t>
      </w:r>
      <w:r>
        <w:t xml:space="preserve">liên </w:t>
      </w:r>
      <w:r>
        <w:t xml:space="preserve">tục. </w:t>
      </w:r>
      <w:r>
        <w:t xml:space="preserve">NVước </w:t>
      </w:r>
      <w:r>
        <w:t xml:space="preserve">triều </w:t>
      </w:r>
      <w:r>
        <w:rPr>
          <w:i/>
        </w:rPr>
        <w:t xml:space="preserve">dạt </w:t>
      </w:r>
      <w:r>
        <w:t xml:space="preserve">dào </w:t>
      </w:r>
      <w:r>
        <w:t xml:space="preserve">dâng </w:t>
      </w:r>
      <w:r>
        <w:t xml:space="preserve">lên. </w:t>
      </w:r>
      <w:r>
        <w:t xml:space="preserve">Sóng </w:t>
      </w:r>
      <w:r>
        <w:t xml:space="preserve">uỗ </w:t>
      </w:r>
      <w:r>
        <w:rPr>
          <w:i/>
        </w:rPr>
        <w:t xml:space="preserve">dạt </w:t>
      </w:r>
      <w:r>
        <w:rPr>
          <w:i/>
        </w:rPr>
        <w:t xml:space="preserve">dào. </w:t>
      </w:r>
      <w:r>
        <w:rPr>
          <w:i/>
        </w:rPr>
        <w:t xml:space="preserve">ý </w:t>
      </w:r>
      <w:r>
        <w:t xml:space="preserve">thơ </w:t>
      </w:r>
      <w:r>
        <w:t xml:space="preserve">dạt </w:t>
      </w:r>
      <w:r>
        <w:t xml:space="preserve">dào. </w:t>
      </w:r>
      <w:r>
        <w:br/>
      </w:r>
      <w:r>
        <w:rPr>
          <w:b/>
        </w:rPr>
        <w:t xml:space="preserve">dàu </w:t>
      </w:r>
      <w:r>
        <w:rPr>
          <w:i/>
        </w:rPr>
        <w:t xml:space="preserve">tính từ </w:t>
      </w:r>
      <w:r>
        <w:t xml:space="preserve">(id.;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rPr>
          <w:b/>
        </w:rPr>
        <w:t xml:space="preserve">1 </w:t>
      </w:r>
      <w:r>
        <w:t xml:space="preserve">Héo, </w:t>
      </w:r>
      <w:r>
        <w:t xml:space="preserve">úa. </w:t>
      </w:r>
      <w:r>
        <w:rPr>
          <w:i/>
        </w:rPr>
        <w:t xml:space="preserve">Dừa </w:t>
      </w:r>
      <w:r>
        <w:t xml:space="preserve">đã </w:t>
      </w:r>
      <w:r>
        <w:t xml:space="preserve">dàu. </w:t>
      </w:r>
      <w:r>
        <w:t xml:space="preserve">Ngọn </w:t>
      </w:r>
      <w:r>
        <w:t xml:space="preserve">có </w:t>
      </w:r>
      <w:r>
        <w:t xml:space="preserve">dàu </w:t>
      </w:r>
      <w:r>
        <w:t xml:space="preserve">dàu. </w:t>
      </w:r>
      <w:r>
        <w:rPr>
          <w:b/>
        </w:rPr>
        <w:t xml:space="preserve">2 </w:t>
      </w:r>
      <w:r>
        <w:t xml:space="preserve">Buồn </w:t>
      </w:r>
      <w:r>
        <w:t xml:space="preserve">ủ </w:t>
      </w:r>
      <w:r>
        <w:t xml:space="preserve">rũ, </w:t>
      </w:r>
      <w:r>
        <w:t xml:space="preserve">kém </w:t>
      </w:r>
      <w:r>
        <w:t xml:space="preserve">tươi </w:t>
      </w:r>
      <w:r>
        <w:rPr>
          <w:i/>
        </w:rPr>
        <w:t xml:space="preserve">vui. </w:t>
      </w:r>
      <w:r>
        <w:rPr>
          <w:i/>
        </w:rPr>
        <w:t xml:space="preserve">Gzơng </w:t>
      </w:r>
      <w:r>
        <w:t xml:space="preserve">mặt </w:t>
      </w:r>
      <w:r>
        <w:rPr>
          <w:i/>
        </w:rPr>
        <w:t xml:space="preserve">dầu </w:t>
      </w:r>
      <w:r>
        <w:t xml:space="preserve">dầu... </w:t>
      </w:r>
      <w:r>
        <w:t xml:space="preserve">day, </w:t>
      </w:r>
      <w: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tay </w:t>
      </w:r>
      <w:r>
        <w:t xml:space="preserve">hoặc </w:t>
      </w:r>
      <w:r>
        <w:t xml:space="preserve">chân, </w:t>
      </w:r>
      <w:r>
        <w:t xml:space="preserve">hay </w:t>
      </w:r>
      <w:r>
        <w:t xml:space="preserve">các: </w:t>
      </w:r>
      <w:r>
        <w:t xml:space="preserve">ngón </w:t>
      </w:r>
      <w:r>
        <w:t xml:space="preserve">vừa </w:t>
      </w:r>
      <w:r>
        <w:t xml:space="preserve">đè </w:t>
      </w:r>
      <w:r>
        <w:t xml:space="preserve">mạnh </w:t>
      </w:r>
      <w:r>
        <w:t xml:space="preserve">lên </w:t>
      </w:r>
      <w:r>
        <w:t xml:space="preserve">vừa </w:t>
      </w:r>
      <w:r>
        <w:rPr>
          <w:i/>
        </w:rPr>
        <w:t xml:space="preserve">đưa </w:t>
      </w:r>
      <w:r>
        <w:t xml:space="preserve">đi </w:t>
      </w:r>
      <w:r>
        <w:t xml:space="preserve">đưa </w:t>
      </w:r>
      <w:r>
        <w:t xml:space="preserve">lại </w:t>
      </w:r>
      <w:r>
        <w:t xml:space="preserve">' </w:t>
      </w:r>
      <w:r>
        <w:t xml:space="preserve">ở </w:t>
      </w:r>
      <w:r>
        <w:t xml:space="preserve">một </w:t>
      </w:r>
      <w:r>
        <w:t xml:space="preserve">chỗ. </w:t>
      </w:r>
      <w:r>
        <w:t xml:space="preserve">Day </w:t>
      </w:r>
      <w:r>
        <w:t xml:space="preserve">mắt. </w:t>
      </w:r>
      <w:r>
        <w:rPr>
          <w:i/>
        </w:rPr>
        <w:t xml:space="preserve">Day </w:t>
      </w:r>
      <w:r>
        <w:t xml:space="preserve">huyệt. </w:t>
      </w:r>
      <w:r>
        <w:rPr>
          <w:i/>
        </w:rPr>
        <w:t xml:space="preserve">Day </w:t>
      </w:r>
      <w:r>
        <w:t xml:space="preserve">gót </w:t>
      </w:r>
      <w:r>
        <w:rPr>
          <w:i/>
        </w:rPr>
        <w:t xml:space="preserve">chân </w:t>
      </w:r>
      <w:r>
        <w:rPr>
          <w:i/>
        </w:rP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sàn. </w:t>
      </w:r>
      <w:r>
        <w:rPr>
          <w:b/>
        </w:rPr>
        <w:t xml:space="preserve">2 </w:t>
      </w:r>
      <w:r>
        <w:t xml:space="preserve">(chuyên môn). </w:t>
      </w:r>
      <w:r>
        <w:t xml:space="preserve">Dùng </w:t>
      </w:r>
      <w:r>
        <w:t xml:space="preserve">đầu </w:t>
      </w:r>
      <w:r>
        <w:t xml:space="preserve">bút </w:t>
      </w:r>
      <w:r>
        <w:t xml:space="preserve">vẽ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 </w:t>
      </w:r>
      <w:r>
        <w:t xml:space="preserve">trên </w:t>
      </w:r>
      <w:r>
        <w:t xml:space="preserve">mặt </w:t>
      </w:r>
      <w:r>
        <w:t xml:space="preserve">giấy </w:t>
      </w:r>
      <w:r>
        <w:t xml:space="preserve">hay </w:t>
      </w:r>
      <w:r>
        <w:t xml:space="preserve">vải </w:t>
      </w:r>
      <w:r>
        <w:t xml:space="preserve">để </w:t>
      </w:r>
      <w:r>
        <w:t xml:space="preserve">tạo </w:t>
      </w:r>
      <w:r>
        <w:t xml:space="preserve">mảng </w:t>
      </w:r>
      <w:r>
        <w:t xml:space="preserve">màu </w:t>
      </w:r>
      <w:r>
        <w:t xml:space="preserve">trên </w:t>
      </w:r>
      <w:r>
        <w:t xml:space="preserve">tranh </w:t>
      </w:r>
      <w:r>
        <w:t xml:space="preserve">vẽ. </w:t>
      </w:r>
      <w:r>
        <w:br/>
      </w:r>
      <w:r>
        <w:rPr>
          <w:b/>
        </w:rPr>
        <w:t xml:space="preserve">day,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Xoay </w:t>
      </w:r>
      <w:r>
        <w:t xml:space="preserve">về </w:t>
      </w:r>
      <w:r>
        <w:t xml:space="preserve">hướng </w:t>
      </w:r>
      <w:r>
        <w:t xml:space="preserve">khác. </w:t>
      </w:r>
      <w:r>
        <w:t xml:space="preserve">Ngôi </w:t>
      </w:r>
      <w:r>
        <w:t xml:space="preserve">day </w:t>
      </w:r>
      <w:r>
        <w:rPr>
          <w:i/>
        </w:rPr>
        <w:t xml:space="preserve">mặt </w:t>
      </w:r>
      <w:r>
        <w:rPr>
          <w:i/>
        </w:rPr>
        <w:t xml:space="preserve">uào </w:t>
      </w:r>
      <w:r>
        <w:rPr>
          <w:i/>
        </w:rPr>
        <w:t xml:space="preserve">trong. </w:t>
      </w:r>
      <w:r>
        <w:rPr>
          <w:i/>
        </w:rPr>
        <w:t xml:space="preserve">Day </w:t>
      </w:r>
      <w:r>
        <w:rPr>
          <w:i/>
        </w:rPr>
        <w:t xml:space="preserve">lưng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day </w:t>
      </w:r>
      <w:r>
        <w:rPr>
          <w:b/>
        </w:rPr>
        <w:t xml:space="preserve">dứt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Làm </w:t>
      </w:r>
      <w:r>
        <w:t xml:space="preserve">cho </w:t>
      </w:r>
      <w:r>
        <w:t xml:space="preserve">bị </w:t>
      </w:r>
      <w:r>
        <w:t xml:space="preserve">bứt </w:t>
      </w:r>
      <w:r>
        <w:t xml:space="preserve">rứt </w:t>
      </w:r>
      <w:r>
        <w:t xml:space="preserve">không </w:t>
      </w:r>
      <w:r>
        <w:t xml:space="preserve">yên. </w:t>
      </w:r>
      <w:r>
        <w:t xml:space="preserve">Giọng </w:t>
      </w:r>
      <w:r>
        <w:t xml:space="preserve">day </w:t>
      </w:r>
      <w:r>
        <w:t xml:space="preserve">dứt. </w:t>
      </w:r>
      <w:r>
        <w:t xml:space="preserve">Nỗi </w:t>
      </w:r>
      <w:r>
        <w:t xml:space="preserve">nhớ </w:t>
      </w:r>
      <w:r>
        <w:t xml:space="preserve">nhung </w:t>
      </w:r>
      <w:r>
        <w:rPr>
          <w:i/>
        </w:rPr>
        <w:t xml:space="preserve">day </w:t>
      </w:r>
      <w:r>
        <w:rPr>
          <w:i/>
        </w:rPr>
        <w:t xml:space="preserve">dứt. </w:t>
      </w:r>
      <w:r>
        <w:br/>
      </w:r>
      <w:r>
        <w:rPr>
          <w:b/>
        </w:rPr>
        <w:t xml:space="preserve">day </w:t>
      </w:r>
      <w:r>
        <w:rPr>
          <w:b/>
        </w:rPr>
        <w:t xml:space="preserve">trở </w:t>
      </w:r>
      <w:r>
        <w:rPr>
          <w:i/>
        </w:rPr>
        <w:t xml:space="preserve">động từ </w:t>
      </w:r>
      <w:r>
        <w:t xml:space="preserve">(phương ngữ). </w:t>
      </w:r>
      <w:r>
        <w:rPr>
          <w:b/>
        </w:rPr>
        <w:t xml:space="preserve">1 </w:t>
      </w:r>
      <w:r>
        <w:t xml:space="preserve">Xoay, </w:t>
      </w:r>
      <w:r>
        <w:t xml:space="preserve">lật </w:t>
      </w:r>
      <w:r>
        <w:t xml:space="preserve">qua </w:t>
      </w:r>
      <w:r>
        <w:t xml:space="preserve">lại. </w:t>
      </w:r>
      <w:r>
        <w:t xml:space="preserve">Để </w:t>
      </w:r>
      <w:r>
        <w:rPr>
          <w:i/>
        </w:rPr>
        <w:t xml:space="preserve">bệnh </w:t>
      </w:r>
      <w:r>
        <w:rPr>
          <w:i/>
        </w:rPr>
        <w:t xml:space="preserve">nhân </w:t>
      </w:r>
      <w:r>
        <w:t xml:space="preserve">nằm </w:t>
      </w:r>
      <w:r>
        <w:rPr>
          <w:i/>
        </w:rPr>
        <w:t xml:space="preserve">im, </w:t>
      </w:r>
      <w:r>
        <w:t xml:space="preserve">tránh </w:t>
      </w:r>
      <w:r>
        <w:rPr>
          <w:i/>
        </w:rPr>
        <w:t xml:space="preserve">day </w:t>
      </w:r>
      <w:r>
        <w:rPr>
          <w:i/>
        </w:rPr>
        <w:t xml:space="preserve">trở </w:t>
      </w:r>
      <w:r>
        <w:t xml:space="preserve">nhiều. </w:t>
      </w:r>
      <w:r>
        <w:rPr>
          <w:b/>
        </w:rPr>
        <w:t xml:space="preserve">2 </w:t>
      </w:r>
      <w:r>
        <w:t xml:space="preserve">Xoay </w:t>
      </w:r>
      <w:r>
        <w:t xml:space="preserve">xở. </w:t>
      </w:r>
      <w:r>
        <w:t xml:space="preserve">Không </w:t>
      </w:r>
      <w:r>
        <w:t xml:space="preserve">day </w:t>
      </w:r>
      <w:r>
        <w:t xml:space="preserve">trở </w:t>
      </w:r>
      <w:r>
        <w:t xml:space="preserve">gì </w:t>
      </w:r>
      <w:r>
        <w:t xml:space="preserve">kịp. </w:t>
      </w:r>
      <w:r>
        <w:br/>
      </w:r>
      <w:r>
        <w:rPr>
          <w:b/>
        </w:rPr>
        <w:t xml:space="preserve">dày, </w:t>
      </w:r>
      <w:r>
        <w:rPr>
          <w:i/>
        </w:rPr>
        <w:t xml:space="preserve">xem </w:t>
      </w:r>
      <w:r>
        <w:t xml:space="preserve">giay2. </w:t>
      </w:r>
      <w:r>
        <w:br/>
      </w:r>
      <w:r>
        <w:rPr>
          <w:b/>
        </w:rPr>
        <w:t xml:space="preserve">dày,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(Vật </w:t>
      </w:r>
      <w:r>
        <w:t xml:space="preserve">hình </w:t>
      </w:r>
      <w:r>
        <w:t xml:space="preserve">khối) </w:t>
      </w:r>
      <w:r>
        <w:t xml:space="preserve">có </w:t>
      </w:r>
      <w:r>
        <w:t xml:space="preserve">khoảng </w:t>
      </w:r>
      <w:r>
        <w:t xml:space="preserve">cách </w:t>
      </w:r>
      <w:r>
        <w:t xml:space="preserve">bao </w:t>
      </w:r>
      <w:r>
        <w:t xml:space="preserve">nhiêu </w:t>
      </w:r>
      <w:r>
        <w:t xml:space="preserve">đó </w:t>
      </w:r>
      <w:r>
        <w:t xml:space="preserve">giữa </w:t>
      </w:r>
      <w:r>
        <w:t xml:space="preserve">hai </w:t>
      </w:r>
      <w:r>
        <w:t xml:space="preserve">mặt </w:t>
      </w:r>
      <w:r>
        <w:t xml:space="preserve">đối </w:t>
      </w:r>
      <w:r>
        <w:t xml:space="preserve">nhau, </w:t>
      </w:r>
      <w:r>
        <w:t xml:space="preserve">theo </w:t>
      </w:r>
      <w:r>
        <w:t xml:space="preserve">chiều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nhỏ </w:t>
      </w:r>
      <w:r>
        <w:t xml:space="preserve">nhất </w:t>
      </w:r>
      <w:r>
        <w:t xml:space="preserve">(gọi </w:t>
      </w:r>
      <w:r>
        <w:t xml:space="preserve">là </w:t>
      </w:r>
      <w:r>
        <w:rPr>
          <w:i/>
        </w:rPr>
        <w:t xml:space="preserve">bể </w:t>
      </w:r>
      <w:r>
        <w:t xml:space="preserve">dày) </w:t>
      </w:r>
      <w:r>
        <w:t xml:space="preserve">của </w:t>
      </w:r>
      <w:r>
        <w:t xml:space="preserve">vật. </w:t>
      </w:r>
      <w:r>
        <w:rPr>
          <w:i/>
        </w:rPr>
        <w:t xml:space="preserve">Tấm </w:t>
      </w:r>
      <w:r>
        <w:t xml:space="preserve">uán </w:t>
      </w:r>
      <w:r>
        <w:rPr>
          <w:i/>
        </w:rPr>
        <w:t xml:space="preserve">dài </w:t>
      </w:r>
      <w:r>
        <w:rPr>
          <w:b/>
        </w:rPr>
        <w:t xml:space="preserve">2 </w:t>
      </w:r>
      <w:r>
        <w:rPr>
          <w:i/>
        </w:rPr>
        <w:t xml:space="preserve">mét, </w:t>
      </w:r>
      <w:r>
        <w:t xml:space="preserve">rộng </w:t>
      </w:r>
      <w:r>
        <w:rPr>
          <w:b/>
        </w:rPr>
        <w:t xml:space="preserve">1 </w:t>
      </w:r>
      <w:r>
        <w:t xml:space="preserve">mét, </w:t>
      </w:r>
      <w:r>
        <w:rPr>
          <w:i/>
        </w:rPr>
        <w:t xml:space="preserve">dày </w:t>
      </w:r>
      <w:r>
        <w:rPr>
          <w:b/>
        </w:rPr>
        <w:t xml:space="preserve">5 </w:t>
      </w:r>
      <w:r>
        <w:t xml:space="preserve">centimet. </w:t>
      </w:r>
      <w:r>
        <w:rPr>
          <w:b/>
        </w:rPr>
        <w:t xml:space="preserve">2 </w:t>
      </w:r>
      <w:r>
        <w:t xml:space="preserve">Có </w:t>
      </w:r>
      <w:r>
        <w:t xml:space="preserve">bề </w:t>
      </w:r>
      <w:r>
        <w:t xml:space="preserve">dày </w:t>
      </w:r>
      <w:r>
        <w:t xml:space="preserve">lớn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hoặc </w:t>
      </w:r>
      <w:r>
        <w:rPr>
          <w:i/>
        </w:rPr>
        <w:t xml:space="preserve">lớn </w:t>
      </w:r>
      <w:r>
        <w:t xml:space="preserve">hơn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vật </w:t>
      </w:r>
      <w:r>
        <w:t xml:space="preserve">khác. </w:t>
      </w:r>
      <w:r>
        <w:t xml:space="preserve">Vỏ </w:t>
      </w:r>
      <w:r>
        <w:t xml:space="preserve">quýt </w:t>
      </w:r>
      <w:r>
        <w:rPr>
          <w:i/>
        </w:rPr>
        <w:t xml:space="preserve">dày </w:t>
      </w:r>
      <w:r>
        <w:t xml:space="preserve">có </w:t>
      </w:r>
      <w:r>
        <w:t xml:space="preserve">móng </w:t>
      </w:r>
      <w:r>
        <w:rPr>
          <w:i/>
        </w:rPr>
        <w:t xml:space="preserve">tay </w:t>
      </w:r>
      <w:r>
        <w:rPr>
          <w:i/>
        </w:rPr>
        <w:t xml:space="preserve">nhọn </w:t>
      </w:r>
      <w:r>
        <w:t xml:space="preserve">(tmg.).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bông </w:t>
      </w:r>
      <w:r>
        <w:rPr>
          <w:i/>
        </w:rPr>
        <w:t xml:space="preserve">dày </w:t>
      </w:r>
      <w:r>
        <w:t xml:space="preserve">cộm. </w:t>
      </w:r>
      <w:r>
        <w:t xml:space="preserve">Tường </w:t>
      </w:r>
      <w:r>
        <w:t xml:space="preserve">xây </w:t>
      </w:r>
      <w:r>
        <w:rPr>
          <w:i/>
        </w:rPr>
        <w:t xml:space="preserve">rất </w:t>
      </w:r>
      <w:r>
        <w:rPr>
          <w:i/>
        </w:rPr>
        <w:t xml:space="preserve">dày. </w:t>
      </w:r>
      <w:r>
        <w:rPr>
          <w:b/>
        </w:rPr>
        <w:t xml:space="preserve">3 </w:t>
      </w:r>
      <w:r>
        <w:t xml:space="preserve">Có </w:t>
      </w:r>
      <w:r>
        <w:t xml:space="preserve">tương </w:t>
      </w:r>
      <w:r>
        <w:t xml:space="preserve">đối </w:t>
      </w:r>
      <w:r>
        <w:t xml:space="preserve">nhiều </w:t>
      </w:r>
      <w:r>
        <w:t xml:space="preserve">đơn </w:t>
      </w:r>
      <w:r>
        <w:rPr>
          <w:i/>
        </w:rPr>
        <w:t xml:space="preserve">vị </w:t>
      </w:r>
      <w:r>
        <w:t xml:space="preserve">hoặc </w:t>
      </w:r>
      <w:r>
        <w:t xml:space="preserve">nhiều </w:t>
      </w:r>
      <w:r>
        <w:t xml:space="preserve">thành </w:t>
      </w:r>
      <w:r>
        <w:t xml:space="preserve">tố </w:t>
      </w:r>
      <w:r>
        <w:t xml:space="preserve">sát </w:t>
      </w:r>
      <w:r>
        <w:t xml:space="preserve">vào </w:t>
      </w:r>
      <w:r>
        <w:t xml:space="preserve">nhau. </w:t>
      </w:r>
      <w:r>
        <w:rPr>
          <w:i/>
        </w:rPr>
        <w:t xml:space="preserve">Mái </w:t>
      </w:r>
      <w:r>
        <w:rPr>
          <w:i/>
        </w:rPr>
        <w:t xml:space="preserve">tóc </w:t>
      </w:r>
      <w:r>
        <w:rPr>
          <w:i/>
        </w:rPr>
        <w:t xml:space="preserve">dày. </w:t>
      </w:r>
      <w:r>
        <w:rPr>
          <w:i/>
        </w:rPr>
        <w:t xml:space="preserve">Cấy </w:t>
      </w:r>
      <w:r>
        <w:t xml:space="preserve">dày. </w:t>
      </w:r>
      <w:r>
        <w:t xml:space="preserve">Sương </w:t>
      </w:r>
      <w:r>
        <w:rPr>
          <w:i/>
        </w:rPr>
        <w:t xml:space="preserve">mù </w:t>
      </w:r>
      <w:r>
        <w:rPr>
          <w:i/>
        </w:rPr>
        <w:t xml:space="preserve">dày. </w:t>
      </w:r>
      <w:r>
        <w:rPr>
          <w:b/>
        </w:rPr>
        <w:t xml:space="preserve">4 </w:t>
      </w:r>
      <w:r>
        <w:t xml:space="preserve">Nhiều, </w:t>
      </w:r>
      <w:r>
        <w:t xml:space="preserve">do </w:t>
      </w:r>
      <w:r>
        <w:t xml:space="preserve">được </w:t>
      </w:r>
      <w:r>
        <w:t xml:space="preserve">tích </w:t>
      </w:r>
      <w:r>
        <w:t xml:space="preserve">luỹ </w:t>
      </w:r>
      <w:r>
        <w:t xml:space="preserve">liên </w:t>
      </w:r>
      <w:r>
        <w:t xml:space="preserve">tục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lâu </w:t>
      </w:r>
      <w:r>
        <w:t xml:space="preserve">dài </w:t>
      </w:r>
      <w:r>
        <w:t xml:space="preserve">(nói </w:t>
      </w:r>
      <w:r>
        <w:t xml:space="preserve">về </w:t>
      </w:r>
      <w:r>
        <w:t xml:space="preserve">yếu </w:t>
      </w:r>
      <w:r>
        <w:t xml:space="preserve">tố </w:t>
      </w:r>
      <w:r>
        <w:t xml:space="preserve">tinh </w:t>
      </w:r>
      <w:r>
        <w:t xml:space="preserve">thần). </w:t>
      </w:r>
      <w:r>
        <w:t xml:space="preserve">Dày </w:t>
      </w:r>
      <w:r>
        <w:t xml:space="preserve">kinh </w:t>
      </w:r>
      <w:r>
        <w:t xml:space="preserve">nghiệm. </w:t>
      </w:r>
      <w:r>
        <w:rPr>
          <w:i/>
        </w:rPr>
        <w:t xml:space="preserve">Dày </w:t>
      </w:r>
      <w:r>
        <w:rPr>
          <w:i/>
        </w:rPr>
        <w:t xml:space="preserve">công </w:t>
      </w:r>
      <w:r>
        <w:t xml:space="preserve">luyện </w:t>
      </w:r>
      <w:r>
        <w:rPr>
          <w:i/>
        </w:rPr>
        <w:t xml:space="preserve">tập. </w:t>
      </w:r>
      <w:r>
        <w:rPr>
          <w:i/>
        </w:rPr>
        <w:t xml:space="preserve">Ơn </w:t>
      </w:r>
      <w:r>
        <w:t xml:space="preserve">sâu, </w:t>
      </w:r>
      <w:r>
        <w:rPr>
          <w:i/>
        </w:rPr>
        <w:t xml:space="preserve">nghĩa </w:t>
      </w:r>
      <w:r>
        <w:rPr>
          <w:i/>
        </w:rPr>
        <w:t xml:space="preserve">dày. </w:t>
      </w:r>
      <w:r>
        <w:br/>
      </w:r>
      <w:r>
        <w:rPr>
          <w:b/>
        </w:rPr>
        <w:t xml:space="preserve">dày </w:t>
      </w:r>
      <w:r>
        <w:rPr>
          <w:b/>
        </w:rPr>
        <w:t xml:space="preserve">cồm </w:t>
      </w:r>
      <w:r>
        <w:rPr>
          <w:b/>
        </w:rPr>
        <w:t xml:space="preserve">cộp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dày </w:t>
      </w:r>
      <w:r>
        <w:rPr>
          <w:i/>
        </w:rPr>
        <w:t xml:space="preserve">cộp </w:t>
      </w:r>
      <w:r>
        <w:t xml:space="preserve">(láy). </w:t>
      </w:r>
      <w:r>
        <w:br/>
      </w:r>
      <w:r>
        <w:rPr>
          <w:b/>
        </w:rPr>
        <w:t xml:space="preserve">dày </w:t>
      </w:r>
      <w:r>
        <w:rPr>
          <w:b/>
        </w:rPr>
        <w:t xml:space="preserve">cộp </w:t>
      </w:r>
      <w:r>
        <w:rPr>
          <w:i/>
        </w:rPr>
        <w:t xml:space="preserve">tính từ </w:t>
      </w:r>
      <w:r>
        <w:t xml:space="preserve">(khẩu ngữ). </w:t>
      </w:r>
      <w:r>
        <w:t xml:space="preserve">Dày </w:t>
      </w:r>
      <w:r>
        <w:t xml:space="preserve">đến </w:t>
      </w:r>
      <w:r>
        <w:t xml:space="preserve">mức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to, </w:t>
      </w:r>
      <w:r>
        <w:t xml:space="preserve">vướng. </w:t>
      </w:r>
      <w:r>
        <w:t xml:space="preserve">Quyển </w:t>
      </w:r>
      <w:r>
        <w:t xml:space="preserve">sách </w:t>
      </w:r>
      <w:r>
        <w:rPr>
          <w:i/>
        </w:rPr>
        <w:t xml:space="preserve">dày </w:t>
      </w:r>
      <w:r>
        <w:rPr>
          <w:i/>
        </w:rPr>
        <w:t xml:space="preserve">cộp.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dày </w:t>
      </w:r>
      <w:r>
        <w:rPr>
          <w:i/>
        </w:rPr>
        <w:t xml:space="preserve">cồm </w:t>
      </w:r>
      <w:r>
        <w:rPr>
          <w:i/>
        </w:rPr>
        <w:t xml:space="preserve">cộp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