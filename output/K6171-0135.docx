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co </w:t>
      </w:r>
      <w:r>
        <w:rPr>
          <w:b/>
        </w:rPr>
        <w:t xml:space="preserve">giật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các </w:t>
      </w:r>
      <w:r>
        <w:t xml:space="preserve">cơ </w:t>
      </w:r>
      <w:r>
        <w:t xml:space="preserve">trong </w:t>
      </w:r>
      <w:r>
        <w:t xml:space="preserve">co </w:t>
      </w:r>
      <w:r>
        <w:t xml:space="preserve">thể) </w:t>
      </w:r>
      <w:r>
        <w:t xml:space="preserve">co </w:t>
      </w:r>
      <w:r>
        <w:t xml:space="preserve">rút </w:t>
      </w:r>
      <w:r>
        <w:t xml:space="preserve">lại </w:t>
      </w:r>
      <w:r>
        <w:t xml:space="preserve">rồi </w:t>
      </w:r>
      <w:r>
        <w:t xml:space="preserve">dãn </w:t>
      </w:r>
      <w:r>
        <w:t xml:space="preserve">ra </w:t>
      </w:r>
      <w:r>
        <w:t xml:space="preserve">như </w:t>
      </w:r>
      <w:r>
        <w:t xml:space="preserve">cũ, </w:t>
      </w:r>
      <w:r>
        <w:t xml:space="preserve">liên </w:t>
      </w:r>
      <w:r>
        <w:t xml:space="preserve">tiếp </w:t>
      </w:r>
      <w:r>
        <w:t xml:space="preserve">và </w:t>
      </w:r>
      <w:r>
        <w:t xml:space="preserve">mạnh </w:t>
      </w:r>
      <w:r>
        <w:t xml:space="preserve">mẽ,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bình </w:t>
      </w:r>
      <w:r>
        <w:t xml:space="preserve">thường. </w:t>
      </w:r>
      <w:r>
        <w:t xml:space="preserve">Người </w:t>
      </w:r>
      <w:r>
        <w:rPr>
          <w:i/>
        </w:rPr>
        <w:t xml:space="preserve">bệnh </w:t>
      </w:r>
      <w:r>
        <w:rPr>
          <w:i/>
        </w:rPr>
        <w:t xml:space="preserve">lên </w:t>
      </w:r>
      <w:r>
        <w:t xml:space="preserve">cơn </w:t>
      </w:r>
      <w:r>
        <w:rPr>
          <w:i/>
        </w:rPr>
        <w:t xml:space="preserve">co </w:t>
      </w:r>
      <w:r>
        <w:t xml:space="preserve">giật. </w:t>
      </w:r>
      <w:r>
        <w:br/>
      </w:r>
      <w:r>
        <w:rPr>
          <w:b/>
        </w:rPr>
        <w:t xml:space="preserve">co </w:t>
      </w:r>
      <w:r>
        <w:rPr>
          <w:b/>
        </w:rPr>
        <w:t xml:space="preserve">kéo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Lôi </w:t>
      </w:r>
      <w:r>
        <w:t xml:space="preserve">kéo </w:t>
      </w:r>
      <w:r>
        <w:t xml:space="preserve">giằng </w:t>
      </w:r>
      <w:r>
        <w:t xml:space="preserve">co. </w:t>
      </w:r>
      <w:r>
        <w:t xml:space="preserve">Chú </w:t>
      </w:r>
      <w:r>
        <w:t xml:space="preserve">nhà </w:t>
      </w:r>
      <w:r>
        <w:rPr>
          <w:i/>
        </w:rPr>
        <w:t xml:space="preserve">co </w:t>
      </w:r>
      <w:r>
        <w:rPr>
          <w:i/>
        </w:rPr>
        <w:t xml:space="preserve">kéo </w:t>
      </w:r>
      <w:r>
        <w:rPr>
          <w:i/>
        </w:rPr>
        <w:t xml:space="preserve">giữ </w:t>
      </w:r>
      <w:r>
        <w:rPr>
          <w:i/>
        </w:rPr>
        <w:t xml:space="preserve">khách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t xml:space="preserve">Rút </w:t>
      </w:r>
      <w:r>
        <w:t xml:space="preserve">chỗ </w:t>
      </w:r>
      <w:r>
        <w:t xml:space="preserve">này </w:t>
      </w:r>
      <w:r>
        <w:t xml:space="preserve">bù </w:t>
      </w:r>
      <w:r>
        <w:t xml:space="preserve">vào </w:t>
      </w:r>
      <w:r>
        <w:t xml:space="preserve">chỗ </w:t>
      </w:r>
      <w:r>
        <w:t xml:space="preserve">kia, </w:t>
      </w:r>
      <w:r>
        <w:t xml:space="preserve">xoay </w:t>
      </w:r>
      <w:r>
        <w:t xml:space="preserve">xở </w:t>
      </w:r>
      <w:r>
        <w:t xml:space="preserve">cho </w:t>
      </w:r>
      <w:r>
        <w:t xml:space="preserve">đủ </w:t>
      </w:r>
      <w:r>
        <w:t xml:space="preserve">trong </w:t>
      </w:r>
      <w:r>
        <w:t xml:space="preserve">khuôn </w:t>
      </w:r>
      <w:r>
        <w:t xml:space="preserve">khổ </w:t>
      </w:r>
      <w:r>
        <w:t xml:space="preserve">chật </w:t>
      </w:r>
      <w:r>
        <w:t xml:space="preserve">hẹp. </w:t>
      </w:r>
      <w:r>
        <w:rPr>
          <w:i/>
        </w:rPr>
        <w:t xml:space="preserve">Khéo </w:t>
      </w:r>
      <w:r>
        <w:rPr>
          <w:i/>
        </w:rPr>
        <w:t xml:space="preserve">co </w:t>
      </w:r>
      <w:r>
        <w:rPr>
          <w:i/>
        </w:rPr>
        <w:t xml:space="preserve">kéo </w:t>
      </w:r>
      <w:r>
        <w:t xml:space="preserve">mới </w:t>
      </w:r>
      <w:r>
        <w:rPr>
          <w:i/>
        </w:rPr>
        <w:t xml:space="preserve">đủ </w:t>
      </w:r>
      <w:r>
        <w:rPr>
          <w:i/>
        </w:rPr>
        <w:t xml:space="preserve">ăn </w:t>
      </w:r>
      <w:r>
        <w:rPr>
          <w:i/>
        </w:rPr>
        <w:t xml:space="preserve">cho </w:t>
      </w:r>
      <w:r>
        <w:rPr>
          <w:i/>
        </w:rPr>
        <w:t xml:space="preserve">cá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"co-lo-phan"x. </w:t>
      </w:r>
      <w:r>
        <w:rPr>
          <w:b/>
        </w:rPr>
        <w:t xml:space="preserve">colophan. </w:t>
      </w:r>
      <w:r>
        <w:br/>
      </w:r>
      <w:r>
        <w:rPr>
          <w:b/>
        </w:rPr>
        <w:t xml:space="preserve">co </w:t>
      </w:r>
      <w:r>
        <w:rPr>
          <w:b/>
        </w:rPr>
        <w:t xml:space="preserve">quắp </w:t>
      </w:r>
      <w:r>
        <w:rPr>
          <w:i/>
        </w:rPr>
        <w:t xml:space="preserve">động từ </w:t>
      </w:r>
      <w:r>
        <w:t xml:space="preserve">Co </w:t>
      </w:r>
      <w:r>
        <w:t xml:space="preserve">gập </w:t>
      </w:r>
      <w:r>
        <w:t xml:space="preserve">hẳn </w:t>
      </w:r>
      <w:r>
        <w:t xml:space="preserve">lại </w:t>
      </w:r>
      <w:r>
        <w:t xml:space="preserve">(nói </w:t>
      </w:r>
      <w:r>
        <w:t xml:space="preserve">về </w:t>
      </w:r>
      <w:r>
        <w:t xml:space="preserve">thân </w:t>
      </w:r>
      <w:r>
        <w:t xml:space="preserve">mình </w:t>
      </w:r>
      <w:r>
        <w:t xml:space="preserve">và </w:t>
      </w:r>
      <w:r>
        <w:t xml:space="preserve">chân </w:t>
      </w:r>
      <w:r>
        <w:t xml:space="preserve">tay). </w:t>
      </w:r>
      <w:r>
        <w:t xml:space="preserve">Nằm </w:t>
      </w:r>
      <w:r>
        <w:rPr>
          <w:i/>
        </w:rPr>
        <w:t xml:space="preserve">co </w:t>
      </w:r>
      <w:r>
        <w:t xml:space="preserve">quấp </w:t>
      </w:r>
      <w:r>
        <w:rPr>
          <w:i/>
        </w:rPr>
        <w:t xml:space="preserve">uì </w:t>
      </w:r>
      <w:r>
        <w:t xml:space="preserve">lạnh. </w:t>
      </w:r>
      <w:r>
        <w:t xml:space="preserve">Chân </w:t>
      </w:r>
      <w:r>
        <w:rPr>
          <w:i/>
        </w:rPr>
        <w:t xml:space="preserve">tay </w:t>
      </w:r>
      <w:r>
        <w:rPr>
          <w:i/>
        </w:rPr>
        <w:t xml:space="preserve">co </w:t>
      </w:r>
      <w:r>
        <w:rPr>
          <w:i/>
        </w:rPr>
        <w:t xml:space="preserve">quắp. </w:t>
      </w:r>
      <w:r>
        <w:br/>
      </w:r>
      <w:r>
        <w:rPr>
          <w:b/>
        </w:rPr>
        <w:t xml:space="preserve">co </w:t>
      </w:r>
      <w:r>
        <w:rPr>
          <w:b/>
        </w:rPr>
        <w:t xml:space="preserve">ro </w:t>
      </w:r>
      <w:r>
        <w:rPr>
          <w:i/>
        </w:rPr>
        <w:t xml:space="preserve">động từ </w:t>
      </w:r>
      <w:r>
        <w:t xml:space="preserve">Co </w:t>
      </w:r>
      <w:r>
        <w:t xml:space="preserve">mình, </w:t>
      </w:r>
      <w:r>
        <w:t xml:space="preserve">thu </w:t>
      </w:r>
      <w:r>
        <w:t xml:space="preserve">mình </w:t>
      </w:r>
      <w:r>
        <w:t xml:space="preserve">thật </w:t>
      </w:r>
      <w:r>
        <w:t xml:space="preserve">nhỏ </w:t>
      </w:r>
      <w:r>
        <w:t xml:space="preserve">lại, </w:t>
      </w:r>
      <w:r>
        <w:t xml:space="preserve">thường </w:t>
      </w:r>
      <w:r>
        <w:t xml:space="preserve">cho </w:t>
      </w:r>
      <w:r>
        <w:t xml:space="preserve">đỡ </w:t>
      </w:r>
      <w:r>
        <w:t xml:space="preserve">rét. </w:t>
      </w:r>
      <w:r>
        <w:t xml:space="preserve">Co </w:t>
      </w:r>
      <w:r>
        <w:rPr>
          <w:i/>
        </w:rPr>
        <w:t xml:space="preserve">ro </w:t>
      </w:r>
      <w:r>
        <w:rPr>
          <w:i/>
        </w:rPr>
        <w:t xml:space="preserve">trong </w:t>
      </w:r>
      <w:r>
        <w:rPr>
          <w:i/>
        </w:rPr>
        <w:t xml:space="preserve">manh </w:t>
      </w:r>
      <w:r>
        <w:rPr>
          <w:i/>
        </w:rPr>
        <w:t xml:space="preserve">áo </w:t>
      </w:r>
      <w:r>
        <w:rPr>
          <w:i/>
        </w:rPr>
        <w:t xml:space="preserve">mỏng. </w:t>
      </w:r>
      <w:r>
        <w:rPr>
          <w:i/>
        </w:rPr>
        <w:t xml:space="preserve">Ngồi </w:t>
      </w:r>
      <w:r>
        <w:rPr>
          <w:i/>
        </w:rPr>
        <w:t xml:space="preserve">co </w:t>
      </w:r>
      <w:r>
        <w:rPr>
          <w:i/>
        </w:rPr>
        <w:t xml:space="preserve">ro </w:t>
      </w:r>
      <w:r>
        <w:rPr>
          <w:i/>
        </w:rPr>
        <w:t xml:space="preserve">trong </w:t>
      </w:r>
      <w:r>
        <w:rPr>
          <w:i/>
        </w:rPr>
        <w:t xml:space="preserve">góc. </w:t>
      </w:r>
      <w:r>
        <w:br/>
      </w:r>
      <w:r>
        <w:rPr>
          <w:b/>
        </w:rPr>
        <w:t xml:space="preserve">co </w:t>
      </w:r>
      <w:r>
        <w:rPr>
          <w:b/>
        </w:rPr>
        <w:t xml:space="preserve">rúm </w:t>
      </w:r>
      <w:r>
        <w:rPr>
          <w:i/>
        </w:rPr>
        <w:t xml:space="preserve">động từ </w:t>
      </w:r>
      <w:r>
        <w:t xml:space="preserve">Co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rúm </w:t>
      </w:r>
      <w:r>
        <w:t xml:space="preserve">ró </w:t>
      </w:r>
      <w:r>
        <w:t xml:space="preserve">hẳn </w:t>
      </w:r>
      <w:r>
        <w:t xml:space="preserve">đi. </w:t>
      </w:r>
      <w:r>
        <w:rPr>
          <w:i/>
        </w:rPr>
        <w:t xml:space="preserve">Chân </w:t>
      </w:r>
      <w:r>
        <w:rPr>
          <w:i/>
        </w:rPr>
        <w:t xml:space="preserve">tay </w:t>
      </w:r>
      <w:r>
        <w:t xml:space="preserve">co </w:t>
      </w:r>
      <w:r>
        <w:t xml:space="preserve">rúm. </w:t>
      </w:r>
      <w:r>
        <w:t xml:space="preserve">Co </w:t>
      </w:r>
      <w:r>
        <w:t xml:space="preserve">rúm </w:t>
      </w:r>
      <w:r>
        <w:rPr>
          <w:i/>
        </w:rPr>
        <w:t xml:space="preserve">người </w:t>
      </w:r>
      <w:r>
        <w:rPr>
          <w:i/>
        </w:rPr>
        <w:t xml:space="preserve">lại </w:t>
      </w:r>
      <w:r>
        <w:t xml:space="preserve">Uì </w:t>
      </w:r>
      <w:r>
        <w:t xml:space="preserve">sợ. </w:t>
      </w:r>
      <w:r>
        <w:br/>
      </w:r>
      <w:r>
        <w:rPr>
          <w:b/>
        </w:rPr>
        <w:t xml:space="preserve">co </w:t>
      </w:r>
      <w:r>
        <w:rPr>
          <w:b/>
        </w:rPr>
        <w:t xml:space="preserve">thủ </w:t>
      </w:r>
      <w:r>
        <w:rPr>
          <w:i/>
        </w:rPr>
        <w:t xml:space="preserve">động từ </w:t>
      </w:r>
      <w:r>
        <w:t xml:space="preserve">Cụm </w:t>
      </w:r>
      <w:r>
        <w:t xml:space="preserve">lại </w:t>
      </w:r>
      <w:r>
        <w:t xml:space="preserve">để </w:t>
      </w:r>
      <w:r>
        <w:rPr>
          <w:i/>
        </w:rPr>
        <w:t xml:space="preserve">giữ. </w:t>
      </w:r>
      <w:r>
        <w:br/>
      </w:r>
      <w:r>
        <w:rPr>
          <w:b/>
        </w:rPr>
        <w:t xml:space="preserve">co </w:t>
      </w:r>
      <w:r>
        <w:rPr>
          <w:b/>
        </w:rPr>
        <w:t xml:space="preserve">vòi </w:t>
      </w:r>
      <w:r>
        <w:rPr>
          <w:i/>
        </w:rPr>
        <w:t xml:space="preserve">động từ </w:t>
      </w:r>
      <w:r>
        <w:t xml:space="preserve">(thông tục). </w:t>
      </w:r>
      <w:r>
        <w:t xml:space="preserve">Rụt </w:t>
      </w:r>
      <w:r>
        <w:t xml:space="preserve">lại, </w:t>
      </w:r>
      <w:r>
        <w:t xml:space="preserve">không </w:t>
      </w:r>
      <w:r>
        <w:t xml:space="preserve">dám </w:t>
      </w:r>
      <w:r>
        <w:t xml:space="preserve">tiếp </w:t>
      </w:r>
      <w:r>
        <w:t xml:space="preserve">tục </w:t>
      </w:r>
      <w:r>
        <w:t xml:space="preserve">hành </w:t>
      </w:r>
      <w:r>
        <w:t xml:space="preserve">động </w:t>
      </w:r>
      <w:r>
        <w:t xml:space="preserve">hung </w:t>
      </w:r>
      <w:r>
        <w:t xml:space="preserve">hăng </w:t>
      </w:r>
      <w:r>
        <w:t xml:space="preserve">như </w:t>
      </w:r>
      <w:r>
        <w:t xml:space="preserve">trước. </w:t>
      </w:r>
      <w:r>
        <w:br/>
      </w:r>
      <w:r>
        <w:rPr>
          <w:b/>
        </w:rPr>
        <w:t xml:space="preserve">cò, </w:t>
      </w:r>
      <w:r>
        <w:rPr>
          <w:i/>
        </w:rPr>
        <w:t xml:space="preserve">danh từ </w:t>
      </w:r>
      <w:r>
        <w:t xml:space="preserve">Chim </w:t>
      </w:r>
      <w:r>
        <w:t xml:space="preserve">có </w:t>
      </w:r>
      <w:r>
        <w:t xml:space="preserve">chân </w:t>
      </w:r>
      <w:r>
        <w:t xml:space="preserve">cao, </w:t>
      </w:r>
      <w:r>
        <w:t xml:space="preserve">cổ </w:t>
      </w:r>
      <w:r>
        <w:t xml:space="preserve">dài, </w:t>
      </w:r>
      <w:r>
        <w:t xml:space="preserve">mỏ </w:t>
      </w:r>
      <w:r>
        <w:t xml:space="preserve">nhọn, </w:t>
      </w:r>
      <w:r>
        <w:t xml:space="preserve">thường </w:t>
      </w:r>
      <w:r>
        <w:t xml:space="preserve">sống </w:t>
      </w:r>
      <w:r>
        <w:t xml:space="preserve">gần </w:t>
      </w:r>
      <w:r>
        <w:t xml:space="preserve">nước </w:t>
      </w:r>
      <w:r>
        <w:t xml:space="preserve">và </w:t>
      </w:r>
      <w:r>
        <w:t xml:space="preserve">ăn </w:t>
      </w:r>
      <w:r>
        <w:t xml:space="preserve">các </w:t>
      </w:r>
      <w:r>
        <w:t xml:space="preserve">động </w:t>
      </w:r>
      <w:r>
        <w:t xml:space="preserve">vật </w:t>
      </w:r>
      <w:r>
        <w:t xml:space="preserve">ở </w:t>
      </w:r>
      <w:r>
        <w:t xml:space="preserve">nước. </w:t>
      </w:r>
      <w:r>
        <w:rPr>
          <w:i/>
        </w:rPr>
        <w:t xml:space="preserve">Lò </w:t>
      </w:r>
      <w:r>
        <w:rPr>
          <w:i/>
        </w:rPr>
        <w:t xml:space="preserve">dò </w:t>
      </w:r>
      <w:r>
        <w:rPr>
          <w:i/>
        </w:rPr>
        <w:t xml:space="preserve">như </w:t>
      </w:r>
      <w:r>
        <w:t xml:space="preserve">cò </w:t>
      </w:r>
      <w:r>
        <w:rPr>
          <w:i/>
        </w:rPr>
        <w:t xml:space="preserve">bắt </w:t>
      </w:r>
      <w:r>
        <w:rPr>
          <w:i/>
        </w:rPr>
        <w:t xml:space="preserve">tép. </w:t>
      </w:r>
      <w:r>
        <w:br/>
      </w:r>
      <w:r>
        <w:rPr>
          <w:b/>
        </w:rPr>
        <w:t xml:space="preserve">cò„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t xml:space="preserve">cẩm. </w:t>
      </w:r>
      <w:r>
        <w:rPr>
          <w:i/>
        </w:rPr>
        <w:t xml:space="preserve">Cồ </w:t>
      </w:r>
      <w:r>
        <w:t xml:space="preserve">mật </w:t>
      </w:r>
      <w:r>
        <w:rPr>
          <w:i/>
        </w:rPr>
        <w:t xml:space="preserve">thám. </w:t>
      </w:r>
      <w:r>
        <w:br/>
      </w:r>
      <w:r>
        <w:rPr>
          <w:b/>
        </w:rPr>
        <w:t xml:space="preserve">cò,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súng, </w:t>
      </w:r>
      <w:r>
        <w:t xml:space="preserve">nhận </w:t>
      </w:r>
      <w:r>
        <w:t xml:space="preserve">động </w:t>
      </w:r>
      <w:r>
        <w:t xml:space="preserve">tác </w:t>
      </w:r>
      <w:r>
        <w:t xml:space="preserve">bắn </w:t>
      </w:r>
      <w:r>
        <w:t xml:space="preserve">cuối </w:t>
      </w:r>
      <w:r>
        <w:t xml:space="preserve">cùng </w:t>
      </w:r>
      <w:r>
        <w:t xml:space="preserve">để </w:t>
      </w:r>
      <w:r>
        <w:t xml:space="preserve">phóng </w:t>
      </w:r>
      <w:r>
        <w:t xml:space="preserve">viên </w:t>
      </w:r>
      <w:r>
        <w:t xml:space="preserve">đạn </w:t>
      </w:r>
      <w:r>
        <w:t xml:space="preserve">đi. </w:t>
      </w:r>
      <w:r>
        <w:t xml:space="preserve">Bóp </w:t>
      </w:r>
      <w:r>
        <w:t xml:space="preserve">cò. </w:t>
      </w:r>
      <w:r>
        <w:rPr>
          <w:i/>
        </w:rPr>
        <w:t xml:space="preserve">Đạp </w:t>
      </w:r>
      <w:r>
        <w:t xml:space="preserve">cò </w:t>
      </w:r>
      <w:r>
        <w:rPr>
          <w:i/>
        </w:rPr>
        <w:t xml:space="preserve">pháo. </w:t>
      </w:r>
      <w:r>
        <w:t xml:space="preserve">Cướp </w:t>
      </w:r>
      <w:r>
        <w:t xml:space="preserve">cò". </w:t>
      </w:r>
      <w:r>
        <w:br/>
      </w:r>
      <w:r>
        <w:rPr>
          <w:b/>
        </w:rPr>
        <w:t xml:space="preserve">cò,„d. </w:t>
      </w:r>
      <w:r>
        <w:t xml:space="preserve">(phương ngữ). </w:t>
      </w:r>
      <w:r>
        <w:t xml:space="preserve">Tem </w:t>
      </w:r>
      <w:r>
        <w:t xml:space="preserve">thư. </w:t>
      </w:r>
      <w:r>
        <w:br/>
      </w:r>
      <w:r>
        <w:rPr>
          <w:b/>
        </w:rPr>
        <w:t xml:space="preserve">cò; </w:t>
      </w:r>
      <w:r>
        <w:rPr>
          <w:i/>
        </w:rPr>
        <w:t xml:space="preserve">danh từ </w:t>
      </w:r>
      <w:r>
        <w:t xml:space="preserve">(phương ngữ). </w:t>
      </w:r>
      <w:r>
        <w:t xml:space="preserve">(Đàn) </w:t>
      </w:r>
      <w:r>
        <w:t xml:space="preserve">nhị. </w:t>
      </w:r>
      <w:r>
        <w:br/>
      </w:r>
      <w:r>
        <w:rPr>
          <w:b/>
        </w:rPr>
        <w:t xml:space="preserve">cò </w:t>
      </w:r>
      <w:r>
        <w:rPr>
          <w:b/>
        </w:rPr>
        <w:t xml:space="preserve">bay </w:t>
      </w:r>
      <w:r>
        <w:rPr>
          <w:b/>
        </w:rPr>
        <w:t xml:space="preserve">thẳng </w:t>
      </w:r>
      <w:r>
        <w:rPr>
          <w:b/>
        </w:rPr>
        <w:t xml:space="preserve">cánh </w:t>
      </w:r>
      <w:r>
        <w:rPr>
          <w:i/>
        </w:rPr>
        <w:t xml:space="preserve">cũng nói </w:t>
      </w:r>
      <w:r>
        <w:t xml:space="preserve">thẳng </w:t>
      </w:r>
      <w:r>
        <w:t xml:space="preserve">cánh </w:t>
      </w:r>
      <w:r>
        <w:t xml:space="preserve">cò </w:t>
      </w:r>
      <w:r>
        <w:t xml:space="preserve">bay. </w:t>
      </w:r>
      <w:r>
        <w:t xml:space="preserve">Tả </w:t>
      </w:r>
      <w:r>
        <w:rPr>
          <w:i/>
        </w:rPr>
        <w:t xml:space="preserve">đồng </w:t>
      </w:r>
      <w:r>
        <w:rPr>
          <w:i/>
        </w:rPr>
        <w:t xml:space="preserve">ruộng </w:t>
      </w:r>
      <w:r>
        <w:rPr>
          <w:i/>
        </w:rPr>
        <w:t xml:space="preserve">rộng </w:t>
      </w:r>
      <w:r>
        <w:rPr>
          <w:i/>
        </w:rPr>
        <w:t xml:space="preserve">bát </w:t>
      </w:r>
      <w:r>
        <w:rPr>
          <w:i/>
        </w:rPr>
        <w:t xml:space="preserve">ngát. </w:t>
      </w:r>
      <w:r>
        <w:br/>
      </w:r>
      <w:r>
        <w:rPr>
          <w:b/>
        </w:rPr>
        <w:t xml:space="preserve">cò </w:t>
      </w:r>
      <w:r>
        <w:rPr>
          <w:b/>
        </w:rPr>
        <w:t xml:space="preserve">bợ </w:t>
      </w:r>
      <w:r>
        <w:rPr>
          <w:i/>
        </w:rPr>
        <w:t xml:space="preserve">danh từ </w:t>
      </w:r>
      <w:r>
        <w:t xml:space="preserve">Cò </w:t>
      </w:r>
      <w:r>
        <w:t xml:space="preserve">có </w:t>
      </w:r>
      <w:r>
        <w:t xml:space="preserve">cổ </w:t>
      </w:r>
      <w:r>
        <w:t xml:space="preserve">và </w:t>
      </w:r>
      <w:r>
        <w:t xml:space="preserve">ngực </w:t>
      </w:r>
      <w:r>
        <w:t xml:space="preserve">màu </w:t>
      </w:r>
      <w:r>
        <w:t xml:space="preserve">nâu </w:t>
      </w:r>
      <w:r>
        <w:t xml:space="preserve">thẳm, </w:t>
      </w:r>
      <w:r>
        <w:t xml:space="preserve">thường </w:t>
      </w:r>
      <w:r>
        <w:t xml:space="preserve">có </w:t>
      </w:r>
      <w:r>
        <w:t xml:space="preserve">dáng </w:t>
      </w:r>
      <w:r>
        <w:t xml:space="preserve">ủ </w:t>
      </w:r>
      <w:r>
        <w:t xml:space="preserve">rũ. </w:t>
      </w:r>
      <w:r>
        <w:t xml:space="preserve">Ở </w:t>
      </w:r>
      <w:r>
        <w:rPr>
          <w:i/>
        </w:rPr>
        <w:t xml:space="preserve">rũ </w:t>
      </w:r>
      <w:r>
        <w:t xml:space="preserve">như </w:t>
      </w:r>
      <w:r>
        <w:rPr>
          <w:i/>
        </w:rPr>
        <w:t xml:space="preserve">cò </w:t>
      </w:r>
      <w:r>
        <w:rPr>
          <w:i/>
        </w:rPr>
        <w:t xml:space="preserve">bợ </w:t>
      </w:r>
      <w:r>
        <w:t xml:space="preserve">phải </w:t>
      </w:r>
      <w:r>
        <w:t xml:space="preserve">mưa. </w:t>
      </w:r>
      <w:r>
        <w:t xml:space="preserve">Mộệt </w:t>
      </w:r>
      <w:r>
        <w:rPr>
          <w:i/>
        </w:rPr>
        <w:t xml:space="preserve">lử </w:t>
      </w:r>
      <w:r>
        <w:t xml:space="preserve">cò </w:t>
      </w:r>
      <w:r>
        <w:rPr>
          <w:i/>
        </w:rPr>
        <w:t xml:space="preserve">bợ". </w:t>
      </w:r>
      <w:r>
        <w:br/>
      </w:r>
      <w:r>
        <w:rPr>
          <w:b/>
        </w:rPr>
        <w:t xml:space="preserve">cò </w:t>
      </w:r>
      <w:r>
        <w:rPr>
          <w:b/>
        </w:rPr>
        <w:t xml:space="preserve">con </w:t>
      </w:r>
      <w:r>
        <w:rPr>
          <w:i/>
        </w:rPr>
        <w:t xml:space="preserve">tính từ </w:t>
      </w:r>
      <w:r>
        <w:t xml:space="preserve">(khẩu ngữ). </w:t>
      </w:r>
      <w:r>
        <w:t xml:space="preserve">Ít </w:t>
      </w:r>
      <w:r>
        <w:t xml:space="preserve">ỏi, </w:t>
      </w:r>
      <w:r>
        <w:t xml:space="preserve">vụn </w:t>
      </w:r>
      <w:r>
        <w:t xml:space="preserve">vặt, </w:t>
      </w:r>
      <w:r>
        <w:t xml:space="preserve">không </w:t>
      </w:r>
      <w:r>
        <w:t xml:space="preserve">đáng </w:t>
      </w:r>
      <w:r>
        <w:t xml:space="preserve">kể </w:t>
      </w:r>
      <w:r>
        <w:t xml:space="preserve">(nói </w:t>
      </w:r>
      <w:r>
        <w:t xml:space="preserve">về </w:t>
      </w:r>
      <w:r>
        <w:t xml:space="preserve">cái </w:t>
      </w:r>
      <w:r>
        <w:t xml:space="preserve">bỏ </w:t>
      </w:r>
      <w:r>
        <w:t xml:space="preserve">ra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gì). </w:t>
      </w:r>
      <w:r>
        <w:t xml:space="preserve">Vốn </w:t>
      </w:r>
      <w:r>
        <w:t xml:space="preserve">cò </w:t>
      </w:r>
      <w:r>
        <w:rPr>
          <w:i/>
        </w:rPr>
        <w:t xml:space="preserve">con. </w:t>
      </w:r>
      <w:r>
        <w:t xml:space="preserve">Buôn </w:t>
      </w:r>
      <w:r>
        <w:rPr>
          <w:i/>
        </w:rPr>
        <w:t xml:space="preserve">bán </w:t>
      </w:r>
      <w:r>
        <w:t xml:space="preserve">cò </w:t>
      </w:r>
      <w:r>
        <w:rPr>
          <w:i/>
        </w:rPr>
        <w:t xml:space="preserve">con. </w:t>
      </w:r>
      <w:r>
        <w:t xml:space="preserve">Lối </w:t>
      </w:r>
      <w:r>
        <w:t xml:space="preserve">làm </w:t>
      </w:r>
      <w:r>
        <w:rPr>
          <w:i/>
        </w:rPr>
        <w:t xml:space="preserve">ăn </w:t>
      </w:r>
      <w:r>
        <w:t xml:space="preserve">cò </w:t>
      </w:r>
      <w:r>
        <w:rPr>
          <w:i/>
        </w:rPr>
        <w:t xml:space="preserve">con. </w:t>
      </w:r>
      <w:r>
        <w:br/>
      </w:r>
      <w:r>
        <w:rPr>
          <w:b/>
        </w:rPr>
        <w:t xml:space="preserve">cò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(thông tục). </w:t>
      </w:r>
      <w:r>
        <w:t xml:space="preserve">Thở </w:t>
      </w:r>
      <w:r>
        <w:t xml:space="preserve">khò </w:t>
      </w:r>
      <w:r>
        <w:t xml:space="preserve">khè </w:t>
      </w:r>
      <w:r>
        <w:t xml:space="preserve">trong </w:t>
      </w:r>
      <w:r>
        <w:t xml:space="preserve">cổ </w:t>
      </w:r>
      <w:r>
        <w:t xml:space="preserve">họng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bị </w:t>
      </w:r>
      <w:r>
        <w:t xml:space="preserve">hen </w:t>
      </w:r>
      <w:r>
        <w:t xml:space="preserve">suyễn). </w:t>
      </w:r>
      <w:r>
        <w:rPr>
          <w:i/>
        </w:rPr>
        <w:t xml:space="preserve">Bị </w:t>
      </w:r>
      <w:r>
        <w:rPr>
          <w:i/>
        </w:rPr>
        <w:t xml:space="preserve">hen, </w:t>
      </w:r>
      <w:r>
        <w:t xml:space="preserve">cò </w:t>
      </w:r>
      <w:r>
        <w:rPr>
          <w:i/>
        </w:rPr>
        <w:t xml:space="preserve">cử </w:t>
      </w:r>
      <w:r>
        <w:t xml:space="preserve">suốt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cò </w:t>
      </w:r>
      <w:r>
        <w:rPr>
          <w:b/>
        </w:rPr>
        <w:t xml:space="preserve">cưa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Kéo </w:t>
      </w:r>
      <w:r>
        <w:t xml:space="preserve">nhị, </w:t>
      </w:r>
      <w:r>
        <w:t xml:space="preserve">đàn </w:t>
      </w:r>
      <w:r>
        <w:t xml:space="preserve">vụng </w:t>
      </w:r>
      <w:r>
        <w:t xml:space="preserve">về, </w:t>
      </w:r>
      <w:r>
        <w:t xml:space="preserve">ví </w:t>
      </w:r>
      <w:r>
        <w:t xml:space="preserve">như </w:t>
      </w:r>
      <w:r>
        <w:t xml:space="preserve">kéo </w:t>
      </w:r>
      <w:r>
        <w:t xml:space="preserve">cưa. </w:t>
      </w:r>
      <w:r>
        <w:t xml:space="preserve">Mới </w:t>
      </w:r>
      <w:r>
        <w:rPr>
          <w:i/>
        </w:rPr>
        <w:t xml:space="preserve">tập </w:t>
      </w:r>
      <w:r>
        <w:t xml:space="preserve">cò </w:t>
      </w:r>
      <w:r>
        <w:t xml:space="preserve">cưa </w:t>
      </w:r>
      <w:r>
        <w:rPr>
          <w:i/>
        </w:rPr>
        <w:t xml:space="preserve">được </w:t>
      </w:r>
      <w:r>
        <w:rPr>
          <w:i/>
        </w:rPr>
        <w:t xml:space="preserve">mấy </w:t>
      </w:r>
      <w:r>
        <w:rPr>
          <w:i/>
        </w:rPr>
        <w:t xml:space="preserve">” </w:t>
      </w:r>
      <w:r>
        <w:t xml:space="preserve">bài. </w:t>
      </w:r>
      <w:r>
        <w:rPr>
          <w:b/>
        </w:rPr>
        <w:t xml:space="preserve">2 </w:t>
      </w:r>
      <w:r>
        <w:t xml:space="preserve">Giằng </w:t>
      </w:r>
      <w:r>
        <w:t xml:space="preserve">co </w:t>
      </w:r>
      <w:r>
        <w:t xml:space="preserve">một </w:t>
      </w:r>
      <w:r>
        <w:t xml:space="preserve">cách </w:t>
      </w:r>
      <w:r>
        <w:t xml:space="preserve">kéo </w:t>
      </w:r>
      <w:r>
        <w:t xml:space="preserve">dài. </w:t>
      </w:r>
      <w:r>
        <w:t xml:space="preserve">Câu </w:t>
      </w:r>
      <w:r>
        <w:t xml:space="preserve">"chuyện </w:t>
      </w:r>
      <w:r>
        <w:rPr>
          <w:i/>
        </w:rPr>
        <w:t xml:space="preserve">giá </w:t>
      </w:r>
      <w:r>
        <w:rPr>
          <w:i/>
        </w:rPr>
        <w:t xml:space="preserve">cả </w:t>
      </w:r>
      <w:r>
        <w:t xml:space="preserve">cò </w:t>
      </w:r>
      <w:r>
        <w:t xml:space="preserve">cưa </w:t>
      </w:r>
      <w:r>
        <w:rPr>
          <w:i/>
        </w:rPr>
        <w:t xml:space="preserve">nửa </w:t>
      </w:r>
      <w:r>
        <w:rPr>
          <w:i/>
        </w:rPr>
        <w:t xml:space="preserve">ngày </w:t>
      </w:r>
      <w:r>
        <w:rPr>
          <w:i/>
        </w:rPr>
        <w:t xml:space="preserve">mới </w:t>
      </w:r>
      <w:r>
        <w:t xml:space="preserve">xong. </w:t>
      </w:r>
      <w:r>
        <w:t xml:space="preserve">_. </w:t>
      </w:r>
      <w:r>
        <w:t xml:space="preserve">cò </w:t>
      </w:r>
      <w:r>
        <w:t xml:space="preserve">hương </w:t>
      </w:r>
      <w:r>
        <w:t xml:space="preserve">danh từ </w:t>
      </w:r>
      <w:r>
        <w:t xml:space="preserve">Cò </w:t>
      </w:r>
      <w:r>
        <w:t xml:space="preserve">có </w:t>
      </w:r>
      <w:r>
        <w:t xml:space="preserve">lông </w:t>
      </w:r>
      <w:r>
        <w:t xml:space="preserve">r-au </w:t>
      </w:r>
      <w:r>
        <w:t xml:space="preserve">xanh </w:t>
      </w:r>
      <w:r>
        <w:t xml:space="preserve">xám. </w:t>
      </w:r>
      <w:r>
        <w:t xml:space="preserve">cò </w:t>
      </w:r>
      <w:r>
        <w:t xml:space="preserve">kè </w:t>
      </w:r>
      <w:r>
        <w:t xml:space="preserve">động từ </w:t>
      </w:r>
      <w:r>
        <w:t xml:space="preserve">Nài </w:t>
      </w:r>
      <w:r>
        <w:t xml:space="preserve">thêm </w:t>
      </w:r>
      <w:r>
        <w:t xml:space="preserve">bớt </w:t>
      </w:r>
      <w:r>
        <w:t xml:space="preserve">từng </w:t>
      </w:r>
      <w:r>
        <w:t xml:space="preserve">chút </w:t>
      </w:r>
      <w:r>
        <w:t xml:space="preserve">một </w:t>
      </w:r>
      <w:r>
        <w:t xml:space="preserve">khi </w:t>
      </w:r>
      <w:r>
        <w:t xml:space="preserve">mặc </w:t>
      </w:r>
      <w:r>
        <w:rPr>
          <w:i/>
        </w:rPr>
        <w:t xml:space="preserve">cả. </w:t>
      </w:r>
      <w:r>
        <w:t xml:space="preserve">Cò </w:t>
      </w:r>
      <w:r>
        <w:rPr>
          <w:i/>
        </w:rPr>
        <w:t xml:space="preserve">kè </w:t>
      </w:r>
      <w:r>
        <w:t xml:space="preserve">từng </w:t>
      </w:r>
      <w:r>
        <w:rPr>
          <w:i/>
        </w:rPr>
        <w:t xml:space="preserve">xu </w:t>
      </w:r>
      <w:r>
        <w:rPr>
          <w:i/>
        </w:rPr>
        <w:t xml:space="preserve">một. </w:t>
      </w:r>
      <w:r>
        <w:br/>
      </w:r>
      <w:r>
        <w:rPr>
          <w:b/>
        </w:rPr>
        <w:t xml:space="preserve">cò </w:t>
      </w:r>
      <w:r>
        <w:rPr>
          <w:b/>
        </w:rPr>
        <w:t xml:space="preserve">lả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dân </w:t>
      </w:r>
      <w:r>
        <w:t xml:space="preserve">gian, </w:t>
      </w:r>
      <w:r>
        <w:t xml:space="preserve">nét </w:t>
      </w:r>
      <w:r>
        <w:t xml:space="preserve">nhạc </w:t>
      </w:r>
      <w:r>
        <w:t xml:space="preserve">vui </w:t>
      </w:r>
      <w:r>
        <w:t xml:space="preserve">và </w:t>
      </w:r>
      <w:r>
        <w:t xml:space="preserve">nhịp </w:t>
      </w:r>
      <w:r>
        <w:t xml:space="preserve">nhàng, </w:t>
      </w:r>
      <w:r>
        <w:t xml:space="preserve">lời </w:t>
      </w:r>
      <w:r>
        <w:t xml:space="preserve">ca </w:t>
      </w:r>
      <w:r>
        <w:t xml:space="preserve">dựa </w:t>
      </w:r>
      <w:r>
        <w:t xml:space="preserve">vào </w:t>
      </w:r>
      <w:r>
        <w:rPr>
          <w:i/>
        </w:rPr>
        <w:t xml:space="preserve">thơ </w:t>
      </w:r>
      <w:r>
        <w:t xml:space="preserve">lục </w:t>
      </w:r>
      <w:r>
        <w:t xml:space="preserve">bát, </w:t>
      </w:r>
      <w:r>
        <w:t xml:space="preserve">tiếng </w:t>
      </w:r>
      <w:r>
        <w:t xml:space="preserve">chẵn </w:t>
      </w:r>
      <w:r>
        <w:t xml:space="preserve">trong </w:t>
      </w:r>
      <w:r>
        <w:t xml:space="preserve">câu </w:t>
      </w:r>
      <w:r>
        <w:t xml:space="preserve">thường </w:t>
      </w:r>
      <w:r>
        <w:t xml:space="preserve">được </w:t>
      </w:r>
      <w:r>
        <w:t xml:space="preserve">hát </w:t>
      </w:r>
      <w:r>
        <w:t xml:space="preserve">lặp </w:t>
      </w:r>
      <w:r>
        <w:t xml:space="preserve">lại. </w:t>
      </w:r>
      <w:r>
        <w:br/>
      </w:r>
      <w:r>
        <w:rPr>
          <w:b/>
        </w:rPr>
        <w:t xml:space="preserve">cò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Cò </w:t>
      </w:r>
      <w:r>
        <w:t xml:space="preserve">nhỏ, </w:t>
      </w:r>
      <w:r>
        <w:t xml:space="preserve">lông </w:t>
      </w:r>
      <w:r>
        <w:t xml:space="preserve">màu </w:t>
      </w:r>
      <w:r>
        <w:t xml:space="preserve">nâu </w:t>
      </w:r>
      <w:r>
        <w:t xml:space="preserve">hung. </w:t>
      </w:r>
      <w:r>
        <w:br/>
      </w:r>
      <w:r>
        <w:rPr>
          <w:b/>
        </w:rPr>
        <w:t xml:space="preserve">cỏ </w:t>
      </w:r>
      <w:r>
        <w:rPr>
          <w:b/>
        </w:rPr>
        <w:t xml:space="preserve">mồi </w:t>
      </w:r>
      <w:r>
        <w:rPr>
          <w:i/>
        </w:rPr>
        <w:t xml:space="preserve">danh từ </w:t>
      </w:r>
      <w:r>
        <w:t xml:space="preserve">Cò </w:t>
      </w:r>
      <w:r>
        <w:t xml:space="preserve">dùng </w:t>
      </w:r>
      <w:r>
        <w:t xml:space="preserve">làm </w:t>
      </w:r>
      <w:r>
        <w:t xml:space="preserve">chim </w:t>
      </w:r>
      <w:r>
        <w:t xml:space="preserve">mỗi;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kẻ </w:t>
      </w:r>
      <w:r>
        <w:t xml:space="preserve">chuyên </w:t>
      </w:r>
      <w:r>
        <w:t xml:space="preserve">dụ </w:t>
      </w:r>
      <w:r>
        <w:t xml:space="preserve">người </w:t>
      </w:r>
      <w:r>
        <w:t xml:space="preserve">khác </w:t>
      </w:r>
      <w:r>
        <w:t xml:space="preserve">vào </w:t>
      </w:r>
      <w:r>
        <w:t xml:space="preserve">tròng </w:t>
      </w:r>
      <w:r>
        <w:t xml:space="preserve">trong </w:t>
      </w:r>
      <w:r>
        <w:t xml:space="preserve">các </w:t>
      </w:r>
      <w:r>
        <w:t xml:space="preserve">trò </w:t>
      </w:r>
      <w:r>
        <w:t xml:space="preserve">bịp </w:t>
      </w:r>
      <w:r>
        <w:t xml:space="preserve">bợm. </w:t>
      </w:r>
      <w:r>
        <w:rPr>
          <w:i/>
        </w:rPr>
        <w:t xml:space="preserve">Làm </w:t>
      </w:r>
      <w:r>
        <w:t xml:space="preserve">cò </w:t>
      </w:r>
      <w:r>
        <w:rPr>
          <w:i/>
        </w:rPr>
        <w:t xml:space="preserve">mỗi </w:t>
      </w:r>
      <w:r>
        <w:rPr>
          <w:i/>
        </w:rPr>
        <w:t xml:space="preserve">trong </w:t>
      </w:r>
      <w:r>
        <w:t xml:space="preserve">đám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cò </w:t>
      </w:r>
      <w:r>
        <w:rPr>
          <w:b/>
        </w:rPr>
        <w:t xml:space="preserve">quay </w:t>
      </w:r>
      <w:r>
        <w:rPr>
          <w:i/>
        </w:rPr>
        <w:t xml:space="preserve">danh từ </w:t>
      </w:r>
      <w:r>
        <w:t xml:space="preserve">Lối </w:t>
      </w:r>
      <w:r>
        <w:t xml:space="preserve">chơi </w:t>
      </w:r>
      <w:r>
        <w:t xml:space="preserve">cờ </w:t>
      </w:r>
      <w:r>
        <w:t xml:space="preserve">bạc </w:t>
      </w:r>
      <w:r>
        <w:t xml:space="preserve">dùng </w:t>
      </w:r>
      <w:r>
        <w:t xml:space="preserve">một </w:t>
      </w:r>
      <w:r>
        <w:t xml:space="preserve">cái </w:t>
      </w:r>
      <w:r>
        <w:t xml:space="preserve">mỏ </w:t>
      </w:r>
      <w:r>
        <w:t xml:space="preserve">(tựa </w:t>
      </w:r>
      <w:r>
        <w:t xml:space="preserve">như </w:t>
      </w:r>
      <w:r>
        <w:t xml:space="preserve">mỏ </w:t>
      </w:r>
      <w:r>
        <w:t xml:space="preserve">cò) </w:t>
      </w:r>
      <w:r>
        <w:t xml:space="preserve">quay </w:t>
      </w:r>
      <w:r>
        <w:t xml:space="preserve">trên </w:t>
      </w:r>
      <w:r>
        <w:t xml:space="preserve">một </w:t>
      </w:r>
      <w:r>
        <w:t xml:space="preserve">bảng </w:t>
      </w:r>
      <w:r>
        <w:t xml:space="preserve">số, </w:t>
      </w:r>
      <w:r>
        <w:t xml:space="preserve">khi </w:t>
      </w:r>
      <w:r>
        <w:t xml:space="preserve">dừng </w:t>
      </w:r>
      <w:r>
        <w:t xml:space="preserve">lại </w:t>
      </w:r>
      <w:r>
        <w:t xml:space="preserve">chỉ </w:t>
      </w:r>
      <w:r>
        <w:t xml:space="preserve">số </w:t>
      </w:r>
      <w:r>
        <w:t xml:space="preserve">nào </w:t>
      </w:r>
      <w:r>
        <w:t xml:space="preserve">thì </w:t>
      </w:r>
      <w:r>
        <w:t xml:space="preserve">số </w:t>
      </w:r>
      <w:r>
        <w:t xml:space="preserve">ấy </w:t>
      </w:r>
      <w:r>
        <w:t xml:space="preserve">được. </w:t>
      </w:r>
      <w:r>
        <w:t xml:space="preserve">cò </w:t>
      </w:r>
      <w:r>
        <w:t xml:space="preserve">rò </w:t>
      </w:r>
      <w:r>
        <w:t xml:space="preserve">động từ </w:t>
      </w:r>
      <w:r>
        <w:t xml:space="preserve">Đi </w:t>
      </w:r>
      <w:r>
        <w:rPr>
          <w:i/>
        </w:rPr>
        <w:t xml:space="preserve">chậm </w:t>
      </w:r>
      <w:r>
        <w:t xml:space="preserve">chạp, </w:t>
      </w:r>
      <w:r>
        <w:t xml:space="preserve">dáng </w:t>
      </w:r>
      <w:r>
        <w:t xml:space="preserve">người </w:t>
      </w:r>
      <w:r>
        <w:t xml:space="preserve">co </w:t>
      </w:r>
      <w:r>
        <w:t xml:space="preserve">ro. </w:t>
      </w:r>
      <w:r>
        <w:br/>
      </w:r>
      <w:r>
        <w:rPr>
          <w:b/>
        </w:rPr>
        <w:t xml:space="preserve">có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có </w:t>
      </w:r>
      <w:r>
        <w:t xml:space="preserve">nhiều </w:t>
      </w:r>
      <w:r>
        <w:t xml:space="preserve">loài </w:t>
      </w:r>
      <w:r>
        <w:t xml:space="preserve">khác </w:t>
      </w:r>
      <w:r>
        <w:t xml:space="preserve">nhau, </w:t>
      </w:r>
      <w:r>
        <w:t xml:space="preserve">thân </w:t>
      </w:r>
      <w:r>
        <w:t xml:space="preserve">mềm, </w:t>
      </w:r>
      <w:r>
        <w:t xml:space="preserve">phần </w:t>
      </w:r>
      <w:r>
        <w:t xml:space="preserve">lớn </w:t>
      </w:r>
      <w:r>
        <w:t xml:space="preserve">thuộc </w:t>
      </w:r>
      <w:r>
        <w:t xml:space="preserve">họ </w:t>
      </w:r>
      <w:r>
        <w:t xml:space="preserve">lúa </w:t>
      </w:r>
      <w:r>
        <w:t xml:space="preserve">và </w:t>
      </w:r>
      <w:r>
        <w:t xml:space="preserve">họ </w:t>
      </w:r>
      <w:r>
        <w:t xml:space="preserve">cói,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trâu, </w:t>
      </w:r>
      <w:r>
        <w:t xml:space="preserve">bò, </w:t>
      </w:r>
      <w:r>
        <w:t xml:space="preserve">ngựa, </w:t>
      </w:r>
      <w:r>
        <w:t xml:space="preserve">v.v. </w:t>
      </w:r>
      <w:r>
        <w:t xml:space="preserve">Bãi </w:t>
      </w:r>
      <w:r>
        <w:rPr>
          <w:i/>
        </w:rPr>
        <w:t xml:space="preserve">cỏ. </w:t>
      </w:r>
      <w:r>
        <w:rPr>
          <w:i/>
        </w:rP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có. </w:t>
      </w:r>
      <w:r>
        <w:rPr>
          <w:i/>
        </w:rPr>
        <w:t xml:space="preserve">Nhổ </w:t>
      </w:r>
      <w:r>
        <w:rPr>
          <w:i/>
        </w:rPr>
        <w:t xml:space="preserve">cỏ. </w:t>
      </w:r>
      <w:r>
        <w:br/>
      </w:r>
      <w:r>
        <w:rPr>
          <w:b/>
        </w:rPr>
        <w:t xml:space="preserve">có </w:t>
      </w:r>
      <w:r>
        <w:rPr>
          <w:b/>
        </w:rPr>
        <w:t xml:space="preserve">bạc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Cỏ </w:t>
      </w:r>
      <w:r>
        <w:t xml:space="preserve">thuộc </w:t>
      </w:r>
      <w:r>
        <w:t xml:space="preserve">họ </w:t>
      </w:r>
      <w:r>
        <w:t xml:space="preserve">cói, </w:t>
      </w:r>
      <w:r>
        <w:t xml:space="preserve">thân </w:t>
      </w:r>
      <w:r>
        <w:t xml:space="preserve">ba </w:t>
      </w:r>
      <w:r>
        <w:t xml:space="preserve">cạnh,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cụm </w:t>
      </w:r>
      <w:r>
        <w:t xml:space="preserve">tròn </w:t>
      </w:r>
      <w:r>
        <w:t xml:space="preserve">màu </w:t>
      </w:r>
      <w:r>
        <w:t xml:space="preserve">trắng </w:t>
      </w:r>
      <w:r>
        <w:t xml:space="preserve">bạc </w:t>
      </w:r>
      <w:r>
        <w:t xml:space="preserve">ở </w:t>
      </w:r>
      <w:r>
        <w:t xml:space="preserve">ngọn </w:t>
      </w:r>
      <w:r>
        <w:t xml:space="preserve">một </w:t>
      </w:r>
      <w:r>
        <w:t xml:space="preserve">cuống </w:t>
      </w:r>
      <w:r>
        <w:t xml:space="preserve">dài. </w:t>
      </w:r>
      <w:r>
        <w:br/>
      </w:r>
      <w:r>
        <w:rPr>
          <w:b/>
        </w:rPr>
        <w:t xml:space="preserve">có </w:t>
      </w:r>
      <w:r>
        <w:rPr>
          <w:b/>
        </w:rPr>
        <w:t xml:space="preserve">cây </w:t>
      </w:r>
      <w:r>
        <w:rPr>
          <w:i/>
        </w:rPr>
        <w:t xml:space="preserve">danh từ </w:t>
      </w:r>
      <w:r>
        <w:t xml:space="preserve">Cỏ </w:t>
      </w:r>
      <w:r>
        <w:t xml:space="preserve">và </w:t>
      </w:r>
      <w:r>
        <w:rPr>
          <w:i/>
        </w:rPr>
        <w:t xml:space="preserve">cây; </w:t>
      </w:r>
      <w:r>
        <w:t xml:space="preserve">các </w:t>
      </w:r>
      <w:r>
        <w:t xml:space="preserve">loài </w:t>
      </w:r>
      <w:r>
        <w:t xml:space="preserve">cây </w:t>
      </w:r>
      <w:r>
        <w:t xml:space="preserve">trong </w:t>
      </w:r>
      <w:r>
        <w:t xml:space="preserve">thiên </w:t>
      </w:r>
      <w:r>
        <w:t xml:space="preserve">nhiên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cỏ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Cỏ </w:t>
      </w:r>
      <w:r>
        <w:t xml:space="preserve">thường </w:t>
      </w:r>
      <w:r>
        <w:t xml:space="preserve">mang </w:t>
      </w:r>
      <w:r>
        <w:t xml:space="preserve">một </w:t>
      </w:r>
      <w:r>
        <w:t xml:space="preserve">tổ </w:t>
      </w:r>
      <w:r>
        <w:t xml:space="preserve">trùng </w:t>
      </w:r>
      <w:r>
        <w:t xml:space="preserve">kí </w:t>
      </w:r>
      <w:r>
        <w:t xml:space="preserve">sinh </w:t>
      </w:r>
      <w:r>
        <w:t xml:space="preserve">ở </w:t>
      </w:r>
      <w:r>
        <w:t xml:space="preserve">đầu </w:t>
      </w:r>
      <w:r>
        <w:t xml:space="preserve">chổi </w:t>
      </w:r>
      <w:r>
        <w:t xml:space="preserve">non, </w:t>
      </w:r>
      <w:r>
        <w:t xml:space="preserve">trẻ </w:t>
      </w:r>
      <w:r>
        <w:t xml:space="preserve">con </w:t>
      </w:r>
      <w:r>
        <w:t xml:space="preserve">thường </w:t>
      </w:r>
      <w:r>
        <w:t xml:space="preserve">lấy </w:t>
      </w:r>
      <w:r>
        <w:t xml:space="preserve">để </w:t>
      </w:r>
      <w:r>
        <w:t xml:space="preserve">làm </w:t>
      </w:r>
      <w:r>
        <w:t xml:space="preserve">trò </w:t>
      </w:r>
      <w:r>
        <w:t xml:space="preserve">chơi </w:t>
      </w:r>
      <w:r>
        <w:t xml:space="preserve">gọi </w:t>
      </w:r>
      <w:r>
        <w:t xml:space="preserve">là </w:t>
      </w:r>
      <w:r>
        <w:t xml:space="preserve">"chọi </w:t>
      </w:r>
      <w:r>
        <w:t xml:space="preserve">gà". </w:t>
      </w:r>
      <w:r>
        <w:br/>
      </w:r>
      <w:r>
        <w:rPr>
          <w:b/>
        </w:rPr>
        <w:t xml:space="preserve">có </w:t>
      </w:r>
      <w:r>
        <w:rPr>
          <w:b/>
        </w:rPr>
        <w:t xml:space="preserve">gấu </w:t>
      </w:r>
      <w:r>
        <w:rPr>
          <w:i/>
        </w:rPr>
        <w:t xml:space="preserve">danh từ </w:t>
      </w:r>
      <w:r>
        <w:t xml:space="preserve">Cỏ </w:t>
      </w:r>
      <w:r>
        <w:t xml:space="preserve">thuộc </w:t>
      </w:r>
      <w:r>
        <w:t xml:space="preserve">loại </w:t>
      </w:r>
      <w:r>
        <w:t xml:space="preserve">cói, </w:t>
      </w:r>
      <w:r>
        <w:t xml:space="preserve">có </w:t>
      </w:r>
      <w:r>
        <w:t xml:space="preserve">củ </w:t>
      </w:r>
      <w:r>
        <w:t xml:space="preserve">nhỏ, </w:t>
      </w:r>
      <w:r>
        <w:t xml:space="preserve">vỏ </w:t>
      </w:r>
      <w:r>
        <w:t xml:space="preserve">đen, </w:t>
      </w:r>
      <w:r>
        <w:t xml:space="preserve">ruột </w:t>
      </w:r>
      <w:r>
        <w:t xml:space="preserve">trắng, </w:t>
      </w:r>
      <w:r>
        <w:t xml:space="preserve">mùi </w:t>
      </w:r>
      <w:r>
        <w:t xml:space="preserve">thơm,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có </w:t>
      </w:r>
      <w:r>
        <w:rPr>
          <w:b/>
        </w:rPr>
        <w:t xml:space="preserve">gianh </w:t>
      </w:r>
      <w:r>
        <w:t xml:space="preserve">(ph.).x. </w:t>
      </w:r>
      <w:r>
        <w:t xml:space="preserve">có </w:t>
      </w:r>
      <w:r>
        <w:t xml:space="preserve">tranh. </w:t>
      </w:r>
      <w:r>
        <w:br/>
      </w:r>
      <w:r>
        <w:rPr>
          <w:b/>
        </w:rPr>
        <w:t xml:space="preserve">có </w:t>
      </w:r>
      <w:r>
        <w:rPr>
          <w:b/>
        </w:rPr>
        <w:t xml:space="preserve">lác </w:t>
      </w:r>
      <w:r>
        <w:rPr>
          <w:i/>
        </w:rPr>
        <w:t xml:space="preserve">danh từ </w:t>
      </w:r>
      <w:r>
        <w:t xml:space="preserve">Cỏ </w:t>
      </w:r>
      <w:r>
        <w:t xml:space="preserve">thuộc </w:t>
      </w:r>
      <w:r>
        <w:t xml:space="preserve">họ </w:t>
      </w:r>
      <w:r>
        <w:t xml:space="preserve">cói, </w:t>
      </w:r>
      <w:r>
        <w:t xml:space="preserve">thân </w:t>
      </w:r>
      <w:r>
        <w:t xml:space="preserve">ba </w:t>
      </w:r>
      <w:r>
        <w:t xml:space="preserve">cạnh. </w:t>
      </w:r>
      <w:r>
        <w:br/>
      </w:r>
      <w:r>
        <w:rPr>
          <w:b/>
        </w:rPr>
        <w:t xml:space="preserve">cỏ </w:t>
      </w:r>
      <w:r>
        <w:rPr>
          <w:b/>
        </w:rPr>
        <w:t xml:space="preserve">lồng </w:t>
      </w:r>
      <w:r>
        <w:rPr>
          <w:b/>
        </w:rPr>
        <w:t xml:space="preserve">vực </w:t>
      </w:r>
      <w:r>
        <w:rPr>
          <w:i/>
        </w:rPr>
        <w:t xml:space="preserve">danh từ </w:t>
      </w:r>
      <w:r>
        <w:t xml:space="preserve">Cỏ </w:t>
      </w:r>
      <w:r>
        <w:t xml:space="preserve">trông </w:t>
      </w:r>
      <w:r>
        <w:t xml:space="preserve">dễ </w:t>
      </w:r>
      <w:r>
        <w:t xml:space="preserve">lẫn </w:t>
      </w:r>
      <w:r>
        <w:t xml:space="preserve">với </w:t>
      </w:r>
      <w:r>
        <w:t xml:space="preserve">mạ </w:t>
      </w:r>
      <w:r>
        <w:t xml:space="preserve">và </w:t>
      </w:r>
      <w:r>
        <w:t xml:space="preserve">lúa, </w:t>
      </w:r>
      <w:r>
        <w:t xml:space="preserve">thường </w:t>
      </w:r>
      <w:r>
        <w:t xml:space="preserve">vượt </w:t>
      </w:r>
      <w:r>
        <w:t xml:space="preserve">cao </w:t>
      </w:r>
      <w:r>
        <w:t xml:space="preserve">hơn </w:t>
      </w:r>
      <w:r>
        <w:t xml:space="preserve">và </w:t>
      </w:r>
      <w:r>
        <w:t xml:space="preserve">có </w:t>
      </w:r>
      <w:r>
        <w:t xml:space="preserve">bông </w:t>
      </w:r>
      <w:r>
        <w:t xml:space="preserve">chín </w:t>
      </w:r>
      <w:r>
        <w:t xml:space="preserve">sớm </w:t>
      </w:r>
      <w:r>
        <w:t xml:space="preserve">hơn </w:t>
      </w:r>
      <w:r>
        <w:t xml:space="preserve">lúa. </w:t>
      </w:r>
      <w:r>
        <w:br/>
      </w:r>
      <w:r>
        <w:rPr>
          <w:b/>
        </w:rPr>
        <w:t xml:space="preserve">có </w:t>
      </w:r>
      <w:r>
        <w:rPr>
          <w:b/>
        </w:rPr>
        <w:t xml:space="preserve">may </w:t>
      </w:r>
      <w:r>
        <w:rPr>
          <w:i/>
        </w:rPr>
        <w:t xml:space="preserve">danh từ </w:t>
      </w:r>
      <w:r>
        <w:t xml:space="preserve">Cỏ </w:t>
      </w:r>
      <w:r>
        <w:rPr>
          <w:i/>
        </w:rPr>
        <w:t xml:space="preserve">thấp, </w:t>
      </w:r>
      <w:r>
        <w:t xml:space="preserve">quả </w:t>
      </w:r>
      <w:r>
        <w:t xml:space="preserve">nhỏ </w:t>
      </w:r>
      <w:r>
        <w:t xml:space="preserve">và </w:t>
      </w:r>
      <w:r>
        <w:t xml:space="preserve">nhọn, </w:t>
      </w:r>
      <w:r>
        <w:t xml:space="preserve">hay </w:t>
      </w:r>
      <w:r>
        <w:t xml:space="preserve">bám </w:t>
      </w:r>
      <w:r>
        <w:t xml:space="preserve">vào </w:t>
      </w:r>
      <w:r>
        <w:t xml:space="preserve">quần </w:t>
      </w:r>
      <w:r>
        <w:t xml:space="preserve">áo. </w:t>
      </w:r>
      <w:r>
        <w:br/>
      </w:r>
      <w:r>
        <w:rPr>
          <w:b/>
        </w:rPr>
        <w:t xml:space="preserve">có </w:t>
      </w:r>
      <w:r>
        <w:rPr>
          <w:b/>
        </w:rPr>
        <w:t xml:space="preserve">mẩn </w:t>
      </w:r>
      <w:r>
        <w:rPr>
          <w:b/>
        </w:rPr>
        <w:t xml:space="preserve">trầu </w:t>
      </w:r>
      <w:r>
        <w:rPr>
          <w:i/>
        </w:rPr>
        <w:t xml:space="preserve">danh từ </w:t>
      </w:r>
      <w:r>
        <w:t xml:space="preserve">Cỏ </w:t>
      </w:r>
      <w:r>
        <w:t xml:space="preserve">có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bông </w:t>
      </w:r>
      <w:r>
        <w:t xml:space="preserve">gồm </w:t>
      </w:r>
      <w:r>
        <w:t xml:space="preserve">năm </w:t>
      </w:r>
      <w:r>
        <w:t xml:space="preserve">bảy </w:t>
      </w:r>
      <w:r>
        <w:t xml:space="preserve">nhánh </w:t>
      </w:r>
      <w:r>
        <w:t xml:space="preserve">dài, </w:t>
      </w:r>
      <w:r>
        <w:t xml:space="preserve">dùng </w:t>
      </w:r>
      <w:r>
        <w:t xml:space="preserve">làm </w:t>
      </w:r>
      <w:r>
        <w:t xml:space="preserve">cỏ </w:t>
      </w:r>
      <w:r>
        <w:t xml:space="preserve">chăn </w:t>
      </w:r>
      <w:r>
        <w:t xml:space="preserve">nuôi. </w:t>
      </w:r>
      <w:r>
        <w:br w:type="page"/>
      </w:r>
      <w:r>
        <w:rPr>
          <w:b/>
        </w:rPr>
        <w:t xml:space="preserve">có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Cỏ </w:t>
      </w:r>
      <w:r>
        <w:t xml:space="preserve">cao, </w:t>
      </w:r>
      <w:r>
        <w:t xml:space="preserve">cụm </w:t>
      </w:r>
      <w:r>
        <w:t xml:space="preserve">hoa </w:t>
      </w:r>
      <w:r>
        <w:t xml:space="preserve">gồm </w:t>
      </w:r>
      <w:r>
        <w:t xml:space="preserve">nhiều </w:t>
      </w:r>
      <w:r>
        <w:t xml:space="preserve">bông </w:t>
      </w:r>
      <w:r>
        <w:t xml:space="preserve">dựng </w:t>
      </w:r>
      <w:r>
        <w:t xml:space="preserve">đứng, </w:t>
      </w:r>
      <w:r>
        <w:t xml:space="preserve">lá </w:t>
      </w:r>
      <w:r>
        <w:t xml:space="preserve">sấy </w:t>
      </w:r>
      <w:r>
        <w:t xml:space="preserve">khô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như </w:t>
      </w:r>
      <w:r>
        <w:t xml:space="preserve">mật,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trâu </w:t>
      </w:r>
      <w:r>
        <w:t xml:space="preserve">bò. </w:t>
      </w:r>
      <w:r>
        <w:br/>
      </w:r>
      <w:r>
        <w:rPr>
          <w:b/>
        </w:rPr>
        <w:t xml:space="preserve">cỏ </w:t>
      </w:r>
      <w:r>
        <w:rPr>
          <w:b/>
        </w:rPr>
        <w:t xml:space="preserve">năn </w:t>
      </w:r>
      <w:r>
        <w:rPr>
          <w:i/>
        </w:rPr>
        <w:t xml:space="preserve">danh từ </w:t>
      </w:r>
      <w:r>
        <w:t xml:space="preserve">Cỏ </w:t>
      </w:r>
      <w:r>
        <w:t xml:space="preserve">cùng </w:t>
      </w:r>
      <w:r>
        <w:t xml:space="preserve">một </w:t>
      </w:r>
      <w:r>
        <w:t xml:space="preserve">họ </w:t>
      </w:r>
      <w:r>
        <w:t xml:space="preserve">với </w:t>
      </w:r>
      <w:r>
        <w:t xml:space="preserve">cói, </w:t>
      </w:r>
      <w:r>
        <w:t xml:space="preserve">thân </w:t>
      </w:r>
      <w:r>
        <w:t xml:space="preserve">tròn, </w:t>
      </w:r>
      <w:r>
        <w:t xml:space="preserve">rỗng, </w:t>
      </w:r>
      <w:r>
        <w:t xml:space="preserve">không </w:t>
      </w:r>
      <w:r>
        <w:t xml:space="preserve">có </w:t>
      </w:r>
      <w:r>
        <w:t xml:space="preserve">lá, </w:t>
      </w:r>
      <w:r>
        <w:t xml:space="preserve">cụm </w:t>
      </w:r>
      <w:r>
        <w:rPr>
          <w:i/>
        </w:rPr>
        <w:t xml:space="preserve">hoa </w:t>
      </w:r>
      <w:r>
        <w:t xml:space="preserve">màu </w:t>
      </w:r>
      <w:r>
        <w:t xml:space="preserve">vàng </w:t>
      </w:r>
      <w:r>
        <w:t xml:space="preserve">nâu, </w:t>
      </w:r>
      <w:r>
        <w:t xml:space="preserve">thường </w:t>
      </w:r>
      <w:r>
        <w:t xml:space="preserve">gặp </w:t>
      </w:r>
      <w:r>
        <w:t xml:space="preserve">ở </w:t>
      </w:r>
      <w:r>
        <w:t xml:space="preserve">các </w:t>
      </w:r>
      <w:r>
        <w:t xml:space="preserve">ruộng </w:t>
      </w:r>
      <w:r>
        <w:t xml:space="preserve">ngập </w:t>
      </w:r>
      <w:r>
        <w:t xml:space="preserve">nước. </w:t>
      </w:r>
      <w:r>
        <w:br/>
      </w:r>
      <w:r>
        <w:rPr>
          <w:b/>
        </w:rPr>
        <w:t xml:space="preserve">cỏ </w:t>
      </w:r>
      <w:r>
        <w:rPr>
          <w:b/>
        </w:rPr>
        <w:t xml:space="preserve">rả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(khẩu ngữ). </w:t>
      </w:r>
      <w:r>
        <w:t xml:space="preserve">Cỏ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II </w:t>
      </w:r>
      <w:r>
        <w:t xml:space="preserve">tính từ </w:t>
      </w:r>
      <w:r>
        <w:t xml:space="preserve">(kng.; </w:t>
      </w:r>
      <w:r>
        <w:t xml:space="preserve">ít dùng). </w:t>
      </w:r>
      <w:r>
        <w:t xml:space="preserve">Tỏi </w:t>
      </w:r>
      <w:r>
        <w:t xml:space="preserve">tàn, </w:t>
      </w:r>
      <w:r>
        <w:t xml:space="preserve">có </w:t>
      </w:r>
      <w:r>
        <w:t xml:space="preserve">phần </w:t>
      </w:r>
      <w:r>
        <w:t xml:space="preserve">bệ </w:t>
      </w:r>
      <w:r>
        <w:t xml:space="preserve">rạc. </w:t>
      </w:r>
      <w:r>
        <w:t xml:space="preserve">Ăn </w:t>
      </w:r>
      <w:r>
        <w:t xml:space="preserve">mặc </w:t>
      </w:r>
      <w:r>
        <w:t xml:space="preserve">hơi </w:t>
      </w:r>
      <w:r>
        <w:t xml:space="preserve">có </w:t>
      </w:r>
      <w:r>
        <w:t xml:space="preserve">rẻ. </w:t>
      </w:r>
      <w:r>
        <w:br/>
      </w:r>
      <w:r>
        <w:rPr>
          <w:b/>
        </w:rPr>
        <w:t xml:space="preserve">cỏ </w:t>
      </w:r>
      <w:r>
        <w:rPr>
          <w:b/>
        </w:rPr>
        <w:t xml:space="preserve">roi </w:t>
      </w:r>
      <w:r>
        <w:rPr>
          <w:b/>
        </w:rPr>
        <w:t xml:space="preserve">ngựa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hoa </w:t>
      </w:r>
      <w:r>
        <w:t xml:space="preserve">nhỏ </w:t>
      </w:r>
      <w:r>
        <w:t xml:space="preserve">màu </w:t>
      </w:r>
      <w:r>
        <w:t xml:space="preserve">xanh, </w:t>
      </w:r>
      <w:r>
        <w:t xml:space="preserve">mọc </w:t>
      </w:r>
      <w:r>
        <w:t xml:space="preserve">thành </w:t>
      </w:r>
      <w:r>
        <w:t xml:space="preserve">bông </w:t>
      </w:r>
      <w:r>
        <w:t xml:space="preserve">ở </w:t>
      </w:r>
      <w:r>
        <w:t xml:space="preserve">ngọn </w:t>
      </w:r>
      <w:r>
        <w:t xml:space="preserve">trông </w:t>
      </w:r>
      <w:r>
        <w:t xml:space="preserve">như </w:t>
      </w:r>
      <w:r>
        <w:t xml:space="preserve">roi </w:t>
      </w:r>
      <w:r>
        <w:t xml:space="preserve">ngựa. </w:t>
      </w:r>
      <w:r>
        <w:br/>
      </w:r>
      <w:r>
        <w:rPr>
          <w:b/>
        </w:rPr>
        <w:t xml:space="preserve">cỏ </w:t>
      </w:r>
      <w:r>
        <w:rPr>
          <w:b/>
        </w:rPr>
        <w:t xml:space="preserve">sâu </w:t>
      </w:r>
      <w:r>
        <w:rPr>
          <w:b/>
        </w:rPr>
        <w:t xml:space="preserve">róm </w:t>
      </w:r>
      <w:r>
        <w:rPr>
          <w:i/>
        </w:rPr>
        <w:t xml:space="preserve">danh từ </w:t>
      </w:r>
      <w:r>
        <w:t xml:space="preserve">Cỏ </w:t>
      </w:r>
      <w:r>
        <w:t xml:space="preserve">thấp,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bông </w:t>
      </w:r>
      <w:r>
        <w:t xml:space="preserve">có </w:t>
      </w:r>
      <w:r>
        <w:t xml:space="preserve">lông, </w:t>
      </w:r>
      <w:r>
        <w:t xml:space="preserve">trông </w:t>
      </w:r>
      <w:r>
        <w:t xml:space="preserve">như </w:t>
      </w:r>
      <w:r>
        <w:t xml:space="preserve">con </w:t>
      </w:r>
      <w:r>
        <w:t xml:space="preserve">sâu </w:t>
      </w:r>
      <w:r>
        <w:t xml:space="preserve">róm. </w:t>
      </w:r>
      <w:r>
        <w:br/>
      </w:r>
      <w:r>
        <w:rPr>
          <w:b/>
        </w:rPr>
        <w:t xml:space="preserve">cỏ </w:t>
      </w:r>
      <w:r>
        <w:rPr>
          <w:b/>
        </w:rPr>
        <w:t xml:space="preserve">sữa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dầu, </w:t>
      </w:r>
      <w:r>
        <w:t xml:space="preserve">có </w:t>
      </w:r>
      <w:r>
        <w:t xml:space="preserve">nhựa </w:t>
      </w:r>
      <w:r>
        <w:t xml:space="preserve">mủ </w:t>
      </w:r>
      <w:r>
        <w:t xml:space="preserve">như </w:t>
      </w:r>
      <w:r>
        <w:t xml:space="preserve">sữa,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dùng </w:t>
      </w:r>
      <w:r>
        <w:t xml:space="preserve">làm </w:t>
      </w:r>
      <w:r>
        <w:t xml:space="preserve">thuốc. </w:t>
      </w:r>
      <w:r>
        <w:t xml:space="preserve">` </w:t>
      </w:r>
      <w:r>
        <w:br/>
      </w:r>
      <w:r>
        <w:rPr>
          <w:b/>
        </w:rPr>
        <w:t xml:space="preserve">có </w:t>
      </w:r>
      <w:r>
        <w:rPr>
          <w:b/>
        </w:rPr>
        <w:t xml:space="preserve">tranh </w:t>
      </w:r>
      <w:r>
        <w:rPr>
          <w:i/>
        </w:rPr>
        <w:t xml:space="preserve">danh từ </w:t>
      </w:r>
      <w:r>
        <w:t xml:space="preserve">Cỏ </w:t>
      </w:r>
      <w:r>
        <w:t xml:space="preserve">sống </w:t>
      </w:r>
      <w:r>
        <w:t xml:space="preserve">dai,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bông </w:t>
      </w:r>
      <w:r>
        <w:t xml:space="preserve">màu </w:t>
      </w:r>
      <w:r>
        <w:t xml:space="preserve">trắng, </w:t>
      </w:r>
      <w:r>
        <w:t xml:space="preserve">lá </w:t>
      </w:r>
      <w:r>
        <w:t xml:space="preserve">dài, </w:t>
      </w:r>
      <w:r>
        <w:t xml:space="preserve">cứng </w:t>
      </w:r>
      <w:r>
        <w:t xml:space="preserve">và </w:t>
      </w:r>
      <w:r>
        <w:t xml:space="preserve">mọc </w:t>
      </w:r>
      <w:r>
        <w:t xml:space="preserve">đứng,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lợp </w:t>
      </w:r>
      <w:r>
        <w:t xml:space="preserve">nhà, </w:t>
      </w:r>
      <w:r>
        <w:t xml:space="preserve">thân </w:t>
      </w:r>
      <w:r>
        <w:t xml:space="preserve">và </w:t>
      </w:r>
      <w:r>
        <w:t xml:space="preserve">rễ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cỏ </w:t>
      </w:r>
      <w:r>
        <w:rPr>
          <w:b/>
        </w:rPr>
        <w:t xml:space="preserve">vô </w:t>
      </w:r>
      <w:r>
        <w:rPr>
          <w:i/>
        </w:rPr>
        <w:t xml:space="preserve">danh từ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chân </w:t>
      </w:r>
      <w:r>
        <w:t xml:space="preserve">tay </w:t>
      </w:r>
      <w:r>
        <w:t xml:space="preserve">nặng </w:t>
      </w:r>
      <w:r>
        <w:t xml:space="preserve">nhọc </w:t>
      </w:r>
      <w:r>
        <w:t xml:space="preserve">mà </w:t>
      </w:r>
      <w:r>
        <w:t xml:space="preserve">người </w:t>
      </w:r>
      <w:r>
        <w:t xml:space="preserve">tù </w:t>
      </w:r>
      <w:r>
        <w:t xml:space="preserve">buộc </w:t>
      </w:r>
      <w:r>
        <w:t xml:space="preserve">phải </w:t>
      </w:r>
      <w:r>
        <w:t xml:space="preserve">làm </w:t>
      </w:r>
      <w:r>
        <w:t xml:space="preserve">dưới </w:t>
      </w:r>
      <w:r>
        <w:t xml:space="preserve">sự </w:t>
      </w:r>
      <w:r>
        <w:t xml:space="preserve">kiểm </w:t>
      </w:r>
      <w:r>
        <w:t xml:space="preserve">soát </w:t>
      </w:r>
      <w:r>
        <w:t xml:space="preserve">của </w:t>
      </w:r>
      <w:r>
        <w:t xml:space="preserve">lính,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cũ. </w:t>
      </w:r>
      <w:r>
        <w:rPr>
          <w:i/>
        </w:rPr>
        <w:t xml:space="preserve">Lính </w:t>
      </w:r>
      <w:r>
        <w:rPr>
          <w:i/>
        </w:rPr>
        <w:t xml:space="preserve">dẫn </w:t>
      </w:r>
      <w:r>
        <w:t xml:space="preserve">tù </w:t>
      </w:r>
      <w:r>
        <w:rPr>
          <w:i/>
        </w:rPr>
        <w:t xml:space="preserve">đi </w:t>
      </w:r>
      <w:r>
        <w:rPr>
          <w:i/>
        </w:rPr>
        <w:t xml:space="preserve">làm </w:t>
      </w:r>
      <w:r>
        <w:t xml:space="preserve">cỏ </w:t>
      </w:r>
      <w:r>
        <w:t xml:space="preserve">uê. </w:t>
      </w:r>
      <w:r>
        <w:br/>
      </w:r>
      <w:r>
        <w:rPr>
          <w:b/>
        </w:rPr>
        <w:t xml:space="preserve">cô </w:t>
      </w:r>
      <w:r>
        <w:rPr>
          <w:b/>
        </w:rPr>
        <w:t xml:space="preserve">xước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rau </w:t>
      </w:r>
      <w:r>
        <w:t xml:space="preserve">dền, </w:t>
      </w:r>
      <w:r>
        <w:t xml:space="preserve">quả </w:t>
      </w:r>
      <w:r>
        <w:t xml:space="preserve">nhọn </w:t>
      </w:r>
      <w:r>
        <w:t xml:space="preserve">thành </w:t>
      </w:r>
      <w:r>
        <w:t xml:space="preserve">gai, </w:t>
      </w:r>
      <w:r>
        <w:t xml:space="preserve">hay </w:t>
      </w:r>
      <w:r>
        <w:t xml:space="preserve">bám </w:t>
      </w:r>
      <w:r>
        <w:t xml:space="preserve">vào </w:t>
      </w:r>
      <w:r>
        <w:t xml:space="preserve">quần </w:t>
      </w:r>
      <w:r>
        <w:t xml:space="preserve">áo. </w:t>
      </w:r>
      <w:r>
        <w:br/>
      </w:r>
      <w:r>
        <w:rPr>
          <w:b/>
        </w:rPr>
        <w:t xml:space="preserve">có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trạng </w:t>
      </w:r>
      <w:r>
        <w:t xml:space="preserve">thái </w:t>
      </w:r>
      <w:r>
        <w:t xml:space="preserve">tồn </w:t>
      </w:r>
      <w:r>
        <w:t xml:space="preserve">tại, </w:t>
      </w:r>
      <w:r>
        <w:t xml:space="preserve">nói </w:t>
      </w:r>
      <w:r>
        <w:t xml:space="preserve">chung. </w:t>
      </w:r>
      <w:r>
        <w:t xml:space="preserve">Có </w:t>
      </w:r>
      <w:r>
        <w:rPr>
          <w:i/>
        </w:rPr>
        <w:t xml:space="preserve">đám </w:t>
      </w:r>
      <w:r>
        <w:rPr>
          <w:i/>
        </w:rPr>
        <w:t xml:space="preserve">mây </w:t>
      </w:r>
      <w:r>
        <w:t xml:space="preserve">che </w:t>
      </w:r>
      <w:r>
        <w:rPr>
          <w:i/>
        </w:rPr>
        <w:t xml:space="preserve">mặt </w:t>
      </w:r>
      <w:r>
        <w:rPr>
          <w:i/>
        </w:rPr>
        <w:t xml:space="preserve">trăng. </w:t>
      </w:r>
      <w:r>
        <w:t xml:space="preserve">Có </w:t>
      </w:r>
      <w:r>
        <w:rPr>
          <w:i/>
        </w:rPr>
        <w:t xml:space="preserve">ai </w:t>
      </w:r>
      <w:r>
        <w:rPr>
          <w:i/>
        </w:rPr>
        <w:t xml:space="preserve">đến </w:t>
      </w:r>
      <w:r>
        <w:rPr>
          <w:i/>
        </w:rPr>
        <w:t xml:space="preserve">đây. </w:t>
      </w:r>
      <w:r>
        <w:t xml:space="preserve">Cơ </w:t>
      </w:r>
      <w:r>
        <w:rPr>
          <w:i/>
        </w:rPr>
        <w:t xml:space="preserve">hội </w:t>
      </w:r>
      <w:r>
        <w:t xml:space="preserve">nghìn </w:t>
      </w:r>
      <w:r>
        <w:t xml:space="preserve">năm </w:t>
      </w:r>
      <w:r>
        <w:t xml:space="preserve">có </w:t>
      </w:r>
      <w:r>
        <w:rPr>
          <w:i/>
        </w:rPr>
        <w:t xml:space="preserve">một. </w:t>
      </w:r>
      <w:r>
        <w:t xml:space="preserve">Khi </w:t>
      </w:r>
      <w:r>
        <w:rPr>
          <w:i/>
        </w:rPr>
        <w:t xml:space="preserve">có </w:t>
      </w:r>
      <w:r>
        <w:rPr>
          <w:i/>
        </w:rPr>
        <w:t xml:space="preserve">khi </w:t>
      </w:r>
      <w:r>
        <w:rPr>
          <w:i/>
        </w:rPr>
        <w:t xml:space="preserve">không.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trạng </w:t>
      </w:r>
      <w:r>
        <w:t xml:space="preserve">thái </w:t>
      </w:r>
      <w:r>
        <w:t xml:space="preserve">tồn </w:t>
      </w:r>
      <w:r>
        <w:t xml:space="preserve">tại </w:t>
      </w:r>
      <w:r>
        <w:t xml:space="preserve">của </w:t>
      </w:r>
      <w:r>
        <w:t xml:space="preserve">quan </w:t>
      </w:r>
      <w:r>
        <w:t xml:space="preserve">hệ </w:t>
      </w:r>
      <w:r>
        <w:rPr>
          <w:i/>
        </w:rPr>
        <w:t xml:space="preserve">giữa </w:t>
      </w:r>
      <w:r>
        <w:t xml:space="preserve">người </w:t>
      </w:r>
      <w:r>
        <w:t xml:space="preserve">hoặc </w:t>
      </w:r>
      <w:r>
        <w:t xml:space="preserve">sự </w:t>
      </w:r>
      <w:r>
        <w:t xml:space="preserve">vật </w:t>
      </w:r>
      <w:r>
        <w:t xml:space="preserve">với </w:t>
      </w:r>
      <w:r>
        <w:t xml:space="preserve">cái </w:t>
      </w:r>
      <w:r>
        <w:t xml:space="preserve">thuộc </w:t>
      </w:r>
      <w:r>
        <w:t xml:space="preserve">quyền </w:t>
      </w:r>
      <w:r>
        <w:t xml:space="preserve">sở </w:t>
      </w:r>
      <w:r>
        <w:t xml:space="preserve">hữu, </w:t>
      </w:r>
      <w:r>
        <w:t xml:space="preserve">quyền </w:t>
      </w:r>
      <w:r>
        <w:t xml:space="preserve">chi </w:t>
      </w:r>
      <w:r>
        <w:t xml:space="preserve">phối. </w:t>
      </w:r>
      <w:r>
        <w:rPr>
          <w:i/>
        </w:rPr>
        <w:t xml:space="preserve">Người </w:t>
      </w:r>
      <w:r>
        <w:t xml:space="preserve">cày </w:t>
      </w:r>
      <w:r>
        <w:t xml:space="preserve">có </w:t>
      </w:r>
      <w:r>
        <w:rPr>
          <w:i/>
        </w:rPr>
        <w:t xml:space="preserve">ruộng. </w:t>
      </w:r>
      <w:r>
        <w:t xml:space="preserve">Công </w:t>
      </w:r>
      <w:r>
        <w:rPr>
          <w:i/>
        </w:rPr>
        <w:t xml:space="preserve">dân </w:t>
      </w:r>
      <w:r>
        <w:rPr>
          <w:i/>
        </w:rPr>
        <w:t xml:space="preserve">có </w:t>
      </w:r>
      <w:r>
        <w:rPr>
          <w:i/>
        </w:rPr>
        <w:t xml:space="preserve">quyền </w:t>
      </w:r>
      <w:r>
        <w:t xml:space="preserve">bầu </w:t>
      </w:r>
      <w:r>
        <w:t xml:space="preserve">cử, </w:t>
      </w:r>
      <w:r>
        <w:t xml:space="preserve">ứng </w:t>
      </w:r>
      <w:r>
        <w:t xml:space="preserve">cử. </w:t>
      </w:r>
      <w:r>
        <w:t xml:space="preserve">Không </w:t>
      </w:r>
      <w:r>
        <w:rPr>
          <w:i/>
        </w:rPr>
        <w:t xml:space="preserve">có </w:t>
      </w:r>
      <w:r>
        <w:t xml:space="preserve">thì </w:t>
      </w:r>
      <w:r>
        <w:t xml:space="preserve">giờ </w:t>
      </w:r>
      <w:r>
        <w:t xml:space="preserve">rỗi.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trạng </w:t>
      </w:r>
      <w:r>
        <w:t xml:space="preserve">thái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chỉnh </w:t>
      </w:r>
      <w:r>
        <w:t xml:space="preserve">thể </w:t>
      </w:r>
      <w:r>
        <w:t xml:space="preserve">với </w:t>
      </w:r>
      <w:r>
        <w:t xml:space="preserve">bộ </w:t>
      </w:r>
      <w:r>
        <w:t xml:space="preserve">phận. </w:t>
      </w:r>
      <w:r>
        <w:t xml:space="preserve">Nhà </w:t>
      </w:r>
      <w:r>
        <w:rPr>
          <w:i/>
        </w:rPr>
        <w:t xml:space="preserve">có </w:t>
      </w:r>
      <w:r>
        <w:rPr>
          <w:i/>
        </w:rPr>
        <w:t xml:space="preserve">năm </w:t>
      </w:r>
      <w:r>
        <w:rPr>
          <w:i/>
        </w:rPr>
        <w:t xml:space="preserve">gian. </w:t>
      </w:r>
      <w:r>
        <w:t xml:space="preserve">Sách </w:t>
      </w:r>
      <w:r>
        <w:rPr>
          <w:i/>
        </w:rPr>
        <w:t xml:space="preserve">có </w:t>
      </w:r>
      <w:r>
        <w:rPr>
          <w:i/>
        </w:rPr>
        <w:t xml:space="preserve">ba </w:t>
      </w:r>
      <w:r>
        <w:rPr>
          <w:i/>
        </w:rPr>
        <w:t xml:space="preserve">chương. </w:t>
      </w:r>
      <w:r>
        <w:t xml:space="preserve">Chuyện </w:t>
      </w:r>
      <w:r>
        <w:t xml:space="preserve">kể </w:t>
      </w:r>
      <w:r>
        <w:rPr>
          <w:i/>
        </w:rPr>
        <w:t xml:space="preserve">có </w:t>
      </w:r>
      <w:r>
        <w:rPr>
          <w:i/>
        </w:rPr>
        <w:t xml:space="preserve">đầu </w:t>
      </w:r>
      <w:r>
        <w:rPr>
          <w:i/>
        </w:rPr>
        <w:t xml:space="preserve">có </w:t>
      </w:r>
      <w:r>
        <w:rPr>
          <w:i/>
        </w:rPr>
        <w:t xml:space="preserve">đuôi. </w:t>
      </w:r>
      <w:r>
        <w:rPr>
          <w:b/>
        </w:rPr>
        <w:t xml:space="preserve">4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trạng </w:t>
      </w:r>
      <w:r>
        <w:t xml:space="preserve">thái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mối </w:t>
      </w:r>
      <w:r>
        <w:t xml:space="preserve">quan </w:t>
      </w:r>
      <w:r>
        <w:t xml:space="preserve">hệ </w:t>
      </w:r>
      <w:r>
        <w:rPr>
          <w:i/>
        </w:rPr>
        <w:t xml:space="preserve">giữa </w:t>
      </w:r>
      <w:r>
        <w:t xml:space="preserve">người </w:t>
      </w:r>
      <w:r>
        <w:t xml:space="preserve">hoặc </w:t>
      </w:r>
      <w:r>
        <w:t xml:space="preserve">sự </w:t>
      </w:r>
      <w:r>
        <w:t xml:space="preserve">vật </w:t>
      </w:r>
      <w:r>
        <w:t xml:space="preserve">với </w:t>
      </w:r>
      <w:r>
        <w:t xml:space="preserve">thuộc </w:t>
      </w:r>
      <w:r>
        <w:t xml:space="preserve">tính </w:t>
      </w:r>
      <w:r>
        <w:t xml:space="preserve">hoặc </w:t>
      </w:r>
      <w:r>
        <w:t xml:space="preserve">hoạt </w:t>
      </w:r>
      <w:r>
        <w:t xml:space="preserve">động.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có </w:t>
      </w:r>
      <w:r>
        <w:t xml:space="preserve">lòng </w:t>
      </w:r>
      <w:r>
        <w:t xml:space="preserve">tốt. </w:t>
      </w:r>
      <w:r>
        <w:rPr>
          <w:i/>
        </w:rPr>
        <w:t xml:space="preserve">Có </w:t>
      </w:r>
      <w:r>
        <w:t xml:space="preserve">gan </w:t>
      </w:r>
      <w:r>
        <w:t xml:space="preserve">nói </w:t>
      </w:r>
      <w:r>
        <w:t xml:space="preserve">sự </w:t>
      </w:r>
      <w:r>
        <w:rPr>
          <w:i/>
        </w:rPr>
        <w:t xml:space="preserve">thật. </w:t>
      </w:r>
      <w:r>
        <w:t xml:space="preserve">Có </w:t>
      </w:r>
      <w:r>
        <w:rPr>
          <w:i/>
        </w:rPr>
        <w:t xml:space="preserve">công </w:t>
      </w:r>
      <w:r>
        <w:t xml:space="preserve">với </w:t>
      </w:r>
      <w:r>
        <w:rPr>
          <w:i/>
        </w:rPr>
        <w:t xml:space="preserve">đất </w:t>
      </w:r>
      <w:r>
        <w:rPr>
          <w:i/>
        </w:rPr>
        <w:t xml:space="preserve">nước. </w:t>
      </w:r>
      <w:r>
        <w:rPr>
          <w:i/>
        </w:rPr>
        <w:t xml:space="preserve">Thịt </w:t>
      </w:r>
      <w:r>
        <w:rPr>
          <w:i/>
        </w:rPr>
        <w:t xml:space="preserve">đã </w:t>
      </w:r>
      <w:r>
        <w:t xml:space="preserve">có </w:t>
      </w:r>
      <w:r>
        <w:t xml:space="preserve">mùi. </w:t>
      </w:r>
      <w:r>
        <w:t xml:space="preserve">Quả </w:t>
      </w:r>
      <w:r>
        <w:t xml:space="preserve">ngon </w:t>
      </w:r>
      <w:r>
        <w:t xml:space="preserve">có </w:t>
      </w:r>
      <w:r>
        <w:t xml:space="preserve">tiếng. </w:t>
      </w:r>
      <w:r>
        <w:rPr>
          <w:b/>
        </w:rPr>
        <w:t xml:space="preserve">5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trạng </w:t>
      </w:r>
      <w:r>
        <w:t xml:space="preserve">thái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nguồn </w:t>
      </w:r>
      <w:r>
        <w:t xml:space="preserve">gốc, </w:t>
      </w:r>
      <w:r>
        <w:t xml:space="preserve">thân </w:t>
      </w:r>
      <w:r>
        <w:t xml:space="preserve">thuộc, </w:t>
      </w:r>
      <w:r>
        <w:t xml:space="preserve">tác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với </w:t>
      </w:r>
      <w:r>
        <w:t xml:space="preserve">nhau, </w:t>
      </w:r>
      <w:r>
        <w:t xml:space="preserve">v.v. </w:t>
      </w:r>
      <w:r>
        <w:t xml:space="preserve">nói </w:t>
      </w:r>
      <w:r>
        <w:t xml:space="preserve">chung. </w:t>
      </w:r>
      <w:r>
        <w:t xml:space="preserve">Nền </w:t>
      </w:r>
      <w:r>
        <w:t xml:space="preserve">nghệ </w:t>
      </w:r>
      <w:r>
        <w:t xml:space="preserve">thuật </w:t>
      </w:r>
      <w:r>
        <w:rPr>
          <w:i/>
        </w:rPr>
        <w:t xml:space="preserve">có </w:t>
      </w:r>
      <w:r>
        <w:t xml:space="preserve">truyền </w:t>
      </w:r>
      <w:r>
        <w:t xml:space="preserve">thống </w:t>
      </w:r>
      <w:r>
        <w:rPr>
          <w:i/>
        </w:rPr>
        <w:t xml:space="preserve">lâu </w:t>
      </w:r>
      <w:r>
        <w:rPr>
          <w:i/>
        </w:rPr>
        <w:t xml:space="preserve">đời. </w:t>
      </w:r>
      <w:r>
        <w:rPr>
          <w:i/>
        </w:rPr>
        <w:t xml:space="preserve">Chị </w:t>
      </w:r>
      <w:r>
        <w:t xml:space="preserve">ấy </w:t>
      </w:r>
      <w:r>
        <w:rPr>
          <w:i/>
        </w:rPr>
        <w:t xml:space="preserve">có </w:t>
      </w:r>
      <w:r>
        <w:t xml:space="preserve">hai </w:t>
      </w:r>
      <w:r>
        <w:t xml:space="preserve">con. </w:t>
      </w:r>
      <w:r>
        <w:t xml:space="preserve">Việc </w:t>
      </w:r>
      <w:r>
        <w:t xml:space="preserve">ấy </w:t>
      </w:r>
      <w:r>
        <w:rPr>
          <w:i/>
        </w:rPr>
        <w:t xml:space="preserve">có </w:t>
      </w:r>
      <w:r>
        <w:t xml:space="preserve">nguyên </w:t>
      </w:r>
      <w:r>
        <w:t xml:space="preserve">nhân </w:t>
      </w:r>
      <w:r>
        <w:t xml:space="preserve">sâu </w:t>
      </w:r>
      <w:r>
        <w:t xml:space="preserve">xa. </w:t>
      </w:r>
      <w:r>
        <w:t xml:space="preserve">Nói </w:t>
      </w:r>
      <w:r>
        <w:t xml:space="preserve">có </w:t>
      </w:r>
      <w:r>
        <w:rPr>
          <w:i/>
        </w:rPr>
        <w:t xml:space="preserve">sách, </w:t>
      </w:r>
      <w:r>
        <w:rPr>
          <w:i/>
        </w:rPr>
        <w:t xml:space="preserve">mách </w:t>
      </w:r>
      <w:r>
        <w:t xml:space="preserve">có </w:t>
      </w:r>
      <w:r>
        <w:t xml:space="preserve">chứng </w:t>
      </w:r>
      <w:r>
        <w:t xml:space="preserve">(tục ngữ). </w:t>
      </w:r>
      <w:r>
        <w:t xml:space="preserve">Hai </w:t>
      </w:r>
      <w:r>
        <w:rPr>
          <w:i/>
        </w:rPr>
        <w:t xml:space="preserve">bên </w:t>
      </w:r>
      <w:r>
        <w:t xml:space="preserve">cùng </w:t>
      </w:r>
      <w:r>
        <w:rPr>
          <w:i/>
        </w:rPr>
        <w:t xml:space="preserve">có </w:t>
      </w:r>
      <w:r>
        <w:rPr>
          <w:i/>
        </w:rPr>
        <w:t xml:space="preserve">lợi. </w:t>
      </w:r>
      <w:r>
        <w:t xml:space="preserve">II </w:t>
      </w:r>
      <w:r>
        <w:t xml:space="preserve">danh từ </w:t>
      </w:r>
      <w:r>
        <w:t xml:space="preserve">Phía </w:t>
      </w:r>
      <w:r>
        <w:t xml:space="preserve">bên </w:t>
      </w:r>
      <w:r>
        <w:t xml:space="preserve">trái </w:t>
      </w:r>
      <w:r>
        <w:t xml:space="preserve">của </w:t>
      </w:r>
      <w:r>
        <w:t xml:space="preserve">bản </w:t>
      </w:r>
      <w:r>
        <w:t xml:space="preserve">tổng </w:t>
      </w:r>
      <w:r>
        <w:t xml:space="preserve">kết </w:t>
      </w:r>
      <w:r>
        <w:t xml:space="preserve">tài </w:t>
      </w:r>
      <w:r>
        <w:t xml:space="preserve">sản, </w:t>
      </w:r>
      <w:r>
        <w:t xml:space="preserve">ghi </w:t>
      </w:r>
      <w:r>
        <w:t xml:space="preserve">số </w:t>
      </w:r>
      <w:r>
        <w:t xml:space="preserve">vốn </w:t>
      </w:r>
      <w:r>
        <w:t xml:space="preserve">hiện </w:t>
      </w:r>
      <w:r>
        <w:t xml:space="preserve">có </w:t>
      </w:r>
      <w:r>
        <w:t xml:space="preserve">(vốn </w:t>
      </w:r>
      <w:r>
        <w:t xml:space="preserve">cố </w:t>
      </w:r>
      <w:r>
        <w:t xml:space="preserve">định, </w:t>
      </w:r>
      <w:r>
        <w:t xml:space="preserve">vốn </w:t>
      </w:r>
      <w:r>
        <w:t xml:space="preserve">lưu </w:t>
      </w:r>
      <w:r>
        <w:t xml:space="preserve">động, </w:t>
      </w:r>
      <w:r>
        <w:t xml:space="preserve">v.v.);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nợ. </w:t>
      </w:r>
      <w:r>
        <w:t xml:space="preserve">lII </w:t>
      </w:r>
      <w:r>
        <w:t xml:space="preserve">tính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Giàu </w:t>
      </w:r>
      <w:r>
        <w:t xml:space="preserve">có </w:t>
      </w:r>
      <w:r>
        <w:t xml:space="preserve">tương </w:t>
      </w:r>
      <w:r>
        <w:t xml:space="preserve">đối; </w:t>
      </w:r>
      <w:r>
        <w:t xml:space="preserve">có </w:t>
      </w:r>
      <w:r>
        <w:t xml:space="preserve">của </w:t>
      </w:r>
      <w:r>
        <w:t xml:space="preserve">(nói </w:t>
      </w:r>
      <w:r>
        <w:t xml:space="preserve">tắt). </w:t>
      </w:r>
      <w:r>
        <w:t xml:space="preserve">Nhà </w:t>
      </w:r>
      <w:r>
        <w:t xml:space="preserve">có. </w:t>
      </w:r>
      <w:r>
        <w:rPr>
          <w:i/>
        </w:rPr>
        <w:t xml:space="preserve">Lúc </w:t>
      </w:r>
      <w:r>
        <w:t xml:space="preserve">có </w:t>
      </w:r>
      <w:r>
        <w:rPr>
          <w:i/>
        </w:rPr>
        <w:t xml:space="preserve">phải </w:t>
      </w:r>
      <w:r>
        <w:rPr>
          <w:i/>
        </w:rPr>
        <w:t xml:space="preserve">nghĩ </w:t>
      </w:r>
      <w:r>
        <w:rPr>
          <w:i/>
        </w:rPr>
        <w:t xml:space="preserve">khi </w:t>
      </w:r>
      <w:r>
        <w:rPr>
          <w:i/>
        </w:rPr>
        <w:t xml:space="preserve">túng </w:t>
      </w:r>
      <w:r>
        <w:t xml:space="preserve">thiếu. </w:t>
      </w:r>
      <w:r>
        <w:t xml:space="preserve">\V </w:t>
      </w:r>
      <w:r>
        <w:t xml:space="preserve">phụ từ </w:t>
      </w:r>
      <w:r>
        <w:t xml:space="preserve">(thường </w:t>
      </w:r>
      <w:r>
        <w:t xml:space="preserve">|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 </w:t>
      </w:r>
      <w:r>
        <w:t xml:space="preserve">hoặc </w:t>
      </w:r>
      <w:r>
        <w:t xml:space="preserve">tính từ).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|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trạng </w:t>
      </w:r>
      <w:r>
        <w:t xml:space="preserve">thái </w:t>
      </w:r>
      <w:r>
        <w:t xml:space="preserve">tồn </w:t>
      </w:r>
      <w:r>
        <w:t xml:space="preserve">tại, </w:t>
      </w:r>
      <w:r>
        <w:t xml:space="preserve">sự </w:t>
      </w:r>
      <w:r>
        <w:t xml:space="preserve">xảy </w:t>
      </w:r>
      <w:r>
        <w:t xml:space="preserve">ra </w:t>
      </w:r>
      <w:r>
        <w:t xml:space="preserve">của </w:t>
      </w:r>
      <w:r>
        <w:t xml:space="preserve">điều </w:t>
      </w:r>
      <w:r>
        <w:t xml:space="preserve">gì. </w:t>
      </w:r>
      <w:r>
        <w:t xml:space="preserve">Tình </w:t>
      </w:r>
      <w:r>
        <w:t xml:space="preserve">hình </w:t>
      </w:r>
      <w:r>
        <w:t xml:space="preserve">có </w:t>
      </w:r>
      <w:r>
        <w:rPr>
          <w:i/>
        </w:rPr>
        <w:t xml:space="preserve">khác. </w:t>
      </w:r>
      <w:r>
        <w:t xml:space="preserve">Tôi </w:t>
      </w:r>
      <w:r>
        <w:t xml:space="preserve">có </w:t>
      </w:r>
      <w:r>
        <w:rPr>
          <w:i/>
        </w:rPr>
        <w:t xml:space="preserve">gặp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t xml:space="preserve">Có </w:t>
      </w:r>
      <w:r>
        <w:rPr>
          <w:i/>
        </w:rPr>
        <w:t xml:space="preserve">cứng </w:t>
      </w:r>
      <w:r>
        <w:t xml:space="preserve">mới </w:t>
      </w:r>
      <w:r>
        <w:rPr>
          <w:i/>
        </w:rPr>
        <w:t xml:space="preserve">đứng </w:t>
      </w:r>
      <w:r>
        <w:t xml:space="preserve">đầu </w:t>
      </w:r>
      <w:r>
        <w:t xml:space="preserve">gió </w:t>
      </w:r>
      <w:r>
        <w:t xml:space="preserve">(tng,). </w:t>
      </w:r>
      <w:r>
        <w:t xml:space="preserve">Có </w:t>
      </w:r>
      <w:r>
        <w:t xml:space="preserve">chăng </w:t>
      </w:r>
      <w:r>
        <w:rPr>
          <w:i/>
        </w:rPr>
        <w:t xml:space="preserve">(nếu </w:t>
      </w:r>
      <w:r>
        <w:rPr>
          <w:i/>
        </w:rPr>
        <w:t xml:space="preserve">mà </w:t>
      </w:r>
      <w:r>
        <w:rPr>
          <w:i/>
        </w:rPr>
        <w:t xml:space="preserve">có </w:t>
      </w:r>
      <w:r>
        <w:rPr>
          <w:i/>
        </w:rPr>
        <w:t xml:space="preserve">thì) </w:t>
      </w:r>
      <w:r>
        <w:rPr>
          <w:i/>
        </w:rPr>
        <w:t xml:space="preserve">chỉ </w:t>
      </w:r>
      <w:r>
        <w:rPr>
          <w:i/>
        </w:rPr>
        <w:t xml:space="preserve">anh </w:t>
      </w:r>
      <w:r>
        <w:t xml:space="preserve">ta </w:t>
      </w:r>
      <w:r>
        <w:rPr>
          <w:i/>
        </w:rPr>
        <w:t xml:space="preserve">biết. </w:t>
      </w:r>
      <w:r>
        <w:rPr>
          <w:b/>
        </w:rPr>
        <w:t xml:space="preserve">2 </w:t>
      </w:r>
      <w:r>
        <w:t xml:space="preserve">(dùng </w:t>
      </w:r>
      <w:r>
        <w:t xml:space="preserve">trong </w:t>
      </w:r>
      <w:r>
        <w:t xml:space="preserve">kiểu </w:t>
      </w:r>
      <w:r>
        <w:t xml:space="preserve">cấu </w:t>
      </w:r>
      <w:r>
        <w:t xml:space="preserve">tạo </w:t>
      </w:r>
      <w:r>
        <w:t xml:space="preserve">có... </w:t>
      </w:r>
      <w:r>
        <w:t xml:space="preserve">không).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muốn </w:t>
      </w:r>
      <w:r>
        <w:t xml:space="preserve">hỏi </w:t>
      </w:r>
      <w:r>
        <w:t xml:space="preserve">về </w:t>
      </w:r>
      <w:r>
        <w:t xml:space="preserve">điều </w:t>
      </w:r>
      <w:r>
        <w:t xml:space="preserve">muốn </w:t>
      </w:r>
      <w:r>
        <w:t xml:space="preserve">được </w:t>
      </w:r>
      <w:r>
        <w:t xml:space="preserve">khẳng </w:t>
      </w:r>
      <w:r>
        <w:t xml:space="preserve">định </w:t>
      </w:r>
      <w:r>
        <w:t xml:space="preserve">là </w:t>
      </w:r>
      <w:r>
        <w:t xml:space="preserve">như </w:t>
      </w:r>
      <w:r>
        <w:t xml:space="preserve">thế </w:t>
      </w:r>
      <w:r>
        <w:t xml:space="preserve">(hay </w:t>
      </w:r>
      <w:r>
        <w:t xml:space="preserve">là </w:t>
      </w:r>
      <w:r>
        <w:t xml:space="preserve">trái </w:t>
      </w:r>
      <w:r>
        <w:t xml:space="preserve">lại). </w:t>
      </w:r>
      <w:r>
        <w:rPr>
          <w:i/>
        </w:rPr>
        <w:t xml:space="preserve">Từ </w:t>
      </w:r>
      <w:r>
        <w:rPr>
          <w:i/>
        </w:rPr>
        <w:t xml:space="preserve">đây </w:t>
      </w:r>
      <w:r>
        <w:rPr>
          <w:i/>
        </w:rPr>
        <w:t xml:space="preserve">đến </w:t>
      </w:r>
      <w:r>
        <w:rPr>
          <w:i/>
        </w:rPr>
        <w:t xml:space="preserve">đó </w:t>
      </w:r>
      <w:r>
        <w:t xml:space="preserve">có </w:t>
      </w:r>
      <w:r>
        <w:rPr>
          <w:i/>
        </w:rPr>
        <w:t xml:space="preserve">xa </w:t>
      </w:r>
      <w:r>
        <w:rPr>
          <w:i/>
        </w:rPr>
        <w:t xml:space="preserve">không? </w:t>
      </w:r>
      <w:r>
        <w:t xml:space="preserve">Có </w:t>
      </w:r>
      <w:r>
        <w:t xml:space="preserve">đúng </w:t>
      </w:r>
      <w:r>
        <w:t xml:space="preserve">thế </w:t>
      </w:r>
      <w:r>
        <w:rPr>
          <w:i/>
        </w:rPr>
        <w:t xml:space="preserve">không? </w:t>
      </w:r>
      <w:r>
        <w:rPr>
          <w:i/>
        </w:rPr>
        <w:t xml:space="preserve">Anh </w:t>
      </w:r>
      <w:r>
        <w:rPr>
          <w:i/>
        </w:rPr>
        <w:t xml:space="preserve">có </w:t>
      </w:r>
      <w:r>
        <w:t xml:space="preserve">đi </w:t>
      </w:r>
      <w:r>
        <w:rPr>
          <w:i/>
        </w:rPr>
        <w:t xml:space="preserve">không? </w:t>
      </w:r>
      <w:r>
        <w:t xml:space="preserve">V </w:t>
      </w:r>
      <w:r>
        <w:t xml:space="preserve">trợ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về </w:t>
      </w:r>
      <w:r>
        <w:t xml:space="preserve">sắc </w:t>
      </w:r>
      <w:r>
        <w:t xml:space="preserve">thái </w:t>
      </w:r>
      <w:r>
        <w:t xml:space="preserve">khẳng </w:t>
      </w:r>
      <w:r>
        <w:t xml:space="preserve">định </w:t>
      </w:r>
      <w:r>
        <w:t xml:space="preserve">dứt </w:t>
      </w:r>
      <w:r>
        <w:t xml:space="preserve">khoát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nói </w:t>
      </w:r>
      <w:r>
        <w:t xml:space="preserve">về </w:t>
      </w:r>
      <w:r>
        <w:t xml:space="preserve">số </w:t>
      </w:r>
      <w:r>
        <w:t xml:space="preserve">lượng </w:t>
      </w:r>
      <w:r>
        <w:t xml:space="preserve">mức </w:t>
      </w:r>
      <w:r>
        <w:t xml:space="preserve">độ </w:t>
      </w:r>
      <w:r>
        <w:t xml:space="preserve">nhất </w:t>
      </w:r>
      <w:r>
        <w:t xml:space="preserve">định, </w:t>
      </w:r>
      <w:r>
        <w:t xml:space="preserve">không </w:t>
      </w:r>
      <w:r>
        <w:t xml:space="preserve">hơn </w:t>
      </w:r>
      <w:r>
        <w:t xml:space="preserve">hoặc </w:t>
      </w:r>
      <w:r>
        <w:t xml:space="preserve">không </w:t>
      </w:r>
      <w:r>
        <w:t xml:space="preserve">kém. </w:t>
      </w:r>
      <w:r>
        <w:t xml:space="preserve">Nó </w:t>
      </w:r>
      <w:r>
        <w:t xml:space="preserve">chỉ </w:t>
      </w:r>
      <w:r>
        <w:t xml:space="preserve">ăn </w:t>
      </w:r>
      <w:r>
        <w:t xml:space="preserve">có </w:t>
      </w:r>
      <w:r>
        <w:t xml:space="preserve">một </w:t>
      </w:r>
      <w:r>
        <w:rPr>
          <w:i/>
        </w:rPr>
        <w:t xml:space="preserve">bát </w:t>
      </w:r>
      <w:r>
        <w:t xml:space="preserve">cơm. </w:t>
      </w:r>
      <w:r>
        <w:rPr>
          <w:i/>
        </w:rPr>
        <w:t xml:space="preserve">Làm </w:t>
      </w:r>
      <w:r>
        <w:t xml:space="preserve">có </w:t>
      </w:r>
      <w:r>
        <w:t xml:space="preserve">một </w:t>
      </w:r>
      <w:r>
        <w:rPr>
          <w:i/>
        </w:rPr>
        <w:t xml:space="preserve">lúc </w:t>
      </w:r>
      <w:r>
        <w:rPr>
          <w:i/>
        </w:rPr>
        <w:t xml:space="preserve">là </w:t>
      </w:r>
      <w:r>
        <w:t xml:space="preserve">xong. </w:t>
      </w:r>
      <w:r>
        <w:t xml:space="preserve">Đông </w:t>
      </w:r>
      <w:r>
        <w:t xml:space="preserve">có </w:t>
      </w:r>
      <w:r>
        <w:t xml:space="preserve">đến </w:t>
      </w:r>
      <w:r>
        <w:rPr>
          <w:i/>
        </w:rPr>
        <w:t xml:space="preserve">uềi </w:t>
      </w:r>
      <w:r>
        <w:rPr>
          <w:i/>
        </w:rPr>
        <w:t xml:space="preserve">trăm </w:t>
      </w:r>
      <w:r>
        <w:t xml:space="preserve">người.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về </w:t>
      </w:r>
      <w:r>
        <w:t xml:space="preserve">sắc </w:t>
      </w:r>
      <w:r>
        <w:t xml:space="preserve">thái </w:t>
      </w:r>
      <w:r>
        <w:t xml:space="preserve">khẳng </w:t>
      </w:r>
      <w:r>
        <w:t xml:space="preserve">định </w:t>
      </w:r>
      <w:r>
        <w:t xml:space="preserve">dứt </w:t>
      </w:r>
      <w:r>
        <w:t xml:space="preserve">khoát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nói </w:t>
      </w:r>
      <w:r>
        <w:t xml:space="preserve">về </w:t>
      </w:r>
      <w:r>
        <w:t xml:space="preserve">điều </w:t>
      </w:r>
      <w:r>
        <w:t xml:space="preserve">giả </w:t>
      </w:r>
      <w:r>
        <w:t xml:space="preserve">thiết </w:t>
      </w:r>
      <w:r>
        <w:t xml:space="preserve">hoặc </w:t>
      </w:r>
      <w:r>
        <w:t xml:space="preserve">phỏng </w:t>
      </w:r>
      <w:r>
        <w:t xml:space="preserve">đoán. </w:t>
      </w:r>
      <w:r>
        <w:t xml:space="preserve">Anh </w:t>
      </w:r>
      <w:r>
        <w:t xml:space="preserve">có </w:t>
      </w:r>
      <w:r>
        <w:rPr>
          <w:i/>
        </w:rPr>
        <w:t xml:space="preserve">đi </w:t>
      </w:r>
      <w:r>
        <w:t xml:space="preserve">thì </w:t>
      </w:r>
      <w:r>
        <w:t xml:space="preserve">tôi </w:t>
      </w:r>
      <w:r>
        <w:rPr>
          <w:i/>
        </w:rPr>
        <w:t xml:space="preserve">chờ. </w:t>
      </w:r>
      <w:r>
        <w:t xml:space="preserve">Có </w:t>
      </w:r>
      <w:r>
        <w:rPr>
          <w:i/>
        </w:rPr>
        <w:t xml:space="preserve">dễ </w:t>
      </w:r>
      <w:r>
        <w:rPr>
          <w:i/>
        </w:rPr>
        <w:t xml:space="preserve">đúng </w:t>
      </w:r>
      <w:r>
        <w:t xml:space="preserve">đấy!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về </w:t>
      </w:r>
      <w:r>
        <w:t xml:space="preserve">sắc </w:t>
      </w:r>
      <w:r>
        <w:t xml:space="preserve">thái </w:t>
      </w:r>
      <w:r>
        <w:t xml:space="preserve">khẳng </w:t>
      </w:r>
      <w:r>
        <w:t xml:space="preserve">định </w:t>
      </w:r>
      <w:r>
        <w:t xml:space="preserve">dứt </w:t>
      </w:r>
      <w:r>
        <w:t xml:space="preserve">khoát </w:t>
      </w:r>
      <w:r>
        <w:t xml:space="preserve">trong </w:t>
      </w:r>
      <w:r>
        <w:t xml:space="preserve">lời </w:t>
      </w:r>
      <w:r>
        <w:t xml:space="preserve">khuyên </w:t>
      </w:r>
      <w:r>
        <w:t xml:space="preserve">ngăn </w:t>
      </w:r>
      <w:r>
        <w:t xml:space="preserve">hoặc </w:t>
      </w:r>
      <w:r>
        <w:t xml:space="preserve">lời </w:t>
      </w:r>
      <w:r>
        <w:t xml:space="preserve">phủ </w:t>
      </w:r>
      <w:r>
        <w:t xml:space="preserve">nhận. </w:t>
      </w:r>
      <w:r>
        <w:rPr>
          <w:i/>
        </w:rPr>
        <w:t xml:space="preserve">Chớ </w:t>
      </w:r>
      <w:r>
        <w:t xml:space="preserve">có </w:t>
      </w:r>
      <w:r>
        <w:rPr>
          <w:i/>
        </w:rPr>
        <w:t xml:space="preserve">nói </w:t>
      </w:r>
      <w:r>
        <w:rPr>
          <w:i/>
        </w:rPr>
        <w:t xml:space="preserve">dối. </w:t>
      </w:r>
      <w:r>
        <w:t xml:space="preserve">Anh </w:t>
      </w:r>
      <w:r>
        <w:t xml:space="preserve">đừng </w:t>
      </w:r>
      <w:r>
        <w:t xml:space="preserve">có </w:t>
      </w:r>
      <w:r>
        <w:t xml:space="preserve">nghĩ </w:t>
      </w:r>
      <w:r>
        <w:rPr>
          <w:i/>
        </w:rPr>
        <w:t xml:space="preserve">như </w:t>
      </w:r>
      <w:r>
        <w:t xml:space="preserve">thế. </w:t>
      </w:r>
      <w:r>
        <w:t xml:space="preserve">Tôi </w:t>
      </w:r>
      <w:r>
        <w:t xml:space="preserve">có </w:t>
      </w:r>
      <w:r>
        <w:rPr>
          <w:i/>
        </w:rPr>
        <w:t xml:space="preserve">biết </w:t>
      </w:r>
      <w:r>
        <w:rPr>
          <w:i/>
        </w:rPr>
        <w:t xml:space="preserve">đâu. </w:t>
      </w:r>
      <w:r>
        <w:t xml:space="preserve">Có </w:t>
      </w:r>
      <w:r>
        <w:rPr>
          <w:i/>
        </w:rPr>
        <w:t xml:space="preserve">mà </w:t>
      </w:r>
      <w:r>
        <w:t xml:space="preserve">chạy </w:t>
      </w:r>
      <w:r>
        <w:t xml:space="preserve">đằng </w:t>
      </w:r>
      <w:r>
        <w:t xml:space="preserve">trời! </w:t>
      </w:r>
      <w:r>
        <w:t xml:space="preserve">(khẩu ngữ). </w:t>
      </w:r>
      <w:r>
        <w:br/>
      </w:r>
      <w:r>
        <w:rPr>
          <w:b/>
        </w:rPr>
        <w:t xml:space="preserve">có </w:t>
      </w:r>
      <w:r>
        <w:rPr>
          <w:b/>
        </w:rPr>
        <w:t xml:space="preserve">ăn </w:t>
      </w:r>
      <w:r>
        <w:rPr>
          <w:i/>
        </w:rPr>
        <w:t xml:space="preserve">tính từ </w:t>
      </w:r>
      <w:r>
        <w:t xml:space="preserve">(khẩu ngữ). </w:t>
      </w:r>
      <w:r>
        <w:t xml:space="preserve">Đủ </w:t>
      </w:r>
      <w:r>
        <w:t xml:space="preserve">ăn, </w:t>
      </w:r>
      <w:r>
        <w:t xml:space="preserve">không </w:t>
      </w:r>
      <w:r>
        <w:t xml:space="preserve">giàu </w:t>
      </w:r>
      <w:r>
        <w:t xml:space="preserve">lắm. </w:t>
      </w:r>
      <w:r>
        <w:t xml:space="preserve">Nhà </w:t>
      </w:r>
      <w:r>
        <w:t xml:space="preserve">có </w:t>
      </w:r>
      <w:r>
        <w:t xml:space="preserve">ăn. </w:t>
      </w:r>
      <w:r>
        <w:t xml:space="preserve">Có </w:t>
      </w:r>
      <w:r>
        <w:t xml:space="preserve">ăn </w:t>
      </w:r>
      <w:r>
        <w:rPr>
          <w:i/>
        </w:rPr>
        <w:t xml:space="preserve">có </w:t>
      </w:r>
      <w:r>
        <w:t xml:space="preserve">mặc </w:t>
      </w:r>
      <w:r>
        <w:t xml:space="preserve">(đây </w:t>
      </w:r>
      <w:r>
        <w:rPr>
          <w:i/>
        </w:rPr>
        <w:t xml:space="preserve">đủ </w:t>
      </w:r>
      <w:r>
        <w:t xml:space="preserve">uề </w:t>
      </w:r>
      <w:r>
        <w:rPr>
          <w:i/>
        </w:rPr>
        <w:t xml:space="preserve">đời </w:t>
      </w:r>
      <w:r>
        <w:t xml:space="preserve">Sống </w:t>
      </w:r>
      <w:r>
        <w:t xml:space="preserve">uật </w:t>
      </w:r>
      <w:r>
        <w:rPr>
          <w:i/>
        </w:rPr>
        <w:t xml:space="preserve">chất). </w:t>
      </w:r>
      <w:r>
        <w:br/>
      </w:r>
      <w:r>
        <w:rPr>
          <w:b/>
        </w:rPr>
        <w:t xml:space="preserve">có </w:t>
      </w:r>
      <w:r>
        <w:rPr>
          <w:b/>
        </w:rPr>
        <w:t xml:space="preserve">bát </w:t>
      </w:r>
      <w:r>
        <w:rPr>
          <w:b/>
        </w:rPr>
        <w:t xml:space="preserve">ăn </w:t>
      </w:r>
      <w:r>
        <w:rPr>
          <w:b/>
        </w:rPr>
        <w:t xml:space="preserve">bát </w:t>
      </w:r>
      <w:r>
        <w:rPr>
          <w:b/>
        </w:rPr>
        <w:t xml:space="preserve">để </w:t>
      </w:r>
      <w:r>
        <w:t xml:space="preserve">Thừa </w:t>
      </w:r>
      <w:r>
        <w:t xml:space="preserve">ăn, </w:t>
      </w:r>
      <w:r>
        <w:t xml:space="preserve">dư </w:t>
      </w:r>
      <w:r>
        <w:t xml:space="preserve">dật. </w:t>
      </w:r>
      <w:r>
        <w:br/>
      </w:r>
      <w:r>
        <w:rPr>
          <w:b/>
        </w:rPr>
        <w:t xml:space="preserve">có </w:t>
      </w:r>
      <w:r>
        <w:rPr>
          <w:b/>
        </w:rPr>
        <w:t xml:space="preserve">bề </w:t>
      </w:r>
      <w:r>
        <w:rPr>
          <w:b/>
        </w:rPr>
        <w:t xml:space="preserve">gì </w:t>
      </w:r>
      <w:r>
        <w:rPr>
          <w:i/>
        </w:rPr>
        <w:t xml:space="preserve">cũng nói </w:t>
      </w:r>
      <w:r>
        <w:t xml:space="preserve">có </w:t>
      </w:r>
      <w:r>
        <w:t xml:space="preserve">bề </w:t>
      </w:r>
      <w:r>
        <w:t xml:space="preserve">nào </w:t>
      </w:r>
      <w:r>
        <w:t xml:space="preserve">(Giả </w:t>
      </w:r>
      <w:r>
        <w:t xml:space="preserve">thiết)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không </w:t>
      </w:r>
      <w:r>
        <w:t xml:space="preserve">hay </w:t>
      </w:r>
      <w:r>
        <w:t xml:space="preserve">xảy </w:t>
      </w:r>
      <w:r>
        <w:t xml:space="preserve">ra. </w:t>
      </w:r>
      <w:r>
        <w:t xml:space="preserve">Rúi </w:t>
      </w:r>
      <w:r>
        <w:rPr>
          <w:i/>
        </w:rPr>
        <w:t xml:space="preserve">có </w:t>
      </w:r>
      <w:r>
        <w:rPr>
          <w:i/>
        </w:rPr>
        <w:t xml:space="preserve">bề </w:t>
      </w:r>
      <w:r>
        <w:t xml:space="preserve">gì </w:t>
      </w:r>
      <w:r>
        <w:t xml:space="preserve">thì </w:t>
      </w:r>
      <w:r>
        <w:rPr>
          <w:i/>
        </w:rPr>
        <w:t xml:space="preserve">sao? </w:t>
      </w:r>
      <w:r>
        <w:br/>
      </w:r>
      <w:r>
        <w:rPr>
          <w:b/>
        </w:rPr>
        <w:t xml:space="preserve">có </w:t>
      </w:r>
      <w:r>
        <w:rPr>
          <w:b/>
        </w:rPr>
        <w:t xml:space="preserve">chửa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chửa,. </w:t>
      </w:r>
      <w:r>
        <w:br/>
      </w:r>
      <w:r>
        <w:rPr>
          <w:b/>
        </w:rPr>
        <w:t xml:space="preserve">có </w:t>
      </w:r>
      <w:r>
        <w:rPr>
          <w:b/>
        </w:rPr>
        <w:t xml:space="preserve">của </w:t>
      </w:r>
      <w:r>
        <w:rPr>
          <w:i/>
        </w:rPr>
        <w:t xml:space="preserve">tính từ </w:t>
      </w:r>
      <w:r>
        <w:t xml:space="preserve">Tương </w:t>
      </w:r>
      <w:r>
        <w:t xml:space="preserve">đối </w:t>
      </w:r>
      <w:r>
        <w:t xml:space="preserve">giàu </w:t>
      </w:r>
      <w:r>
        <w:t xml:space="preserve">có. </w:t>
      </w:r>
      <w:r>
        <w:t xml:space="preserve">Những </w:t>
      </w:r>
      <w:r>
        <w:t xml:space="preserve">nhà </w:t>
      </w:r>
      <w:r>
        <w:t xml:space="preserve">có </w:t>
      </w:r>
      <w:r>
        <w:rPr>
          <w:i/>
        </w:rPr>
        <w:t xml:space="preserve">cua.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