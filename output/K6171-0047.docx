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II </w:t>
      </w:r>
      <w:r>
        <w:rPr>
          <w:i/>
        </w:rPr>
        <w:t xml:space="preserve">danh từ </w:t>
      </w:r>
      <w:r>
        <w:t xml:space="preserve">Em </w:t>
      </w:r>
      <w:r>
        <w:t xml:space="preserve">bé </w:t>
      </w:r>
      <w:r>
        <w:t xml:space="preserve">(dùng </w:t>
      </w:r>
      <w:r>
        <w:t xml:space="preserve">để </w:t>
      </w:r>
      <w:r>
        <w:t xml:space="preserve">xưng </w:t>
      </w:r>
      <w:r>
        <w:t xml:space="preserve">gọi </w:t>
      </w:r>
      <w:r>
        <w:t xml:space="preserve">một </w:t>
      </w:r>
      <w:r>
        <w:t xml:space="preserve">cách </w:t>
      </w:r>
      <w:r>
        <w:t xml:space="preserve">âu </w:t>
      </w:r>
      <w:r>
        <w:t xml:space="preserve">yếm). </w:t>
      </w:r>
      <w:r>
        <w:t xml:space="preserve">Bé </w:t>
      </w:r>
      <w:r>
        <w:t xml:space="preserve">lại </w:t>
      </w:r>
      <w:r>
        <w:rPr>
          <w:i/>
        </w:rPr>
        <w:t xml:space="preserve">đây </w:t>
      </w:r>
      <w:r>
        <w:rPr>
          <w:i/>
        </w:rPr>
        <w:t xml:space="preserve">uới </w:t>
      </w:r>
      <w:r>
        <w:rPr>
          <w:i/>
        </w:rPr>
        <w:t xml:space="preserve">mẹ! </w:t>
      </w:r>
      <w:r>
        <w:rPr>
          <w:i/>
        </w:rPr>
        <w:t xml:space="preserve">Bé </w:t>
      </w:r>
      <w:r>
        <w:rPr>
          <w:i/>
        </w:rPr>
        <w:t xml:space="preserve">không </w:t>
      </w:r>
      <w:r>
        <w:rPr>
          <w:i/>
        </w:rPr>
        <w:t xml:space="preserve">ăn </w:t>
      </w:r>
      <w:r>
        <w:rPr>
          <w:i/>
        </w:rPr>
        <w:t xml:space="preserve">đâu! </w:t>
      </w:r>
      <w:r>
        <w:t xml:space="preserve">bé </w:t>
      </w:r>
      <w:r>
        <w:t xml:space="preserve">bỏng </w:t>
      </w:r>
      <w:r>
        <w:t xml:space="preserve">tính từ </w:t>
      </w:r>
      <w:r>
        <w:t xml:space="preserve">Bé </w:t>
      </w:r>
      <w:r>
        <w:t xml:space="preserve">và </w:t>
      </w:r>
      <w:r>
        <w:t xml:space="preserve">non, </w:t>
      </w:r>
      <w:r>
        <w:t xml:space="preserve">yếu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Bàn </w:t>
      </w:r>
      <w:r>
        <w:rPr>
          <w:i/>
        </w:rPr>
        <w:t xml:space="preserve">tay </w:t>
      </w:r>
      <w:r>
        <w:t xml:space="preserve">bé </w:t>
      </w:r>
      <w:r>
        <w:rPr>
          <w:i/>
        </w:rPr>
        <w:t xml:space="preserve">bỏng. </w:t>
      </w:r>
      <w:r>
        <w:rPr>
          <w:i/>
        </w:rPr>
        <w:t xml:space="preserve">Còn </w:t>
      </w:r>
      <w:r>
        <w:rPr>
          <w:i/>
        </w:rPr>
        <w:t xml:space="preserve">bé </w:t>
      </w:r>
      <w:r>
        <w:t xml:space="preserve">bóng </w:t>
      </w:r>
      <w:r>
        <w:t xml:space="preserve">gì </w:t>
      </w:r>
      <w:r>
        <w:rPr>
          <w:i/>
        </w:rPr>
        <w:t xml:space="preserve">nữa. </w:t>
      </w:r>
      <w:r>
        <w:br/>
      </w:r>
      <w:r>
        <w:rPr>
          <w:b/>
        </w:rPr>
        <w:t xml:space="preserve">bé </w:t>
      </w:r>
      <w:r>
        <w:rPr>
          <w:b/>
        </w:rPr>
        <w:t xml:space="preserve">cái </w:t>
      </w:r>
      <w:r>
        <w:rPr>
          <w:b/>
        </w:rPr>
        <w:t xml:space="preserve">lắm </w:t>
      </w:r>
      <w:r>
        <w:t xml:space="preserve">Lm </w:t>
      </w:r>
      <w:r>
        <w:t xml:space="preserve">to </w:t>
      </w:r>
      <w:r>
        <w:t xml:space="preserve">(hàm </w:t>
      </w:r>
      <w:r>
        <w:t xml:space="preserve">ý </w:t>
      </w:r>
      <w:r>
        <w:t xml:space="preserve">mỉa </w:t>
      </w:r>
      <w:r>
        <w:t xml:space="preserve">mai). </w:t>
      </w:r>
      <w:r>
        <w:br/>
      </w:r>
      <w:r>
        <w:rPr>
          <w:b/>
        </w:rPr>
        <w:t xml:space="preserve">bé </w:t>
      </w:r>
      <w:r>
        <w:rPr>
          <w:b/>
        </w:rPr>
        <w:t xml:space="preserve">con </w:t>
      </w:r>
      <w:r>
        <w:rPr>
          <w:i/>
        </w:rPr>
        <w:t xml:space="preserve">danh từ </w:t>
      </w:r>
      <w:r>
        <w:t xml:space="preserve">Đứa </w:t>
      </w:r>
      <w:r>
        <w:t xml:space="preserve">bé, </w:t>
      </w:r>
      <w:r>
        <w:t xml:space="preserve">đứa </w:t>
      </w:r>
      <w:r>
        <w:t xml:space="preserve">trẻ. </w:t>
      </w:r>
      <w:r>
        <w:br/>
      </w:r>
      <w:r>
        <w:rPr>
          <w:b/>
        </w:rPr>
        <w:t xml:space="preserve">bé </w:t>
      </w:r>
      <w:r>
        <w:rPr>
          <w:b/>
        </w:rPr>
        <w:t xml:space="preserve">đại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rPr>
          <w:i/>
        </w:rPr>
        <w:t xml:space="preserve">nhỏ </w:t>
      </w:r>
      <w:r>
        <w:t xml:space="preserve">đại. </w:t>
      </w:r>
      <w:r>
        <w:br/>
      </w:r>
      <w:r>
        <w:rPr>
          <w:b/>
        </w:rPr>
        <w:t xml:space="preserve">bé </w:t>
      </w:r>
      <w:r>
        <w:rPr>
          <w:b/>
        </w:rPr>
        <w:t xml:space="preserve">hạt </w:t>
      </w:r>
      <w:r>
        <w:rPr>
          <w:b/>
        </w:rPr>
        <w:t xml:space="preserve">tiêu </w:t>
      </w:r>
      <w:r>
        <w:rPr>
          <w:i/>
        </w:rPr>
        <w:t xml:space="preserve">tính từ </w:t>
      </w:r>
      <w:r>
        <w:t xml:space="preserve">Bé </w:t>
      </w:r>
      <w:r>
        <w:t xml:space="preserve">nhỏ, </w:t>
      </w:r>
      <w:r>
        <w:t xml:space="preserve">nhưng </w:t>
      </w:r>
      <w:r>
        <w:t xml:space="preserve">tỉnh </w:t>
      </w:r>
      <w:r>
        <w:t xml:space="preserve">khôn, </w:t>
      </w:r>
      <w:r>
        <w:t xml:space="preserve">già </w:t>
      </w:r>
      <w:r>
        <w:t xml:space="preserve">dặn. </w:t>
      </w:r>
      <w:r>
        <w:br/>
      </w:r>
      <w:r>
        <w:rPr>
          <w:b/>
        </w:rPr>
        <w:t xml:space="preserve">bé </w:t>
      </w:r>
      <w:r>
        <w:rPr>
          <w:b/>
        </w:rPr>
        <w:t xml:space="preserve">nhỏ </w:t>
      </w:r>
      <w:r>
        <w:rPr>
          <w:i/>
        </w:rPr>
        <w:t xml:space="preserve">tính từ </w:t>
      </w:r>
      <w:r>
        <w:t xml:space="preserve">Bé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Vóc </w:t>
      </w:r>
      <w:r>
        <w:rPr>
          <w:i/>
        </w:rPr>
        <w:t xml:space="preserve">người </w:t>
      </w:r>
      <w:r>
        <w:rPr>
          <w:i/>
        </w:rPr>
        <w:t xml:space="preserve">bé </w:t>
      </w:r>
      <w:r>
        <w:t xml:space="preserve">bé </w:t>
      </w:r>
      <w:r>
        <w:t xml:space="preserve">xé </w:t>
      </w:r>
      <w:r>
        <w:t xml:space="preserve">ra </w:t>
      </w:r>
      <w:r>
        <w:t xml:space="preserve">to </w:t>
      </w:r>
      <w:r>
        <w:rPr>
          <w:i/>
        </w:rPr>
        <w:t xml:space="preserve">Cái </w:t>
      </w:r>
      <w:r>
        <w:t xml:space="preserve">không </w:t>
      </w:r>
      <w:r>
        <w:t xml:space="preserve">đáng </w:t>
      </w:r>
      <w:r>
        <w:t xml:space="preserve">kể, </w:t>
      </w:r>
      <w:r>
        <w:t xml:space="preserve">nhưng </w:t>
      </w:r>
      <w:r>
        <w:t xml:space="preserve">lại </w:t>
      </w:r>
      <w:r>
        <w:t xml:space="preserve">làm </w:t>
      </w:r>
      <w:r>
        <w:t xml:space="preserve">thành </w:t>
      </w:r>
      <w:r>
        <w:t xml:space="preserve">to </w:t>
      </w:r>
      <w:r>
        <w:t xml:space="preserve">chuyện. </w:t>
      </w:r>
      <w:r>
        <w:br/>
      </w:r>
      <w:r>
        <w:rPr>
          <w:b/>
        </w:rPr>
        <w:t xml:space="preserve">bẹ,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xoà </w:t>
      </w:r>
      <w:r>
        <w:t xml:space="preserve">rộng </w:t>
      </w:r>
      <w:r>
        <w:t xml:space="preserve">ra </w:t>
      </w:r>
      <w:r>
        <w:t xml:space="preserve">ở </w:t>
      </w:r>
      <w:r>
        <w:t xml:space="preserve">gốc </w:t>
      </w:r>
      <w:r>
        <w:t xml:space="preserve">lá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loại </w:t>
      </w:r>
      <w:r>
        <w:t xml:space="preserve">cây </w:t>
      </w:r>
      <w:r>
        <w:t xml:space="preserve">như </w:t>
      </w:r>
      <w:r>
        <w:t xml:space="preserve">ngô, </w:t>
      </w:r>
      <w:r>
        <w:t xml:space="preserve">chuối, </w:t>
      </w:r>
      <w:r>
        <w:t xml:space="preserve">cau, </w:t>
      </w:r>
      <w:r>
        <w:t xml:space="preserve">v.v.. </w:t>
      </w:r>
      <w:r>
        <w:t xml:space="preserve">thường </w:t>
      </w:r>
      <w:r>
        <w:t xml:space="preserve">ôm </w:t>
      </w:r>
      <w:r>
        <w:t xml:space="preserve">lấy </w:t>
      </w:r>
      <w:r>
        <w:t xml:space="preserve">thân </w:t>
      </w:r>
      <w:r>
        <w:t xml:space="preserve">cây. </w:t>
      </w:r>
      <w:r>
        <w:t xml:space="preserve">Bẹ </w:t>
      </w:r>
      <w:r>
        <w:t xml:space="preserve">ngô. </w:t>
      </w:r>
      <w:r>
        <w:rPr>
          <w:i/>
        </w:rPr>
        <w:t xml:space="preserve">Bẹ </w:t>
      </w:r>
      <w:r>
        <w:rPr>
          <w:i/>
        </w:rPr>
        <w:t xml:space="preserve">cau. </w:t>
      </w:r>
      <w:r>
        <w:br/>
      </w:r>
      <w:r>
        <w:rPr>
          <w:b/>
        </w:rPr>
        <w:t xml:space="preserve">be. </w:t>
      </w:r>
      <w:r>
        <w:rPr>
          <w:i/>
        </w:rPr>
        <w:t xml:space="preserve">danh từ </w:t>
      </w:r>
      <w:r>
        <w:t xml:space="preserve">(phương ngữ). </w:t>
      </w:r>
      <w:r>
        <w:t xml:space="preserve">Ngô. </w:t>
      </w:r>
      <w:r>
        <w:br/>
      </w:r>
      <w:r>
        <w:rPr>
          <w:b/>
        </w:rPr>
        <w:t xml:space="preserve">béc </w:t>
      </w:r>
      <w:r>
        <w:rPr>
          <w:b/>
        </w:rPr>
        <w:t xml:space="preserve">giô </w:t>
      </w:r>
      <w:r>
        <w:rPr>
          <w:i/>
        </w:rPr>
        <w:t xml:space="preserve">xem </w:t>
      </w:r>
      <w:r>
        <w:t xml:space="preserve">becgtiê. </w:t>
      </w:r>
      <w:r>
        <w:br/>
      </w:r>
      <w:r>
        <w:rPr>
          <w:b/>
        </w:rPr>
        <w:t xml:space="preserve">becgiê </w:t>
      </w:r>
      <w:r>
        <w:rPr>
          <w:i/>
        </w:rPr>
        <w:t xml:space="preserve">cũng viết </w:t>
      </w:r>
      <w:r>
        <w:t xml:space="preserve">becjê </w:t>
      </w:r>
      <w:r>
        <w:t xml:space="preserve">danh từ </w:t>
      </w:r>
      <w:r>
        <w:t xml:space="preserve">Giống </w:t>
      </w:r>
      <w:r>
        <w:t xml:space="preserve">chó </w:t>
      </w:r>
      <w:r>
        <w:t xml:space="preserve">to, </w:t>
      </w:r>
      <w:r>
        <w:t xml:space="preserve">tai </w:t>
      </w:r>
      <w:r>
        <w:t xml:space="preserve">vềnh, </w:t>
      </w:r>
      <w:r>
        <w:t xml:space="preserve">gốc </w:t>
      </w:r>
      <w:r>
        <w:rPr>
          <w:i/>
        </w:rPr>
        <w:t xml:space="preserve">ở </w:t>
      </w:r>
      <w:r>
        <w:t xml:space="preserve">châu </w:t>
      </w:r>
      <w:r>
        <w:t xml:space="preserve">Âu. </w:t>
      </w:r>
      <w:r>
        <w:br/>
      </w:r>
      <w:r>
        <w:rPr>
          <w:b/>
        </w:rPr>
        <w:t xml:space="preserve">bem </w:t>
      </w:r>
      <w:r>
        <w:rPr>
          <w:i/>
        </w:rPr>
        <w:t xml:space="preserve">danh từ </w:t>
      </w:r>
      <w:r>
        <w:t xml:space="preserve">(hoặc </w:t>
      </w:r>
      <w:r>
        <w:t xml:space="preserve">tính từ). </w:t>
      </w:r>
      <w:r>
        <w:t xml:space="preserve">(khẩu ngữ). </w:t>
      </w:r>
      <w:r>
        <w:t xml:space="preserve">(hai </w:t>
      </w:r>
      <w:r>
        <w:t xml:space="preserve">chữ </w:t>
      </w:r>
      <w:r>
        <w:t xml:space="preserve">B.M. </w:t>
      </w:r>
      <w:r>
        <w:t xml:space="preserve">của </w:t>
      </w:r>
      <w:r>
        <w:t xml:space="preserve">"bí </w:t>
      </w:r>
      <w:r>
        <w:t xml:space="preserve">mật" </w:t>
      </w:r>
      <w:r>
        <w:t xml:space="preserve">đọc </w:t>
      </w:r>
      <w:r>
        <w:t xml:space="preserve">ghép </w:t>
      </w:r>
      <w:r>
        <w:t xml:space="preserve">liền </w:t>
      </w:r>
      <w:r>
        <w:t xml:space="preserve">nhau). </w:t>
      </w:r>
      <w:r>
        <w:t xml:space="preserve">Bí </w:t>
      </w:r>
      <w:r>
        <w:t xml:space="preserve">mật </w:t>
      </w:r>
      <w:r>
        <w:t xml:space="preserve">của </w:t>
      </w:r>
      <w:r>
        <w:t xml:space="preserve">nhà </w:t>
      </w:r>
      <w:r>
        <w:t xml:space="preserve">nước, </w:t>
      </w:r>
      <w:r>
        <w:t xml:space="preserve">của </w:t>
      </w:r>
      <w:r>
        <w:t xml:space="preserve">tổ </w:t>
      </w:r>
      <w:r>
        <w:t xml:space="preserve">chức. </w:t>
      </w:r>
      <w:r>
        <w:rPr>
          <w:i/>
        </w:rPr>
        <w:t xml:space="preserve">Lộ </w:t>
      </w:r>
      <w:r>
        <w:rPr>
          <w:i/>
        </w:rPr>
        <w:t xml:space="preserve">bem. </w:t>
      </w:r>
      <w:r>
        <w:rPr>
          <w:i/>
        </w:rPr>
        <w:t xml:space="preserve">Giữ </w:t>
      </w:r>
      <w:r>
        <w:rPr>
          <w:i/>
        </w:rPr>
        <w:t xml:space="preserve">bem. </w:t>
      </w:r>
      <w:r>
        <w:rPr>
          <w:i/>
        </w:rPr>
        <w:t xml:space="preserve">Háâm </w:t>
      </w:r>
      <w:r>
        <w:rPr>
          <w:i/>
        </w:rPr>
        <w:t xml:space="preserve">bem. </w:t>
      </w:r>
      <w:r>
        <w:br/>
      </w:r>
      <w:r>
        <w:rPr>
          <w:b/>
        </w:rPr>
        <w:t xml:space="preserve">bẻm </w:t>
      </w:r>
      <w:r>
        <w:rPr>
          <w:i/>
        </w:rPr>
        <w:t xml:space="preserve">tính từ </w:t>
      </w:r>
      <w:r>
        <w:t xml:space="preserve">(thường </w:t>
      </w:r>
      <w:r>
        <w:t xml:space="preserve">nói </w:t>
      </w:r>
      <w:r>
        <w:t xml:space="preserve">bẻm </w:t>
      </w:r>
      <w:r>
        <w:rPr>
          <w:i/>
        </w:rPr>
        <w:t xml:space="preserve">mép). </w:t>
      </w:r>
      <w:r>
        <w:t xml:space="preserve">(Người) </w:t>
      </w:r>
      <w:r>
        <w:t xml:space="preserve">nói </w:t>
      </w:r>
      <w:r>
        <w:t xml:space="preserve">nhiều </w:t>
      </w:r>
      <w:r>
        <w:t xml:space="preserve">và </w:t>
      </w:r>
      <w:r>
        <w:t xml:space="preserve">khéo </w:t>
      </w:r>
      <w:r>
        <w:t xml:space="preserve">nói </w:t>
      </w:r>
      <w:r>
        <w:t xml:space="preserve">(hàm </w:t>
      </w:r>
      <w:r>
        <w:t xml:space="preserve">ý </w:t>
      </w:r>
      <w:r>
        <w:t xml:space="preserve">chê). </w:t>
      </w:r>
      <w:r>
        <w:t xml:space="preserve">Thằng </w:t>
      </w:r>
      <w:r>
        <w:rPr>
          <w:i/>
        </w:rPr>
        <w:t xml:space="preserve">cha </w:t>
      </w:r>
      <w:r>
        <w:rPr>
          <w:i/>
        </w:rPr>
        <w:t xml:space="preserve">bẻm </w:t>
      </w:r>
      <w:r>
        <w:rPr>
          <w:i/>
        </w:rPr>
        <w:t xml:space="preserve">mép. </w:t>
      </w:r>
      <w:r>
        <w:t xml:space="preserve">Chỉ </w:t>
      </w:r>
      <w:r>
        <w:rPr>
          <w:i/>
        </w:rPr>
        <w:t xml:space="preserve">được </w:t>
      </w:r>
      <w:r>
        <w:rPr>
          <w:i/>
        </w:rPr>
        <w:t xml:space="preserve">cái </w:t>
      </w:r>
      <w:r>
        <w:rPr>
          <w:i/>
        </w:rPr>
        <w:t xml:space="preserve">bẻm </w:t>
      </w:r>
      <w:r>
        <w:rPr>
          <w:i/>
        </w:rPr>
        <w:t xml:space="preserve">mép. </w:t>
      </w:r>
      <w:r>
        <w:br/>
      </w:r>
      <w:r>
        <w:rPr>
          <w:b/>
        </w:rPr>
        <w:t xml:space="preserve">"ben-den" </w:t>
      </w:r>
      <w:r>
        <w:rPr>
          <w:i/>
        </w:rPr>
        <w:t xml:space="preserve">xem </w:t>
      </w:r>
      <w:r>
        <w:rPr>
          <w:i/>
        </w:rPr>
        <w:t xml:space="preserve">benzen. </w:t>
      </w:r>
      <w:r>
        <w:br/>
      </w:r>
      <w:r>
        <w:rPr>
          <w:b/>
        </w:rPr>
        <w:t xml:space="preserve">bèn </w:t>
      </w:r>
      <w:r>
        <w:rPr>
          <w:i/>
        </w:rPr>
        <w:t xml:space="preserve">phụ từ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động từ). </w:t>
      </w:r>
      <w:r>
        <w:rPr>
          <w:i/>
        </w:rPr>
        <w:t xml:space="preserve">(Làm </w:t>
      </w:r>
      <w:r>
        <w:t xml:space="preserve">việc </w:t>
      </w:r>
      <w:r>
        <w:t xml:space="preserve">gì) </w:t>
      </w:r>
      <w:r>
        <w:t xml:space="preserve">liền </w:t>
      </w:r>
      <w:r>
        <w:t xml:space="preserve">ngay </w:t>
      </w:r>
      <w:r>
        <w:t xml:space="preserve">sau </w:t>
      </w:r>
      <w:r>
        <w:t xml:space="preserve">một </w:t>
      </w:r>
      <w:r>
        <w:t xml:space="preserve">việc </w:t>
      </w:r>
      <w:r>
        <w:t xml:space="preserve">nào </w:t>
      </w:r>
      <w:r>
        <w:t xml:space="preserve">đó, </w:t>
      </w:r>
      <w:r>
        <w:t xml:space="preserve">nhằm </w:t>
      </w:r>
      <w:r>
        <w:t xml:space="preserve">đáp </w:t>
      </w:r>
      <w:r>
        <w:t xml:space="preserve">ứng </w:t>
      </w:r>
      <w:r>
        <w:t xml:space="preserve">một </w:t>
      </w:r>
      <w:r>
        <w:t xml:space="preserve">yêu </w:t>
      </w:r>
      <w:r>
        <w:t xml:space="preserve">cầu, </w:t>
      </w:r>
      <w:r>
        <w:t xml:space="preserve">chủ </w:t>
      </w:r>
      <w:r>
        <w:t xml:space="preserve">quan </w:t>
      </w:r>
      <w:r>
        <w:t xml:space="preserve">hay </w:t>
      </w:r>
      <w:r>
        <w:t xml:space="preserve">khách </w:t>
      </w:r>
      <w:r>
        <w:t xml:space="preserve">quan. </w:t>
      </w:r>
      <w:r>
        <w:rPr>
          <w:i/>
        </w:rPr>
        <w:t xml:space="preserve">Giận </w:t>
      </w:r>
      <w:r>
        <w:rPr>
          <w:i/>
        </w:rPr>
        <w:t xml:space="preserve">quá, </w:t>
      </w:r>
      <w:r>
        <w:rPr>
          <w:i/>
        </w:rPr>
        <w:t xml:space="preserve">bèn </w:t>
      </w:r>
      <w:r>
        <w:rPr>
          <w:i/>
        </w:rPr>
        <w:t xml:space="preserve">bỏ </w:t>
      </w:r>
      <w:r>
        <w:rPr>
          <w:i/>
        </w:rPr>
        <w:t xml:space="preserve">đi... </w:t>
      </w:r>
      <w:r>
        <w:rPr>
          <w:i/>
        </w:rPr>
        <w:t xml:space="preserve">Ưng </w:t>
      </w:r>
      <w:r>
        <w:t xml:space="preserve">ý, </w:t>
      </w:r>
      <w:r>
        <w:rPr>
          <w:i/>
        </w:rPr>
        <w:t xml:space="preserve">bèn </w:t>
      </w:r>
      <w:r>
        <w:t xml:space="preserve">mua </w:t>
      </w:r>
      <w:r>
        <w:t xml:space="preserve">ngay. </w:t>
      </w:r>
      <w:r>
        <w:rPr>
          <w:i/>
        </w:rPr>
        <w:t xml:space="preserve">Thấy </w:t>
      </w:r>
      <w:r>
        <w:rPr>
          <w:i/>
        </w:rPr>
        <w:t xml:space="preserve">không </w:t>
      </w:r>
      <w:r>
        <w:rPr>
          <w:i/>
        </w:rPr>
        <w:t xml:space="preserve">khí </w:t>
      </w:r>
      <w:r>
        <w:rPr>
          <w:i/>
        </w:rPr>
        <w:t xml:space="preserve">nặng </w:t>
      </w:r>
      <w:r>
        <w:rPr>
          <w:i/>
        </w:rPr>
        <w:t xml:space="preserve">nê </w:t>
      </w:r>
      <w:r>
        <w:rPr>
          <w:i/>
        </w:rPr>
        <w:t xml:space="preserve">quá,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bèn </w:t>
      </w:r>
      <w:r>
        <w:rPr>
          <w:i/>
        </w:rPr>
        <w:t xml:space="preserve">nói </w:t>
      </w:r>
      <w:r>
        <w:rPr>
          <w:i/>
        </w:rPr>
        <w:t xml:space="preserve">đùa </w:t>
      </w:r>
      <w:r>
        <w:rPr>
          <w:i/>
        </w:rPr>
        <w:t xml:space="preserve">một </w:t>
      </w:r>
      <w:r>
        <w:rPr>
          <w:i/>
        </w:rPr>
        <w:t xml:space="preserve">câu. </w:t>
      </w:r>
      <w:r>
        <w:br/>
      </w:r>
      <w:r>
        <w:rPr>
          <w:b/>
        </w:rPr>
        <w:t xml:space="preserve">bèn </w:t>
      </w:r>
      <w:r>
        <w:rPr>
          <w:b/>
        </w:rPr>
        <w:t xml:space="preserve">bet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bẹt </w:t>
      </w:r>
      <w:r>
        <w:t xml:space="preserve">(láy). </w:t>
      </w:r>
      <w:r>
        <w:br/>
      </w:r>
      <w:r>
        <w:rPr>
          <w:b/>
        </w:rPr>
        <w:t xml:space="preserve">bẽn </w:t>
      </w:r>
      <w:r>
        <w:rPr>
          <w:b/>
        </w:rPr>
        <w:t xml:space="preserve">lẽn </w:t>
      </w:r>
      <w:r>
        <w:rPr>
          <w:i/>
        </w:rPr>
        <w:t xml:space="preserve">tính từ </w:t>
      </w:r>
      <w:r>
        <w:t xml:space="preserve">Có </w:t>
      </w:r>
      <w:r>
        <w:t xml:space="preserve">dáng </w:t>
      </w:r>
      <w:r>
        <w:t xml:space="preserve">điệu </w:t>
      </w:r>
      <w:r>
        <w:t xml:space="preserve">rụt </w:t>
      </w:r>
      <w:r>
        <w:t xml:space="preserve">rè, </w:t>
      </w:r>
      <w:r>
        <w:t xml:space="preserve">thiếu </w:t>
      </w:r>
      <w:r>
        <w:t xml:space="preserve">tự </w:t>
      </w:r>
      <w:r>
        <w:t xml:space="preserve">nhiên </w:t>
      </w:r>
      <w:r>
        <w:t xml:space="preserve">vì </w:t>
      </w:r>
      <w:r>
        <w:t xml:space="preserve">e </w:t>
      </w:r>
      <w:r>
        <w:t xml:space="preserve">thẹn </w:t>
      </w:r>
      <w:r>
        <w:t xml:space="preserve">và </w:t>
      </w:r>
      <w:r>
        <w:t xml:space="preserve">chưa </w:t>
      </w:r>
      <w:r>
        <w:t xml:space="preserve">quen. </w:t>
      </w:r>
      <w:r>
        <w:t xml:space="preserve">Bến </w:t>
      </w:r>
      <w:r>
        <w:rPr>
          <w:i/>
        </w:rPr>
        <w:t xml:space="preserve">lẽn </w:t>
      </w:r>
      <w:r>
        <w:rPr>
          <w:i/>
        </w:rPr>
        <w:t xml:space="preserve">như </w:t>
      </w:r>
      <w:r>
        <w:t xml:space="preserve">gái </w:t>
      </w:r>
      <w:r>
        <w:t xml:space="preserve">mới </w:t>
      </w:r>
      <w:r>
        <w:rPr>
          <w:i/>
        </w:rPr>
        <w:t xml:space="preserve">uễ </w:t>
      </w:r>
      <w:r>
        <w:rPr>
          <w:i/>
        </w:rPr>
        <w:t xml:space="preserve">nhà </w:t>
      </w:r>
      <w:r>
        <w:t xml:space="preserve">chồng. </w:t>
      </w:r>
      <w:r>
        <w:br/>
      </w:r>
      <w:r>
        <w:rPr>
          <w:b/>
        </w:rPr>
        <w:t xml:space="preserve">bén,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b/>
        </w:rPr>
        <w:t xml:space="preserve">1 </w:t>
      </w:r>
      <w:r>
        <w:t xml:space="preserve">Chạm </w:t>
      </w:r>
      <w:r>
        <w:t xml:space="preserve">tới. </w:t>
      </w:r>
      <w:r>
        <w:t xml:space="preserve">Lúc </w:t>
      </w:r>
      <w:r>
        <w:t xml:space="preserve">nào </w:t>
      </w:r>
      <w:r>
        <w:t xml:space="preserve">cũng </w:t>
      </w:r>
      <w:r>
        <w:t xml:space="preserve">vội </w:t>
      </w:r>
      <w:r>
        <w:t xml:space="preserve">vã, </w:t>
      </w:r>
      <w:r>
        <w:t xml:space="preserve">chân </w:t>
      </w:r>
      <w:r>
        <w:t xml:space="preserve">bước </w:t>
      </w:r>
      <w:r>
        <w:t xml:space="preserve">không </w:t>
      </w:r>
      <w:r>
        <w:t xml:space="preserve">bén </w:t>
      </w:r>
      <w:r>
        <w:t xml:space="preserve">đất. </w:t>
      </w:r>
      <w:r>
        <w:t xml:space="preserve">Bén </w:t>
      </w:r>
      <w:r>
        <w:t xml:space="preserve">gót*. </w:t>
      </w:r>
      <w:r>
        <w:t xml:space="preserve">Nó </w:t>
      </w:r>
      <w:r>
        <w:t xml:space="preserve">chẳng </w:t>
      </w:r>
      <w:r>
        <w:rPr>
          <w:i/>
        </w:rPr>
        <w:t xml:space="preserve">bén </w:t>
      </w:r>
      <w:r>
        <w:rPr>
          <w:i/>
        </w:rPr>
        <w:t xml:space="preserve">chân </w:t>
      </w:r>
      <w:r>
        <w:t xml:space="preserve">đến </w:t>
      </w:r>
      <w:r>
        <w:t xml:space="preserve">nhà </w:t>
      </w:r>
      <w:r>
        <w:t xml:space="preserve">anh </w:t>
      </w:r>
      <w:r>
        <w:t xml:space="preserve">ta </w:t>
      </w:r>
      <w:r>
        <w:rPr>
          <w:i/>
        </w:rPr>
        <w:t xml:space="preserve">nữa </w:t>
      </w:r>
      <w:r>
        <w:t xml:space="preserve">(khẩu ngữ). </w:t>
      </w:r>
      <w:r>
        <w:rPr>
          <w:b/>
        </w:rPr>
        <w:t xml:space="preserve">2 </w:t>
      </w:r>
      <w:r>
        <w:t xml:space="preserve">Chạm </w:t>
      </w:r>
      <w:r>
        <w:t xml:space="preserve">tới </w:t>
      </w:r>
      <w:r>
        <w:t xml:space="preserve">và </w:t>
      </w:r>
      <w:r>
        <w:t xml:space="preserve">bắt </w:t>
      </w:r>
      <w:r>
        <w:t xml:space="preserve">đầu </w:t>
      </w:r>
      <w:r>
        <w:t xml:space="preserve">tác </w:t>
      </w:r>
      <w:r>
        <w:t xml:space="preserve">động </w:t>
      </w:r>
      <w:r>
        <w:t xml:space="preserve">hay </w:t>
      </w:r>
      <w:r>
        <w:t xml:space="preserve">bị </w:t>
      </w:r>
      <w:r>
        <w:t xml:space="preserve">tác </w:t>
      </w:r>
      <w:r>
        <w:t xml:space="preserve">động. </w:t>
      </w:r>
      <w:r>
        <w:t xml:space="preserve">Lửa </w:t>
      </w:r>
      <w:r>
        <w:rPr>
          <w:i/>
        </w:rPr>
        <w:t xml:space="preserve">bén </w:t>
      </w:r>
      <w:r>
        <w:t xml:space="preserve">uào </w:t>
      </w:r>
      <w:r>
        <w:rPr>
          <w:i/>
        </w:rPr>
        <w:t xml:space="preserve">mái </w:t>
      </w:r>
      <w:r>
        <w:rPr>
          <w:i/>
        </w:rPr>
        <w:t xml:space="preserve">tranh. </w:t>
      </w:r>
      <w:r>
        <w:rPr>
          <w:i/>
        </w:rPr>
        <w:t xml:space="preserve">Lửa </w:t>
      </w:r>
      <w:r>
        <w:t xml:space="preserve">gần </w:t>
      </w:r>
      <w:r>
        <w:rPr>
          <w:i/>
        </w:rPr>
        <w:t xml:space="preserve">rơm </w:t>
      </w:r>
      <w:r>
        <w:rPr>
          <w:i/>
        </w:rPr>
        <w:t xml:space="preserve">lâu </w:t>
      </w:r>
      <w:r>
        <w:t xml:space="preserve">ngày </w:t>
      </w:r>
      <w:r>
        <w:t xml:space="preserve">cũng </w:t>
      </w:r>
      <w:r>
        <w:rPr>
          <w:i/>
        </w:rPr>
        <w:t xml:space="preserve">bén </w:t>
      </w:r>
      <w:r>
        <w:t xml:space="preserve">(tục ngữ). </w:t>
      </w:r>
      <w:r>
        <w:t xml:space="preserve">Cúi </w:t>
      </w:r>
      <w:r>
        <w:rPr>
          <w:i/>
        </w:rPr>
        <w:t xml:space="preserve">bén </w:t>
      </w:r>
      <w:r>
        <w:t xml:space="preserve">lửa. </w:t>
      </w:r>
      <w:r>
        <w:rPr>
          <w:i/>
        </w:rPr>
        <w:t xml:space="preserve">Cá </w:t>
      </w:r>
      <w:r>
        <w:t xml:space="preserve">bén </w:t>
      </w:r>
      <w:r>
        <w:t xml:space="preserve">câu. </w:t>
      </w:r>
      <w:r>
        <w:rPr>
          <w:b/>
        </w:rPr>
        <w:t xml:space="preserve">3 </w:t>
      </w:r>
      <w:r>
        <w:t xml:space="preserve">(Cây </w:t>
      </w:r>
      <w:r>
        <w:t xml:space="preserve">trồng) </w:t>
      </w:r>
      <w:r>
        <w:t xml:space="preserve">bắt </w:t>
      </w:r>
      <w:r>
        <w:t xml:space="preserve">đầu </w:t>
      </w:r>
      <w:r>
        <w:t xml:space="preserve">bám </w:t>
      </w:r>
      <w:r>
        <w:t xml:space="preserve">vào </w:t>
      </w:r>
      <w:r>
        <w:t xml:space="preserve">đất. </w:t>
      </w:r>
      <w:r>
        <w:rPr>
          <w:i/>
        </w:rPr>
        <w:t xml:space="preserve">Lúa </w:t>
      </w:r>
      <w:r>
        <w:t xml:space="preserve">cấy </w:t>
      </w:r>
      <w:r>
        <w:rPr>
          <w:i/>
        </w:rPr>
        <w:t xml:space="preserve">đã </w:t>
      </w:r>
      <w:r>
        <w:t xml:space="preserve">bén. </w:t>
      </w:r>
      <w:r>
        <w:rPr>
          <w:i/>
        </w:rPr>
        <w:t xml:space="preserve">Mạ </w:t>
      </w:r>
      <w:r>
        <w:rPr>
          <w:i/>
        </w:rPr>
        <w:t xml:space="preserve">đã </w:t>
      </w:r>
      <w:r>
        <w:rPr>
          <w:i/>
        </w:rPr>
        <w:t xml:space="preserve">bén </w:t>
      </w:r>
      <w:r>
        <w:t xml:space="preserve">rễ. </w:t>
      </w:r>
      <w:r>
        <w:t xml:space="preserve">Phong </w:t>
      </w:r>
      <w:r>
        <w:rPr>
          <w:i/>
        </w:rPr>
        <w:t xml:space="preserve">trào </w:t>
      </w:r>
      <w:r>
        <w:rPr>
          <w:i/>
        </w:rPr>
        <w:t xml:space="preserve">đã </w:t>
      </w:r>
      <w:r>
        <w:rPr>
          <w:i/>
        </w:rPr>
        <w:t xml:space="preserve">bén </w:t>
      </w:r>
      <w:r>
        <w:t xml:space="preserve">rễ </w:t>
      </w:r>
      <w:r>
        <w:rPr>
          <w:i/>
        </w:rPr>
        <w:t xml:space="preserve">trong </w:t>
      </w:r>
      <w:r>
        <w:t xml:space="preserve">nhân </w:t>
      </w:r>
      <w:r>
        <w:t xml:space="preserve">dân </w:t>
      </w:r>
      <w:r>
        <w:t xml:space="preserve">(bóng (nghĩa bóng)). </w:t>
      </w:r>
      <w:r>
        <w:rPr>
          <w:b/>
        </w:rPr>
        <w:t xml:space="preserve">4 </w:t>
      </w:r>
      <w:r>
        <w:t xml:space="preserve">Bắt </w:t>
      </w:r>
      <w:r>
        <w:t xml:space="preserve">đầu </w:t>
      </w:r>
      <w:r>
        <w:t xml:space="preserve">quen, </w:t>
      </w:r>
      <w:r>
        <w:t xml:space="preserve">bắt </w:t>
      </w:r>
      <w:r>
        <w:t xml:space="preserve">đầu </w:t>
      </w:r>
      <w:r>
        <w:t xml:space="preserve">gắn </w:t>
      </w:r>
      <w:r>
        <w:t xml:space="preserve">bó. </w:t>
      </w:r>
      <w:r>
        <w:t xml:space="preserve">Con </w:t>
      </w:r>
      <w:r>
        <w:rPr>
          <w:i/>
        </w:rPr>
        <w:t xml:space="preserve">bén </w:t>
      </w:r>
      <w:r>
        <w:rPr>
          <w:i/>
        </w:rPr>
        <w:t xml:space="preserve">hơi </w:t>
      </w:r>
      <w:r>
        <w:rPr>
          <w:i/>
        </w:rPr>
        <w:t xml:space="preserve">mẹ. </w:t>
      </w:r>
      <w:r>
        <w:t xml:space="preserve">Bén </w:t>
      </w:r>
      <w:r>
        <w:t xml:space="preserve">duyên. </w:t>
      </w:r>
      <w:r>
        <w:rPr>
          <w:i/>
        </w:rPr>
        <w:t xml:space="preserve">Quen </w:t>
      </w:r>
      <w:r>
        <w:t xml:space="preserve">hơi </w:t>
      </w:r>
      <w:r>
        <w:t xml:space="preserve">bén </w:t>
      </w:r>
      <w:r>
        <w:t xml:space="preserve">tiếng?. </w:t>
      </w:r>
      <w:r>
        <w:br/>
      </w:r>
      <w:r>
        <w:rPr>
          <w:b/>
        </w:rPr>
        <w:t xml:space="preserve">bén. </w:t>
      </w:r>
      <w:r>
        <w:rPr>
          <w:i/>
        </w:rPr>
        <w:t xml:space="preserve">tính từ </w:t>
      </w:r>
      <w:r>
        <w:t xml:space="preserve">(phương ngữ). </w:t>
      </w:r>
      <w:r>
        <w:t xml:space="preserve">Sắc. </w:t>
      </w:r>
      <w:r>
        <w:t xml:space="preserve">Dao </w:t>
      </w:r>
      <w:r>
        <w:rPr>
          <w:i/>
        </w:rPr>
        <w:t xml:space="preserve">bén. </w:t>
      </w:r>
      <w:r>
        <w:br/>
      </w:r>
      <w:r>
        <w:rPr>
          <w:b/>
        </w:rPr>
        <w:t xml:space="preserve">bén </w:t>
      </w:r>
      <w:r>
        <w:rPr>
          <w:b/>
        </w:rPr>
        <w:t xml:space="preserve">gót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Theo </w:t>
      </w:r>
      <w:r>
        <w:t xml:space="preserve">sát </w:t>
      </w:r>
      <w:r>
        <w:t xml:space="preserve">phía </w:t>
      </w:r>
      <w:r>
        <w:t xml:space="preserve">sau, </w:t>
      </w:r>
      <w:r>
        <w:t xml:space="preserve">không </w:t>
      </w:r>
      <w:r>
        <w:t xml:space="preserve">rời. </w:t>
      </w:r>
      <w:r>
        <w:t xml:space="preserve">Theo </w:t>
      </w:r>
      <w:r>
        <w:t xml:space="preserve">bén </w:t>
      </w:r>
      <w:r>
        <w:rPr>
          <w:i/>
        </w:rPr>
        <w:t xml:space="preserve">gót. </w:t>
      </w:r>
      <w:r>
        <w:rPr>
          <w:b/>
        </w:rPr>
        <w:t xml:space="preserve">2 </w:t>
      </w:r>
      <w:r>
        <w:t xml:space="preserve">(kng;;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Theo </w:t>
      </w:r>
      <w:r>
        <w:t xml:space="preserve">kịp, </w:t>
      </w:r>
      <w:r>
        <w:t xml:space="preserve">sánh </w:t>
      </w:r>
      <w:r>
        <w:t xml:space="preserve">kịp. </w:t>
      </w:r>
      <w:r>
        <w:t xml:space="preserve">Mày </w:t>
      </w:r>
      <w:r>
        <w:t xml:space="preserve">không </w:t>
      </w:r>
      <w:r>
        <w:rPr>
          <w:i/>
        </w:rPr>
        <w:t xml:space="preserve">bén </w:t>
      </w:r>
      <w:r>
        <w:t xml:space="preserve">gót </w:t>
      </w:r>
      <w:r>
        <w:rPr>
          <w:i/>
        </w:rPr>
        <w:t xml:space="preserve">được </w:t>
      </w:r>
      <w:r>
        <w:t xml:space="preserve">nó </w:t>
      </w:r>
      <w:r>
        <w:t xml:space="preserve">đâu. </w:t>
      </w:r>
      <w:r>
        <w:br/>
      </w:r>
      <w:r>
        <w:rPr>
          <w:b/>
        </w:rPr>
        <w:t xml:space="preserve">bón </w:t>
      </w:r>
      <w:r>
        <w:rPr>
          <w:b/>
        </w:rPr>
        <w:t xml:space="preserve">mảng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Lại </w:t>
      </w:r>
      <w:r>
        <w:t xml:space="preserve">gần </w:t>
      </w:r>
      <w:r>
        <w:t xml:space="preserve">nơi </w:t>
      </w:r>
      <w:r>
        <w:t xml:space="preserve">nào </w:t>
      </w:r>
      <w:r>
        <w:t xml:space="preserve">đó </w:t>
      </w:r>
      <w:r>
        <w:t xml:space="preserve">không </w:t>
      </w:r>
      <w:r>
        <w:t xml:space="preserve">phải </w:t>
      </w:r>
      <w:r>
        <w:t xml:space="preserve">là </w:t>
      </w:r>
      <w:r>
        <w:t xml:space="preserve">nơi </w:t>
      </w:r>
      <w:r>
        <w:t xml:space="preserve">để </w:t>
      </w:r>
      <w:r>
        <w:t xml:space="preserve">cho </w:t>
      </w:r>
      <w:r>
        <w:t xml:space="preserve">mình </w:t>
      </w:r>
      <w:r>
        <w:t xml:space="preserve">đến </w:t>
      </w:r>
      <w:r>
        <w:t xml:space="preserve">(hàm </w:t>
      </w:r>
      <w:r>
        <w:t xml:space="preserve">ý </w:t>
      </w:r>
      <w:r>
        <w:t xml:space="preserve">khinh). </w:t>
      </w:r>
      <w:r>
        <w:rPr>
          <w:i/>
        </w:rPr>
        <w:t xml:space="preserve">Hắn </w:t>
      </w:r>
      <w:r>
        <w:t xml:space="preserve">không </w:t>
      </w:r>
      <w:r>
        <w:t xml:space="preserve">dám </w:t>
      </w:r>
      <w:r>
        <w:rPr>
          <w:i/>
        </w:rPr>
        <w:t xml:space="preserve">bén </w:t>
      </w:r>
      <w:r>
        <w:rPr>
          <w:i/>
        </w:rPr>
        <w:t xml:space="preserve">mảng </w:t>
      </w:r>
      <w:r>
        <w:rPr>
          <w:i/>
        </w:rPr>
        <w:t xml:space="preserve">tới </w:t>
      </w:r>
      <w:r>
        <w:t xml:space="preserve">đây. </w:t>
      </w:r>
      <w:r>
        <w:br/>
      </w:r>
      <w:r>
        <w:rPr>
          <w:b/>
        </w:rPr>
        <w:t xml:space="preserve">bén </w:t>
      </w:r>
      <w:r>
        <w:rPr>
          <w:b/>
        </w:rPr>
        <w:t xml:space="preserve">ngót </w:t>
      </w:r>
      <w:r>
        <w:rPr>
          <w:i/>
        </w:rPr>
        <w:t xml:space="preserve">tính từ </w:t>
      </w:r>
      <w:r>
        <w:t xml:space="preserve">(phương ngữ). </w:t>
      </w:r>
      <w:r>
        <w:rPr>
          <w:i/>
        </w:rPr>
        <w:t xml:space="preserve">Sắc </w:t>
      </w:r>
      <w:r>
        <w:t xml:space="preserve">ngọt. </w:t>
      </w:r>
      <w:r>
        <w:t xml:space="preserve">Cây </w:t>
      </w:r>
      <w:r>
        <w:t xml:space="preserve">mã </w:t>
      </w:r>
      <w:r>
        <w:rPr>
          <w:i/>
        </w:rPr>
        <w:t xml:space="preserve">tấu </w:t>
      </w:r>
      <w:r>
        <w:t xml:space="preserve">bén </w:t>
      </w:r>
      <w:r>
        <w:t xml:space="preserve">ngói. </w:t>
      </w:r>
      <w:r>
        <w:br/>
      </w:r>
      <w:r>
        <w:rPr>
          <w:b/>
        </w:rPr>
        <w:t xml:space="preserve">bẹn </w:t>
      </w:r>
      <w:r>
        <w:rPr>
          <w:i/>
        </w:rPr>
        <w:t xml:space="preserve">danh từ </w:t>
      </w:r>
      <w:r>
        <w:t xml:space="preserve">Chỗ </w:t>
      </w:r>
      <w:r>
        <w:t xml:space="preserve">nếp </w:t>
      </w:r>
      <w:r>
        <w:rPr>
          <w:i/>
        </w:rPr>
        <w:t xml:space="preserve">gấp </w:t>
      </w:r>
      <w:r>
        <w:rPr>
          <w:i/>
        </w:rPr>
        <w:t xml:space="preserve">giữa </w:t>
      </w:r>
      <w:r>
        <w:t xml:space="preserve">đùi </w:t>
      </w:r>
      <w:r>
        <w:t xml:space="preserve">và </w:t>
      </w:r>
      <w:r>
        <w:t xml:space="preserve">bụng </w:t>
      </w:r>
      <w:r>
        <w:t xml:space="preserve">dưới. </w:t>
      </w:r>
      <w:r>
        <w:t xml:space="preserve">Xắn </w:t>
      </w:r>
      <w:r>
        <w:t xml:space="preserve">quần </w:t>
      </w:r>
      <w:r>
        <w:rPr>
          <w:i/>
        </w:rPr>
        <w:t xml:space="preserve">lên </w:t>
      </w:r>
      <w:r>
        <w:rPr>
          <w:i/>
        </w:rPr>
        <w:t xml:space="preserve">tận </w:t>
      </w:r>
      <w:r>
        <w:rPr>
          <w:i/>
        </w:rPr>
        <w:t xml:space="preserve">bẹn. </w:t>
      </w:r>
      <w:r>
        <w:br/>
      </w:r>
      <w:r>
        <w:rPr>
          <w:b/>
        </w:rPr>
        <w:t xml:space="preserve">beng </w:t>
      </w:r>
      <w:r>
        <w:rPr>
          <w:i/>
        </w:rPr>
        <w:t xml:space="preserve">động từ </w:t>
      </w:r>
      <w:r>
        <w:t xml:space="preserve">(thông tục). </w:t>
      </w:r>
      <w:r>
        <w:t xml:space="preserve">Chém. </w:t>
      </w:r>
      <w:r>
        <w:t xml:space="preserve">Beng </w:t>
      </w:r>
      <w:r>
        <w:t xml:space="preserve">cổ. </w:t>
      </w:r>
      <w:r>
        <w:br/>
      </w:r>
      <w:r>
        <w:rPr>
          <w:b/>
        </w:rPr>
        <w:t xml:space="preserve">béng </w:t>
      </w:r>
      <w:r>
        <w:rPr>
          <w:i/>
        </w:rPr>
        <w:t xml:space="preserve">phụ từ </w:t>
      </w:r>
      <w:r>
        <w:t xml:space="preserve">(thông tục). </w:t>
      </w:r>
      <w:r>
        <w:rPr>
          <w:b/>
        </w:rPr>
        <w:t xml:space="preserve">1 </w:t>
      </w:r>
      <w:r>
        <w:rPr>
          <w:i/>
        </w:rPr>
        <w:t xml:space="preserve">(Làm </w:t>
      </w:r>
      <w:r>
        <w:t xml:space="preserve">việc </w:t>
      </w:r>
      <w:r>
        <w:t xml:space="preserve">gì) </w:t>
      </w:r>
      <w:r>
        <w:t xml:space="preserve">nhanh </w:t>
      </w:r>
      <w:r>
        <w:t xml:space="preserve">và </w:t>
      </w:r>
      <w:r>
        <w:t xml:space="preserve">ngay </w:t>
      </w:r>
      <w:r>
        <w:t xml:space="preserve">lập </w:t>
      </w:r>
      <w:r>
        <w:t xml:space="preserve">tức, </w:t>
      </w:r>
      <w:r>
        <w:t xml:space="preserve">cốt </w:t>
      </w:r>
      <w:r>
        <w:t xml:space="preserve">cho </w:t>
      </w:r>
      <w:r>
        <w:t xml:space="preserve">xong, </w:t>
      </w:r>
      <w:r>
        <w:t xml:space="preserve">cho </w:t>
      </w:r>
      <w:r>
        <w:t xml:space="preserve">gọn. </w:t>
      </w:r>
      <w:r>
        <w:rPr>
          <w:i/>
        </w:rPr>
        <w:t xml:space="preserve">Làm </w:t>
      </w:r>
      <w:r>
        <w:t xml:space="preserve">béng </w:t>
      </w:r>
      <w:r>
        <w:t xml:space="preserve">đi. </w:t>
      </w:r>
      <w:r>
        <w:t xml:space="preserve">Nhận </w:t>
      </w:r>
      <w:r>
        <w:rPr>
          <w:i/>
        </w:rPr>
        <w:t xml:space="preserve">lời </w:t>
      </w:r>
      <w:r>
        <w:t xml:space="preserve">béng </w:t>
      </w:r>
      <w:r>
        <w:t xml:space="preserve">cho </w:t>
      </w:r>
      <w:r>
        <w:t xml:space="preserve">xong. </w:t>
      </w:r>
      <w:r>
        <w:rPr>
          <w:b/>
        </w:rPr>
        <w:t xml:space="preserve">2 </w:t>
      </w:r>
      <w:r>
        <w:t xml:space="preserve">(Mất, </w:t>
      </w:r>
      <w:r>
        <w:t xml:space="preserve">quên) </w:t>
      </w:r>
      <w:r>
        <w:t xml:space="preserve">hết </w:t>
      </w:r>
      <w:r>
        <w:t xml:space="preserve">sạch, </w:t>
      </w:r>
      <w:r>
        <w:t xml:space="preserve">không </w:t>
      </w:r>
      <w:r>
        <w:t xml:space="preserve">còn </w:t>
      </w:r>
      <w:r>
        <w:t xml:space="preserve">một </w:t>
      </w:r>
      <w:r>
        <w:t xml:space="preserve">chút </w:t>
      </w:r>
      <w:r>
        <w:t xml:space="preserve">gì. </w:t>
      </w:r>
      <w:r>
        <w:t xml:space="preserve">Mất </w:t>
      </w:r>
      <w:r>
        <w:t xml:space="preserve">béng </w:t>
      </w:r>
      <w:r>
        <w:t xml:space="preserve">mấy </w:t>
      </w:r>
      <w:r>
        <w:rPr>
          <w:i/>
        </w:rPr>
        <w:t xml:space="preserve">uạn </w:t>
      </w:r>
      <w:r>
        <w:t xml:space="preserve">đồng. </w:t>
      </w:r>
      <w:r>
        <w:t xml:space="preserve">Quên </w:t>
      </w:r>
      <w:r>
        <w:t xml:space="preserve">béng </w:t>
      </w:r>
      <w:r>
        <w:t xml:space="preserve">cả </w:t>
      </w:r>
      <w:r>
        <w:t xml:space="preserve">công </w:t>
      </w:r>
      <w:r>
        <w:t xml:space="preserve">Uiệc. </w:t>
      </w:r>
      <w:r>
        <w:br/>
      </w:r>
      <w:r>
        <w:rPr>
          <w:b/>
        </w:rPr>
        <w:t xml:space="preserve">benzen </w:t>
      </w:r>
      <w:r>
        <w:rPr>
          <w:i/>
        </w:rPr>
        <w:t xml:space="preserve">danh từ </w:t>
      </w:r>
      <w:r>
        <w:t xml:space="preserve">Hợp </w:t>
      </w:r>
      <w:r>
        <w:t xml:space="preserve">chất </w:t>
      </w:r>
      <w:r>
        <w:t xml:space="preserve">lỏng, </w:t>
      </w:r>
      <w:r>
        <w:t xml:space="preserve">không </w:t>
      </w:r>
      <w:r>
        <w:t xml:space="preserve">màu, </w:t>
      </w:r>
      <w:r>
        <w:t xml:space="preserve">dễ </w:t>
      </w:r>
      <w:r>
        <w:t xml:space="preserve">bay </w:t>
      </w:r>
      <w:r>
        <w:t xml:space="preserve">hơi, </w:t>
      </w:r>
      <w:r>
        <w:t xml:space="preserve">dễ </w:t>
      </w:r>
      <w:r>
        <w:t xml:space="preserve">cháy, </w:t>
      </w:r>
      <w:r>
        <w:t xml:space="preserve">không </w:t>
      </w:r>
      <w:r>
        <w:t xml:space="preserve">tan </w:t>
      </w:r>
      <w:r>
        <w:t xml:space="preserve">trong </w:t>
      </w:r>
      <w:r>
        <w:t xml:space="preserve">nước, </w:t>
      </w:r>
      <w:r>
        <w:t xml:space="preserve">chế </w:t>
      </w:r>
      <w:r>
        <w:t xml:space="preserve">từ </w:t>
      </w:r>
      <w:r>
        <w:t xml:space="preserve">nhựa </w:t>
      </w:r>
      <w:r>
        <w:t xml:space="preserve">than </w:t>
      </w:r>
      <w:r>
        <w:t xml:space="preserve">đá </w:t>
      </w:r>
      <w:r>
        <w:t xml:space="preserve">hoặc </w:t>
      </w:r>
      <w:r>
        <w:t xml:space="preserve">dầu </w:t>
      </w:r>
      <w:r>
        <w:t xml:space="preserve">mỏ,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tẩy </w:t>
      </w:r>
      <w:r>
        <w:t xml:space="preserve">vết </w:t>
      </w:r>
      <w:r>
        <w:t xml:space="preserve">dầu </w:t>
      </w:r>
      <w:r>
        <w:t xml:space="preserve">mỡ, </w:t>
      </w:r>
      <w:r>
        <w:t xml:space="preserve">hoà </w:t>
      </w:r>
      <w:r>
        <w:t xml:space="preserve">tan </w:t>
      </w:r>
      <w:r>
        <w:t xml:space="preserve">caosu, </w:t>
      </w:r>
      <w:r>
        <w:t xml:space="preserve">làm </w:t>
      </w:r>
      <w:r>
        <w:t xml:space="preserve">nguyên </w:t>
      </w:r>
      <w:r>
        <w:t xml:space="preserve">liệu </w:t>
      </w:r>
      <w:r>
        <w:t xml:space="preserve">chế </w:t>
      </w:r>
      <w:r>
        <w:t xml:space="preserve">phẩm </w:t>
      </w:r>
      <w:r>
        <w:t xml:space="preserve">nhuộm. </w:t>
      </w:r>
      <w:r>
        <w:br/>
      </w:r>
      <w:r>
        <w:rPr>
          <w:b/>
        </w:rPr>
        <w:t xml:space="preserve">beo, </w:t>
      </w:r>
      <w:r>
        <w:rPr>
          <w:i/>
        </w:rPr>
        <w:t xml:space="preserve">danh từ </w:t>
      </w:r>
      <w:r>
        <w:t xml:space="preserve">Thú </w:t>
      </w:r>
      <w:r>
        <w:t xml:space="preserve">dữ </w:t>
      </w:r>
      <w:r>
        <w:t xml:space="preserve">gần </w:t>
      </w:r>
      <w:r>
        <w:t xml:space="preserve">với </w:t>
      </w:r>
      <w:r>
        <w:t xml:space="preserve">báo </w:t>
      </w:r>
      <w:r>
        <w:t xml:space="preserve">nhưng </w:t>
      </w:r>
      <w:r>
        <w:t xml:space="preserve">nhỏ </w:t>
      </w:r>
      <w:r>
        <w:t xml:space="preserve">hơn, </w:t>
      </w:r>
      <w:r>
        <w:t xml:space="preserve">có </w:t>
      </w:r>
      <w:r>
        <w:t xml:space="preserve">bộ </w:t>
      </w:r>
      <w:r>
        <w:t xml:space="preserve">lông </w:t>
      </w:r>
      <w:r>
        <w:t xml:space="preserve">màu </w:t>
      </w:r>
      <w:r>
        <w:t xml:space="preserve">đỏ </w:t>
      </w:r>
      <w:r>
        <w:t xml:space="preserve">như </w:t>
      </w:r>
      <w:r>
        <w:t xml:space="preserve">lửa. </w:t>
      </w:r>
      <w:r>
        <w:br/>
      </w:r>
      <w:r>
        <w:rPr>
          <w:b/>
        </w:rPr>
        <w:t xml:space="preserve">beo.; </w:t>
      </w:r>
      <w:r>
        <w:t xml:space="preserve">(ph.).x. </w:t>
      </w:r>
      <w:r>
        <w:t xml:space="preserve">véo. </w:t>
      </w:r>
      <w:r>
        <w:br/>
      </w:r>
      <w:r>
        <w:rPr>
          <w:b/>
        </w:rPr>
        <w:t xml:space="preserve">beo,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Gầy </w:t>
      </w:r>
      <w:r>
        <w:t xml:space="preserve">tóp </w:t>
      </w:r>
      <w:r>
        <w:t xml:space="preserve">lại </w:t>
      </w:r>
      <w:r>
        <w:t xml:space="preserve">và </w:t>
      </w:r>
      <w:r>
        <w:t xml:space="preserve">nhăn </w:t>
      </w:r>
      <w:r>
        <w:t xml:space="preserve">nhúm. </w:t>
      </w:r>
      <w:r>
        <w:t xml:space="preserve">Bung </w:t>
      </w:r>
      <w:r>
        <w:t xml:space="preserve">óng, </w:t>
      </w:r>
      <w:r>
        <w:t xml:space="preserve">đít </w:t>
      </w:r>
      <w:r>
        <w:rPr>
          <w:i/>
        </w:rPr>
        <w:t xml:space="preserve">beo. </w:t>
      </w:r>
      <w:r>
        <w:br/>
      </w:r>
      <w:r>
        <w:rPr>
          <w:b/>
        </w:rPr>
        <w:t xml:space="preserve">beo </w:t>
      </w:r>
      <w:r>
        <w:rPr>
          <w:b/>
        </w:rPr>
        <w:t xml:space="preserve">bóo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béo </w:t>
      </w:r>
      <w:r>
        <w:t xml:space="preserve">(láy). </w:t>
      </w:r>
      <w:r>
        <w:br/>
      </w:r>
      <w:r>
        <w:rPr>
          <w:b/>
        </w:rPr>
        <w:t xml:space="preserve">bèo </w:t>
      </w:r>
      <w:r>
        <w:rPr>
          <w:i/>
        </w:rPr>
        <w:t xml:space="preserve">danh từ </w:t>
      </w:r>
      <w:r>
        <w:t xml:space="preserve">Cây </w:t>
      </w:r>
      <w:r>
        <w:t xml:space="preserve">sống </w:t>
      </w:r>
      <w:r>
        <w:t xml:space="preserve">nổi </w:t>
      </w:r>
      <w:r>
        <w:t xml:space="preserve">trên </w:t>
      </w:r>
      <w:r>
        <w:rPr>
          <w:i/>
        </w:rPr>
        <w:t xml:space="preserve">mặt </w:t>
      </w:r>
      <w:r>
        <w:t xml:space="preserve">nước, </w:t>
      </w:r>
      <w:r>
        <w:t xml:space="preserve">có </w:t>
      </w:r>
      <w:r>
        <w:t xml:space="preserve">nhiều </w:t>
      </w:r>
      <w:r>
        <w:t xml:space="preserve">loài </w:t>
      </w:r>
      <w:r>
        <w:t xml:space="preserve">khác </w:t>
      </w:r>
      <w:r>
        <w:t xml:space="preserve">nhau,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thức </w:t>
      </w:r>
      <w:r>
        <w:t xml:space="preserve">ăn </w:t>
      </w:r>
      <w:r>
        <w:t xml:space="preserve">cho </w:t>
      </w:r>
      <w:r>
        <w:t xml:space="preserve">lợn </w:t>
      </w:r>
      <w:r>
        <w:t xml:space="preserve">hoặc </w:t>
      </w:r>
      <w:r>
        <w:t xml:space="preserve">làm </w:t>
      </w:r>
      <w:r>
        <w:t xml:space="preserve">phân </w:t>
      </w:r>
      <w:r>
        <w:t xml:space="preserve">xanh. </w:t>
      </w:r>
      <w:r>
        <w:rPr>
          <w:i/>
        </w:rPr>
        <w:t xml:space="preserve">Băm </w:t>
      </w:r>
      <w:r>
        <w:t xml:space="preserve">bèo, </w:t>
      </w:r>
      <w:r>
        <w:rPr>
          <w:i/>
        </w:rPr>
        <w:t xml:space="preserve">thái </w:t>
      </w:r>
      <w:r>
        <w:rPr>
          <w:i/>
        </w:rPr>
        <w:t xml:space="preserve">khoai. </w:t>
      </w:r>
      <w:r>
        <w:rPr>
          <w:i/>
        </w:rPr>
        <w:t xml:space="preserve">Cạn </w:t>
      </w:r>
      <w:r>
        <w:t xml:space="preserve">ao, </w:t>
      </w:r>
      <w:r>
        <w:t xml:space="preserve">bèo </w:t>
      </w:r>
      <w:r>
        <w:t xml:space="preserve">đến </w:t>
      </w:r>
      <w:r>
        <w:rPr>
          <w:i/>
        </w:rPr>
        <w:t xml:space="preserve">đất </w:t>
      </w:r>
      <w:r>
        <w:t xml:space="preserve">(mg.). </w:t>
      </w:r>
      <w:r>
        <w:t xml:space="preserve">Rẻ </w:t>
      </w:r>
      <w:r>
        <w:t xml:space="preserve">như </w:t>
      </w:r>
      <w:r>
        <w:t xml:space="preserve">bèo </w:t>
      </w:r>
      <w:r>
        <w:t xml:space="preserve">(rẻ </w:t>
      </w:r>
      <w:r>
        <w:t xml:space="preserve">lắm). </w:t>
      </w:r>
      <w:r>
        <w:br w:type="page"/>
      </w:r>
      <w:r>
        <w:rPr>
          <w:b/>
        </w:rPr>
        <w:t xml:space="preserve">bèo </w:t>
      </w:r>
      <w:r>
        <w:rPr>
          <w:b/>
        </w:rPr>
        <w:t xml:space="preserve">bọt </w:t>
      </w:r>
      <w:r>
        <w:rPr>
          <w:i/>
        </w:rPr>
        <w:t xml:space="preserve">danh từ </w:t>
      </w:r>
      <w:r>
        <w:t xml:space="preserve">Bèo </w:t>
      </w:r>
      <w:r>
        <w:t xml:space="preserve">và </w:t>
      </w:r>
      <w:r>
        <w:t xml:space="preserve">bọt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thân </w:t>
      </w:r>
      <w:r>
        <w:t xml:space="preserve">phận </w:t>
      </w:r>
      <w:r>
        <w:t xml:space="preserve">hèn </w:t>
      </w:r>
      <w:r>
        <w:t xml:space="preserve">mọn, </w:t>
      </w:r>
      <w:r>
        <w:t xml:space="preserve">không </w:t>
      </w:r>
      <w:r>
        <w:t xml:space="preserve">nơi </w:t>
      </w:r>
      <w:r>
        <w:t xml:space="preserve">nương </w:t>
      </w:r>
      <w:r>
        <w:t xml:space="preserve">tựa. </w:t>
      </w:r>
      <w:r>
        <w:t xml:space="preserve">Thân </w:t>
      </w:r>
      <w:r>
        <w:rPr>
          <w:i/>
        </w:rPr>
        <w:t xml:space="preserve">phận </w:t>
      </w:r>
      <w:r>
        <w:rPr>
          <w:i/>
        </w:rPr>
        <w:t xml:space="preserve">bèo </w:t>
      </w:r>
      <w:r>
        <w:t xml:space="preserve">bọt. </w:t>
      </w:r>
      <w:r>
        <w:br/>
      </w:r>
      <w:r>
        <w:rPr>
          <w:b/>
        </w:rPr>
        <w:t xml:space="preserve">bèo </w:t>
      </w:r>
      <w:r>
        <w:rPr>
          <w:b/>
        </w:rPr>
        <w:t xml:space="preserve">cái </w:t>
      </w:r>
      <w:r>
        <w:rPr>
          <w:i/>
        </w:rPr>
        <w:t xml:space="preserve">danh từ </w:t>
      </w:r>
      <w:r>
        <w:t xml:space="preserve">Bèo </w:t>
      </w:r>
      <w:r>
        <w:t xml:space="preserve">có </w:t>
      </w:r>
      <w:r>
        <w:t xml:space="preserve">lá </w:t>
      </w:r>
      <w:r>
        <w:t xml:space="preserve">hình </w:t>
      </w:r>
      <w:r>
        <w:t xml:space="preserve">quạt </w:t>
      </w:r>
      <w:r>
        <w:t xml:space="preserve">bằng </w:t>
      </w:r>
      <w:r>
        <w:t xml:space="preserve">đầu </w:t>
      </w:r>
      <w:r>
        <w:t xml:space="preserve">ngón </w:t>
      </w:r>
      <w:r>
        <w:t xml:space="preserve">chân </w:t>
      </w:r>
      <w:r>
        <w:t xml:space="preserve">cái,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thức </w:t>
      </w:r>
      <w:r>
        <w:t xml:space="preserve">ăn </w:t>
      </w:r>
      <w:r>
        <w:t xml:space="preserve">cho </w:t>
      </w:r>
      <w:r>
        <w:t xml:space="preserve">lợn. </w:t>
      </w:r>
      <w:r>
        <w:br/>
      </w:r>
      <w:r>
        <w:rPr>
          <w:b/>
        </w:rPr>
        <w:t xml:space="preserve">bèo </w:t>
      </w:r>
      <w:r>
        <w:rPr>
          <w:b/>
        </w:rPr>
        <w:t xml:space="preserve">cám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bòo </w:t>
      </w:r>
      <w:r>
        <w:rPr>
          <w:i/>
        </w:rPr>
        <w:t xml:space="preserve">tâm. </w:t>
      </w:r>
      <w:r>
        <w:br/>
      </w:r>
      <w:r>
        <w:rPr>
          <w:b/>
        </w:rPr>
        <w:t xml:space="preserve">bèo </w:t>
      </w:r>
      <w:r>
        <w:rPr>
          <w:b/>
        </w:rPr>
        <w:t xml:space="preserve">dâu </w:t>
      </w:r>
      <w:r>
        <w:rPr>
          <w:i/>
        </w:rPr>
        <w:t xml:space="preserve">cũng nói </w:t>
      </w:r>
      <w:r>
        <w:t xml:space="preserve">bèo </w:t>
      </w:r>
      <w:r>
        <w:t xml:space="preserve">hoa </w:t>
      </w:r>
      <w:r>
        <w:t xml:space="preserve">dâu </w:t>
      </w:r>
      <w:r>
        <w:t xml:space="preserve">danh từ </w:t>
      </w:r>
      <w:r>
        <w:t xml:space="preserve">Bèo </w:t>
      </w:r>
      <w:r>
        <w:t xml:space="preserve">thuộc </w:t>
      </w:r>
      <w:r>
        <w:t xml:space="preserve">loại </w:t>
      </w:r>
      <w:r>
        <w:t xml:space="preserve">dương </w:t>
      </w:r>
      <w:r>
        <w:t xml:space="preserve">xỉ, </w:t>
      </w:r>
      <w:r>
        <w:t xml:space="preserve">lá </w:t>
      </w:r>
      <w:r>
        <w:t xml:space="preserve">rất </w:t>
      </w:r>
      <w:r>
        <w:t xml:space="preserve">nhỏ </w:t>
      </w:r>
      <w:r>
        <w:t xml:space="preserve">úp </w:t>
      </w:r>
      <w:r>
        <w:t xml:space="preserve">lên </w:t>
      </w:r>
      <w:r>
        <w:t xml:space="preserve">nhau </w:t>
      </w:r>
      <w:r>
        <w:t xml:space="preserve">như </w:t>
      </w:r>
      <w:r>
        <w:t xml:space="preserve">hoa </w:t>
      </w:r>
      <w:r>
        <w:t xml:space="preserve">dâu, </w:t>
      </w:r>
      <w:r>
        <w:t xml:space="preserve">dùng </w:t>
      </w:r>
      <w:r>
        <w:t xml:space="preserve">làm </w:t>
      </w:r>
      <w:r>
        <w:t xml:space="preserve">phân </w:t>
      </w:r>
      <w:r>
        <w:t xml:space="preserve">xanh </w:t>
      </w:r>
      <w:r>
        <w:t xml:space="preserve">hay </w:t>
      </w:r>
      <w:r>
        <w:t xml:space="preserve">làm </w:t>
      </w:r>
      <w:r>
        <w:t xml:space="preserve">thức </w:t>
      </w:r>
      <w:r>
        <w:t xml:space="preserve">ăn </w:t>
      </w:r>
      <w:r>
        <w:t xml:space="preserve">cho </w:t>
      </w:r>
      <w:r>
        <w:t xml:space="preserve">lợn. </w:t>
      </w:r>
      <w:r>
        <w:br/>
      </w:r>
      <w:r>
        <w:rPr>
          <w:b/>
        </w:rPr>
        <w:t xml:space="preserve">bèo </w:t>
      </w:r>
      <w:r>
        <w:rPr>
          <w:b/>
        </w:rPr>
        <w:t xml:space="preserve">lục </w:t>
      </w:r>
      <w:r>
        <w:rPr>
          <w:b/>
        </w:rPr>
        <w:t xml:space="preserve">bình </w:t>
      </w:r>
      <w:r>
        <w:rPr>
          <w:i/>
        </w:rPr>
        <w:t xml:space="preserve">danh từ </w:t>
      </w:r>
      <w:r>
        <w:t xml:space="preserve">xem </w:t>
      </w:r>
      <w:r>
        <w:t xml:space="preserve">bèo </w:t>
      </w:r>
      <w:r>
        <w:t xml:space="preserve">Nhật </w:t>
      </w:r>
      <w:r>
        <w:t xml:space="preserve">Bản. </w:t>
      </w:r>
      <w:r>
        <w:br/>
      </w:r>
      <w:r>
        <w:rPr>
          <w:b/>
        </w:rPr>
        <w:t xml:space="preserve">bèo </w:t>
      </w:r>
      <w:r>
        <w:rPr>
          <w:b/>
        </w:rPr>
        <w:t xml:space="preserve">Nhật </w:t>
      </w:r>
      <w:r>
        <w:rPr>
          <w:b/>
        </w:rPr>
        <w:t xml:space="preserve">Bản </w:t>
      </w:r>
      <w:r>
        <w:rPr>
          <w:i/>
        </w:rPr>
        <w:t xml:space="preserve">danh từ </w:t>
      </w:r>
      <w:r>
        <w:t xml:space="preserve">Bèo </w:t>
      </w:r>
      <w:r>
        <w:t xml:space="preserve">có </w:t>
      </w:r>
      <w:r>
        <w:t xml:space="preserve">cuống </w:t>
      </w:r>
      <w:r>
        <w:t xml:space="preserve">lá </w:t>
      </w:r>
      <w:r>
        <w:t xml:space="preserve">phồng </w:t>
      </w:r>
      <w:r>
        <w:t xml:space="preserve">lên </w:t>
      </w:r>
      <w:r>
        <w:t xml:space="preserve">thành </w:t>
      </w:r>
      <w:r>
        <w:t xml:space="preserve">phao </w:t>
      </w:r>
      <w:r>
        <w:t xml:space="preserve">nổi, </w:t>
      </w:r>
      <w:r>
        <w:t xml:space="preserve">hoa </w:t>
      </w:r>
      <w:r>
        <w:t xml:space="preserve">màu </w:t>
      </w:r>
      <w:r>
        <w:t xml:space="preserve">tím </w:t>
      </w:r>
      <w:r>
        <w:t xml:space="preserve">hồng, </w:t>
      </w:r>
      <w:r>
        <w:t xml:space="preserve">mọc </w:t>
      </w:r>
      <w:r>
        <w:t xml:space="preserve">thành </w:t>
      </w:r>
      <w:r>
        <w:t xml:space="preserve">chùm </w:t>
      </w:r>
      <w:r>
        <w:t xml:space="preserve">ở </w:t>
      </w:r>
      <w:r>
        <w:t xml:space="preserve">ngọn, </w:t>
      </w:r>
      <w:r>
        <w:t xml:space="preserve">có </w:t>
      </w:r>
      <w:r>
        <w:t xml:space="preserve">thể </w:t>
      </w:r>
      <w:r>
        <w:t xml:space="preserve">ủ </w:t>
      </w:r>
      <w:r>
        <w:t xml:space="preserve">làm </w:t>
      </w:r>
      <w:r>
        <w:t xml:space="preserve">phân </w:t>
      </w:r>
      <w:r>
        <w:t xml:space="preserve">hoặc </w:t>
      </w:r>
      <w:r>
        <w:t xml:space="preserve">làm </w:t>
      </w:r>
      <w:r>
        <w:t xml:space="preserve">thức </w:t>
      </w:r>
      <w:r>
        <w:t xml:space="preserve">ăn </w:t>
      </w:r>
      <w:r>
        <w:t xml:space="preserve">cho </w:t>
      </w:r>
      <w:r>
        <w:t xml:space="preserve">lợn. </w:t>
      </w:r>
      <w:r>
        <w:br/>
      </w:r>
      <w:r>
        <w:rPr>
          <w:b/>
        </w:rPr>
        <w:t xml:space="preserve">bèo </w:t>
      </w:r>
      <w:r>
        <w:rPr>
          <w:b/>
        </w:rPr>
        <w:t xml:space="preserve">nhèo </w:t>
      </w:r>
      <w:r>
        <w:rPr>
          <w:i/>
        </w:rPr>
        <w:t xml:space="preserve">tính từ </w:t>
      </w:r>
      <w:r>
        <w:t xml:space="preserve">Mềm </w:t>
      </w:r>
      <w:r>
        <w:t xml:space="preserve">nhão </w:t>
      </w:r>
      <w:r>
        <w:t xml:space="preserve">và </w:t>
      </w:r>
      <w:r>
        <w:t xml:space="preserve">nhăn </w:t>
      </w:r>
      <w:r>
        <w:t xml:space="preserve">nheo. </w:t>
      </w:r>
      <w:r>
        <w:t xml:space="preserve">Miếng </w:t>
      </w:r>
      <w:r>
        <w:t xml:space="preserve">thịt </w:t>
      </w:r>
      <w:r>
        <w:t xml:space="preserve">bèo </w:t>
      </w:r>
      <w:r>
        <w:t xml:space="preserve">nhèo. </w:t>
      </w:r>
      <w:r>
        <w:br/>
      </w:r>
      <w:r>
        <w:rPr>
          <w:b/>
        </w:rPr>
        <w:t xml:space="preserve">bèo </w:t>
      </w:r>
      <w:r>
        <w:rPr>
          <w:b/>
        </w:rPr>
        <w:t xml:space="preserve">ong </w:t>
      </w:r>
      <w:r>
        <w:rPr>
          <w:i/>
        </w:rPr>
        <w:t xml:space="preserve">danh từ </w:t>
      </w:r>
      <w:r>
        <w:t xml:space="preserve">Bèo </w:t>
      </w:r>
      <w:r>
        <w:t xml:space="preserve">thuộc </w:t>
      </w:r>
      <w:r>
        <w:t xml:space="preserve">loại </w:t>
      </w:r>
      <w:r>
        <w:t xml:space="preserve">dương </w:t>
      </w:r>
      <w:r>
        <w:t xml:space="preserve">xỉ, </w:t>
      </w:r>
      <w:r>
        <w:t xml:space="preserve">lá </w:t>
      </w:r>
      <w:r>
        <w:t xml:space="preserve">cuộn </w:t>
      </w:r>
      <w:r>
        <w:t xml:space="preserve">lại </w:t>
      </w:r>
      <w:r>
        <w:t xml:space="preserve">và </w:t>
      </w:r>
      <w:r>
        <w:t xml:space="preserve">xếp </w:t>
      </w:r>
      <w:r>
        <w:t xml:space="preserve">sát </w:t>
      </w:r>
      <w:r>
        <w:t xml:space="preserve">nhau </w:t>
      </w:r>
      <w:r>
        <w:t xml:space="preserve">nhưhình </w:t>
      </w:r>
      <w:r>
        <w:t xml:space="preserve">cái </w:t>
      </w:r>
      <w:r>
        <w:t xml:space="preserve">tổ </w:t>
      </w:r>
      <w:r>
        <w:t xml:space="preserve">ong. </w:t>
      </w:r>
      <w:r>
        <w:br/>
      </w:r>
      <w:r>
        <w:rPr>
          <w:b/>
        </w:rPr>
        <w:t xml:space="preserve">bèo </w:t>
      </w:r>
      <w:r>
        <w:rPr>
          <w:b/>
        </w:rPr>
        <w:t xml:space="preserve">tấm </w:t>
      </w:r>
      <w:r>
        <w:rPr>
          <w:i/>
        </w:rPr>
        <w:t xml:space="preserve">danh từ </w:t>
      </w:r>
      <w:r>
        <w:t xml:space="preserve">Bèo </w:t>
      </w:r>
      <w:r>
        <w:t xml:space="preserve">nhỏ, </w:t>
      </w:r>
      <w:r>
        <w:t xml:space="preserve">thân </w:t>
      </w:r>
      <w:r>
        <w:t xml:space="preserve">hình </w:t>
      </w:r>
      <w:r>
        <w:t xml:space="preserve">lá, </w:t>
      </w:r>
      <w:r>
        <w:t xml:space="preserve">mang </w:t>
      </w:r>
      <w:r>
        <w:t xml:space="preserve">một </w:t>
      </w:r>
      <w:r>
        <w:t xml:space="preserve">rễ, </w:t>
      </w:r>
      <w:r>
        <w:t xml:space="preserve">tụ </w:t>
      </w:r>
      <w:r>
        <w:t xml:space="preserve">thành </w:t>
      </w:r>
      <w:r>
        <w:t xml:space="preserve">từng </w:t>
      </w:r>
      <w:r>
        <w:t xml:space="preserve">đám </w:t>
      </w:r>
      <w:r>
        <w:t xml:space="preserve">lấm </w:t>
      </w:r>
      <w:r>
        <w:t xml:space="preserve">tấm </w:t>
      </w:r>
      <w:r>
        <w:t xml:space="preserve">trên </w:t>
      </w:r>
      <w:r>
        <w:t xml:space="preserve">mặt </w:t>
      </w:r>
      <w:r>
        <w:t xml:space="preserve">nước. </w:t>
      </w:r>
      <w:r>
        <w:t xml:space="preserve">bèo </w:t>
      </w:r>
      <w:r>
        <w:t xml:space="preserve">tây </w:t>
      </w:r>
      <w:r>
        <w:t xml:space="preserve">danh từ </w:t>
      </w:r>
      <w:r>
        <w:t xml:space="preserve">xem </w:t>
      </w:r>
      <w:r>
        <w:t xml:space="preserve">bèo </w:t>
      </w:r>
      <w:r>
        <w:t xml:space="preserve">Nhật </w:t>
      </w:r>
      <w:r>
        <w:t xml:space="preserve">Bản. </w:t>
      </w:r>
      <w:r>
        <w:br/>
      </w:r>
      <w:r>
        <w:rPr>
          <w:b/>
        </w:rPr>
        <w:t xml:space="preserve">bẻo </w:t>
      </w:r>
      <w:r>
        <w:rPr>
          <w:b/>
        </w:rPr>
        <w:t xml:space="preserve">lẻo </w:t>
      </w:r>
      <w:r>
        <w:rPr>
          <w:i/>
        </w:rPr>
        <w:t xml:space="preserve">tính từ </w:t>
      </w:r>
      <w:r>
        <w:t xml:space="preserve">Nhanh </w:t>
      </w:r>
      <w:r>
        <w:t xml:space="preserve">mồm, </w:t>
      </w:r>
      <w:r>
        <w:t xml:space="preserve">nhanh </w:t>
      </w:r>
      <w:r>
        <w:t xml:space="preserve">miệng </w:t>
      </w:r>
      <w:r>
        <w:t xml:space="preserve">và </w:t>
      </w:r>
      <w:r>
        <w:t xml:space="preserve">thích </w:t>
      </w:r>
      <w:r>
        <w:t xml:space="preserve">nói </w:t>
      </w:r>
      <w:r>
        <w:t xml:space="preserve">nhiều </w:t>
      </w:r>
      <w:r>
        <w:t xml:space="preserve">(hàm </w:t>
      </w:r>
      <w:r>
        <w:t xml:space="preserve">ý </w:t>
      </w:r>
      <w:r>
        <w:t xml:space="preserve">chê). </w:t>
      </w:r>
      <w:r>
        <w:t xml:space="preserve">Mồm </w:t>
      </w:r>
      <w:r>
        <w:t xml:space="preserve">miệng </w:t>
      </w:r>
      <w:r>
        <w:rPr>
          <w:i/>
        </w:rPr>
        <w:t xml:space="preserve">béo </w:t>
      </w:r>
      <w:r>
        <w:rPr>
          <w:i/>
        </w:rPr>
        <w:t xml:space="preserve">léo. </w:t>
      </w:r>
      <w:r>
        <w:br/>
      </w:r>
      <w:r>
        <w:rPr>
          <w:b/>
        </w:rPr>
        <w:t xml:space="preserve">béo, </w:t>
      </w:r>
      <w:r>
        <w:t xml:space="preserve">(ph.).x. </w:t>
      </w:r>
      <w:r>
        <w:t xml:space="preserve">véo. </w:t>
      </w:r>
      <w:r>
        <w:br/>
      </w:r>
      <w:r>
        <w:rPr>
          <w:b/>
        </w:rPr>
        <w:t xml:space="preserve">béo,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(Cơ </w:t>
      </w:r>
      <w:r>
        <w:t xml:space="preserve">thể </w:t>
      </w:r>
      <w:r>
        <w:t xml:space="preserve">động </w:t>
      </w:r>
      <w:r>
        <w:t xml:space="preserve">vật) </w:t>
      </w:r>
      <w:r>
        <w:t xml:space="preserve">có </w:t>
      </w:r>
      <w:r>
        <w:t xml:space="preserve">nhiều </w:t>
      </w:r>
      <w:r>
        <w:t xml:space="preserve">mỡ, </w:t>
      </w:r>
      <w:r>
        <w:t xml:space="preserve">trái </w:t>
      </w:r>
      <w:r>
        <w:t xml:space="preserve">với </w:t>
      </w:r>
      <w:r>
        <w:t xml:space="preserve">gầy. </w:t>
      </w:r>
      <w:r>
        <w:t xml:space="preserve">Béo </w:t>
      </w:r>
      <w:r>
        <w:rPr>
          <w:i/>
        </w:rPr>
        <w:t xml:space="preserve">như </w:t>
      </w:r>
      <w:r>
        <w:t xml:space="preserve">con </w:t>
      </w:r>
      <w:r>
        <w:t xml:space="preserve">cụn </w:t>
      </w:r>
      <w:r>
        <w:t xml:space="preserve">cút. </w:t>
      </w:r>
      <w:r>
        <w:t xml:space="preserve">Vỗ </w:t>
      </w:r>
      <w:r>
        <w:rPr>
          <w:i/>
        </w:rPr>
        <w:t xml:space="preserve">lợn </w:t>
      </w:r>
      <w:r>
        <w:rPr>
          <w:i/>
        </w:rPr>
        <w:t xml:space="preserve">cho </w:t>
      </w:r>
      <w:r>
        <w:rPr>
          <w:i/>
        </w:rPr>
        <w:t xml:space="preserve">béo. </w:t>
      </w:r>
      <w:r>
        <w:rPr>
          <w:b/>
        </w:rPr>
        <w:t xml:space="preserve">2 </w:t>
      </w:r>
      <w:r>
        <w:t xml:space="preserve">Có </w:t>
      </w:r>
      <w:r>
        <w:t xml:space="preserve">tính </w:t>
      </w:r>
      <w:r>
        <w:t xml:space="preserve">chất </w:t>
      </w:r>
      <w:r>
        <w:rPr>
          <w:i/>
        </w:rPr>
        <w:t xml:space="preserve">của </w:t>
      </w:r>
      <w:r>
        <w:t xml:space="preserve">mỡ, </w:t>
      </w:r>
      <w:r>
        <w:rPr>
          <w:i/>
        </w:rPr>
        <w:t xml:space="preserve">của </w:t>
      </w:r>
      <w:r>
        <w:rPr>
          <w:i/>
        </w:rPr>
        <w:t xml:space="preserve">dầu </w:t>
      </w:r>
      <w:r>
        <w:rPr>
          <w:i/>
        </w:rPr>
        <w:t xml:space="preserve">thực </w:t>
      </w:r>
      <w:r>
        <w:rPr>
          <w:i/>
        </w:rPr>
        <w:t xml:space="preserve">uật. </w:t>
      </w:r>
      <w:r>
        <w:t xml:space="preserve">Chất </w:t>
      </w:r>
      <w:r>
        <w:rPr>
          <w:i/>
        </w:rPr>
        <w:t xml:space="preserve">béo*. </w:t>
      </w:r>
      <w:r>
        <w:rPr>
          <w:b/>
        </w:rPr>
        <w:t xml:space="preserve">3 </w:t>
      </w:r>
      <w:r>
        <w:t xml:space="preserve">(Thức </w:t>
      </w:r>
      <w:r>
        <w:t xml:space="preserve">ăn) </w:t>
      </w:r>
      <w:r>
        <w:t xml:space="preserve">có </w:t>
      </w:r>
      <w:r>
        <w:t xml:space="preserve">nhiều </w:t>
      </w:r>
      <w:r>
        <w:t xml:space="preserve">chất </w:t>
      </w:r>
      <w:r>
        <w:t xml:space="preserve">béo. </w:t>
      </w:r>
      <w:r>
        <w:t xml:space="preserve">Món </w:t>
      </w:r>
      <w:r>
        <w:t xml:space="preserve">xào </w:t>
      </w:r>
      <w:r>
        <w:rPr>
          <w:i/>
        </w:rPr>
        <w:t xml:space="preserve">béo </w:t>
      </w:r>
      <w:r>
        <w:rPr>
          <w:i/>
        </w:rPr>
        <w:t xml:space="preserve">quá. </w:t>
      </w:r>
      <w:r>
        <w:rPr>
          <w:b/>
        </w:rPr>
        <w:t xml:space="preserve">4 </w:t>
      </w:r>
      <w:r>
        <w:t xml:space="preserve">(kng)). </w:t>
      </w:r>
      <w:r>
        <w:t xml:space="preserve">(Đất) </w:t>
      </w:r>
      <w:r>
        <w:t xml:space="preserve">có </w:t>
      </w:r>
      <w:r>
        <w:t xml:space="preserve">nhiều </w:t>
      </w:r>
      <w:r>
        <w:t xml:space="preserve">màu </w:t>
      </w:r>
      <w:r>
        <w:t xml:space="preserve">mỡ. </w:t>
      </w:r>
      <w:r>
        <w:t xml:space="preserve">Đất </w:t>
      </w:r>
      <w:r>
        <w:t xml:space="preserve">béo. </w:t>
      </w:r>
      <w:r>
        <w:rPr>
          <w:b/>
        </w:rPr>
        <w:t xml:space="preserve">5 </w:t>
      </w:r>
      <w:r>
        <w:t xml:space="preserve">(kng;;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nuôi </w:t>
      </w:r>
      <w:r>
        <w:t xml:space="preserve">béo. </w:t>
      </w:r>
      <w:r>
        <w:rPr>
          <w:i/>
        </w:rPr>
        <w:t xml:space="preserve">Chỉ </w:t>
      </w:r>
      <w:r>
        <w:rPr>
          <w:i/>
        </w:rPr>
        <w:t xml:space="preserve">béo </w:t>
      </w:r>
      <w:r>
        <w:t xml:space="preserve">bọn </w:t>
      </w:r>
      <w:r>
        <w:t xml:space="preserve">con </w:t>
      </w:r>
      <w:r>
        <w:t xml:space="preserve">buôn </w:t>
      </w:r>
      <w:r>
        <w:t xml:space="preserve">(bóng (nghĩa bóng)). </w:t>
      </w:r>
      <w:r>
        <w:t xml:space="preserve">// </w:t>
      </w:r>
      <w:r>
        <w:rPr>
          <w:i/>
        </w:rPr>
        <w:t xml:space="preserve">Láy: </w:t>
      </w:r>
      <w:r>
        <w:t xml:space="preserve">beo </w:t>
      </w:r>
      <w:r>
        <w:t xml:space="preserve">béo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béo </w:t>
      </w:r>
      <w:r>
        <w:rPr>
          <w:b/>
        </w:rPr>
        <w:t xml:space="preserve">bở </w:t>
      </w:r>
      <w:r>
        <w:rPr>
          <w:i/>
        </w:rPr>
        <w:t xml:space="preserve">tính từ </w:t>
      </w:r>
      <w:r>
        <w:t xml:space="preserve">(khẩu ngữ). </w:t>
      </w:r>
      <w:r>
        <w:t xml:space="preserve">Dễ </w:t>
      </w:r>
      <w:r>
        <w:t xml:space="preserve">mang </w:t>
      </w:r>
      <w:r>
        <w:t xml:space="preserve">lại </w:t>
      </w:r>
      <w:r>
        <w:t xml:space="preserve">nhiều </w:t>
      </w:r>
      <w:r>
        <w:t xml:space="preserve">lợi; </w:t>
      </w:r>
      <w:r>
        <w:t xml:space="preserve">bở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Miếng </w:t>
      </w:r>
      <w:r>
        <w:t xml:space="preserve">mồi </w:t>
      </w:r>
      <w:r>
        <w:rPr>
          <w:i/>
        </w:rPr>
        <w:t xml:space="preserve">béo </w:t>
      </w:r>
      <w:r>
        <w:t xml:space="preserve">bở. </w:t>
      </w:r>
      <w:r>
        <w:t xml:space="preserve">Chẳng </w:t>
      </w:r>
      <w:r>
        <w:rPr>
          <w:i/>
        </w:rPr>
        <w:t xml:space="preserve">béo </w:t>
      </w:r>
      <w:r>
        <w:t xml:space="preserve">bở </w:t>
      </w:r>
      <w:r>
        <w:t xml:space="preserve">pì. </w:t>
      </w:r>
      <w:r>
        <w:br/>
      </w:r>
      <w:r>
        <w:rPr>
          <w:b/>
        </w:rPr>
        <w:t xml:space="preserve">béo </w:t>
      </w:r>
      <w:r>
        <w:rPr>
          <w:b/>
        </w:rPr>
        <w:t xml:space="preserve">mỡ </w:t>
      </w:r>
      <w:r>
        <w:rPr>
          <w:i/>
        </w:rPr>
        <w:t xml:space="preserve">tính từ </w:t>
      </w:r>
      <w:r>
        <w:t xml:space="preserve">(thông tục). </w:t>
      </w:r>
      <w:r>
        <w:t xml:space="preserve">Hay </w:t>
      </w:r>
      <w:r>
        <w:t xml:space="preserve">đùa </w:t>
      </w:r>
      <w:r>
        <w:t xml:space="preserve">bỡn </w:t>
      </w:r>
      <w:r>
        <w:t xml:space="preserve">quá </w:t>
      </w:r>
      <w:r>
        <w:t xml:space="preserve">đáng, </w:t>
      </w:r>
      <w:r>
        <w:t xml:space="preserve">tựa </w:t>
      </w:r>
      <w:r>
        <w:t xml:space="preserve">như </w:t>
      </w:r>
      <w:r>
        <w:t xml:space="preserve">là </w:t>
      </w:r>
      <w:r>
        <w:t xml:space="preserve">thừa </w:t>
      </w:r>
      <w:r>
        <w:t xml:space="preserve">sức </w:t>
      </w:r>
      <w:r>
        <w:t xml:space="preserve">lực </w:t>
      </w:r>
      <w:r>
        <w:t xml:space="preserve">mà </w:t>
      </w:r>
      <w:r>
        <w:t xml:space="preserve">chẳng </w:t>
      </w:r>
      <w:r>
        <w:t xml:space="preserve">biết </w:t>
      </w:r>
      <w:r>
        <w:t xml:space="preserve">làm </w:t>
      </w:r>
      <w:r>
        <w:t xml:space="preserve">gì </w:t>
      </w:r>
      <w:r>
        <w:t xml:space="preserve">(tiếng </w:t>
      </w:r>
      <w:r>
        <w:t xml:space="preserve">mắng). </w:t>
      </w:r>
      <w:r>
        <w:br/>
      </w:r>
      <w:r>
        <w:rPr>
          <w:b/>
        </w:rPr>
        <w:t xml:space="preserve">béo </w:t>
      </w:r>
      <w:r>
        <w:rPr>
          <w:b/>
        </w:rPr>
        <w:t xml:space="preserve">múp </w:t>
      </w:r>
      <w:r>
        <w:rPr>
          <w:i/>
        </w:rPr>
        <w:t xml:space="preserve">tính từ </w:t>
      </w:r>
      <w:r>
        <w:t xml:space="preserve">(khẩu ngữ). </w:t>
      </w:r>
      <w:r>
        <w:t xml:space="preserve">Béo </w:t>
      </w:r>
      <w:r>
        <w:t xml:space="preserve">đến </w:t>
      </w:r>
      <w:r>
        <w:t xml:space="preserve">mức </w:t>
      </w:r>
      <w:r>
        <w:t xml:space="preserve">căng </w:t>
      </w:r>
      <w:r>
        <w:t xml:space="preserve">tròn. </w:t>
      </w:r>
      <w:r>
        <w:rPr>
          <w:i/>
        </w:rPr>
        <w:t xml:space="preserve">Con </w:t>
      </w:r>
      <w:r>
        <w:t xml:space="preserve">lợn </w:t>
      </w:r>
      <w:r>
        <w:rPr>
          <w:i/>
        </w:rPr>
        <w:t xml:space="preserve">béo </w:t>
      </w:r>
      <w:r>
        <w:rPr>
          <w:i/>
        </w:rPr>
        <w:t xml:space="preserve">múp. </w:t>
      </w:r>
      <w:r>
        <w:br/>
      </w:r>
      <w:r>
        <w:rPr>
          <w:b/>
        </w:rPr>
        <w:t xml:space="preserve">béo </w:t>
      </w:r>
      <w:r>
        <w:rPr>
          <w:b/>
        </w:rPr>
        <w:t xml:space="preserve">núc </w:t>
      </w:r>
      <w:r>
        <w:rPr>
          <w:i/>
        </w:rPr>
        <w:t xml:space="preserve">tính từ </w:t>
      </w:r>
      <w:r>
        <w:t xml:space="preserve">(khẩu ngữ). </w:t>
      </w:r>
      <w:r>
        <w:t xml:space="preserve">Béo </w:t>
      </w:r>
      <w:r>
        <w:t xml:space="preserve">đến </w:t>
      </w:r>
      <w:r>
        <w:t xml:space="preserve">mức </w:t>
      </w:r>
      <w:r>
        <w:t xml:space="preserve">căng </w:t>
      </w:r>
      <w:r>
        <w:t xml:space="preserve">tròn, </w:t>
      </w:r>
      <w:r>
        <w:t xml:space="preserve">trông </w:t>
      </w:r>
      <w:r>
        <w:t xml:space="preserve">như </w:t>
      </w:r>
      <w:r>
        <w:t xml:space="preserve">đầy </w:t>
      </w:r>
      <w:r>
        <w:t xml:space="preserve">những </w:t>
      </w:r>
      <w:r>
        <w:t xml:space="preserve">thịt. </w:t>
      </w:r>
      <w:r>
        <w:t xml:space="preserve">Con </w:t>
      </w:r>
      <w:r>
        <w:rPr>
          <w:i/>
        </w:rPr>
        <w:t xml:space="preserve">trâu </w:t>
      </w:r>
      <w:r>
        <w:t xml:space="preserve">béo </w:t>
      </w:r>
      <w:r>
        <w:rPr>
          <w:i/>
        </w:rPr>
        <w:t xml:space="preserve">núc, </w:t>
      </w:r>
      <w:r>
        <w:rPr>
          <w:i/>
        </w:rPr>
        <w:t xml:space="preserve">da </w:t>
      </w:r>
      <w:r>
        <w:rPr>
          <w:i/>
        </w:rPr>
        <w:t xml:space="preserve">nhẫn </w:t>
      </w:r>
      <w:r>
        <w:rPr>
          <w:i/>
        </w:rPr>
        <w:t xml:space="preserve">bóng. </w:t>
      </w:r>
      <w:r>
        <w:rPr>
          <w:i/>
        </w:rPr>
        <w:t xml:space="preserve">II </w:t>
      </w:r>
      <w:r>
        <w:rPr>
          <w:i/>
        </w:rPr>
        <w:t xml:space="preserve">Lây: </w:t>
      </w:r>
      <w:r>
        <w:t xml:space="preserve">béo </w:t>
      </w:r>
      <w:r>
        <w:t xml:space="preserve">rung </w:t>
      </w:r>
      <w:r>
        <w:rPr>
          <w:i/>
        </w:rPr>
        <w:t xml:space="preserve">núc </w:t>
      </w:r>
      <w:r>
        <w:t xml:space="preserve">(ý </w:t>
      </w:r>
      <w:r>
        <w:t xml:space="preserve">nhấn </w:t>
      </w:r>
      <w:r>
        <w:rPr>
          <w:i/>
        </w:rPr>
        <w:t xml:space="preserve">mạnh). </w:t>
      </w:r>
      <w:r>
        <w:br/>
      </w:r>
      <w:r>
        <w:rPr>
          <w:b/>
        </w:rPr>
        <w:t xml:space="preserve">béo </w:t>
      </w:r>
      <w:r>
        <w:rPr>
          <w:b/>
        </w:rPr>
        <w:t xml:space="preserve">nung </w:t>
      </w:r>
      <w:r>
        <w:rPr>
          <w:b/>
        </w:rPr>
        <w:t xml:space="preserve">núc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béo </w:t>
      </w:r>
      <w:r>
        <w:rPr>
          <w:i/>
        </w:rPr>
        <w:t xml:space="preserve">núc </w:t>
      </w:r>
      <w:r>
        <w:t xml:space="preserve">(láy). </w:t>
      </w:r>
      <w:r>
        <w:br/>
      </w:r>
      <w:r>
        <w:rPr>
          <w:b/>
        </w:rPr>
        <w:t xml:space="preserve">béo </w:t>
      </w:r>
      <w:r>
        <w:rPr>
          <w:b/>
        </w:rPr>
        <w:t xml:space="preserve">quay </w:t>
      </w:r>
      <w:r>
        <w:rPr>
          <w:i/>
        </w:rPr>
        <w:t xml:space="preserve">tính từ </w:t>
      </w:r>
      <w:r>
        <w:t xml:space="preserve">(khẩu ngữ). </w:t>
      </w:r>
      <w:r>
        <w:t xml:space="preserve">Béo </w:t>
      </w:r>
      <w:r>
        <w:t xml:space="preserve">đến </w:t>
      </w:r>
      <w:r>
        <w:t xml:space="preserve">mức </w:t>
      </w:r>
      <w:r>
        <w:t xml:space="preserve">trông </w:t>
      </w:r>
      <w:r>
        <w:t xml:space="preserve">như </w:t>
      </w:r>
      <w:r>
        <w:t xml:space="preserve">tròn </w:t>
      </w:r>
      <w:r>
        <w:t xml:space="preserve">xoay </w:t>
      </w:r>
      <w:r>
        <w:t xml:space="preserve">ra. </w:t>
      </w:r>
      <w:r>
        <w:rPr>
          <w:i/>
        </w:rPr>
        <w:t xml:space="preserve">Người </w:t>
      </w:r>
      <w:r>
        <w:t xml:space="preserve">cứ </w:t>
      </w:r>
      <w:r>
        <w:t xml:space="preserve">mỗi </w:t>
      </w:r>
      <w:r>
        <w:t xml:space="preserve">ngày </w:t>
      </w:r>
      <w:r>
        <w:t xml:space="preserve">một </w:t>
      </w:r>
      <w:r>
        <w:rPr>
          <w:i/>
        </w:rPr>
        <w:t xml:space="preserve">béo </w:t>
      </w:r>
      <w:r>
        <w:t xml:space="preserve">quay </w:t>
      </w:r>
      <w:r>
        <w:rPr>
          <w:i/>
        </w:rPr>
        <w:t xml:space="preserve">ra. </w:t>
      </w:r>
      <w:r>
        <w:br/>
      </w:r>
      <w:r>
        <w:rPr>
          <w:b/>
        </w:rPr>
        <w:t xml:space="preserve">béo </w:t>
      </w:r>
      <w:r>
        <w:rPr>
          <w:b/>
        </w:rPr>
        <w:t xml:space="preserve">tết </w:t>
      </w:r>
      <w:r>
        <w:rPr>
          <w:b/>
        </w:rPr>
        <w:t xml:space="preserve">t </w:t>
      </w:r>
      <w:r>
        <w:t xml:space="preserve">Béo </w:t>
      </w:r>
      <w:r>
        <w:t xml:space="preserve">và </w:t>
      </w:r>
      <w:r>
        <w:t xml:space="preserve">khoẻ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Người </w:t>
      </w:r>
      <w:r>
        <w:t xml:space="preserve">trông </w:t>
      </w:r>
      <w:r>
        <w:rPr>
          <w:i/>
        </w:rPr>
        <w:t xml:space="preserve">béo </w:t>
      </w:r>
      <w:r>
        <w:t xml:space="preserve">tốt, </w:t>
      </w:r>
      <w:r>
        <w:rPr>
          <w:i/>
        </w:rPr>
        <w:t xml:space="preserve">khoẻ </w:t>
      </w:r>
      <w:r>
        <w:rPr>
          <w:i/>
        </w:rPr>
        <w:t xml:space="preserve">mạnh. </w:t>
      </w:r>
      <w:r>
        <w:br/>
      </w:r>
      <w:r>
        <w:rPr>
          <w:b/>
        </w:rPr>
        <w:t xml:space="preserve">bẹo </w:t>
      </w:r>
      <w:r>
        <w:t xml:space="preserve">(ph.).x. </w:t>
      </w:r>
      <w:r>
        <w:t xml:space="preserve">véo. </w:t>
      </w:r>
      <w:r>
        <w:br/>
      </w:r>
      <w:r>
        <w:rPr>
          <w:b/>
        </w:rPr>
        <w:t xml:space="preserve">bép </w:t>
      </w:r>
      <w:r>
        <w:rPr>
          <w:b/>
        </w:rPr>
        <w:t xml:space="preserve">xép </w:t>
      </w:r>
      <w:r>
        <w:rPr>
          <w:i/>
        </w:rPr>
        <w:t xml:space="preserve">động từ </w:t>
      </w:r>
      <w:r>
        <w:t xml:space="preserve">Đem </w:t>
      </w:r>
      <w:r>
        <w:t xml:space="preserve">nói </w:t>
      </w:r>
      <w:r>
        <w:t xml:space="preserve">ra </w:t>
      </w:r>
      <w:r>
        <w:t xml:space="preserve">những </w:t>
      </w:r>
      <w:r>
        <w:t xml:space="preserve">điều </w:t>
      </w:r>
      <w:r>
        <w:t xml:space="preserve">cần </w:t>
      </w:r>
      <w:r>
        <w:t xml:space="preserve">giữ </w:t>
      </w:r>
      <w:r>
        <w:t xml:space="preserve">kín </w:t>
      </w:r>
      <w:r>
        <w:t xml:space="preserve">mà </w:t>
      </w:r>
      <w:r>
        <w:t xml:space="preserve">mình </w:t>
      </w:r>
      <w:r>
        <w:t xml:space="preserve">nghe </w:t>
      </w:r>
      <w:r>
        <w:t xml:space="preserve">được. </w:t>
      </w:r>
      <w:r>
        <w:rPr>
          <w:i/>
        </w:rPr>
        <w:t xml:space="preserve">7ật </w:t>
      </w:r>
      <w:r>
        <w:rPr>
          <w:i/>
        </w:rPr>
        <w:t xml:space="preserve">bép </w:t>
      </w:r>
      <w:r>
        <w:rPr>
          <w:i/>
        </w:rPr>
        <w:t xml:space="preserve">xép. </w:t>
      </w:r>
      <w:r>
        <w:t xml:space="preserve">Do </w:t>
      </w:r>
      <w:r>
        <w:rPr>
          <w:i/>
        </w:rPr>
        <w:t xml:space="preserve">bép </w:t>
      </w:r>
      <w:r>
        <w:rPr>
          <w:i/>
        </w:rPr>
        <w:t xml:space="preserve">xép </w:t>
      </w:r>
      <w:r>
        <w:rPr>
          <w:i/>
        </w:rPr>
        <w:t xml:space="preserve">mà </w:t>
      </w:r>
      <w:r>
        <w:rPr>
          <w:i/>
        </w:rPr>
        <w:t xml:space="preserve">lộ </w:t>
      </w:r>
      <w:r>
        <w:rPr>
          <w:i/>
        </w:rPr>
        <w:t xml:space="preserve">bí </w:t>
      </w:r>
      <w:r>
        <w:t xml:space="preserve">mật. </w:t>
      </w:r>
      <w:r>
        <w:br/>
      </w:r>
      <w:r>
        <w:rPr>
          <w:b/>
        </w:rPr>
        <w:t xml:space="preserve">bẹp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(Vật </w:t>
      </w:r>
      <w:r>
        <w:t xml:space="preserve">có </w:t>
      </w:r>
      <w:r>
        <w:t xml:space="preserve">hình </w:t>
      </w:r>
      <w:r>
        <w:t xml:space="preserve">khối) </w:t>
      </w:r>
      <w:r>
        <w:t xml:space="preserve">bị </w:t>
      </w:r>
      <w:r>
        <w:t xml:space="preserve">biến </w:t>
      </w:r>
      <w:r>
        <w:t xml:space="preserve">dạng </w:t>
      </w:r>
      <w:r>
        <w:t xml:space="preserve">và </w:t>
      </w:r>
      <w:r>
        <w:t xml:space="preserve">thể </w:t>
      </w:r>
      <w:r>
        <w:t xml:space="preserve">tích </w:t>
      </w:r>
      <w:r>
        <w:t xml:space="preserve">nhỏ </w:t>
      </w:r>
      <w:r>
        <w:t xml:space="preserve">hẳn </w:t>
      </w:r>
      <w:r>
        <w:t xml:space="preserve">đi </w:t>
      </w:r>
      <w:r>
        <w:t xml:space="preserve">do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lực </w:t>
      </w:r>
      <w:r>
        <w:t xml:space="preserve">ép. </w:t>
      </w:r>
      <w:r>
        <w:rPr>
          <w:i/>
        </w:rPr>
        <w:t xml:space="preserve">Quả </w:t>
      </w:r>
      <w:r>
        <w:rPr>
          <w:i/>
        </w:rPr>
        <w:t xml:space="preserve">bóng </w:t>
      </w:r>
      <w:r>
        <w:rPr>
          <w:i/>
        </w:rPr>
        <w:t xml:space="preserve">bẹp </w:t>
      </w:r>
      <w:r>
        <w:rPr>
          <w:i/>
        </w:rPr>
        <w:t xml:space="preserve">hết </w:t>
      </w:r>
      <w:r>
        <w:t xml:space="preserve">hơi. </w:t>
      </w:r>
      <w:r>
        <w:t xml:space="preserve">Cái </w:t>
      </w:r>
      <w:r>
        <w:rPr>
          <w:i/>
        </w:rPr>
        <w:t xml:space="preserve">nón </w:t>
      </w:r>
      <w:r>
        <w:rPr>
          <w:i/>
        </w:rPr>
        <w:t xml:space="preserve">bẹp. </w:t>
      </w:r>
      <w:r>
        <w:t xml:space="preserve">Vê </w:t>
      </w:r>
      <w:r>
        <w:rPr>
          <w:i/>
        </w:rPr>
        <w:t xml:space="preserve">tròn </w:t>
      </w:r>
      <w:r>
        <w:rPr>
          <w:i/>
        </w:rPr>
        <w:t xml:space="preserve">bóp </w:t>
      </w:r>
      <w:r>
        <w:rPr>
          <w:i/>
        </w:rPr>
        <w:t xml:space="preserve">bẹp </w:t>
      </w:r>
      <w:r>
        <w:t xml:space="preserve">(tục ngữ). </w:t>
      </w:r>
      <w:r>
        <w:rPr>
          <w:b/>
        </w:rPr>
        <w:t xml:space="preserve">2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mất </w:t>
      </w:r>
      <w:r>
        <w:t xml:space="preserve">hết </w:t>
      </w:r>
      <w:r>
        <w:t xml:space="preserve">khả </w:t>
      </w:r>
      <w:r>
        <w:t xml:space="preserve">năng </w:t>
      </w:r>
      <w:r>
        <w:t xml:space="preserve">vận </w:t>
      </w:r>
      <w:r>
        <w:t xml:space="preserve">động, </w:t>
      </w:r>
      <w:r>
        <w:t xml:space="preserve">tựa </w:t>
      </w:r>
      <w:r>
        <w:t xml:space="preserve">như </w:t>
      </w:r>
      <w:r>
        <w:t xml:space="preserve">bị </w:t>
      </w:r>
      <w:r>
        <w:t xml:space="preserve">ép </w:t>
      </w:r>
      <w:r>
        <w:t xml:space="preserve">chặt </w:t>
      </w:r>
      <w:r>
        <w:t xml:space="preserve">vào </w:t>
      </w:r>
      <w:r>
        <w:t xml:space="preserve">một </w:t>
      </w:r>
      <w:r>
        <w:t xml:space="preserve">nơi. </w:t>
      </w:r>
      <w:r>
        <w:t xml:space="preserve">Bị </w:t>
      </w:r>
      <w:r>
        <w:rPr>
          <w:i/>
        </w:rPr>
        <w:t xml:space="preserve">ốm, </w:t>
      </w:r>
      <w:r>
        <w:rPr>
          <w:i/>
        </w:rPr>
        <w:t xml:space="preserve">nằm </w:t>
      </w:r>
      <w:r>
        <w:rPr>
          <w:i/>
        </w:rPr>
        <w:t xml:space="preserve">bẹp </w:t>
      </w:r>
      <w:r>
        <w:rPr>
          <w:i/>
        </w:rPr>
        <w:t xml:space="preserve">ở </w:t>
      </w:r>
      <w:r>
        <w:rPr>
          <w:i/>
        </w:rPr>
        <w:t xml:space="preserve">nhà. </w:t>
      </w:r>
      <w:r>
        <w:t xml:space="preserve">Đề </w:t>
      </w:r>
      <w:r>
        <w:rPr>
          <w:i/>
        </w:rPr>
        <w:t xml:space="preserve">bẹp </w:t>
      </w:r>
      <w:r>
        <w:rPr>
          <w:i/>
        </w:rPr>
        <w:t xml:space="preserve">cuộc </w:t>
      </w:r>
      <w:r>
        <w:rPr>
          <w:i/>
        </w:rPr>
        <w:t xml:space="preserve">nôi </w:t>
      </w:r>
      <w:r>
        <w:rPr>
          <w:i/>
        </w:rPr>
        <w:t xml:space="preserve">loạn </w:t>
      </w:r>
      <w:r>
        <w:t xml:space="preserve">(bóng (nghĩa bóng)). </w:t>
      </w:r>
      <w:r>
        <w:br/>
      </w:r>
      <w:r>
        <w:rPr>
          <w:b/>
        </w:rPr>
        <w:t xml:space="preserve">bét </w:t>
      </w:r>
      <w:r>
        <w:rPr>
          <w:i/>
        </w:rPr>
        <w:t xml:space="preserve">tính từ </w:t>
      </w:r>
      <w:r>
        <w:t xml:space="preserve">(khẩu ngữ). </w:t>
      </w:r>
      <w:r>
        <w:rPr>
          <w:b/>
        </w:rPr>
        <w:t xml:space="preserve">1 </w:t>
      </w:r>
      <w:r>
        <w:t xml:space="preserve">Ở </w:t>
      </w:r>
      <w:r>
        <w:t xml:space="preserve">bậc </w:t>
      </w:r>
      <w:r>
        <w:t xml:space="preserve">thấp </w:t>
      </w:r>
      <w:r>
        <w:t xml:space="preserve">nhất </w:t>
      </w:r>
      <w:r>
        <w:t xml:space="preserve">về </w:t>
      </w:r>
      <w:r>
        <w:t xml:space="preserve">thứ </w:t>
      </w:r>
      <w:r>
        <w:t xml:space="preserve">hạng </w:t>
      </w:r>
      <w:r>
        <w:t xml:space="preserve">trong </w:t>
      </w:r>
      <w:r>
        <w:t xml:space="preserve">sự </w:t>
      </w:r>
      <w:r>
        <w:t xml:space="preserve">phân </w:t>
      </w:r>
      <w:r>
        <w:t xml:space="preserve">loại, </w:t>
      </w:r>
      <w:r>
        <w:t xml:space="preserve">đánh </w:t>
      </w:r>
      <w:r>
        <w:t xml:space="preserve">giá. </w:t>
      </w:r>
      <w:r>
        <w:t xml:space="preserve">Hạng </w:t>
      </w:r>
      <w:r>
        <w:rPr>
          <w:i/>
        </w:rPr>
        <w:t xml:space="preserve">bét. </w:t>
      </w:r>
      <w:r>
        <w:rPr>
          <w:i/>
        </w:rPr>
        <w:t xml:space="preserve">Đứng </w:t>
      </w:r>
      <w:r>
        <w:rPr>
          <w:i/>
        </w:rPr>
        <w:t xml:space="preserve">bét </w:t>
      </w:r>
      <w:r>
        <w:rPr>
          <w:i/>
        </w:rPr>
        <w:t xml:space="preserve">lớp. </w:t>
      </w:r>
      <w:r>
        <w:t xml:space="preserve">Bét </w:t>
      </w:r>
      <w:r>
        <w:rPr>
          <w:i/>
        </w:rPr>
        <w:t xml:space="preserve">ra </w:t>
      </w:r>
      <w:r>
        <w:rPr>
          <w:i/>
        </w:rPr>
        <w:t xml:space="preserve">cũng </w:t>
      </w:r>
      <w:r>
        <w:rPr>
          <w:i/>
        </w:rPr>
        <w:t xml:space="preserve">thu </w:t>
      </w:r>
      <w:r>
        <w:rPr>
          <w:i/>
        </w:rPr>
        <w:t xml:space="preserve">hoạch </w:t>
      </w:r>
      <w:r>
        <w:rPr>
          <w:i/>
        </w:rPr>
        <w:t xml:space="preserve">bốn </w:t>
      </w:r>
      <w:r>
        <w:rPr>
          <w:i/>
        </w:rPr>
        <w:t xml:space="preserve">tấn </w:t>
      </w:r>
      <w:r>
        <w:t xml:space="preserve">một </w:t>
      </w:r>
      <w:r>
        <w:rPr>
          <w:i/>
        </w:rPr>
        <w:t xml:space="preserve">hecta.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 </w:t>
      </w:r>
      <w:r>
        <w:t xml:space="preserve">hoặc </w:t>
      </w:r>
      <w:r>
        <w:t xml:space="preserve">tính từ). </w:t>
      </w:r>
      <w:r>
        <w:t xml:space="preserve">(Tình </w:t>
      </w:r>
      <w:r>
        <w:t xml:space="preserve">trạng </w:t>
      </w:r>
      <w:r>
        <w:t xml:space="preserve">sai </w:t>
      </w:r>
      <w:r>
        <w:t xml:space="preserve">sót, </w:t>
      </w:r>
      <w:r>
        <w:t xml:space="preserve">hư </w:t>
      </w:r>
      <w:r>
        <w:t xml:space="preserve">hỏng) </w:t>
      </w:r>
      <w:r>
        <w:t xml:space="preserve">tồi </w:t>
      </w:r>
      <w:r>
        <w:t xml:space="preserve">tệ </w:t>
      </w:r>
      <w:r>
        <w:t xml:space="preserve">hết </w:t>
      </w:r>
      <w:r>
        <w:t xml:space="preserve">mức. </w:t>
      </w:r>
      <w:r>
        <w:t xml:space="preserve">Tính </w:t>
      </w:r>
      <w:r>
        <w:rPr>
          <w:i/>
        </w:rPr>
        <w:t xml:space="preserve">sai </w:t>
      </w:r>
      <w:r>
        <w:rPr>
          <w:i/>
        </w:rPr>
        <w:t xml:space="preserve">bét. </w:t>
      </w:r>
      <w:r>
        <w:rPr>
          <w:i/>
        </w:rPr>
        <w:t xml:space="preserve">Thiếu </w:t>
      </w:r>
      <w:r>
        <w:rPr>
          <w:i/>
        </w:rPr>
        <w:t xml:space="preserve">bét. </w:t>
      </w:r>
      <w:r>
        <w:t xml:space="preserve">Công </w:t>
      </w:r>
      <w:r>
        <w:t xml:space="preserve">uiệc </w:t>
      </w:r>
      <w:r>
        <w:rPr>
          <w:i/>
        </w:rPr>
        <w:t xml:space="preserve">nát </w:t>
      </w:r>
      <w:r>
        <w:rPr>
          <w:i/>
        </w:rPr>
        <w:t xml:space="preserve">bét. </w:t>
      </w:r>
      <w:r>
        <w:br/>
      </w:r>
      <w:r>
        <w:rPr>
          <w:b/>
        </w:rPr>
        <w:t xml:space="preserve">bốt </w:t>
      </w:r>
      <w:r>
        <w:rPr>
          <w:b/>
        </w:rPr>
        <w:t xml:space="preserve">be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t xml:space="preserve">be </w:t>
      </w:r>
      <w:r>
        <w:rPr>
          <w:i/>
        </w:rPr>
        <w:t xml:space="preserve">bét. </w:t>
      </w:r>
      <w:r>
        <w:br/>
      </w:r>
      <w:r>
        <w:rPr>
          <w:b/>
        </w:rPr>
        <w:t xml:space="preserve">bét </w:t>
      </w:r>
      <w:r>
        <w:rPr>
          <w:b/>
        </w:rPr>
        <w:t xml:space="preserve">nhỏ </w:t>
      </w:r>
      <w:r>
        <w:rPr>
          <w:i/>
        </w:rPr>
        <w:t xml:space="preserve">tính từ </w:t>
      </w:r>
      <w:r>
        <w:t xml:space="preserve">(khẩu ngữ). </w:t>
      </w:r>
      <w:r>
        <w:t xml:space="preserve">(Say </w:t>
      </w:r>
      <w:r>
        <w:t xml:space="preserve">rượu) </w:t>
      </w:r>
      <w:r>
        <w:t xml:space="preserve">ở </w:t>
      </w:r>
      <w:r>
        <w:t xml:space="preserve">mức </w:t>
      </w:r>
      <w:r>
        <w:t xml:space="preserve">nói </w:t>
      </w:r>
      <w:r>
        <w:t xml:space="preserve">lè </w:t>
      </w:r>
      <w:r>
        <w:t xml:space="preserve">nhè. </w:t>
      </w:r>
      <w:r>
        <w:t xml:space="preserve">Say </w:t>
      </w:r>
      <w:r>
        <w:t xml:space="preserve">bét </w:t>
      </w:r>
      <w:r>
        <w:rPr>
          <w:i/>
        </w:rPr>
        <w:t xml:space="preserve">nhề. </w:t>
      </w:r>
      <w:r>
        <w:br/>
      </w:r>
      <w:r>
        <w:rPr>
          <w:b/>
        </w:rPr>
        <w:t xml:space="preserve">bét </w:t>
      </w:r>
      <w:r>
        <w:rPr>
          <w:b/>
        </w:rPr>
        <w:t xml:space="preserve">fĩ </w:t>
      </w:r>
      <w:r>
        <w:rPr>
          <w:i/>
        </w:rPr>
        <w:t xml:space="preserve">tính từ </w:t>
      </w:r>
      <w:r>
        <w:t xml:space="preserve">(thgt.;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Ở </w:t>
      </w:r>
      <w:r>
        <w:t xml:space="preserve">bậc </w:t>
      </w:r>
      <w:r>
        <w:t xml:space="preserve">thấp </w:t>
      </w:r>
      <w:r>
        <w:t xml:space="preserve">nhất, </w:t>
      </w:r>
      <w:r>
        <w:t xml:space="preserve">kém </w:t>
      </w:r>
      <w:r>
        <w:t xml:space="preserve">nhất </w:t>
      </w:r>
      <w:r>
        <w:t xml:space="preserve">(hàm </w:t>
      </w:r>
      <w:r>
        <w:t xml:space="preserve">ý </w:t>
      </w:r>
      <w:r>
        <w:t xml:space="preserve">khinh). </w:t>
      </w:r>
      <w:r>
        <w:t xml:space="preserve">7hua </w:t>
      </w:r>
      <w:r>
        <w:rPr>
          <w:i/>
        </w:rPr>
        <w:t xml:space="preserve">bét </w:t>
      </w:r>
      <w:r>
        <w:rPr>
          <w:i/>
        </w:rPr>
        <w:t xml:space="preserve">tính từ </w:t>
      </w:r>
      <w:r>
        <w:br/>
      </w:r>
      <w:r>
        <w:rPr>
          <w:b/>
        </w:rPr>
        <w:t xml:space="preserve">bẹt </w:t>
      </w:r>
      <w:r>
        <w:rPr>
          <w:i/>
        </w:rPr>
        <w:t xml:space="preserve">tính từ </w:t>
      </w:r>
      <w:r>
        <w:t xml:space="preserve">(Hình </w:t>
      </w:r>
      <w:r>
        <w:t xml:space="preserve">khối) </w:t>
      </w:r>
      <w:r>
        <w:t xml:space="preserve">có </w:t>
      </w:r>
      <w:r>
        <w:t xml:space="preserve">bể </w:t>
      </w:r>
      <w:r>
        <w:t xml:space="preserve">mặt </w:t>
      </w:r>
      <w:r>
        <w:t xml:space="preserve">rộng, </w:t>
      </w:r>
      <w:r>
        <w:t xml:space="preserve">không </w:t>
      </w:r>
      <w:r>
        <w:t xml:space="preserve">dày, </w:t>
      </w:r>
      <w:r>
        <w:t xml:space="preserve">trông </w:t>
      </w:r>
      <w:r>
        <w:t xml:space="preserve">như </w:t>
      </w:r>
      <w:r>
        <w:t xml:space="preserve">bị </w:t>
      </w:r>
      <w:r>
        <w:t xml:space="preserve">ép </w:t>
      </w:r>
      <w:r>
        <w:t xml:space="preserve">xuống. </w:t>
      </w:r>
      <w:r>
        <w:t xml:space="preserve">Giày </w:t>
      </w:r>
      <w:r>
        <w:t xml:space="preserve">mũi </w:t>
      </w:r>
      <w:r>
        <w:t xml:space="preserve">bẹt. </w:t>
      </w:r>
      <w:r>
        <w:rPr>
          <w:i/>
        </w:rPr>
        <w:t xml:space="preserve">Cá </w:t>
      </w:r>
      <w:r>
        <w:rPr>
          <w:i/>
        </w:rPr>
        <w:t xml:space="preserve">trê </w:t>
      </w:r>
      <w:r>
        <w:rPr>
          <w:i/>
        </w:rPr>
        <w:t xml:space="preserve">bẹt </w:t>
      </w:r>
      <w:r>
        <w:rPr>
          <w:i/>
        </w:rPr>
        <w:t xml:space="preserve">đầu. </w:t>
      </w:r>
      <w:r>
        <w:rPr>
          <w:i/>
        </w:rPr>
        <w:t xml:space="preserve">Đập </w:t>
      </w:r>
      <w:r>
        <w:t xml:space="preserve">bẹt </w:t>
      </w:r>
      <w:r>
        <w:rPr>
          <w:i/>
        </w:rPr>
        <w:t xml:space="preserve">ra. </w:t>
      </w:r>
      <w:r>
        <w:rPr>
          <w:i/>
        </w:rPr>
        <w:t xml:space="preserve">!! </w:t>
      </w:r>
      <w:r>
        <w:t xml:space="preserve">Láy: </w:t>
      </w:r>
      <w:r>
        <w:t xml:space="preserve">bèn </w:t>
      </w:r>
      <w:r>
        <w:t xml:space="preserve">bẹt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beta </w:t>
      </w:r>
      <w:r>
        <w:rPr>
          <w:i/>
        </w:rPr>
        <w:t xml:space="preserve">danh từ </w:t>
      </w:r>
      <w:r>
        <w:t xml:space="preserve">Tên </w:t>
      </w:r>
      <w:r>
        <w:t xml:space="preserve">một </w:t>
      </w:r>
      <w:r>
        <w:t xml:space="preserve">con </w:t>
      </w:r>
      <w:r>
        <w:t xml:space="preserve">chữ </w:t>
      </w:r>
      <w:r>
        <w:t xml:space="preserve">(B, </w:t>
      </w:r>
      <w:r>
        <w:t xml:space="preserve">viết </w:t>
      </w:r>
      <w:r>
        <w:t xml:space="preserve">hoa </w:t>
      </w:r>
      <w:r>
        <w:t xml:space="preserve">B) </w:t>
      </w:r>
      <w:r>
        <w:t xml:space="preserve">của </w:t>
      </w:r>
      <w:r>
        <w:t xml:space="preserve">chữ </w:t>
      </w:r>
      <w:r>
        <w:t xml:space="preserve">cái </w:t>
      </w:r>
      <w:r>
        <w:t xml:space="preserve">Hi </w:t>
      </w:r>
      <w:r>
        <w:t xml:space="preserve">Lạp. </w:t>
      </w:r>
      <w:r>
        <w:br/>
      </w:r>
      <w:r>
        <w:rPr>
          <w:b/>
        </w:rPr>
        <w:t xml:space="preserve">bê, </w:t>
      </w:r>
      <w:r>
        <w:rPr>
          <w:i/>
        </w:rPr>
        <w:t xml:space="preserve">danh từ </w:t>
      </w:r>
      <w:r>
        <w:t xml:space="preserve">Bò </w:t>
      </w:r>
      <w:r>
        <w:t xml:space="preserve">con.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