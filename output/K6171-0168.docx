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dân </w:t>
      </w:r>
      <w:r>
        <w:rPr>
          <w:b/>
        </w:rPr>
        <w:t xml:space="preserve">sự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Việc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đến </w:t>
      </w:r>
      <w:r>
        <w:t xml:space="preserve">dân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Nhân </w:t>
      </w:r>
      <w:r>
        <w:t xml:space="preserve">dân,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cảm </w:t>
      </w:r>
      <w:r>
        <w:t xml:space="preserve">quyềm. </w:t>
      </w:r>
      <w:r>
        <w:rPr>
          <w:i/>
        </w:rPr>
        <w:t xml:space="preserve">Quan </w:t>
      </w:r>
      <w:r>
        <w:rPr>
          <w:i/>
        </w:rPr>
        <w:t xml:space="preserve">lại </w:t>
      </w:r>
      <w:r>
        <w:rPr>
          <w:i/>
        </w:rPr>
        <w:t xml:space="preserve">tham </w:t>
      </w:r>
      <w:r>
        <w:rPr>
          <w:i/>
        </w:rPr>
        <w:t xml:space="preserve">những </w:t>
      </w:r>
      <w:r>
        <w:rPr>
          <w:i/>
        </w:rPr>
        <w:t xml:space="preserve">làm </w:t>
      </w:r>
      <w:r>
        <w:rPr>
          <w:i/>
        </w:rPr>
        <w:t xml:space="preserve">dân </w:t>
      </w:r>
      <w:r>
        <w:rPr>
          <w:i/>
        </w:rPr>
        <w:t xml:space="preserve">sự </w:t>
      </w:r>
      <w:r>
        <w:rPr>
          <w:i/>
        </w:rPr>
        <w:t xml:space="preserve">khổ </w:t>
      </w:r>
      <w:r>
        <w:t xml:space="preserve">cực. </w:t>
      </w:r>
      <w:r>
        <w:rPr>
          <w:b/>
        </w:rPr>
        <w:t xml:space="preserve">3 </w:t>
      </w:r>
      <w:r>
        <w:t xml:space="preserve">Việc </w:t>
      </w:r>
      <w:r>
        <w:t xml:space="preserve">thuộc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tài </w:t>
      </w:r>
      <w:r>
        <w:t xml:space="preserve">sản, </w:t>
      </w:r>
      <w:r>
        <w:t xml:space="preserve">hoặc </w:t>
      </w:r>
      <w:r>
        <w:t xml:space="preserve">hôn </w:t>
      </w:r>
      <w:r>
        <w:t xml:space="preserve">nhân, </w:t>
      </w:r>
      <w:r>
        <w:t xml:space="preserve">gia </w:t>
      </w:r>
      <w:r>
        <w:t xml:space="preserve">đình, </w:t>
      </w:r>
      <w:r>
        <w:t xml:space="preserve">v.v. </w:t>
      </w:r>
      <w:r>
        <w:t xml:space="preserve">do </w:t>
      </w:r>
      <w:r>
        <w:t xml:space="preserve">toà </w:t>
      </w:r>
      <w:r>
        <w:t xml:space="preserve">án </w:t>
      </w:r>
      <w:r>
        <w:t xml:space="preserve">xét </w:t>
      </w:r>
      <w:r>
        <w:t xml:space="preserve">xử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hình </w:t>
      </w:r>
      <w:r>
        <w:t xml:space="preserve">sự. </w:t>
      </w:r>
      <w:r>
        <w:t xml:space="preserve">Việc </w:t>
      </w:r>
      <w:r>
        <w:rPr>
          <w:i/>
        </w:rPr>
        <w:t xml:space="preserve">tố </w:t>
      </w:r>
      <w:r>
        <w:rPr>
          <w:i/>
        </w:rPr>
        <w:t xml:space="preserve">tụng </w:t>
      </w:r>
      <w:r>
        <w:rPr>
          <w:i/>
        </w:rPr>
        <w:t xml:space="preserve">uề </w:t>
      </w:r>
      <w:r>
        <w:rPr>
          <w:i/>
        </w:rPr>
        <w:t xml:space="preserve">dân </w:t>
      </w:r>
      <w:r>
        <w:t xml:space="preserve">sự. </w:t>
      </w:r>
      <w:r>
        <w:t xml:space="preserve">ll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việc </w:t>
      </w:r>
      <w:r>
        <w:t xml:space="preserve">của </w:t>
      </w:r>
      <w:r>
        <w:t xml:space="preserve">nhân </w:t>
      </w:r>
      <w:r>
        <w:t xml:space="preserve">dân;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quân </w:t>
      </w:r>
      <w:r>
        <w:t xml:space="preserve">sự. </w:t>
      </w:r>
      <w:r>
        <w:t xml:space="preserve">Cơ </w:t>
      </w:r>
      <w:r>
        <w:t xml:space="preserve">quan </w:t>
      </w:r>
      <w:r>
        <w:rPr>
          <w:i/>
        </w:rPr>
        <w:t xml:space="preserve">dân </w:t>
      </w:r>
      <w:r>
        <w:t xml:space="preserve">sự. </w:t>
      </w:r>
      <w:r>
        <w:t xml:space="preserve">Mục </w:t>
      </w:r>
      <w:r>
        <w:rPr>
          <w:i/>
        </w:rPr>
        <w:t xml:space="preserve">tiêu </w:t>
      </w:r>
      <w:r>
        <w:rPr>
          <w:i/>
        </w:rPr>
        <w:t xml:space="preserve">dân </w:t>
      </w:r>
      <w:r>
        <w:t xml:space="preserve">sự.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Tình </w:t>
      </w:r>
      <w:r>
        <w:t xml:space="preserve">hình, </w:t>
      </w:r>
      <w:r>
        <w:t xml:space="preserve">tình </w:t>
      </w:r>
      <w:r>
        <w:t xml:space="preserve">cảnh </w:t>
      </w:r>
      <w:r>
        <w:t xml:space="preserve">nhân </w:t>
      </w:r>
      <w:r>
        <w:t xml:space="preserve">dân. </w:t>
      </w:r>
      <w:r>
        <w:t xml:space="preserve">Hiểu </w:t>
      </w:r>
      <w:r>
        <w:t xml:space="preserve">thấu </w:t>
      </w:r>
      <w:r>
        <w:t xml:space="preserve">dân </w:t>
      </w:r>
      <w:r>
        <w:t xml:space="preserve">tình.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lãnh </w:t>
      </w:r>
      <w:r>
        <w:t xml:space="preserve">thổ,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kinh </w:t>
      </w:r>
      <w:r>
        <w:t xml:space="preserve">tế,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văn </w:t>
      </w:r>
      <w:r>
        <w:t xml:space="preserve">học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đặc </w:t>
      </w:r>
      <w:r>
        <w:t xml:space="preserve">trưng </w:t>
      </w:r>
      <w:r>
        <w:t xml:space="preserve">văn </w:t>
      </w:r>
      <w:r>
        <w:t xml:space="preserve">hoá </w:t>
      </w:r>
      <w:r>
        <w:t xml:space="preserve">và </w:t>
      </w:r>
      <w:r>
        <w:t xml:space="preserve">tính </w:t>
      </w:r>
      <w:r>
        <w:t xml:space="preserve">cách. </w:t>
      </w:r>
      <w:r>
        <w:t xml:space="preserve">Dân </w:t>
      </w:r>
      <w:r>
        <w:rPr>
          <w:i/>
        </w:rPr>
        <w:t xml:space="preserve">tộc </w:t>
      </w:r>
      <w:r>
        <w:t xml:space="preserve">Việt. </w:t>
      </w:r>
      <w:r>
        <w:rPr>
          <w:i/>
        </w:rPr>
        <w:t xml:space="preserve">Dân </w:t>
      </w:r>
      <w:r>
        <w:t xml:space="preserve">tộc </w:t>
      </w:r>
      <w:r>
        <w:t xml:space="preserve">Nga.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cùng </w:t>
      </w:r>
      <w:r>
        <w:t xml:space="preserve">chung </w:t>
      </w:r>
      <w:r>
        <w:t xml:space="preserve">một </w:t>
      </w:r>
      <w:r>
        <w:t xml:space="preserve">ngôn </w:t>
      </w:r>
      <w:r>
        <w:t xml:space="preserve">ngữ, </w:t>
      </w:r>
      <w:r>
        <w:t xml:space="preserve">lãnh </w:t>
      </w:r>
      <w:r>
        <w:t xml:space="preserve">thổ, </w:t>
      </w:r>
      <w:r>
        <w:t xml:space="preserve">đời </w:t>
      </w:r>
      <w:r>
        <w:t xml:space="preserve">sống </w:t>
      </w:r>
      <w:r>
        <w:t xml:space="preserve">kinh </w:t>
      </w:r>
      <w:r>
        <w:t xml:space="preserve">tế </w:t>
      </w:r>
      <w:r>
        <w:t xml:space="preserve">và </w:t>
      </w:r>
      <w:r>
        <w:t xml:space="preserve">văn </w:t>
      </w:r>
      <w:r>
        <w:t xml:space="preserve">hoá,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từ </w:t>
      </w:r>
      <w:r>
        <w:t xml:space="preserve">sau </w:t>
      </w:r>
      <w:r>
        <w:t xml:space="preserve">bộ </w:t>
      </w:r>
      <w:r>
        <w:t xml:space="preserve">lạc. </w:t>
      </w:r>
      <w:r>
        <w:t xml:space="preserve">Việt </w:t>
      </w:r>
      <w:r>
        <w:t xml:space="preserve">Nam </w:t>
      </w:r>
      <w:r>
        <w:t xml:space="preserve">là </w:t>
      </w:r>
      <w:r>
        <w:t xml:space="preserve">một </w:t>
      </w:r>
      <w:r>
        <w:rPr>
          <w:i/>
        </w:rPr>
        <w:t xml:space="preserve">nước </w:t>
      </w:r>
      <w:r>
        <w:t xml:space="preserve">có </w:t>
      </w:r>
      <w:r>
        <w:t xml:space="preserve">nhiều </w:t>
      </w:r>
      <w:r>
        <w:t xml:space="preserve">dân </w:t>
      </w:r>
      <w:r>
        <w:rPr>
          <w:i/>
        </w:rPr>
        <w:t xml:space="preserve">tộc.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các </w:t>
      </w:r>
      <w: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để </w:t>
      </w:r>
      <w:r>
        <w:t xml:space="preserve">cứu </w:t>
      </w:r>
      <w:r>
        <w:t xml:space="preserve">nước. </w:t>
      </w:r>
      <w:r>
        <w:rPr>
          <w:b/>
        </w:rPr>
        <w:t xml:space="preserve">3 </w:t>
      </w:r>
      <w:r>
        <w:t xml:space="preserve">(khẩu ngữ).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(nói </w:t>
      </w:r>
      <w:r>
        <w:t xml:space="preserve">tắt). </w:t>
      </w:r>
      <w:r>
        <w:t xml:space="preserve">Cán </w:t>
      </w:r>
      <w:r>
        <w:t xml:space="preserve">bộ </w:t>
      </w:r>
      <w:r>
        <w:rPr>
          <w:i/>
        </w:rPr>
        <w:t xml:space="preserve">người </w:t>
      </w:r>
      <w:r>
        <w:rPr>
          <w:i/>
        </w:rPr>
        <w:t xml:space="preserve">dân </w:t>
      </w:r>
      <w:r>
        <w:t xml:space="preserve">tộc. </w:t>
      </w:r>
      <w:r>
        <w:rPr>
          <w:b/>
        </w:rPr>
        <w:t xml:space="preserve">4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ổn </w:t>
      </w:r>
      <w:r>
        <w:t xml:space="preserve">định </w:t>
      </w:r>
      <w:r>
        <w:t xml:space="preserve">làm </w:t>
      </w:r>
      <w:r>
        <w:t xml:space="preserve">thành </w:t>
      </w:r>
      <w:r>
        <w:t xml:space="preserve">nhân </w:t>
      </w:r>
      <w:r>
        <w:t xml:space="preserve">dân </w:t>
      </w:r>
      <w:r>
        <w:t xml:space="preserve">một </w:t>
      </w:r>
      <w:r>
        <w:t xml:space="preserve">nước, </w:t>
      </w:r>
      <w:r>
        <w:t xml:space="preserve">có </w:t>
      </w:r>
      <w:r>
        <w:t xml:space="preserve">ý </w:t>
      </w:r>
      <w:r>
        <w:t xml:space="preserve">thức </w:t>
      </w:r>
      <w:r>
        <w:t xml:space="preserve">về </w:t>
      </w:r>
      <w:r>
        <w:t xml:space="preserve">sự </w:t>
      </w:r>
      <w:r>
        <w:t xml:space="preserve">thống </w:t>
      </w:r>
      <w:r>
        <w:t xml:space="preserve">nhất </w:t>
      </w:r>
      <w:r>
        <w:t xml:space="preserve">của </w:t>
      </w:r>
      <w:r>
        <w:t xml:space="preserve">mình,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bởi </w:t>
      </w:r>
      <w:r>
        <w:t xml:space="preserve">quyền </w:t>
      </w:r>
      <w:r>
        <w:t xml:space="preserve">lợi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tế, </w:t>
      </w:r>
      <w:r>
        <w:t xml:space="preserve">truyền </w:t>
      </w:r>
      <w:r>
        <w:t xml:space="preserve">thống </w:t>
      </w:r>
      <w:r>
        <w:t xml:space="preserve">văn </w:t>
      </w:r>
      <w:r>
        <w:t xml:space="preserve">hoá </w:t>
      </w:r>
      <w:r>
        <w:t xml:space="preserve">và </w:t>
      </w:r>
      <w:r>
        <w:t xml:space="preserve">truyền </w:t>
      </w:r>
      <w:r>
        <w:t xml:space="preserve">thống </w:t>
      </w:r>
      <w:r>
        <w:t xml:space="preserve">đấu </w:t>
      </w:r>
      <w:r>
        <w:t xml:space="preserve">tranh </w:t>
      </w:r>
      <w:r>
        <w:t xml:space="preserve">chung. </w:t>
      </w:r>
      <w:r>
        <w:t xml:space="preserve">Dân </w:t>
      </w:r>
      <w:r>
        <w:rPr>
          <w:i/>
        </w:rPr>
        <w:t xml:space="preserve">tộc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b/>
        </w:rPr>
        <w:t xml:space="preserve">chủ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đa </w:t>
      </w:r>
      <w:r>
        <w:t xml:space="preserve">số.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b/>
        </w:rPr>
        <w:t xml:space="preserve">đa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Dân </w:t>
      </w:r>
      <w:r>
        <w:t xml:space="preserve">tộc </w:t>
      </w:r>
      <w:r>
        <w:t xml:space="preserve">chiếm </w:t>
      </w:r>
      <w:r>
        <w:t xml:space="preserve">số </w:t>
      </w:r>
      <w:r>
        <w:t xml:space="preserve">đông </w:t>
      </w:r>
      <w:r>
        <w:t xml:space="preserve">nhất, </w:t>
      </w:r>
      <w:r>
        <w:t xml:space="preserve">so </w:t>
      </w:r>
      <w:r>
        <w:t xml:space="preserve">với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chiếm </w:t>
      </w:r>
      <w:r>
        <w:t xml:space="preserve">số </w:t>
      </w:r>
      <w:r>
        <w:t xml:space="preserve">ít, </w:t>
      </w:r>
      <w:r>
        <w:t xml:space="preserve">trong </w:t>
      </w:r>
      <w:r>
        <w:t xml:space="preserve">một </w:t>
      </w:r>
      <w:r>
        <w:t xml:space="preserve">nước </w:t>
      </w:r>
      <w:r>
        <w:t xml:space="preserve">có </w:t>
      </w:r>
      <w:r>
        <w:t xml:space="preserve">nhiều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cái </w:t>
      </w:r>
      <w:r>
        <w:t xml:space="preserve">hấp </w:t>
      </w:r>
      <w:r>
        <w:t xml:space="preserve">thụ </w:t>
      </w:r>
      <w:r>
        <w:t xml:space="preserve">được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khác </w:t>
      </w:r>
      <w:r>
        <w:t xml:space="preserve">trở </w:t>
      </w:r>
      <w:r>
        <w:t xml:space="preserve">thành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mình. </w:t>
      </w:r>
      <w:r>
        <w:t xml:space="preserve">Dân </w:t>
      </w:r>
      <w:r>
        <w:rPr>
          <w:i/>
        </w:rPr>
        <w:t xml:space="preserve">tộc </w:t>
      </w:r>
      <w:r>
        <w:t xml:space="preserve">hoá </w:t>
      </w:r>
      <w:r>
        <w:t xml:space="preserve">một </w:t>
      </w:r>
      <w:r>
        <w:t xml:space="preserve">điệu </w:t>
      </w:r>
      <w:r>
        <w:rPr>
          <w:i/>
        </w:rPr>
        <w:t xml:space="preserve">múa </w:t>
      </w:r>
      <w:r>
        <w:t xml:space="preserve">của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nguồn </w:t>
      </w:r>
      <w:r>
        <w:t xml:space="preserve">gốc, </w:t>
      </w:r>
      <w:r>
        <w:t xml:space="preserve">sự </w:t>
      </w:r>
      <w:r>
        <w:t xml:space="preserve">phân </w:t>
      </w:r>
      <w:r>
        <w:t xml:space="preserve">bố, </w:t>
      </w:r>
      <w:r>
        <w:t xml:space="preserve">đặc </w:t>
      </w:r>
      <w:r>
        <w:t xml:space="preserve">trưng </w:t>
      </w:r>
      <w:r>
        <w:t xml:space="preserve">sinh </w:t>
      </w:r>
      <w:r>
        <w:t xml:space="preserve">hoạt </w:t>
      </w:r>
      <w:r>
        <w:t xml:space="preserve">vật </w:t>
      </w:r>
      <w:r>
        <w:t xml:space="preserve">chất </w:t>
      </w:r>
      <w:r>
        <w:t xml:space="preserve">và </w:t>
      </w:r>
      <w:r>
        <w:t xml:space="preserve">văn </w:t>
      </w:r>
      <w:r>
        <w:t xml:space="preserve">hoá </w:t>
      </w:r>
      <w:r>
        <w:rPr>
          <w:i/>
        </w:rPr>
        <w:t xml:space="preserve">của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và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văn </w:t>
      </w:r>
      <w:r>
        <w:t xml:space="preserve">hoá </w:t>
      </w:r>
      <w:r>
        <w:t xml:space="preserve">- </w:t>
      </w:r>
      <w:r>
        <w:t xml:space="preserve">lịch </w:t>
      </w:r>
      <w:r>
        <w:t xml:space="preserve">sử </w:t>
      </w:r>
      <w:r>
        <w:t xml:space="preserve">giữa </w:t>
      </w:r>
      <w:r>
        <w:t xml:space="preserve">các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b/>
        </w:rPr>
        <w:t xml:space="preserve">thiểu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Dân </w:t>
      </w:r>
      <w:r>
        <w:t xml:space="preserve">tộc </w:t>
      </w:r>
      <w:r>
        <w:t xml:space="preserve">chiếm </w:t>
      </w:r>
      <w:r>
        <w:t xml:space="preserve">số </w:t>
      </w:r>
      <w:r>
        <w:t xml:space="preserve">ít, </w:t>
      </w:r>
      <w:r>
        <w:t xml:space="preserve">so </w:t>
      </w:r>
      <w:r>
        <w:t xml:space="preserve">với </w:t>
      </w:r>
      <w:r>
        <w:t xml:space="preserve">dân </w:t>
      </w:r>
      <w:r>
        <w:t xml:space="preserve">tộc </w:t>
      </w:r>
      <w:r>
        <w:t xml:space="preserve">chiếm </w:t>
      </w:r>
      <w:r>
        <w:t xml:space="preserve">số </w:t>
      </w:r>
      <w:r>
        <w:t xml:space="preserve">đông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nước </w:t>
      </w:r>
      <w:r>
        <w:t xml:space="preserve">có </w:t>
      </w:r>
      <w:r>
        <w:t xml:space="preserve">nhiều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dân </w:t>
      </w:r>
      <w:r>
        <w:t xml:space="preserve">tộc; </w:t>
      </w:r>
      <w:r>
        <w:t xml:space="preserve">tính </w:t>
      </w:r>
      <w:r>
        <w:t xml:space="preserve">dân </w:t>
      </w:r>
      <w:r>
        <w:t xml:space="preserve">tộc. </w:t>
      </w:r>
      <w:r>
        <w:rPr>
          <w:i/>
        </w:rPr>
        <w:t xml:space="preserve">Vấn </w:t>
      </w:r>
      <w:r>
        <w:t xml:space="preserve">đề </w:t>
      </w:r>
      <w: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tính </w:t>
      </w:r>
      <w:r>
        <w:rPr>
          <w:i/>
        </w:rPr>
        <w:t xml:space="preserve">trong </w:t>
      </w:r>
      <w:r>
        <w:rPr>
          <w:i/>
        </w:rPr>
        <w:t xml:space="preserve">uăn </w:t>
      </w:r>
      <w:r>
        <w:t xml:space="preserve">nghệ.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trí </w:t>
      </w:r>
      <w:r>
        <w:rPr>
          <w:i/>
        </w:rPr>
        <w:t xml:space="preserve">danh từ </w:t>
      </w:r>
      <w:r>
        <w:t xml:space="preserve">(cũ). </w:t>
      </w:r>
      <w:r>
        <w:t xml:space="preserve">Trình </w:t>
      </w:r>
      <w:r>
        <w:t xml:space="preserve">độ </w:t>
      </w:r>
      <w:r>
        <w:t xml:space="preserve">hiểu </w:t>
      </w:r>
      <w:r>
        <w:t xml:space="preserve">biết </w:t>
      </w:r>
      <w:r>
        <w:t xml:space="preserve">của </w:t>
      </w:r>
      <w:r>
        <w:t xml:space="preserve">nhân </w:t>
      </w:r>
      <w:r>
        <w:t xml:space="preserve">dân. </w:t>
      </w:r>
      <w:r>
        <w:t xml:space="preserve">Nâng </w:t>
      </w:r>
      <w:r>
        <w:t xml:space="preserve">cao </w:t>
      </w:r>
      <w:r>
        <w:rPr>
          <w:i/>
        </w:rPr>
        <w:t xml:space="preserve">dân </w:t>
      </w:r>
      <w:r>
        <w:t xml:space="preserve">trí.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tuý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dân </w:t>
      </w:r>
      <w:r>
        <w:t xml:space="preserve">tuý, </w:t>
      </w:r>
      <w:r>
        <w:rPr>
          <w:i/>
        </w:rPr>
        <w:t xml:space="preserve">theo </w:t>
      </w:r>
      <w:r>
        <w:t xml:space="preserve">chủ </w:t>
      </w:r>
      <w:r>
        <w:t xml:space="preserve">nghĩa </w:t>
      </w:r>
      <w:r>
        <w:t xml:space="preserve">dân </w:t>
      </w:r>
      <w:r>
        <w:t xml:space="preserve">tuý.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Tuyên </w:t>
      </w:r>
      <w:r>
        <w:t xml:space="preserve">truyền, </w:t>
      </w:r>
      <w:r>
        <w:t xml:space="preserve">vận </w:t>
      </w:r>
      <w:r>
        <w:t xml:space="preserve">động </w:t>
      </w:r>
      <w:r>
        <w:t xml:space="preserve">nhân </w:t>
      </w:r>
      <w:r>
        <w:t xml:space="preserve">dân. </w:t>
      </w:r>
      <w:r>
        <w:t xml:space="preserve">Công </w:t>
      </w:r>
      <w:r>
        <w:rPr>
          <w:i/>
        </w:rPr>
        <w:t xml:space="preserve">tác </w:t>
      </w:r>
      <w:r>
        <w:t xml:space="preserve">dân </w:t>
      </w:r>
      <w:r>
        <w:t xml:space="preserve">uận.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vệ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không </w:t>
      </w:r>
      <w:r>
        <w:t xml:space="preserve">thoát </w:t>
      </w:r>
      <w:r>
        <w:t xml:space="preserve">li </w:t>
      </w:r>
      <w:r>
        <w:t xml:space="preserve">sản </w:t>
      </w:r>
      <w:r>
        <w:t xml:space="preserve">xuất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 </w:t>
      </w:r>
      <w:r>
        <w:t xml:space="preserve">tổ </w:t>
      </w:r>
      <w:r>
        <w:t xml:space="preserve">chức </w:t>
      </w:r>
      <w:r>
        <w:t xml:space="preserve">ra </w:t>
      </w:r>
      <w:r>
        <w:t xml:space="preserve">ở </w:t>
      </w:r>
      <w:r>
        <w:t xml:space="preserve">thôn </w:t>
      </w:r>
      <w:r>
        <w:t xml:space="preserve">xã.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Viện </w:t>
      </w:r>
      <w:r>
        <w:t xml:space="preserve">dân </w:t>
      </w:r>
      <w:r>
        <w:t xml:space="preserve">biểu.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ngành </w:t>
      </w:r>
      <w:r>
        <w:t xml:space="preserve">y </w:t>
      </w:r>
      <w:r>
        <w:t xml:space="preserve">tế </w:t>
      </w:r>
      <w:r>
        <w:t xml:space="preserve">chuyên </w:t>
      </w:r>
      <w:r>
        <w:t xml:space="preserve">việc </w:t>
      </w:r>
      <w:r>
        <w:t xml:space="preserve">phòng </w:t>
      </w:r>
      <w:r>
        <w:t xml:space="preserve">và </w:t>
      </w:r>
      <w:r>
        <w:rPr>
          <w:i/>
        </w:rPr>
        <w:t xml:space="preserve">chữa </w:t>
      </w:r>
      <w:r>
        <w:t xml:space="preserve">bệnh </w:t>
      </w:r>
      <w:r>
        <w:t xml:space="preserve">cho </w:t>
      </w:r>
      <w:r>
        <w:t xml:space="preserve">nhân </w:t>
      </w:r>
      <w:r>
        <w:t xml:space="preserve">dân;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quân </w:t>
      </w:r>
      <w:r>
        <w:t xml:space="preserve">y. </w:t>
      </w:r>
      <w:r>
        <w:t xml:space="preserve">Bác </w:t>
      </w:r>
      <w:r>
        <w:t xml:space="preserve">sĩ </w:t>
      </w:r>
      <w:r>
        <w:rPr>
          <w:i/>
        </w:rPr>
        <w:t xml:space="preserve">dân </w:t>
      </w:r>
      <w:r>
        <w:t xml:space="preserve">y.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nhân </w:t>
      </w:r>
      <w:r>
        <w:t xml:space="preserve">dân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trị </w:t>
      </w:r>
      <w:r>
        <w:t xml:space="preserve">nào </w:t>
      </w:r>
      <w:r>
        <w:t xml:space="preserve">đó; </w:t>
      </w:r>
      <w:r>
        <w:t xml:space="preserve">ý </w:t>
      </w:r>
      <w:r>
        <w:t xml:space="preserve">dân. </w:t>
      </w:r>
      <w:r>
        <w:rPr>
          <w:i/>
        </w:rPr>
        <w:t xml:space="preserve">Trưng </w:t>
      </w:r>
      <w:r>
        <w:t xml:space="preserve">cầu </w:t>
      </w:r>
      <w:r>
        <w:t xml:space="preserve">dân </w:t>
      </w:r>
      <w:r>
        <w:t xml:space="preserve">ý. </w:t>
      </w:r>
      <w:r>
        <w:br/>
      </w:r>
      <w:r>
        <w:rPr>
          <w:b/>
        </w:rPr>
        <w:t xml:space="preserve">dần,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ba </w:t>
      </w:r>
      <w:r>
        <w:t xml:space="preserve">(lấy </w:t>
      </w:r>
      <w:r>
        <w:t xml:space="preserve">hổ </w:t>
      </w:r>
      <w:r>
        <w:t xml:space="preserve">làm </w:t>
      </w:r>
      <w:r>
        <w:t xml:space="preserve">tượng </w:t>
      </w:r>
      <w:r>
        <w:t xml:space="preserve">trưng)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chi,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t xml:space="preserve">Giờ </w:t>
      </w:r>
      <w:r>
        <w:rPr>
          <w:i/>
        </w:rPr>
        <w:t xml:space="preserve">dần </w:t>
      </w:r>
      <w:r>
        <w:t xml:space="preserve">(từ </w:t>
      </w:r>
      <w:r>
        <w:rPr>
          <w:b/>
        </w:rPr>
        <w:t xml:space="preserve">3 </w:t>
      </w:r>
      <w:r>
        <w:t xml:space="preserve">đến </w:t>
      </w:r>
      <w:r>
        <w:rPr>
          <w:b/>
        </w:rPr>
        <w:t xml:space="preserve">5 </w:t>
      </w:r>
      <w:r>
        <w:t xml:space="preserve">giờ </w:t>
      </w:r>
      <w:r>
        <w:t xml:space="preserve">sáng). </w:t>
      </w:r>
      <w:r>
        <w:t xml:space="preserve">Năm </w:t>
      </w:r>
      <w:r>
        <w:t xml:space="preserve">Dẫn </w:t>
      </w:r>
      <w:r>
        <w:t xml:space="preserve">(thí </w:t>
      </w:r>
      <w:r>
        <w:t xml:space="preserve">dụ </w:t>
      </w:r>
      <w:r>
        <w:t xml:space="preserve">năm </w:t>
      </w:r>
      <w:r>
        <w:t xml:space="preserve">Bính </w:t>
      </w:r>
      <w:r>
        <w:t xml:space="preserve">Dần, </w:t>
      </w:r>
      <w:r>
        <w:t xml:space="preserve">nói </w:t>
      </w:r>
      <w:r>
        <w:t xml:space="preserve">tắt). </w:t>
      </w:r>
      <w:r>
        <w:t xml:space="preserve">Tuổi </w:t>
      </w:r>
      <w:r>
        <w:t xml:space="preserve">Dẫn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Dần). </w:t>
      </w:r>
      <w:r>
        <w:br/>
      </w:r>
      <w:r>
        <w:rPr>
          <w:b/>
        </w:rPr>
        <w:t xml:space="preserve">dần.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Đập </w:t>
      </w:r>
      <w:r>
        <w:t xml:space="preserve">liên </w:t>
      </w:r>
      <w:r>
        <w:t xml:space="preserve">tiếp </w:t>
      </w:r>
      <w:r>
        <w:t xml:space="preserve">nhiều </w:t>
      </w:r>
      <w:r>
        <w:t xml:space="preserve">lần, </w:t>
      </w:r>
      <w:r>
        <w:t xml:space="preserve">thường </w:t>
      </w:r>
      <w:r>
        <w:t xml:space="preserve">bằng </w:t>
      </w:r>
      <w:r>
        <w:t xml:space="preserve">sống </w:t>
      </w:r>
      <w:r>
        <w:t xml:space="preserve">dao, </w:t>
      </w:r>
      <w:r>
        <w:t xml:space="preserve">cho </w:t>
      </w:r>
      <w:r>
        <w:t xml:space="preserve">dập, </w:t>
      </w:r>
      <w:r>
        <w:t xml:space="preserve">cho </w:t>
      </w:r>
      <w:r>
        <w:t xml:space="preserve">mềm </w:t>
      </w:r>
      <w:r>
        <w:t xml:space="preserve">ra. </w:t>
      </w:r>
      <w:r>
        <w:t xml:space="preserve">Dân </w:t>
      </w:r>
      <w:r>
        <w:rPr>
          <w:i/>
        </w:rPr>
        <w:t xml:space="preserve">xương. </w:t>
      </w:r>
      <w:r>
        <w:t xml:space="preserve">Mình </w:t>
      </w:r>
      <w:r>
        <w:t xml:space="preserve">mấy </w:t>
      </w:r>
      <w:r>
        <w:rPr>
          <w:i/>
        </w:rPr>
        <w:t xml:space="preserve">đau </w:t>
      </w:r>
      <w:r>
        <w:t xml:space="preserve">như </w:t>
      </w:r>
      <w:r>
        <w:rPr>
          <w:i/>
        </w:rPr>
        <w:t xml:space="preserve">dân. </w:t>
      </w:r>
      <w:r>
        <w:rPr>
          <w:b/>
        </w:rPr>
        <w:t xml:space="preserve">2 </w:t>
      </w:r>
      <w:r>
        <w:t xml:space="preserve">(kng,). </w:t>
      </w:r>
      <w:r>
        <w:t xml:space="preserve">Đánh </w:t>
      </w:r>
      <w:r>
        <w:t xml:space="preserve">đau. </w:t>
      </w:r>
      <w:r>
        <w:t xml:space="preserve">Dẫn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dần, </w:t>
      </w:r>
      <w:r>
        <w:rPr>
          <w:i/>
        </w:rPr>
        <w:t xml:space="preserve">phụ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tính từ </w:t>
      </w:r>
      <w:r>
        <w:t xml:space="preserve">Ơ </w:t>
      </w:r>
      <w:r>
        <w:t xml:space="preserve">dạng </w:t>
      </w:r>
      <w:r>
        <w:t xml:space="preserve">láy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phân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cách </w:t>
      </w:r>
      <w:r>
        <w:t xml:space="preserve">thức </w:t>
      </w:r>
      <w:r>
        <w:t xml:space="preserve">diễn </w:t>
      </w:r>
      <w:r>
        <w:t xml:space="preserve">ra </w:t>
      </w:r>
      <w:r>
        <w:t xml:space="preserve">từ </w:t>
      </w:r>
      <w:r>
        <w:t xml:space="preserve">từ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của </w:t>
      </w:r>
      <w:r>
        <w:t xml:space="preserve">quá </w:t>
      </w:r>
      <w:r>
        <w:t xml:space="preserve">trình, </w:t>
      </w:r>
      <w:r>
        <w:t xml:space="preserve">của </w:t>
      </w:r>
      <w:r>
        <w:t xml:space="preserve">sự </w:t>
      </w:r>
      <w:r>
        <w:t xml:space="preserve">việc. </w:t>
      </w:r>
      <w:r>
        <w:rPr>
          <w:i/>
        </w:rPr>
        <w:t xml:space="preserve">Sắm </w:t>
      </w:r>
      <w:r>
        <w:rPr>
          <w:i/>
        </w:rPr>
        <w:t xml:space="preserve">dẫn </w:t>
      </w:r>
      <w:r>
        <w:rPr>
          <w:i/>
        </w:rPr>
        <w:t xml:space="preserve">các </w:t>
      </w:r>
      <w:r>
        <w:t xml:space="preserve">thứ </w:t>
      </w:r>
      <w:r>
        <w:rPr>
          <w:i/>
        </w:rPr>
        <w:t xml:space="preserve">cần </w:t>
      </w:r>
      <w:r>
        <w:t xml:space="preserve">dùng. </w:t>
      </w:r>
      <w:r>
        <w:rPr>
          <w:i/>
        </w:rPr>
        <w:t xml:space="preserve">Trời </w:t>
      </w:r>
      <w:r>
        <w:rPr>
          <w:i/>
        </w:rPr>
        <w:t xml:space="preserve">ấm </w:t>
      </w:r>
      <w:r>
        <w:rPr>
          <w:i/>
        </w:rPr>
        <w:t xml:space="preserve">dân </w:t>
      </w:r>
      <w:r>
        <w:t xml:space="preserve">lên. </w:t>
      </w:r>
      <w:r>
        <w:rPr>
          <w:i/>
        </w:rPr>
        <w:t xml:space="preserve">Dần </w:t>
      </w:r>
      <w:r>
        <w:t xml:space="preserve">dần </w:t>
      </w:r>
      <w:r>
        <w:t xml:space="preserve">mới </w:t>
      </w:r>
      <w:r>
        <w:t xml:space="preserve">hiểu </w:t>
      </w:r>
      <w:r>
        <w:rPr>
          <w:i/>
        </w:rPr>
        <w:t xml:space="preserve">ra. </w:t>
      </w:r>
      <w:r>
        <w:br/>
      </w:r>
      <w:r>
        <w:rPr>
          <w:b/>
        </w:rPr>
        <w:t xml:space="preserve">dần </w:t>
      </w:r>
      <w:r>
        <w:rPr>
          <w:b/>
        </w:rPr>
        <w:t xml:space="preserve">dà </w:t>
      </w:r>
      <w:r>
        <w:rPr>
          <w:i/>
        </w:rPr>
        <w:t xml:space="preserve">phụ từ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phân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cách </w:t>
      </w:r>
      <w:r>
        <w:t xml:space="preserve">thức </w:t>
      </w:r>
      <w:r>
        <w:t xml:space="preserve">diễn </w:t>
      </w:r>
      <w:r>
        <w:t xml:space="preserve">biến, </w:t>
      </w:r>
      <w:r>
        <w:t xml:space="preserve">phát </w:t>
      </w:r>
      <w:r>
        <w:t xml:space="preserve">triển </w:t>
      </w:r>
      <w:r>
        <w:t xml:space="preserve">dần </w:t>
      </w:r>
      <w:r>
        <w:t xml:space="preserve">dần </w:t>
      </w:r>
      <w:r>
        <w:t xml:space="preserve">từng </w:t>
      </w:r>
      <w:r>
        <w:t xml:space="preserve">bước </w:t>
      </w:r>
      <w:r>
        <w:t xml:space="preserve">một </w:t>
      </w:r>
      <w:r>
        <w:t xml:space="preserve">của </w:t>
      </w:r>
      <w:r>
        <w:t xml:space="preserve">quá </w:t>
      </w:r>
      <w:r>
        <w:t xml:space="preserve">trình, </w:t>
      </w:r>
      <w:r>
        <w:t xml:space="preserve">của </w:t>
      </w:r>
      <w:r>
        <w:t xml:space="preserve">sự </w:t>
      </w:r>
      <w:r>
        <w:t xml:space="preserve">việc. </w:t>
      </w:r>
      <w:r>
        <w:rPr>
          <w:i/>
        </w:rPr>
        <w:t xml:space="preserve">Tập </w:t>
      </w:r>
      <w:r>
        <w:t xml:space="preserve">sự </w:t>
      </w:r>
      <w:r>
        <w:t xml:space="preserve">để </w:t>
      </w:r>
      <w:r>
        <w:t xml:space="preserve">rôi </w:t>
      </w:r>
      <w:r>
        <w:rPr>
          <w:i/>
        </w:rPr>
        <w:t xml:space="preserve">dẫn </w:t>
      </w:r>
      <w:r>
        <w:rPr>
          <w:i/>
        </w:rPr>
        <w:t xml:space="preserve">dà </w:t>
      </w:r>
      <w:r>
        <w:t xml:space="preserve">làm </w:t>
      </w:r>
      <w:r>
        <w:rPr>
          <w:i/>
        </w:rPr>
        <w:t xml:space="preserve">quen </w:t>
      </w:r>
      <w:r>
        <w:t xml:space="preserve">với </w:t>
      </w:r>
      <w:r>
        <w:rPr>
          <w:i/>
        </w:rPr>
        <w:t xml:space="preserve">công </w:t>
      </w:r>
      <w:r>
        <w:rPr>
          <w:i/>
        </w:rPr>
        <w:t xml:space="preserve">uiệc. </w:t>
      </w:r>
      <w:r>
        <w:rPr>
          <w:i/>
        </w:rPr>
        <w:t xml:space="preserve">Dân </w:t>
      </w:r>
      <w:r>
        <w:t xml:space="preserve">dà </w:t>
      </w:r>
      <w:r>
        <w:t xml:space="preserve">họ </w:t>
      </w:r>
      <w:r>
        <w:rPr>
          <w:i/>
        </w:rPr>
        <w:t xml:space="preserve">trở </w:t>
      </w:r>
      <w:r>
        <w:t xml:space="preserve">thành </w:t>
      </w:r>
      <w:r>
        <w:rPr>
          <w:i/>
        </w:rPr>
        <w:t xml:space="preserve">thân </w:t>
      </w:r>
      <w:r>
        <w:t xml:space="preserve">nhau. </w:t>
      </w:r>
      <w:r>
        <w:br/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Cùng </w:t>
      </w:r>
      <w:r>
        <w:t xml:space="preserve">đi </w:t>
      </w:r>
      <w:r>
        <w:t xml:space="preserve">để </w:t>
      </w:r>
      <w:r>
        <w:t xml:space="preserve">đưa </w:t>
      </w:r>
      <w:r>
        <w:t xml:space="preserve">đến </w:t>
      </w:r>
      <w:r>
        <w:t xml:space="preserve">nơi </w:t>
      </w:r>
      <w:r>
        <w:t xml:space="preserve">nào </w:t>
      </w:r>
      <w:r>
        <w:t xml:space="preserve">đó. </w:t>
      </w:r>
      <w:r>
        <w:t xml:space="preserve">Dẫn </w:t>
      </w:r>
      <w:r>
        <w:rPr>
          <w:i/>
        </w:rPr>
        <w:t xml:space="preserve">con </w:t>
      </w:r>
      <w:r>
        <w:rPr>
          <w:i/>
        </w:rPr>
        <w:t xml:space="preserve">đến </w:t>
      </w:r>
      <w:r>
        <w:rPr>
          <w:i/>
        </w:rPr>
        <w:t xml:space="preserve">trường. </w:t>
      </w:r>
      <w:r>
        <w:rPr>
          <w:i/>
        </w:rPr>
        <w:t xml:space="preserve">Dẫn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rPr>
          <w:i/>
        </w:rPr>
        <w:t xml:space="preserve">Làm </w:t>
      </w:r>
      <w:r>
        <w:t xml:space="preserve">cho </w:t>
      </w:r>
      <w:r>
        <w:t xml:space="preserve">đi </w:t>
      </w:r>
      <w:r>
        <w:t xml:space="preserve">theo </w:t>
      </w:r>
      <w:r>
        <w:t xml:space="preserve">một </w:t>
      </w:r>
      <w:r>
        <w:t xml:space="preserve">đường,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đó. </w:t>
      </w:r>
      <w:r>
        <w:t xml:space="preserve">Cầu </w:t>
      </w:r>
      <w:r>
        <w:t xml:space="preserve">thủ </w:t>
      </w:r>
      <w:r>
        <w:t xml:space="preserve">dẫn </w:t>
      </w:r>
      <w:r>
        <w:t xml:space="preserve">bóng. </w:t>
      </w:r>
      <w:r>
        <w:t xml:space="preserve">Ống </w:t>
      </w:r>
      <w:r>
        <w:rPr>
          <w:i/>
        </w:rPr>
        <w:t xml:space="preserve">dẫn </w:t>
      </w:r>
      <w:r>
        <w:rPr>
          <w:i/>
        </w:rPr>
        <w:t xml:space="preserve">dầu. </w:t>
      </w:r>
      <w:r>
        <w:rPr>
          <w:i/>
        </w:rPr>
        <w:t xml:space="preserve">Nhận </w:t>
      </w:r>
      <w:r>
        <w:t xml:space="preserve">thức </w:t>
      </w:r>
      <w:r>
        <w:rPr>
          <w:i/>
        </w:rPr>
        <w:t xml:space="preserve">đúng </w:t>
      </w:r>
      <w:r>
        <w:rPr>
          <w:i/>
        </w:rPr>
        <w:t xml:space="preserve">dẫn </w:t>
      </w:r>
      <w:r>
        <w:rPr>
          <w:i/>
        </w:rPr>
        <w:t xml:space="preserve">đến </w:t>
      </w:r>
      <w:r>
        <w:t xml:space="preserve">hành </w:t>
      </w:r>
      <w:r>
        <w:t xml:space="preserve">động </w:t>
      </w:r>
      <w:r>
        <w:rPr>
          <w:i/>
        </w:rPr>
        <w:t xml:space="preserve">đúng.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Đưa </w:t>
      </w:r>
      <w:r>
        <w:t xml:space="preserve">lễ </w:t>
      </w:r>
      <w:r>
        <w:t xml:space="preserve">vật </w:t>
      </w:r>
      <w:r>
        <w:t xml:space="preserve">đi </w:t>
      </w:r>
      <w:r>
        <w:t xml:space="preserve">đến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theo </w:t>
      </w:r>
      <w:r>
        <w:t xml:space="preserve">nghỉ </w:t>
      </w:r>
      <w:r>
        <w:t xml:space="preserve">thức </w:t>
      </w:r>
      <w:r>
        <w:t xml:space="preserve">nhất </w:t>
      </w:r>
      <w:r>
        <w:t xml:space="preserve">định, </w:t>
      </w:r>
      <w:r>
        <w:t xml:space="preserve">trong </w:t>
      </w:r>
      <w:r>
        <w:t xml:space="preserve">các </w:t>
      </w:r>
      <w:r>
        <w:t xml:space="preserve">cuộc </w:t>
      </w:r>
      <w:r>
        <w:t xml:space="preserve">tế </w:t>
      </w:r>
      <w:r>
        <w:t xml:space="preserve">lễ, </w:t>
      </w:r>
      <w:r>
        <w:t xml:space="preserve">cưới </w:t>
      </w:r>
      <w:r>
        <w:t xml:space="preserve">xin. </w:t>
      </w:r>
      <w:r>
        <w:rPr>
          <w:i/>
        </w:rPr>
        <w:t xml:space="preserve">Nhà </w:t>
      </w:r>
      <w:r>
        <w:rPr>
          <w:i/>
        </w:rPr>
        <w:t xml:space="preserve">trai </w:t>
      </w:r>
      <w:r>
        <w:rPr>
          <w:i/>
        </w:rPr>
        <w:t xml:space="preserve">đang </w:t>
      </w:r>
      <w:r>
        <w:rPr>
          <w:i/>
        </w:rPr>
        <w:t xml:space="preserve">dẫn </w:t>
      </w:r>
      <w:r>
        <w:rPr>
          <w:i/>
        </w:rPr>
        <w:t xml:space="preserve">đồ </w:t>
      </w:r>
      <w:r>
        <w:rPr>
          <w:i/>
        </w:rPr>
        <w:t xml:space="preserve">cưới </w:t>
      </w:r>
      <w:r>
        <w:rPr>
          <w:i/>
        </w:rPr>
        <w:t xml:space="preserve">đến. </w:t>
      </w:r>
      <w:r>
        <w:rPr>
          <w:b/>
        </w:rPr>
        <w:t xml:space="preserve">4 </w:t>
      </w:r>
      <w:r>
        <w:t xml:space="preserve">Đưa </w:t>
      </w:r>
      <w:r>
        <w:t xml:space="preserve">ra </w:t>
      </w:r>
      <w:r>
        <w:t xml:space="preserve">lời </w:t>
      </w:r>
      <w:r>
        <w:t xml:space="preserve">nào </w:t>
      </w:r>
      <w:r>
        <w:t xml:space="preserve">đó </w:t>
      </w:r>
      <w:r>
        <w:t xml:space="preserve">kèm </w:t>
      </w:r>
      <w:r>
        <w:t xml:space="preserve">theo </w:t>
      </w:r>
      <w:r>
        <w:t xml:space="preserve">sau </w:t>
      </w:r>
      <w:r>
        <w:t xml:space="preserve">lời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để </w:t>
      </w:r>
      <w:r>
        <w:t xml:space="preserve">làm </w:t>
      </w:r>
      <w:r>
        <w:t xml:space="preserve">bằng, </w:t>
      </w:r>
      <w:r>
        <w:t xml:space="preserve">để </w:t>
      </w:r>
      <w:r>
        <w:t xml:space="preserve">chứng </w:t>
      </w:r>
      <w:r>
        <w:t xml:space="preserve">minh. </w:t>
      </w:r>
      <w:r>
        <w:rPr>
          <w:i/>
        </w:rPr>
        <w:t xml:space="preserve">Dẫn </w:t>
      </w:r>
      <w: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làm </w:t>
      </w:r>
      <w:r>
        <w:t xml:space="preserve">thí </w:t>
      </w:r>
      <w:r>
        <w:rPr>
          <w:i/>
        </w:rPr>
        <w:t xml:space="preserve">dụ. </w:t>
      </w:r>
      <w:r>
        <w:rPr>
          <w:i/>
        </w:rPr>
        <w:t xml:space="preserve">Dẫn </w:t>
      </w:r>
      <w: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giá. </w:t>
      </w:r>
      <w:r>
        <w:rPr>
          <w:i/>
        </w:rPr>
        <w:t xml:space="preserve">Dẫn </w:t>
      </w:r>
      <w:r>
        <w:t xml:space="preserve">sách. </w:t>
      </w:r>
      <w:r>
        <w:rPr>
          <w:b/>
        </w:rPr>
        <w:t xml:space="preserve">5 </w:t>
      </w:r>
      <w:r>
        <w:t xml:space="preserve">(khẩu ngữ). </w:t>
      </w:r>
      <w:r>
        <w:t xml:space="preserve">Dẫn </w:t>
      </w:r>
      <w:r>
        <w:t xml:space="preserve">điểm </w:t>
      </w:r>
      <w:r>
        <w:t xml:space="preserve">(nói </w:t>
      </w:r>
      <w:r>
        <w:t xml:space="preserve">tắt). </w:t>
      </w:r>
      <w:r>
        <w:rPr>
          <w:i/>
        </w:rPr>
        <w:t xml:space="preserve">Đội </w:t>
      </w:r>
      <w:r>
        <w:t xml:space="preserve">A </w:t>
      </w:r>
      <w:r>
        <w:rPr>
          <w:i/>
        </w:rPr>
        <w:t xml:space="preserve">đang </w:t>
      </w:r>
      <w:r>
        <w:t xml:space="preserve">dẫn </w:t>
      </w:r>
      <w:r>
        <w:t xml:space="preserve">với </w:t>
      </w:r>
      <w:r>
        <w:rPr>
          <w:i/>
        </w:rPr>
        <w:t xml:space="preserve">tỉ </w:t>
      </w:r>
      <w:r>
        <w:rPr>
          <w:i/>
        </w:rPr>
        <w:t xml:space="preserve">số </w:t>
      </w:r>
      <w:r>
        <w:rPr>
          <w:b/>
        </w:rPr>
        <w:t xml:space="preserve">2 </w:t>
      </w:r>
      <w:r>
        <w:t xml:space="preserve">- </w:t>
      </w:r>
      <w:r>
        <w:t xml:space="preserve">1. </w:t>
      </w:r>
      <w:r>
        <w:br w:type="page"/>
      </w:r>
      <w:r>
        <w:rPr>
          <w:b/>
        </w:rPr>
        <w:t xml:space="preserve">dẫn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(ít dùng). </w:t>
      </w:r>
      <w:r>
        <w:t xml:space="preserve">Dẫn </w:t>
      </w:r>
      <w:r>
        <w:t xml:space="preserve">xuất.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chứng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Đưa </w:t>
      </w:r>
      <w:r>
        <w:t xml:space="preserve">tài </w:t>
      </w:r>
      <w:r>
        <w:t xml:space="preserve">liệu, </w:t>
      </w:r>
      <w:r>
        <w:t xml:space="preserve">sự </w:t>
      </w:r>
      <w:r>
        <w:t xml:space="preserve">kiện </w:t>
      </w:r>
      <w:r>
        <w:t xml:space="preserve">ra </w:t>
      </w:r>
      <w:r>
        <w:t xml:space="preserve">làm </w:t>
      </w:r>
      <w:r>
        <w:t xml:space="preserve">bằng </w:t>
      </w:r>
      <w:r>
        <w:t xml:space="preserve">cớ. </w:t>
      </w:r>
      <w:r>
        <w:rPr>
          <w:i/>
        </w:rPr>
        <w:t xml:space="preserve">Dẫn </w:t>
      </w:r>
      <w:r>
        <w:t xml:space="preserve">chứng </w:t>
      </w:r>
      <w:r>
        <w:rPr>
          <w:i/>
        </w:rPr>
        <w:t xml:space="preserve">nhiều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cự </w:t>
      </w:r>
      <w:r>
        <w:rPr>
          <w:i/>
        </w:rPr>
        <w:t xml:space="preserve">thể. </w:t>
      </w:r>
      <w:r>
        <w:rPr>
          <w:i/>
        </w:rPr>
        <w:t xml:space="preserve">Kể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để </w:t>
      </w:r>
      <w:r>
        <w:rPr>
          <w:i/>
        </w:rPr>
        <w:t xml:space="preserve">dẫn </w:t>
      </w:r>
      <w:r>
        <w:rPr>
          <w:i/>
        </w:rPr>
        <w:t xml:space="preserve">chứng. </w:t>
      </w:r>
      <w:r>
        <w:t xml:space="preserve">l|d. </w:t>
      </w:r>
      <w:r>
        <w:t xml:space="preserve">Tài </w:t>
      </w:r>
      <w:r>
        <w:t xml:space="preserve">liệu, </w:t>
      </w:r>
      <w:r>
        <w:t xml:space="preserve">sự </w:t>
      </w:r>
      <w:r>
        <w:t xml:space="preserve">kiện </w:t>
      </w:r>
      <w:r>
        <w:t xml:space="preserve">được </w:t>
      </w:r>
      <w:r>
        <w:t xml:space="preserve">dẫn </w:t>
      </w:r>
      <w:r>
        <w:t xml:space="preserve">chứng. </w:t>
      </w:r>
      <w:r>
        <w:rPr>
          <w:i/>
        </w:rPr>
        <w:t xml:space="preserve">Đưa </w:t>
      </w:r>
      <w:r>
        <w:rPr>
          <w:i/>
        </w:rPr>
        <w:t xml:space="preserve">nhiều </w:t>
      </w:r>
      <w:r>
        <w:rPr>
          <w:i/>
        </w:rPr>
        <w:t xml:space="preserve">dẫn </w:t>
      </w:r>
      <w:r>
        <w:t xml:space="preserve">chứng.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cưới </w:t>
      </w:r>
      <w:r>
        <w:rPr>
          <w:i/>
        </w:rPr>
        <w:t xml:space="preserve">động từ </w:t>
      </w:r>
      <w:r>
        <w:t xml:space="preserve">Đưa </w:t>
      </w:r>
      <w:r>
        <w:t xml:space="preserve">lễ </w:t>
      </w:r>
      <w:r>
        <w:t xml:space="preserve">đến </w:t>
      </w:r>
      <w:r>
        <w:t xml:space="preserve">nhà </w:t>
      </w:r>
      <w:r>
        <w:t xml:space="preserve">gái </w:t>
      </w:r>
      <w:r>
        <w:t xml:space="preserve">để </w:t>
      </w:r>
      <w:r>
        <w:t xml:space="preserve">xin </w:t>
      </w:r>
      <w:r>
        <w:t xml:space="preserve">cưới.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dắt </w:t>
      </w:r>
      <w:r>
        <w:rPr>
          <w:i/>
        </w:rPr>
        <w:t xml:space="preserve">động từ </w:t>
      </w:r>
      <w:r>
        <w:t xml:space="preserve">Dẫn </w:t>
      </w:r>
      <w:r>
        <w:t xml:space="preserve">cho </w:t>
      </w:r>
      <w:r>
        <w:t xml:space="preserve">đi </w:t>
      </w:r>
      <w:r>
        <w:t xml:space="preserve">đúng </w:t>
      </w:r>
      <w:r>
        <w:t xml:space="preserve">đường, </w:t>
      </w:r>
      <w:r>
        <w:t xml:space="preserve">đúng </w:t>
      </w:r>
      <w:r>
        <w:t xml:space="preserve">hướng. </w:t>
      </w:r>
      <w:r>
        <w:t xml:space="preserve">Biết </w:t>
      </w:r>
      <w:r>
        <w:rPr>
          <w:i/>
        </w:rPr>
        <w:t xml:space="preserve">cách </w:t>
      </w:r>
      <w:r>
        <w:rPr>
          <w:i/>
        </w:rPr>
        <w:t xml:space="preserve">dẫn </w:t>
      </w:r>
      <w:r>
        <w:rPr>
          <w:i/>
        </w:rPr>
        <w:t xml:space="preserve">dắt </w:t>
      </w:r>
      <w:r>
        <w:rPr>
          <w:i/>
        </w:rPr>
        <w:t xml:space="preserve">câu </w:t>
      </w:r>
      <w:r>
        <w:t xml:space="preserve">chuyện.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dụ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Khuyên </w:t>
      </w:r>
      <w:r>
        <w:t xml:space="preserve">nhủ </w:t>
      </w:r>
      <w:r>
        <w:t xml:space="preserve">làm </w:t>
      </w:r>
      <w:r>
        <w:t xml:space="preserve">cho </w:t>
      </w:r>
      <w:r>
        <w:t xml:space="preserve">nghe </w:t>
      </w:r>
      <w:r>
        <w:t xml:space="preserve">theo.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dụng </w:t>
      </w:r>
      <w:r>
        <w:rPr>
          <w:i/>
        </w:rPr>
        <w:t xml:space="preserve">đại từ </w:t>
      </w:r>
      <w:r>
        <w:t xml:space="preserve">(id). </w:t>
      </w:r>
      <w:r>
        <w:t xml:space="preserve">Dẫn </w:t>
      </w:r>
      <w:r>
        <w:t xml:space="preserve">tài </w:t>
      </w:r>
      <w:r>
        <w:t xml:space="preserve">liệu </w:t>
      </w:r>
      <w:r>
        <w:t xml:space="preserve">để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khi </w:t>
      </w:r>
      <w:r>
        <w:t xml:space="preserve">viết </w:t>
      </w:r>
      <w:r>
        <w:t xml:space="preserve">hoặc </w:t>
      </w:r>
      <w:r>
        <w:t xml:space="preserve">khi </w:t>
      </w:r>
      <w:r>
        <w:t xml:space="preserve">nói. </w:t>
      </w:r>
      <w:r>
        <w:t xml:space="preserve">Dẫn </w:t>
      </w:r>
      <w:r>
        <w:rPr>
          <w:i/>
        </w:rPr>
        <w:t xml:space="preserve">dụng </w:t>
      </w:r>
      <w:r>
        <w:rPr>
          <w:i/>
        </w:rPr>
        <w:t xml:space="preserve">điển </w:t>
      </w:r>
      <w:r>
        <w:t xml:space="preserve">tích.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Chỉ </w:t>
      </w:r>
      <w:r>
        <w:t xml:space="preserve">dẫn </w:t>
      </w:r>
      <w:r>
        <w:t xml:space="preserve">đường </w:t>
      </w:r>
      <w:r>
        <w:t xml:space="preserve">lối.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 </w:t>
      </w:r>
      <w:r>
        <w:t xml:space="preserve">đầu </w:t>
      </w:r>
      <w:r>
        <w:t xml:space="preserve">một </w:t>
      </w:r>
      <w:r>
        <w:t xml:space="preserve">đoàn </w:t>
      </w:r>
      <w:r>
        <w:t xml:space="preserve">có </w:t>
      </w:r>
      <w:r>
        <w:t xml:space="preserve">đội </w:t>
      </w:r>
      <w:r>
        <w:t xml:space="preserve">ngũ </w:t>
      </w:r>
      <w:r>
        <w:t xml:space="preserve">hoặc </w:t>
      </w:r>
      <w:r>
        <w:t xml:space="preserve">một </w:t>
      </w:r>
      <w:r>
        <w:t xml:space="preserve">cuộc </w:t>
      </w:r>
      <w:r>
        <w:t xml:space="preserve">vận </w:t>
      </w:r>
      <w:r>
        <w:t xml:space="preserve">động, </w:t>
      </w:r>
      <w:r>
        <w:t xml:space="preserve">cuộc </w:t>
      </w:r>
      <w:r>
        <w:t xml:space="preserve">thi </w:t>
      </w:r>
      <w:r>
        <w:t xml:space="preserve">đấu. </w:t>
      </w:r>
      <w:r>
        <w:t xml:space="preserve">Cầm </w:t>
      </w:r>
      <w:r>
        <w:rPr>
          <w:i/>
        </w:rPr>
        <w:t xml:space="preserve">cờ </w:t>
      </w:r>
      <w:r>
        <w:rPr>
          <w:i/>
        </w:rPr>
        <w:t xml:space="preserve">dẫn </w:t>
      </w:r>
      <w:r>
        <w:rPr>
          <w:i/>
        </w:rPr>
        <w:t xml:space="preserve">đầu </w:t>
      </w:r>
      <w:r>
        <w:rPr>
          <w:i/>
        </w:rPr>
        <w:t xml:space="preserve">đoàn </w:t>
      </w:r>
      <w:r>
        <w:rPr>
          <w:i/>
        </w:rPr>
        <w:t xml:space="preserve">biểu </w:t>
      </w:r>
      <w:r>
        <w:rPr>
          <w:i/>
        </w:rPr>
        <w:t xml:space="preserve">tình. </w:t>
      </w:r>
      <w:r>
        <w:t xml:space="preserve">Dẫn </w:t>
      </w:r>
      <w:r>
        <w:rPr>
          <w:i/>
        </w:rPr>
        <w:t xml:space="preserve">đầu </w:t>
      </w:r>
      <w:r>
        <w:t xml:space="preserve">phong </w:t>
      </w:r>
      <w:r>
        <w:rPr>
          <w:i/>
        </w:rPr>
        <w:t xml:space="preserve">trào. </w:t>
      </w:r>
      <w:r>
        <w:t xml:space="preserve">Đội </w:t>
      </w:r>
      <w:r>
        <w:t xml:space="preserve">X </w:t>
      </w:r>
      <w:r>
        <w:rPr>
          <w:i/>
        </w:rPr>
        <w:t xml:space="preserve">dẫn </w:t>
      </w:r>
      <w:r>
        <w:rPr>
          <w:i/>
        </w:rPr>
        <w:t xml:space="preserve">đầu </w:t>
      </w:r>
      <w:r>
        <w:t xml:space="preserve">bảng. </w:t>
      </w:r>
      <w:r>
        <w:rPr>
          <w:b/>
        </w:rPr>
        <w:t xml:space="preserve">2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đoàn </w:t>
      </w:r>
      <w:r>
        <w:t xml:space="preserve">đại </w:t>
      </w:r>
      <w:r>
        <w:t xml:space="preserve">biểu. </w:t>
      </w:r>
      <w:r>
        <w:rPr>
          <w:i/>
        </w:rPr>
        <w:t xml:space="preserve">Đoàn </w:t>
      </w:r>
      <w:r>
        <w:rPr>
          <w:i/>
        </w:rPr>
        <w:t xml:space="preserve">đại </w:t>
      </w:r>
      <w:r>
        <w:rPr>
          <w:i/>
        </w:rPr>
        <w:t xml:space="preserve">biểu </w:t>
      </w:r>
      <w:r>
        <w:rPr>
          <w:i/>
        </w:rPr>
        <w:t xml:space="preserve">do </w:t>
      </w:r>
      <w:r>
        <w:rPr>
          <w:i/>
        </w:rPr>
        <w:t xml:space="preserve">thủ </w:t>
      </w:r>
      <w:r>
        <w:rPr>
          <w:i/>
        </w:rPr>
        <w:t xml:space="preserve">tướng </w:t>
      </w:r>
      <w:r>
        <w:rPr>
          <w:i/>
        </w:rPr>
        <w:t xml:space="preserve">dẫn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điểm </w:t>
      </w:r>
      <w:r>
        <w:rPr>
          <w:i/>
        </w:rPr>
        <w:t xml:space="preserve">động từ </w:t>
      </w:r>
      <w:r>
        <w:t xml:space="preserve">Đạt </w:t>
      </w:r>
      <w:r>
        <w:t xml:space="preserve">điểm </w:t>
      </w:r>
      <w:r>
        <w:t xml:space="preserve">cao </w:t>
      </w:r>
      <w:r>
        <w:t xml:space="preserve">hơn </w:t>
      </w:r>
      <w:r>
        <w:t xml:space="preserve">đối </w:t>
      </w:r>
      <w:r>
        <w:t xml:space="preserve">phương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thi </w:t>
      </w:r>
      <w:r>
        <w:t xml:space="preserve">đấu </w:t>
      </w:r>
      <w:r>
        <w:t xml:space="preserve">tính </w:t>
      </w:r>
      <w:r>
        <w:t xml:space="preserve">điểm. </w:t>
      </w:r>
      <w:r>
        <w:t xml:space="preserve">Đội </w:t>
      </w:r>
      <w:r>
        <w:rPr>
          <w:i/>
        </w:rPr>
        <w:t xml:space="preserve">bóng </w:t>
      </w:r>
      <w:r>
        <w:rPr>
          <w:i/>
        </w:rPr>
        <w:t xml:space="preserve">A </w:t>
      </w:r>
      <w:r>
        <w:rPr>
          <w:i/>
        </w:rPr>
        <w:t xml:space="preserve">đang </w:t>
      </w:r>
      <w:r>
        <w:rPr>
          <w:i/>
        </w:rPr>
        <w:t xml:space="preserve">dẫn </w:t>
      </w:r>
      <w:r>
        <w:t xml:space="preserve">điểm.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điện </w:t>
      </w:r>
      <w:r>
        <w:rPr>
          <w:i/>
        </w:rPr>
        <w:t xml:space="preserve">động từ </w:t>
      </w:r>
      <w:r>
        <w:t xml:space="preserve">Để </w:t>
      </w:r>
      <w:r>
        <w:t xml:space="preserve">cho </w:t>
      </w:r>
      <w:r>
        <w:t xml:space="preserve">dòng </w:t>
      </w:r>
      <w:r>
        <w:t xml:space="preserve">điện </w:t>
      </w:r>
      <w:r>
        <w:t xml:space="preserve">đi </w:t>
      </w:r>
      <w:r>
        <w:t xml:space="preserve">qua.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độ </w:t>
      </w:r>
      <w:r>
        <w:rPr>
          <w:i/>
        </w:rPr>
        <w:t xml:space="preserve">động từ </w:t>
      </w:r>
      <w:r>
        <w:t xml:space="preserve">Đưa </w:t>
      </w:r>
      <w:r>
        <w:t xml:space="preserve">phạm </w:t>
      </w:r>
      <w:r>
        <w:t xml:space="preserve">nhân </w:t>
      </w:r>
      <w:r>
        <w:t xml:space="preserve">người </w:t>
      </w:r>
      <w:r>
        <w:t xml:space="preserve">nước </w:t>
      </w:r>
      <w:r>
        <w:t xml:space="preserve">ngoài </w:t>
      </w:r>
      <w:r>
        <w:t xml:space="preserve">bị </w:t>
      </w:r>
      <w:r>
        <w:t xml:space="preserve">bắt </w:t>
      </w:r>
      <w:r>
        <w:t xml:space="preserve">ở </w:t>
      </w:r>
      <w:r>
        <w:t xml:space="preserve">nước </w:t>
      </w:r>
      <w:r>
        <w:t xml:space="preserve">mình </w:t>
      </w:r>
      <w:r>
        <w:t xml:space="preserve">giao </w:t>
      </w:r>
      <w:r>
        <w:t xml:space="preserve">cho </w:t>
      </w:r>
      <w:r>
        <w:t xml:space="preserve">cơ </w:t>
      </w:r>
      <w:r>
        <w:t xml:space="preserve">quan </w:t>
      </w:r>
      <w:r>
        <w:t xml:space="preserve">tư </w:t>
      </w:r>
      <w:r>
        <w:t xml:space="preserve">pháp </w:t>
      </w:r>
      <w:r>
        <w:t xml:space="preserve">của </w:t>
      </w:r>
      <w:r>
        <w:t xml:space="preserve">nước </w:t>
      </w:r>
      <w:r>
        <w:t xml:space="preserve">ngoài </w:t>
      </w:r>
      <w:r>
        <w:t xml:space="preserve">đó </w:t>
      </w:r>
      <w:r>
        <w:t xml:space="preserve">để </w:t>
      </w:r>
      <w:r>
        <w:t xml:space="preserve">xét </w:t>
      </w:r>
      <w:r>
        <w:t xml:space="preserve">xử.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Làm </w:t>
      </w:r>
      <w:r>
        <w:t xml:space="preserve">chuyến </w:t>
      </w:r>
      <w:r>
        <w:t xml:space="preserve">động </w:t>
      </w:r>
      <w:r>
        <w:t xml:space="preserve">(do </w:t>
      </w:r>
      <w:r>
        <w:t xml:space="preserve">động </w:t>
      </w:r>
      <w:r>
        <w:t xml:space="preserve">lực </w:t>
      </w:r>
      <w:r>
        <w:t xml:space="preserve">truyền </w:t>
      </w:r>
      <w:r>
        <w:t xml:space="preserve">tới </w:t>
      </w:r>
      <w:r>
        <w:t xml:space="preserve">của </w:t>
      </w:r>
      <w:r>
        <w:t xml:space="preserve">máy). </w:t>
      </w:r>
      <w:r>
        <w:rPr>
          <w:i/>
        </w:rPr>
        <w:t xml:space="preserve">Máy </w:t>
      </w:r>
      <w:r>
        <w:rPr>
          <w:i/>
        </w:rPr>
        <w:t xml:space="preserve">tiện </w:t>
      </w:r>
      <w:r>
        <w:rPr>
          <w:i/>
        </w:rPr>
        <w:t xml:space="preserve">được </w:t>
      </w:r>
      <w:r>
        <w:rPr>
          <w:i/>
        </w:rPr>
        <w:t xml:space="preserve">dẫn </w:t>
      </w:r>
      <w:r>
        <w:rPr>
          <w:i/>
        </w:rPr>
        <w:t xml:space="preserve">động </w:t>
      </w:r>
      <w:r>
        <w:rPr>
          <w:i/>
        </w:rPr>
        <w:t xml:space="preserve">bằng </w:t>
      </w:r>
      <w:r>
        <w:rPr>
          <w:i/>
        </w:rPr>
        <w:t xml:space="preserve">động </w:t>
      </w:r>
      <w:r>
        <w:rPr>
          <w:i/>
        </w:rPr>
        <w:t xml:space="preserve">cơ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giải, </w:t>
      </w:r>
      <w:r>
        <w:rPr>
          <w:i/>
        </w:rPr>
        <w:t xml:space="preserve">động từ </w:t>
      </w:r>
      <w:r>
        <w:t xml:space="preserve">Chỉ </w:t>
      </w:r>
      <w:r>
        <w:t xml:space="preserve">dẫn </w:t>
      </w:r>
      <w:r>
        <w:t xml:space="preserve">và </w:t>
      </w:r>
      <w:r>
        <w:t xml:space="preserve">giải </w:t>
      </w:r>
      <w:r>
        <w:t xml:space="preserve">thích </w:t>
      </w:r>
      <w:r>
        <w:t xml:space="preserve">chỗ </w:t>
      </w:r>
      <w:r>
        <w:t xml:space="preserve">khó </w:t>
      </w:r>
      <w:r>
        <w:t xml:space="preserve">hiểu. </w:t>
      </w:r>
      <w:r>
        <w:rPr>
          <w:i/>
        </w:rPr>
        <w:t xml:space="preserve">Dẫn </w:t>
      </w:r>
      <w:r>
        <w:rPr>
          <w:i/>
        </w:rPr>
        <w:t xml:space="preserve">giải </w:t>
      </w:r>
      <w:r>
        <w:rPr>
          <w:i/>
        </w:rPr>
        <w:t xml:space="preserve">Truyện </w:t>
      </w:r>
      <w:r>
        <w:rPr>
          <w:i/>
        </w:rPr>
        <w:t xml:space="preserve">Kiều.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giải, </w:t>
      </w:r>
      <w:r>
        <w:rPr>
          <w:i/>
        </w:rPr>
        <w:t xml:space="preserve">động từ </w:t>
      </w:r>
      <w:r>
        <w:t xml:space="preserve">Giải </w:t>
      </w:r>
      <w:r>
        <w:t xml:space="preserve">(người </w:t>
      </w:r>
      <w:r>
        <w:t xml:space="preserve">phạm </w:t>
      </w:r>
      <w:r>
        <w:t xml:space="preserve">pháp)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khác; </w:t>
      </w:r>
      <w:r>
        <w:t xml:space="preserve">áp </w:t>
      </w:r>
      <w:r>
        <w:t xml:space="preserve">giải.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hoả </w:t>
      </w:r>
      <w:r>
        <w:rPr>
          <w:i/>
        </w:rPr>
        <w:t xml:space="preserve">động từ </w:t>
      </w:r>
      <w:r>
        <w:t xml:space="preserve">Dễ </w:t>
      </w:r>
      <w:r>
        <w:t xml:space="preserve">bắt </w:t>
      </w:r>
      <w:r>
        <w:t xml:space="preserve">lửa </w:t>
      </w:r>
      <w:r>
        <w:t xml:space="preserve">và </w:t>
      </w:r>
      <w:r>
        <w:t xml:space="preserve">truyền </w:t>
      </w:r>
      <w:r>
        <w:t xml:space="preserve">lửa </w:t>
      </w:r>
      <w:r>
        <w:t xml:space="preserve">cho </w:t>
      </w:r>
      <w:r>
        <w:t xml:space="preserve">cháy </w:t>
      </w:r>
      <w:r>
        <w:t xml:space="preserve">lan </w:t>
      </w:r>
      <w:r>
        <w:t xml:space="preserve">ra. </w:t>
      </w:r>
      <w:r>
        <w:t xml:space="preserve">Chất </w:t>
      </w:r>
      <w:r>
        <w:rPr>
          <w:i/>
        </w:rPr>
        <w:t xml:space="preserve">dẫn </w:t>
      </w:r>
      <w:r>
        <w:rPr>
          <w:i/>
        </w:rPr>
        <w:t xml:space="preserve">hoả. </w:t>
      </w:r>
      <w:r>
        <w:rPr>
          <w:i/>
        </w:rPr>
        <w:t xml:space="preserve">Mỗi </w:t>
      </w:r>
      <w:r>
        <w:rPr>
          <w:i/>
        </w:rPr>
        <w:t xml:space="preserve">dẫn </w:t>
      </w:r>
      <w:r>
        <w:rPr>
          <w:i/>
        </w:rPr>
        <w:t xml:space="preserve">hoả.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Tài </w:t>
      </w:r>
      <w:r>
        <w:t xml:space="preserve">liệu, </w:t>
      </w:r>
      <w:r>
        <w:t xml:space="preserve">sự </w:t>
      </w:r>
      <w:r>
        <w:t xml:space="preserve">việc </w:t>
      </w:r>
      <w:r>
        <w:t xml:space="preserve">đưa </w:t>
      </w:r>
      <w:r>
        <w:t xml:space="preserve">ra </w:t>
      </w:r>
      <w:r>
        <w:t xml:space="preserve">làm </w:t>
      </w:r>
      <w:r>
        <w:t xml:space="preserve">dẫn </w:t>
      </w:r>
      <w:r>
        <w:t xml:space="preserve">chứng. </w:t>
      </w:r>
      <w:r>
        <w:t xml:space="preserve">Bổ </w:t>
      </w:r>
      <w:r>
        <w:t xml:space="preserve">sung </w:t>
      </w:r>
      <w:r>
        <w:rPr>
          <w:i/>
        </w:rPr>
        <w:t xml:space="preserve">thêm </w:t>
      </w:r>
      <w:r>
        <w:rPr>
          <w:i/>
        </w:rPr>
        <w:t xml:space="preserve">dẫn </w:t>
      </w:r>
      <w:r>
        <w:rPr>
          <w:i/>
        </w:rPr>
        <w:t xml:space="preserve">liệu. </w:t>
      </w:r>
      <w:r>
        <w:t xml:space="preserve">Cân </w:t>
      </w:r>
      <w:r>
        <w:rPr>
          <w:i/>
        </w:rPr>
        <w:t xml:space="preserve">những </w:t>
      </w:r>
      <w:r>
        <w:rPr>
          <w:i/>
        </w:rPr>
        <w:t xml:space="preserve">dẫn </w:t>
      </w:r>
      <w:r>
        <w:rPr>
          <w:i/>
        </w:rPr>
        <w:t xml:space="preserve">liệu </w:t>
      </w:r>
      <w:r>
        <w:rPr>
          <w:i/>
        </w:rPr>
        <w:t xml:space="preserve">chính </w:t>
      </w:r>
      <w:r>
        <w:rPr>
          <w:i/>
        </w:rPr>
        <w:t xml:space="preserve">xác.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lộ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Dẫn </w:t>
      </w:r>
      <w:r>
        <w:t xml:space="preserve">đường; </w:t>
      </w:r>
      <w:r>
        <w:t xml:space="preserve">chỉ </w:t>
      </w:r>
      <w:r>
        <w:t xml:space="preserve">dẫn.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lưu </w:t>
      </w:r>
      <w:r>
        <w:rPr>
          <w:i/>
        </w:rPr>
        <w:t xml:space="preserve">động từ </w:t>
      </w:r>
      <w:r>
        <w:t xml:space="preserve">Dẫn </w:t>
      </w:r>
      <w:r>
        <w:t xml:space="preserve">cho </w:t>
      </w:r>
      <w:r>
        <w:t xml:space="preserve">chảy </w:t>
      </w:r>
      <w:r>
        <w:t xml:space="preserve">ra, </w:t>
      </w:r>
      <w:r>
        <w:t xml:space="preserve">bằng </w:t>
      </w:r>
      <w:r>
        <w:t xml:space="preserve">ống </w:t>
      </w:r>
      <w:r>
        <w:t xml:space="preserve">nhỏ </w:t>
      </w:r>
      <w:r>
        <w:t xml:space="preserve">(từ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ngành </w:t>
      </w:r>
      <w:r>
        <w:t xml:space="preserve">y). </w:t>
      </w:r>
      <w:r>
        <w:t xml:space="preserve">Chích </w:t>
      </w:r>
      <w:r>
        <w:rPr>
          <w:i/>
        </w:rPr>
        <w:t xml:space="preserve">và </w:t>
      </w:r>
      <w:r>
        <w:rPr>
          <w:i/>
        </w:rPr>
        <w:t xml:space="preserve">đặt </w:t>
      </w:r>
      <w:r>
        <w:rPr>
          <w:i/>
        </w:rPr>
        <w:t xml:space="preserve">ống </w:t>
      </w:r>
      <w:r>
        <w:rPr>
          <w:i/>
        </w:rPr>
        <w:t xml:space="preserve">dẫn </w:t>
      </w:r>
      <w:r>
        <w:t xml:space="preserve">lưu </w:t>
      </w:r>
      <w:r>
        <w:rPr>
          <w:i/>
        </w:rPr>
        <w:t xml:space="preserve">đưa </w:t>
      </w:r>
      <w:r>
        <w:rPr>
          <w:i/>
        </w:rPr>
        <w:t xml:space="preserve">mủ </w:t>
      </w:r>
      <w:r>
        <w:rPr>
          <w:i/>
        </w:rPr>
        <w:t xml:space="preserve">ra </w:t>
      </w:r>
      <w:r>
        <w:t xml:space="preserve">ngoài.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nhiệt </w:t>
      </w:r>
      <w:r>
        <w:rPr>
          <w:i/>
        </w:rPr>
        <w:t xml:space="preserve">động từ </w:t>
      </w:r>
      <w:r>
        <w:t xml:space="preserve">Để </w:t>
      </w:r>
      <w:r>
        <w:t xml:space="preserve">cho </w:t>
      </w:r>
      <w:r>
        <w:t xml:space="preserve">nhiệt </w:t>
      </w:r>
      <w:r>
        <w:t xml:space="preserve">truyền </w:t>
      </w:r>
      <w:r>
        <w:t xml:space="preserve">qua.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rượu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Dâng </w:t>
      </w:r>
      <w:r>
        <w:rPr>
          <w:i/>
        </w:rPr>
        <w:t xml:space="preserve">rượu </w:t>
      </w:r>
      <w:r>
        <w:t xml:space="preserve">trong </w:t>
      </w:r>
      <w:r>
        <w:t xml:space="preserve">cuộc </w:t>
      </w:r>
      <w:r>
        <w:t xml:space="preserve">tế </w:t>
      </w:r>
      <w:r>
        <w:t xml:space="preserve">lễ,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thời </w:t>
      </w:r>
      <w:r>
        <w:t xml:space="preserve">trước. </w:t>
      </w:r>
      <w:r>
        <w:rPr>
          <w:b/>
        </w:rPr>
        <w:t xml:space="preserve">2 </w:t>
      </w:r>
      <w:r>
        <w:t xml:space="preserve">(kng.).E </w:t>
      </w:r>
      <w:r>
        <w:t xml:space="preserve">Đi </w:t>
      </w:r>
      <w:r>
        <w:t xml:space="preserve">quá </w:t>
      </w:r>
      <w:r>
        <w:t xml:space="preserve">chậm </w:t>
      </w:r>
      <w:r>
        <w:t xml:space="preserve">chạp </w:t>
      </w:r>
      <w:r>
        <w:t xml:space="preserve">như </w:t>
      </w:r>
      <w:r>
        <w:t xml:space="preserve">kiểu </w:t>
      </w:r>
      <w:r>
        <w:t xml:space="preserve">đi </w:t>
      </w:r>
      <w:r>
        <w:t xml:space="preserve">trong </w:t>
      </w:r>
      <w:r>
        <w:t xml:space="preserve">khi. </w:t>
      </w:r>
      <w:r>
        <w:t xml:space="preserve">dẫn </w:t>
      </w:r>
      <w:r>
        <w:t xml:space="preserve">rượu. </w:t>
      </w:r>
      <w:r>
        <w:t xml:space="preserve">Đi </w:t>
      </w:r>
      <w:r>
        <w:rPr>
          <w:i/>
        </w:rPr>
        <w:t xml:space="preserve">dẫn </w:t>
      </w:r>
      <w:r>
        <w:rPr>
          <w:i/>
        </w:rPr>
        <w:t xml:space="preserve">rượu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bao </w:t>
      </w:r>
      <w:r>
        <w:t xml:space="preserve">giờ </w:t>
      </w:r>
      <w:r>
        <w:t xml:space="preserve">mới </w:t>
      </w:r>
      <w:r>
        <w:t xml:space="preserve">tới </w:t>
      </w:r>
      <w:r>
        <w:rPr>
          <w:i/>
        </w:rPr>
        <w:t xml:space="preserve">nơi.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(kng). </w:t>
      </w:r>
      <w:r>
        <w:t xml:space="preserve">Tự </w:t>
      </w:r>
      <w:r>
        <w:t xml:space="preserve">mình </w:t>
      </w:r>
      <w:r>
        <w:t xml:space="preserve">đi </w:t>
      </w:r>
      <w:r>
        <w:t xml:space="preserve">đến, </w:t>
      </w:r>
      <w:r>
        <w:t xml:space="preserve">thường </w:t>
      </w:r>
      <w:r>
        <w:t xml:space="preserve">là </w:t>
      </w:r>
      <w:r>
        <w:t xml:space="preserve">chỗ </w:t>
      </w:r>
      <w:r>
        <w:t xml:space="preserve">khó </w:t>
      </w:r>
      <w:r>
        <w:t xml:space="preserve">khăn, </w:t>
      </w:r>
      <w:r>
        <w:t xml:space="preserve">nguy </w:t>
      </w:r>
      <w:r>
        <w:t xml:space="preserve">hiểm </w:t>
      </w:r>
      <w:r>
        <w:t xml:space="preserve">(hàm </w:t>
      </w:r>
      <w:r>
        <w:t xml:space="preserve">ý </w:t>
      </w:r>
      <w:r>
        <w:t xml:space="preserve">mỉa </w:t>
      </w:r>
      <w:r>
        <w:t xml:space="preserve">mai). </w:t>
      </w:r>
      <w:r>
        <w:rPr>
          <w:i/>
        </w:rPr>
        <w:t xml:space="preserve">Dẫn </w:t>
      </w:r>
      <w:r>
        <w:rPr>
          <w:i/>
        </w:rPr>
        <w:t xml:space="preserve">thân </w:t>
      </w:r>
      <w:r>
        <w:rPr>
          <w:i/>
        </w:rPr>
        <w:t xml:space="preserve">vào </w:t>
      </w:r>
      <w:r>
        <w:rPr>
          <w:i/>
        </w:rPr>
        <w:t xml:space="preserve">chỗ </w:t>
      </w:r>
      <w:r>
        <w:t xml:space="preserve">chết.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thuỷ </w:t>
      </w:r>
      <w:r>
        <w:rPr>
          <w:i/>
        </w:rPr>
        <w:t xml:space="preserve">động từ </w:t>
      </w:r>
      <w:r>
        <w:t xml:space="preserve">Dẫn </w:t>
      </w:r>
      <w:r>
        <w:t xml:space="preserve">nước </w:t>
      </w:r>
      <w:r>
        <w:t xml:space="preserve">để </w:t>
      </w:r>
      <w:r>
        <w:t xml:space="preserve">tưới </w:t>
      </w:r>
      <w:r>
        <w:t xml:space="preserve">tiêu. </w:t>
      </w:r>
      <w:r>
        <w:rPr>
          <w:i/>
        </w:rPr>
        <w:t xml:space="preserve">Hệ </w:t>
      </w:r>
      <w:r>
        <w:t xml:space="preserve">thống </w:t>
      </w:r>
      <w:r>
        <w:rPr>
          <w:i/>
        </w:rPr>
        <w:t xml:space="preserve">dân </w:t>
      </w:r>
      <w:r>
        <w:rPr>
          <w:i/>
        </w:rPr>
        <w:t xml:space="preserve">thuỷ.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thuỷ </w:t>
      </w:r>
      <w:r>
        <w:rPr>
          <w:b/>
        </w:rPr>
        <w:t xml:space="preserve">nhập </w:t>
      </w:r>
      <w:r>
        <w:rPr>
          <w:b/>
        </w:rPr>
        <w:t xml:space="preserve">điển </w:t>
      </w:r>
      <w:r>
        <w:rPr>
          <w:i/>
        </w:rPr>
        <w:t xml:space="preserve">động từ </w:t>
      </w:r>
      <w:r>
        <w:t xml:space="preserve">Dẫn </w:t>
      </w:r>
      <w:r>
        <w:t xml:space="preserve">nước </w:t>
      </w:r>
      <w:r>
        <w:t xml:space="preserve">vào </w:t>
      </w:r>
      <w:r>
        <w:t xml:space="preserve">đông </w:t>
      </w:r>
      <w:r>
        <w:t xml:space="preserve">ruộng.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t xml:space="preserve">Truyền </w:t>
      </w:r>
      <w:r>
        <w:t xml:space="preserve">lan </w:t>
      </w:r>
      <w:r>
        <w:t xml:space="preserve">trong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do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phân </w:t>
      </w:r>
      <w:r>
        <w:t xml:space="preserve">tử </w:t>
      </w:r>
      <w:r>
        <w:t xml:space="preserve">của </w:t>
      </w:r>
      <w:r>
        <w:t xml:space="preserve">môi </w:t>
      </w:r>
      <w:r>
        <w:t xml:space="preserve">trường. </w:t>
      </w:r>
      <w:r>
        <w:rPr>
          <w:i/>
        </w:rPr>
        <w:t xml:space="preserve">Mất </w:t>
      </w:r>
      <w:r>
        <w:rPr>
          <w:i/>
        </w:rPr>
        <w:t xml:space="preserve">nhiệt </w:t>
      </w:r>
      <w:r>
        <w:rPr>
          <w:i/>
        </w:rPr>
        <w:t xml:space="preserve">do </w:t>
      </w:r>
      <w:r>
        <w:rPr>
          <w:i/>
        </w:rPr>
        <w:t xml:space="preserve">dẫn </w:t>
      </w:r>
      <w:r>
        <w:t xml:space="preserve">truyền.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xác </w:t>
      </w:r>
      <w:r>
        <w:rPr>
          <w:i/>
        </w:rPr>
        <w:t xml:space="preserve">động từ </w:t>
      </w:r>
      <w:r>
        <w:t xml:space="preserve">(thông tục). </w:t>
      </w:r>
      <w:r>
        <w:t xml:space="preserve">Tự </w:t>
      </w:r>
      <w:r>
        <w:t xml:space="preserve">mình </w:t>
      </w:r>
      <w:r>
        <w:t xml:space="preserve">đi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(hàm </w:t>
      </w:r>
      <w:r>
        <w:t xml:space="preserve">ý </w:t>
      </w:r>
      <w:r>
        <w:t xml:space="preserve">mỉa </w:t>
      </w:r>
      <w:r>
        <w:t xml:space="preserve">mai, </w:t>
      </w:r>
      <w:r>
        <w:t xml:space="preserve">khinh </w:t>
      </w:r>
      <w:r>
        <w:t xml:space="preserve">bỉ). </w:t>
      </w:r>
      <w:r>
        <w:rPr>
          <w:i/>
        </w:rPr>
        <w:t xml:space="preserve">Đi </w:t>
      </w:r>
      <w:r>
        <w:rPr>
          <w:i/>
        </w:rPr>
        <w:t xml:space="preserve">đâu </w:t>
      </w:r>
      <w:r>
        <w:rPr>
          <w:i/>
        </w:rPr>
        <w:t xml:space="preserve">mà </w:t>
      </w:r>
      <w:r>
        <w:rPr>
          <w:i/>
        </w:rPr>
        <w:t xml:space="preserve">giờ </w:t>
      </w:r>
      <w:r>
        <w:rPr>
          <w:i/>
        </w:rPr>
        <w:t xml:space="preserve">mới </w:t>
      </w:r>
      <w:r>
        <w:rPr>
          <w:i/>
        </w:rPr>
        <w:t xml:space="preserve">dẫn </w:t>
      </w:r>
      <w:r>
        <w:rPr>
          <w:i/>
        </w:rPr>
        <w:t xml:space="preserve">xác </w:t>
      </w:r>
      <w:r>
        <w:rPr>
          <w:i/>
        </w:rPr>
        <w:t xml:space="preserve">uồ? </w:t>
      </w:r>
      <w:r>
        <w:br/>
      </w:r>
      <w:r>
        <w:rPr>
          <w:b/>
        </w:rPr>
        <w:t xml:space="preserve">dẫn </w:t>
      </w:r>
      <w:r>
        <w:rPr>
          <w:b/>
        </w:rPr>
        <w:t xml:space="preserve">xuất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Chất </w:t>
      </w:r>
      <w:r>
        <w:t xml:space="preserve">hoá </w:t>
      </w:r>
      <w:r>
        <w:t xml:space="preserve">học </w:t>
      </w:r>
      <w:r>
        <w:t xml:space="preserve">chế </w:t>
      </w:r>
      <w:r>
        <w:t xml:space="preserve">từ </w:t>
      </w:r>
      <w:r>
        <w:t xml:space="preserve">một </w:t>
      </w:r>
      <w:r>
        <w:t xml:space="preserve">chất </w:t>
      </w:r>
      <w:r>
        <w:t xml:space="preserve">hoá </w:t>
      </w:r>
      <w:r>
        <w:t xml:space="preserve">học </w:t>
      </w:r>
      <w:r>
        <w:t xml:space="preserve">khác. </w:t>
      </w:r>
      <w:r>
        <w:rPr>
          <w:i/>
        </w:rPr>
        <w:t xml:space="preserve">Acid </w:t>
      </w:r>
      <w:r>
        <w:rPr>
          <w:i/>
        </w:rPr>
        <w:t xml:space="preserve">acetic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dẫn </w:t>
      </w:r>
      <w:r>
        <w:rPr>
          <w:i/>
        </w:rPr>
        <w:t xml:space="preserve">xuất </w:t>
      </w:r>
      <w:r>
        <w:rPr>
          <w:i/>
        </w:rPr>
        <w:t xml:space="preserve">của </w:t>
      </w:r>
      <w:r>
        <w:rPr>
          <w:i/>
        </w:rPr>
        <w:t xml:space="preserve">rượu.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Được </w:t>
      </w:r>
      <w:r>
        <w:t xml:space="preserve">tạo </w:t>
      </w:r>
      <w:r>
        <w:t xml:space="preserve">ra, </w:t>
      </w:r>
      <w:r>
        <w:t xml:space="preserve">sinh </w:t>
      </w:r>
      <w:r>
        <w:t xml:space="preserve">ra </w:t>
      </w:r>
      <w:r>
        <w:t xml:space="preserve">từ </w:t>
      </w:r>
      <w:r>
        <w:t xml:space="preserve">một </w:t>
      </w:r>
      <w:r>
        <w:t xml:space="preserve">cái </w:t>
      </w:r>
      <w:r>
        <w:t xml:space="preserve">khác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gốc. </w:t>
      </w:r>
      <w:r>
        <w:t xml:space="preserve">Đơn </w:t>
      </w:r>
      <w:r>
        <w:rPr>
          <w:i/>
        </w:rPr>
        <w:t xml:space="preserve">uị </w:t>
      </w:r>
      <w:r>
        <w:rPr>
          <w:i/>
        </w:rPr>
        <w:t xml:space="preserve">dẫn </w:t>
      </w:r>
      <w:r>
        <w:rPr>
          <w:i/>
        </w:rPr>
        <w:t xml:space="preserve">xuất. </w:t>
      </w:r>
      <w:r>
        <w:t xml:space="preserve">Chất </w:t>
      </w:r>
      <w:r>
        <w:rPr>
          <w:i/>
        </w:rPr>
        <w:t xml:space="preserve">dẫn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dấn,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Dồn </w:t>
      </w:r>
      <w:r>
        <w:t xml:space="preserve">sức </w:t>
      </w:r>
      <w:r>
        <w:t xml:space="preserve">đẩy </w:t>
      </w:r>
      <w:r>
        <w:t xml:space="preserve">mạnh </w:t>
      </w:r>
      <w:r>
        <w:t xml:space="preserve">hành </w:t>
      </w:r>
      <w:r>
        <w:t xml:space="preserve">động </w:t>
      </w:r>
      <w:r>
        <w:t xml:space="preserve">lên </w:t>
      </w:r>
      <w:r>
        <w:t xml:space="preserve">một </w:t>
      </w:r>
      <w:r>
        <w:t xml:space="preserve">mức </w:t>
      </w:r>
      <w:r>
        <w:t xml:space="preserve">mới. </w:t>
      </w:r>
      <w:r>
        <w:rPr>
          <w:i/>
        </w:rPr>
        <w:t xml:space="preserve">Dấn </w:t>
      </w:r>
      <w: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nhanh. </w:t>
      </w:r>
      <w:r>
        <w:rPr>
          <w:i/>
        </w:rPr>
        <w:t xml:space="preserve">Làm </w:t>
      </w:r>
      <w:r>
        <w:rPr>
          <w:i/>
        </w:rPr>
        <w:t xml:space="preserve">dấn </w:t>
      </w:r>
      <w:r>
        <w:t xml:space="preserve">cho </w:t>
      </w:r>
      <w:r>
        <w:rPr>
          <w:i/>
        </w:rPr>
        <w:t xml:space="preserve">xong. </w:t>
      </w:r>
      <w:r>
        <w:rPr>
          <w:b/>
        </w:rPr>
        <w:t xml:space="preserve">2 </w:t>
      </w:r>
      <w:r>
        <w:t xml:space="preserve">Vươn </w:t>
      </w:r>
      <w:r>
        <w:t xml:space="preserve">mạnh, </w:t>
      </w:r>
      <w:r>
        <w:t xml:space="preserve">tiến </w:t>
      </w:r>
      <w:r>
        <w:t xml:space="preserve">mạnh </w:t>
      </w:r>
      <w:r>
        <w:t xml:space="preserve">tới, </w:t>
      </w:r>
      <w:r>
        <w:t xml:space="preserve">bất </w:t>
      </w:r>
      <w:r>
        <w:t xml:space="preserve">chấp </w:t>
      </w:r>
      <w:r>
        <w:t xml:space="preserve">gian </w:t>
      </w:r>
      <w:r>
        <w:t xml:space="preserve">nan, </w:t>
      </w:r>
      <w:r>
        <w:t xml:space="preserve">nguy </w:t>
      </w:r>
      <w:r>
        <w:t xml:space="preserve">hiểm. </w:t>
      </w:r>
      <w:r>
        <w:rPr>
          <w:i/>
        </w:rPr>
        <w:t xml:space="preserve">Dấn </w:t>
      </w:r>
      <w:r>
        <w:rPr>
          <w:i/>
        </w:rPr>
        <w:t xml:space="preserve">sâu </w:t>
      </w:r>
      <w:r>
        <w:t xml:space="preserve">uào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t xml:space="preserve">tội </w:t>
      </w:r>
      <w:r>
        <w:t xml:space="preserve">lỗi. </w:t>
      </w:r>
      <w:r>
        <w:rPr>
          <w:i/>
        </w:rPr>
        <w:t xml:space="preserve">Dấn </w:t>
      </w:r>
      <w:r>
        <w:rPr>
          <w:i/>
        </w:rPr>
        <w:t xml:space="preserve">thân*. </w:t>
      </w:r>
      <w:r>
        <w:br/>
      </w:r>
      <w:r>
        <w:rPr>
          <w:b/>
        </w:rPr>
        <w:t xml:space="preserve">dấn,cv. </w:t>
      </w:r>
      <w:r>
        <w:rPr>
          <w:b/>
        </w:rPr>
        <w:t xml:space="preserve">giấn.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tay </w:t>
      </w:r>
      <w:r>
        <w:t xml:space="preserve">đè </w:t>
      </w:r>
      <w:r>
        <w:t xml:space="preserve">mạnh </w:t>
      </w:r>
      <w:r>
        <w:t xml:space="preserve">xuống. </w:t>
      </w:r>
      <w:r>
        <w:rPr>
          <w:i/>
        </w:rPr>
        <w:t xml:space="preserve">Dấn </w:t>
      </w:r>
      <w:r>
        <w:rPr>
          <w:i/>
        </w:rPr>
        <w:t xml:space="preserve">đầu </w:t>
      </w:r>
      <w:r>
        <w:rPr>
          <w:i/>
        </w:rPr>
        <w:t xml:space="preserve">xuống </w:t>
      </w:r>
      <w:r>
        <w:t xml:space="preserve">mà </w:t>
      </w:r>
      <w:r>
        <w:rPr>
          <w:i/>
        </w:rPr>
        <w:t xml:space="preserve">đánh. </w:t>
      </w:r>
      <w:r>
        <w:rPr>
          <w:b/>
        </w:rPr>
        <w:t xml:space="preserve">2 </w:t>
      </w:r>
      <w:r>
        <w:t xml:space="preserve">Dùng </w:t>
      </w:r>
      <w:r>
        <w:t xml:space="preserve">tay </w:t>
      </w:r>
      <w:r>
        <w:t xml:space="preserve">đè </w:t>
      </w:r>
      <w:r>
        <w:t xml:space="preserve">giữ </w:t>
      </w:r>
      <w:r>
        <w:t xml:space="preserve">cho </w:t>
      </w:r>
      <w:r>
        <w:t xml:space="preserve">chìm </w:t>
      </w:r>
      <w:r>
        <w:t xml:space="preserve">ngập </w:t>
      </w:r>
      <w:r>
        <w:t xml:space="preserve">trong </w:t>
      </w:r>
      <w:r>
        <w:t xml:space="preserve">nước. </w:t>
      </w:r>
      <w:r>
        <w:rPr>
          <w:i/>
        </w:rPr>
        <w:t xml:space="preserve">Dấn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uào </w:t>
      </w:r>
      <w:r>
        <w:rPr>
          <w:i/>
        </w:rPr>
        <w:t xml:space="preserve">chậu </w:t>
      </w:r>
      <w:r>
        <w:rPr>
          <w:i/>
        </w:rPr>
        <w:t xml:space="preserve">nước. </w:t>
      </w:r>
      <w:r>
        <w:t xml:space="preserve">Dấn </w:t>
      </w:r>
      <w:r>
        <w:t xml:space="preserve">một </w:t>
      </w:r>
      <w:r>
        <w:rPr>
          <w:i/>
        </w:rPr>
        <w:t xml:space="preserve">lượt </w:t>
      </w:r>
      <w:r>
        <w:rPr>
          <w:i/>
        </w:rPr>
        <w:t xml:space="preserve">nước </w:t>
      </w:r>
      <w:r>
        <w:rPr>
          <w:i/>
        </w:rPr>
        <w:t xml:space="preserve">nâu </w:t>
      </w:r>
      <w:r>
        <w:t xml:space="preserve">(để </w:t>
      </w:r>
      <w:r>
        <w:t xml:space="preserve">nhuộm). </w:t>
      </w:r>
      <w:r>
        <w:t xml:space="preserve">J2arh </w:t>
      </w:r>
      <w:r>
        <w:rPr>
          <w:i/>
        </w:rPr>
        <w:t xml:space="preserve">dự </w:t>
      </w:r>
      <w:r>
        <w:rPr>
          <w:i/>
        </w:rPr>
        <w:t xml:space="preserve">bị </w:t>
      </w:r>
      <w:r>
        <w:rPr>
          <w:i/>
        </w:rPr>
        <w:t xml:space="preserve">dấn </w:t>
      </w:r>
      <w:r>
        <w:t xml:space="preserve">xuống </w:t>
      </w:r>
      <w:r>
        <w:t xml:space="preserve">bùn </w:t>
      </w:r>
      <w:r>
        <w:t xml:space="preserve">(bóng (nghĩa bóng)).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