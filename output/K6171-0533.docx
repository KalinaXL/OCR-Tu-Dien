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ráo </w:t>
      </w:r>
      <w:r>
        <w:rPr>
          <w:b/>
        </w:rPr>
        <w:t xml:space="preserve">trọi </w:t>
      </w:r>
      <w:r>
        <w:rPr>
          <w:i/>
        </w:rPr>
        <w:t xml:space="preserve">trợ từ </w:t>
      </w:r>
      <w:r>
        <w:t xml:space="preserve">(ph.; </w:t>
      </w:r>
      <w:r>
        <w:t xml:space="preserve">khẩu ngữ). </w:t>
      </w:r>
      <w:r>
        <w:t xml:space="preserve">Hết </w:t>
      </w:r>
      <w:r>
        <w:t xml:space="preserve">sạch, </w:t>
      </w:r>
      <w:r>
        <w:t xml:space="preserve">không </w:t>
      </w:r>
      <w:r>
        <w:t xml:space="preserve">còn </w:t>
      </w:r>
      <w:r>
        <w:t xml:space="preserve">tí </w:t>
      </w:r>
      <w:r>
        <w:t xml:space="preserve">gì. </w:t>
      </w:r>
      <w:r>
        <w:rPr>
          <w:i/>
        </w:rPr>
        <w:t xml:space="preserve">Có </w:t>
      </w:r>
      <w:r>
        <w:rPr>
          <w:i/>
        </w:rPr>
        <w:t xml:space="preserve">bao </w:t>
      </w:r>
      <w:r>
        <w:rPr>
          <w:i/>
        </w:rPr>
        <w:t xml:space="preserve">nhiêu </w:t>
      </w:r>
      <w:r>
        <w:rPr>
          <w:i/>
        </w:rPr>
        <w:t xml:space="preserve">cũng </w:t>
      </w:r>
      <w:r>
        <w:rPr>
          <w:i/>
        </w:rPr>
        <w:t xml:space="preserve">lấy </w:t>
      </w:r>
      <w:r>
        <w:rPr>
          <w:i/>
        </w:rPr>
        <w:t xml:space="preserve">ráo </w:t>
      </w:r>
      <w:r>
        <w:rPr>
          <w:i/>
        </w:rPr>
        <w:t xml:space="preserve">trọi. </w:t>
      </w:r>
      <w:r>
        <w:t xml:space="preserve">Mang </w:t>
      </w:r>
      <w:r>
        <w:rPr>
          <w:i/>
        </w:rPr>
        <w:t xml:space="preserve">đi </w:t>
      </w:r>
      <w:r>
        <w:rPr>
          <w:i/>
        </w:rPr>
        <w:t xml:space="preserve">ráo </w:t>
      </w:r>
      <w:r>
        <w:rPr>
          <w:i/>
        </w:rPr>
        <w:t xml:space="preserve">trọi. </w:t>
      </w:r>
      <w:r>
        <w:br/>
      </w:r>
      <w:r>
        <w:rPr>
          <w:b/>
        </w:rPr>
        <w:t xml:space="preserve">rạo </w:t>
      </w:r>
      <w:r>
        <w:rPr>
          <w:i/>
        </w:rPr>
        <w:t xml:space="preserve">danh từ </w:t>
      </w:r>
      <w:r>
        <w:t xml:space="preserve">Hàng </w:t>
      </w:r>
      <w:r>
        <w:t xml:space="preserve">cây </w:t>
      </w:r>
      <w:r>
        <w:t xml:space="preserve">cắm </w:t>
      </w:r>
      <w:r>
        <w:t xml:space="preserve">giữa </w:t>
      </w:r>
      <w:r>
        <w:t xml:space="preserve">dòng </w:t>
      </w:r>
      <w:r>
        <w:t xml:space="preserve">nước </w:t>
      </w:r>
      <w:r>
        <w:t xml:space="preserve">để </w:t>
      </w:r>
      <w:r>
        <w:t xml:space="preserve">đóng </w:t>
      </w:r>
      <w:r>
        <w:t xml:space="preserve">đáy </w:t>
      </w:r>
      <w:r>
        <w:t xml:space="preserve">bắt </w:t>
      </w:r>
      <w:r>
        <w:t xml:space="preserve">cá. </w:t>
      </w:r>
      <w:r>
        <w:br/>
      </w:r>
      <w:r>
        <w:rPr>
          <w:b/>
        </w:rPr>
        <w:t xml:space="preserve">rạo </w:t>
      </w:r>
      <w:r>
        <w:rPr>
          <w:b/>
        </w:rPr>
        <w:t xml:space="preserve">rực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(cũ; </w:t>
      </w:r>
      <w:r>
        <w:t xml:space="preserve">ít dùng).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nôn </w:t>
      </w:r>
      <w:r>
        <w:t xml:space="preserve">nao, </w:t>
      </w:r>
      <w:r>
        <w:t xml:space="preserve">khó </w:t>
      </w:r>
      <w:r>
        <w:t xml:space="preserve">chịu </w:t>
      </w:r>
      <w:r>
        <w:t xml:space="preserve">trong </w:t>
      </w:r>
      <w:r>
        <w:t xml:space="preserve">người. </w:t>
      </w:r>
      <w:r>
        <w:rPr>
          <w:i/>
        </w:rPr>
        <w:t xml:space="preserve">Người </w:t>
      </w:r>
      <w:r>
        <w:rPr>
          <w:i/>
        </w:rPr>
        <w:t xml:space="preserve">rạo </w:t>
      </w:r>
      <w:r>
        <w:t xml:space="preserve">rực, </w:t>
      </w:r>
      <w:r>
        <w:t xml:space="preserve">buồn </w:t>
      </w:r>
      <w:r>
        <w:t xml:space="preserve">nôn.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có </w:t>
      </w:r>
      <w:r>
        <w:t xml:space="preserve">những </w:t>
      </w:r>
      <w:r>
        <w:t xml:space="preserve">cảm </w:t>
      </w:r>
      <w:r>
        <w:t xml:space="preserve">xúc, </w:t>
      </w:r>
      <w:r>
        <w:t xml:space="preserve">tình </w:t>
      </w:r>
      <w:r>
        <w:t xml:space="preserve">cảm </w:t>
      </w:r>
      <w:r>
        <w:t xml:space="preserve">làm </w:t>
      </w:r>
      <w:r>
        <w:t xml:space="preserve">xao </w:t>
      </w:r>
      <w:r>
        <w:t xml:space="preserve">xuyến </w:t>
      </w:r>
      <w:r>
        <w:t xml:space="preserve">trong </w:t>
      </w:r>
      <w:r>
        <w:t xml:space="preserve">lòng, </w:t>
      </w:r>
      <w:r>
        <w:t xml:space="preserve">như </w:t>
      </w:r>
      <w:r>
        <w:t xml:space="preserve">có </w:t>
      </w:r>
      <w:r>
        <w:t xml:space="preserve">cái </w:t>
      </w:r>
      <w:r>
        <w:t xml:space="preserve">gì </w:t>
      </w:r>
      <w:r>
        <w:t xml:space="preserve">thôi </w:t>
      </w:r>
      <w:r>
        <w:t xml:space="preserve">thúc, </w:t>
      </w:r>
      <w:r>
        <w:t xml:space="preserve">không </w:t>
      </w:r>
      <w:r>
        <w:t xml:space="preserve">yên. </w:t>
      </w:r>
      <w:r>
        <w:t xml:space="preserve">Tin </w:t>
      </w:r>
      <w:r>
        <w:t xml:space="preserve">vui </w:t>
      </w:r>
      <w:r>
        <w:t xml:space="preserve">làm </w:t>
      </w:r>
      <w:r>
        <w:rPr>
          <w:i/>
        </w:rPr>
        <w:t xml:space="preserve">rạo </w:t>
      </w:r>
      <w:r>
        <w:t xml:space="preserve">rực </w:t>
      </w:r>
      <w:r>
        <w:rPr>
          <w:i/>
        </w:rPr>
        <w:t xml:space="preserve">lòng </w:t>
      </w:r>
      <w:r>
        <w:t xml:space="preserve">người. </w:t>
      </w:r>
      <w:r>
        <w:t xml:space="preserve">Rạo </w:t>
      </w:r>
      <w:r>
        <w:rPr>
          <w:i/>
        </w:rPr>
        <w:t xml:space="preserve">rực </w:t>
      </w:r>
      <w:r>
        <w:t xml:space="preserve">một </w:t>
      </w:r>
      <w:r>
        <w:t xml:space="preserve">niềm </w:t>
      </w:r>
      <w:r>
        <w:t xml:space="preserve">uui </w:t>
      </w:r>
      <w:r>
        <w:rPr>
          <w:i/>
        </w:rPr>
        <w:t xml:space="preserve">khó </w:t>
      </w:r>
      <w:r>
        <w:rPr>
          <w:i/>
        </w:rPr>
        <w:t xml:space="preserve">tả. </w:t>
      </w:r>
      <w:r>
        <w:br/>
      </w:r>
      <w:r>
        <w:rPr>
          <w:b/>
        </w:rPr>
        <w:t xml:space="preserve">rap </w:t>
      </w:r>
      <w:r>
        <w:rPr>
          <w:i/>
        </w:rPr>
        <w:t xml:space="preserve">danh từ </w:t>
      </w:r>
      <w:r>
        <w:t xml:space="preserve">Lối </w:t>
      </w:r>
      <w:r>
        <w:t xml:space="preserve">hát </w:t>
      </w:r>
      <w:r>
        <w:t xml:space="preserve">dân </w:t>
      </w:r>
      <w:r>
        <w:t xml:space="preserve">gian </w:t>
      </w:r>
      <w:r>
        <w:t xml:space="preserve">có </w:t>
      </w:r>
      <w:r>
        <w:t xml:space="preserve">nguồn </w:t>
      </w:r>
      <w:r>
        <w:t xml:space="preserve">gốc </w:t>
      </w:r>
      <w:r>
        <w:t xml:space="preserve">từ </w:t>
      </w:r>
      <w:r>
        <w:t xml:space="preserve">châu </w:t>
      </w:r>
      <w:r>
        <w:t xml:space="preserve">Mĩ </w:t>
      </w:r>
      <w:r>
        <w:t xml:space="preserve">và </w:t>
      </w:r>
      <w:r>
        <w:t xml:space="preserve">châu </w:t>
      </w:r>
      <w:r>
        <w:t xml:space="preserve">Phi, </w:t>
      </w:r>
      <w:r>
        <w:t xml:space="preserve">có </w:t>
      </w:r>
      <w:r>
        <w:t xml:space="preserve">nhạc </w:t>
      </w:r>
      <w:r>
        <w:t xml:space="preserve">cụ </w:t>
      </w:r>
      <w:r>
        <w:t xml:space="preserve">đệm, </w:t>
      </w:r>
      <w:r>
        <w:t xml:space="preserve">tiết </w:t>
      </w:r>
      <w:r>
        <w:t xml:space="preserve">tấu </w:t>
      </w:r>
      <w:r>
        <w:t xml:space="preserve">nhanh </w:t>
      </w:r>
      <w:r>
        <w:t xml:space="preserve">và </w:t>
      </w:r>
      <w:r>
        <w:t xml:space="preserve">hấp </w:t>
      </w:r>
      <w:r>
        <w:t xml:space="preserve">dẫn. </w:t>
      </w:r>
      <w:r>
        <w:br/>
      </w:r>
      <w:r>
        <w:rPr>
          <w:b/>
        </w:rPr>
        <w:t xml:space="preserve">ráp,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Đặt </w:t>
      </w:r>
      <w:r>
        <w:t xml:space="preserve">cho </w:t>
      </w:r>
      <w:r>
        <w:rPr>
          <w:i/>
        </w:rPr>
        <w:t xml:space="preserve">khớp </w:t>
      </w:r>
      <w:r>
        <w:t xml:space="preserve">vào </w:t>
      </w:r>
      <w:r>
        <w:t xml:space="preserve">với </w:t>
      </w:r>
      <w:r>
        <w:t xml:space="preserve">nhau. </w:t>
      </w:r>
      <w:r>
        <w:t xml:space="preserve">Ráp </w:t>
      </w:r>
      <w:r>
        <w:rPr>
          <w:i/>
        </w:rPr>
        <w:t xml:space="preserve">các </w:t>
      </w:r>
      <w:r>
        <w:t xml:space="preserve">bộ </w:t>
      </w:r>
      <w:r>
        <w:t xml:space="preserve">phận </w:t>
      </w:r>
      <w:r>
        <w:t xml:space="preserve">máy. </w:t>
      </w:r>
      <w:r>
        <w:rPr>
          <w:i/>
        </w:rPr>
        <w:t xml:space="preserve">Ráp </w:t>
      </w:r>
      <w:r>
        <w:t xml:space="preserve">cánh </w:t>
      </w:r>
      <w:r>
        <w:rPr>
          <w:i/>
        </w:rPr>
        <w:t xml:space="preserve">cửa </w:t>
      </w:r>
      <w:r>
        <w:t xml:space="preserve">vào </w:t>
      </w:r>
      <w:r>
        <w:t xml:space="preserve">khung. </w:t>
      </w:r>
      <w:r>
        <w:t xml:space="preserve">Ráp </w:t>
      </w:r>
      <w:r>
        <w:rPr>
          <w:i/>
        </w:rPr>
        <w:t xml:space="preserve">các </w:t>
      </w:r>
      <w:r>
        <w:rPr>
          <w:i/>
        </w:rPr>
        <w:t xml:space="preserve">tin </w:t>
      </w:r>
      <w:r>
        <w:t xml:space="preserve">lại </w:t>
      </w:r>
      <w:r>
        <w:rPr>
          <w:i/>
        </w:rPr>
        <w:t xml:space="preserve">thấy </w:t>
      </w:r>
      <w:r>
        <w:t xml:space="preserve">không </w:t>
      </w:r>
      <w:r>
        <w:rPr>
          <w:i/>
        </w:rPr>
        <w:t xml:space="preserve">khớp. </w:t>
      </w:r>
      <w:r>
        <w:rPr>
          <w:b/>
        </w:rPr>
        <w:t xml:space="preserve">2 </w:t>
      </w:r>
      <w:r>
        <w:t xml:space="preserve">(khẩu ngữ). </w:t>
      </w:r>
      <w:r>
        <w:t xml:space="preserve">Tụ </w:t>
      </w:r>
      <w:r>
        <w:t xml:space="preserve">tập </w:t>
      </w:r>
      <w:r>
        <w:t xml:space="preserve">nhau </w:t>
      </w:r>
      <w:r>
        <w:t xml:space="preserve">lại </w:t>
      </w:r>
      <w:r>
        <w:t xml:space="preserve">để </w:t>
      </w:r>
      <w:r>
        <w:t xml:space="preserve">cùng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gì. </w:t>
      </w:r>
      <w:r>
        <w:t xml:space="preserve">Ráp </w:t>
      </w:r>
      <w:r>
        <w:t xml:space="preserve">uào </w:t>
      </w:r>
      <w:r>
        <w:t xml:space="preserve">khiêng </w:t>
      </w:r>
      <w:r>
        <w:t xml:space="preserve">cỗ </w:t>
      </w:r>
      <w:r>
        <w:rPr>
          <w:i/>
        </w:rPr>
        <w:t xml:space="preserve">máy. </w:t>
      </w:r>
      <w:r>
        <w:t xml:space="preserve">Ráp </w:t>
      </w:r>
      <w:r>
        <w:rPr>
          <w:i/>
        </w:rPr>
        <w:t xml:space="preserve">lại </w:t>
      </w:r>
      <w:r>
        <w:t xml:space="preserve">hỏi </w:t>
      </w:r>
      <w:r>
        <w:rPr>
          <w:i/>
        </w:rPr>
        <w:t xml:space="preserve">chuyện. </w:t>
      </w:r>
      <w:r>
        <w:br/>
      </w:r>
      <w:r>
        <w:rPr>
          <w:b/>
        </w:rPr>
        <w:t xml:space="preserve">ráp, </w:t>
      </w:r>
      <w:r>
        <w:rPr>
          <w:i/>
        </w:rPr>
        <w:t xml:space="preserve">động từ </w:t>
      </w:r>
      <w:r>
        <w:t xml:space="preserve">Bao </w:t>
      </w:r>
      <w:r>
        <w:t xml:space="preserve">vây </w:t>
      </w:r>
      <w:r>
        <w:t xml:space="preserve">bất </w:t>
      </w:r>
      <w:r>
        <w:t xml:space="preserve">ngờ </w:t>
      </w:r>
      <w:r>
        <w:t xml:space="preserve">để </w:t>
      </w:r>
      <w:r>
        <w:t xml:space="preserve">bắt </w:t>
      </w:r>
      <w:r>
        <w:t xml:space="preserve">người </w:t>
      </w:r>
      <w:r>
        <w:t xml:space="preserve">hàng </w:t>
      </w:r>
      <w:r>
        <w:t xml:space="preserve">loạt. </w:t>
      </w:r>
      <w:r>
        <w:t xml:space="preserve">Giặc </w:t>
      </w:r>
      <w:r>
        <w:rPr>
          <w:i/>
        </w:rPr>
        <w:t xml:space="preserve">đi </w:t>
      </w:r>
      <w:r>
        <w:rPr>
          <w:i/>
        </w:rPr>
        <w:t xml:space="preserve">ráp. </w:t>
      </w:r>
      <w:r>
        <w:br/>
      </w:r>
      <w:r>
        <w:rPr>
          <w:b/>
        </w:rPr>
        <w:t xml:space="preserve">ráp, </w:t>
      </w:r>
      <w:r>
        <w:t xml:space="preserve">(ph.; </w:t>
      </w:r>
      <w:r>
        <w:t xml:space="preserve">ít dùng). </w:t>
      </w:r>
      <w:r>
        <w:rPr>
          <w:i/>
        </w:rPr>
        <w:t xml:space="preserve">x.nháp:, </w:t>
      </w:r>
      <w:r>
        <w:br/>
      </w:r>
      <w:r>
        <w:rPr>
          <w:b/>
        </w:rPr>
        <w:t xml:space="preserve">ráp,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đường </w:t>
      </w:r>
      <w:r>
        <w:t xml:space="preserve">hoặc </w:t>
      </w:r>
      <w:r>
        <w:t xml:space="preserve">nốt </w:t>
      </w:r>
      <w:r>
        <w:t xml:space="preserve">rất </w:t>
      </w:r>
      <w:r>
        <w:t xml:space="preserve">nhỏ </w:t>
      </w:r>
      <w:r>
        <w:t xml:space="preserve">lồi </w:t>
      </w:r>
      <w:r>
        <w:t xml:space="preserve">lên </w:t>
      </w:r>
      <w:r>
        <w:t xml:space="preserve">trên </w:t>
      </w:r>
      <w:r>
        <w:t xml:space="preserve">bề </w:t>
      </w:r>
      <w:r>
        <w:t xml:space="preserve">mặt, </w:t>
      </w:r>
      <w:r>
        <w:t xml:space="preserve">sờ </w:t>
      </w:r>
      <w:r>
        <w:t xml:space="preserve">vào </w:t>
      </w:r>
      <w:r>
        <w:t xml:space="preserve">thấy </w:t>
      </w:r>
      <w:r>
        <w:t xml:space="preserve">không </w:t>
      </w:r>
      <w:r>
        <w:t xml:space="preserve">mịn. </w:t>
      </w:r>
      <w:r>
        <w:t xml:space="preserve">Mặt </w:t>
      </w:r>
      <w:r>
        <w:t xml:space="preserve">gỗ </w:t>
      </w:r>
      <w:r>
        <w:rPr>
          <w:i/>
        </w:rPr>
        <w:t xml:space="preserve">bào </w:t>
      </w:r>
      <w:r>
        <w:t xml:space="preserve">còn </w:t>
      </w:r>
      <w:r>
        <w:rPr>
          <w:i/>
        </w:rPr>
        <w:t xml:space="preserve">ráp. </w:t>
      </w:r>
      <w:r>
        <w:t xml:space="preserve">Mài </w:t>
      </w:r>
      <w:r>
        <w:rPr>
          <w:i/>
        </w:rPr>
        <w:t xml:space="preserve">dao </w:t>
      </w:r>
      <w:r>
        <w:rPr>
          <w:i/>
        </w:rPr>
        <w:t xml:space="preserve">uào </w:t>
      </w:r>
      <w:r>
        <w:rPr>
          <w:i/>
        </w:rPr>
        <w:t xml:space="preserve">đá </w:t>
      </w:r>
      <w:r>
        <w:rPr>
          <w:i/>
        </w:rPr>
        <w:t xml:space="preserve">ráp. </w:t>
      </w:r>
      <w:r>
        <w:rPr>
          <w:i/>
        </w:rPr>
        <w:t xml:space="preserve">Giấy </w:t>
      </w:r>
      <w:r>
        <w:rPr>
          <w:i/>
        </w:rPr>
        <w:t xml:space="preserve">ráp*. </w:t>
      </w:r>
      <w:r>
        <w:rPr>
          <w:i/>
        </w:rPr>
        <w:t xml:space="preserve">/! </w:t>
      </w:r>
      <w:r>
        <w:t xml:space="preserve">Láy: </w:t>
      </w:r>
      <w:r>
        <w:rPr>
          <w:i/>
        </w:rPr>
        <w:t xml:space="preserve">ram </w:t>
      </w:r>
      <w:r>
        <w:rPr>
          <w:i/>
        </w:rPr>
        <w:t xml:space="preserve">ráp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ráp </w:t>
      </w:r>
      <w:r>
        <w:rPr>
          <w:b/>
        </w:rPr>
        <w:t xml:space="preserve">nối </w:t>
      </w:r>
      <w:r>
        <w:rPr>
          <w:i/>
        </w:rPr>
        <w:t xml:space="preserve">động từ </w:t>
      </w:r>
      <w:r>
        <w:t xml:space="preserve">Nối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bằng </w:t>
      </w:r>
      <w:r>
        <w:t xml:space="preserve">cách </w:t>
      </w:r>
      <w:r>
        <w:t xml:space="preserve">đặt </w:t>
      </w:r>
      <w:r>
        <w:t xml:space="preserve">cho </w:t>
      </w:r>
      <w:r>
        <w:t xml:space="preserve">khớp </w:t>
      </w:r>
      <w:r>
        <w:t xml:space="preserve">vào </w:t>
      </w:r>
      <w:r>
        <w:t xml:space="preserve">nhau. </w:t>
      </w:r>
      <w:r>
        <w:t xml:space="preserve">Quy </w:t>
      </w:r>
      <w:r>
        <w:t xml:space="preserve">trình </w:t>
      </w:r>
      <w:r>
        <w:rPr>
          <w:i/>
        </w:rPr>
        <w:t xml:space="preserve">ráp </w:t>
      </w:r>
      <w:r>
        <w:t xml:space="preserve">nối. </w:t>
      </w:r>
      <w:r>
        <w:t xml:space="preserve">Ráp </w:t>
      </w:r>
      <w:r>
        <w:t xml:space="preserve">nối </w:t>
      </w:r>
      <w:r>
        <w:rPr>
          <w:i/>
        </w:rPr>
        <w:t xml:space="preserve">từng </w:t>
      </w:r>
      <w:r>
        <w:rPr>
          <w:i/>
        </w:rPr>
        <w:t xml:space="preserve">phần. </w:t>
      </w:r>
      <w:r>
        <w:br/>
      </w:r>
      <w:r>
        <w:rPr>
          <w:b/>
        </w:rPr>
        <w:t xml:space="preserve">rạp,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Mái </w:t>
      </w:r>
      <w:r>
        <w:t xml:space="preserve">làm </w:t>
      </w:r>
      <w:r>
        <w:t xml:space="preserve">tạm </w:t>
      </w:r>
      <w:r>
        <w:t xml:space="preserve">để </w:t>
      </w:r>
      <w:r>
        <w:t xml:space="preserve">che </w:t>
      </w:r>
      <w:r>
        <w:t xml:space="preserve">mưa </w:t>
      </w:r>
      <w:r>
        <w:t xml:space="preserve">nắng </w:t>
      </w:r>
      <w:r>
        <w:t xml:space="preserve">khi </w:t>
      </w:r>
      <w:r>
        <w:t xml:space="preserve">có </w:t>
      </w:r>
      <w:r>
        <w:t xml:space="preserve">hội </w:t>
      </w:r>
      <w:r>
        <w:t xml:space="preserve">hè, </w:t>
      </w:r>
      <w:r>
        <w:t xml:space="preserve">đình </w:t>
      </w:r>
      <w:r>
        <w:t xml:space="preserve">đám. </w:t>
      </w:r>
      <w:r>
        <w:t xml:space="preserve">Dựng </w:t>
      </w:r>
      <w:r>
        <w:t xml:space="preserve">rạp. </w:t>
      </w:r>
      <w:r>
        <w:rPr>
          <w:b/>
        </w:rPr>
        <w:t xml:space="preserve">2 </w:t>
      </w:r>
      <w:r>
        <w:t xml:space="preserve">Công </w:t>
      </w:r>
      <w:r>
        <w:t xml:space="preserve">trình </w:t>
      </w:r>
      <w:r>
        <w:t xml:space="preserve">chuyên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trình </w:t>
      </w:r>
      <w:r>
        <w:t xml:space="preserve">diễn </w:t>
      </w:r>
      <w:r>
        <w:t xml:space="preserve">các </w:t>
      </w:r>
      <w:r>
        <w:t xml:space="preserve">tiết </w:t>
      </w:r>
      <w:r>
        <w:t xml:space="preserve">mục </w:t>
      </w:r>
      <w:r>
        <w:t xml:space="preserve">nghệ </w:t>
      </w:r>
      <w:r>
        <w:t xml:space="preserve">thuật </w:t>
      </w:r>
      <w:r>
        <w:t xml:space="preserve">trước </w:t>
      </w:r>
      <w:r>
        <w:t xml:space="preserve">công </w:t>
      </w:r>
      <w:r>
        <w:t xml:space="preserve">chúng. </w:t>
      </w:r>
      <w:r>
        <w:rPr>
          <w:i/>
        </w:rPr>
        <w:t xml:space="preserve">Rạp </w:t>
      </w:r>
      <w:r>
        <w:rPr>
          <w:i/>
        </w:rPr>
        <w:t xml:space="preserve">hát. </w:t>
      </w:r>
      <w:r>
        <w:t xml:space="preserve">Rạp </w:t>
      </w:r>
      <w:r>
        <w:rPr>
          <w:i/>
        </w:rPr>
        <w:t xml:space="preserve">xiếc. </w:t>
      </w:r>
      <w:r>
        <w:br/>
      </w:r>
      <w:r>
        <w:rPr>
          <w:b/>
        </w:rPr>
        <w:t xml:space="preserve">rạp, </w:t>
      </w:r>
      <w:r>
        <w:rPr>
          <w:i/>
        </w:rPr>
        <w:t xml:space="preserve">động từ </w:t>
      </w:r>
      <w:r>
        <w:t xml:space="preserve">áp </w:t>
      </w:r>
      <w:r>
        <w:t xml:space="preserve">sát, </w:t>
      </w:r>
      <w:r>
        <w:t xml:space="preserve">gần </w:t>
      </w:r>
      <w:r>
        <w:t xml:space="preserve">như </w:t>
      </w:r>
      <w:r>
        <w:t xml:space="preserve">nằm </w:t>
      </w:r>
      <w:r>
        <w:t xml:space="preserve">xuống. </w:t>
      </w:r>
      <w:r>
        <w:t xml:space="preserve">Cúi </w:t>
      </w:r>
      <w:r>
        <w:rPr>
          <w:i/>
        </w:rPr>
        <w:t xml:space="preserve">rạp </w:t>
      </w:r>
      <w:r>
        <w:rPr>
          <w:i/>
        </w:rPr>
        <w:t xml:space="preserve">sát </w:t>
      </w:r>
      <w:r>
        <w:rPr>
          <w:i/>
        </w:rPr>
        <w:t xml:space="preserve">đất. </w:t>
      </w:r>
      <w:r>
        <w:t xml:space="preserve">Rạp </w:t>
      </w:r>
      <w:r>
        <w:rPr>
          <w:i/>
        </w:rPr>
        <w:t xml:space="preserve">mình </w:t>
      </w:r>
      <w:r>
        <w:rPr>
          <w:i/>
        </w:rPr>
        <w:t xml:space="preserve">trên </w:t>
      </w:r>
      <w:r>
        <w:rPr>
          <w:i/>
        </w:rPr>
        <w:t xml:space="preserve">lưng </w:t>
      </w:r>
      <w:r>
        <w:rPr>
          <w:i/>
        </w:rPr>
        <w:t xml:space="preserve">ngựa. </w:t>
      </w:r>
      <w:r>
        <w:rPr>
          <w:i/>
        </w:rPr>
        <w:t xml:space="preserve">Lúa </w:t>
      </w:r>
      <w:r>
        <w:t xml:space="preserve">chín </w:t>
      </w:r>
      <w:r>
        <w:rPr>
          <w:i/>
        </w:rPr>
        <w:t xml:space="preserve">rạp </w:t>
      </w:r>
      <w:r>
        <w:rPr>
          <w:i/>
        </w:rPr>
        <w:t xml:space="preserve">cả </w:t>
      </w:r>
      <w:r>
        <w:rPr>
          <w:i/>
        </w:rPr>
        <w:t xml:space="preserve">xuống </w:t>
      </w:r>
      <w:r>
        <w:rPr>
          <w:i/>
        </w:rPr>
        <w:t xml:space="preserve">bờ </w:t>
      </w:r>
      <w:r>
        <w:t xml:space="preserve">ruộng. </w:t>
      </w:r>
      <w:r>
        <w:br/>
      </w:r>
      <w:r>
        <w:rPr>
          <w:b/>
        </w:rPr>
        <w:t xml:space="preserve">rát, </w:t>
      </w:r>
      <w:r>
        <w:rPr>
          <w:b/>
        </w:rPr>
        <w:t xml:space="preserve">t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 </w:t>
      </w:r>
      <w:r>
        <w:t xml:space="preserve">ở </w:t>
      </w:r>
      <w:r>
        <w:t xml:space="preserve">da, </w:t>
      </w:r>
      <w:r>
        <w:t xml:space="preserve">như </w:t>
      </w:r>
      <w:r>
        <w:t xml:space="preserve">khi </w:t>
      </w:r>
      <w:r>
        <w:t xml:space="preserve">bị </w:t>
      </w:r>
      <w:r>
        <w:t xml:space="preserve">bỏng. </w:t>
      </w:r>
      <w:r>
        <w:t xml:space="preserve">Rát </w:t>
      </w:r>
      <w:r>
        <w:rPr>
          <w:i/>
        </w:rPr>
        <w:t xml:space="preserve">như </w:t>
      </w:r>
      <w:r>
        <w:rPr>
          <w:i/>
        </w:rPr>
        <w:t xml:space="preserve">phải </w:t>
      </w:r>
      <w:r>
        <w:rPr>
          <w:i/>
        </w:rPr>
        <w:t xml:space="preserve">bóng. </w:t>
      </w:r>
      <w:r>
        <w:rPr>
          <w:i/>
        </w:rPr>
        <w:t xml:space="preserve">Mưa </w:t>
      </w:r>
      <w:r>
        <w:rPr>
          <w:i/>
        </w:rPr>
        <w:t xml:space="preserve">quất </w:t>
      </w:r>
      <w:r>
        <w:rPr>
          <w:i/>
        </w:rPr>
        <w:t xml:space="preserve">rát </w:t>
      </w:r>
      <w:r>
        <w:t xml:space="preserve">. </w:t>
      </w:r>
      <w:r>
        <w:t xml:space="preserve">mặt </w:t>
      </w:r>
      <w:r>
        <w:rPr>
          <w:i/>
        </w:rPr>
        <w:t xml:space="preserve">Nói </w:t>
      </w:r>
      <w:r>
        <w:rPr>
          <w:i/>
        </w:rPr>
        <w:t xml:space="preserve">rát </w:t>
      </w:r>
      <w:r>
        <w:rPr>
          <w:i/>
        </w:rPr>
        <w:t xml:space="preserve">cổ </w:t>
      </w:r>
      <w:r>
        <w:rPr>
          <w:i/>
        </w:rPr>
        <w:t xml:space="preserve">bỏng </w:t>
      </w:r>
      <w:r>
        <w:t xml:space="preserve">họng. </w:t>
      </w:r>
      <w:r>
        <w:t xml:space="preserve">Rát </w:t>
      </w:r>
      <w:r>
        <w:t xml:space="preserve">lưỡi. </w:t>
      </w:r>
      <w:r>
        <w:rPr>
          <w:b/>
        </w:rPr>
        <w:t xml:space="preserve">2 </w:t>
      </w:r>
      <w:r>
        <w:t xml:space="preserve">(Id.)). </w:t>
      </w:r>
      <w:r>
        <w:t xml:space="preserve">„Có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ra </w:t>
      </w:r>
      <w:r>
        <w:t xml:space="preserve">cảm </w:t>
      </w:r>
      <w:r>
        <w:t xml:space="preserve">giác </w:t>
      </w:r>
      <w:r>
        <w:t xml:space="preserve">rát </w:t>
      </w:r>
      <w:r>
        <w:rPr>
          <w:i/>
        </w:rPr>
        <w:t xml:space="preserve">Nắng </w:t>
      </w:r>
      <w:r>
        <w:rPr>
          <w:i/>
        </w:rPr>
        <w:t xml:space="preserve">rát. </w:t>
      </w:r>
      <w:r>
        <w:t xml:space="preserve">. </w:t>
      </w:r>
      <w:r>
        <w:rPr>
          <w:i/>
        </w:rPr>
        <w:t xml:space="preserve">Bãi </w:t>
      </w:r>
      <w:r>
        <w:rPr>
          <w:i/>
        </w:rPr>
        <w:t xml:space="preserve">cát </w:t>
      </w:r>
      <w:r>
        <w:rPr>
          <w:i/>
        </w:rPr>
        <w:t xml:space="preserve">nóng </w:t>
      </w:r>
      <w:r>
        <w:t xml:space="preserve">rát. </w:t>
      </w:r>
      <w:r>
        <w:rPr>
          <w:b/>
        </w:rPr>
        <w:t xml:space="preserve">3 </w:t>
      </w:r>
      <w:r>
        <w:t xml:space="preserve">(kng). </w:t>
      </w:r>
      <w:r>
        <w:t xml:space="preserve">(Hoạt </w:t>
      </w:r>
      <w:r>
        <w:t xml:space="preserve">động) </w:t>
      </w:r>
      <w:r>
        <w:t xml:space="preserve">dữ </w:t>
      </w:r>
      <w:r>
        <w:t xml:space="preserve">dội </w:t>
      </w:r>
      <w:r>
        <w:t xml:space="preserve">và </w:t>
      </w:r>
      <w:r>
        <w:t xml:space="preserve">dồn </w:t>
      </w:r>
      <w:r>
        <w:t xml:space="preserve">dập </w:t>
      </w:r>
      <w:r>
        <w:t xml:space="preserve">tới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khó: </w:t>
      </w:r>
      <w:r>
        <w:t xml:space="preserve">chịu </w:t>
      </w:r>
      <w:r>
        <w:t xml:space="preserve">.. </w:t>
      </w:r>
      <w:r>
        <w:t xml:space="preserve">đựng </w:t>
      </w:r>
      <w:r>
        <w:rPr>
          <w:i/>
        </w:rPr>
        <w:t xml:space="preserve">được. </w:t>
      </w:r>
      <w:r>
        <w:rPr>
          <w:i/>
        </w:rPr>
        <w:t xml:space="preserve">Bắn </w:t>
      </w:r>
      <w:r>
        <w:rPr>
          <w:i/>
        </w:rPr>
        <w:t xml:space="preserve">rát. </w:t>
      </w:r>
      <w:r>
        <w:rPr>
          <w:i/>
        </w:rPr>
        <w:t xml:space="preserve">Bị </w:t>
      </w:r>
      <w:r>
        <w:t xml:space="preserve">theo </w:t>
      </w:r>
      <w:r>
        <w:rPr>
          <w:i/>
        </w:rPr>
        <w:t xml:space="preserve">đõi </w:t>
      </w:r>
      <w:r>
        <w:t xml:space="preserve">rát </w:t>
      </w:r>
      <w:r>
        <w:rPr>
          <w:i/>
        </w:rPr>
        <w:t xml:space="preserve">Ngưồi </w:t>
      </w:r>
      <w:r>
        <w:t xml:space="preserve">rát </w:t>
      </w:r>
      <w:r>
        <w:rPr>
          <w:i/>
        </w:rPr>
        <w:t xml:space="preserve">quá. </w:t>
      </w:r>
      <w:r>
        <w:rPr>
          <w:i/>
        </w:rPr>
        <w:t xml:space="preserve">!/ </w:t>
      </w:r>
      <w:r>
        <w:rPr>
          <w:i/>
        </w:rPr>
        <w:t xml:space="preserve">Lắy: </w:t>
      </w:r>
      <w:r>
        <w:rPr>
          <w:i/>
        </w:rPr>
        <w:t xml:space="preserve">ran </w:t>
      </w:r>
      <w:r>
        <w:rPr>
          <w:i/>
        </w:rPr>
        <w:t xml:space="preserve">rát </w:t>
      </w:r>
      <w:r>
        <w:t xml:space="preserve">(nghĩa </w:t>
      </w:r>
      <w:r>
        <w:t xml:space="preserve">1,2;ý </w:t>
      </w:r>
      <w:r>
        <w:t xml:space="preserve">mức </w:t>
      </w:r>
      <w:r>
        <w:t xml:space="preserve">độ </w:t>
      </w:r>
      <w:r>
        <w:t xml:space="preserve">tt). </w:t>
      </w:r>
      <w:r>
        <w:br/>
      </w:r>
      <w:r>
        <w:rPr>
          <w:b/>
        </w:rPr>
        <w:t xml:space="preserve">rất, </w:t>
      </w:r>
      <w:r>
        <w:t xml:space="preserve">(ph.;id.).x. </w:t>
      </w:r>
      <w:r>
        <w:t xml:space="preserve">nhát, </w:t>
      </w:r>
      <w:r>
        <w:br/>
      </w:r>
      <w:r>
        <w:rPr>
          <w:b/>
        </w:rPr>
        <w:t xml:space="preserve">rất </w:t>
      </w:r>
      <w:r>
        <w:rPr>
          <w:b/>
        </w:rPr>
        <w:t xml:space="preserve">mặt </w:t>
      </w:r>
      <w:r>
        <w:rPr>
          <w:i/>
        </w:rPr>
        <w:t xml:space="preserve">tính từ </w:t>
      </w:r>
      <w:r>
        <w:t xml:space="preserve">(khẩu ngữ). </w:t>
      </w:r>
      <w:r>
        <w:t xml:space="preserve">Ngượng </w:t>
      </w:r>
      <w:r>
        <w:t xml:space="preserve">mặt, </w:t>
      </w:r>
      <w:r>
        <w:t xml:space="preserve">cảm </w:t>
      </w:r>
      <w:r>
        <w:t xml:space="preserve">thấy </w:t>
      </w:r>
      <w:r>
        <w:t xml:space="preserve">xấu </w:t>
      </w:r>
      <w:r>
        <w:t xml:space="preserve">hổ </w:t>
      </w:r>
      <w:r>
        <w:t xml:space="preserve">khi </w:t>
      </w:r>
      <w:r>
        <w:t xml:space="preserve">điều </w:t>
      </w:r>
      <w:r>
        <w:t xml:space="preserve">xấu </w:t>
      </w:r>
      <w:r>
        <w:t xml:space="preserve">xa </w:t>
      </w:r>
      <w:r>
        <w:t xml:space="preserve">của </w:t>
      </w:r>
      <w:r>
        <w:t xml:space="preserve">mình </w:t>
      </w:r>
      <w:r>
        <w:t xml:space="preserve">bị </w:t>
      </w:r>
      <w:r>
        <w:t xml:space="preserve">vạch </w:t>
      </w:r>
      <w:r>
        <w:t xml:space="preserve">ra. </w:t>
      </w:r>
      <w:r>
        <w:t xml:space="preserve">Nói </w:t>
      </w:r>
      <w:r>
        <w:rPr>
          <w:i/>
        </w:rPr>
        <w:t xml:space="preserve">cho </w:t>
      </w:r>
      <w:r>
        <w:rPr>
          <w:i/>
        </w:rPr>
        <w:t xml:space="preserve">rát </w:t>
      </w:r>
      <w:r>
        <w:rPr>
          <w:i/>
        </w:rPr>
        <w:t xml:space="preserve">mặt. </w:t>
      </w:r>
      <w:r>
        <w:rPr>
          <w:i/>
        </w:rPr>
        <w:t xml:space="preserve">Tính </w:t>
      </w:r>
      <w:r>
        <w:rPr>
          <w:i/>
        </w:rPr>
        <w:t xml:space="preserve">chuyện </w:t>
      </w:r>
      <w:r>
        <w:rPr>
          <w:i/>
        </w:rPr>
        <w:t xml:space="preserve">làm </w:t>
      </w:r>
      <w:r>
        <w:rPr>
          <w:i/>
        </w:rPr>
        <w:t xml:space="preserve">cho </w:t>
      </w:r>
      <w:r>
        <w:rPr>
          <w:i/>
        </w:rPr>
        <w:t xml:space="preserve">đỡ </w:t>
      </w:r>
      <w:r>
        <w:rPr>
          <w:i/>
        </w:rPr>
        <w:t xml:space="preserve">rát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rất </w:t>
      </w:r>
      <w:r>
        <w:rPr>
          <w:b/>
        </w:rPr>
        <w:t xml:space="preserve">ràn </w:t>
      </w:r>
      <w:r>
        <w:rPr>
          <w:b/>
        </w:rPr>
        <w:t xml:space="preserve">rạt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rót </w:t>
      </w:r>
      <w:r>
        <w:rPr>
          <w:i/>
        </w:rPr>
        <w:t xml:space="preserve">rạt </w:t>
      </w:r>
      <w:r>
        <w:t xml:space="preserve">(láy). </w:t>
      </w:r>
      <w:r>
        <w:br/>
      </w:r>
      <w:r>
        <w:rPr>
          <w:b/>
        </w:rPr>
        <w:t xml:space="preserve">rát </w:t>
      </w:r>
      <w:r>
        <w:rPr>
          <w:b/>
        </w:rPr>
        <w:t xml:space="preserve">rạt </w:t>
      </w:r>
      <w:r>
        <w:rPr>
          <w:i/>
        </w:rPr>
        <w:t xml:space="preserve">tính từ </w:t>
      </w:r>
      <w:r>
        <w:t xml:space="preserve">(khẩu ngữ). </w:t>
      </w:r>
      <w:r>
        <w:t xml:space="preserve">Rất </w:t>
      </w:r>
      <w:r>
        <w:t xml:space="preserve">rát, </w:t>
      </w:r>
      <w:r>
        <w:t xml:space="preserve">rất </w:t>
      </w:r>
      <w:r>
        <w:t xml:space="preserve">dữ </w:t>
      </w:r>
      <w:r>
        <w:t xml:space="preserve">dội </w:t>
      </w:r>
      <w:r>
        <w:t xml:space="preserve">và </w:t>
      </w:r>
      <w:r>
        <w:t xml:space="preserve">dồn </w:t>
      </w:r>
      <w:r>
        <w:t xml:space="preserve">dập. </w:t>
      </w:r>
      <w:r>
        <w:rPr>
          <w:i/>
        </w:rPr>
        <w:t xml:space="preserve">Bắn </w:t>
      </w:r>
      <w:r>
        <w:rPr>
          <w:i/>
        </w:rPr>
        <w:t xml:space="preserve">rát </w:t>
      </w:r>
      <w:r>
        <w:rPr>
          <w:i/>
        </w:rPr>
        <w:t xml:space="preserve">rạt. </w:t>
      </w:r>
      <w:r>
        <w:rPr>
          <w:i/>
        </w:rPr>
        <w:t xml:space="preserve">// </w:t>
      </w:r>
      <w:r>
        <w:t xml:space="preserve">Láy: </w:t>
      </w:r>
      <w:r>
        <w:rPr>
          <w:i/>
        </w:rPr>
        <w:t xml:space="preserve">rát </w:t>
      </w:r>
      <w:r>
        <w:t xml:space="preserve">ràn </w:t>
      </w:r>
      <w:r>
        <w:rPr>
          <w:i/>
        </w:rPr>
        <w:t xml:space="preserve">rạt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rau,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thứ </w:t>
      </w:r>
      <w:r>
        <w:t xml:space="preserve">cây, </w:t>
      </w:r>
      <w:r>
        <w:t xml:space="preserve">thường </w:t>
      </w:r>
      <w:r>
        <w:t xml:space="preserve">thuộc </w:t>
      </w:r>
      <w:r>
        <w:t xml:space="preserve">loại </w:t>
      </w:r>
      <w:r>
        <w:t xml:space="preserve">thân </w:t>
      </w:r>
      <w:r>
        <w:t xml:space="preserve">cỏ,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người. </w:t>
      </w:r>
      <w:r>
        <w:rPr>
          <w:i/>
        </w:rPr>
        <w:t xml:space="preserve">Vườn </w:t>
      </w:r>
      <w:r>
        <w:t xml:space="preserve">rau. </w:t>
      </w:r>
      <w:r>
        <w:rPr>
          <w:i/>
        </w:rPr>
        <w:t xml:space="preserve">Rau </w:t>
      </w:r>
      <w:r>
        <w:rPr>
          <w:i/>
        </w:rPr>
        <w:t xml:space="preserve">cải. </w:t>
      </w:r>
      <w:r>
        <w:t xml:space="preserve">Cửa </w:t>
      </w:r>
      <w:r>
        <w:rPr>
          <w:i/>
        </w:rPr>
        <w:t xml:space="preserve">hàng </w:t>
      </w:r>
      <w:r>
        <w:rPr>
          <w:i/>
        </w:rPr>
        <w:t xml:space="preserve">rau. </w:t>
      </w:r>
      <w:r>
        <w:t xml:space="preserve">Rau </w:t>
      </w:r>
      <w:r>
        <w:t xml:space="preserve">nào, </w:t>
      </w:r>
      <w:r>
        <w:rPr>
          <w:i/>
        </w:rPr>
        <w:t xml:space="preserve">sâu </w:t>
      </w:r>
      <w:r>
        <w:rPr>
          <w:i/>
        </w:rPr>
        <w:t xml:space="preserve">ấy* </w:t>
      </w:r>
      <w:r>
        <w:t xml:space="preserve">(tục ngữ). </w:t>
      </w:r>
      <w:r>
        <w:t xml:space="preserve">c </w:t>
      </w:r>
      <w:r>
        <w:br/>
      </w:r>
      <w:r>
        <w:rPr>
          <w:b/>
        </w:rPr>
        <w:t xml:space="preserve">rau›(ph.).x. </w:t>
      </w:r>
      <w:r>
        <w:rPr>
          <w:b/>
        </w:rPr>
        <w:t xml:space="preserve">nhau. </w:t>
      </w:r>
      <w:r>
        <w:br/>
      </w:r>
      <w:r>
        <w:rPr>
          <w:b/>
        </w:rPr>
        <w:t xml:space="preserve">rau </w:t>
      </w:r>
      <w:r>
        <w:rPr>
          <w:b/>
        </w:rPr>
        <w:t xml:space="preserve">cần </w:t>
      </w:r>
      <w:r>
        <w:rPr>
          <w:b/>
        </w:rPr>
        <w:t xml:space="preserve">d.x. </w:t>
      </w:r>
      <w:r>
        <w:rPr>
          <w:b/>
        </w:rPr>
        <w:t xml:space="preserve">cần, </w:t>
      </w:r>
      <w:r>
        <w:br/>
      </w:r>
      <w:r>
        <w:rPr>
          <w:b/>
        </w:rPr>
        <w:t xml:space="preserve">rau </w:t>
      </w:r>
      <w:r>
        <w:rPr>
          <w:b/>
        </w:rPr>
        <w:t xml:space="preserve">câu </w:t>
      </w:r>
      <w:r>
        <w:rPr>
          <w:i/>
        </w:rPr>
        <w:t xml:space="preserve">danh từ </w:t>
      </w:r>
      <w:r>
        <w:t xml:space="preserve">Tảo </w:t>
      </w:r>
      <w:r>
        <w:t xml:space="preserve">đỏ </w:t>
      </w:r>
      <w:r>
        <w:t xml:space="preserve">mọc </w:t>
      </w:r>
      <w:r>
        <w:t xml:space="preserve">ở </w:t>
      </w:r>
      <w:r>
        <w:t xml:space="preserve">ven </w:t>
      </w:r>
      <w:r>
        <w:t xml:space="preserve">biển, </w:t>
      </w:r>
      <w:r>
        <w:t xml:space="preserve">hình </w:t>
      </w:r>
      <w:r>
        <w:t xml:space="preserve">sợi </w:t>
      </w:r>
      <w:r>
        <w:t xml:space="preserve">chỉ,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thạch, </w:t>
      </w:r>
      <w:r>
        <w:t xml:space="preserve">làm </w:t>
      </w:r>
      <w:r>
        <w:t xml:space="preserve">rau </w:t>
      </w:r>
      <w:r>
        <w:t xml:space="preserve">ăn. </w:t>
      </w:r>
      <w:r>
        <w:br/>
      </w:r>
      <w:r>
        <w:rPr>
          <w:b/>
        </w:rPr>
        <w:t xml:space="preserve">rau </w:t>
      </w:r>
      <w:r>
        <w:rPr>
          <w:b/>
        </w:rPr>
        <w:t xml:space="preserve">cháo </w:t>
      </w:r>
      <w:r>
        <w:rPr>
          <w:i/>
        </w:rPr>
        <w:t xml:space="preserve">danh từ </w:t>
      </w:r>
      <w:r>
        <w:t xml:space="preserve">Thức </w:t>
      </w:r>
      <w:r>
        <w:t xml:space="preserve">ăn </w:t>
      </w:r>
      <w:r>
        <w:t xml:space="preserve">thường </w:t>
      </w:r>
      <w:r>
        <w:t xml:space="preserve">ngày </w:t>
      </w:r>
      <w:r>
        <w:t xml:space="preserve">của </w:t>
      </w:r>
      <w:r>
        <w:t xml:space="preserve">người </w:t>
      </w:r>
      <w:r>
        <w:t xml:space="preserve">cùng </w:t>
      </w:r>
      <w:r>
        <w:t xml:space="preserve">khổ, </w:t>
      </w:r>
      <w:r>
        <w:t xml:space="preserve">dưới </w:t>
      </w:r>
      <w:r>
        <w:t xml:space="preserve">xa </w:t>
      </w:r>
      <w:r>
        <w:t xml:space="preserve">mức </w:t>
      </w:r>
      <w:r>
        <w:t xml:space="preserve">sống </w:t>
      </w:r>
      <w:r>
        <w:t xml:space="preserve">tối </w:t>
      </w:r>
      <w:r>
        <w:t xml:space="preserve">thiểu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Rau </w:t>
      </w:r>
      <w:r>
        <w:rPr>
          <w:i/>
        </w:rPr>
        <w:t xml:space="preserve">cháo </w:t>
      </w:r>
      <w:r>
        <w:rPr>
          <w:i/>
        </w:rPr>
        <w:t xml:space="preserve">cho </w:t>
      </w:r>
      <w:r>
        <w:rPr>
          <w:i/>
        </w:rPr>
        <w:t xml:space="preserve">qua </w:t>
      </w:r>
      <w:r>
        <w:t xml:space="preserve">ngày, </w:t>
      </w:r>
      <w:r>
        <w:br/>
      </w:r>
      <w:r>
        <w:rPr>
          <w:b/>
        </w:rPr>
        <w:t xml:space="preserve">rau </w:t>
      </w:r>
      <w:r>
        <w:rPr>
          <w:b/>
        </w:rPr>
        <w:t xml:space="preserve">có </w:t>
      </w:r>
      <w:r>
        <w:rPr>
          <w:i/>
        </w:rPr>
        <w:t xml:space="preserve">danh từ </w:t>
      </w:r>
      <w:r>
        <w:t xml:space="preserve">Các </w:t>
      </w:r>
      <w:r>
        <w:t xml:space="preserve">thứ </w:t>
      </w:r>
      <w:r>
        <w:t xml:space="preserve">rau </w:t>
      </w:r>
      <w:r>
        <w:t xml:space="preserve">ăn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rau </w:t>
      </w:r>
      <w:r>
        <w:rPr>
          <w:b/>
        </w:rPr>
        <w:t xml:space="preserve">dến </w:t>
      </w:r>
      <w:r>
        <w:rPr>
          <w:i/>
        </w:rPr>
        <w:t xml:space="preserve">cũng viết </w:t>
      </w:r>
      <w:r>
        <w:rPr>
          <w:i/>
        </w:rPr>
        <w:t xml:space="preserve">rau </w:t>
      </w:r>
      <w:r>
        <w:rPr>
          <w:i/>
        </w:rPr>
        <w:t xml:space="preserve">giên.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rPr>
          <w:i/>
        </w:rPr>
        <w:t xml:space="preserve">một </w:t>
      </w:r>
      <w:r>
        <w:t xml:space="preserve">số </w:t>
      </w:r>
      <w:r>
        <w:t xml:space="preserve">cây </w:t>
      </w:r>
      <w:r>
        <w:rPr>
          <w:i/>
        </w:rPr>
        <w:t xml:space="preserve">thân </w:t>
      </w:r>
      <w:r>
        <w:t xml:space="preserve">cỏ, </w:t>
      </w:r>
      <w:r>
        <w:t xml:space="preserve">lá </w:t>
      </w:r>
      <w:r>
        <w:t xml:space="preserve">đơn </w:t>
      </w:r>
      <w:r>
        <w:t xml:space="preserve">nguyên, </w:t>
      </w:r>
      <w:r>
        <w:t xml:space="preserve">hoa </w:t>
      </w:r>
      <w:r>
        <w:t xml:space="preserve">tập </w:t>
      </w:r>
      <w:r>
        <w:t xml:space="preserve">hợp </w:t>
      </w:r>
      <w:r>
        <w:t xml:space="preserve">thành </w:t>
      </w:r>
      <w:r>
        <w:t xml:space="preserve">bông </w:t>
      </w:r>
      <w:r>
        <w:t xml:space="preserve">dài </w:t>
      </w:r>
      <w:r>
        <w:t xml:space="preserve">ở </w:t>
      </w:r>
      <w:r>
        <w:t xml:space="preserve">ngọn, </w:t>
      </w:r>
      <w:r>
        <w:t xml:space="preserve">thường </w:t>
      </w:r>
      <w:r>
        <w:t xml:space="preserve">trồng </w:t>
      </w:r>
      <w:r>
        <w:t xml:space="preserve">lấy </w:t>
      </w:r>
      <w:r>
        <w:t xml:space="preserve">ngọn </w:t>
      </w:r>
      <w:r>
        <w:t xml:space="preserve">non </w:t>
      </w:r>
      <w:r>
        <w:t xml:space="preserve">làm </w:t>
      </w:r>
      <w:r>
        <w:t xml:space="preserve">rau </w:t>
      </w:r>
      <w:r>
        <w:t xml:space="preserve">ăn. </w:t>
      </w:r>
      <w:r>
        <w:t xml:space="preserve">Canh </w:t>
      </w:r>
      <w:r>
        <w:rPr>
          <w:i/>
        </w:rPr>
        <w:t xml:space="preserve">rau </w:t>
      </w:r>
      <w:r>
        <w:rPr>
          <w:i/>
        </w:rPr>
        <w:t xml:space="preserve">đền. </w:t>
      </w:r>
      <w:r>
        <w:t xml:space="preserve">rau </w:t>
      </w:r>
      <w:r>
        <w:t xml:space="preserve">diếp </w:t>
      </w:r>
      <w: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cúc, </w:t>
      </w:r>
      <w:r>
        <w:t xml:space="preserve">lá </w:t>
      </w:r>
      <w:r>
        <w:t xml:space="preserve">to, </w:t>
      </w:r>
      <w:r>
        <w:t xml:space="preserve">mỏng </w:t>
      </w:r>
      <w:r>
        <w:t xml:space="preserve">và </w:t>
      </w:r>
      <w:r>
        <w:t xml:space="preserve">không </w:t>
      </w:r>
      <w:r>
        <w:rPr>
          <w:i/>
        </w:rPr>
        <w:t xml:space="preserve">phẳng,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sống. </w:t>
      </w:r>
      <w:r>
        <w:t xml:space="preserve">c </w:t>
      </w:r>
      <w:r>
        <w:t xml:space="preserve">rau </w:t>
      </w:r>
      <w:r>
        <w:t xml:space="preserve">dưa </w:t>
      </w:r>
      <w:r>
        <w:t xml:space="preserve">danh từ </w:t>
      </w:r>
      <w:r>
        <w:t xml:space="preserve">Thức </w:t>
      </w:r>
      <w:r>
        <w:t xml:space="preserve">ăn </w:t>
      </w:r>
      <w:r>
        <w:t xml:space="preserve">chỉ </w:t>
      </w:r>
      <w:r>
        <w:t xml:space="preserve">có </w:t>
      </w:r>
      <w:r>
        <w:t xml:space="preserve">rau </w:t>
      </w:r>
      <w:r>
        <w:t xml:space="preserve">và </w:t>
      </w:r>
      <w:r>
        <w:t xml:space="preserve">dưa; </w:t>
      </w:r>
      <w:r>
        <w:t xml:space="preserve">dùng </w:t>
      </w:r>
      <w:r>
        <w:t xml:space="preserve">để </w:t>
      </w:r>
      <w:r>
        <w:t xml:space="preserve">tả </w:t>
      </w:r>
      <w:r>
        <w:t xml:space="preserve">cảnh </w:t>
      </w:r>
      <w:r>
        <w:t xml:space="preserve">ăn </w:t>
      </w:r>
      <w:r>
        <w:t xml:space="preserve">uống </w:t>
      </w:r>
      <w:r>
        <w:t xml:space="preserve">rất </w:t>
      </w:r>
      <w:r>
        <w:t xml:space="preserve">đạm </w:t>
      </w:r>
      <w:r>
        <w:t xml:space="preserve">bạc. </w:t>
      </w:r>
      <w:r>
        <w:rPr>
          <w:i/>
        </w:rPr>
        <w:t xml:space="preserve">Dùng </w:t>
      </w:r>
      <w:r>
        <w:rPr>
          <w:i/>
        </w:rPr>
        <w:t xml:space="preserve">bữa </w:t>
      </w:r>
      <w:r>
        <w:rPr>
          <w:i/>
        </w:rPr>
        <w:t xml:space="preserve">cơm </w:t>
      </w:r>
      <w:r>
        <w:rPr>
          <w:i/>
        </w:rPr>
        <w:t xml:space="preserve">rau </w:t>
      </w:r>
      <w:r>
        <w:rPr>
          <w:i/>
        </w:rPr>
        <w:t xml:space="preserve">dưa </w:t>
      </w:r>
      <w:r>
        <w:t xml:space="preserve">với </w:t>
      </w:r>
      <w:r>
        <w:rPr>
          <w:i/>
        </w:rPr>
        <w:t xml:space="preserve">gia </w:t>
      </w:r>
      <w:r>
        <w:rPr>
          <w:i/>
        </w:rPr>
        <w:t xml:space="preserve">đình. </w:t>
      </w:r>
      <w:r>
        <w:t xml:space="preserve">c </w:t>
      </w:r>
      <w:r>
        <w:br/>
      </w:r>
      <w:r>
        <w:rPr>
          <w:b/>
        </w:rPr>
        <w:t xml:space="preserve">rau </w:t>
      </w:r>
      <w:r>
        <w:rPr>
          <w:b/>
        </w:rPr>
        <w:t xml:space="preserve">đay </w:t>
      </w:r>
      <w:r>
        <w:rPr>
          <w:i/>
        </w:rPr>
        <w:t xml:space="preserve">danh từ </w:t>
      </w:r>
      <w:r>
        <w:rPr>
          <w:i/>
        </w:rPr>
        <w:t xml:space="preserve">Cây </w:t>
      </w:r>
      <w:r>
        <w:t xml:space="preserve">gần </w:t>
      </w:r>
      <w:r>
        <w:t xml:space="preserve">với </w:t>
      </w:r>
      <w:r>
        <w:t xml:space="preserve">cây </w:t>
      </w:r>
      <w:r>
        <w:t xml:space="preserve">đay, </w:t>
      </w:r>
      <w:r>
        <w:t xml:space="preserve">quả </w:t>
      </w:r>
      <w:r>
        <w:t xml:space="preserve">dài, </w:t>
      </w:r>
      <w:r>
        <w:t xml:space="preserve">trồng </w:t>
      </w:r>
      <w:r>
        <w:t xml:space="preserve">lấy </w:t>
      </w:r>
      <w:r>
        <w:t xml:space="preserve">ngọn </w:t>
      </w:r>
      <w:r>
        <w:t xml:space="preserve">để </w:t>
      </w:r>
      <w:r>
        <w:t xml:space="preserve">ăn. </w:t>
      </w:r>
      <w:r>
        <w:t xml:space="preserve">Canh </w:t>
      </w:r>
      <w:r>
        <w:rPr>
          <w:i/>
        </w:rPr>
        <w:t xml:space="preserve">rau </w:t>
      </w:r>
      <w:r>
        <w:t xml:space="preserve">đạy. </w:t>
      </w:r>
      <w:r>
        <w:br/>
      </w:r>
      <w:r>
        <w:rPr>
          <w:b/>
        </w:rPr>
        <w:t xml:space="preserve">rau </w:t>
      </w:r>
      <w:r>
        <w:rPr>
          <w:b/>
        </w:rPr>
        <w:t xml:space="preserve">giên </w:t>
      </w:r>
      <w:r>
        <w:rPr>
          <w:i/>
        </w:rPr>
        <w:t xml:space="preserve">xem </w:t>
      </w:r>
      <w:r>
        <w:rPr>
          <w:i/>
        </w:rPr>
        <w:t xml:space="preserve">rau </w:t>
      </w:r>
      <w:r>
        <w:rPr>
          <w:i/>
        </w:rPr>
        <w:t xml:space="preserve">dễn. </w:t>
      </w:r>
      <w:r>
        <w:br/>
      </w:r>
      <w:r>
        <w:rPr>
          <w:b/>
        </w:rPr>
        <w:t xml:space="preserve">rau </w:t>
      </w:r>
      <w:r>
        <w:rPr>
          <w:b/>
        </w:rPr>
        <w:t xml:space="preserve">khủ </w:t>
      </w:r>
      <w:r>
        <w:rPr>
          <w:b/>
        </w:rPr>
        <w:t xml:space="preserve">khởi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cú </w:t>
      </w:r>
      <w:r>
        <w:rPr>
          <w:i/>
        </w:rPr>
        <w:t xml:space="preserve">khí. </w:t>
      </w:r>
      <w:r>
        <w:br/>
      </w:r>
      <w:r>
        <w:rPr>
          <w:b/>
        </w:rPr>
        <w:t xml:space="preserve">rau </w:t>
      </w:r>
      <w:r>
        <w:rPr>
          <w:b/>
        </w:rPr>
        <w:t xml:space="preserve">khúc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thân </w:t>
      </w:r>
      <w:r>
        <w:t xml:space="preserve">có </w:t>
      </w:r>
      <w:r>
        <w:t xml:space="preserve">lông </w:t>
      </w:r>
      <w:r>
        <w:t xml:space="preserve">trắng </w:t>
      </w:r>
      <w:r>
        <w:t xml:space="preserve">như </w:t>
      </w:r>
      <w:r>
        <w:t xml:space="preserve">bông, </w:t>
      </w:r>
      <w:r>
        <w:t xml:space="preserve">hoa </w:t>
      </w:r>
      <w:r>
        <w:t xml:space="preserve">màu </w:t>
      </w:r>
      <w:r>
        <w:t xml:space="preserve">xám,ládùnglàmbánh. </w:t>
      </w:r>
      <w:r>
        <w:br w:type="page"/>
      </w:r>
      <w:r>
        <w:rPr>
          <w:b/>
        </w:rPr>
        <w:t xml:space="preserve">rau </w:t>
      </w:r>
      <w:r>
        <w:rPr>
          <w:b/>
        </w:rPr>
        <w:t xml:space="preserve">lấp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cỏ, </w:t>
      </w:r>
      <w:r>
        <w:t xml:space="preserve">mọc </w:t>
      </w:r>
      <w:r>
        <w:t xml:space="preserve">bò, </w:t>
      </w:r>
      <w:r>
        <w:t xml:space="preserve">lá </w:t>
      </w:r>
      <w:r>
        <w:t xml:space="preserve">thuôn </w:t>
      </w:r>
      <w:r>
        <w:t xml:space="preserve">nhỏ, </w:t>
      </w:r>
      <w:r>
        <w:t xml:space="preserve">có </w:t>
      </w:r>
      <w:r>
        <w:t xml:space="preserve">bẹ, </w:t>
      </w:r>
      <w:r>
        <w:t xml:space="preserve">thường </w:t>
      </w:r>
      <w:r>
        <w:t xml:space="preserve">trồng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 </w:t>
      </w:r>
      <w:r>
        <w:t xml:space="preserve">cho </w:t>
      </w:r>
      <w:r>
        <w:t xml:space="preserve">lợn. </w:t>
      </w:r>
      <w:r>
        <w:br/>
      </w:r>
      <w:r>
        <w:rPr>
          <w:b/>
        </w:rPr>
        <w:t xml:space="preserve">rau </w:t>
      </w:r>
      <w:r>
        <w:rPr>
          <w:b/>
        </w:rPr>
        <w:t xml:space="preserve">má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bò, </w:t>
      </w:r>
      <w:r>
        <w:t xml:space="preserve">phiến </w:t>
      </w:r>
      <w:r>
        <w:t xml:space="preserve">lá </w:t>
      </w:r>
      <w:r>
        <w:t xml:space="preserve">tròn </w:t>
      </w:r>
      <w:r>
        <w:t xml:space="preserve">có </w:t>
      </w:r>
      <w:r>
        <w:t xml:space="preserve">khía </w:t>
      </w:r>
      <w:r>
        <w:t xml:space="preserve">tai </w:t>
      </w:r>
      <w:r>
        <w:t xml:space="preserve">bèo, </w:t>
      </w:r>
      <w:r>
        <w:t xml:space="preserve">cuống </w:t>
      </w:r>
      <w:r>
        <w:t xml:space="preserve">lá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hoặc </w:t>
      </w:r>
      <w:r>
        <w:t xml:space="preserve">làm </w:t>
      </w:r>
      <w:r>
        <w:t xml:space="preserve">thuốc. </w:t>
      </w:r>
      <w:r>
        <w:t xml:space="preserve">Uống </w:t>
      </w:r>
      <w:r>
        <w:t xml:space="preserve">nước </w:t>
      </w:r>
      <w:r>
        <w:t xml:space="preserve">rau </w:t>
      </w:r>
      <w:r>
        <w:rPr>
          <w:i/>
        </w:rPr>
        <w:t xml:space="preserve">má. </w:t>
      </w:r>
      <w:r>
        <w:br/>
      </w:r>
      <w:r>
        <w:rPr>
          <w:b/>
        </w:rPr>
        <w:t xml:space="preserve">rau </w:t>
      </w:r>
      <w:r>
        <w:rPr>
          <w:b/>
        </w:rPr>
        <w:t xml:space="preserve">màu </w:t>
      </w:r>
      <w:r>
        <w:rPr>
          <w:i/>
        </w:rPr>
        <w:t xml:space="preserve">danh từ </w:t>
      </w:r>
      <w:r>
        <w:t xml:space="preserve">(ít dùng). </w:t>
      </w:r>
      <w:r>
        <w:t xml:space="preserve">Rau </w:t>
      </w:r>
      <w:r>
        <w:t xml:space="preserve">và </w:t>
      </w:r>
      <w:r>
        <w:t xml:space="preserve">hoa </w:t>
      </w:r>
      <w:r>
        <w:t xml:space="preserve">màu, </w:t>
      </w:r>
      <w:r>
        <w:t xml:space="preserve">dùng </w:t>
      </w:r>
      <w:r>
        <w:t xml:space="preserve">làm </w:t>
      </w:r>
      <w:r>
        <w:t xml:space="preserve">lương </w:t>
      </w:r>
      <w:r>
        <w:t xml:space="preserve">thực </w:t>
      </w:r>
      <w:r>
        <w:t xml:space="preserve">phụ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Sản </w:t>
      </w:r>
      <w:r>
        <w:t xml:space="preserve">lượng </w:t>
      </w:r>
      <w:r>
        <w:rPr>
          <w:i/>
        </w:rPr>
        <w:t xml:space="preserve">rau </w:t>
      </w:r>
      <w:r>
        <w:t xml:space="preserve">màu. </w:t>
      </w:r>
      <w:r>
        <w:br/>
      </w:r>
      <w:r>
        <w:rPr>
          <w:b/>
        </w:rPr>
        <w:t xml:space="preserve">rau </w:t>
      </w:r>
      <w:r>
        <w:rPr>
          <w:b/>
        </w:rPr>
        <w:t xml:space="preserve">mơ </w:t>
      </w:r>
      <w:r>
        <w:rPr>
          <w:i/>
        </w:rPr>
        <w:t xml:space="preserve">danh từ </w:t>
      </w:r>
      <w:r>
        <w:t xml:space="preserve">Tảo </w:t>
      </w:r>
      <w:r>
        <w:t xml:space="preserve">nâu </w:t>
      </w:r>
      <w:r>
        <w:t xml:space="preserve">mọc </w:t>
      </w:r>
      <w:r>
        <w:t xml:space="preserve">ở </w:t>
      </w:r>
      <w:r>
        <w:t xml:space="preserve">biển, </w:t>
      </w:r>
      <w:r>
        <w:t xml:space="preserve">có </w:t>
      </w:r>
      <w:r>
        <w:t xml:space="preserve">tản </w:t>
      </w:r>
      <w:r>
        <w:t xml:space="preserve">dạng </w:t>
      </w:r>
      <w:r>
        <w:t xml:space="preserve">bụi. </w:t>
      </w:r>
      <w:r>
        <w:br/>
      </w:r>
      <w:r>
        <w:rPr>
          <w:b/>
        </w:rPr>
        <w:t xml:space="preserve">rau </w:t>
      </w:r>
      <w:r>
        <w:rPr>
          <w:b/>
        </w:rPr>
        <w:t xml:space="preserve">muối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hoang, </w:t>
      </w:r>
      <w:r>
        <w:t xml:space="preserve">ngoài </w:t>
      </w:r>
      <w:r>
        <w:t xml:space="preserve">mặt </w:t>
      </w:r>
      <w:r>
        <w:t xml:space="preserve">có </w:t>
      </w:r>
      <w:r>
        <w:t xml:space="preserve">nhiều </w:t>
      </w:r>
      <w:r>
        <w:t xml:space="preserve">tuyến </w:t>
      </w:r>
      <w:r>
        <w:t xml:space="preserve">chứa </w:t>
      </w:r>
      <w:r>
        <w:t xml:space="preserve">nước </w:t>
      </w:r>
      <w:r>
        <w:t xml:space="preserve">làm </w:t>
      </w:r>
      <w:r>
        <w:t xml:space="preserve">cho </w:t>
      </w:r>
      <w:r>
        <w:t xml:space="preserve">cây </w:t>
      </w:r>
      <w:r>
        <w:t xml:space="preserve">trông </w:t>
      </w:r>
      <w:r>
        <w:t xml:space="preserve">như </w:t>
      </w:r>
      <w:r>
        <w:t xml:space="preserve">có </w:t>
      </w:r>
      <w:r>
        <w:t xml:space="preserve">phủ </w:t>
      </w:r>
      <w:r>
        <w:t xml:space="preserve">một </w:t>
      </w:r>
      <w:r>
        <w:t xml:space="preserve">lớp </w:t>
      </w:r>
      <w:r>
        <w:t xml:space="preserve">muối, </w:t>
      </w:r>
      <w:r>
        <w:t xml:space="preserve">lá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br/>
      </w:r>
      <w:r>
        <w:rPr>
          <w:b/>
        </w:rPr>
        <w:t xml:space="preserve">rau </w:t>
      </w:r>
      <w:r>
        <w:rPr>
          <w:b/>
        </w:rPr>
        <w:t xml:space="preserve">muống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rỗng, </w:t>
      </w:r>
      <w:r>
        <w:t xml:space="preserve">lá </w:t>
      </w:r>
      <w:r>
        <w:t xml:space="preserve">hình </w:t>
      </w:r>
      <w:r>
        <w:t xml:space="preserve">mũi </w:t>
      </w:r>
      <w:r>
        <w:t xml:space="preserve">mác, </w:t>
      </w:r>
      <w:r>
        <w:t xml:space="preserve">trồng </w:t>
      </w:r>
      <w:r>
        <w:t xml:space="preserve">ở </w:t>
      </w:r>
      <w:r>
        <w:t xml:space="preserve">nước </w:t>
      </w:r>
      <w:r>
        <w:t xml:space="preserve">hay </w:t>
      </w:r>
      <w:r>
        <w:t xml:space="preserve">trên </w:t>
      </w:r>
      <w:r>
        <w:t xml:space="preserve">cạn, </w:t>
      </w:r>
      <w:r>
        <w:t xml:space="preserve">ngọn </w:t>
      </w:r>
      <w:r>
        <w:t xml:space="preserve">và </w:t>
      </w:r>
      <w:r>
        <w:t xml:space="preserve">lá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br/>
      </w:r>
      <w:r>
        <w:rPr>
          <w:b/>
        </w:rPr>
        <w:t xml:space="preserve">rau </w:t>
      </w:r>
      <w:r>
        <w:rPr>
          <w:b/>
        </w:rPr>
        <w:t xml:space="preserve">nào </w:t>
      </w:r>
      <w:r>
        <w:rPr>
          <w:b/>
        </w:rPr>
        <w:t xml:space="preserve">sâu </w:t>
      </w:r>
      <w:r>
        <w:rPr>
          <w:b/>
        </w:rPr>
        <w:t xml:space="preserve">ấy </w:t>
      </w:r>
      <w:r>
        <w:t xml:space="preserve">Cha </w:t>
      </w:r>
      <w:r>
        <w:t xml:space="preserve">mẹ </w:t>
      </w:r>
      <w:r>
        <w:t xml:space="preserve">thế </w:t>
      </w:r>
      <w:r>
        <w:t xml:space="preserve">nào, </w:t>
      </w:r>
      <w:r>
        <w:t xml:space="preserve">con </w:t>
      </w:r>
      <w:r>
        <w:t xml:space="preserve">thế </w:t>
      </w:r>
      <w:r>
        <w:t xml:space="preserve">ấy </w:t>
      </w:r>
      <w:r>
        <w:t xml:space="preserve">(nói </w:t>
      </w:r>
      <w:r>
        <w:t xml:space="preserve">về </w:t>
      </w:r>
      <w:r>
        <w:t xml:space="preserve">mặt </w:t>
      </w:r>
      <w:r>
        <w:t xml:space="preserve">xấu). </w:t>
      </w:r>
      <w:r>
        <w:t xml:space="preserve">Rau </w:t>
      </w:r>
      <w:r>
        <w:t xml:space="preserve">nào </w:t>
      </w:r>
      <w:r>
        <w:t xml:space="preserve">sâu </w:t>
      </w:r>
      <w:r>
        <w:t xml:space="preserve">ấy, </w:t>
      </w:r>
      <w:r>
        <w:t xml:space="preserve">thằng </w:t>
      </w:r>
      <w:r>
        <w:t xml:space="preserve">này </w:t>
      </w:r>
      <w:r>
        <w:t xml:space="preserve">lại </w:t>
      </w:r>
      <w:r>
        <w:t xml:space="preserve">đến </w:t>
      </w:r>
      <w:r>
        <w:t xml:space="preserve">giống </w:t>
      </w:r>
      <w:r>
        <w:t xml:space="preserve">bố </w:t>
      </w:r>
      <w:r>
        <w:t xml:space="preserve">nó </w:t>
      </w:r>
      <w:r>
        <w:t xml:space="preserve">thôi! </w:t>
      </w:r>
      <w:r>
        <w:br/>
      </w:r>
      <w:r>
        <w:rPr>
          <w:b/>
        </w:rPr>
        <w:t xml:space="preserve">rau </w:t>
      </w:r>
      <w:r>
        <w:rPr>
          <w:b/>
        </w:rPr>
        <w:t xml:space="preserve">ngót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đầu, </w:t>
      </w:r>
      <w:r>
        <w:t xml:space="preserve">lá </w:t>
      </w:r>
      <w:r>
        <w:t xml:space="preserve">nhỏ </w:t>
      </w:r>
      <w:r>
        <w:t xml:space="preserve">hình </w:t>
      </w:r>
      <w:r>
        <w:t xml:space="preserve">trứng </w:t>
      </w:r>
      <w:r>
        <w:t xml:space="preserve">dài, </w:t>
      </w:r>
      <w:r>
        <w:t xml:space="preserve">màu </w:t>
      </w:r>
      <w:r>
        <w:t xml:space="preserve">xanh </w:t>
      </w:r>
      <w:r>
        <w:t xml:space="preserve">sẫm,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canh. </w:t>
      </w:r>
      <w:r>
        <w:br/>
      </w:r>
      <w:r>
        <w:rPr>
          <w:b/>
        </w:rPr>
        <w:t xml:space="preserve">rau </w:t>
      </w:r>
      <w:r>
        <w:rPr>
          <w:b/>
        </w:rPr>
        <w:t xml:space="preserve">ngổ </w:t>
      </w:r>
      <w:r>
        <w:rPr>
          <w:i/>
        </w:rPr>
        <w:t xml:space="preserve">danh từ </w:t>
      </w:r>
      <w:r>
        <w:t xml:space="preserve">Cây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lá </w:t>
      </w:r>
      <w:r>
        <w:t xml:space="preserve">mọc </w:t>
      </w:r>
      <w:r>
        <w:t xml:space="preserve">từng </w:t>
      </w:r>
      <w:r>
        <w:t xml:space="preserve">ba </w:t>
      </w:r>
      <w:r>
        <w:t xml:space="preserve">cái </w:t>
      </w:r>
      <w:r>
        <w:t xml:space="preserve">một,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thơm. </w:t>
      </w:r>
      <w:r>
        <w:t xml:space="preserve">Rau </w:t>
      </w:r>
      <w:r>
        <w:t xml:space="preserve">ngổ </w:t>
      </w:r>
      <w:r>
        <w:rPr>
          <w:i/>
        </w:rPr>
        <w:t xml:space="preserve">nấu </w:t>
      </w:r>
      <w:r>
        <w:t xml:space="preserve">canh </w:t>
      </w:r>
      <w:r>
        <w:t xml:space="preserve">cá. </w:t>
      </w:r>
      <w:r>
        <w:br/>
      </w:r>
      <w:r>
        <w:rPr>
          <w:b/>
        </w:rPr>
        <w:t xml:space="preserve">rau </w:t>
      </w:r>
      <w:r>
        <w:rPr>
          <w:b/>
        </w:rPr>
        <w:t xml:space="preserve">ráu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nhai </w:t>
      </w:r>
      <w:r>
        <w:t xml:space="preserve">vật </w:t>
      </w:r>
      <w:r>
        <w:t xml:space="preserve">giòn </w:t>
      </w:r>
      <w:r>
        <w:t xml:space="preserve">một </w:t>
      </w:r>
      <w:r>
        <w:t xml:space="preserve">cách </w:t>
      </w:r>
      <w:r>
        <w:t xml:space="preserve">ngon </w:t>
      </w:r>
      <w:r>
        <w:t xml:space="preserve">lành. </w:t>
      </w:r>
      <w:r>
        <w:br/>
      </w:r>
      <w:r>
        <w:rPr>
          <w:b/>
        </w:rPr>
        <w:t xml:space="preserve">rau </w:t>
      </w:r>
      <w:r>
        <w:rPr>
          <w:b/>
        </w:rPr>
        <w:t xml:space="preserve">răm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bò </w:t>
      </w:r>
      <w:r>
        <w:t xml:space="preserve">ở </w:t>
      </w:r>
      <w:r>
        <w:t xml:space="preserve">phía </w:t>
      </w:r>
      <w:r>
        <w:t xml:space="preserve">gốc, </w:t>
      </w:r>
      <w:r>
        <w:t xml:space="preserve">ngọn </w:t>
      </w:r>
      <w:r>
        <w:t xml:space="preserve">ngóc </w:t>
      </w:r>
      <w:r>
        <w:t xml:space="preserve">lên, </w:t>
      </w:r>
      <w:r>
        <w:t xml:space="preserve">lá </w:t>
      </w:r>
      <w:r>
        <w:t xml:space="preserve">nhọn </w:t>
      </w:r>
      <w:r>
        <w:t xml:space="preserve">có </w:t>
      </w:r>
      <w:r>
        <w:t xml:space="preserve">vị </w:t>
      </w:r>
      <w:r>
        <w:t xml:space="preserve">thơm, </w:t>
      </w:r>
      <w:r>
        <w:t xml:space="preserve">mùi </w:t>
      </w:r>
      <w:r>
        <w:t xml:space="preserve">cay,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rau </w:t>
      </w:r>
      <w:r>
        <w:rPr>
          <w:b/>
        </w:rPr>
        <w:t xml:space="preserve">rút </w:t>
      </w:r>
      <w:r>
        <w:rPr>
          <w:i/>
        </w:rPr>
        <w:t xml:space="preserve">danh từ </w:t>
      </w:r>
      <w:r>
        <w:t xml:space="preserve">Cây </w:t>
      </w:r>
      <w:r>
        <w:t xml:space="preserve">ở </w:t>
      </w:r>
      <w:r>
        <w:t xml:space="preserve">nước, </w:t>
      </w:r>
      <w:r>
        <w:t xml:space="preserve">thân </w:t>
      </w:r>
      <w:r>
        <w:t xml:space="preserve">nổi </w:t>
      </w:r>
      <w:r>
        <w:t xml:space="preserve">nhờ </w:t>
      </w:r>
      <w:r>
        <w:t xml:space="preserve">có </w:t>
      </w:r>
      <w:r>
        <w:t xml:space="preserve">những </w:t>
      </w:r>
      <w:r>
        <w:t xml:space="preserve">phao </w:t>
      </w:r>
      <w:r>
        <w:t xml:space="preserve">xốp </w:t>
      </w:r>
      <w:r>
        <w:t xml:space="preserve">màu </w:t>
      </w:r>
      <w:r>
        <w:t xml:space="preserve">trắng, </w:t>
      </w:r>
      <w:r>
        <w:t xml:space="preserve">lá </w:t>
      </w:r>
      <w:r>
        <w:t xml:space="preserve">kép </w:t>
      </w:r>
      <w:r>
        <w:t xml:space="preserve">lông </w:t>
      </w:r>
      <w:r>
        <w:t xml:space="preserve">chim, </w:t>
      </w:r>
      <w:r>
        <w:t xml:space="preserve">hoa </w:t>
      </w:r>
      <w:r>
        <w:t xml:space="preserve">màu </w:t>
      </w:r>
      <w:r>
        <w:t xml:space="preserve">vàng,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br/>
      </w:r>
      <w:r>
        <w:rPr>
          <w:b/>
        </w:rPr>
        <w:t xml:space="preserve">rau </w:t>
      </w:r>
      <w:r>
        <w:rPr>
          <w:b/>
        </w:rPr>
        <w:t xml:space="preserve">sạch </w:t>
      </w:r>
      <w:r>
        <w:rPr>
          <w:i/>
        </w:rPr>
        <w:t xml:space="preserve">danh từ </w:t>
      </w:r>
      <w:r>
        <w:t xml:space="preserve">Rau </w:t>
      </w:r>
      <w:r>
        <w:t xml:space="preserve">không </w:t>
      </w:r>
      <w:r>
        <w:t xml:space="preserve">bẩn, </w:t>
      </w:r>
      <w:r>
        <w:t xml:space="preserve">không </w:t>
      </w:r>
      <w:r>
        <w:t xml:space="preserve">độc </w:t>
      </w:r>
      <w:r>
        <w:t xml:space="preserve">hại, </w:t>
      </w:r>
      <w:r>
        <w:t xml:space="preserve">do </w:t>
      </w:r>
      <w:r>
        <w:t xml:space="preserve">được </w:t>
      </w:r>
      <w:r>
        <w:t xml:space="preserve">bón, </w:t>
      </w:r>
      <w:r>
        <w:t xml:space="preserve">tưới </w:t>
      </w:r>
      <w:r>
        <w:t xml:space="preserve">theo </w:t>
      </w:r>
      <w:r>
        <w:t xml:space="preserve">đúng </w:t>
      </w:r>
      <w:r>
        <w:t xml:space="preserve">tiêu </w:t>
      </w:r>
      <w:r>
        <w:t xml:space="preserve">chuẩn </w:t>
      </w:r>
      <w:r>
        <w:t xml:space="preserve">vệ </w:t>
      </w:r>
      <w:r>
        <w:t xml:space="preserve">sinh. </w:t>
      </w:r>
      <w: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rau </w:t>
      </w:r>
      <w:r>
        <w:rPr>
          <w:i/>
        </w:rPr>
        <w:t xml:space="preserve">sạch. </w:t>
      </w:r>
      <w:r>
        <w:br/>
      </w:r>
      <w:r>
        <w:rPr>
          <w:b/>
        </w:rPr>
        <w:t xml:space="preserve">rau </w:t>
      </w:r>
      <w:r>
        <w:rPr>
          <w:b/>
        </w:rPr>
        <w:t xml:space="preserve">sam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hoang, </w:t>
      </w:r>
      <w:r>
        <w:t xml:space="preserve">thân </w:t>
      </w:r>
      <w:r>
        <w:t xml:space="preserve">cành </w:t>
      </w:r>
      <w:r>
        <w:t xml:space="preserve">mập </w:t>
      </w:r>
      <w:r>
        <w:t xml:space="preserve">màu </w:t>
      </w:r>
      <w:r>
        <w:t xml:space="preserve">tía, </w:t>
      </w:r>
      <w:r>
        <w:t xml:space="preserve">lá </w:t>
      </w:r>
      <w:r>
        <w:t xml:space="preserve">dày </w:t>
      </w:r>
      <w:r>
        <w:t xml:space="preserve">hình </w:t>
      </w:r>
      <w:r>
        <w:t xml:space="preserve">trứng,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br/>
      </w:r>
      <w:r>
        <w:rPr>
          <w:b/>
        </w:rPr>
        <w:t xml:space="preserve">rau </w:t>
      </w:r>
      <w:r>
        <w:rPr>
          <w:b/>
        </w:rPr>
        <w:t xml:space="preserve">sắng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hoang </w:t>
      </w:r>
      <w:r>
        <w:t xml:space="preserve">ở </w:t>
      </w:r>
      <w:r>
        <w:t xml:space="preserve">rừng, </w:t>
      </w:r>
      <w:r>
        <w:t xml:space="preserve">hình </w:t>
      </w:r>
      <w:r>
        <w:t xml:space="preserve">dạng </w:t>
      </w:r>
      <w:r>
        <w:t xml:space="preserve">gần </w:t>
      </w:r>
      <w:r>
        <w:t xml:space="preserve">giống </w:t>
      </w:r>
      <w:r>
        <w:t xml:space="preserve">với </w:t>
      </w:r>
      <w:r>
        <w:t xml:space="preserve">rau </w:t>
      </w:r>
      <w:r>
        <w:t xml:space="preserve">ngót,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canh. </w:t>
      </w:r>
      <w:r>
        <w:br/>
      </w:r>
      <w:r>
        <w:rPr>
          <w:b/>
        </w:rPr>
        <w:t xml:space="preserve">rau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Rau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ăn </w:t>
      </w:r>
      <w:r>
        <w:t xml:space="preserve">sống, </w:t>
      </w:r>
      <w:r>
        <w:t xml:space="preserve">như </w:t>
      </w:r>
      <w:r>
        <w:rPr>
          <w:i/>
        </w:rPr>
        <w:t xml:space="preserve">xà </w:t>
      </w:r>
      <w:r>
        <w:t xml:space="preserve">lách, </w:t>
      </w:r>
      <w:r>
        <w:t xml:space="preserve">rau </w:t>
      </w:r>
      <w:r>
        <w:t xml:space="preserve">diếp, </w:t>
      </w:r>
      <w:r>
        <w:t xml:space="preserve">mùi,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rau </w:t>
      </w:r>
      <w:r>
        <w:rPr>
          <w:b/>
        </w:rPr>
        <w:t xml:space="preserve">thơm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bạc </w:t>
      </w:r>
      <w:r>
        <w:t xml:space="preserve">hà, </w:t>
      </w:r>
      <w:r>
        <w:t xml:space="preserve">lá </w:t>
      </w:r>
      <w:r>
        <w:t xml:space="preserve">mọc </w:t>
      </w:r>
      <w:r>
        <w:t xml:space="preserve">đối, </w:t>
      </w:r>
      <w:r>
        <w:t xml:space="preserve">có </w:t>
      </w:r>
      <w:r>
        <w:t xml:space="preserve">mùi </w:t>
      </w:r>
      <w:r>
        <w:t xml:space="preserve">thơm, </w:t>
      </w:r>
      <w:r>
        <w:t xml:space="preserve">thưởng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rPr>
          <w:b/>
        </w:rPr>
        <w:t xml:space="preserve">2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thứ </w:t>
      </w:r>
      <w:r>
        <w:t xml:space="preserve">rau </w:t>
      </w:r>
      <w:r>
        <w:t xml:space="preserve">có </w:t>
      </w:r>
      <w:r>
        <w:t xml:space="preserve">mùi </w:t>
      </w:r>
      <w:r>
        <w:t xml:space="preserve">thơm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vị, </w:t>
      </w:r>
      <w:r>
        <w:t xml:space="preserve">như </w:t>
      </w:r>
      <w:r>
        <w:t xml:space="preserve">húng, </w:t>
      </w:r>
      <w:r>
        <w:t xml:space="preserve">mùi, </w:t>
      </w:r>
      <w:r>
        <w:t xml:space="preserve">v.v. </w:t>
      </w:r>
      <w:r>
        <w:br/>
      </w:r>
      <w:r>
        <w:rPr>
          <w:b/>
        </w:rPr>
        <w:t xml:space="preserve">ray </w:t>
      </w:r>
      <w:r>
        <w:rPr>
          <w:i/>
        </w:rPr>
        <w:t xml:space="preserve">danh từ </w:t>
      </w:r>
      <w:r>
        <w:t xml:space="preserve">Thanh </w:t>
      </w:r>
      <w:r>
        <w:t xml:space="preserve">thép </w:t>
      </w:r>
      <w:r>
        <w:t xml:space="preserve">hoặc </w:t>
      </w:r>
      <w:r>
        <w:t xml:space="preserve">sắt </w:t>
      </w:r>
      <w:r>
        <w:t xml:space="preserve">ghép </w:t>
      </w:r>
      <w:r>
        <w:t xml:space="preserve">nối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hai </w:t>
      </w:r>
      <w:r>
        <w:t xml:space="preserve">đường </w:t>
      </w:r>
      <w:r>
        <w:t xml:space="preserve">thẳng </w:t>
      </w:r>
      <w:r>
        <w:t xml:space="preserve">song </w:t>
      </w:r>
      <w:r>
        <w:t xml:space="preserve">song, </w:t>
      </w:r>
      <w:r>
        <w:t xml:space="preserve">làm </w:t>
      </w:r>
      <w:r>
        <w:t xml:space="preserve">thành </w:t>
      </w:r>
      <w:r>
        <w:t xml:space="preserve">đường </w:t>
      </w:r>
      <w:r>
        <w:t xml:space="preserve">(gọi </w:t>
      </w:r>
      <w:r>
        <w:t xml:space="preserve">là </w:t>
      </w:r>
      <w:r>
        <w:t xml:space="preserve">đường </w:t>
      </w:r>
      <w:r>
        <w:t xml:space="preserve">ray) </w:t>
      </w:r>
      <w:r>
        <w:t xml:space="preserve">cho </w:t>
      </w:r>
      <w:r>
        <w:t xml:space="preserve">xe </w:t>
      </w:r>
      <w:r>
        <w:t xml:space="preserve">lửa, </w:t>
      </w:r>
      <w:r>
        <w:t xml:space="preserve">xe </w:t>
      </w:r>
      <w:r>
        <w:t xml:space="preserve">goòng </w:t>
      </w:r>
      <w:r>
        <w:t xml:space="preserve">chạy. </w:t>
      </w:r>
      <w:r>
        <w:t xml:space="preserve">Đặt </w:t>
      </w:r>
      <w:r>
        <w:t xml:space="preserve">ray. </w:t>
      </w:r>
      <w:r>
        <w:br/>
      </w:r>
      <w:r>
        <w:rPr>
          <w:b/>
        </w:rPr>
        <w:t xml:space="preserve">ray </w:t>
      </w:r>
      <w:r>
        <w:rPr>
          <w:b/>
        </w:rPr>
        <w:t xml:space="preserve">rứt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day </w:t>
      </w:r>
      <w:r>
        <w:rPr>
          <w:i/>
        </w:rPr>
        <w:t xml:space="preserve">dứt. </w:t>
      </w:r>
      <w:r>
        <w:br/>
      </w:r>
      <w:r>
        <w:rPr>
          <w:b/>
        </w:rPr>
        <w:t xml:space="preserve">rày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phương ngữ). </w:t>
      </w:r>
      <w:r>
        <w:t xml:space="preserve">Nay. </w:t>
      </w:r>
      <w:r>
        <w:t xml:space="preserve">Từ </w:t>
      </w:r>
      <w:r>
        <w:rPr>
          <w:i/>
        </w:rPr>
        <w:t xml:space="preserve">rày </w:t>
      </w:r>
      <w:r>
        <w:t xml:space="preserve">uề </w:t>
      </w:r>
      <w:r>
        <w:t xml:space="preserve">sau. </w:t>
      </w:r>
      <w:r>
        <w:t xml:space="preserve">Mấy </w:t>
      </w:r>
      <w:r>
        <w:rPr>
          <w:i/>
        </w:rPr>
        <w:t xml:space="preserve">bữa </w:t>
      </w:r>
      <w:r>
        <w:rPr>
          <w:i/>
        </w:rPr>
        <w:t xml:space="preserve">rày. </w:t>
      </w:r>
      <w:r>
        <w:rPr>
          <w:i/>
        </w:rPr>
        <w:t xml:space="preserve">Lâu </w:t>
      </w:r>
      <w:r>
        <w:rPr>
          <w:i/>
        </w:rPr>
        <w:t xml:space="preserve">rày. </w:t>
      </w:r>
      <w:r>
        <w:br/>
      </w:r>
      <w:r>
        <w:rPr>
          <w:b/>
        </w:rPr>
        <w:t xml:space="preserve">rây </w:t>
      </w:r>
      <w:r>
        <w:rPr>
          <w:i/>
        </w:rPr>
        <w:t xml:space="preserve">xem </w:t>
      </w:r>
      <w:r>
        <w:t xml:space="preserve">rấy. </w:t>
      </w:r>
      <w:r>
        <w:br/>
      </w:r>
      <w:r>
        <w:rPr>
          <w:b/>
        </w:rPr>
        <w:t xml:space="preserve">rãy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rây;, </w:t>
      </w:r>
      <w:r>
        <w:br/>
      </w:r>
      <w:r>
        <w:rPr>
          <w:b/>
        </w:rPr>
        <w:t xml:space="preserve">rây,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mọc </w:t>
      </w:r>
      <w:r>
        <w:t xml:space="preserve">hoang, </w:t>
      </w:r>
      <w:r>
        <w:t xml:space="preserve">phiến </w:t>
      </w:r>
      <w:r>
        <w:t xml:space="preserve">lá </w:t>
      </w:r>
      <w:r>
        <w:t xml:space="preserve">hình </w:t>
      </w:r>
      <w:r>
        <w:t xml:space="preserve">mũi </w:t>
      </w:r>
      <w:r>
        <w:t xml:space="preserve">tên, </w:t>
      </w:r>
      <w:r>
        <w:t xml:space="preserve">cụm </w:t>
      </w:r>
      <w:r>
        <w:t xml:space="preserve">hoa </w:t>
      </w:r>
      <w:r>
        <w:t xml:space="preserve">có </w:t>
      </w:r>
      <w:r>
        <w:t xml:space="preserve">mo </w:t>
      </w:r>
      <w:r>
        <w:t xml:space="preserve">bao </w:t>
      </w:r>
      <w:r>
        <w:t xml:space="preserve">phía </w:t>
      </w:r>
      <w:r>
        <w:t xml:space="preserve">ngoài, </w:t>
      </w:r>
      <w:r>
        <w:t xml:space="preserve">củ </w:t>
      </w:r>
      <w:r>
        <w:t xml:space="preserve">ăn </w:t>
      </w:r>
      <w:r>
        <w:t xml:space="preserve">ngứa. </w:t>
      </w:r>
      <w:r>
        <w:t xml:space="preserve">Đói </w:t>
      </w:r>
      <w:r>
        <w:rPr>
          <w:i/>
        </w:rPr>
        <w:t xml:space="preserve">lòng </w:t>
      </w:r>
      <w:r>
        <w:rPr>
          <w:i/>
        </w:rPr>
        <w:t xml:space="preserve">ăn </w:t>
      </w:r>
      <w:r>
        <w:rPr>
          <w:i/>
        </w:rPr>
        <w:t xml:space="preserve">ráy, </w:t>
      </w:r>
      <w:r>
        <w:t xml:space="preserve">ăn </w:t>
      </w:r>
      <w:r>
        <w:t xml:space="preserve">khoai... </w:t>
      </w:r>
      <w:r>
        <w:t xml:space="preserve">(ca dao). </w:t>
      </w:r>
      <w:r>
        <w:br/>
      </w:r>
      <w:r>
        <w:rPr>
          <w:b/>
        </w:rPr>
        <w:t xml:space="preserve">ráy, </w:t>
      </w:r>
      <w:r>
        <w:rPr>
          <w:i/>
        </w:rPr>
        <w:t xml:space="preserve">danh từ </w:t>
      </w:r>
      <w:r>
        <w:t xml:space="preserve">(thường </w:t>
      </w:r>
      <w:r>
        <w:t xml:space="preserve">nói </w:t>
      </w:r>
      <w:r>
        <w:t xml:space="preserve">ráy </w:t>
      </w:r>
      <w:r>
        <w:t xml:space="preserve">tai). </w:t>
      </w:r>
      <w:r>
        <w:t xml:space="preserve">Chất </w:t>
      </w:r>
      <w:r>
        <w:t xml:space="preserve">nhờn </w:t>
      </w:r>
      <w:r>
        <w:t xml:space="preserve">màu </w:t>
      </w:r>
      <w:r>
        <w:t xml:space="preserve">vàng </w:t>
      </w:r>
      <w:r>
        <w:t xml:space="preserve">do </w:t>
      </w:r>
      <w:r>
        <w:t xml:space="preserve">ống </w:t>
      </w:r>
      <w:r>
        <w:t xml:space="preserve">tai </w:t>
      </w:r>
      <w:r>
        <w:t xml:space="preserve">ngoài </w:t>
      </w:r>
      <w:r>
        <w:t xml:space="preserve">tiết </w:t>
      </w:r>
      <w:r>
        <w:t xml:space="preserve">ra. </w:t>
      </w:r>
      <w:r>
        <w:t xml:space="preserve">NVgoáy </w:t>
      </w:r>
      <w:r>
        <w:rPr>
          <w:i/>
        </w:rPr>
        <w:t xml:space="preserve">tai </w:t>
      </w:r>
      <w:r>
        <w:t xml:space="preserve">lấy </w:t>
      </w:r>
      <w:r>
        <w:t xml:space="preserve">ráy. </w:t>
      </w:r>
      <w:r>
        <w:br/>
      </w:r>
      <w:r>
        <w:rPr>
          <w:b/>
        </w:rPr>
        <w:t xml:space="preserve">rắc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vật </w:t>
      </w:r>
      <w:r>
        <w:t xml:space="preserve">có </w:t>
      </w:r>
      <w:r>
        <w:t xml:space="preserve">dạng </w:t>
      </w:r>
      <w:r>
        <w:t xml:space="preserve">hạt </w:t>
      </w:r>
      <w:r>
        <w:t xml:space="preserve">nhỏ </w:t>
      </w:r>
      <w:r>
        <w:t xml:space="preserve">rơi </w:t>
      </w:r>
      <w:r>
        <w:t xml:space="preserve">xuống </w:t>
      </w:r>
      <w:r>
        <w:t xml:space="preserve">đều </w:t>
      </w:r>
      <w:r>
        <w:t xml:space="preserve">khắp </w:t>
      </w:r>
      <w:r>
        <w:t xml:space="preserve">trên </w:t>
      </w:r>
      <w:r>
        <w:t xml:space="preserve">một </w:t>
      </w:r>
      <w:r>
        <w:t xml:space="preserve">bể </w:t>
      </w:r>
      <w:r>
        <w:t xml:space="preserve">mặt. </w:t>
      </w:r>
      <w:r>
        <w:t xml:space="preserve">Rắc </w:t>
      </w:r>
      <w:r>
        <w:rPr>
          <w:i/>
        </w:rPr>
        <w:t xml:space="preserve">hạt </w:t>
      </w:r>
      <w:r>
        <w:rPr>
          <w:i/>
        </w:rPr>
        <w:t xml:space="preserve">tiêu </w:t>
      </w:r>
      <w:r>
        <w:rPr>
          <w:i/>
        </w:rPr>
        <w:t xml:space="preserve">uào </w:t>
      </w:r>
      <w:r>
        <w:rPr>
          <w:i/>
        </w:rPr>
        <w:t xml:space="preserve">thức </w:t>
      </w:r>
      <w:r>
        <w:rPr>
          <w:i/>
        </w:rPr>
        <w:t xml:space="preserve">ăn. </w:t>
      </w:r>
      <w:r>
        <w:t xml:space="preserve">Rắc </w:t>
      </w:r>
      <w:r>
        <w:rPr>
          <w:i/>
        </w:rPr>
        <w:t xml:space="preserve">phân </w:t>
      </w:r>
      <w:r>
        <w:rPr>
          <w:i/>
        </w:rPr>
        <w:t xml:space="preserve">ra </w:t>
      </w:r>
      <w:r>
        <w:rPr>
          <w:i/>
        </w:rPr>
        <w:t xml:space="preserve">ruộng. </w:t>
      </w:r>
      <w:r>
        <w:t xml:space="preserve">Mưa </w:t>
      </w:r>
      <w:r>
        <w:t xml:space="preserve">rắc </w:t>
      </w:r>
      <w:r>
        <w:rPr>
          <w:i/>
        </w:rPr>
        <w:t xml:space="preserve">hạt. </w:t>
      </w:r>
      <w:r>
        <w:br/>
      </w:r>
      <w:r>
        <w:rPr>
          <w:b/>
        </w:rPr>
        <w:t xml:space="preserve">rắc </w:t>
      </w:r>
      <w:r>
        <w:rPr>
          <w:b/>
        </w:rPr>
        <w:t xml:space="preserve">rối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mà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nhau </w:t>
      </w:r>
      <w:r>
        <w:t xml:space="preserve">phức </w:t>
      </w:r>
      <w:r>
        <w:t xml:space="preserve">tạp, </w:t>
      </w:r>
      <w:r>
        <w:t xml:space="preserve">khó </w:t>
      </w:r>
      <w:r>
        <w:t xml:space="preserve">nắm, </w:t>
      </w:r>
      <w:r>
        <w:t xml:space="preserve">khiến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khó </w:t>
      </w:r>
      <w:r>
        <w:t xml:space="preserve">hiểu, </w:t>
      </w:r>
      <w:r>
        <w:t xml:space="preserve">khó </w:t>
      </w:r>
      <w:r>
        <w:t xml:space="preserve">giải </w:t>
      </w:r>
      <w:r>
        <w:t xml:space="preserve">quyết. </w:t>
      </w:r>
      <w:r>
        <w:rPr>
          <w:i/>
        </w:rPr>
        <w:t xml:space="preserve">Việc </w:t>
      </w:r>
      <w:r>
        <w:rPr>
          <w:i/>
        </w:rPr>
        <w:t xml:space="preserve">rắc </w:t>
      </w:r>
      <w:r>
        <w:t xml:space="preserve">rối </w:t>
      </w:r>
      <w:r>
        <w:t xml:space="preserve">giải </w:t>
      </w:r>
      <w:r>
        <w:t xml:space="preserve">quyết </w:t>
      </w:r>
      <w:r>
        <w:rPr>
          <w:i/>
        </w:rPr>
        <w:t xml:space="preserve">mãi </w:t>
      </w:r>
      <w:r>
        <w:rPr>
          <w:i/>
        </w:rPr>
        <w:t xml:space="preserve">chưa </w:t>
      </w:r>
      <w:r>
        <w:t xml:space="preserve">xong. </w:t>
      </w:r>
      <w:r>
        <w:rPr>
          <w:i/>
        </w:rPr>
        <w:t xml:space="preserve">Bài </w:t>
      </w:r>
      <w:r>
        <w:rPr>
          <w:i/>
        </w:rPr>
        <w:t xml:space="preserve">toán </w:t>
      </w:r>
      <w:r>
        <w:t xml:space="preserve">rắc </w:t>
      </w:r>
      <w:r>
        <w:t xml:space="preserve">rối. </w:t>
      </w:r>
      <w:r>
        <w:br/>
      </w:r>
      <w:r>
        <w:rPr>
          <w:b/>
        </w:rPr>
        <w:t xml:space="preserve">rặc </w:t>
      </w:r>
      <w:r>
        <w:rPr>
          <w:i/>
        </w:rPr>
        <w:t xml:space="preserve">động từ </w:t>
      </w:r>
      <w:r>
        <w:t xml:space="preserve">(Nước </w:t>
      </w:r>
      <w:r>
        <w:t xml:space="preserve">thuỷ </w:t>
      </w:r>
      <w:r>
        <w:t xml:space="preserve">triều) </w:t>
      </w:r>
      <w:r>
        <w:t xml:space="preserve">rút </w:t>
      </w:r>
      <w:r>
        <w:t xml:space="preserve">xuống. </w:t>
      </w:r>
      <w:r>
        <w:t xml:space="preserve">Con </w:t>
      </w:r>
      <w:r>
        <w:rPr>
          <w:i/>
        </w:rPr>
        <w:t xml:space="preserve">nước </w:t>
      </w:r>
      <w:r>
        <w:t xml:space="preserve">rặc. </w:t>
      </w:r>
      <w:r>
        <w:rPr>
          <w:i/>
        </w:rPr>
        <w:t xml:space="preserve">Nước </w:t>
      </w:r>
      <w:r>
        <w:rPr>
          <w:i/>
        </w:rPr>
        <w:t xml:space="preserve">đã </w:t>
      </w:r>
      <w:r>
        <w:t xml:space="preserve">rút </w:t>
      </w:r>
      <w:r>
        <w:rPr>
          <w:i/>
        </w:rPr>
        <w:t xml:space="preserve">cạn </w:t>
      </w:r>
      <w:r>
        <w:rPr>
          <w:i/>
        </w:rPr>
        <w:t xml:space="preserve">rặc. </w:t>
      </w:r>
      <w:r>
        <w:br/>
      </w:r>
      <w:r>
        <w:rPr>
          <w:b/>
        </w:rPr>
        <w:t xml:space="preserve">răm </w:t>
      </w:r>
      <w:r>
        <w:rPr>
          <w:i/>
        </w:rPr>
        <w:t xml:space="preserve">danh từ </w:t>
      </w:r>
      <w:r>
        <w:t xml:space="preserve">(¡d.). </w:t>
      </w:r>
      <w:r>
        <w:t xml:space="preserve">Rau </w:t>
      </w:r>
      <w:r>
        <w:t xml:space="preserve">răm </w:t>
      </w:r>
      <w:r>
        <w:t xml:space="preserve">(nói </w:t>
      </w:r>
      <w:r>
        <w:t xml:space="preserve">tắt). </w:t>
      </w:r>
      <w:r>
        <w:t xml:space="preserve">Mắt </w:t>
      </w:r>
      <w:r>
        <w:t xml:space="preserve">lá </w:t>
      </w:r>
      <w:r>
        <w:t xml:space="preserve">răm </w:t>
      </w:r>
      <w:r>
        <w:t xml:space="preserve">(hình </w:t>
      </w:r>
      <w:r>
        <w:t xml:space="preserve">lá </w:t>
      </w:r>
      <w:r>
        <w:t xml:space="preserve">rau </w:t>
      </w:r>
      <w:r>
        <w:t xml:space="preserve">răm, </w:t>
      </w:r>
      <w:r>
        <w:t xml:space="preserve">có </w:t>
      </w:r>
      <w:r>
        <w:t xml:space="preserve">đuôi </w:t>
      </w:r>
      <w:r>
        <w:t xml:space="preserve">nhọn, </w:t>
      </w:r>
      <w:r>
        <w:t xml:space="preserve">trông </w:t>
      </w:r>
      <w:r>
        <w:t xml:space="preserve">đẹp). </w:t>
      </w:r>
      <w:r>
        <w:br/>
      </w:r>
      <w:r>
        <w:rPr>
          <w:b/>
        </w:rPr>
        <w:t xml:space="preserve">răm </w:t>
      </w:r>
      <w:r>
        <w:rPr>
          <w:b/>
        </w:rPr>
        <w:t xml:space="preserve">rắp </w:t>
      </w:r>
      <w:r>
        <w:rPr>
          <w:i/>
        </w:rPr>
        <w:t xml:space="preserve">tính từ </w:t>
      </w:r>
      <w:r>
        <w:t xml:space="preserve">Đều </w:t>
      </w:r>
      <w:r>
        <w:t xml:space="preserve">một </w:t>
      </w:r>
      <w:r>
        <w:t xml:space="preserve">loạt, </w:t>
      </w:r>
      <w:r>
        <w:t xml:space="preserve">không </w:t>
      </w:r>
      <w:r>
        <w:t xml:space="preserve">có </w:t>
      </w:r>
      <w:r>
        <w:t xml:space="preserve">hiện </w:t>
      </w:r>
      <w:r>
        <w:t xml:space="preserve">tượng </w:t>
      </w:r>
      <w:r>
        <w:t xml:space="preserve">hành </w:t>
      </w:r>
      <w:r>
        <w:t xml:space="preserve">động </w:t>
      </w:r>
      <w:r>
        <w:t xml:space="preserve">khác </w:t>
      </w:r>
      <w:r>
        <w:t xml:space="preserve">đi. </w:t>
      </w:r>
      <w:r>
        <w:rPr>
          <w:i/>
        </w:rPr>
        <w:t xml:space="preserve">Hàng </w:t>
      </w:r>
      <w:r>
        <w:rPr>
          <w:i/>
        </w:rPr>
        <w:t xml:space="preserve">ngũ </w:t>
      </w:r>
      <w:r>
        <w:rPr>
          <w:i/>
        </w:rPr>
        <w:t xml:space="preserve">răm </w:t>
      </w:r>
      <w:r>
        <w:rPr>
          <w:i/>
        </w:rPr>
        <w:t xml:space="preserve">rắp, </w:t>
      </w:r>
      <w:r>
        <w:rPr>
          <w:i/>
        </w:rPr>
        <w:t xml:space="preserve">chính </w:t>
      </w:r>
      <w:r>
        <w:rPr>
          <w:i/>
        </w:rPr>
        <w:t xml:space="preserve">tê. </w:t>
      </w:r>
      <w:r>
        <w:t xml:space="preserve">Răm </w:t>
      </w:r>
      <w:r>
        <w:rPr>
          <w:i/>
        </w:rPr>
        <w:t xml:space="preserve">rắp </w:t>
      </w:r>
      <w:r>
        <w:rPr>
          <w:i/>
        </w:rPr>
        <w:t xml:space="preserve">làm </w:t>
      </w:r>
      <w:r>
        <w:t xml:space="preserve">theo. </w:t>
      </w:r>
      <w:r>
        <w:t xml:space="preserve">Răm </w:t>
      </w:r>
      <w:r>
        <w:rPr>
          <w:i/>
        </w:rPr>
        <w:t xml:space="preserve">rắp </w:t>
      </w:r>
      <w:r>
        <w:rPr>
          <w:i/>
        </w:rPr>
        <w:t xml:space="preserve">theo </w:t>
      </w:r>
      <w:r>
        <w:rPr>
          <w:i/>
        </w:rPr>
        <w:t xml:space="preserve">lệnh </w:t>
      </w:r>
      <w:r>
        <w:rPr>
          <w:i/>
        </w:rPr>
        <w:t xml:space="preserve">của </w:t>
      </w:r>
      <w:r>
        <w:t xml:space="preserve">chỉ </w:t>
      </w:r>
      <w:r>
        <w:rPr>
          <w:i/>
        </w:rPr>
        <w:t xml:space="preserve">huy. </w:t>
      </w:r>
      <w:r>
        <w:br/>
      </w:r>
      <w:r>
        <w:rPr>
          <w:b/>
        </w:rPr>
        <w:t xml:space="preserve">rằm </w:t>
      </w:r>
      <w:r>
        <w:rPr>
          <w:i/>
        </w:rPr>
        <w:t xml:space="preserve">danh từ </w:t>
      </w:r>
      <w:r>
        <w:t xml:space="preserve">Ngày </w:t>
      </w:r>
      <w:r>
        <w:t xml:space="preserve">thứ </w:t>
      </w:r>
      <w:r>
        <w:t xml:space="preserve">mười </w:t>
      </w:r>
      <w:r>
        <w:t xml:space="preserve">lăm </w:t>
      </w:r>
      <w:r>
        <w:t xml:space="preserve">trong </w:t>
      </w:r>
      <w:r>
        <w:t xml:space="preserve">tháng </w:t>
      </w:r>
      <w:r>
        <w:t xml:space="preserve">âm </w:t>
      </w:r>
      <w:r>
        <w:t xml:space="preserve">lịch. </w:t>
      </w:r>
      <w:r>
        <w:t xml:space="preserve">Trăng </w:t>
      </w:r>
      <w:r>
        <w:rPr>
          <w:i/>
        </w:rPr>
        <w:t xml:space="preserve">rằm. </w:t>
      </w:r>
      <w:r>
        <w:br/>
      </w:r>
      <w:r>
        <w:rPr>
          <w:b/>
        </w:rPr>
        <w:t xml:space="preserve">rắm </w:t>
      </w:r>
      <w:r>
        <w:rPr>
          <w:i/>
        </w:rPr>
        <w:t xml:space="preserve">danh từ </w:t>
      </w:r>
      <w:r>
        <w:t xml:space="preserve">(khẩu ngữ). </w:t>
      </w:r>
      <w:r>
        <w:t xml:space="preserve">Hơi </w:t>
      </w:r>
      <w:r>
        <w:t xml:space="preserve">trong </w:t>
      </w:r>
      <w:r>
        <w:t xml:space="preserve">ruột </w:t>
      </w:r>
      <w:r>
        <w:t xml:space="preserve">thoát </w:t>
      </w:r>
      <w:r>
        <w:t xml:space="preserve">ra </w:t>
      </w:r>
      <w:r>
        <w:t xml:space="preserve">qua </w:t>
      </w:r>
      <w:r>
        <w:t xml:space="preserve">hậu </w:t>
      </w:r>
      <w:r>
        <w:t xml:space="preserve">môn. </w:t>
      </w:r>
      <w:r>
        <w:rPr>
          <w:i/>
        </w:rPr>
        <w:t xml:space="preserve">Đánh </w:t>
      </w:r>
      <w:r>
        <w:rPr>
          <w:i/>
        </w:rPr>
        <w:t xml:space="preserve">rắm*.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