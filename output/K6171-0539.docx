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rong,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Đi </w:t>
      </w:r>
      <w:r>
        <w:t xml:space="preserve">đây </w:t>
      </w:r>
      <w:r>
        <w:t xml:space="preserve">đó </w:t>
      </w:r>
      <w:r>
        <w:t xml:space="preserve">hết </w:t>
      </w:r>
      <w:r>
        <w:t xml:space="preserve">chỗ </w:t>
      </w:r>
      <w:r>
        <w:t xml:space="preserve">này </w:t>
      </w:r>
      <w:r>
        <w:t xml:space="preserve">đến </w:t>
      </w:r>
      <w:r>
        <w:t xml:space="preserve">chỗ </w:t>
      </w:r>
      <w:r>
        <w:t xml:space="preserve">khác, </w:t>
      </w:r>
      <w:r>
        <w:t xml:space="preserve">không </w:t>
      </w:r>
      <w:r>
        <w:t xml:space="preserve">dừng </w:t>
      </w:r>
      <w:r>
        <w:t xml:space="preserve">lại </w:t>
      </w:r>
      <w:r>
        <w:t xml:space="preserve">lâu </w:t>
      </w:r>
      <w:r>
        <w:t xml:space="preserve">ở </w:t>
      </w:r>
      <w:r>
        <w:t xml:space="preserve">đâu </w:t>
      </w:r>
      <w:r>
        <w:t xml:space="preserve">cả. </w:t>
      </w:r>
      <w:r>
        <w:t xml:space="preserve">Suốt </w:t>
      </w:r>
      <w:r>
        <w:t xml:space="preserve">ngày </w:t>
      </w:r>
      <w:r>
        <w:t xml:space="preserve">chỉ </w:t>
      </w:r>
      <w:r>
        <w:t xml:space="preserve">rong </w:t>
      </w:r>
      <w:r>
        <w:t xml:space="preserve">chơi. </w:t>
      </w:r>
      <w:r>
        <w:t xml:space="preserve">Đi </w:t>
      </w:r>
      <w:r>
        <w:rPr>
          <w:i/>
        </w:rPr>
        <w:t xml:space="preserve">rong </w:t>
      </w:r>
      <w:r>
        <w:rPr>
          <w:i/>
        </w:rPr>
        <w:t xml:space="preserve">phố. </w:t>
      </w:r>
      <w:r>
        <w:rPr>
          <w:i/>
        </w:rPr>
        <w:t xml:space="preserve">Bán </w:t>
      </w:r>
      <w:r>
        <w:rPr>
          <w:i/>
        </w:rPr>
        <w:t xml:space="preserve">hàng </w:t>
      </w:r>
      <w:r>
        <w:t xml:space="preserve">rong. </w:t>
      </w:r>
      <w:r>
        <w:t xml:space="preserve">Gánh </w:t>
      </w:r>
      <w:r>
        <w:rPr>
          <w:i/>
        </w:rPr>
        <w:t xml:space="preserve">hát </w:t>
      </w:r>
      <w:r>
        <w:t xml:space="preserve">rong. </w:t>
      </w:r>
      <w:r>
        <w:rPr>
          <w:b/>
        </w:rPr>
        <w:t xml:space="preserve">2 </w:t>
      </w:r>
      <w:r>
        <w:t xml:space="preserve">(cũ; </w:t>
      </w:r>
      <w:r>
        <w:t xml:space="preserve">ít dùng). </w:t>
      </w:r>
      <w:r>
        <w:t xml:space="preserve">Đi </w:t>
      </w:r>
      <w:r>
        <w:t xml:space="preserve">miết </w:t>
      </w:r>
      <w:r>
        <w:t xml:space="preserve">một </w:t>
      </w:r>
      <w:r>
        <w:t xml:space="preserve">mạch. </w:t>
      </w:r>
      <w:r>
        <w:rPr>
          <w:i/>
        </w:rPr>
        <w:t xml:space="preserve">Thẳng </w:t>
      </w:r>
      <w:r>
        <w:rPr>
          <w:i/>
        </w:rPr>
        <w:t xml:space="preserve">rong. </w:t>
      </w:r>
      <w:r>
        <w:br/>
      </w:r>
      <w:r>
        <w:rPr>
          <w:b/>
        </w:rPr>
        <w:t xml:space="preserve">rong </w:t>
      </w:r>
      <w:r>
        <w:rPr>
          <w:b/>
        </w:rPr>
        <w:t xml:space="preserve">huyết </w:t>
      </w:r>
      <w:r>
        <w:rPr>
          <w:i/>
        </w:rPr>
        <w:t xml:space="preserve">danh từ </w:t>
      </w:r>
      <w:r>
        <w:t xml:space="preserve">Bệnh </w:t>
      </w:r>
      <w:r>
        <w:t xml:space="preserve">chảy </w:t>
      </w:r>
      <w:r>
        <w:t xml:space="preserve">máu </w:t>
      </w:r>
      <w:r>
        <w:t xml:space="preserve">đường </w:t>
      </w:r>
      <w:r>
        <w:t xml:space="preserve">sinh </w:t>
      </w:r>
      <w:r>
        <w:t xml:space="preserve">dục </w:t>
      </w:r>
      <w:r>
        <w:t xml:space="preserve">nữ, </w:t>
      </w:r>
      <w:r>
        <w:t xml:space="preserve">ít </w:t>
      </w:r>
      <w:r>
        <w:t xml:space="preserve">nhưng </w:t>
      </w:r>
      <w:r>
        <w:t xml:space="preserve">kéo </w:t>
      </w:r>
      <w:r>
        <w:t xml:space="preserve">dài. </w:t>
      </w:r>
      <w:r>
        <w:br/>
      </w:r>
      <w:r>
        <w:rPr>
          <w:b/>
        </w:rPr>
        <w:t xml:space="preserve">rong </w:t>
      </w:r>
      <w:r>
        <w:rPr>
          <w:b/>
        </w:rPr>
        <w:t xml:space="preserve">rêu </w:t>
      </w:r>
      <w:r>
        <w:rPr>
          <w:i/>
        </w:rPr>
        <w:t xml:space="preserve">danh từ </w:t>
      </w:r>
      <w:r>
        <w:t xml:space="preserve">Rong </w:t>
      </w:r>
      <w:r>
        <w:t xml:space="preserve">và </w:t>
      </w:r>
      <w:r>
        <w:t xml:space="preserve">rêu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rong </w:t>
      </w:r>
      <w:r>
        <w:rPr>
          <w:b/>
        </w:rPr>
        <w:t xml:space="preserve">ruổi </w:t>
      </w:r>
      <w:r>
        <w:rPr>
          <w:i/>
        </w:rPr>
        <w:t xml:space="preserve">động từ </w:t>
      </w:r>
      <w:r>
        <w:t xml:space="preserve">Đi </w:t>
      </w:r>
      <w:r>
        <w:t xml:space="preserve">liên </w:t>
      </w:r>
      <w:r>
        <w:t xml:space="preserve">tục </w:t>
      </w:r>
      <w:r>
        <w:t xml:space="preserve">trên </w:t>
      </w:r>
      <w:r>
        <w:t xml:space="preserve">chặng </w:t>
      </w:r>
      <w:r>
        <w:t xml:space="preserve">đường </w:t>
      </w:r>
      <w:r>
        <w:t xml:space="preserve">dài, </w:t>
      </w:r>
      <w:r>
        <w:t xml:space="preserve">nhằm </w:t>
      </w:r>
      <w:r>
        <w:t xml:space="preserve">mục </w:t>
      </w:r>
      <w:r>
        <w:t xml:space="preserve">đích </w:t>
      </w:r>
      <w:r>
        <w:t xml:space="preserve">nhất </w:t>
      </w:r>
      <w:r>
        <w:t xml:space="preserve">định. </w:t>
      </w:r>
      <w:r>
        <w:t xml:space="preserve">Rong </w:t>
      </w:r>
      <w:r>
        <w:t xml:space="preserve">ruối </w:t>
      </w:r>
      <w:r>
        <w:t xml:space="preserve">hàng </w:t>
      </w:r>
      <w:r>
        <w:t xml:space="preserve">tháng </w:t>
      </w:r>
      <w:r>
        <w:t xml:space="preserve">trên </w:t>
      </w:r>
      <w:r>
        <w:rPr>
          <w:i/>
        </w:rPr>
        <w:t xml:space="preserve">đường. </w:t>
      </w:r>
      <w:r>
        <w:br/>
      </w:r>
      <w:r>
        <w:rPr>
          <w:b/>
        </w:rPr>
        <w:t xml:space="preserve">ròng, </w:t>
      </w:r>
      <w:r>
        <w:rPr>
          <w:i/>
        </w:rPr>
        <w:t xml:space="preserve">danh từ </w:t>
      </w:r>
      <w:r>
        <w:t xml:space="preserve">Lõi </w:t>
      </w:r>
      <w:r>
        <w:t xml:space="preserve">của </w:t>
      </w:r>
      <w:r>
        <w:t xml:space="preserve">cây. </w:t>
      </w:r>
      <w:r>
        <w:br/>
      </w:r>
      <w:r>
        <w:rPr>
          <w:b/>
        </w:rPr>
        <w:t xml:space="preserve">ròng, </w:t>
      </w:r>
      <w:r>
        <w:rPr>
          <w:i/>
        </w:rPr>
        <w:t xml:space="preserve">động từ </w:t>
      </w:r>
      <w:r>
        <w:t xml:space="preserve">(Nước </w:t>
      </w:r>
      <w:r>
        <w:t xml:space="preserve">thuỷ </w:t>
      </w:r>
      <w:r>
        <w:t xml:space="preserve">triều) </w:t>
      </w:r>
      <w:r>
        <w:t xml:space="preserve">rút </w:t>
      </w:r>
      <w:r>
        <w:t xml:space="preserve">xuống. </w:t>
      </w:r>
      <w:r>
        <w:t xml:space="preserve">Nước </w:t>
      </w:r>
      <w:r>
        <w:t xml:space="preserve">ròng. </w:t>
      </w:r>
      <w:r>
        <w:br/>
      </w:r>
      <w:r>
        <w:rPr>
          <w:b/>
        </w:rPr>
        <w:t xml:space="preserve">ròng, </w:t>
      </w:r>
      <w:r>
        <w:rPr>
          <w:i/>
        </w:rPr>
        <w:t xml:space="preserve">động từ </w:t>
      </w:r>
      <w:r>
        <w:t xml:space="preserve">Chảy </w:t>
      </w:r>
      <w:r>
        <w:t xml:space="preserve">thành </w:t>
      </w:r>
      <w:r>
        <w:t xml:space="preserve">dòng, </w:t>
      </w:r>
      <w:r>
        <w:t xml:space="preserve">thành </w:t>
      </w:r>
      <w:r>
        <w:t xml:space="preserve">vệt </w:t>
      </w:r>
      <w:r>
        <w:t xml:space="preserve">(thường </w:t>
      </w:r>
      <w:r>
        <w:t xml:space="preserve">là </w:t>
      </w:r>
      <w:r>
        <w:t xml:space="preserve">trên </w:t>
      </w:r>
      <w:r>
        <w:t xml:space="preserve">cơ </w:t>
      </w:r>
      <w:r>
        <w:t xml:space="preserve">thể). </w:t>
      </w:r>
      <w:r>
        <w:t xml:space="preserve">Mấy </w:t>
      </w:r>
      <w:r>
        <w:t xml:space="preserve">giọt </w:t>
      </w:r>
      <w:r>
        <w:t xml:space="preserve">mồ </w:t>
      </w:r>
      <w:r>
        <w:t xml:space="preserve">hôi </w:t>
      </w:r>
      <w:r>
        <w:t xml:space="preserve">ròng </w:t>
      </w:r>
      <w:r>
        <w:t xml:space="preserve">xuống </w:t>
      </w:r>
      <w:r>
        <w:t xml:space="preserve">má. </w:t>
      </w:r>
      <w:r>
        <w:t xml:space="preserve">Nước </w:t>
      </w:r>
      <w:r>
        <w:rPr>
          <w:i/>
        </w:rPr>
        <w:t xml:space="preserve">mắt </w:t>
      </w:r>
      <w:r>
        <w:rPr>
          <w:i/>
        </w:rPr>
        <w:t xml:space="preserve">tuôn </w:t>
      </w:r>
      <w:r>
        <w:t xml:space="preserve">ròng. </w:t>
      </w:r>
      <w:r>
        <w:t xml:space="preserve">Nước </w:t>
      </w:r>
      <w:r>
        <w:rPr>
          <w:i/>
        </w:rPr>
        <w:t xml:space="preserve">mưa </w:t>
      </w:r>
      <w:r>
        <w:t xml:space="preserve">cháy </w:t>
      </w:r>
      <w:r>
        <w:t xml:space="preserve">ròng </w:t>
      </w:r>
      <w:r>
        <w:rPr>
          <w:i/>
        </w:rPr>
        <w:t xml:space="preserve">trên </w:t>
      </w:r>
      <w:r>
        <w:rPr>
          <w:i/>
        </w:rPr>
        <w:t xml:space="preserve">mặt. </w:t>
      </w:r>
      <w:r>
        <w:br/>
      </w:r>
      <w:r>
        <w:rPr>
          <w:b/>
        </w:rPr>
        <w:t xml:space="preserve">ròng,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(kết </w:t>
      </w:r>
      <w:r>
        <w:rPr>
          <w:i/>
        </w:rPr>
        <w:t xml:space="preserve">hợp </w:t>
      </w:r>
      <w:r>
        <w:t xml:space="preserve">hạn </w:t>
      </w:r>
      <w:r>
        <w:t xml:space="preserve">chế). </w:t>
      </w:r>
      <w:r>
        <w:t xml:space="preserve">Nguyên </w:t>
      </w:r>
      <w:r>
        <w:t xml:space="preserve">chất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kim </w:t>
      </w:r>
      <w:r>
        <w:t xml:space="preserve">loại). </w:t>
      </w:r>
      <w:r>
        <w:t xml:space="preserve">Vàng </w:t>
      </w:r>
      <w:r>
        <w:t xml:space="preserve">ròng. </w:t>
      </w:r>
      <w:r>
        <w:rPr>
          <w:i/>
        </w:rPr>
        <w:t xml:space="preserve">Sắt </w:t>
      </w:r>
      <w:r>
        <w:t xml:space="preserve">ròng. </w:t>
      </w:r>
      <w:r>
        <w:rPr>
          <w:b/>
        </w:rPr>
        <w:t xml:space="preserve">2 </w:t>
      </w:r>
      <w:r>
        <w:t xml:space="preserve">(cũ; </w:t>
      </w:r>
      <w:r>
        <w:t xml:space="preserve">chm.; </w:t>
      </w:r>
      <w:r>
        <w:t xml:space="preserve">dùng </w:t>
      </w:r>
      <w:r>
        <w:t xml:space="preserve">sau </w:t>
      </w:r>
      <w:r>
        <w:t xml:space="preserve">d,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Thuần </w:t>
      </w:r>
      <w:r>
        <w:t xml:space="preserve">tuý. </w:t>
      </w:r>
      <w:r>
        <w:t xml:space="preserve">Thu </w:t>
      </w:r>
      <w:r>
        <w:rPr>
          <w:i/>
        </w:rPr>
        <w:t xml:space="preserve">nhập </w:t>
      </w:r>
      <w:r>
        <w:t xml:space="preserve">ròng </w:t>
      </w:r>
      <w:r>
        <w:rPr>
          <w:i/>
        </w:rPr>
        <w:t xml:space="preserve">của </w:t>
      </w:r>
      <w:r>
        <w:rPr>
          <w:i/>
        </w:rPr>
        <w:t xml:space="preserve">ngân </w:t>
      </w:r>
      <w:r>
        <w:t xml:space="preserve">sách. </w:t>
      </w:r>
      <w:r>
        <w:t xml:space="preserve">Sản </w:t>
      </w:r>
      <w:r>
        <w:rPr>
          <w:i/>
        </w:rPr>
        <w:t xml:space="preserve">lượng </w:t>
      </w:r>
      <w:r>
        <w:t xml:space="preserve">ròng. </w:t>
      </w:r>
      <w:r>
        <w:rPr>
          <w:b/>
        </w:rPr>
        <w:t xml:space="preserve">3 </w:t>
      </w:r>
      <w:r>
        <w:t xml:space="preserve">(dùng </w:t>
      </w:r>
      <w:r>
        <w:t xml:space="preserve">phụ </w:t>
      </w:r>
      <w:r>
        <w:t xml:space="preserve">trước </w:t>
      </w:r>
      <w:r>
        <w:t xml:space="preserve">d.,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Chỉ </w:t>
      </w:r>
      <w:r>
        <w:t xml:space="preserve">toàn </w:t>
      </w:r>
      <w:r>
        <w:t xml:space="preserve">là, </w:t>
      </w:r>
      <w:r>
        <w:t xml:space="preserve">không </w:t>
      </w:r>
      <w:r>
        <w:t xml:space="preserve">có </w:t>
      </w:r>
      <w:r>
        <w:t xml:space="preserve">xen </w:t>
      </w:r>
      <w:r>
        <w:t xml:space="preserve">một </w:t>
      </w:r>
      <w:r>
        <w:t xml:space="preserve">thứ </w:t>
      </w:r>
      <w:r>
        <w:t xml:space="preserve">nào </w:t>
      </w:r>
      <w:r>
        <w:t xml:space="preserve">khác. </w:t>
      </w:r>
      <w:r>
        <w:rPr>
          <w:i/>
        </w:rPr>
        <w:t xml:space="preserve">Mặc </w:t>
      </w:r>
      <w:r>
        <w:rPr>
          <w:i/>
        </w:rPr>
        <w:t xml:space="preserve">ròng </w:t>
      </w:r>
      <w:r>
        <w:t xml:space="preserve">nâu </w:t>
      </w:r>
      <w:r>
        <w:t xml:space="preserve">sống. </w:t>
      </w:r>
      <w:r>
        <w:t xml:space="preserve">Nói </w:t>
      </w:r>
      <w:r>
        <w:t xml:space="preserve">ròng </w:t>
      </w:r>
      <w:r>
        <w:t xml:space="preserve">những </w:t>
      </w:r>
      <w:r>
        <w:t xml:space="preserve">chuyện </w:t>
      </w:r>
      <w:r>
        <w:rPr>
          <w:i/>
        </w:rPr>
        <w:t xml:space="preserve">không </w:t>
      </w:r>
      <w:r>
        <w:rPr>
          <w:i/>
        </w:rPr>
        <w:t xml:space="preserve">đâu. </w:t>
      </w:r>
      <w:r>
        <w:br/>
      </w:r>
      <w:r>
        <w:rPr>
          <w:b/>
        </w:rPr>
        <w:t xml:space="preserve">ròng; </w:t>
      </w:r>
      <w:r>
        <w:rPr>
          <w:i/>
        </w:rPr>
        <w:t xml:space="preserve">tính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danh từ </w:t>
      </w:r>
      <w:r>
        <w:t xml:space="preserve">chỉ </w:t>
      </w:r>
      <w:r>
        <w:t xml:space="preserve">thời </w:t>
      </w:r>
      <w:r>
        <w:t xml:space="preserve">gian </w:t>
      </w:r>
      <w:r>
        <w:t xml:space="preserve">và </w:t>
      </w:r>
      <w:r>
        <w:t xml:space="preserve">sau </w:t>
      </w:r>
      <w:r>
        <w:t xml:space="preserve">một </w:t>
      </w:r>
      <w:r>
        <w:t xml:space="preserve">số </w:t>
      </w:r>
      <w:r>
        <w:t xml:space="preserve">động từ). </w:t>
      </w:r>
      <w:r>
        <w:t xml:space="preserve">Liên </w:t>
      </w:r>
      <w:r>
        <w:t xml:space="preserve">tục </w:t>
      </w:r>
      <w:r>
        <w:t xml:space="preserve">trong </w:t>
      </w:r>
      <w:r>
        <w:t xml:space="preserve">suốt </w:t>
      </w:r>
      <w:r>
        <w:t xml:space="preserve">cả </w:t>
      </w:r>
      <w:r>
        <w:t xml:space="preserve">một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dài. </w:t>
      </w:r>
      <w:r>
        <w:t xml:space="preserve">Đi </w:t>
      </w:r>
      <w:r>
        <w:rPr>
          <w:i/>
        </w:rPr>
        <w:t xml:space="preserve">một </w:t>
      </w:r>
      <w:r>
        <w:rPr>
          <w:i/>
        </w:rPr>
        <w:t xml:space="preserve">đêm </w:t>
      </w:r>
      <w:r>
        <w:t xml:space="preserve">ròng. </w:t>
      </w:r>
      <w:r>
        <w:t xml:space="preserve">Suốt </w:t>
      </w:r>
      <w:r>
        <w:t xml:space="preserve">mấy </w:t>
      </w:r>
      <w:r>
        <w:rPr>
          <w:i/>
        </w:rPr>
        <w:t xml:space="preserve">năm </w:t>
      </w:r>
      <w:r>
        <w:rPr>
          <w:i/>
        </w:rPr>
        <w:t xml:space="preserve">ròng. </w:t>
      </w:r>
      <w:r>
        <w:rPr>
          <w:i/>
        </w:rPr>
        <w:t xml:space="preserve">Thức </w:t>
      </w:r>
      <w:r>
        <w:t xml:space="preserve">ròng </w:t>
      </w:r>
      <w:r>
        <w:t xml:space="preserve">mấy </w:t>
      </w:r>
      <w:r>
        <w:rPr>
          <w:i/>
        </w:rPr>
        <w:t xml:space="preserve">đêm. </w:t>
      </w:r>
      <w:r>
        <w:t xml:space="preserve">ròng </w:t>
      </w:r>
      <w:r>
        <w:t xml:space="preserve">rã </w:t>
      </w:r>
      <w:r>
        <w:t xml:space="preserve">tính từ </w:t>
      </w:r>
      <w:r>
        <w:t xml:space="preserve">Liên </w:t>
      </w:r>
      <w:r>
        <w:t xml:space="preserve">tục </w:t>
      </w:r>
      <w:r>
        <w:t xml:space="preserve">trong </w:t>
      </w:r>
      <w:r>
        <w:t xml:space="preserve">suốt </w:t>
      </w:r>
      <w:r>
        <w:t xml:space="preserve">một </w:t>
      </w:r>
      <w:r>
        <w:t xml:space="preserve">thời </w:t>
      </w:r>
      <w:r>
        <w:t xml:space="preserve">gian </w:t>
      </w:r>
      <w:r>
        <w:t xml:space="preserve">bị </w:t>
      </w:r>
      <w:r>
        <w:t xml:space="preserve">coi </w:t>
      </w:r>
      <w:r>
        <w:t xml:space="preserve">là </w:t>
      </w:r>
      <w:r>
        <w:t xml:space="preserve">quá </w:t>
      </w:r>
      <w:r>
        <w:t xml:space="preserve">dài. </w:t>
      </w:r>
      <w:r>
        <w:t xml:space="preserve">Ma </w:t>
      </w:r>
      <w:r>
        <w:t xml:space="preserve">ròng </w:t>
      </w:r>
      <w:r>
        <w:t xml:space="preserve">rã </w:t>
      </w:r>
      <w:r>
        <w:t xml:space="preserve">mấy </w:t>
      </w:r>
      <w:r>
        <w:rPr>
          <w:i/>
        </w:rPr>
        <w:t xml:space="preserve">ngày </w:t>
      </w:r>
      <w:r>
        <w:rPr>
          <w:i/>
        </w:rPr>
        <w:t xml:space="preserve">đêm. </w:t>
      </w:r>
      <w:r>
        <w:t xml:space="preserve">Một </w:t>
      </w:r>
      <w:r>
        <w:rPr>
          <w:i/>
        </w:rPr>
        <w:t xml:space="preserve">tháng </w:t>
      </w:r>
      <w:r>
        <w:rPr>
          <w:i/>
        </w:rPr>
        <w:t xml:space="preserve">trời </w:t>
      </w:r>
      <w:r>
        <w:t xml:space="preserve">ròng </w:t>
      </w:r>
      <w:r>
        <w:rPr>
          <w:i/>
        </w:rPr>
        <w:t xml:space="preserve">rã. </w:t>
      </w:r>
      <w:r>
        <w:t xml:space="preserve">Cuộc </w:t>
      </w:r>
      <w:r>
        <w:t xml:space="preserve">chiến </w:t>
      </w:r>
      <w:r>
        <w:rPr>
          <w:i/>
        </w:rPr>
        <w:t xml:space="preserve">đấu </w:t>
      </w:r>
      <w:r>
        <w:t xml:space="preserve">ròng </w:t>
      </w:r>
      <w:r>
        <w:t xml:space="preserve">rã </w:t>
      </w:r>
      <w:r>
        <w:rPr>
          <w:i/>
        </w:rPr>
        <w:t xml:space="preserve">mười </w:t>
      </w:r>
      <w:r>
        <w:rPr>
          <w:i/>
        </w:rPr>
        <w:t xml:space="preserve">năm. </w:t>
      </w:r>
      <w:r>
        <w:br/>
      </w:r>
      <w:r>
        <w:rPr>
          <w:b/>
        </w:rPr>
        <w:t xml:space="preserve">ròng </w:t>
      </w:r>
      <w:r>
        <w:rPr>
          <w:b/>
        </w:rPr>
        <w:t xml:space="preserve">rọc </w:t>
      </w:r>
      <w:r>
        <w:rPr>
          <w:i/>
        </w:rPr>
        <w:t xml:space="preserve">danh từ </w:t>
      </w:r>
      <w:r>
        <w:t xml:space="preserve">Dụng </w:t>
      </w:r>
      <w:r>
        <w:t xml:space="preserve">cụ </w:t>
      </w:r>
      <w:r>
        <w:t xml:space="preserve">gồm </w:t>
      </w:r>
      <w:r>
        <w:t xml:space="preserve">một </w:t>
      </w:r>
      <w:r>
        <w:t xml:space="preserve">bánh </w:t>
      </w:r>
      <w:r>
        <w:t xml:space="preserve">xe </w:t>
      </w:r>
      <w:r>
        <w:t xml:space="preserve">con </w:t>
      </w:r>
      <w:r>
        <w:t xml:space="preserve">có </w:t>
      </w:r>
      <w:r>
        <w:t xml:space="preserve">vành </w:t>
      </w:r>
      <w:r>
        <w:t xml:space="preserve">ngoài </w:t>
      </w:r>
      <w:r>
        <w:t xml:space="preserve">bằng </w:t>
      </w:r>
      <w:r>
        <w:t xml:space="preserve">hoặc </w:t>
      </w:r>
      <w:r>
        <w:t xml:space="preserve">trũng </w:t>
      </w:r>
      <w:r>
        <w:t xml:space="preserve">lòng </w:t>
      </w:r>
      <w:r>
        <w:t xml:space="preserve">máng, </w:t>
      </w:r>
      <w:r>
        <w:t xml:space="preserve">dùng </w:t>
      </w:r>
      <w:r>
        <w:t xml:space="preserve">để </w:t>
      </w:r>
      <w:r>
        <w:t xml:space="preserve">vắt </w:t>
      </w:r>
      <w:r>
        <w:t xml:space="preserve">dây </w:t>
      </w:r>
      <w:r>
        <w:t xml:space="preserve">kéo </w:t>
      </w:r>
      <w:r>
        <w:t xml:space="preserve">vật </w:t>
      </w:r>
      <w:r>
        <w:t xml:space="preserve">nặng </w:t>
      </w:r>
      <w:r>
        <w:t xml:space="preserve">lên </w:t>
      </w:r>
      <w:r>
        <w:t xml:space="preserve">cao. </w:t>
      </w:r>
      <w:r>
        <w:br/>
      </w:r>
      <w:r>
        <w:rPr>
          <w:b/>
        </w:rPr>
        <w:t xml:space="preserve">ròng </w:t>
      </w:r>
      <w:r>
        <w:rPr>
          <w:b/>
        </w:rPr>
        <w:t xml:space="preserve">rọc </w:t>
      </w:r>
      <w:r>
        <w:rPr>
          <w:b/>
        </w:rPr>
        <w:t xml:space="preserve">kép </w:t>
      </w:r>
      <w:r>
        <w:rPr>
          <w:i/>
        </w:rPr>
        <w:t xml:space="preserve">danh từ </w:t>
      </w:r>
      <w:r>
        <w:t xml:space="preserve">Hệ </w:t>
      </w:r>
      <w:r>
        <w:t xml:space="preserve">thống </w:t>
      </w:r>
      <w:r>
        <w:t xml:space="preserve">nhiều </w:t>
      </w:r>
      <w:r>
        <w:t xml:space="preserve">ròng </w:t>
      </w:r>
      <w:r>
        <w:t xml:space="preserve">rọc </w:t>
      </w:r>
      <w:r>
        <w:t xml:space="preserve">ghép </w:t>
      </w:r>
      <w:r>
        <w:t xml:space="preserve">lại </w:t>
      </w:r>
      <w:r>
        <w:t xml:space="preserve">để </w:t>
      </w:r>
      <w:r>
        <w:t xml:space="preserve">có </w:t>
      </w:r>
      <w:r>
        <w:t xml:space="preserve">thể </w:t>
      </w:r>
      <w:r>
        <w:t xml:space="preserve">dùng </w:t>
      </w:r>
      <w:r>
        <w:t xml:space="preserve">sức </w:t>
      </w:r>
      <w:r>
        <w:t xml:space="preserve">nhỏ </w:t>
      </w:r>
      <w:r>
        <w:t xml:space="preserve">mà </w:t>
      </w:r>
      <w:r>
        <w:t xml:space="preserve">kéo </w:t>
      </w:r>
      <w:r>
        <w:t xml:space="preserve">được </w:t>
      </w:r>
      <w:r>
        <w:t xml:space="preserve">vật </w:t>
      </w:r>
      <w:r>
        <w:t xml:space="preserve">rất </w:t>
      </w:r>
      <w:r>
        <w:t xml:space="preserve">nặng. </w:t>
      </w:r>
      <w:r>
        <w:br/>
      </w:r>
      <w:r>
        <w:rPr>
          <w:b/>
        </w:rPr>
        <w:t xml:space="preserve">ròng </w:t>
      </w:r>
      <w:r>
        <w:rPr>
          <w:b/>
        </w:rPr>
        <w:t xml:space="preserve">ròng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chảy </w:t>
      </w:r>
      <w:r>
        <w:t xml:space="preserve">tuôn </w:t>
      </w:r>
      <w:r>
        <w:t xml:space="preserve">ra </w:t>
      </w:r>
      <w:r>
        <w:t xml:space="preserve">thành </w:t>
      </w:r>
      <w:r>
        <w:t xml:space="preserve">dòng, </w:t>
      </w:r>
      <w:r>
        <w:t xml:space="preserve">không </w:t>
      </w:r>
      <w:r>
        <w:t xml:space="preserve">dứt </w:t>
      </w:r>
      <w:r>
        <w:t xml:space="preserve">(thường </w:t>
      </w:r>
      <w:r>
        <w:t xml:space="preserve">là </w:t>
      </w:r>
      <w:r>
        <w:t xml:space="preserve">trên </w:t>
      </w:r>
      <w:r>
        <w:t xml:space="preserve">cơ </w:t>
      </w:r>
      <w:r>
        <w:t xml:space="preserve">thể). </w:t>
      </w:r>
      <w:r>
        <w:t xml:space="preserve">Mồ </w:t>
      </w:r>
      <w:r>
        <w:rPr>
          <w:i/>
        </w:rPr>
        <w:t xml:space="preserve">hôi </w:t>
      </w:r>
      <w:r>
        <w:rPr>
          <w:i/>
        </w:rPr>
        <w:t xml:space="preserve">ròng </w:t>
      </w:r>
      <w:r>
        <w:t xml:space="preserve">ròng </w:t>
      </w:r>
      <w:r>
        <w:rPr>
          <w:i/>
        </w:rPr>
        <w:t xml:space="preserve">trên </w:t>
      </w:r>
      <w:r>
        <w:t xml:space="preserve">lưng. </w:t>
      </w:r>
      <w:r>
        <w:rPr>
          <w:i/>
        </w:rPr>
        <w:t xml:space="preserve">Hai </w:t>
      </w:r>
      <w:r>
        <w:t xml:space="preserve">hàng </w:t>
      </w:r>
      <w:r>
        <w:t xml:space="preserve">nước </w:t>
      </w:r>
      <w:r>
        <w:rPr>
          <w:i/>
        </w:rPr>
        <w:t xml:space="preserve">mắt </w:t>
      </w:r>
      <w:r>
        <w:t xml:space="preserve">chảy </w:t>
      </w:r>
      <w:r>
        <w:t xml:space="preserve">ròng </w:t>
      </w:r>
      <w:r>
        <w:t xml:space="preserve">ròng. </w:t>
      </w:r>
      <w:r>
        <w:br/>
      </w:r>
      <w:r>
        <w:rPr>
          <w:b/>
        </w:rPr>
        <w:t xml:space="preserve">róng </w:t>
      </w:r>
      <w:r>
        <w:rPr>
          <w:i/>
        </w:rPr>
        <w:t xml:space="preserve">danh từ </w:t>
      </w:r>
      <w:r>
        <w:t xml:space="preserve">(ít dùng). </w:t>
      </w:r>
      <w:r>
        <w:t xml:space="preserve">Gióng. </w:t>
      </w:r>
      <w:r>
        <w:t xml:space="preserve">Róng </w:t>
      </w:r>
      <w:r>
        <w:t xml:space="preserve">chuồng </w:t>
      </w:r>
      <w:r>
        <w:rPr>
          <w:i/>
        </w:rPr>
        <w:t xml:space="preserve">trâu. </w:t>
      </w:r>
      <w:r>
        <w:br/>
      </w:r>
      <w:r>
        <w:rPr>
          <w:b/>
        </w:rPr>
        <w:t xml:space="preserve">rontgen </w:t>
      </w:r>
      <w:r>
        <w:rPr>
          <w:i/>
        </w:rPr>
        <w:t xml:space="preserve">xem </w:t>
      </w:r>
      <w:r>
        <w:t xml:space="preserve">roentgen. </w:t>
      </w:r>
      <w:r>
        <w:br/>
      </w:r>
      <w:r>
        <w:rPr>
          <w:b/>
        </w:rPr>
        <w:t xml:space="preserve">rót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chất </w:t>
      </w:r>
      <w:r>
        <w:t xml:space="preserve">lỏng </w:t>
      </w:r>
      <w:r>
        <w:t xml:space="preserve">chảy </w:t>
      </w:r>
      <w:r>
        <w:t xml:space="preserve">thành </w:t>
      </w:r>
      <w:r>
        <w:t xml:space="preserve">dòng </w:t>
      </w:r>
      <w:r>
        <w:t xml:space="preserve">qua </w:t>
      </w:r>
      <w:r>
        <w:t xml:space="preserve">vòi </w:t>
      </w:r>
      <w:r>
        <w:t xml:space="preserve">của </w:t>
      </w:r>
      <w:r>
        <w:t xml:space="preserve">một </w:t>
      </w:r>
      <w:r>
        <w:t xml:space="preserve">vật </w:t>
      </w:r>
      <w:r>
        <w:t xml:space="preserve">chứa </w:t>
      </w:r>
      <w:r>
        <w:t xml:space="preserve">vào </w:t>
      </w:r>
      <w:r>
        <w:t xml:space="preserve">vật </w:t>
      </w:r>
      <w:r>
        <w:t xml:space="preserve">chứa </w:t>
      </w:r>
      <w:r>
        <w:t xml:space="preserve">khác. </w:t>
      </w:r>
      <w:r>
        <w:t xml:space="preserve">Rót </w:t>
      </w:r>
      <w:r>
        <w:t xml:space="preserve">nước </w:t>
      </w:r>
      <w:r>
        <w:t xml:space="preserve">sôi </w:t>
      </w:r>
      <w:r>
        <w:t xml:space="preserve">vào </w:t>
      </w:r>
      <w:r>
        <w:rPr>
          <w:i/>
        </w:rPr>
        <w:t xml:space="preserve">phích. </w:t>
      </w:r>
      <w:r>
        <w:t xml:space="preserve">Rót </w:t>
      </w:r>
      <w:r>
        <w:rPr>
          <w:i/>
        </w:rPr>
        <w:t xml:space="preserve">nước </w:t>
      </w:r>
      <w:r>
        <w:rPr>
          <w:i/>
        </w:rPr>
        <w:t xml:space="preserve">chè </w:t>
      </w:r>
      <w:r>
        <w:t xml:space="preserve">ra </w:t>
      </w:r>
      <w:r>
        <w:t xml:space="preserve">chén. </w:t>
      </w:r>
      <w:r>
        <w:t xml:space="preserve">Nói </w:t>
      </w:r>
      <w:r>
        <w:t xml:space="preserve">như </w:t>
      </w:r>
      <w:r>
        <w:rPr>
          <w:i/>
        </w:rPr>
        <w:t xml:space="preserve">rót </w:t>
      </w:r>
      <w:r>
        <w:rPr>
          <w:i/>
        </w:rPr>
        <w:t xml:space="preserve">uào </w:t>
      </w:r>
      <w:r>
        <w:rPr>
          <w:i/>
        </w:rPr>
        <w:t xml:space="preserve">tai </w:t>
      </w:r>
      <w:r>
        <w:t xml:space="preserve">(êm </w:t>
      </w:r>
      <w:r>
        <w:t xml:space="preserve">tai, </w:t>
      </w:r>
      <w:r>
        <w:t xml:space="preserve">dễ </w:t>
      </w:r>
      <w:r>
        <w:t xml:space="preserve">nghe). </w:t>
      </w:r>
      <w:r>
        <w:rPr>
          <w:b/>
        </w:rPr>
        <w:t xml:space="preserve">2 </w:t>
      </w:r>
      <w:r>
        <w:t xml:space="preserve">(khẩu ngữ). </w:t>
      </w:r>
      <w:r>
        <w:t xml:space="preserve">(Pháo) </w:t>
      </w:r>
      <w:r>
        <w:t xml:space="preserve">bắn </w:t>
      </w:r>
      <w:r>
        <w:t xml:space="preserve">tập </w:t>
      </w:r>
      <w:r>
        <w:t xml:space="preserve">trung, </w:t>
      </w:r>
      <w:r>
        <w:t xml:space="preserve">tựa </w:t>
      </w:r>
      <w:r>
        <w:t xml:space="preserve">như </w:t>
      </w:r>
      <w:r>
        <w:t xml:space="preserve">trút </w:t>
      </w:r>
      <w:r>
        <w:t xml:space="preserve">đạn, </w:t>
      </w:r>
      <w:r>
        <w:t xml:space="preserve">vào </w:t>
      </w:r>
      <w:r>
        <w:t xml:space="preserve">một </w:t>
      </w:r>
      <w:r>
        <w:t xml:space="preserve">điểm </w:t>
      </w:r>
      <w:r>
        <w:t xml:space="preserve">nào </w:t>
      </w:r>
      <w:r>
        <w:t xml:space="preserve">đó. </w:t>
      </w:r>
      <w:r>
        <w:rPr>
          <w:i/>
        </w:rPr>
        <w:t xml:space="preserve">Đạn </w:t>
      </w:r>
      <w:r>
        <w:rPr>
          <w:i/>
        </w:rPr>
        <w:t xml:space="preserve">đại </w:t>
      </w:r>
      <w:r>
        <w:t xml:space="preserve">bác </w:t>
      </w:r>
      <w:r>
        <w:rPr>
          <w:i/>
        </w:rPr>
        <w:t xml:space="preserve">rót </w:t>
      </w:r>
      <w:r>
        <w:t xml:space="preserve">như </w:t>
      </w:r>
      <w:r>
        <w:t xml:space="preserve">mưa. </w:t>
      </w:r>
      <w:r>
        <w:t xml:space="preserve">Các </w:t>
      </w:r>
      <w:r>
        <w:t xml:space="preserve">khẩu </w:t>
      </w:r>
      <w:r>
        <w:rPr>
          <w:i/>
        </w:rPr>
        <w:t xml:space="preserve">pháo </w:t>
      </w:r>
      <w:r>
        <w:rPr>
          <w:i/>
        </w:rPr>
        <w:t xml:space="preserve">rót </w:t>
      </w:r>
      <w:r>
        <w:rPr>
          <w:i/>
        </w:rPr>
        <w:t xml:space="preserve">đạn </w:t>
      </w:r>
      <w:r>
        <w:rPr>
          <w:i/>
        </w:rPr>
        <w:t xml:space="preserve">rất </w:t>
      </w:r>
      <w:r>
        <w:t xml:space="preserve">chính </w:t>
      </w:r>
      <w:r>
        <w:rPr>
          <w:i/>
        </w:rPr>
        <w:t xml:space="preserve">xác. </w:t>
      </w:r>
      <w:r>
        <w:rPr>
          <w:b/>
        </w:rPr>
        <w:t xml:space="preserve">3 </w:t>
      </w:r>
      <w:r>
        <w:t xml:space="preserve">(khẩu ngữ). </w:t>
      </w:r>
      <w:r>
        <w:rPr>
          <w:i/>
        </w:rPr>
        <w:t xml:space="preserve">Cấp </w:t>
      </w:r>
      <w:r>
        <w:t xml:space="preserve">cho </w:t>
      </w:r>
      <w:r>
        <w:t xml:space="preserve">kinh </w:t>
      </w:r>
      <w:r>
        <w:t xml:space="preserve">phí, </w:t>
      </w:r>
      <w:r>
        <w:t xml:space="preserve">vật </w:t>
      </w:r>
      <w:r>
        <w:t xml:space="preserve">tư, </w:t>
      </w:r>
      <w:r>
        <w:t xml:space="preserve">v.v. </w:t>
      </w:r>
      <w:r>
        <w:t xml:space="preserve">Rót </w:t>
      </w:r>
      <w:r>
        <w:rPr>
          <w:i/>
        </w:rPr>
        <w:t xml:space="preserve">kinh </w:t>
      </w:r>
      <w:r>
        <w:t xml:space="preserve">phí </w:t>
      </w:r>
      <w:r>
        <w:t xml:space="preserve">cho </w:t>
      </w:r>
      <w:r>
        <w:t xml:space="preserve">công </w:t>
      </w:r>
      <w:r>
        <w:t xml:space="preserve">trình. </w:t>
      </w:r>
      <w:r>
        <w:t xml:space="preserve">Rót </w:t>
      </w:r>
      <w:r>
        <w:t xml:space="preserve">thêm </w:t>
      </w:r>
      <w:r>
        <w:t xml:space="preserve">mấy </w:t>
      </w:r>
      <w:r>
        <w:t xml:space="preserve">triệu. </w:t>
      </w:r>
      <w:r>
        <w:br/>
      </w:r>
      <w:r>
        <w:rPr>
          <w:b/>
        </w:rPr>
        <w:t xml:space="preserve">rọt </w:t>
      </w:r>
      <w:r>
        <w:rPr>
          <w:b/>
        </w:rPr>
        <w:t xml:space="preserve">rẹt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những </w:t>
      </w:r>
      <w:r>
        <w:t xml:space="preserve">âm </w:t>
      </w:r>
      <w:r>
        <w:t xml:space="preserve">thanh </w:t>
      </w:r>
      <w:r>
        <w:t xml:space="preserve">rè, </w:t>
      </w:r>
      <w:r>
        <w:t xml:space="preserve">không </w:t>
      </w:r>
      <w:r>
        <w:t xml:space="preserve">vang, </w:t>
      </w:r>
      <w:r>
        <w:t xml:space="preserve">không </w:t>
      </w:r>
      <w:r>
        <w:t xml:space="preserve">đều, </w:t>
      </w:r>
      <w:r>
        <w:t xml:space="preserve">lúc </w:t>
      </w:r>
      <w:r>
        <w:t xml:space="preserve">có </w:t>
      </w:r>
      <w:r>
        <w:t xml:space="preserve">lúc </w:t>
      </w:r>
      <w:r>
        <w:t xml:space="preserve">không. </w:t>
      </w:r>
      <w:r>
        <w:rPr>
          <w:i/>
        </w:rPr>
        <w:t xml:space="preserve">Loa </w:t>
      </w:r>
      <w:r>
        <w:t xml:space="preserve">hỏng, </w:t>
      </w:r>
      <w:r>
        <w:t xml:space="preserve">nghe </w:t>
      </w:r>
      <w:r>
        <w:rPr>
          <w:i/>
        </w:rPr>
        <w:t xml:space="preserve">có </w:t>
      </w:r>
      <w:r>
        <w:rPr>
          <w:i/>
        </w:rPr>
        <w:t xml:space="preserve">tiếng </w:t>
      </w:r>
      <w:r>
        <w:rPr>
          <w:i/>
        </w:rPr>
        <w:t xml:space="preserve">rọt </w:t>
      </w:r>
      <w:r>
        <w:t xml:space="preserve">rẹt </w:t>
      </w:r>
      <w:r>
        <w:t xml:space="preserve">một </w:t>
      </w:r>
      <w:r>
        <w:t xml:space="preserve">lúc, </w:t>
      </w:r>
      <w:r>
        <w:t xml:space="preserve">rồi </w:t>
      </w:r>
      <w:r>
        <w:t xml:space="preserve">im </w:t>
      </w:r>
      <w:r>
        <w:rPr>
          <w:i/>
        </w:rPr>
        <w:t xml:space="preserve">hẳn. </w:t>
      </w:r>
      <w:r>
        <w:br/>
      </w:r>
      <w:r>
        <w:rPr>
          <w:b/>
        </w:rPr>
        <w:t xml:space="preserve">roto </w:t>
      </w:r>
      <w:r>
        <w:rPr>
          <w:i/>
        </w:rPr>
        <w:t xml:space="preserve">cũng viết </w:t>
      </w:r>
      <w:r>
        <w:t xml:space="preserve">rotor </w:t>
      </w:r>
      <w:r>
        <w:t xml:space="preserve">danh từ </w:t>
      </w:r>
      <w:r>
        <w:t xml:space="preserve">Phần </w:t>
      </w:r>
      <w:r>
        <w:t xml:space="preserve">quay </w:t>
      </w:r>
      <w:r>
        <w:t xml:space="preserve">trong </w:t>
      </w:r>
      <w:r>
        <w:t xml:space="preserve">các </w:t>
      </w:r>
      <w:r>
        <w:t xml:space="preserve">máy </w:t>
      </w:r>
      <w:r>
        <w:t xml:space="preserve">điện </w:t>
      </w:r>
      <w:r>
        <w:t xml:space="preserve">và </w:t>
      </w:r>
      <w:r>
        <w:t xml:space="preserve">động </w:t>
      </w:r>
      <w:r>
        <w:t xml:space="preserve">cơ </w:t>
      </w:r>
      <w:r>
        <w:t xml:space="preserve">điện. </w:t>
      </w:r>
      <w:r>
        <w:t xml:space="preserve">Rotor </w:t>
      </w:r>
      <w:r>
        <w:t xml:space="preserve">của </w:t>
      </w:r>
      <w:r>
        <w:rPr>
          <w:i/>
        </w:rPr>
        <w:t xml:space="preserve">quạt </w:t>
      </w:r>
      <w:r>
        <w:rPr>
          <w:i/>
        </w:rPr>
        <w:t xml:space="preserve">điện. </w:t>
      </w:r>
      <w:r>
        <w:br/>
      </w:r>
      <w:r>
        <w:rPr>
          <w:b/>
        </w:rPr>
        <w:t xml:space="preserve">rô </w:t>
      </w:r>
      <w:r>
        <w:rPr>
          <w:i/>
        </w:rPr>
        <w:t xml:space="preserve">danh từ </w:t>
      </w:r>
      <w:r>
        <w:t xml:space="preserve">(khẩu ngữ). </w:t>
      </w:r>
      <w:r>
        <w:t xml:space="preserve">Cá </w:t>
      </w:r>
      <w:r>
        <w:t xml:space="preserve">rô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"rô" </w:t>
      </w:r>
      <w:r>
        <w:rPr>
          <w:i/>
        </w:rPr>
        <w:t xml:space="preserve">xem </w:t>
      </w:r>
      <w:r>
        <w:t xml:space="preserve">rhô. </w:t>
      </w:r>
      <w:r>
        <w:br/>
      </w:r>
      <w:r>
        <w:rPr>
          <w:b/>
        </w:rPr>
        <w:t xml:space="preserve">"rô-bô-tích" </w:t>
      </w:r>
      <w:r>
        <w:rPr>
          <w:i/>
        </w:rPr>
        <w:t xml:space="preserve">xem </w:t>
      </w:r>
      <w:r>
        <w:rPr>
          <w:i/>
        </w:rPr>
        <w:t xml:space="preserve">robotic. </w:t>
      </w:r>
      <w:r>
        <w:br/>
      </w:r>
      <w:r>
        <w:rPr>
          <w:b/>
        </w:rPr>
        <w:t xml:space="preserve">"rô-bốt" </w:t>
      </w:r>
      <w:r>
        <w:rPr>
          <w:i/>
        </w:rPr>
        <w:t xml:space="preserve">xem </w:t>
      </w:r>
      <w:r>
        <w:t xml:space="preserve">robot. </w:t>
      </w:r>
      <w:r>
        <w:br/>
      </w:r>
      <w:r>
        <w:rPr>
          <w:b/>
        </w:rPr>
        <w:t xml:space="preserve">rô </w:t>
      </w:r>
      <w:r>
        <w:rPr>
          <w:b/>
        </w:rPr>
        <w:t xml:space="preserve">nê </w:t>
      </w:r>
      <w:r>
        <w:rPr>
          <w:b/>
        </w:rPr>
        <w:t xml:space="preserve">ôx. </w:t>
      </w:r>
      <w:r>
        <w:rPr>
          <w:b/>
        </w:rPr>
        <w:t xml:space="preserve">rone0. </w:t>
      </w:r>
      <w:r>
        <w:br/>
      </w:r>
      <w:r>
        <w:rPr>
          <w:b/>
        </w:rPr>
        <w:t xml:space="preserve">rô </w:t>
      </w:r>
      <w:r>
        <w:rPr>
          <w:b/>
        </w:rPr>
        <w:t xml:space="preserve">ti </w:t>
      </w:r>
      <w:r>
        <w:rPr>
          <w:i/>
        </w:rPr>
        <w:t xml:space="preserve">xem </w:t>
      </w:r>
      <w:r>
        <w:t xml:space="preserve">rôti. </w:t>
      </w:r>
      <w:r>
        <w:br/>
      </w:r>
      <w:r>
        <w:rPr>
          <w:b/>
        </w:rPr>
        <w:t xml:space="preserve">"rô-to"x. </w:t>
      </w:r>
      <w:r>
        <w:rPr>
          <w:b/>
        </w:rPr>
        <w:t xml:space="preserve">rotor. </w:t>
      </w:r>
      <w:r>
        <w:br/>
      </w:r>
      <w:r>
        <w:rPr>
          <w:b/>
        </w:rPr>
        <w:t xml:space="preserve">rồ, </w:t>
      </w:r>
      <w:r>
        <w:rPr>
          <w:i/>
        </w:rPr>
        <w:t xml:space="preserve">động từ </w:t>
      </w:r>
      <w:r>
        <w:t xml:space="preserve">(Xe </w:t>
      </w:r>
      <w:r>
        <w:t xml:space="preserve">cơ </w:t>
      </w:r>
      <w:r>
        <w:t xml:space="preserve">giớđ) </w:t>
      </w:r>
      <w:r>
        <w:t xml:space="preserve">phát </w:t>
      </w:r>
      <w:r>
        <w:t xml:space="preserve">ra </w:t>
      </w:r>
      <w:r>
        <w:t xml:space="preserve">tiếng </w:t>
      </w:r>
      <w:r>
        <w:t xml:space="preserve">động </w:t>
      </w:r>
      <w:r>
        <w:t xml:space="preserve">to, </w:t>
      </w:r>
      <w:r>
        <w:t xml:space="preserve">nghe </w:t>
      </w:r>
      <w:r>
        <w:t xml:space="preserve">inh </w:t>
      </w:r>
      <w:r>
        <w:t xml:space="preserve">tai, </w:t>
      </w:r>
      <w:r>
        <w:t xml:space="preserve">thành </w:t>
      </w:r>
      <w:r>
        <w:t xml:space="preserve">đợt </w:t>
      </w:r>
      <w:r>
        <w:t xml:space="preserve">ngắn, </w:t>
      </w:r>
      <w:r>
        <w:t xml:space="preserve">khi </w:t>
      </w:r>
      <w:r>
        <w:t xml:space="preserve">động </w:t>
      </w:r>
      <w:r>
        <w:t xml:space="preserve">cơ </w:t>
      </w:r>
      <w:r>
        <w:t xml:space="preserve">khởi </w:t>
      </w:r>
      <w:r>
        <w:t xml:space="preserve">động </w:t>
      </w:r>
      <w:r>
        <w:t xml:space="preserve">hoặc </w:t>
      </w:r>
      <w:r>
        <w:t xml:space="preserve">khi </w:t>
      </w:r>
      <w:r>
        <w:t xml:space="preserve">tăng </w:t>
      </w:r>
      <w:r>
        <w:t xml:space="preserve">tốc </w:t>
      </w:r>
      <w:r>
        <w:t xml:space="preserve">độ </w:t>
      </w:r>
      <w:r>
        <w:t xml:space="preserve">đột </w:t>
      </w:r>
      <w:r>
        <w:t xml:space="preserve">ngột. </w:t>
      </w:r>
      <w:r>
        <w:t xml:space="preserve">Tiếng </w:t>
      </w:r>
      <w:r>
        <w:rPr>
          <w:i/>
        </w:rPr>
        <w:t xml:space="preserve">máy </w:t>
      </w:r>
      <w:r>
        <w:t xml:space="preserve">rô </w:t>
      </w:r>
      <w:r>
        <w:t xml:space="preserve">lên </w:t>
      </w:r>
      <w:r>
        <w:t xml:space="preserve">nghe </w:t>
      </w:r>
      <w:r>
        <w:t xml:space="preserve">chối </w:t>
      </w:r>
      <w:r>
        <w:t xml:space="preserve">tai. </w:t>
      </w:r>
      <w:r>
        <w:rPr>
          <w:i/>
        </w:rPr>
        <w:t xml:space="preserve">Đoàn </w:t>
      </w:r>
      <w:r>
        <w:t xml:space="preserve">xe </w:t>
      </w:r>
      <w:r>
        <w:t xml:space="preserve">rô </w:t>
      </w:r>
      <w:r>
        <w:t xml:space="preserve">máy </w:t>
      </w:r>
      <w:r>
        <w:rPr>
          <w:i/>
        </w:rPr>
        <w:t xml:space="preserve">âm </w:t>
      </w:r>
      <w:r>
        <w:rPr>
          <w:i/>
        </w:rPr>
        <w:t xml:space="preserve">âm. </w:t>
      </w:r>
      <w:r>
        <w:br/>
      </w:r>
      <w:r>
        <w:rPr>
          <w:b/>
        </w:rPr>
        <w:t xml:space="preserve">rồ,t. </w:t>
      </w:r>
      <w:r>
        <w:rPr>
          <w:b/>
        </w:rPr>
        <w:t xml:space="preserve">Ở </w:t>
      </w:r>
      <w:r>
        <w:rPr>
          <w:b/>
        </w:rPr>
        <w:t xml:space="preserve">trạng </w:t>
      </w:r>
      <w:r>
        <w:rPr>
          <w:b/>
        </w:rPr>
        <w:t xml:space="preserve">thái </w:t>
      </w:r>
      <w:r>
        <w:rPr>
          <w:b/>
        </w:rPr>
        <w:t xml:space="preserve">không </w:t>
      </w:r>
      <w:r>
        <w:rPr>
          <w:b/>
        </w:rPr>
        <w:t xml:space="preserve">kiềm </w:t>
      </w:r>
      <w:r>
        <w:rPr>
          <w:b/>
        </w:rPr>
        <w:t xml:space="preserve">chế </w:t>
      </w:r>
      <w:r>
        <w:rPr>
          <w:b/>
        </w:rPr>
        <w:t xml:space="preserve">được </w:t>
      </w:r>
      <w:r>
        <w:rPr>
          <w:b/>
        </w:rPr>
        <w:t xml:space="preserve">hành </w:t>
      </w:r>
      <w:r>
        <w:t xml:space="preserve">vi </w:t>
      </w:r>
      <w:r>
        <w:t xml:space="preserve">hoặc </w:t>
      </w:r>
      <w:r>
        <w:t xml:space="preserve">có </w:t>
      </w:r>
      <w:r>
        <w:t xml:space="preserve">biểu </w:t>
      </w:r>
      <w:r>
        <w:t xml:space="preserve">hiện </w:t>
      </w:r>
      <w:r>
        <w:t xml:space="preserve">hoạt </w:t>
      </w:r>
      <w:r>
        <w:t xml:space="preserve">động </w:t>
      </w:r>
      <w:r>
        <w:t xml:space="preserve">như </w:t>
      </w:r>
      <w:r>
        <w:t xml:space="preserve">người </w:t>
      </w:r>
      <w:r>
        <w:t xml:space="preserve">điên. </w:t>
      </w:r>
      <w:r>
        <w:t xml:space="preserve">Phát </w:t>
      </w:r>
      <w:r>
        <w:t xml:space="preserve">rồ. </w:t>
      </w:r>
      <w:r>
        <w:t xml:space="preserve">Nói </w:t>
      </w:r>
      <w:r>
        <w:t xml:space="preserve">năng </w:t>
      </w:r>
      <w:r>
        <w:t xml:space="preserve">như </w:t>
      </w:r>
      <w:r>
        <w:t xml:space="preserve">thằng </w:t>
      </w:r>
      <w:r>
        <w:t xml:space="preserve">rô. </w:t>
      </w:r>
      <w:r>
        <w:br/>
      </w:r>
      <w:r>
        <w:rPr>
          <w:b/>
        </w:rPr>
        <w:t xml:space="preserve">rồ </w:t>
      </w:r>
      <w:r>
        <w:rPr>
          <w:b/>
        </w:rPr>
        <w:t xml:space="preserve">dai </w:t>
      </w:r>
      <w:r>
        <w:rPr>
          <w:i/>
        </w:rPr>
        <w:t xml:space="preserve">tính từ </w:t>
      </w:r>
      <w:r>
        <w:t xml:space="preserve">Tỏ </w:t>
      </w:r>
      <w:r>
        <w:t xml:space="preserve">ra </w:t>
      </w:r>
      <w:r>
        <w:t xml:space="preserve">mất </w:t>
      </w:r>
      <w:r>
        <w:t xml:space="preserve">trí </w:t>
      </w:r>
      <w:r>
        <w:t xml:space="preserve">khôn. </w:t>
      </w:r>
      <w:r>
        <w:rPr>
          <w:i/>
        </w:rPr>
        <w:t xml:space="preserve">Một </w:t>
      </w:r>
      <w:r>
        <w:t xml:space="preserve">hành </w:t>
      </w:r>
      <w:r>
        <w:rPr>
          <w:i/>
        </w:rPr>
        <w:t xml:space="preserve">động </w:t>
      </w:r>
      <w:r>
        <w:t xml:space="preserve">rõ </w:t>
      </w:r>
      <w:r>
        <w:t xml:space="preserve">dạt. </w:t>
      </w:r>
      <w:r>
        <w:br/>
      </w:r>
      <w:r>
        <w:rPr>
          <w:b/>
        </w:rPr>
        <w:t xml:space="preserve">rổ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Đồ </w:t>
      </w:r>
      <w:r>
        <w:t xml:space="preserve">đan </w:t>
      </w:r>
      <w:r>
        <w:t xml:space="preserve">thưa </w:t>
      </w:r>
      <w:r>
        <w:t xml:space="preserve">bằng </w:t>
      </w:r>
      <w:r>
        <w:t xml:space="preserve">tre </w:t>
      </w:r>
      <w:r>
        <w:t xml:space="preserve">hay </w:t>
      </w:r>
      <w:r>
        <w:t xml:space="preserve">làm </w:t>
      </w:r>
      <w:r>
        <w:t xml:space="preserve">bằng </w:t>
      </w:r>
      <w:r>
        <w:t xml:space="preserve">nhựa, </w:t>
      </w:r>
      <w:r>
        <w:t xml:space="preserve">tròn </w:t>
      </w:r>
      <w:r>
        <w:t xml:space="preserve">và </w:t>
      </w:r>
      <w:r>
        <w:t xml:space="preserve">sâu </w:t>
      </w:r>
      <w:r>
        <w:t xml:space="preserve">lòng, </w:t>
      </w:r>
      <w:r>
        <w:t xml:space="preserve">có </w:t>
      </w:r>
      <w:r>
        <w:t xml:space="preserve">nhiều </w:t>
      </w:r>
      <w:r>
        <w:t xml:space="preserve">lỗ </w:t>
      </w:r>
      <w:r>
        <w:t xml:space="preserve">nhỏ, </w:t>
      </w:r>
      <w:r>
        <w:t xml:space="preserve">dùng </w:t>
      </w:r>
      <w:r>
        <w:t xml:space="preserve">để </w:t>
      </w:r>
      <w:r>
        <w:t xml:space="preserve">đựng. </w:t>
      </w:r>
      <w:r>
        <w:t xml:space="preserve">Rổ </w:t>
      </w:r>
      <w:r>
        <w:rPr>
          <w:i/>
        </w:rPr>
        <w:t xml:space="preserve">rau. </w:t>
      </w:r>
      <w:r>
        <w:rPr>
          <w:b/>
        </w:rPr>
        <w:t xml:space="preserve">2 </w:t>
      </w:r>
      <w:r>
        <w:t xml:space="preserve">Vòng </w:t>
      </w:r>
      <w:r>
        <w:t xml:space="preserve">sắt </w:t>
      </w:r>
      <w:r>
        <w:t xml:space="preserve">tròn </w:t>
      </w:r>
      <w:r>
        <w:t xml:space="preserve">có </w:t>
      </w:r>
      <w:r>
        <w:t xml:space="preserve">mắc </w:t>
      </w:r>
      <w:r>
        <w:t xml:space="preserve">lưới, </w:t>
      </w:r>
      <w:r>
        <w:t xml:space="preserve">gắn </w:t>
      </w:r>
      <w:r>
        <w:t xml:space="preserve">vào </w:t>
      </w:r>
      <w:r>
        <w:t xml:space="preserve">mặt </w:t>
      </w:r>
      <w:r>
        <w:t xml:space="preserve">bảng, </w:t>
      </w:r>
      <w:r>
        <w:t xml:space="preserve">dùng </w:t>
      </w:r>
      <w:r>
        <w:t xml:space="preserve">làm </w:t>
      </w:r>
      <w:r>
        <w:t xml:space="preserve">đích </w:t>
      </w:r>
      <w:r>
        <w:t xml:space="preserve">để </w:t>
      </w:r>
      <w:r>
        <w:t xml:space="preserve">ném </w:t>
      </w:r>
      <w:r>
        <w:t xml:space="preserve">bóng </w:t>
      </w:r>
      <w:r>
        <w:t xml:space="preserve">vào </w:t>
      </w:r>
      <w:r>
        <w:t xml:space="preserve">trong </w:t>
      </w:r>
      <w:r>
        <w:t xml:space="preserve">môn </w:t>
      </w:r>
      <w:r>
        <w:t xml:space="preserve">thể </w:t>
      </w:r>
      <w:r>
        <w:t xml:space="preserve">thao </w:t>
      </w:r>
      <w:r>
        <w:t xml:space="preserve">gọi </w:t>
      </w:r>
      <w:r>
        <w:t xml:space="preserve">là </w:t>
      </w:r>
      <w:r>
        <w:t xml:space="preserve">bóng </w:t>
      </w:r>
      <w:r>
        <w:t xml:space="preserve">rổ. </w:t>
      </w:r>
      <w:r>
        <w:t xml:space="preserve">Ném </w:t>
      </w:r>
      <w:r>
        <w:rPr>
          <w:i/>
        </w:rPr>
        <w:t xml:space="preserve">bóng </w:t>
      </w:r>
      <w:r>
        <w:rPr>
          <w:i/>
        </w:rPr>
        <w:t xml:space="preserve">uào </w:t>
      </w:r>
      <w:r>
        <w:t xml:space="preserve">rổ. </w:t>
      </w:r>
      <w:r>
        <w:br w:type="page"/>
      </w:r>
      <w:r>
        <w:rPr>
          <w:b/>
        </w:rPr>
        <w:t xml:space="preserve">rổ </w:t>
      </w:r>
      <w:r>
        <w:rPr>
          <w:b/>
        </w:rPr>
        <w:t xml:space="preserve">rá </w:t>
      </w:r>
      <w:r>
        <w:rPr>
          <w:b/>
        </w:rPr>
        <w:t xml:space="preserve">cạp </w:t>
      </w:r>
      <w:r>
        <w:rPr>
          <w:b/>
        </w:rPr>
        <w:t xml:space="preserve">lại </w:t>
      </w:r>
      <w:r>
        <w:t xml:space="preserve">(khẩu ngữ). </w:t>
      </w:r>
      <w:r>
        <w:t xml:space="preserve">Ví </w:t>
      </w:r>
      <w:r>
        <w:t xml:space="preserve">việc </w:t>
      </w:r>
      <w:r>
        <w:t xml:space="preserve">người </w:t>
      </w:r>
      <w:r>
        <w:t xml:space="preserve">đàn </w:t>
      </w:r>
      <w:r>
        <w:t xml:space="preserve">ông </w:t>
      </w:r>
      <w:r>
        <w:t xml:space="preserve">goá </w:t>
      </w:r>
      <w:r>
        <w:t xml:space="preserve">vợ </w:t>
      </w:r>
      <w:r>
        <w:t xml:space="preserve">và </w:t>
      </w:r>
      <w:r>
        <w:t xml:space="preserve">người </w:t>
      </w:r>
      <w:r>
        <w:t xml:space="preserve">đàn </w:t>
      </w:r>
      <w:r>
        <w:t xml:space="preserve">bà </w:t>
      </w:r>
      <w:r>
        <w:t xml:space="preserve">goá </w:t>
      </w:r>
      <w:r>
        <w:t xml:space="preserve">chồng </w:t>
      </w:r>
      <w:r>
        <w:t xml:space="preserve">kết </w:t>
      </w:r>
      <w:r>
        <w:t xml:space="preserve">hôn </w:t>
      </w:r>
      <w:r>
        <w:t xml:space="preserve">với </w:t>
      </w:r>
      <w:r>
        <w:t xml:space="preserve">nhau. </w:t>
      </w:r>
      <w:r>
        <w:br/>
      </w:r>
      <w:r>
        <w:rPr>
          <w:b/>
        </w:rPr>
        <w:t xml:space="preserve">rõ,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rô. </w:t>
      </w:r>
      <w:r>
        <w:br/>
      </w:r>
      <w:r>
        <w:rPr>
          <w:b/>
        </w:rPr>
        <w:t xml:space="preserve">rỗ, </w:t>
      </w:r>
      <w:r>
        <w:rPr>
          <w:b/>
        </w:rPr>
        <w:t xml:space="preserve">tt. </w:t>
      </w:r>
      <w:r>
        <w:rPr>
          <w:b/>
        </w:rPr>
        <w:t xml:space="preserve">1 </w:t>
      </w:r>
      <w:r>
        <w:t xml:space="preserve">(Da) </w:t>
      </w:r>
      <w:r>
        <w:t xml:space="preserve">có </w:t>
      </w:r>
      <w:r>
        <w:t xml:space="preserve">nhiều </w:t>
      </w:r>
      <w:r>
        <w:t xml:space="preserve">sẹo </w:t>
      </w:r>
      <w:r>
        <w:t xml:space="preserve">nhỏ </w:t>
      </w:r>
      <w:r>
        <w:t xml:space="preserve">lỗ </w:t>
      </w:r>
      <w:r>
        <w:t xml:space="preserve">chỗ, </w:t>
      </w:r>
      <w:r>
        <w:t xml:space="preserve">thường </w:t>
      </w:r>
      <w:r>
        <w:t xml:space="preserve">do </w:t>
      </w:r>
      <w:r>
        <w:t xml:space="preserve">bệnh </w:t>
      </w:r>
      <w:r>
        <w:t xml:space="preserve">đậu </w:t>
      </w:r>
      <w:r>
        <w:t xml:space="preserve">mùa. </w:t>
      </w:r>
      <w:r>
        <w:t xml:space="preserve">Mặt </w:t>
      </w:r>
      <w:r>
        <w:t xml:space="preserve">rỗ. </w:t>
      </w:r>
      <w:r>
        <w:rPr>
          <w:i/>
        </w:rPr>
        <w:t xml:space="preserve">Hà </w:t>
      </w:r>
      <w:r>
        <w:rPr>
          <w:i/>
        </w:rPr>
        <w:t xml:space="preserve">ăn </w:t>
      </w:r>
      <w:r>
        <w:t xml:space="preserve">rỗ </w:t>
      </w:r>
      <w:r>
        <w:t xml:space="preserve">gót </w:t>
      </w:r>
      <w:r>
        <w:rPr>
          <w:i/>
        </w:rPr>
        <w:t xml:space="preserve">chân. </w:t>
      </w:r>
      <w:r>
        <w:rPr>
          <w:b/>
        </w:rPr>
        <w:t xml:space="preserve">2 </w:t>
      </w:r>
      <w:r>
        <w:t xml:space="preserve">Có </w:t>
      </w:r>
      <w:r>
        <w:t xml:space="preserve">nhiều </w:t>
      </w:r>
      <w:r>
        <w:t xml:space="preserve">lỗ </w:t>
      </w:r>
      <w:r>
        <w:t xml:space="preserve">nhỏ </w:t>
      </w:r>
      <w:r>
        <w:t xml:space="preserve">lỗ </w:t>
      </w:r>
      <w:r>
        <w:t xml:space="preserve">chỗ </w:t>
      </w:r>
      <w:r>
        <w:t xml:space="preserve">trên </w:t>
      </w:r>
      <w:r>
        <w:t xml:space="preserve">bề </w:t>
      </w:r>
      <w:r>
        <w:t xml:space="preserve">mặt. </w:t>
      </w:r>
      <w:r>
        <w:t xml:space="preserve">Mặt </w:t>
      </w:r>
      <w:r>
        <w:t xml:space="preserve">bêtông </w:t>
      </w:r>
      <w:r>
        <w:t xml:space="preserve">bị </w:t>
      </w:r>
      <w:r>
        <w:t xml:space="preserve">rỗ. </w:t>
      </w:r>
      <w:r>
        <w:t xml:space="preserve">Nồi </w:t>
      </w:r>
      <w:r>
        <w:rPr>
          <w:i/>
        </w:rPr>
        <w:t xml:space="preserve">cơm </w:t>
      </w:r>
      <w:r>
        <w:t xml:space="preserve">rỗ </w:t>
      </w:r>
      <w:r>
        <w:rPr>
          <w:i/>
        </w:rPr>
        <w:t xml:space="preserve">tổ </w:t>
      </w:r>
      <w:r>
        <w:t xml:space="preserve">ong. </w:t>
      </w:r>
      <w:r>
        <w:rPr>
          <w:i/>
        </w:rPr>
        <w:t xml:space="preserve">Mưa </w:t>
      </w:r>
      <w:r>
        <w:rPr>
          <w:i/>
        </w:rPr>
        <w:t xml:space="preserve">rõ </w:t>
      </w:r>
      <w:r>
        <w:rPr>
          <w:i/>
        </w:rPr>
        <w:t xml:space="preserve">mặt </w:t>
      </w:r>
      <w:r>
        <w:rPr>
          <w:i/>
        </w:rPr>
        <w:t xml:space="preserve">cát. </w:t>
      </w:r>
      <w:r>
        <w:br/>
      </w:r>
      <w:r>
        <w:rPr>
          <w:b/>
        </w:rPr>
        <w:t xml:space="preserve">rỗ </w:t>
      </w:r>
      <w:r>
        <w:rPr>
          <w:b/>
        </w:rPr>
        <w:t xml:space="preserve">hoa </w:t>
      </w:r>
      <w:r>
        <w:rPr>
          <w:i/>
        </w:rPr>
        <w:t xml:space="preserve">tính từ </w:t>
      </w:r>
      <w:r>
        <w:t xml:space="preserve">(Mặt) </w:t>
      </w:r>
      <w:r>
        <w:t xml:space="preserve">có </w:t>
      </w:r>
      <w:r>
        <w:t xml:space="preserve">những </w:t>
      </w:r>
      <w:r>
        <w:t xml:space="preserve">nốt </w:t>
      </w:r>
      <w:r>
        <w:t xml:space="preserve">rỗ </w:t>
      </w:r>
      <w:r>
        <w:t xml:space="preserve">thưa </w:t>
      </w:r>
      <w:r>
        <w:t xml:space="preserve">và </w:t>
      </w:r>
      <w:r>
        <w:t xml:space="preserve">nông. </w:t>
      </w:r>
      <w:r>
        <w:t xml:space="preserve">Mặt </w:t>
      </w:r>
      <w:r>
        <w:t xml:space="preserve">lấm </w:t>
      </w:r>
      <w:r>
        <w:rPr>
          <w:i/>
        </w:rPr>
        <w:t xml:space="preserve">tấm </w:t>
      </w:r>
      <w:r>
        <w:t xml:space="preserve">rỗ </w:t>
      </w:r>
      <w:r>
        <w:rPr>
          <w:i/>
        </w:rPr>
        <w:t xml:space="preserve">hoa. </w:t>
      </w:r>
      <w:r>
        <w:br/>
      </w:r>
      <w:r>
        <w:rPr>
          <w:b/>
        </w:rPr>
        <w:t xml:space="preserve">rộ </w:t>
      </w:r>
      <w:r>
        <w:rPr>
          <w:i/>
        </w:rPr>
        <w:t xml:space="preserve">tính từ </w:t>
      </w:r>
      <w:r>
        <w:t xml:space="preserve">(hay </w:t>
      </w:r>
      <w:r>
        <w:t xml:space="preserve">đại từ). </w:t>
      </w:r>
      <w:r>
        <w:t xml:space="preserve">(Hiện </w:t>
      </w:r>
      <w:r>
        <w:t xml:space="preserve">tượng </w:t>
      </w:r>
      <w:r>
        <w:t xml:space="preserve">xảy </w:t>
      </w:r>
      <w:r>
        <w:t xml:space="preserve">ra) </w:t>
      </w:r>
      <w:r>
        <w:t xml:space="preserve">rất </w:t>
      </w:r>
      <w:r>
        <w:t xml:space="preserve">nhiều </w:t>
      </w:r>
      <w:r>
        <w:t xml:space="preserve">một </w:t>
      </w:r>
      <w:r>
        <w:t xml:space="preserve">cách </w:t>
      </w:r>
      <w:r>
        <w:t xml:space="preserve">mạnh </w:t>
      </w:r>
      <w:r>
        <w:t xml:space="preserve">mẽ </w:t>
      </w:r>
      <w:r>
        <w:t xml:space="preserve">và </w:t>
      </w:r>
      <w:r>
        <w:t xml:space="preserve">đều </w:t>
      </w:r>
      <w:r>
        <w:t xml:space="preserve">khắp </w:t>
      </w:r>
      <w:r>
        <w:t xml:space="preserve">một </w:t>
      </w:r>
      <w:r>
        <w:t xml:space="preserve">lượt. </w:t>
      </w:r>
      <w:r>
        <w:t xml:space="preserve">Hoa </w:t>
      </w:r>
      <w:r>
        <w:t xml:space="preserve">nở </w:t>
      </w:r>
      <w:r>
        <w:rPr>
          <w:i/>
        </w:rPr>
        <w:t xml:space="preserve">rộ. </w:t>
      </w:r>
      <w:r>
        <w:t xml:space="preserve">(Lúa) </w:t>
      </w:r>
      <w:r>
        <w:rPr>
          <w:i/>
        </w:rPr>
        <w:t xml:space="preserve">chín </w:t>
      </w:r>
      <w:r>
        <w:rPr>
          <w:i/>
        </w:rPr>
        <w:t xml:space="preserve">rộ*. </w:t>
      </w:r>
      <w:r>
        <w:t xml:space="preserve">Cười </w:t>
      </w:r>
      <w:r>
        <w:rPr>
          <w:i/>
        </w:rPr>
        <w:t xml:space="preserve">rộ*. </w:t>
      </w:r>
      <w:r>
        <w:t xml:space="preserve">Phong </w:t>
      </w:r>
      <w:r>
        <w:rPr>
          <w:i/>
        </w:rPr>
        <w:t xml:space="preserve">trào </w:t>
      </w:r>
      <w:r>
        <w:t xml:space="preserve">rộ </w:t>
      </w:r>
      <w:r>
        <w:t xml:space="preserve">lên </w:t>
      </w:r>
      <w:r>
        <w:rPr>
          <w:i/>
        </w:rPr>
        <w:t xml:space="preserve">ở </w:t>
      </w:r>
      <w:r>
        <w:rPr>
          <w:i/>
        </w:rPr>
        <w:t xml:space="preserve">khắp </w:t>
      </w:r>
      <w:r>
        <w:t xml:space="preserve">nơi. </w:t>
      </w:r>
      <w:r>
        <w:br/>
      </w:r>
      <w:r>
        <w:rPr>
          <w:b/>
        </w:rPr>
        <w:t xml:space="preserve">rốc, </w:t>
      </w:r>
      <w:r>
        <w:rPr>
          <w:i/>
        </w:rPr>
        <w:t xml:space="preserve">tính từ </w:t>
      </w:r>
      <w:r>
        <w:t xml:space="preserve">(danh từ). </w:t>
      </w:r>
      <w:r>
        <w:t xml:space="preserve">Như </w:t>
      </w:r>
      <w:r>
        <w:t xml:space="preserve">rộc. </w:t>
      </w:r>
      <w:r>
        <w:t xml:space="preserve">Người </w:t>
      </w:r>
      <w:r>
        <w:t xml:space="preserve">rốc </w:t>
      </w:r>
      <w:r>
        <w:rPr>
          <w:i/>
        </w:rPr>
        <w:t xml:space="preserve">hẳn </w:t>
      </w:r>
      <w:r>
        <w:rPr>
          <w:i/>
        </w:rPr>
        <w:t xml:space="preserve">đi </w:t>
      </w:r>
      <w:r>
        <w:rPr>
          <w:i/>
        </w:rPr>
        <w:t xml:space="preserve">sau </w:t>
      </w:r>
      <w:r>
        <w:t xml:space="preserve">trận </w:t>
      </w:r>
      <w:r>
        <w:t xml:space="preserve">ốm. </w:t>
      </w:r>
      <w:r>
        <w:br/>
      </w:r>
      <w:r>
        <w:rPr>
          <w:b/>
        </w:rPr>
        <w:t xml:space="preserve">rốc,p.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đg.,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Thẳng </w:t>
      </w:r>
      <w:r>
        <w:t xml:space="preserve">tới </w:t>
      </w:r>
      <w:r>
        <w:t xml:space="preserve">không </w:t>
      </w:r>
      <w:r>
        <w:t xml:space="preserve">dừng, </w:t>
      </w:r>
      <w:r>
        <w:t xml:space="preserve">một </w:t>
      </w:r>
      <w:r>
        <w:t xml:space="preserve">cách </w:t>
      </w:r>
      <w:r>
        <w:t xml:space="preserve">mạnh </w:t>
      </w:r>
      <w:r>
        <w:t xml:space="preserve">mẽ. </w:t>
      </w:r>
      <w:r>
        <w:rPr>
          <w:i/>
        </w:rPr>
        <w:t xml:space="preserve">Kéo </w:t>
      </w:r>
      <w:r>
        <w:t xml:space="preserve">rốc </w:t>
      </w:r>
      <w:r>
        <w:rPr>
          <w:i/>
        </w:rPr>
        <w:t xml:space="preserve">cả </w:t>
      </w:r>
      <w:r>
        <w:rPr>
          <w:i/>
        </w:rPr>
        <w:t xml:space="preserve">đội </w:t>
      </w:r>
      <w:r>
        <w:rPr>
          <w:i/>
        </w:rPr>
        <w:t xml:space="preserve">quân </w:t>
      </w:r>
      <w:r>
        <w:rPr>
          <w:i/>
        </w:rPr>
        <w:t xml:space="preserve">đi. </w:t>
      </w:r>
      <w:r>
        <w:t xml:space="preserve">Đánh </w:t>
      </w:r>
      <w:r>
        <w:rPr>
          <w:i/>
        </w:rPr>
        <w:t xml:space="preserve">rốc </w:t>
      </w:r>
      <w:r>
        <w:rPr>
          <w:i/>
        </w:rPr>
        <w:t xml:space="preserve">tới. </w:t>
      </w:r>
      <w:r>
        <w:br/>
      </w:r>
      <w:r>
        <w:rPr>
          <w:b/>
        </w:rPr>
        <w:t xml:space="preserve">"rốc" </w:t>
      </w:r>
      <w:r>
        <w:rPr>
          <w:i/>
        </w:rPr>
        <w:t xml:space="preserve">xem </w:t>
      </w:r>
      <w:r>
        <w:rPr>
          <w:i/>
        </w:rPr>
        <w:t xml:space="preserve">rock. </w:t>
      </w:r>
      <w:r>
        <w:br/>
      </w:r>
      <w:r>
        <w:rPr>
          <w:b/>
        </w:rPr>
        <w:t xml:space="preserve">rốc </w:t>
      </w:r>
      <w:r>
        <w:rPr>
          <w:b/>
        </w:rPr>
        <w:t xml:space="preserve">kết </w:t>
      </w:r>
      <w:r>
        <w:rPr>
          <w:i/>
        </w:rPr>
        <w:t xml:space="preserve">xem </w:t>
      </w:r>
      <w:r>
        <w:t xml:space="preserve">rocket. </w:t>
      </w:r>
      <w:r>
        <w:br/>
      </w:r>
      <w:r>
        <w:rPr>
          <w:b/>
        </w:rPr>
        <w:t xml:space="preserve">rộc, </w:t>
      </w:r>
      <w:r>
        <w:rPr>
          <w:i/>
        </w:rPr>
        <w:t xml:space="preserve">danh từ </w:t>
      </w:r>
      <w:r>
        <w:t xml:space="preserve">† </w:t>
      </w:r>
      <w:r>
        <w:t xml:space="preserve">Ngòi </w:t>
      </w:r>
      <w:r>
        <w:t xml:space="preserve">nước </w:t>
      </w:r>
      <w:r>
        <w:t xml:space="preserve">nhỏ, </w:t>
      </w:r>
      <w:r>
        <w:t xml:space="preserve">hẹp. </w:t>
      </w:r>
      <w:r>
        <w:rPr>
          <w:i/>
        </w:rPr>
        <w:t xml:space="preserve">Lội </w:t>
      </w:r>
      <w:r>
        <w:rPr>
          <w:i/>
        </w:rPr>
        <w:t xml:space="preserve">qua </w:t>
      </w:r>
      <w:r>
        <w:rPr>
          <w:i/>
        </w:rPr>
        <w:t xml:space="preserve">rộc. </w:t>
      </w:r>
      <w:r>
        <w:rPr>
          <w:b/>
        </w:rPr>
        <w:t xml:space="preserve">2 </w:t>
      </w:r>
      <w:r>
        <w:t xml:space="preserve">Đất </w:t>
      </w:r>
      <w:r>
        <w:t xml:space="preserve">trũng </w:t>
      </w:r>
      <w:r>
        <w:t xml:space="preserve">ven </w:t>
      </w:r>
      <w:r>
        <w:t xml:space="preserve">các </w:t>
      </w:r>
      <w:r>
        <w:t xml:space="preserve">cánh </w:t>
      </w:r>
      <w:r>
        <w:t xml:space="preserve">đồng, </w:t>
      </w:r>
      <w:r>
        <w:t xml:space="preserve">hoặc </w:t>
      </w:r>
      <w:r>
        <w:t xml:space="preserve">giữa </w:t>
      </w:r>
      <w:r>
        <w:t xml:space="preserve">hai </w:t>
      </w:r>
      <w:r>
        <w:t xml:space="preserve">sườn </w:t>
      </w:r>
      <w:r>
        <w:t xml:space="preserve">đồi </w:t>
      </w:r>
      <w:r>
        <w:t xml:space="preserve">núi. </w:t>
      </w:r>
      <w:r>
        <w:t xml:space="preserve">Ruộng </w:t>
      </w:r>
      <w:r>
        <w:t xml:space="preserve">rộc*. </w:t>
      </w:r>
      <w:r>
        <w:br/>
      </w:r>
      <w:r>
        <w:rPr>
          <w:b/>
        </w:rPr>
        <w:t xml:space="preserve">rộc;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gầy </w:t>
      </w:r>
      <w:r>
        <w:t xml:space="preserve">sút </w:t>
      </w:r>
      <w:r>
        <w:t xml:space="preserve">đi </w:t>
      </w:r>
      <w:r>
        <w:t xml:space="preserve">một </w:t>
      </w:r>
      <w:r>
        <w:t xml:space="preserve">cách </w:t>
      </w:r>
      <w:r>
        <w:t xml:space="preserve">trông </w:t>
      </w:r>
      <w:r>
        <w:t xml:space="preserve">thấy. </w:t>
      </w:r>
      <w:r>
        <w:t xml:space="preserve">Nó </w:t>
      </w:r>
      <w:r>
        <w:t xml:space="preserve">ốm </w:t>
      </w:r>
      <w:r>
        <w:rPr>
          <w:i/>
        </w:rPr>
        <w:t xml:space="preserve">mấy </w:t>
      </w:r>
      <w:r>
        <w:t xml:space="preserve">ngày, </w:t>
      </w:r>
      <w:r>
        <w:t xml:space="preserve">người </w:t>
      </w:r>
      <w:r>
        <w:t xml:space="preserve">rộc </w:t>
      </w:r>
      <w:r>
        <w:t xml:space="preserve">hẳn </w:t>
      </w:r>
      <w:r>
        <w:rPr>
          <w:i/>
        </w:rPr>
        <w:t xml:space="preserve">đi. </w:t>
      </w:r>
      <w:r>
        <w:rPr>
          <w:i/>
        </w:rPr>
        <w:t xml:space="preserve">Gây </w:t>
      </w:r>
      <w:r>
        <w:t xml:space="preserve">rộc. </w:t>
      </w:r>
      <w:r>
        <w:br/>
      </w:r>
      <w:r>
        <w:rPr>
          <w:b/>
        </w:rPr>
        <w:t xml:space="preserve">rộc </w:t>
      </w:r>
      <w:r>
        <w:rPr>
          <w:b/>
        </w:rPr>
        <w:t xml:space="preserve">rạc </w:t>
      </w:r>
      <w:r>
        <w:rPr>
          <w:i/>
        </w:rPr>
        <w:t xml:space="preserve">tính từ </w:t>
      </w:r>
      <w:r>
        <w:t xml:space="preserve">Gầy </w:t>
      </w:r>
      <w:r>
        <w:t xml:space="preserve">rộc, </w:t>
      </w:r>
      <w:r>
        <w:t xml:space="preserve">hốc </w:t>
      </w:r>
      <w:r>
        <w:t xml:space="preserve">hác. </w:t>
      </w:r>
      <w:r>
        <w:t xml:space="preserve">Mới </w:t>
      </w:r>
      <w:r>
        <w:t xml:space="preserve">ốm </w:t>
      </w:r>
      <w:r>
        <w:rPr>
          <w:i/>
        </w:rPr>
        <w:t xml:space="preserve">mấy </w:t>
      </w:r>
      <w:r>
        <w:rPr>
          <w:i/>
        </w:rPr>
        <w:t xml:space="preserve">ngày </w:t>
      </w:r>
      <w:r>
        <w:rPr>
          <w:i/>
        </w:rPr>
        <w:t xml:space="preserve">mà </w:t>
      </w:r>
      <w:r>
        <w:t xml:space="preserve">rộc </w:t>
      </w:r>
      <w:r>
        <w:t xml:space="preserve">rạc </w:t>
      </w:r>
      <w:r>
        <w:rPr>
          <w:i/>
        </w:rPr>
        <w:t xml:space="preserve">hẳn </w:t>
      </w:r>
      <w:r>
        <w:rPr>
          <w:i/>
        </w:rPr>
        <w:t xml:space="preserve">đi. </w:t>
      </w:r>
      <w:r>
        <w:br/>
      </w:r>
      <w:r>
        <w:rPr>
          <w:b/>
        </w:rPr>
        <w:t xml:space="preserve">rôcKet </w:t>
      </w:r>
      <w:r>
        <w:rPr>
          <w:i/>
        </w:rPr>
        <w:t xml:space="preserve">xem </w:t>
      </w:r>
      <w:r>
        <w:t xml:space="preserve">rocket. </w:t>
      </w:r>
      <w:r>
        <w:br/>
      </w:r>
      <w:r>
        <w:rPr>
          <w:b/>
        </w:rPr>
        <w:t xml:space="preserve">tổi, </w:t>
      </w:r>
      <w:r>
        <w:rPr>
          <w:b/>
        </w:rPr>
        <w:t xml:space="preserve">l </w:t>
      </w:r>
      <w:r>
        <w:rPr>
          <w:i/>
        </w:rPr>
        <w:t xml:space="preserve">động từ </w:t>
      </w:r>
      <w:r>
        <w:t xml:space="preserve">(cũ, </w:t>
      </w:r>
      <w:r>
        <w:t xml:space="preserve">hoặc </w:t>
      </w:r>
      <w:r>
        <w:t xml:space="preserve">phương ngữ). </w:t>
      </w:r>
      <w:r>
        <w:t xml:space="preserve">Xong. </w:t>
      </w:r>
      <w:r>
        <w:t xml:space="preserve">Nhiệm </w:t>
      </w:r>
      <w:r>
        <w:t xml:space="preserve">vụ </w:t>
      </w:r>
      <w:r>
        <w:t xml:space="preserve">chưa </w:t>
      </w:r>
      <w:r>
        <w:rPr>
          <w:i/>
        </w:rPr>
        <w:t xml:space="preserve">rồi. </w:t>
      </w:r>
      <w:r>
        <w:t xml:space="preserve">II </w:t>
      </w:r>
      <w:r>
        <w:t xml:space="preserve">phụ từ </w:t>
      </w:r>
      <w:r>
        <w:rPr>
          <w:b/>
        </w:rPr>
        <w:t xml:space="preserve">1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đp., </w:t>
      </w:r>
      <w:r>
        <w:t xml:space="preserve">tính từ).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vừa </w:t>
      </w:r>
      <w:r>
        <w:t xml:space="preserve">nói </w:t>
      </w:r>
      <w:r>
        <w:t xml:space="preserve">đến </w:t>
      </w:r>
      <w:r>
        <w:t xml:space="preserve">là </w:t>
      </w:r>
      <w:r>
        <w:t xml:space="preserve">đã </w:t>
      </w:r>
      <w:r>
        <w:t xml:space="preserve">được </w:t>
      </w:r>
      <w:r>
        <w:t xml:space="preserve">thực </w:t>
      </w:r>
      <w:r>
        <w:t xml:space="preserve">hiện, </w:t>
      </w:r>
      <w:r>
        <w:t xml:space="preserve">là </w:t>
      </w:r>
      <w:r>
        <w:t xml:space="preserve">thuộc </w:t>
      </w:r>
      <w:r>
        <w:t xml:space="preserve">về </w:t>
      </w:r>
      <w:r>
        <w:t xml:space="preserve">thời </w:t>
      </w:r>
      <w:r>
        <w:t xml:space="preserve">gian </w:t>
      </w:r>
      <w:r>
        <w:t xml:space="preserve">đã </w:t>
      </w:r>
      <w:r>
        <w:t xml:space="preserve">qua. </w:t>
      </w:r>
      <w:r>
        <w:t xml:space="preserve">Nó </w:t>
      </w:r>
      <w:r>
        <w:t xml:space="preserve">đến </w:t>
      </w:r>
      <w:r>
        <w:t xml:space="preserve">rồi. </w:t>
      </w:r>
      <w:r>
        <w:t xml:space="preserve">Anh </w:t>
      </w:r>
      <w:r>
        <w:rPr>
          <w:i/>
        </w:rPr>
        <w:t xml:space="preserve">ấy </w:t>
      </w:r>
      <w:r>
        <w:rPr>
          <w:i/>
        </w:rPr>
        <w:t xml:space="preserve">đã </w:t>
      </w:r>
      <w:r>
        <w:t xml:space="preserve">có </w:t>
      </w:r>
      <w:r>
        <w:t xml:space="preserve">vợ </w:t>
      </w:r>
      <w:r>
        <w:t xml:space="preserve">rồi. </w:t>
      </w:r>
      <w:r>
        <w:t xml:space="preserve">(Làm) </w:t>
      </w:r>
      <w:r>
        <w:t xml:space="preserve">uiệc </w:t>
      </w:r>
      <w:r>
        <w:rPr>
          <w:i/>
        </w:rPr>
        <w:t xml:space="preserve">đã </w:t>
      </w:r>
      <w:r>
        <w:rPr>
          <w:i/>
        </w:rPr>
        <w:t xml:space="preserve">rồi*. </w:t>
      </w:r>
      <w:r>
        <w:rPr>
          <w:i/>
        </w:rPr>
        <w:t xml:space="preserve">Lâu </w:t>
      </w:r>
      <w:r>
        <w:rPr>
          <w:i/>
        </w:rPr>
        <w:t xml:space="preserve">rồi </w:t>
      </w:r>
      <w:r>
        <w:rPr>
          <w:i/>
        </w:rPr>
        <w:t xml:space="preserve">không </w:t>
      </w:r>
      <w:r>
        <w:t xml:space="preserve">gặp. </w:t>
      </w:r>
      <w:r>
        <w:t xml:space="preserve">Đã </w:t>
      </w:r>
      <w:r>
        <w:rPr>
          <w:i/>
        </w:rPr>
        <w:t xml:space="preserve">hai </w:t>
      </w:r>
      <w:r>
        <w:rPr>
          <w:i/>
        </w:rPr>
        <w:t xml:space="preserve">đêm </w:t>
      </w:r>
      <w:r>
        <w:t xml:space="preserve">rồi </w:t>
      </w:r>
      <w:r>
        <w:rPr>
          <w:i/>
        </w:rPr>
        <w:t xml:space="preserve">không </w:t>
      </w:r>
      <w:r>
        <w:t xml:space="preserve">ngủ. </w:t>
      </w:r>
      <w:r>
        <w:rPr>
          <w:b/>
        </w:rPr>
        <w:t xml:space="preserve">2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đg., </w:t>
      </w:r>
      <w:r>
        <w:t xml:space="preserve">tính từ). </w:t>
      </w:r>
      <w:r>
        <w:rPr>
          <w:i/>
        </w:rPr>
        <w:t xml:space="preserve">Từ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vừa </w:t>
      </w:r>
      <w:r>
        <w:t xml:space="preserve">nói </w:t>
      </w:r>
      <w:r>
        <w:t xml:space="preserve">đến </w:t>
      </w:r>
      <w:r>
        <w:t xml:space="preserve">sẽ </w:t>
      </w:r>
      <w:r>
        <w:t xml:space="preserve">được </w:t>
      </w:r>
      <w:r>
        <w:t xml:space="preserve">thực </w:t>
      </w:r>
      <w:r>
        <w:t xml:space="preserve">hiện </w:t>
      </w:r>
      <w:r>
        <w:t xml:space="preserve">xong, </w:t>
      </w:r>
      <w:r>
        <w:t xml:space="preserve">sẽ </w:t>
      </w:r>
      <w:r>
        <w:t xml:space="preserve">kết </w:t>
      </w:r>
      <w:r>
        <w:t xml:space="preserve">thúc </w:t>
      </w:r>
      <w:r>
        <w:t xml:space="preserve">ngay </w:t>
      </w:r>
      <w:r>
        <w:t xml:space="preserve">trước </w:t>
      </w:r>
      <w:r>
        <w:t xml:space="preserve">mắt. </w:t>
      </w:r>
      <w:r>
        <w:t xml:space="preserve">Xong </w:t>
      </w:r>
      <w:r>
        <w:t xml:space="preserve">rồi, </w:t>
      </w:r>
      <w:r>
        <w:t xml:space="preserve">chỉ </w:t>
      </w:r>
      <w:r>
        <w:rPr>
          <w:i/>
        </w:rPr>
        <w:t xml:space="preserve">ít </w:t>
      </w:r>
      <w:r>
        <w:t xml:space="preserve">phút </w:t>
      </w:r>
      <w:r>
        <w:t xml:space="preserve">nữa </w:t>
      </w:r>
      <w:r>
        <w:rPr>
          <w:i/>
        </w:rPr>
        <w:t xml:space="preserve">thôi. </w:t>
      </w:r>
      <w:r>
        <w:rPr>
          <w:i/>
        </w:rPr>
        <w:t xml:space="preserve">Sắp </w:t>
      </w:r>
      <w:r>
        <w:rPr>
          <w:i/>
        </w:rPr>
        <w:t xml:space="preserve">đến </w:t>
      </w:r>
      <w:r>
        <w:rPr>
          <w:i/>
        </w:rPr>
        <w:t xml:space="preserve">giờ </w:t>
      </w:r>
      <w:r>
        <w:rPr>
          <w:i/>
        </w:rPr>
        <w:t xml:space="preserve">rồi. </w:t>
      </w:r>
      <w:r>
        <w:rPr>
          <w:i/>
        </w:rPr>
        <w:t xml:space="preserve">Chỉ </w:t>
      </w:r>
      <w:r>
        <w:rPr>
          <w:i/>
        </w:rPr>
        <w:t xml:space="preserve">qua </w:t>
      </w:r>
      <w:r>
        <w:t xml:space="preserve">vài </w:t>
      </w:r>
      <w:r>
        <w:t xml:space="preserve">ga </w:t>
      </w:r>
      <w:r>
        <w:t xml:space="preserve">nữa </w:t>
      </w:r>
      <w:r>
        <w:rPr>
          <w:i/>
        </w:rPr>
        <w:t xml:space="preserve">là </w:t>
      </w:r>
      <w:r>
        <w:rPr>
          <w:i/>
        </w:rPr>
        <w:t xml:space="preserve">đến </w:t>
      </w:r>
      <w:r>
        <w:t xml:space="preserve">nơi </w:t>
      </w:r>
      <w:r>
        <w:t xml:space="preserve">rồi. </w:t>
      </w:r>
      <w:r>
        <w:rPr>
          <w:b/>
        </w:rPr>
        <w:t xml:space="preserve">3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có </w:t>
      </w:r>
      <w:r>
        <w:t xml:space="preserve">nhiều </w:t>
      </w:r>
      <w:r>
        <w:t xml:space="preserve">khả </w:t>
      </w:r>
      <w:r>
        <w:t xml:space="preserve">năng </w:t>
      </w:r>
      <w:r>
        <w:t xml:space="preserve">sẽ </w:t>
      </w:r>
      <w:r>
        <w:t xml:space="preserve">xảy </w:t>
      </w:r>
      <w:r>
        <w:t xml:space="preserve">ra </w:t>
      </w:r>
      <w:r>
        <w:t xml:space="preserve">trong </w:t>
      </w:r>
      <w:r>
        <w:t xml:space="preserve">một </w:t>
      </w:r>
      <w:r>
        <w:t xml:space="preserve">tương </w:t>
      </w:r>
      <w:r>
        <w:t xml:space="preserve">lai </w:t>
      </w:r>
      <w:r>
        <w:t xml:space="preserve">gần. </w:t>
      </w:r>
      <w:r>
        <w:t xml:space="preserve">Việc </w:t>
      </w:r>
      <w:r>
        <w:rPr>
          <w:i/>
        </w:rPr>
        <w:t xml:space="preserve">đó </w:t>
      </w:r>
      <w:r>
        <w:rPr>
          <w:i/>
        </w:rPr>
        <w:t xml:space="preserve">rồi </w:t>
      </w:r>
      <w:r>
        <w:rPr>
          <w:i/>
        </w:rPr>
        <w:t xml:space="preserve">hãy </w:t>
      </w:r>
      <w:r>
        <w:t xml:space="preserve">hay. </w:t>
      </w:r>
      <w:r>
        <w:t xml:space="preserve">Rồi </w:t>
      </w:r>
      <w:r>
        <w:t xml:space="preserve">trước </w:t>
      </w:r>
      <w:r>
        <w:rPr>
          <w:i/>
        </w:rPr>
        <w:t xml:space="preserve">sau </w:t>
      </w:r>
      <w:r>
        <w:t xml:space="preserve">người </w:t>
      </w:r>
      <w:r>
        <w:t xml:space="preserve">ta </w:t>
      </w:r>
      <w:r>
        <w:t xml:space="preserve">cũng </w:t>
      </w:r>
      <w:r>
        <w:rPr>
          <w:i/>
        </w:rPr>
        <w:t xml:space="preserve">biết. </w:t>
      </w:r>
      <w:r>
        <w:t xml:space="preserve">Kết </w:t>
      </w:r>
      <w:r>
        <w:t xml:space="preserve">quả </w:t>
      </w:r>
      <w:r>
        <w:rPr>
          <w:i/>
        </w:rPr>
        <w:t xml:space="preserve">rồi </w:t>
      </w:r>
      <w:r>
        <w:rPr>
          <w:i/>
        </w:rPr>
        <w:t xml:space="preserve">sẽ </w:t>
      </w:r>
      <w:r>
        <w:rPr>
          <w:i/>
        </w:rPr>
        <w:t xml:space="preserve">ra </w:t>
      </w:r>
      <w:r>
        <w:t xml:space="preserve">sao? </w:t>
      </w:r>
      <w:r>
        <w:rPr>
          <w:b/>
        </w:rPr>
        <w:t xml:space="preserve">4 </w:t>
      </w:r>
      <w:r>
        <w:t xml:space="preserve">(kng.;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một </w:t>
      </w:r>
      <w:r>
        <w:t xml:space="preserve">số </w:t>
      </w:r>
      <w:r>
        <w:t xml:space="preserve">danh từ </w:t>
      </w:r>
      <w:r>
        <w:t xml:space="preserve">chỉ </w:t>
      </w:r>
      <w:r>
        <w:t xml:space="preserve">thời </w:t>
      </w:r>
      <w:r>
        <w:t xml:space="preserve">gian). </w:t>
      </w:r>
      <w:r>
        <w:t xml:space="preserve">Vừa </w:t>
      </w:r>
      <w:r>
        <w:t xml:space="preserve">rồi </w:t>
      </w:r>
      <w:r>
        <w:t xml:space="preserve">(nói </w:t>
      </w:r>
      <w:r>
        <w:t xml:space="preserve">tắt). </w:t>
      </w:r>
      <w:r>
        <w:t xml:space="preserve">Hôm </w:t>
      </w:r>
      <w:r>
        <w:t xml:space="preserve">rồi </w:t>
      </w:r>
      <w:r>
        <w:rPr>
          <w:i/>
        </w:rPr>
        <w:t xml:space="preserve">họ </w:t>
      </w:r>
      <w:r>
        <w:rPr>
          <w:i/>
        </w:rPr>
        <w:t xml:space="preserve">có </w:t>
      </w:r>
      <w:r>
        <w:rPr>
          <w:i/>
        </w:rPr>
        <w:t xml:space="preserve">đến </w:t>
      </w:r>
      <w:r>
        <w:t xml:space="preserve">chơi. </w:t>
      </w:r>
      <w:r>
        <w:t xml:space="preserve">Đêm </w:t>
      </w:r>
      <w:r>
        <w:t xml:space="preserve">rồi. </w:t>
      </w:r>
      <w:r>
        <w:rPr>
          <w:i/>
        </w:rPr>
        <w:t xml:space="preserve">Tết </w:t>
      </w:r>
      <w:r>
        <w:t xml:space="preserve">rồi </w:t>
      </w:r>
      <w:r>
        <w:rPr>
          <w:i/>
        </w:rPr>
        <w:t xml:space="preserve">mới </w:t>
      </w:r>
      <w:r>
        <w:rPr>
          <w:i/>
        </w:rPr>
        <w:t xml:space="preserve">có </w:t>
      </w:r>
      <w:r>
        <w:rPr>
          <w:i/>
        </w:rPr>
        <w:t xml:space="preserve">dịp </w:t>
      </w:r>
      <w:r>
        <w:t xml:space="preserve">uề </w:t>
      </w:r>
      <w:r>
        <w:rPr>
          <w:i/>
        </w:rPr>
        <w:t xml:space="preserve">qua </w:t>
      </w:r>
      <w:r>
        <w:t xml:space="preserve">nhà. </w:t>
      </w:r>
      <w:r>
        <w:t xml:space="preserve">III </w:t>
      </w:r>
      <w:r>
        <w:t xml:space="preserve">kết từ </w:t>
      </w:r>
      <w:r>
        <w:rPr>
          <w:b/>
        </w:rPr>
        <w:t xml:space="preserve">3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quan </w:t>
      </w:r>
      <w:r>
        <w:t xml:space="preserve">hệ </w:t>
      </w:r>
      <w:r>
        <w:t xml:space="preserve">nối </w:t>
      </w:r>
      <w:r>
        <w:t xml:space="preserve">tiếp </w:t>
      </w:r>
      <w:r>
        <w:t xml:space="preserve">về </w:t>
      </w:r>
      <w:r>
        <w:t xml:space="preserve">thời </w:t>
      </w:r>
      <w:r>
        <w:t xml:space="preserve">gian,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xảy </w:t>
      </w:r>
      <w:r>
        <w:t xml:space="preserve">ra </w:t>
      </w:r>
      <w:r>
        <w:t xml:space="preserve">liền </w:t>
      </w:r>
      <w:r>
        <w:t xml:space="preserve">ngay </w:t>
      </w:r>
      <w:r>
        <w:t xml:space="preserve">sau </w:t>
      </w:r>
      <w:r>
        <w:t xml:space="preserve">điều </w:t>
      </w:r>
      <w:r>
        <w:t xml:space="preserve">vừa </w:t>
      </w:r>
      <w:r>
        <w:t xml:space="preserve">nói </w:t>
      </w:r>
      <w:r>
        <w:t xml:space="preserve">đến. </w:t>
      </w:r>
      <w:r>
        <w:t xml:space="preserve">Làm </w:t>
      </w:r>
      <w:r>
        <w:rPr>
          <w:i/>
        </w:rPr>
        <w:t xml:space="preserve">xong </w:t>
      </w:r>
      <w:r>
        <w:rPr>
          <w:i/>
        </w:rPr>
        <w:t xml:space="preserve">rồi </w:t>
      </w:r>
      <w:r>
        <w:rPr>
          <w:i/>
        </w:rPr>
        <w:t xml:space="preserve">đi </w:t>
      </w:r>
      <w:r>
        <w:rPr>
          <w:i/>
        </w:rPr>
        <w:t xml:space="preserve">chơi. </w:t>
      </w:r>
      <w:r>
        <w:t xml:space="preserve">Chờ </w:t>
      </w:r>
      <w:r>
        <w:t xml:space="preserve">một </w:t>
      </w:r>
      <w:r>
        <w:t xml:space="preserve">lúc </w:t>
      </w:r>
      <w:r>
        <w:t xml:space="preserve">rồi </w:t>
      </w:r>
      <w:r>
        <w:t xml:space="preserve">bỏ </w:t>
      </w:r>
      <w:r>
        <w:t xml:space="preserve">uề, </w:t>
      </w:r>
      <w:r>
        <w:rPr>
          <w:b/>
        </w:rPr>
        <w:t xml:space="preserve">2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một </w:t>
      </w:r>
      <w:r>
        <w:t xml:space="preserve">loại </w:t>
      </w:r>
      <w:r>
        <w:t xml:space="preserve">quan </w:t>
      </w:r>
      <w:r>
        <w:t xml:space="preserve">hệ </w:t>
      </w:r>
      <w:r>
        <w:t xml:space="preserve">kéo </w:t>
      </w:r>
      <w:r>
        <w:t xml:space="preserve">theo, </w:t>
      </w:r>
      <w:r>
        <w:t xml:space="preserve">điều </w:t>
      </w:r>
      <w:r>
        <w:rPr>
          <w:i/>
        </w:rPr>
        <w:t xml:space="preserve">vừa </w:t>
      </w:r>
      <w:r>
        <w:t xml:space="preserve">nói </w:t>
      </w:r>
      <w:r>
        <w:t xml:space="preserve">đến </w:t>
      </w:r>
      <w:r>
        <w:t xml:space="preserve">có </w:t>
      </w:r>
      <w:r>
        <w:t xml:space="preserve">thể </w:t>
      </w:r>
      <w:r>
        <w:t xml:space="preserve">sẽ </w:t>
      </w:r>
      <w:r>
        <w:t xml:space="preserve">dẫn </w:t>
      </w:r>
      <w:r>
        <w:t xml:space="preserve">tới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ra. </w:t>
      </w:r>
      <w:r>
        <w:t xml:space="preserve">Chóng </w:t>
      </w:r>
      <w:r>
        <w:t xml:space="preserve">ngoạn </w:t>
      </w:r>
      <w:r>
        <w:rPr>
          <w:i/>
        </w:rPr>
        <w:t xml:space="preserve">rồi </w:t>
      </w:r>
      <w:r>
        <w:t xml:space="preserve">mẹ </w:t>
      </w:r>
      <w:r>
        <w:t xml:space="preserve">yêu. </w:t>
      </w:r>
      <w:r>
        <w:t xml:space="preserve">Không </w:t>
      </w:r>
      <w:r>
        <w:t xml:space="preserve">nghe </w:t>
      </w:r>
      <w:r>
        <w:t xml:space="preserve">rồi </w:t>
      </w:r>
      <w:r>
        <w:t xml:space="preserve">có </w:t>
      </w:r>
      <w:r>
        <w:t xml:space="preserve">ngày </w:t>
      </w:r>
      <w:r>
        <w:rPr>
          <w:i/>
        </w:rPr>
        <w:t xml:space="preserve">hối </w:t>
      </w:r>
      <w:r>
        <w:t xml:space="preserve">tiếc. </w:t>
      </w:r>
      <w:r>
        <w:rPr>
          <w:i/>
        </w:rPr>
        <w:t xml:space="preserve">Đi </w:t>
      </w:r>
      <w:r>
        <w:t xml:space="preserve">đâu </w:t>
      </w:r>
      <w:r>
        <w:rPr>
          <w:i/>
        </w:rPr>
        <w:t xml:space="preserve">rồi </w:t>
      </w:r>
      <w:r>
        <w:rPr>
          <w:i/>
        </w:rPr>
        <w:t xml:space="preserve">cũng </w:t>
      </w:r>
      <w:r>
        <w:rPr>
          <w:i/>
        </w:rPr>
        <w:t xml:space="preserve">nhớ </w:t>
      </w:r>
      <w:r>
        <w:rPr>
          <w:i/>
        </w:rPr>
        <w:t xml:space="preserve">quê </w:t>
      </w:r>
      <w:r>
        <w:t xml:space="preserve">hương. </w:t>
      </w:r>
      <w:r>
        <w:t xml:space="preserve">lV </w:t>
      </w:r>
      <w:r>
        <w:t xml:space="preserve">trợ từ </w:t>
      </w:r>
      <w:r>
        <w:t xml:space="preserve">(thường </w:t>
      </w:r>
      <w:r>
        <w:t xml:space="preserve">dùng </w:t>
      </w:r>
      <w:r>
        <w:t xml:space="preserve">ở </w:t>
      </w:r>
      <w:r>
        <w:t xml:space="preserve">cuối </w:t>
      </w:r>
      <w:r>
        <w:t xml:space="preserve">câu).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nhấn </w:t>
      </w:r>
      <w:r>
        <w:t xml:space="preserve">mạnh </w:t>
      </w:r>
      <w:r>
        <w:t xml:space="preserve">về </w:t>
      </w:r>
      <w:r>
        <w:t xml:space="preserve">điều </w:t>
      </w:r>
      <w:r>
        <w:t xml:space="preserve">coi </w:t>
      </w:r>
      <w:r>
        <w:t xml:space="preserve">như </w:t>
      </w:r>
      <w:r>
        <w:t xml:space="preserve">đã </w:t>
      </w:r>
      <w:r>
        <w:t xml:space="preserve">có </w:t>
      </w:r>
      <w:r>
        <w:t xml:space="preserve">thể </w:t>
      </w:r>
      <w:r>
        <w:t xml:space="preserve">khẳng </w:t>
      </w:r>
      <w:r>
        <w:t xml:space="preserve">định </w:t>
      </w:r>
      <w:r>
        <w:t xml:space="preserve">dứt </w:t>
      </w:r>
      <w:r>
        <w:t xml:space="preserve">khoát. </w:t>
      </w:r>
      <w:r>
        <w:t xml:space="preserve">Đẹp </w:t>
      </w:r>
      <w:r>
        <w:rPr>
          <w:i/>
        </w:rPr>
        <w:t xml:space="preserve">lắm </w:t>
      </w:r>
      <w:r>
        <w:t xml:space="preserve">rồi. </w:t>
      </w:r>
      <w:r>
        <w:t xml:space="preserve">Tất </w:t>
      </w:r>
      <w:r>
        <w:rPr>
          <w:i/>
        </w:rPr>
        <w:t xml:space="preserve">nhiên </w:t>
      </w:r>
      <w:r>
        <w:t xml:space="preserve">rồi. </w:t>
      </w:r>
      <w:r>
        <w:rPr>
          <w:i/>
        </w:rPr>
        <w:t xml:space="preserve">Phải </w:t>
      </w:r>
      <w:r>
        <w:t xml:space="preserve">rồi. </w:t>
      </w:r>
      <w:r>
        <w:t xml:space="preserve">Chậm </w:t>
      </w:r>
      <w:r>
        <w:rPr>
          <w:i/>
        </w:rPr>
        <w:t xml:space="preserve">mất </w:t>
      </w:r>
      <w:r>
        <w:rPr>
          <w:i/>
        </w:rPr>
        <w:t xml:space="preserve">rồi </w:t>
      </w:r>
      <w:r>
        <w:t xml:space="preserve">còn </w:t>
      </w:r>
      <w:r>
        <w:t xml:space="preserve">gì. </w:t>
      </w:r>
      <w:r>
        <w:br/>
      </w:r>
      <w:r>
        <w:rPr>
          <w:b/>
        </w:rPr>
        <w:t xml:space="preserve">rồi, </w:t>
      </w:r>
      <w:r>
        <w:rPr>
          <w:i/>
        </w:rPr>
        <w:t xml:space="preserve">tính từ </w:t>
      </w:r>
      <w:r>
        <w:t xml:space="preserve">(cũ; </w:t>
      </w:r>
      <w:r>
        <w:t xml:space="preserve">thường </w:t>
      </w:r>
      <w:r>
        <w:t xml:space="preserve">dùng </w:t>
      </w:r>
      <w:r>
        <w:t xml:space="preserve">đi </w:t>
      </w:r>
      <w:r>
        <w:t xml:space="preserve">đôi </w:t>
      </w:r>
      <w:r>
        <w:t xml:space="preserve">với </w:t>
      </w:r>
      <w:r>
        <w:t xml:space="preserve">không).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không </w:t>
      </w:r>
      <w:r>
        <w:t xml:space="preserve">có </w:t>
      </w:r>
      <w:r>
        <w:t xml:space="preserve">việc </w:t>
      </w:r>
      <w:r>
        <w:t xml:space="preserve">gì </w:t>
      </w:r>
      <w:r>
        <w:t xml:space="preserve">để </w:t>
      </w:r>
      <w:r>
        <w:t xml:space="preserve">làm </w:t>
      </w:r>
      <w:r>
        <w:t xml:space="preserve">cả. </w:t>
      </w:r>
      <w:r>
        <w:rPr>
          <w:i/>
        </w:rPr>
        <w:t xml:space="preserve">Ăz </w:t>
      </w:r>
      <w:r>
        <w:t xml:space="preserve">không </w:t>
      </w:r>
      <w:r>
        <w:t xml:space="preserve">ngôi </w:t>
      </w:r>
      <w:r>
        <w:rPr>
          <w:i/>
        </w:rPr>
        <w:t xml:space="preserve">rồi. </w:t>
      </w:r>
      <w:r>
        <w:br/>
      </w:r>
      <w:r>
        <w:rPr>
          <w:b/>
        </w:rPr>
        <w:t xml:space="preserve">rồi </w:t>
      </w:r>
      <w:r>
        <w:rPr>
          <w:b/>
        </w:rPr>
        <w:t xml:space="preserve">đây </w:t>
      </w:r>
      <w:r>
        <w:t xml:space="preserve">(khẩu ngữ). </w:t>
      </w:r>
      <w:r>
        <w:t xml:space="preserve">Trong </w:t>
      </w:r>
      <w:r>
        <w:t xml:space="preserve">thời </w:t>
      </w:r>
      <w:r>
        <w:t xml:space="preserve">gian </w:t>
      </w:r>
      <w:r>
        <w:t xml:space="preserve">sắp </w:t>
      </w:r>
      <w:r>
        <w:t xml:space="preserve">tới </w:t>
      </w:r>
      <w:r>
        <w:t xml:space="preserve">đây </w:t>
      </w:r>
      <w:r>
        <w:t xml:space="preserve">(thường </w:t>
      </w:r>
      <w:r>
        <w:t xml:space="preserve">dùng </w:t>
      </w:r>
      <w:r>
        <w:t xml:space="preserve">trong </w:t>
      </w:r>
      <w:r>
        <w:t xml:space="preserve">lời </w:t>
      </w:r>
      <w:r>
        <w:t xml:space="preserve">dự </w:t>
      </w:r>
      <w:r>
        <w:t xml:space="preserve">đoán). </w:t>
      </w:r>
      <w:r>
        <w:t xml:space="preserve">Vấn </w:t>
      </w:r>
      <w:r>
        <w:rPr>
          <w:i/>
        </w:rPr>
        <w:t xml:space="preserve">đề </w:t>
      </w:r>
      <w:r>
        <w:rPr>
          <w:i/>
        </w:rPr>
        <w:t xml:space="preserve">đó </w:t>
      </w:r>
      <w:r>
        <w:t xml:space="preserve">rồi </w:t>
      </w:r>
      <w:r>
        <w:rPr>
          <w:i/>
        </w:rPr>
        <w:t xml:space="preserve">đây </w:t>
      </w:r>
      <w:r>
        <w:rPr>
          <w:i/>
        </w:rPr>
        <w:t xml:space="preserve">còn </w:t>
      </w:r>
      <w:r>
        <w:t xml:space="preserve">phức </w:t>
      </w:r>
      <w:r>
        <w:rPr>
          <w:i/>
        </w:rPr>
        <w:t xml:space="preserve">tạp </w:t>
      </w:r>
      <w:r>
        <w:t xml:space="preserve">hơn </w:t>
      </w:r>
      <w:r>
        <w:t xml:space="preserve">nhiều. </w:t>
      </w:r>
      <w:r>
        <w:br/>
      </w:r>
      <w:r>
        <w:rPr>
          <w:b/>
        </w:rPr>
        <w:t xml:space="preserve">rồi </w:t>
      </w:r>
      <w:r>
        <w:rPr>
          <w:b/>
        </w:rPr>
        <w:t xml:space="preserve">đời </w:t>
      </w:r>
      <w:r>
        <w:rPr>
          <w:i/>
        </w:rPr>
        <w:t xml:space="preserve">động từ </w:t>
      </w:r>
      <w:r>
        <w:t xml:space="preserve">(ph.; </w:t>
      </w:r>
      <w:r>
        <w:t xml:space="preserve">thông tục). </w:t>
      </w:r>
      <w:r>
        <w:t xml:space="preserve">Hết </w:t>
      </w:r>
      <w:r>
        <w:rPr>
          <w:i/>
        </w:rPr>
        <w:t xml:space="preserve">đời; </w:t>
      </w:r>
      <w:r>
        <w:t xml:space="preserve">chết. </w:t>
      </w:r>
      <w:r>
        <w:br/>
      </w:r>
      <w:r>
        <w:rPr>
          <w:b/>
        </w:rPr>
        <w:t xml:space="preserve">rồi </w:t>
      </w:r>
      <w:r>
        <w:rPr>
          <w:b/>
        </w:rPr>
        <w:t xml:space="preserve">ra </w:t>
      </w:r>
      <w:r>
        <w:t xml:space="preserve">Trong </w:t>
      </w:r>
      <w:r>
        <w:t xml:space="preserve">thời </w:t>
      </w:r>
      <w:r>
        <w:t xml:space="preserve">gian </w:t>
      </w:r>
      <w:r>
        <w:t xml:space="preserve">về </w:t>
      </w:r>
      <w:r>
        <w:t xml:space="preserve">sau </w:t>
      </w:r>
      <w:r>
        <w:t xml:space="preserve">này </w:t>
      </w:r>
      <w:r>
        <w:t xml:space="preserve">(thường </w:t>
      </w:r>
      <w:r>
        <w:t xml:space="preserve">dùng </w:t>
      </w:r>
      <w:r>
        <w:t xml:space="preserve">trong </w:t>
      </w:r>
      <w:r>
        <w:t xml:space="preserve">lời </w:t>
      </w:r>
      <w:r>
        <w:t xml:space="preserve">dự </w:t>
      </w:r>
      <w:r>
        <w:t xml:space="preserve">đoán). </w:t>
      </w:r>
      <w:r>
        <w:t xml:space="preserve">Cuộc </w:t>
      </w:r>
      <w:r>
        <w:t xml:space="preserve">sống </w:t>
      </w:r>
      <w:r>
        <w:rPr>
          <w:i/>
        </w:rPr>
        <w:t xml:space="preserve">rồi </w:t>
      </w:r>
      <w:r>
        <w:rPr>
          <w:i/>
        </w:rPr>
        <w:t xml:space="preserve">ra </w:t>
      </w:r>
      <w:r>
        <w:rPr>
          <w:i/>
        </w:rPr>
        <w:t xml:space="preserve">sẽ </w:t>
      </w:r>
      <w:r>
        <w:t xml:space="preserve">tốt </w:t>
      </w:r>
      <w:r>
        <w:rPr>
          <w:i/>
        </w:rPr>
        <w:t xml:space="preserve">đẹp </w:t>
      </w:r>
      <w:r>
        <w:rPr>
          <w:i/>
        </w:rPr>
        <w:t xml:space="preserve">hơn. </w:t>
      </w:r>
      <w:r>
        <w:br/>
      </w:r>
      <w:r>
        <w:rPr>
          <w:b/>
        </w:rPr>
        <w:t xml:space="preserve">rỗi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ít </w:t>
      </w:r>
      <w:r>
        <w:t xml:space="preserve">hoặc </w:t>
      </w:r>
      <w:r>
        <w:t xml:space="preserve">không </w:t>
      </w:r>
      <w:r>
        <w:t xml:space="preserve">có </w:t>
      </w:r>
      <w:r>
        <w:t xml:space="preserve">việc </w:t>
      </w:r>
      <w:r>
        <w:t xml:space="preserve">phải </w:t>
      </w:r>
      <w:r>
        <w:t xml:space="preserve">làm. </w:t>
      </w:r>
      <w:r>
        <w:t xml:space="preserve">Tranh </w:t>
      </w:r>
      <w:r>
        <w:t xml:space="preserve">thủ </w:t>
      </w:r>
      <w:r>
        <w:rPr>
          <w:i/>
        </w:rPr>
        <w:t xml:space="preserve">lúc </w:t>
      </w:r>
      <w:r>
        <w:rPr>
          <w:i/>
        </w:rPr>
        <w:t xml:space="preserve">rỗi </w:t>
      </w:r>
      <w:r>
        <w:t xml:space="preserve">đọc </w:t>
      </w:r>
      <w:r>
        <w:t xml:space="preserve">truyện. </w:t>
      </w:r>
      <w:r>
        <w:t xml:space="preserve">Bỗi </w:t>
      </w:r>
      <w:r>
        <w:t xml:space="preserve">việc. </w:t>
      </w:r>
      <w:r>
        <w:t xml:space="preserve">Rỗi </w:t>
      </w:r>
      <w:r>
        <w:rPr>
          <w:i/>
        </w:rPr>
        <w:t xml:space="preserve">tay. </w:t>
      </w:r>
      <w:r>
        <w:t xml:space="preserve">Gửi </w:t>
      </w:r>
      <w:r>
        <w:t xml:space="preserve">(quỹ) </w:t>
      </w:r>
      <w:r>
        <w:t xml:space="preserve">tiết </w:t>
      </w:r>
      <w:r>
        <w:t xml:space="preserve">kiệm </w:t>
      </w:r>
      <w:r>
        <w:t xml:space="preserve">số </w:t>
      </w:r>
      <w:r>
        <w:t xml:space="preserve">tiền </w:t>
      </w:r>
      <w:r>
        <w:t xml:space="preserve">để </w:t>
      </w:r>
      <w:r>
        <w:t xml:space="preserve">rỗi </w:t>
      </w:r>
      <w:r>
        <w:t xml:space="preserve">(kng.; </w:t>
      </w:r>
      <w:r>
        <w:t xml:space="preserve">tiền </w:t>
      </w:r>
      <w:r>
        <w:t xml:space="preserve">chưa </w:t>
      </w:r>
      <w:r>
        <w:t xml:space="preserve">phải </w:t>
      </w:r>
      <w:r>
        <w:t xml:space="preserve">dùng </w:t>
      </w:r>
      <w:r>
        <w:t xml:space="preserve">đến). </w:t>
      </w:r>
      <w:r>
        <w:rPr>
          <w:b/>
        </w:rPr>
        <w:t xml:space="preserve">2 </w:t>
      </w:r>
      <w:r>
        <w:t xml:space="preserve">(Linh </w:t>
      </w:r>
      <w:r>
        <w:t xml:space="preserve">hồn) </w:t>
      </w:r>
      <w:r>
        <w:t xml:space="preserve">được </w:t>
      </w:r>
      <w:r>
        <w:t xml:space="preserve">cứu </w:t>
      </w:r>
      <w:r>
        <w:t xml:space="preserve">vớt </w:t>
      </w:r>
      <w:r>
        <w:t xml:space="preserve">khỏi </w:t>
      </w:r>
      <w:r>
        <w:t xml:space="preserve">mọi </w:t>
      </w:r>
      <w:r>
        <w:t xml:space="preserve">sự </w:t>
      </w:r>
      <w:r>
        <w:t xml:space="preserve">ràng </w:t>
      </w:r>
      <w:r>
        <w:t xml:space="preserve">| </w:t>
      </w:r>
      <w:r>
        <w:t xml:space="preserve">buộc </w:t>
      </w:r>
      <w:r>
        <w:t xml:space="preserve">tội </w:t>
      </w:r>
      <w:r>
        <w:t xml:space="preserve">lỗi, </w:t>
      </w:r>
      <w:r>
        <w:t xml:space="preserve">được </w:t>
      </w:r>
      <w:r>
        <w:t xml:space="preserve">giải </w:t>
      </w:r>
      <w:r>
        <w:t xml:space="preserve">thoát, </w:t>
      </w:r>
      <w:r>
        <w:t xml:space="preserve">theo </w:t>
      </w:r>
      <w:r>
        <w:t xml:space="preserve">quan. </w:t>
      </w:r>
      <w:r>
        <w:t xml:space="preserve">niệm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tôn </w:t>
      </w:r>
      <w:r>
        <w:t xml:space="preserve">giáo. </w:t>
      </w:r>
      <w:r>
        <w:t xml:space="preserve">Tu </w:t>
      </w:r>
      <w:r>
        <w:t xml:space="preserve">cho </w:t>
      </w:r>
      <w:r>
        <w:t xml:space="preserve">được </w:t>
      </w:r>
      <w:r>
        <w:t xml:space="preserve">rỗi </w:t>
      </w:r>
      <w:r>
        <w:t xml:space="preserve">phần </w:t>
      </w:r>
      <w:r>
        <w:rPr>
          <w:i/>
        </w:rPr>
        <w:t xml:space="preserve">hồn. </w:t>
      </w:r>
      <w:r>
        <w:t xml:space="preserve">Cứu </w:t>
      </w:r>
      <w:r>
        <w:t xml:space="preserve">rỗi </w:t>
      </w:r>
      <w:r>
        <w:t xml:space="preserve">linh </w:t>
      </w:r>
      <w:r>
        <w:t xml:space="preserve">hồn. </w:t>
      </w:r>
      <w:r>
        <w:br/>
      </w:r>
      <w:r>
        <w:rPr>
          <w:b/>
        </w:rPr>
        <w:t xml:space="preserve">rồi </w:t>
      </w:r>
      <w:r>
        <w:rPr>
          <w:b/>
        </w:rPr>
        <w:t xml:space="preserve">hơi </w:t>
      </w:r>
      <w:r>
        <w:rPr>
          <w:i/>
        </w:rPr>
        <w:t xml:space="preserve">tính từ </w:t>
      </w:r>
      <w:r>
        <w:t xml:space="preserve">(kng.; </w:t>
      </w:r>
      <w:r>
        <w:t xml:space="preserve">thường </w:t>
      </w:r>
      <w:r>
        <w:t xml:space="preserve">dùng </w:t>
      </w:r>
      <w:r>
        <w:t xml:space="preserve">trong </w:t>
      </w:r>
      <w:r>
        <w:t xml:space="preserve">Sầu </w:t>
      </w:r>
      <w:r>
        <w:t xml:space="preserve">có </w:t>
      </w:r>
      <w:r>
        <w:t xml:space="preserve">ý </w:t>
      </w:r>
      <w:r>
        <w:t xml:space="preserve">phủ </w:t>
      </w:r>
      <w:r>
        <w:t xml:space="preserve">định). </w:t>
      </w:r>
      <w:r>
        <w:t xml:space="preserve">Có </w:t>
      </w:r>
      <w:r>
        <w:t xml:space="preserve">thời </w:t>
      </w:r>
      <w:r>
        <w:t xml:space="preserve">gian </w:t>
      </w:r>
      <w:r>
        <w:t xml:space="preserve">và </w:t>
      </w:r>
      <w:r>
        <w:t xml:space="preserve">sức </w:t>
      </w:r>
      <w:r>
        <w:t xml:space="preserve">lực </w:t>
      </w:r>
      <w:r>
        <w:t xml:space="preserve">để </w:t>
      </w:r>
      <w:r>
        <w:t xml:space="preserve">làm </w:t>
      </w:r>
      <w:r>
        <w:t xml:space="preserve">việc </w:t>
      </w:r>
      <w:r>
        <w:t xml:space="preserve">coi </w:t>
      </w:r>
      <w:r>
        <w:t xml:space="preserve">là </w:t>
      </w:r>
      <w:r>
        <w:t xml:space="preserve">vô </w:t>
      </w:r>
      <w:r>
        <w:t xml:space="preserve">ích, </w:t>
      </w:r>
      <w:r>
        <w:t xml:space="preserve">là </w:t>
      </w:r>
      <w:r>
        <w:t xml:space="preserve">không </w:t>
      </w:r>
      <w:r>
        <w:t xml:space="preserve">có </w:t>
      </w:r>
      <w:r>
        <w:t xml:space="preserve">quan </w:t>
      </w:r>
      <w:r>
        <w:t xml:space="preserve">hệ </w:t>
      </w:r>
      <w:r>
        <w:t xml:space="preserve">gì </w:t>
      </w:r>
      <w:r>
        <w:t xml:space="preserve">đến </w:t>
      </w:r>
      <w:r>
        <w:t xml:space="preserve">mình. </w:t>
      </w:r>
      <w:r>
        <w:rPr>
          <w:i/>
        </w:rPr>
        <w:t xml:space="preserve">Ai </w:t>
      </w:r>
      <w:r>
        <w:t xml:space="preserve">rỗi </w:t>
      </w:r>
      <w:r>
        <w:t xml:space="preserve">hơi </w:t>
      </w:r>
      <w:r>
        <w:t xml:space="preserve">đâu </w:t>
      </w:r>
      <w:r>
        <w:t xml:space="preserve">mà </w:t>
      </w:r>
      <w:r>
        <w:rPr>
          <w:i/>
        </w:rPr>
        <w:t xml:space="preserve">bàn </w:t>
      </w:r>
      <w:r>
        <w:t xml:space="preserve">chuyện </w:t>
      </w:r>
      <w:r>
        <w:t xml:space="preserve">đó. </w:t>
      </w:r>
      <w:r>
        <w:br/>
      </w:r>
      <w:r>
        <w:rPr>
          <w:b/>
        </w:rPr>
        <w:t xml:space="preserve">rỗi </w:t>
      </w:r>
      <w:r>
        <w:rPr>
          <w:b/>
        </w:rPr>
        <w:t xml:space="preserve">rãi </w:t>
      </w:r>
      <w:r>
        <w:rPr>
          <w:i/>
        </w:rPr>
        <w:t xml:space="preserve">tính từ </w:t>
      </w:r>
      <w:r>
        <w:t xml:space="preserve">Rỗi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Những </w:t>
      </w:r>
      <w:r>
        <w:t xml:space="preserve">lúc </w:t>
      </w:r>
      <w:r>
        <w:t xml:space="preserve">rỗi </w:t>
      </w:r>
      <w:r>
        <w:t xml:space="preserve">rãi, </w:t>
      </w:r>
      <w:r>
        <w:t xml:space="preserve">đi </w:t>
      </w:r>
      <w:r>
        <w:t xml:space="preserve">thăm </w:t>
      </w:r>
      <w:r>
        <w:t xml:space="preserve">bạn </w:t>
      </w:r>
      <w:r>
        <w:t xml:space="preserve">bè. </w:t>
      </w:r>
      <w:r>
        <w:br/>
      </w:r>
      <w:r>
        <w:rPr>
          <w:b/>
        </w:rPr>
        <w:t xml:space="preserve">rối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(khẩu ngữ). </w:t>
      </w:r>
      <w:r>
        <w:t xml:space="preserve">Múa </w:t>
      </w:r>
      <w:r>
        <w:t xml:space="preserve">rối </w:t>
      </w:r>
      <w:r>
        <w:t xml:space="preserve">(nói </w:t>
      </w:r>
      <w:r>
        <w:t xml:space="preserve">tắt). </w:t>
      </w:r>
      <w:r>
        <w:t xml:space="preserve">Biểu </w:t>
      </w:r>
      <w:r>
        <w:t xml:space="preserve">diễn </w:t>
      </w:r>
      <w:r>
        <w:t xml:space="preserve">rối. </w:t>
      </w:r>
      <w:r>
        <w:rPr>
          <w:b/>
        </w:rPr>
        <w:t xml:space="preserve">2 </w:t>
      </w:r>
      <w:r>
        <w:t xml:space="preserve">Con </w:t>
      </w:r>
      <w:r>
        <w:t xml:space="preserve">tối </w:t>
      </w:r>
      <w:r>
        <w:t xml:space="preserve">(nói </w:t>
      </w:r>
      <w:r>
        <w:t xml:space="preserve">tắt). </w:t>
      </w:r>
      <w:r>
        <w:t xml:space="preserve">Rối </w:t>
      </w:r>
      <w:r>
        <w:t xml:space="preserve">que </w:t>
      </w:r>
      <w:r>
        <w:t xml:space="preserve">(điều </w:t>
      </w:r>
      <w:r>
        <w:t xml:space="preserve">khiến </w:t>
      </w:r>
      <w:r>
        <w:t xml:space="preserve">băng </w:t>
      </w:r>
      <w:r>
        <w:t xml:space="preserve">que).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