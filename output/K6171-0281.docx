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hào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(trang trọng). </w:t>
      </w:r>
      <w:r>
        <w:t xml:space="preserve">Chí </w:t>
      </w:r>
      <w:r>
        <w:t xml:space="preserve">khí </w:t>
      </w:r>
      <w:r>
        <w:t xml:space="preserve">mạnh </w:t>
      </w:r>
      <w:r>
        <w:t xml:space="preserve">mẽ, </w:t>
      </w:r>
      <w:r>
        <w:t xml:space="preserve">hào </w:t>
      </w:r>
      <w:r>
        <w:t xml:space="preserve">hùng. </w:t>
      </w:r>
      <w:r>
        <w:t xml:space="preserve">Hào </w:t>
      </w:r>
      <w:r>
        <w:t xml:space="preserve">khí </w:t>
      </w:r>
      <w:r>
        <w:rPr>
          <w:i/>
        </w:rPr>
        <w:t xml:space="preserve">của </w:t>
      </w:r>
      <w:r>
        <w:t xml:space="preserve">người </w:t>
      </w:r>
      <w:r>
        <w:t xml:space="preserve">chiến </w:t>
      </w:r>
      <w:r>
        <w:t xml:space="preserve">thẳng.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kiệt </w:t>
      </w:r>
      <w:r>
        <w:rPr>
          <w:i/>
        </w:rPr>
        <w:t xml:space="preserve">danh từ </w:t>
      </w:r>
      <w:r>
        <w:t xml:space="preserve">(văn chương).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cao, </w:t>
      </w:r>
      <w:r>
        <w:t xml:space="preserve">chí </w:t>
      </w:r>
      <w:r>
        <w:t xml:space="preserve">lớn, </w:t>
      </w:r>
      <w:r>
        <w:t xml:space="preserve">hơn </w:t>
      </w:r>
      <w:r>
        <w:t xml:space="preserve">hẳn </w:t>
      </w:r>
      <w:r>
        <w:t xml:space="preserve">người </w:t>
      </w:r>
      <w:r>
        <w:rPr>
          <w:i/>
        </w:rPr>
        <w:t xml:space="preserve">thường. </w:t>
      </w:r>
      <w:r>
        <w:rPr>
          <w:i/>
        </w:rPr>
        <w:t xml:space="preserve">Bậc </w:t>
      </w:r>
      <w:r>
        <w:rPr>
          <w:i/>
        </w:rPr>
        <w:t xml:space="preserve">anh </w:t>
      </w:r>
      <w:r>
        <w:t xml:space="preserve">hùng </w:t>
      </w:r>
      <w:r>
        <w:t xml:space="preserve">hào </w:t>
      </w:r>
      <w:r>
        <w:t xml:space="preserve">kiệt. </w:t>
      </w:r>
      <w:r>
        <w:t xml:space="preserve">hào </w:t>
      </w:r>
      <w:r>
        <w:t xml:space="preserve">lí </w:t>
      </w:r>
      <w:r>
        <w:t xml:space="preserve">cũng viết </w:t>
      </w:r>
      <w:r>
        <w:rPr>
          <w:i/>
        </w:rPr>
        <w:t xml:space="preserve">hào </w:t>
      </w:r>
      <w:r>
        <w:t xml:space="preserve">lý. </w:t>
      </w:r>
      <w:r>
        <w:t xml:space="preserve">danh từ </w:t>
      </w:r>
      <w:r>
        <w:t xml:space="preserve">Kẻ </w:t>
      </w:r>
      <w:r>
        <w:t xml:space="preserve">có </w:t>
      </w:r>
      <w:r>
        <w:t xml:space="preserve">quyền </w:t>
      </w:r>
      <w:r>
        <w:t xml:space="preserve">thế,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như </w:t>
      </w:r>
      <w:r>
        <w:t xml:space="preserve">cường </w:t>
      </w:r>
      <w:r>
        <w:t xml:space="preserve">hào, </w:t>
      </w:r>
      <w:r>
        <w:t xml:space="preserve">lí </w:t>
      </w:r>
      <w:r>
        <w:t xml:space="preserve">dịch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luỹ </w:t>
      </w:r>
      <w:r>
        <w:rPr>
          <w:i/>
        </w:rPr>
        <w:t xml:space="preserve">danh từ </w:t>
      </w:r>
      <w:r>
        <w:t xml:space="preserve">Công </w:t>
      </w:r>
      <w:r>
        <w:t xml:space="preserve">sự </w:t>
      </w:r>
      <w:r>
        <w:t xml:space="preserve">chiến </w:t>
      </w:r>
      <w:r>
        <w:t xml:space="preserve">đấu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một </w:t>
      </w:r>
      <w:r>
        <w:t xml:space="preserve">vị </w:t>
      </w:r>
      <w:r>
        <w:t xml:space="preserve">trí, </w:t>
      </w:r>
      <w:r>
        <w:t xml:space="preserve">như </w:t>
      </w:r>
      <w:r>
        <w:t xml:space="preserve">hào, </w:t>
      </w:r>
      <w:r>
        <w:t xml:space="preserve">lưĩ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lýx. </w:t>
      </w:r>
      <w:r>
        <w:rPr>
          <w:b/>
        </w:rPr>
        <w:t xml:space="preserve">hào </w:t>
      </w:r>
      <w:r>
        <w:rPr>
          <w:b/>
        </w:rPr>
        <w:t xml:space="preserve">lí.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thế </w:t>
      </w:r>
      <w:r>
        <w:t xml:space="preserve">lực </w:t>
      </w:r>
      <w:r>
        <w:rPr>
          <w:i/>
        </w:rPr>
        <w:t xml:space="preserve">ở </w:t>
      </w:r>
      <w:r>
        <w:t xml:space="preserve">làng </w:t>
      </w:r>
      <w:r>
        <w:t xml:space="preserve">xã, </w:t>
      </w:r>
      <w:r>
        <w:t xml:space="preserve">ở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trong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nhoáng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phô </w:t>
      </w:r>
      <w:r>
        <w:t xml:space="preserve">trương </w:t>
      </w:r>
      <w:r>
        <w:t xml:space="preserve">bề </w:t>
      </w:r>
      <w:r>
        <w:t xml:space="preserve">ngoài. </w:t>
      </w:r>
      <w:r>
        <w:t xml:space="preserve">Chỉ </w:t>
      </w:r>
      <w: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nước </w:t>
      </w:r>
      <w:r>
        <w:rPr>
          <w:i/>
        </w:rPr>
        <w:t xml:space="preserve">sơn </w:t>
      </w:r>
      <w:r>
        <w:t xml:space="preserve">hào </w:t>
      </w:r>
      <w:r>
        <w:t xml:space="preserve">nhoáng.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t xml:space="preserve">hào </w:t>
      </w:r>
      <w:r>
        <w:t xml:space="preserve">nhoáng. </w:t>
      </w:r>
      <w:r>
        <w:br/>
      </w:r>
      <w:r>
        <w:rPr>
          <w:b/>
        </w:rPr>
        <w:t xml:space="preserve">hảo </w:t>
      </w:r>
      <w:r>
        <w:rPr>
          <w:b/>
        </w:rPr>
        <w:t xml:space="preserve">phóng </w:t>
      </w:r>
      <w:r>
        <w:rPr>
          <w:i/>
        </w:rPr>
        <w:t xml:space="preserve">tính từ </w:t>
      </w:r>
      <w:r>
        <w:t xml:space="preserve">Rộng </w:t>
      </w:r>
      <w:r>
        <w:t xml:space="preserve">rãi </w:t>
      </w:r>
      <w:r>
        <w:t xml:space="preserve">về </w:t>
      </w:r>
      <w:r>
        <w:t xml:space="preserve">mặt </w:t>
      </w:r>
      <w:r>
        <w:t xml:space="preserve">chỉ </w:t>
      </w:r>
      <w:r>
        <w:t xml:space="preserve">tiêu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người. </w:t>
      </w:r>
      <w:r>
        <w:rPr>
          <w:i/>
        </w:rPr>
        <w:t xml:space="preserve">Hào </w:t>
      </w:r>
      <w:r>
        <w:rPr>
          <w:i/>
        </w:rPr>
        <w:t xml:space="preserve">phóng </w:t>
      </w:r>
      <w:r>
        <w:t xml:space="preserve">uới </w:t>
      </w:r>
      <w:r>
        <w:rPr>
          <w:i/>
        </w:rPr>
        <w:t xml:space="preserve">bạn </w:t>
      </w:r>
      <w:r>
        <w:t xml:space="preserve">bè. </w:t>
      </w:r>
      <w:r>
        <w:br/>
      </w:r>
      <w:r>
        <w:rPr>
          <w:b/>
        </w:rPr>
        <w:t xml:space="preserve">hảo </w:t>
      </w:r>
      <w:r>
        <w:rPr>
          <w:b/>
        </w:rPr>
        <w:t xml:space="preserve">phú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rPr>
          <w:i/>
        </w:rPr>
        <w:t xml:space="preserve">(cũ). </w:t>
      </w:r>
      <w:r>
        <w:t xml:space="preserve">Giàu </w:t>
      </w:r>
      <w:r>
        <w:t xml:space="preserve">có </w:t>
      </w:r>
      <w:r>
        <w:t xml:space="preserve">và </w:t>
      </w:r>
      <w:r>
        <w:t xml:space="preserve">có </w:t>
      </w:r>
      <w:r>
        <w:t xml:space="preserve">thể </w:t>
      </w:r>
      <w:r>
        <w:t xml:space="preserve">lực.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(văn chương). </w:t>
      </w:r>
      <w:r>
        <w:t xml:space="preserve">Ánh </w:t>
      </w:r>
      <w:r>
        <w:t xml:space="preserve">sáng </w:t>
      </w:r>
      <w:r>
        <w:t xml:space="preserve">rực </w:t>
      </w:r>
      <w:r>
        <w:t xml:space="preserve">rỡ, </w:t>
      </w:r>
      <w:r>
        <w:t xml:space="preserve">chiếu </w:t>
      </w:r>
      <w:r>
        <w:t xml:space="preserve">toả </w:t>
      </w:r>
      <w:r>
        <w:t xml:space="preserve">ra </w:t>
      </w:r>
      <w:r>
        <w:t xml:space="preserve">xung </w:t>
      </w:r>
      <w:r>
        <w:t xml:space="preserve">quanh. </w:t>
      </w:r>
      <w:r>
        <w:rPr>
          <w:i/>
        </w:rPr>
        <w:t xml:space="preserve">VÀng </w:t>
      </w:r>
      <w:r>
        <w:rPr>
          <w:i/>
        </w:rPr>
        <w:t xml:space="preserve">hào </w:t>
      </w:r>
      <w:r>
        <w:rPr>
          <w:i/>
        </w:rPr>
        <w:t xml:space="preserve">quang. </w:t>
      </w:r>
      <w:r>
        <w:rPr>
          <w:i/>
        </w:rPr>
        <w:t xml:space="preserve">Toả </w:t>
      </w:r>
      <w:r>
        <w:rPr>
          <w:i/>
        </w:rPr>
        <w:t xml:space="preserve">ánh </w:t>
      </w:r>
      <w:r>
        <w:rPr>
          <w:i/>
        </w:rPr>
        <w:t xml:space="preserve">hào </w:t>
      </w:r>
      <w:r>
        <w:t xml:space="preserve">quang.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sảng </w:t>
      </w:r>
      <w:r>
        <w:rPr>
          <w:i/>
        </w:rPr>
        <w:t xml:space="preserve">tính từ </w:t>
      </w:r>
      <w:r>
        <w:t xml:space="preserve">Thanh </w:t>
      </w:r>
      <w:r>
        <w:t xml:space="preserve">thoát, </w:t>
      </w:r>
      <w:r>
        <w:t xml:space="preserve">không </w:t>
      </w:r>
      <w:r>
        <w:t xml:space="preserve">gò </w:t>
      </w:r>
      <w:r>
        <w:t xml:space="preserve">bó. </w:t>
      </w:r>
      <w:r>
        <w:rPr>
          <w:i/>
        </w:rPr>
        <w:t xml:space="preserve">Lời </w:t>
      </w:r>
      <w:r>
        <w:t xml:space="preserve">thơi </w:t>
      </w:r>
      <w:r>
        <w:rPr>
          <w:i/>
        </w:rPr>
        <w:t xml:space="preserve">hào </w:t>
      </w:r>
      <w:r>
        <w:rPr>
          <w:i/>
        </w:rPr>
        <w:t xml:space="preserve">sáng, </w:t>
      </w:r>
      <w:r>
        <w:rPr>
          <w:i/>
        </w:rPr>
        <w:t xml:space="preserve">đây </w:t>
      </w:r>
      <w:r>
        <w:t xml:space="preserve">chất </w:t>
      </w:r>
      <w:r>
        <w:rPr>
          <w:i/>
        </w:rPr>
        <w:t xml:space="preserve">lãng </w:t>
      </w:r>
      <w:r>
        <w:rPr>
          <w:i/>
        </w:rPr>
        <w:t xml:space="preserve">mạn.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lực </w:t>
      </w:r>
      <w:r>
        <w:t xml:space="preserve">lớn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ván </w:t>
      </w:r>
      <w:r>
        <w:rPr>
          <w:i/>
        </w:rPr>
        <w:t xml:space="preserve">danh từ </w:t>
      </w:r>
      <w:r>
        <w:t xml:space="preserve">(cũ). </w:t>
      </w:r>
      <w:r>
        <w:t xml:space="preserve">Đồng </w:t>
      </w:r>
      <w:r>
        <w:t xml:space="preserve">hai </w:t>
      </w:r>
      <w:r>
        <w:t xml:space="preserve">hào, </w:t>
      </w:r>
      <w:r>
        <w:t xml:space="preserve">dùng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Một </w:t>
      </w:r>
      <w:r>
        <w:t xml:space="preserve">đồng </w:t>
      </w:r>
      <w:r>
        <w:rPr>
          <w:i/>
        </w:rPr>
        <w:t xml:space="preserve">hào </w:t>
      </w:r>
      <w:r>
        <w:t xml:space="preserve">uán. </w:t>
      </w:r>
      <w:r>
        <w:br/>
      </w:r>
      <w:r>
        <w:rPr>
          <w:b/>
        </w:rPr>
        <w:t xml:space="preserve">hảo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Ưa </w:t>
      </w:r>
      <w:r>
        <w:t xml:space="preserve">thích </w:t>
      </w:r>
      <w:r>
        <w:t xml:space="preserve">một </w:t>
      </w:r>
      <w:r>
        <w:t xml:space="preserve">món </w:t>
      </w:r>
      <w:r>
        <w:t xml:space="preserve">ăn </w:t>
      </w:r>
      <w:r>
        <w:t xml:space="preserve">nào </w:t>
      </w:r>
      <w:r>
        <w:t xml:space="preserve">đó. </w:t>
      </w:r>
      <w:r>
        <w:t xml:space="preserve">Nó </w:t>
      </w:r>
      <w:r>
        <w:t xml:space="preserve">chỉ </w:t>
      </w:r>
      <w:r>
        <w:rPr>
          <w:i/>
        </w:rPr>
        <w:t xml:space="preserve">hảo </w:t>
      </w:r>
      <w:r>
        <w:rPr>
          <w:i/>
        </w:rPr>
        <w:t xml:space="preserve">cái </w:t>
      </w:r>
      <w:r>
        <w:t xml:space="preserve">món </w:t>
      </w:r>
      <w:r>
        <w:rPr>
          <w:i/>
        </w:rPr>
        <w:t xml:space="preserve">canh </w:t>
      </w:r>
      <w:r>
        <w:t xml:space="preserve">chua. </w:t>
      </w:r>
      <w:r>
        <w:br/>
      </w:r>
      <w:r>
        <w:rPr>
          <w:b/>
        </w:rPr>
        <w:t xml:space="preserve">hảo </w:t>
      </w:r>
      <w:r>
        <w:rPr>
          <w:b/>
        </w:rPr>
        <w:t xml:space="preserve">hán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dũng </w:t>
      </w:r>
      <w:r>
        <w:t xml:space="preserve">cảm, </w:t>
      </w:r>
      <w:r>
        <w:t xml:space="preserve">sẵn </w:t>
      </w:r>
      <w:r>
        <w:t xml:space="preserve">sàng </w:t>
      </w:r>
      <w:r>
        <w:t xml:space="preserve">can </w:t>
      </w:r>
      <w:r>
        <w:t xml:space="preserve">thiệp </w:t>
      </w:r>
      <w:r>
        <w:t xml:space="preserve">bênh </w:t>
      </w:r>
      <w:r>
        <w:t xml:space="preserve">vực </w:t>
      </w:r>
      <w:r>
        <w:t xml:space="preserve">người </w:t>
      </w:r>
      <w:r>
        <w:t xml:space="preserve">yếu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t xml:space="preserve">Một </w:t>
      </w:r>
      <w:r>
        <w:t xml:space="preserve">trang </w:t>
      </w:r>
      <w:r>
        <w:rPr>
          <w:i/>
        </w:rPr>
        <w:t xml:space="preserve">hảo </w:t>
      </w:r>
      <w:r>
        <w:t xml:space="preserve">hán. </w:t>
      </w:r>
      <w:r>
        <w:br/>
      </w:r>
      <w:r>
        <w:rPr>
          <w:b/>
        </w:rPr>
        <w:t xml:space="preserve">hảo </w:t>
      </w:r>
      <w:r>
        <w:rPr>
          <w:b/>
        </w:rPr>
        <w:t xml:space="preserve">hạng </w:t>
      </w:r>
      <w:r>
        <w:rPr>
          <w:i/>
        </w:rPr>
        <w:t xml:space="preserve">tính từ </w:t>
      </w:r>
      <w:r>
        <w:t xml:space="preserve">(Loại </w:t>
      </w:r>
      <w:r>
        <w:t xml:space="preserve">hàng) </w:t>
      </w:r>
      <w:r>
        <w:t xml:space="preserve">thuộc </w:t>
      </w:r>
      <w:r>
        <w:t xml:space="preserve">hạng </w:t>
      </w:r>
      <w:r>
        <w:t xml:space="preserve">rất </w:t>
      </w:r>
      <w:r>
        <w:t xml:space="preserve">tốt. </w:t>
      </w:r>
      <w:r>
        <w:t xml:space="preserve">Chè </w:t>
      </w:r>
      <w:r>
        <w:rPr>
          <w:i/>
        </w:rPr>
        <w:t xml:space="preserve">hảo </w:t>
      </w:r>
      <w:r>
        <w:t xml:space="preserve">hạng. </w:t>
      </w:r>
      <w:r>
        <w:t xml:space="preserve">Nước </w:t>
      </w:r>
      <w:r>
        <w:t xml:space="preserve">mắm </w:t>
      </w:r>
      <w:r>
        <w:rPr>
          <w:i/>
        </w:rPr>
        <w:t xml:space="preserve">hảo </w:t>
      </w:r>
      <w:r>
        <w:t xml:space="preserve">hạng. </w:t>
      </w:r>
      <w:r>
        <w:br/>
      </w:r>
      <w:r>
        <w:rPr>
          <w:b/>
        </w:rPr>
        <w:t xml:space="preserve">hảo </w:t>
      </w:r>
      <w:r>
        <w:rPr>
          <w:b/>
        </w:rPr>
        <w:t xml:space="preserve">hớn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hảo </w:t>
      </w:r>
      <w:r>
        <w:t xml:space="preserve">hán. </w:t>
      </w:r>
      <w:r>
        <w:br/>
      </w:r>
      <w:r>
        <w:rPr>
          <w:b/>
        </w:rPr>
        <w:t xml:space="preserve">hảo </w:t>
      </w:r>
      <w:r>
        <w:rPr>
          <w:b/>
        </w:rPr>
        <w:t xml:space="preserve">tâm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Lòng </w:t>
      </w:r>
      <w:r>
        <w:t xml:space="preserve">tốt. </w:t>
      </w:r>
      <w:r>
        <w:t xml:space="preserve">Có </w:t>
      </w:r>
      <w:r>
        <w:rPr>
          <w:i/>
        </w:rPr>
        <w:t xml:space="preserve">háo </w:t>
      </w:r>
      <w:r>
        <w:rPr>
          <w:i/>
        </w:rPr>
        <w:t xml:space="preserve">tâm. </w:t>
      </w:r>
      <w:r>
        <w:t xml:space="preserve">II </w:t>
      </w:r>
      <w:r>
        <w:t xml:space="preserve">tính từ </w:t>
      </w:r>
      <w:r>
        <w:t xml:space="preserve">(cũ). </w:t>
      </w:r>
      <w:r>
        <w:t xml:space="preserve">Có </w:t>
      </w:r>
      <w:r>
        <w:t xml:space="preserve">lòng </w:t>
      </w:r>
      <w:r>
        <w:t xml:space="preserve">tốt, </w:t>
      </w:r>
      <w:r>
        <w:t xml:space="preserve">sẵn </w:t>
      </w:r>
      <w:r>
        <w:t xml:space="preserve">sàng </w:t>
      </w:r>
      <w:r>
        <w:t xml:space="preserve">giúp </w:t>
      </w:r>
      <w:r>
        <w:t xml:space="preserve">đỡ </w:t>
      </w:r>
      <w:r>
        <w:t xml:space="preserve">người </w:t>
      </w:r>
      <w:r>
        <w:t xml:space="preserve">khác </w:t>
      </w:r>
      <w:r>
        <w:t xml:space="preserve">về </w:t>
      </w:r>
      <w:r>
        <w:t xml:space="preserve">tiền </w:t>
      </w:r>
      <w:r>
        <w:t xml:space="preserve">của. </w:t>
      </w:r>
      <w:r>
        <w:t xml:space="preserve">Những </w:t>
      </w:r>
      <w:r>
        <w:t xml:space="preserve">người </w:t>
      </w:r>
      <w:r>
        <w:t xml:space="preserve">hảo </w:t>
      </w:r>
      <w:r>
        <w:t xml:space="preserve">tâm. </w:t>
      </w:r>
      <w:r>
        <w:br/>
      </w:r>
      <w:r>
        <w:rPr>
          <w:b/>
        </w:rPr>
        <w:t xml:space="preserve">hảo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(ít dùng). </w:t>
      </w:r>
      <w:r>
        <w:t xml:space="preserve">Ý </w:t>
      </w:r>
      <w:r>
        <w:t xml:space="preserve">tốt </w:t>
      </w:r>
      <w:r>
        <w:t xml:space="preserve">đối </w:t>
      </w:r>
      <w:r>
        <w:t xml:space="preserve">với </w:t>
      </w:r>
      <w:r>
        <w:t xml:space="preserve">người. </w:t>
      </w:r>
      <w:r>
        <w:rPr>
          <w:i/>
        </w:rPr>
        <w:t xml:space="preserve">Có </w:t>
      </w:r>
      <w:r>
        <w:t xml:space="preserve">hảo </w:t>
      </w:r>
      <w:r>
        <w:t xml:space="preserve">ý. </w:t>
      </w:r>
      <w:r>
        <w:br/>
      </w:r>
      <w:r>
        <w:rPr>
          <w:b/>
        </w:rPr>
        <w:t xml:space="preserve">hão </w:t>
      </w:r>
      <w:r>
        <w:rPr>
          <w:i/>
        </w:rPr>
        <w:t xml:space="preserve">tính từ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 </w:t>
      </w:r>
      <w:r>
        <w:t xml:space="preserve">cả </w:t>
      </w:r>
      <w:r>
        <w:t xml:space="preserve">vì </w:t>
      </w:r>
      <w:r>
        <w:t xml:space="preserve">không </w:t>
      </w:r>
      <w:r>
        <w:t xml:space="preserve">thiết </w:t>
      </w:r>
      <w:r>
        <w:t xml:space="preserve">thực,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 </w:t>
      </w:r>
      <w:r>
        <w:t xml:space="preserve">thực </w:t>
      </w:r>
      <w:r>
        <w:t xml:space="preserve">tế. </w:t>
      </w:r>
      <w:r>
        <w:t xml:space="preserve">S7 </w:t>
      </w:r>
      <w:r>
        <w:t xml:space="preserve">diện </w:t>
      </w:r>
      <w:r>
        <w:rPr>
          <w:i/>
        </w:rPr>
        <w:t xml:space="preserve">hão. </w:t>
      </w:r>
      <w:r>
        <w:rPr>
          <w:i/>
        </w:rPr>
        <w:t xml:space="preserve">Chuyện </w:t>
      </w:r>
      <w:r>
        <w:rPr>
          <w:i/>
        </w:rPr>
        <w:t xml:space="preserve">hão. </w:t>
      </w:r>
      <w:r>
        <w:rPr>
          <w:i/>
        </w:rPr>
        <w:t xml:space="preserve">Hứa </w:t>
      </w:r>
      <w:r>
        <w:rPr>
          <w:i/>
        </w:rPr>
        <w:t xml:space="preserve">hão*. </w:t>
      </w:r>
      <w:r>
        <w:br/>
      </w:r>
      <w:r>
        <w:rPr>
          <w:b/>
        </w:rPr>
        <w:t xml:space="preserve">hão </w:t>
      </w:r>
      <w:r>
        <w:rPr>
          <w:b/>
        </w:rPr>
        <w:t xml:space="preserve">huyền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 </w:t>
      </w:r>
      <w:r>
        <w:t xml:space="preserve">thực </w:t>
      </w:r>
      <w:r>
        <w:t xml:space="preserve">tế, </w:t>
      </w:r>
      <w:r>
        <w:t xml:space="preserve">không </w:t>
      </w:r>
      <w:r>
        <w:t xml:space="preserve">thể </w:t>
      </w:r>
      <w:r>
        <w:t xml:space="preserve">có </w:t>
      </w:r>
      <w:r>
        <w:t xml:space="preserve">thật </w:t>
      </w:r>
      <w:r>
        <w:t xml:space="preserve">hoặc </w:t>
      </w:r>
      <w:r>
        <w:t xml:space="preserve">không </w:t>
      </w:r>
      <w:r>
        <w:t xml:space="preserve">thể </w:t>
      </w:r>
      <w:r>
        <w:t xml:space="preserve">thành </w:t>
      </w:r>
      <w:r>
        <w:t xml:space="preserve">sự </w:t>
      </w:r>
      <w:r>
        <w:t xml:space="preserve">thật. </w:t>
      </w:r>
      <w:r>
        <w:rPr>
          <w:i/>
        </w:rPr>
        <w:t xml:space="preserve">Chuyện </w:t>
      </w:r>
      <w:r>
        <w:t xml:space="preserve">hão </w:t>
      </w:r>
      <w:r>
        <w:t xml:space="preserve">huyền. </w:t>
      </w:r>
      <w:r>
        <w:rPr>
          <w:i/>
        </w:rPr>
        <w:t xml:space="preserve">Hi </w:t>
      </w:r>
      <w:r>
        <w:t xml:space="preserve">uọng </w:t>
      </w:r>
      <w:r>
        <w:rPr>
          <w:i/>
        </w:rPr>
        <w:t xml:space="preserve">hão </w:t>
      </w:r>
      <w:r>
        <w:t xml:space="preserve">huyền. </w:t>
      </w:r>
      <w:r>
        <w:br/>
      </w:r>
      <w:r>
        <w:rPr>
          <w:b/>
        </w:rPr>
        <w:t xml:space="preserve">háo,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Rất </w:t>
      </w:r>
      <w:r>
        <w:t xml:space="preserve">ham, </w:t>
      </w:r>
      <w:r>
        <w:t xml:space="preserve">rất </w:t>
      </w:r>
      <w:r>
        <w:t xml:space="preserve">thích,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nghĩ </w:t>
      </w:r>
      <w:r>
        <w:t xml:space="preserve">gì </w:t>
      </w:r>
      <w:r>
        <w:t xml:space="preserve">khác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Háo </w:t>
      </w:r>
      <w:r>
        <w:t xml:space="preserve">của. </w:t>
      </w:r>
      <w:r>
        <w:rPr>
          <w:i/>
        </w:rPr>
        <w:t xml:space="preserve">Háo </w:t>
      </w:r>
      <w:r>
        <w:t xml:space="preserve">chuyện. </w:t>
      </w:r>
      <w:r>
        <w:br/>
      </w:r>
      <w:r>
        <w:rPr>
          <w:b/>
        </w:rPr>
        <w:t xml:space="preserve">háo;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trong </w:t>
      </w:r>
      <w:r>
        <w:t xml:space="preserve">người </w:t>
      </w:r>
      <w:r>
        <w:t xml:space="preserve">như </w:t>
      </w:r>
      <w:r>
        <w:t xml:space="preserve">khô </w:t>
      </w:r>
      <w:r>
        <w:t xml:space="preserve">khan, </w:t>
      </w:r>
      <w:r>
        <w:t xml:space="preserve">cơ </w:t>
      </w:r>
      <w:r>
        <w:t xml:space="preserve">thể </w:t>
      </w:r>
      <w:r>
        <w:t xml:space="preserve">thiếu </w:t>
      </w:r>
      <w:r>
        <w:t xml:space="preserve">nước, </w:t>
      </w:r>
      <w:r>
        <w:t xml:space="preserve">muốn </w:t>
      </w:r>
      <w:r>
        <w:t xml:space="preserve">ăn </w:t>
      </w:r>
      <w:r>
        <w:t xml:space="preserve">uống </w:t>
      </w:r>
      <w:r>
        <w:t xml:space="preserve">các </w:t>
      </w:r>
      <w:r>
        <w:t xml:space="preserve">chất </w:t>
      </w:r>
      <w:r>
        <w:t xml:space="preserve">tươi </w:t>
      </w:r>
      <w:r>
        <w:t xml:space="preserve">mát. </w:t>
      </w:r>
      <w:r>
        <w:t xml:space="preserve">Sau </w:t>
      </w:r>
      <w:r>
        <w:rPr>
          <w:i/>
        </w:rPr>
        <w:t xml:space="preserve">cơn </w:t>
      </w:r>
      <w:r>
        <w:t xml:space="preserve">sốt, </w:t>
      </w:r>
      <w:r>
        <w:rPr>
          <w:i/>
        </w:rPr>
        <w:t xml:space="preserve">người </w:t>
      </w:r>
      <w:r>
        <w:t xml:space="preserve">rất </w:t>
      </w:r>
      <w:r>
        <w:rPr>
          <w:i/>
        </w:rPr>
        <w:t xml:space="preserve">háo. </w:t>
      </w:r>
      <w:r>
        <w:t xml:space="preserve">Mô </w:t>
      </w:r>
      <w:r>
        <w:t xml:space="preserve">hôi </w:t>
      </w:r>
      <w:r>
        <w:t xml:space="preserve">ra </w:t>
      </w:r>
      <w:r>
        <w:t xml:space="preserve">nhiều </w:t>
      </w:r>
      <w:r>
        <w:t xml:space="preserve">sinh </w:t>
      </w:r>
      <w:r>
        <w:rPr>
          <w:i/>
        </w:rPr>
        <w:t xml:space="preserve">háo. </w:t>
      </w:r>
      <w:r>
        <w:br/>
      </w:r>
      <w:r>
        <w:rPr>
          <w:b/>
        </w:rPr>
        <w:t xml:space="preserve">háo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Hiếu </w:t>
      </w:r>
      <w:r>
        <w:t xml:space="preserve">danh. </w:t>
      </w:r>
      <w:r>
        <w:br/>
      </w:r>
      <w:r>
        <w:rPr>
          <w:b/>
        </w:rPr>
        <w:t xml:space="preserve">háo </w:t>
      </w:r>
      <w:r>
        <w:rPr>
          <w:b/>
        </w:rPr>
        <w:t xml:space="preserve">hức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tình </w:t>
      </w:r>
      <w:r>
        <w:t xml:space="preserve">cảm </w:t>
      </w:r>
      <w:r>
        <w:t xml:space="preserve">phấn </w:t>
      </w:r>
      <w:r>
        <w:t xml:space="preserve">khởi </w:t>
      </w:r>
      <w:r>
        <w:t xml:space="preserve">nghĩ </w:t>
      </w:r>
      <w:r>
        <w:t xml:space="preserve">đến </w:t>
      </w:r>
      <w:r>
        <w:t xml:space="preserve">một </w:t>
      </w:r>
      <w:r>
        <w:t xml:space="preserve">điều </w:t>
      </w:r>
      <w:r>
        <w:t xml:space="preserve">hay, </w:t>
      </w:r>
      <w:r>
        <w:t xml:space="preserve">vui </w:t>
      </w:r>
      <w:r>
        <w:t xml:space="preserve">biết </w:t>
      </w:r>
      <w:r>
        <w:t xml:space="preserve">là </w:t>
      </w:r>
      <w:r>
        <w:t xml:space="preserve">sắp </w:t>
      </w:r>
      <w:r>
        <w:t xml:space="preserve">tới </w:t>
      </w:r>
      <w:r>
        <w:t xml:space="preserve">và </w:t>
      </w:r>
      <w:r>
        <w:t xml:space="preserve">nóng </w:t>
      </w:r>
      <w:r>
        <w:t xml:space="preserve">lòng </w:t>
      </w:r>
      <w:r>
        <w:t xml:space="preserve">muốn </w:t>
      </w:r>
      <w:r>
        <w:t xml:space="preserve">làm </w:t>
      </w:r>
      <w:r>
        <w:t xml:space="preserve">sao </w:t>
      </w:r>
      <w:r>
        <w:t xml:space="preserve">cho </w:t>
      </w:r>
      <w:r>
        <w:t xml:space="preserve">điều </w:t>
      </w:r>
      <w:r>
        <w:t xml:space="preserve">đó </w:t>
      </w:r>
      <w:r>
        <w:t xml:space="preserve">đến </w:t>
      </w:r>
      <w:r>
        <w:t xml:space="preserve">ngay. </w:t>
      </w:r>
      <w:r>
        <w:rPr>
          <w:i/>
        </w:rPr>
        <w:t xml:space="preserve">Háo </w:t>
      </w:r>
      <w:r>
        <w:t xml:space="preserve">hức </w:t>
      </w:r>
      <w:r>
        <w:rPr>
          <w:i/>
        </w:rPr>
        <w:t xml:space="preserve">mong </w:t>
      </w:r>
      <w:r>
        <w:t xml:space="preserve">đến </w:t>
      </w:r>
      <w:r>
        <w:rPr>
          <w:i/>
        </w:rPr>
        <w:t xml:space="preserve">ngày </w:t>
      </w:r>
      <w:r>
        <w:rPr>
          <w:i/>
        </w:rPr>
        <w:t xml:space="preserve">gặp </w:t>
      </w:r>
      <w:r>
        <w:rPr>
          <w:i/>
        </w:rPr>
        <w:t xml:space="preserve">mặt. </w:t>
      </w:r>
      <w:r>
        <w:rPr>
          <w:i/>
        </w:rPr>
        <w:t xml:space="preserve">Háo </w:t>
      </w:r>
      <w:r>
        <w:t xml:space="preserve">hức </w:t>
      </w:r>
      <w:r>
        <w:rPr>
          <w:i/>
        </w:rPr>
        <w:t xml:space="preserve">đi </w:t>
      </w:r>
      <w:r>
        <w:rPr>
          <w:i/>
        </w:rPr>
        <w:t xml:space="preserve">xem </w:t>
      </w:r>
      <w:r>
        <w:t xml:space="preserve">hội. </w:t>
      </w:r>
      <w:r>
        <w:br/>
      </w:r>
      <w:r>
        <w:rPr>
          <w:b/>
        </w:rPr>
        <w:t xml:space="preserve">háo </w:t>
      </w:r>
      <w:r>
        <w:rPr>
          <w:b/>
        </w:rPr>
        <w:t xml:space="preserve">khí </w:t>
      </w:r>
      <w:r>
        <w:rPr>
          <w:i/>
        </w:rPr>
        <w:t xml:space="preserve">tính từ </w:t>
      </w:r>
      <w:r>
        <w:t xml:space="preserve">(Sinh </w:t>
      </w:r>
      <w:r>
        <w:t xml:space="preserve">vật </w:t>
      </w:r>
      <w:r>
        <w:t xml:space="preserve">hoặc </w:t>
      </w:r>
      <w:r>
        <w:t xml:space="preserve">quá </w:t>
      </w:r>
      <w:r>
        <w:t xml:space="preserve">trình </w:t>
      </w:r>
      <w:r>
        <w:t xml:space="preserve">sinh </w:t>
      </w:r>
      <w:r>
        <w:t xml:space="preserve">học) </w:t>
      </w:r>
      <w:r>
        <w:t xml:space="preserve">chỉ </w:t>
      </w:r>
      <w:r>
        <w:t xml:space="preserve">sống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được, </w:t>
      </w:r>
      <w:r>
        <w:t xml:space="preserve">hoặc </w:t>
      </w:r>
      <w:r>
        <w:t xml:space="preserve">chỉ </w:t>
      </w:r>
      <w:r>
        <w:t xml:space="preserve">xảy </w:t>
      </w:r>
      <w:r>
        <w:rPr>
          <w:i/>
        </w:rPr>
        <w:t xml:space="preserve">ra </w:t>
      </w:r>
      <w:r>
        <w:t xml:space="preserve">được </w:t>
      </w:r>
      <w:r>
        <w:t xml:space="preserve">trong </w:t>
      </w:r>
      <w:r>
        <w:t xml:space="preserve">môi </w:t>
      </w:r>
      <w:r>
        <w:t xml:space="preserve">trường </w:t>
      </w:r>
      <w:r>
        <w:t xml:space="preserve">có </w:t>
      </w:r>
      <w:r>
        <w:t xml:space="preserve">không </w:t>
      </w:r>
      <w:r>
        <w:t xml:space="preserve">khí;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yếm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háo </w:t>
      </w:r>
      <w:r>
        <w:rPr>
          <w:b/>
        </w:rPr>
        <w:t xml:space="preserve">nước </w:t>
      </w:r>
      <w:r>
        <w:rPr>
          <w:i/>
        </w:rPr>
        <w:t xml:space="preserve">tính từ </w:t>
      </w:r>
      <w:r>
        <w:t xml:space="preserve">Có </w:t>
      </w:r>
      <w:r>
        <w:t xml:space="preserve">đặc </w:t>
      </w:r>
      <w:r>
        <w:t xml:space="preserve">tính </w:t>
      </w:r>
      <w:r>
        <w:t xml:space="preserve">dễ </w:t>
      </w:r>
      <w:r>
        <w:t xml:space="preserve">bị </w:t>
      </w:r>
      <w:r>
        <w:t xml:space="preserve">nước </w:t>
      </w:r>
      <w:r>
        <w:t xml:space="preserve">làm </w:t>
      </w:r>
      <w:r>
        <w:t xml:space="preserve">ướt. </w:t>
      </w:r>
      <w:r>
        <w:t xml:space="preserve">Đất </w:t>
      </w:r>
      <w:r>
        <w:t xml:space="preserve">sét, </w:t>
      </w:r>
      <w:r>
        <w:t xml:space="preserve">vải </w:t>
      </w:r>
      <w:r>
        <w:rPr>
          <w:i/>
        </w:rPr>
        <w:t xml:space="preserve">sợi </w:t>
      </w:r>
      <w:r>
        <w:rPr>
          <w:i/>
        </w:rPr>
        <w:t xml:space="preserve">là </w:t>
      </w:r>
      <w:r>
        <w:t xml:space="preserve">những </w:t>
      </w:r>
      <w:r>
        <w:t xml:space="preserve">chất </w:t>
      </w:r>
      <w:r>
        <w:rPr>
          <w:i/>
        </w:rPr>
        <w:t xml:space="preserve">háo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hạo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(Chí </w:t>
      </w:r>
      <w:r>
        <w:t xml:space="preserve">khí) </w:t>
      </w:r>
      <w:r>
        <w:t xml:space="preserve">ngay </w:t>
      </w:r>
      <w:r>
        <w:t xml:space="preserve">thẳng, </w:t>
      </w:r>
      <w:r>
        <w:t xml:space="preserve">khảng </w:t>
      </w:r>
      <w:r>
        <w:t xml:space="preserve">khái. </w:t>
      </w:r>
      <w:r>
        <w:br/>
      </w:r>
      <w:r>
        <w:rPr>
          <w:b/>
        </w:rPr>
        <w:t xml:space="preserve">háp </w:t>
      </w:r>
      <w:r>
        <w:rPr>
          <w:i/>
        </w:rPr>
        <w:t xml:space="preserve">tính từ </w:t>
      </w:r>
      <w:r>
        <w:t xml:space="preserve">(phương ngữ). </w:t>
      </w:r>
      <w:r>
        <w:t xml:space="preserve">(Cây </w:t>
      </w:r>
      <w:r>
        <w:t xml:space="preserve">cối, </w:t>
      </w:r>
      <w:r>
        <w:t xml:space="preserve">hoa </w:t>
      </w:r>
      <w:r>
        <w:t xml:space="preserve">quả) </w:t>
      </w:r>
      <w:r>
        <w:t xml:space="preserve">bị </w:t>
      </w:r>
      <w:r>
        <w:t xml:space="preserve">khô </w:t>
      </w:r>
      <w:r>
        <w:t xml:space="preserve">héo, </w:t>
      </w:r>
      <w:r>
        <w:t xml:space="preserve">mất </w:t>
      </w:r>
      <w:r>
        <w:t xml:space="preserve">nhựa </w:t>
      </w:r>
      <w:r>
        <w:t xml:space="preserve">sống. </w:t>
      </w:r>
      <w:r>
        <w:br/>
      </w:r>
      <w:r>
        <w:rPr>
          <w:b/>
        </w:rPr>
        <w:t xml:space="preserve">hạp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hợp,. </w:t>
      </w:r>
      <w:r>
        <w:br/>
      </w:r>
      <w:r>
        <w:rPr>
          <w:b/>
        </w:rPr>
        <w:t xml:space="preserve">hạp </w:t>
      </w:r>
      <w:r>
        <w:rPr>
          <w:b/>
        </w:rPr>
        <w:t xml:space="preserve">long </w:t>
      </w:r>
      <w:r>
        <w:rPr>
          <w:i/>
        </w:rPr>
        <w:t xml:space="preserve">động từ </w:t>
      </w:r>
      <w:r>
        <w:t xml:space="preserve">(cũ). </w:t>
      </w:r>
      <w:r>
        <w:t xml:space="preserve">Chặn </w:t>
      </w:r>
      <w:r>
        <w:t xml:space="preserve">hướng </w:t>
      </w:r>
      <w:r>
        <w:t xml:space="preserve">chảy </w:t>
      </w:r>
      <w:r>
        <w:t xml:space="preserve">cũ </w:t>
      </w:r>
      <w:r>
        <w:t xml:space="preserve">của </w:t>
      </w:r>
      <w:r>
        <w:t xml:space="preserve">sông, </w:t>
      </w:r>
      <w:r>
        <w:t xml:space="preserve">buộc </w:t>
      </w:r>
      <w:r>
        <w:t xml:space="preserve">dòng </w:t>
      </w:r>
      <w:r>
        <w:t xml:space="preserve">chảy </w:t>
      </w:r>
      <w:r>
        <w:t xml:space="preserve">chuyển </w:t>
      </w:r>
      <w:r>
        <w:t xml:space="preserve">sang </w:t>
      </w:r>
      <w:r>
        <w:t xml:space="preserve">hướng </w:t>
      </w:r>
      <w:r>
        <w:t xml:space="preserve">khác; </w:t>
      </w:r>
      <w:r>
        <w:t xml:space="preserve">lấp </w:t>
      </w:r>
      <w:r>
        <w:t xml:space="preserve">sông. </w:t>
      </w:r>
      <w:r>
        <w:br/>
      </w:r>
      <w:r>
        <w:rPr>
          <w:b/>
        </w:rPr>
        <w:t xml:space="preserve">harmonica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ac/;onica. </w:t>
      </w:r>
      <w:r>
        <w:t xml:space="preserve">Kèn </w:t>
      </w:r>
      <w:r>
        <w:t xml:space="preserve">nhỏ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vuông, </w:t>
      </w:r>
      <w:r>
        <w:t xml:space="preserve">dùng </w:t>
      </w:r>
      <w:r>
        <w:t xml:space="preserve">hơi </w:t>
      </w:r>
      <w:r>
        <w:t xml:space="preserve">thổi </w:t>
      </w:r>
      <w:r>
        <w:t xml:space="preserve">vào </w:t>
      </w:r>
      <w:r>
        <w:t xml:space="preserve">làm </w:t>
      </w:r>
      <w:r>
        <w:t xml:space="preserve">rung </w:t>
      </w:r>
      <w:r>
        <w:t xml:space="preserve">những </w:t>
      </w:r>
      <w:r>
        <w:t xml:space="preserve">lưỡi </w:t>
      </w:r>
      <w:r>
        <w:t xml:space="preserve">gà </w:t>
      </w:r>
      <w:r>
        <w:t xml:space="preserve">kim </w:t>
      </w:r>
      <w:r>
        <w:t xml:space="preserve">loại </w:t>
      </w:r>
      <w:r>
        <w:t xml:space="preserve">để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nhạc. </w:t>
      </w:r>
      <w:r>
        <w:br/>
      </w:r>
      <w:r>
        <w:rPr>
          <w:b/>
        </w:rPr>
        <w:t xml:space="preserve">hát </w:t>
      </w:r>
      <w:r>
        <w:rPr>
          <w:i/>
        </w:rPr>
        <w:t xml:space="preserve">động từ </w:t>
      </w:r>
      <w:r>
        <w:t xml:space="preserve">Dùng </w:t>
      </w:r>
      <w:r>
        <w:t xml:space="preserve">giọng </w:t>
      </w:r>
      <w:r>
        <w:t xml:space="preserve">theo </w:t>
      </w:r>
      <w:r>
        <w:t xml:space="preserve">giai </w:t>
      </w:r>
      <w:r>
        <w:t xml:space="preserve">điệu, </w:t>
      </w:r>
      <w:r>
        <w:t xml:space="preserve">nhịp </w:t>
      </w:r>
      <w:r>
        <w:t xml:space="preserve">điệu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biểu </w:t>
      </w:r>
      <w:r>
        <w:t xml:space="preserve">hiện </w:t>
      </w:r>
      <w:r>
        <w:t xml:space="preserve">tư </w:t>
      </w:r>
      <w:r>
        <w:t xml:space="preserve">tưởng </w:t>
      </w:r>
      <w:r>
        <w:t xml:space="preserve">tình </w:t>
      </w:r>
      <w:r>
        <w:t xml:space="preserve">cảm. </w:t>
      </w:r>
      <w:r>
        <w:rPr>
          <w:i/>
        </w:rPr>
        <w:t xml:space="preserve">Lời </w:t>
      </w:r>
      <w:r>
        <w:rPr>
          <w:i/>
        </w:rPr>
        <w:t xml:space="preserve">ca </w:t>
      </w:r>
      <w:r>
        <w:t xml:space="preserve">tiếng </w:t>
      </w:r>
      <w:r>
        <w:rPr>
          <w:i/>
        </w:rPr>
        <w:t xml:space="preserve">hát. </w:t>
      </w:r>
      <w:r>
        <w:rPr>
          <w:i/>
        </w:rPr>
        <w:t xml:space="preserve">Hát </w:t>
      </w:r>
      <w:r>
        <w:t xml:space="preserve">chèo. </w:t>
      </w:r>
      <w:r>
        <w:t xml:space="preserve">Mẹ </w:t>
      </w:r>
      <w:r>
        <w:t xml:space="preserve">hát, </w:t>
      </w:r>
      <w:r>
        <w:t xml:space="preserve">con </w:t>
      </w:r>
      <w:r>
        <w:rPr>
          <w:i/>
        </w:rPr>
        <w:t xml:space="preserve">khen </w:t>
      </w:r>
      <w:r>
        <w:rPr>
          <w:i/>
        </w:rPr>
        <w:t xml:space="preserve">hay* </w:t>
      </w:r>
      <w:r>
        <w:t xml:space="preserve">(tục ngữ). </w:t>
      </w:r>
      <w:r>
        <w:br w:type="page"/>
      </w:r>
      <w:r>
        <w:rPr>
          <w:b/>
        </w:rPr>
        <w:t xml:space="preserve">hát </w:t>
      </w:r>
      <w:r>
        <w:rPr>
          <w:b/>
        </w:rPr>
        <w:t xml:space="preserve">bắc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hát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Chiếu </w:t>
      </w:r>
      <w:r>
        <w:t xml:space="preserve">phim.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bộ </w:t>
      </w:r>
      <w:r>
        <w:rPr>
          <w:i/>
        </w:rPr>
        <w:t xml:space="preserve">cũng nói </w:t>
      </w:r>
      <w:r>
        <w:t xml:space="preserve">hát </w:t>
      </w:r>
      <w:r>
        <w:t xml:space="preserve">bội </w:t>
      </w:r>
      <w:r>
        <w:t xml:space="preserve">danh từ </w:t>
      </w:r>
      <w:r>
        <w:t xml:space="preserve">(khẩu ngữ). </w:t>
      </w:r>
      <w:r>
        <w:t xml:space="preserve">Tuồng.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chèo </w:t>
      </w:r>
      <w:r>
        <w:t xml:space="preserve">có </w:t>
      </w:r>
      <w:r>
        <w:t xml:space="preserve">nhịp </w:t>
      </w:r>
      <w:r>
        <w:t xml:space="preserve">độ </w:t>
      </w:r>
      <w:r>
        <w:t xml:space="preserve">khoan </w:t>
      </w:r>
      <w:r>
        <w:t xml:space="preserve">thai,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nghiêm </w:t>
      </w:r>
      <w:r>
        <w:t xml:space="preserve">chỉnh,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giáo </w:t>
      </w:r>
      <w:r>
        <w:t xml:space="preserve">đầu </w:t>
      </w:r>
      <w:r>
        <w:t xml:space="preserve">tự </w:t>
      </w:r>
      <w:r>
        <w:t xml:space="preserve">sự </w:t>
      </w:r>
      <w:r>
        <w:t xml:space="preserve">hay </w:t>
      </w:r>
      <w:r>
        <w:t xml:space="preserve">giới </w:t>
      </w:r>
      <w:r>
        <w:t xml:space="preserve">thiệu.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dạo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Hát </w:t>
      </w:r>
      <w:r>
        <w:t xml:space="preserve">một </w:t>
      </w:r>
      <w:r>
        <w:t xml:space="preserve">đoạn </w:t>
      </w:r>
      <w:r>
        <w:t xml:space="preserve">ngắn </w:t>
      </w:r>
      <w:r>
        <w:t xml:space="preserve">để </w:t>
      </w:r>
      <w:r>
        <w:t xml:space="preserve">ướm </w:t>
      </w:r>
      <w:r>
        <w:t xml:space="preserve">thử </w:t>
      </w:r>
      <w:r>
        <w:t xml:space="preserve">hay </w:t>
      </w:r>
      <w:r>
        <w:t xml:space="preserve">tự </w:t>
      </w:r>
      <w:r>
        <w:t xml:space="preserve">giới </w:t>
      </w:r>
      <w:r>
        <w:t xml:space="preserve">thiệu </w:t>
      </w:r>
      <w:r>
        <w:t xml:space="preserve">mình, </w:t>
      </w:r>
      <w:r>
        <w:t xml:space="preserve">hoặc </w:t>
      </w:r>
      <w:r>
        <w:t xml:space="preserve">để </w:t>
      </w:r>
      <w:r>
        <w:t xml:space="preserve">tạo </w:t>
      </w:r>
      <w:r>
        <w:t xml:space="preserve">không </w:t>
      </w:r>
      <w:r>
        <w:t xml:space="preserve">khí </w:t>
      </w:r>
      <w:r>
        <w:t xml:space="preserve">trước </w:t>
      </w:r>
      <w:r>
        <w:t xml:space="preserve">khi </w:t>
      </w:r>
      <w:r>
        <w:t xml:space="preserve">biểu </w:t>
      </w:r>
      <w:r>
        <w:t xml:space="preserve">diễn </w:t>
      </w:r>
      <w:r>
        <w:t xml:space="preserve">chính </w:t>
      </w:r>
      <w:r>
        <w:t xml:space="preserve">thức. </w:t>
      </w:r>
      <w:r>
        <w:t xml:space="preserve">2(id.). </w:t>
      </w:r>
      <w:r>
        <w:t xml:space="preserve">Hát </w:t>
      </w:r>
      <w:r>
        <w:t xml:space="preserve">rong.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dặm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ở </w:t>
      </w:r>
      <w:r>
        <w:t xml:space="preserve">Nghệ </w:t>
      </w:r>
      <w:r>
        <w:t xml:space="preserve">Tĩnh, </w:t>
      </w:r>
      <w:r>
        <w:t xml:space="preserve">nhịp </w:t>
      </w:r>
      <w:r>
        <w:t xml:space="preserve">điệu </w:t>
      </w:r>
      <w:r>
        <w:t xml:space="preserve">dồn </w:t>
      </w:r>
      <w:r>
        <w:t xml:space="preserve">dập, </w:t>
      </w:r>
      <w:r>
        <w:t xml:space="preserve">lời </w:t>
      </w:r>
      <w:r>
        <w:t xml:space="preserve">dựa </w:t>
      </w:r>
      <w:r>
        <w:t xml:space="preserve">vào </w:t>
      </w:r>
      <w:r>
        <w:t xml:space="preserve">thơ </w:t>
      </w:r>
      <w:r>
        <w:t xml:space="preserve">năm </w:t>
      </w:r>
      <w:r>
        <w:t xml:space="preserve">chữ, </w:t>
      </w:r>
      <w:r>
        <w:t xml:space="preserve">hai </w:t>
      </w:r>
      <w:r>
        <w:t xml:space="preserve">câu </w:t>
      </w:r>
      <w:r>
        <w:t xml:space="preserve">cuối </w:t>
      </w:r>
      <w:r>
        <w:t xml:space="preserve">bao </w:t>
      </w:r>
      <w:r>
        <w:t xml:space="preserve">giờ </w:t>
      </w:r>
      <w:r>
        <w:t xml:space="preserve">cũng </w:t>
      </w:r>
      <w:r>
        <w:t xml:space="preserve">lặp </w:t>
      </w:r>
      <w:r>
        <w:t xml:space="preserve">lại </w:t>
      </w:r>
      <w:r>
        <w:t xml:space="preserve">về </w:t>
      </w:r>
      <w:r>
        <w:t xml:space="preserve">âm </w:t>
      </w:r>
      <w:r>
        <w:t xml:space="preserve">vận </w:t>
      </w:r>
      <w:r>
        <w:t xml:space="preserve">và </w:t>
      </w:r>
      <w:r>
        <w:t xml:space="preserve">cao </w:t>
      </w:r>
      <w:r>
        <w:t xml:space="preserve">độ.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dâm </w:t>
      </w:r>
      <w:r>
        <w:rPr>
          <w:i/>
        </w:rPr>
        <w:t xml:space="preserve">danh từ </w:t>
      </w:r>
      <w:r>
        <w:rPr>
          <w:i/>
        </w:rPr>
        <w:t xml:space="preserve">Lối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ở </w:t>
      </w:r>
      <w:r>
        <w:t xml:space="preserve">Nam </w:t>
      </w:r>
      <w:r>
        <w:t xml:space="preserve">Hà </w:t>
      </w:r>
      <w:r>
        <w:t xml:space="preserve">(Hà </w:t>
      </w:r>
      <w:r>
        <w:t xml:space="preserve">Nam </w:t>
      </w:r>
      <w:r>
        <w:t xml:space="preserve">Ninh), </w:t>
      </w:r>
      <w:r>
        <w:t xml:space="preserve">đôi </w:t>
      </w:r>
      <w:r>
        <w:t xml:space="preserve">khi </w:t>
      </w:r>
      <w:r>
        <w:t xml:space="preserve">có </w:t>
      </w:r>
      <w:r>
        <w:t xml:space="preserve">kèm </w:t>
      </w:r>
      <w:r>
        <w:t xml:space="preserve">theo </w:t>
      </w:r>
      <w:r>
        <w:t xml:space="preserve">điệu </w:t>
      </w:r>
      <w:r>
        <w:t xml:space="preserve">bộ.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đúm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đối </w:t>
      </w:r>
      <w:r>
        <w:t xml:space="preserve">đáp </w:t>
      </w:r>
      <w:r>
        <w:t xml:space="preserve">giữa </w:t>
      </w:r>
      <w:r>
        <w:t xml:space="preserve">trai </w:t>
      </w:r>
      <w:r>
        <w:t xml:space="preserve">và </w:t>
      </w:r>
      <w:r>
        <w:t xml:space="preserve">gái </w:t>
      </w:r>
      <w:r>
        <w:t xml:space="preserve">vào </w:t>
      </w:r>
      <w:r>
        <w:t xml:space="preserve">dịp </w:t>
      </w:r>
      <w:r>
        <w:t xml:space="preserve">hội </w:t>
      </w:r>
      <w:r>
        <w:t xml:space="preserve">hè </w:t>
      </w:r>
      <w:r>
        <w:t xml:space="preserve">đầu </w:t>
      </w:r>
      <w:r>
        <w:t xml:space="preserve">xuân, </w:t>
      </w:r>
      <w:r>
        <w:t xml:space="preserve">ở </w:t>
      </w:r>
      <w:r>
        <w:t xml:space="preserve">đồng </w:t>
      </w:r>
      <w:r>
        <w:t xml:space="preserve">bằng </w:t>
      </w:r>
      <w:r>
        <w:t xml:space="preserve">Bắc </w:t>
      </w:r>
      <w:r>
        <w:t xml:space="preserve">Bộ.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ghẹo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đối </w:t>
      </w:r>
      <w:r>
        <w:t xml:space="preserve">đáp </w:t>
      </w:r>
      <w:r>
        <w:rPr>
          <w:i/>
        </w:rPr>
        <w:t xml:space="preserve">giữa </w:t>
      </w:r>
      <w:r>
        <w:t xml:space="preserve">trai </w:t>
      </w:r>
      <w:r>
        <w:t xml:space="preserve">và </w:t>
      </w:r>
      <w:r>
        <w:t xml:space="preserve">gái </w:t>
      </w:r>
      <w:r>
        <w:t xml:space="preserve">ở </w:t>
      </w:r>
      <w:r>
        <w:t xml:space="preserve">Bắc </w:t>
      </w:r>
      <w:r>
        <w:t xml:space="preserve">Bộ, </w:t>
      </w:r>
      <w:r>
        <w:t xml:space="preserve">làn </w:t>
      </w:r>
      <w:r>
        <w:t xml:space="preserve">giọng </w:t>
      </w:r>
      <w:r>
        <w:t xml:space="preserve">phong </w:t>
      </w:r>
      <w:r>
        <w:t xml:space="preserve">phú.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giăm </w:t>
      </w:r>
      <w:r>
        <w:rPr>
          <w:i/>
        </w:rPr>
        <w:t xml:space="preserve">xem </w:t>
      </w:r>
      <w:r>
        <w:rPr>
          <w:i/>
        </w:rPr>
        <w:t xml:space="preserve">hát </w:t>
      </w:r>
      <w:r>
        <w:rPr>
          <w:i/>
        </w:rPr>
        <w:t xml:space="preserve">dặm.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hỏng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Hát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bai). </w:t>
      </w:r>
      <w:r>
        <w:t xml:space="preserve">Không </w:t>
      </w:r>
      <w:r>
        <w:t xml:space="preserve">chịu </w:t>
      </w:r>
      <w:r>
        <w:t xml:space="preserve">làm, </w:t>
      </w:r>
      <w:r>
        <w:t xml:space="preserve">cứ </w:t>
      </w:r>
      <w:r>
        <w:t xml:space="preserve">hát </w:t>
      </w:r>
      <w:r>
        <w:t xml:space="preserve">hỏng </w:t>
      </w:r>
      <w:r>
        <w:rPr>
          <w:i/>
        </w:rPr>
        <w:t xml:space="preserve">cả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tuồng </w:t>
      </w:r>
      <w:r>
        <w:t xml:space="preserve">phổ </w:t>
      </w:r>
      <w:r>
        <w:t xml:space="preserve">theo </w:t>
      </w:r>
      <w:r>
        <w:t xml:space="preserve">các </w:t>
      </w:r>
      <w:r>
        <w:t xml:space="preserve">thể </w:t>
      </w:r>
      <w:r>
        <w:t xml:space="preserve">thơ </w:t>
      </w:r>
      <w:r>
        <w:t xml:space="preserve">cổ, </w:t>
      </w:r>
      <w:r>
        <w:t xml:space="preserve">tính </w:t>
      </w:r>
      <w:r>
        <w:t xml:space="preserve">cách </w:t>
      </w:r>
      <w:r>
        <w:t xml:space="preserve">vui, </w:t>
      </w:r>
      <w:r>
        <w:t xml:space="preserve">hoạt </w:t>
      </w:r>
      <w:r>
        <w:t xml:space="preserve">động </w:t>
      </w:r>
      <w:r>
        <w:t xml:space="preserve">dồn </w:t>
      </w:r>
      <w:r>
        <w:t xml:space="preserve">dập, </w:t>
      </w:r>
      <w:r>
        <w:t xml:space="preserve">bi </w:t>
      </w:r>
      <w:r>
        <w:t xml:space="preserve">hùng </w:t>
      </w:r>
      <w:r>
        <w:t xml:space="preserve">theo </w:t>
      </w:r>
      <w:r>
        <w:t xml:space="preserve">nội </w:t>
      </w:r>
      <w:r>
        <w:t xml:space="preserve">dung </w:t>
      </w:r>
      <w:r>
        <w:t xml:space="preserve">lời </w:t>
      </w:r>
      <w:r>
        <w:t xml:space="preserve">ca.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lượn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đối </w:t>
      </w:r>
      <w:r>
        <w:t xml:space="preserve">đáp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trữ </w:t>
      </w:r>
      <w:r>
        <w:t xml:space="preserve">tình </w:t>
      </w:r>
      <w:r>
        <w:t xml:space="preserve">giữa </w:t>
      </w:r>
      <w:r>
        <w:t xml:space="preserve">trai </w:t>
      </w:r>
      <w:r>
        <w:t xml:space="preserve">và </w:t>
      </w:r>
      <w:r>
        <w:t xml:space="preserve">gái </w:t>
      </w:r>
      <w:r>
        <w:t xml:space="preserve">ở </w:t>
      </w:r>
      <w:r>
        <w:t xml:space="preserve">nông </w:t>
      </w:r>
      <w:r>
        <w:t xml:space="preserve">thôn.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nam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tuồng </w:t>
      </w:r>
      <w:r>
        <w:t xml:space="preserve">phổ </w:t>
      </w:r>
      <w:r>
        <w:t xml:space="preserve">theo </w:t>
      </w:r>
      <w:r>
        <w:t xml:space="preserve">các </w:t>
      </w:r>
      <w:r>
        <w:t xml:space="preserve">thể </w:t>
      </w:r>
      <w:r>
        <w:t xml:space="preserve">thơ </w:t>
      </w:r>
      <w:r>
        <w:t xml:space="preserve">lục </w:t>
      </w:r>
      <w:r>
        <w:t xml:space="preserve">bát </w:t>
      </w:r>
      <w:r>
        <w:t xml:space="preserve">hoặc </w:t>
      </w:r>
      <w:r>
        <w:t xml:space="preserve">song </w:t>
      </w:r>
      <w:r>
        <w:t xml:space="preserve">thất </w:t>
      </w:r>
      <w:r>
        <w:t xml:space="preserve">lục </w:t>
      </w:r>
      <w:r>
        <w:t xml:space="preserve">bát, </w:t>
      </w:r>
      <w:r>
        <w:t xml:space="preserve">lời </w:t>
      </w:r>
      <w:r>
        <w:t xml:space="preserve">thơ </w:t>
      </w:r>
      <w:r>
        <w:t xml:space="preserve">toàn </w:t>
      </w:r>
      <w:r>
        <w:t xml:space="preserve">văn </w:t>
      </w:r>
      <w:r>
        <w:t xml:space="preserve">nôm.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nói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Thể </w:t>
      </w:r>
      <w:r>
        <w:t xml:space="preserve">ca </w:t>
      </w:r>
      <w:r>
        <w:t xml:space="preserve">trù </w:t>
      </w:r>
      <w:r>
        <w:t xml:space="preserve">khi </w:t>
      </w:r>
      <w:r>
        <w:t xml:space="preserve">biểu </w:t>
      </w:r>
      <w:r>
        <w:t xml:space="preserve">diễn </w:t>
      </w:r>
      <w:r>
        <w:t xml:space="preserve">kết </w:t>
      </w:r>
      <w:r>
        <w:t xml:space="preserve">hợp </w:t>
      </w:r>
      <w:r>
        <w:t xml:space="preserve">cả </w:t>
      </w:r>
      <w:r>
        <w:t xml:space="preserve">ngâm, </w:t>
      </w:r>
      <w:r>
        <w:t xml:space="preserve">hát </w:t>
      </w:r>
      <w:r>
        <w:t xml:space="preserve">và </w:t>
      </w:r>
      <w:r>
        <w:t xml:space="preserve">nói. </w:t>
      </w:r>
      <w:r>
        <w:rPr>
          <w:b/>
        </w:rPr>
        <w:t xml:space="preserve">2 </w:t>
      </w:r>
      <w:r>
        <w:t xml:space="preserve">Thể </w:t>
      </w:r>
      <w:r>
        <w:t xml:space="preserve">thơ </w:t>
      </w:r>
      <w:r>
        <w:t xml:space="preserve">mỗi </w:t>
      </w:r>
      <w:r>
        <w:t xml:space="preserve">bài </w:t>
      </w:r>
      <w:r>
        <w:t xml:space="preserve">thường </w:t>
      </w:r>
      <w:r>
        <w:t xml:space="preserve">có </w:t>
      </w:r>
      <w:r>
        <w:t xml:space="preserve">mười </w:t>
      </w:r>
      <w:r>
        <w:t xml:space="preserve">một </w:t>
      </w:r>
      <w:r>
        <w:t xml:space="preserve">câu, </w:t>
      </w:r>
      <w:r>
        <w:t xml:space="preserve">từng </w:t>
      </w:r>
      <w:r>
        <w:t xml:space="preserve">cặp </w:t>
      </w:r>
      <w:r>
        <w:t xml:space="preserve">vần </w:t>
      </w:r>
      <w:r>
        <w:t xml:space="preserve">trắc </w:t>
      </w:r>
      <w:r>
        <w:t xml:space="preserve">và </w:t>
      </w:r>
      <w:r>
        <w:t xml:space="preserve">vần </w:t>
      </w:r>
      <w:r>
        <w:t xml:space="preserve">bằng </w:t>
      </w:r>
      <w:r>
        <w:t xml:space="preserve">liên </w:t>
      </w:r>
      <w:r>
        <w:t xml:space="preserve">tiếp </w:t>
      </w:r>
      <w:r>
        <w:t xml:space="preserve">nhau, </w:t>
      </w:r>
      <w:r>
        <w:t xml:space="preserve">số </w:t>
      </w:r>
      <w:r>
        <w:t xml:space="preserve">chữ </w:t>
      </w:r>
      <w:r>
        <w:t xml:space="preserve">trong </w:t>
      </w:r>
      <w:r>
        <w:t xml:space="preserve">câu </w:t>
      </w:r>
      <w:r>
        <w:t xml:space="preserve">không </w:t>
      </w:r>
      <w:r>
        <w:t xml:space="preserve">hạn </w:t>
      </w:r>
      <w:r>
        <w:t xml:space="preserve">định.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ru </w:t>
      </w:r>
      <w:r>
        <w:rPr>
          <w:i/>
        </w:rPr>
        <w:t xml:space="preserve">cũng nói </w:t>
      </w:r>
      <w:r>
        <w:t xml:space="preserve">hát </w:t>
      </w:r>
      <w:r>
        <w:t xml:space="preserve">ru </w:t>
      </w:r>
      <w:r>
        <w:t xml:space="preserve">con </w:t>
      </w:r>
      <w:r>
        <w:t xml:space="preserve">danh từ </w:t>
      </w:r>
      <w:r>
        <w:t xml:space="preserve">Điệu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êmái, </w:t>
      </w:r>
      <w:r>
        <w:t xml:space="preserve">thiết </w:t>
      </w:r>
      <w:r>
        <w:t xml:space="preserve">tha, </w:t>
      </w:r>
      <w:r>
        <w:t xml:space="preserve">ru </w:t>
      </w:r>
      <w:r>
        <w:t xml:space="preserve">cho </w:t>
      </w:r>
      <w:r>
        <w:t xml:space="preserve">trẻ </w:t>
      </w:r>
      <w:r>
        <w:t xml:space="preserve">ngủ, </w:t>
      </w:r>
      <w:r>
        <w:t xml:space="preserve">đồng </w:t>
      </w:r>
      <w:r>
        <w:t xml:space="preserve">thời </w:t>
      </w:r>
      <w:r>
        <w:t xml:space="preserve">biểu </w:t>
      </w:r>
      <w:r>
        <w:t xml:space="preserve">lộ </w:t>
      </w:r>
      <w:r>
        <w:t xml:space="preserve">tình </w:t>
      </w:r>
      <w:r>
        <w:t xml:space="preserve">cảm, </w:t>
      </w:r>
      <w:r>
        <w:t xml:space="preserve">tâm </w:t>
      </w:r>
      <w:r>
        <w:t xml:space="preserve">sự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tuổng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tuông,. </w:t>
      </w:r>
      <w:r>
        <w:br/>
      </w:r>
      <w:r>
        <w:rPr>
          <w:b/>
        </w:rPr>
        <w:t xml:space="preserve">xát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xem </w:t>
      </w:r>
      <w:r>
        <w:t xml:space="preserve">châu </w:t>
      </w:r>
      <w:r>
        <w:rPr>
          <w:i/>
        </w:rPr>
        <w:t xml:space="preserve">uăn.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ví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đối </w:t>
      </w:r>
      <w:r>
        <w:t xml:space="preserve">đáp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trữ </w:t>
      </w:r>
      <w:r>
        <w:t xml:space="preserve">tình </w:t>
      </w:r>
      <w:r>
        <w:rPr>
          <w:i/>
        </w:rPr>
        <w:t xml:space="preserve">giữa </w:t>
      </w:r>
      <w:r>
        <w:t xml:space="preserve">trai </w:t>
      </w:r>
      <w:r>
        <w:t xml:space="preserve">và </w:t>
      </w:r>
      <w:r>
        <w:t xml:space="preserve">gái </w:t>
      </w:r>
      <w:r>
        <w:t xml:space="preserve">trong </w:t>
      </w:r>
      <w:r>
        <w:t xml:space="preserve">lao </w:t>
      </w:r>
      <w:r>
        <w:t xml:space="preserve">động. </w:t>
      </w:r>
      <w:r>
        <w:rPr>
          <w:i/>
        </w:rPr>
        <w:t xml:space="preserve">Hát </w:t>
      </w:r>
      <w:r>
        <w:rPr>
          <w:i/>
        </w:rPr>
        <w:t xml:space="preserve">uí </w:t>
      </w:r>
      <w:r>
        <w:t xml:space="preserve">đồ </w:t>
      </w:r>
      <w:r>
        <w:t xml:space="preserve">đưa.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xẩm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của </w:t>
      </w:r>
      <w:r>
        <w:t xml:space="preserve">người </w:t>
      </w:r>
      <w:r>
        <w:t xml:space="preserve">mù </w:t>
      </w:r>
      <w:r>
        <w:t xml:space="preserve">đi </w:t>
      </w:r>
      <w:r>
        <w:t xml:space="preserve">hát </w:t>
      </w:r>
      <w:r>
        <w:t xml:space="preserve">rong, </w:t>
      </w:r>
      <w:r>
        <w:t xml:space="preserve">gồm </w:t>
      </w:r>
      <w:r>
        <w:t xml:space="preserve">nhiều </w:t>
      </w:r>
      <w:r>
        <w:t xml:space="preserve">giọng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đệm </w:t>
      </w:r>
      <w:r>
        <w:t xml:space="preserve">nhị, </w:t>
      </w:r>
      <w:r>
        <w:t xml:space="preserve">hỗ, </w:t>
      </w:r>
      <w:r>
        <w:t xml:space="preserve">phách.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xoan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ở </w:t>
      </w:r>
      <w:r>
        <w:t xml:space="preserve">Vĩnh </w:t>
      </w:r>
      <w:r>
        <w:t xml:space="preserve">Phú, </w:t>
      </w:r>
      <w:r>
        <w:t xml:space="preserve">làn </w:t>
      </w:r>
      <w:r>
        <w:t xml:space="preserve">điệu </w:t>
      </w:r>
      <w:r>
        <w:t xml:space="preserve">phong </w:t>
      </w:r>
      <w:r>
        <w:t xml:space="preserve">phú, </w:t>
      </w:r>
      <w:r>
        <w:t xml:space="preserve">đệm </w:t>
      </w:r>
      <w:r>
        <w:t xml:space="preserve">bằng </w:t>
      </w:r>
      <w:r>
        <w:t xml:space="preserve">trống </w:t>
      </w:r>
      <w:r>
        <w:t xml:space="preserve">phách, </w:t>
      </w:r>
      <w:r>
        <w:t xml:space="preserve">đôi </w:t>
      </w:r>
      <w:r>
        <w:t xml:space="preserve">khi </w:t>
      </w:r>
      <w:r>
        <w:t xml:space="preserve">có </w:t>
      </w:r>
      <w:r>
        <w:t xml:space="preserve">điệu </w:t>
      </w:r>
      <w:r>
        <w:t xml:space="preserve">bộ </w:t>
      </w:r>
      <w:r>
        <w:t xml:space="preserve">để </w:t>
      </w:r>
      <w:r>
        <w:t xml:space="preserve">minh </w:t>
      </w:r>
      <w:r>
        <w:t xml:space="preserve">hoạ. </w:t>
      </w:r>
      <w:r>
        <w:br/>
      </w:r>
      <w:r>
        <w:rPr>
          <w:b/>
        </w:rPr>
        <w:t xml:space="preserve">hát </w:t>
      </w:r>
      <w:r>
        <w:rPr>
          <w:b/>
        </w:rPr>
        <w:t xml:space="preserve">xướng </w:t>
      </w:r>
      <w:r>
        <w:rPr>
          <w:i/>
        </w:rPr>
        <w:t xml:space="preserve">động từ </w:t>
      </w:r>
      <w:r>
        <w:t xml:space="preserve">(cũ). </w:t>
      </w:r>
      <w:r>
        <w:t xml:space="preserve">Ca </w:t>
      </w:r>
      <w:r>
        <w:t xml:space="preserve">hát. </w:t>
      </w:r>
      <w:r>
        <w:br/>
      </w:r>
      <w:r>
        <w:rPr>
          <w:b/>
        </w:rPr>
        <w:t xml:space="preserve">hạt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trứng </w:t>
      </w:r>
      <w:r>
        <w:t xml:space="preserve">hay </w:t>
      </w:r>
      <w:r>
        <w:t xml:space="preserve">hình </w:t>
      </w:r>
      <w:r>
        <w:t xml:space="preserve">dẹp </w:t>
      </w:r>
      <w:r>
        <w:t xml:space="preserve">chứa </w:t>
      </w:r>
      <w:r>
        <w:t xml:space="preserve">trong </w:t>
      </w:r>
      <w:r>
        <w:t xml:space="preserve">quả, </w:t>
      </w:r>
      <w:r>
        <w:t xml:space="preserve">do </w:t>
      </w:r>
      <w:r>
        <w:t xml:space="preserve">noãn </w:t>
      </w:r>
      <w:r>
        <w:t xml:space="preserve">cầu </w:t>
      </w:r>
      <w:r>
        <w:t xml:space="preserve">của </w:t>
      </w:r>
      <w:r>
        <w:t xml:space="preserve">bầu </w:t>
      </w:r>
      <w:r>
        <w:t xml:space="preserve">hoa </w:t>
      </w:r>
      <w:r>
        <w:t xml:space="preserve">biến </w:t>
      </w:r>
      <w:r>
        <w:t xml:space="preserve">thành, </w:t>
      </w:r>
      <w:r>
        <w:t xml:space="preserve">nảy </w:t>
      </w:r>
      <w:r>
        <w:t xml:space="preserve">mầm </w:t>
      </w:r>
      <w:r>
        <w:t xml:space="preserve">thì </w:t>
      </w:r>
      <w:r>
        <w:t xml:space="preserve">cho </w:t>
      </w:r>
      <w:r>
        <w:t xml:space="preserve">cây </w:t>
      </w:r>
      <w:r>
        <w:t xml:space="preserve">con. </w:t>
      </w:r>
      <w:r>
        <w:t xml:space="preserve">Gieo </w:t>
      </w:r>
      <w:r>
        <w:t xml:space="preserve">hạt </w:t>
      </w:r>
      <w:r>
        <w:t xml:space="preserve">cải. </w:t>
      </w:r>
      <w:r>
        <w:t xml:space="preserve">Hạt </w:t>
      </w:r>
      <w:r>
        <w:t xml:space="preserve">giống </w:t>
      </w:r>
      <w:r>
        <w:t xml:space="preserve">(hạt </w:t>
      </w:r>
      <w:r>
        <w:t xml:space="preserve">dùng </w:t>
      </w:r>
      <w:r>
        <w:t xml:space="preserve">để </w:t>
      </w:r>
      <w:r>
        <w:t xml:space="preserve">gây </w:t>
      </w:r>
      <w:r>
        <w:t xml:space="preserve">giống). </w:t>
      </w:r>
      <w:r>
        <w:rPr>
          <w:b/>
        </w:rPr>
        <w:t xml:space="preserve">2 </w:t>
      </w:r>
      <w:r>
        <w:t xml:space="preserve">Quả </w:t>
      </w:r>
      <w:r>
        <w:t xml:space="preserve">khô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lương </w:t>
      </w:r>
      <w:r>
        <w:t xml:space="preserve">thực. </w:t>
      </w:r>
      <w:r>
        <w:rPr>
          <w:i/>
        </w:rPr>
        <w:t xml:space="preserve">Hạt </w:t>
      </w:r>
      <w:r>
        <w:t xml:space="preserve">thóc. </w:t>
      </w:r>
      <w:r>
        <w:t xml:space="preserve">Bắp </w:t>
      </w:r>
      <w:r>
        <w:rPr>
          <w:i/>
        </w:rPr>
        <w:t xml:space="preserve">ngô </w:t>
      </w:r>
      <w:r>
        <w:rPr>
          <w:i/>
        </w:rPr>
        <w:t xml:space="preserve">mấy </w:t>
      </w:r>
      <w:r>
        <w:t xml:space="preserve">hạt. </w:t>
      </w:r>
      <w:r>
        <w:rPr>
          <w:b/>
        </w:rPr>
        <w:t xml:space="preserve">3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hạt </w:t>
      </w:r>
      <w:r>
        <w:t xml:space="preserve">gạo, </w:t>
      </w:r>
      <w:r>
        <w:t xml:space="preserve">hạt </w:t>
      </w:r>
      <w:r>
        <w:t xml:space="preserve">ngô. </w:t>
      </w:r>
      <w:r>
        <w:t xml:space="preserve">Hạt </w:t>
      </w:r>
      <w:r>
        <w:t xml:space="preserve">muối. </w:t>
      </w:r>
      <w:r>
        <w:t xml:space="preserve">Hạt </w:t>
      </w:r>
      <w:r>
        <w:t xml:space="preserve">sạn. </w:t>
      </w:r>
      <w:r>
        <w:t xml:space="preserve">Chuỗi </w:t>
      </w:r>
      <w:r>
        <w:t xml:space="preserve">hạt. </w:t>
      </w:r>
      <w:r>
        <w:rPr>
          <w:b/>
        </w:rPr>
        <w:t xml:space="preserve">4 </w:t>
      </w:r>
      <w:r>
        <w:t xml:space="preserve">Lượng </w:t>
      </w:r>
      <w:r>
        <w:t xml:space="preserve">nhỏ </w:t>
      </w:r>
      <w:r>
        <w:t xml:space="preserve">chất </w:t>
      </w:r>
      <w:r>
        <w:t xml:space="preserve">lỏng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hạt </w:t>
      </w:r>
      <w:r>
        <w:t xml:space="preserve">gạo, </w:t>
      </w:r>
      <w:r>
        <w:t xml:space="preserve">hạt </w:t>
      </w:r>
      <w:r>
        <w:t xml:space="preserve">ngô. </w:t>
      </w:r>
      <w:r>
        <w:t xml:space="preserve">Mưa </w:t>
      </w:r>
      <w:r>
        <w:rPr>
          <w:i/>
        </w:rPr>
        <w:t xml:space="preserve">nặng </w:t>
      </w:r>
      <w:r>
        <w:rPr>
          <w:i/>
        </w:rPr>
        <w:t xml:space="preserve">hạt. </w:t>
      </w:r>
      <w: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hạt </w:t>
      </w:r>
      <w:r>
        <w:t xml:space="preserve">nước </w:t>
      </w:r>
      <w:r>
        <w:rPr>
          <w:i/>
        </w:rPr>
        <w:t xml:space="preserve">nào. </w:t>
      </w:r>
      <w:r>
        <w:rPr>
          <w:b/>
        </w:rPr>
        <w:t xml:space="preserve">5 </w:t>
      </w:r>
      <w:r>
        <w:t xml:space="preserve">(chuyên môn). </w:t>
      </w:r>
      <w:r>
        <w:t xml:space="preserve">Hạt </w:t>
      </w:r>
      <w:r>
        <w:t xml:space="preserve">cơ </w:t>
      </w:r>
      <w:r>
        <w:t xml:space="preserve">bản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hạt,d.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thời </w:t>
      </w:r>
      <w:r>
        <w:t xml:space="preserve">trước, </w:t>
      </w:r>
      <w:r>
        <w:t xml:space="preserve">lớn </w:t>
      </w:r>
      <w:r>
        <w:t xml:space="preserve">hơn </w:t>
      </w:r>
      <w:r>
        <w:t xml:space="preserve">phủ, </w:t>
      </w:r>
      <w:r>
        <w:t xml:space="preserve">huyện.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quản </w:t>
      </w:r>
      <w:r>
        <w:t xml:space="preserve">lí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ngành. </w:t>
      </w:r>
      <w:r>
        <w:rPr>
          <w:i/>
        </w:rPr>
        <w:t xml:space="preserve">Hạt </w:t>
      </w:r>
      <w:r>
        <w:rPr>
          <w:i/>
        </w:rPr>
        <w:t xml:space="preserve">kiểm </w:t>
      </w:r>
      <w:r>
        <w:rPr>
          <w:i/>
        </w:rPr>
        <w:t xml:space="preserve">lâm. </w:t>
      </w:r>
      <w:r>
        <w:rPr>
          <w:i/>
        </w:rPr>
        <w:t xml:space="preserve">Hạt </w:t>
      </w:r>
      <w:r>
        <w:rPr>
          <w:i/>
        </w:rPr>
        <w:t xml:space="preserve">giao </w:t>
      </w:r>
      <w:r>
        <w:t xml:space="preserve">thông </w:t>
      </w:r>
      <w:r>
        <w:t xml:space="preserve">(gồm </w:t>
      </w:r>
      <w:r>
        <w:t xml:space="preserve">nhiều </w:t>
      </w:r>
      <w:r>
        <w:t xml:space="preserve">cung).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của </w:t>
      </w:r>
      <w:r>
        <w:t xml:space="preserve">giáo </w:t>
      </w:r>
      <w:r>
        <w:t xml:space="preserve">hội, </w:t>
      </w:r>
      <w:r>
        <w:t xml:space="preserve">nhỏ </w:t>
      </w:r>
      <w:r>
        <w:t xml:space="preserve">hơn </w:t>
      </w:r>
      <w:r>
        <w:t xml:space="preserve">địa </w:t>
      </w:r>
      <w:r>
        <w:t xml:space="preserve">phận </w:t>
      </w:r>
      <w:r>
        <w:t xml:space="preserve">và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xứ. </w:t>
      </w:r>
      <w:r>
        <w:br/>
      </w:r>
      <w:r>
        <w:rPr>
          <w:b/>
        </w:rPr>
        <w:t xml:space="preserve">hat </w:t>
      </w:r>
      <w:r>
        <w:rPr>
          <w:b/>
        </w:rPr>
        <w:t xml:space="preserve">alpha </w:t>
      </w:r>
      <w:r>
        <w:rPr>
          <w:i/>
        </w:rPr>
        <w:t xml:space="preserve">danh từ </w:t>
      </w:r>
      <w:r>
        <w:t xml:space="preserve">Hạt </w:t>
      </w:r>
      <w:r>
        <w:t xml:space="preserve">nhân </w:t>
      </w:r>
      <w:r>
        <w:t xml:space="preserve">của </w:t>
      </w:r>
      <w:r>
        <w:t xml:space="preserve">nguyên </w:t>
      </w:r>
      <w:r>
        <w:t xml:space="preserve">tử </w:t>
      </w:r>
      <w:r>
        <w:t xml:space="preserve">helium, </w:t>
      </w:r>
      <w:r>
        <w:t xml:space="preserve">kí </w:t>
      </w:r>
      <w:r>
        <w:t xml:space="preserve">hiệu </w:t>
      </w:r>
      <w:r>
        <w:t xml:space="preserve">œ, </w:t>
      </w:r>
      <w:r>
        <w:t xml:space="preserve">gỒm </w:t>
      </w:r>
      <w:r>
        <w:t xml:space="preserve">hai </w:t>
      </w:r>
      <w:r>
        <w:t xml:space="preserve">proton </w:t>
      </w:r>
      <w:r>
        <w:t xml:space="preserve">và </w:t>
      </w:r>
      <w:r>
        <w:t xml:space="preserve">hai </w:t>
      </w:r>
      <w:r>
        <w:t xml:space="preserve">neutron </w:t>
      </w:r>
      <w:r>
        <w:t xml:space="preserve">liên </w:t>
      </w:r>
      <w:r>
        <w:t xml:space="preserve">kết </w:t>
      </w:r>
      <w:r>
        <w:t xml:space="preserve">chặt </w:t>
      </w:r>
      <w:r>
        <w:t xml:space="preserve">chẽ. </w:t>
      </w:r>
      <w:r>
        <w:br/>
      </w:r>
      <w:r>
        <w:rPr>
          <w:b/>
        </w:rPr>
        <w:t xml:space="preserve">hat </w:t>
      </w:r>
      <w:r>
        <w:rPr>
          <w:b/>
        </w:rPr>
        <w:t xml:space="preserve">beta </w:t>
      </w:r>
      <w:r>
        <w:rPr>
          <w:i/>
        </w:rPr>
        <w:t xml:space="preserve">danh từ </w:t>
      </w:r>
      <w:r>
        <w:t xml:space="preserve">Electron </w:t>
      </w:r>
      <w:r>
        <w:t xml:space="preserve">hoặc </w:t>
      </w:r>
      <w:r>
        <w:t xml:space="preserve">positron. </w:t>
      </w:r>
      <w:r>
        <w:br/>
      </w:r>
      <w:r>
        <w:rPr>
          <w:b/>
        </w:rPr>
        <w:t xml:space="preserve">hat </w:t>
      </w:r>
      <w:r>
        <w:rPr>
          <w:b/>
        </w:rPr>
        <w:t xml:space="preserve">cơ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Phần </w:t>
      </w:r>
      <w:r>
        <w:t xml:space="preserve">tử </w:t>
      </w:r>
      <w:r>
        <w:t xml:space="preserve">vật </w:t>
      </w:r>
      <w:r>
        <w:t xml:space="preserve">chất </w:t>
      </w:r>
      <w:r>
        <w:t xml:space="preserve">cực </w:t>
      </w:r>
      <w:r>
        <w:t xml:space="preserve">nhỏ, </w:t>
      </w:r>
      <w:r>
        <w:t xml:space="preserve">bé </w:t>
      </w:r>
      <w:r>
        <w:t xml:space="preserve">hơn </w:t>
      </w:r>
      <w:r>
        <w:t xml:space="preserve">hạt </w:t>
      </w:r>
      <w:r>
        <w:t xml:space="preserve">nhân </w:t>
      </w:r>
      <w:r>
        <w:t xml:space="preserve">nguyên </w:t>
      </w:r>
      <w:r>
        <w:t xml:space="preserve">tử, </w:t>
      </w:r>
      <w:r>
        <w:t xml:space="preserve">mà </w:t>
      </w:r>
      <w:r>
        <w:t xml:space="preserve">với </w:t>
      </w:r>
      <w:r>
        <w:t xml:space="preserve">kiến </w:t>
      </w:r>
      <w:r>
        <w:t xml:space="preserve">thức </w:t>
      </w:r>
      <w:r>
        <w:t xml:space="preserve">hiện </w:t>
      </w:r>
      <w:r>
        <w:t xml:space="preserve">thời </w:t>
      </w:r>
      <w:r>
        <w:t xml:space="preserve">người </w:t>
      </w:r>
      <w:r>
        <w:t xml:space="preserve">ta </w:t>
      </w:r>
      <w:r>
        <w:t xml:space="preserve">chưa </w:t>
      </w:r>
      <w:r>
        <w:t xml:space="preserve">biết </w:t>
      </w:r>
      <w:r>
        <w:t xml:space="preserve">đến </w:t>
      </w:r>
      <w:r>
        <w:t xml:space="preserve">cấu </w:t>
      </w:r>
      <w:r>
        <w:t xml:space="preserve">trúc </w:t>
      </w:r>
      <w:r>
        <w:t xml:space="preserve">bên </w:t>
      </w:r>
      <w:r>
        <w:t xml:space="preserve">trong. </w:t>
      </w:r>
      <w:r>
        <w:t xml:space="preserve">Cho </w:t>
      </w:r>
      <w:r>
        <w:rPr>
          <w:i/>
        </w:rPr>
        <w:t xml:space="preserve">đến </w:t>
      </w:r>
      <w:r>
        <w:t xml:space="preserve">gần </w:t>
      </w:r>
      <w:r>
        <w:t xml:space="preserve">đây, </w:t>
      </w:r>
      <w:r>
        <w:rPr>
          <w:i/>
        </w:rPr>
        <w:t xml:space="preserve">electron, </w:t>
      </w:r>
      <w:r>
        <w:t xml:space="preserve">protron, </w:t>
      </w:r>
      <w:r>
        <w:t xml:space="preserve">neutron... </w:t>
      </w:r>
      <w:r>
        <w:rPr>
          <w:i/>
        </w:rPr>
        <w:t xml:space="preserve">được </w:t>
      </w:r>
      <w:r>
        <w:t xml:space="preserve">coi </w:t>
      </w:r>
      <w:r>
        <w:rPr>
          <w:i/>
        </w:rPr>
        <w:t xml:space="preserve">là </w:t>
      </w:r>
      <w:r>
        <w:t xml:space="preserve">những </w:t>
      </w:r>
      <w:r>
        <w:t xml:space="preserve">hạt </w:t>
      </w:r>
      <w:r>
        <w:rPr>
          <w:i/>
        </w:rPr>
        <w:t xml:space="preserve">cơ </w:t>
      </w:r>
      <w:r>
        <w:rPr>
          <w:i/>
        </w:rPr>
        <w:t xml:space="preserve">bán. </w:t>
      </w:r>
      <w:r>
        <w:br/>
      </w:r>
      <w:r>
        <w:rPr>
          <w:b/>
        </w:rPr>
        <w:t xml:space="preserve">hat </w:t>
      </w:r>
      <w:r>
        <w:rPr>
          <w:b/>
        </w:rPr>
        <w:t xml:space="preserve">dẻ </w:t>
      </w:r>
      <w:r>
        <w:t xml:space="preserve">(Màu) </w:t>
      </w:r>
      <w:r>
        <w:t xml:space="preserve">nâu </w:t>
      </w:r>
      <w:r>
        <w:t xml:space="preserve">sẵm </w:t>
      </w:r>
      <w:r>
        <w:t xml:space="preserve">giống </w:t>
      </w:r>
      <w:r>
        <w:t xml:space="preserve">như </w:t>
      </w:r>
      <w:r>
        <w:t xml:space="preserve">màu </w:t>
      </w:r>
      <w:r>
        <w:t xml:space="preserve">vỏ </w:t>
      </w:r>
      <w:r>
        <w:t xml:space="preserve">của </w:t>
      </w:r>
      <w:r>
        <w:t xml:space="preserve">hạt </w:t>
      </w:r>
      <w:r>
        <w:t xml:space="preserve">dẻ. </w:t>
      </w:r>
      <w:r>
        <w:rPr>
          <w:i/>
        </w:rPr>
        <w:t xml:space="preserve">Áo </w:t>
      </w:r>
      <w:r>
        <w:rPr>
          <w:i/>
        </w:rPr>
        <w:t xml:space="preserve">màu </w:t>
      </w:r>
      <w:r>
        <w:rPr>
          <w:i/>
        </w:rPr>
        <w:t xml:space="preserve">hạt </w:t>
      </w:r>
      <w:r>
        <w:t xml:space="preserve">dễ. </w:t>
      </w:r>
      <w:r>
        <w:br/>
      </w:r>
      <w:r>
        <w:rPr>
          <w:b/>
        </w:rPr>
        <w:t xml:space="preserve">hạt </w:t>
      </w:r>
      <w:r>
        <w:rPr>
          <w:b/>
        </w:rPr>
        <w:t xml:space="preserve">é </w:t>
      </w:r>
      <w:r>
        <w:rPr>
          <w:i/>
        </w:rPr>
        <w:t xml:space="preserve">danh từ </w:t>
      </w:r>
      <w:r>
        <w:t xml:space="preserve">Hạt </w:t>
      </w:r>
      <w:r>
        <w:t xml:space="preserve">của </w:t>
      </w:r>
      <w:r>
        <w:t xml:space="preserve">cây </w:t>
      </w:r>
      <w:r>
        <w:t xml:space="preserve">húng </w:t>
      </w:r>
      <w:r>
        <w:t xml:space="preserve">dổi, </w:t>
      </w:r>
      <w:r>
        <w:t xml:space="preserve">ngâm </w:t>
      </w:r>
      <w:r>
        <w:t xml:space="preserve">vào </w:t>
      </w:r>
      <w:r>
        <w:t xml:space="preserve">nước </w:t>
      </w:r>
      <w:r>
        <w:t xml:space="preserve">thì </w:t>
      </w:r>
      <w:r>
        <w:t xml:space="preserve">vỏ </w:t>
      </w:r>
      <w:r>
        <w:t xml:space="preserve">hoá </w:t>
      </w:r>
      <w:r>
        <w:t xml:space="preserve">nhầy, </w:t>
      </w:r>
      <w:r>
        <w:t xml:space="preserve">dùng </w:t>
      </w:r>
      <w:r>
        <w:t xml:space="preserve">pha </w:t>
      </w:r>
      <w:r>
        <w:t xml:space="preserve">nước </w:t>
      </w:r>
      <w:r>
        <w:t xml:space="preserve">giải </w:t>
      </w:r>
      <w:r>
        <w:t xml:space="preserve">khát. </w:t>
      </w:r>
      <w:r>
        <w:br/>
      </w:r>
      <w:r>
        <w:rPr>
          <w:b/>
        </w:rPr>
        <w:t xml:space="preserve">hạt </w:t>
      </w:r>
      <w:r>
        <w:rPr>
          <w:b/>
        </w:rPr>
        <w:t xml:space="preserve">giống </w:t>
      </w:r>
      <w:r>
        <w:rPr>
          <w:i/>
        </w:rPr>
        <w:t xml:space="preserve">danh từ </w:t>
      </w:r>
      <w:r>
        <w:t xml:space="preserve">Hạt </w:t>
      </w:r>
      <w:r>
        <w:t xml:space="preserve">dùng </w:t>
      </w:r>
      <w:r>
        <w:t xml:space="preserve">để </w:t>
      </w:r>
      <w:r>
        <w:t xml:space="preserve">gây </w:t>
      </w:r>
      <w:r>
        <w:t xml:space="preserve">giống;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còn </w:t>
      </w:r>
      <w:r>
        <w:t xml:space="preserve">trẻ </w:t>
      </w:r>
      <w:r>
        <w:t xml:space="preserve">có </w:t>
      </w:r>
      <w:r>
        <w:t xml:space="preserve">rất </w:t>
      </w:r>
      <w:r>
        <w:t xml:space="preserve">nhiều </w:t>
      </w:r>
      <w:r>
        <w:t xml:space="preserve">triển </w:t>
      </w:r>
      <w:r>
        <w:t xml:space="preserve">vọng, </w:t>
      </w:r>
      <w:r>
        <w:t xml:space="preserve">hoặc </w:t>
      </w:r>
      <w:r>
        <w:t xml:space="preserve">đang </w:t>
      </w:r>
      <w:r>
        <w:t xml:space="preserve">được </w:t>
      </w:r>
      <w:r>
        <w:t xml:space="preserve">đào </w:t>
      </w:r>
      <w:r>
        <w:t xml:space="preserve">tạo, </w:t>
      </w:r>
      <w:r>
        <w:t xml:space="preserve">bồi </w:t>
      </w:r>
      <w:r>
        <w:t xml:space="preserve">dưỡng </w:t>
      </w:r>
      <w:r>
        <w:t xml:space="preserve">cho </w:t>
      </w:r>
      <w:r>
        <w:t xml:space="preserve">tương </w:t>
      </w:r>
      <w:r>
        <w:t xml:space="preserve">lai. </w:t>
      </w:r>
      <w:r>
        <w:t xml:space="preserve">Cây </w:t>
      </w:r>
      <w:r>
        <w:t xml:space="preserve">vượt </w:t>
      </w:r>
      <w:r>
        <w:t xml:space="preserve">hạt </w:t>
      </w:r>
      <w:r>
        <w:t xml:space="preserve">giống.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