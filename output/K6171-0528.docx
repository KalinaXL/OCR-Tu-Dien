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quỹ </w:t>
      </w:r>
      <w:r>
        <w:rPr>
          <w:b/>
        </w:rPr>
        <w:t xml:space="preserve">tiết </w:t>
      </w:r>
      <w:r>
        <w:rPr>
          <w:b/>
        </w:rPr>
        <w:t xml:space="preserve">kiệm </w:t>
      </w:r>
      <w:r>
        <w:rPr>
          <w:i/>
        </w:rPr>
        <w:t xml:space="preserve">danh từ </w:t>
      </w:r>
      <w:r>
        <w:t xml:space="preserve">Quỹ </w:t>
      </w:r>
      <w:r>
        <w:t xml:space="preserve">nhận </w:t>
      </w:r>
      <w:r>
        <w:t xml:space="preserve">gửi </w:t>
      </w:r>
      <w:r>
        <w:t xml:space="preserve">tiền </w:t>
      </w:r>
      <w:r>
        <w:t xml:space="preserve">tiết </w:t>
      </w:r>
      <w:r>
        <w:t xml:space="preserve">kiệm, </w:t>
      </w:r>
      <w:r>
        <w:t xml:space="preserve">có </w:t>
      </w:r>
      <w:r>
        <w:t xml:space="preserve">trả </w:t>
      </w:r>
      <w:r>
        <w:t xml:space="preserve">lãi. </w:t>
      </w:r>
      <w:r>
        <w:br/>
      </w:r>
      <w:r>
        <w:rPr>
          <w:b/>
        </w:rPr>
        <w:t xml:space="preserve">quỹ </w:t>
      </w:r>
      <w:r>
        <w:rPr>
          <w:b/>
        </w:rPr>
        <w:t xml:space="preserve">tín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Quỹ </w:t>
      </w:r>
      <w:r>
        <w:t xml:space="preserve">làm </w:t>
      </w:r>
      <w:r>
        <w:t xml:space="preserve">dịch </w:t>
      </w:r>
      <w:r>
        <w:t xml:space="preserve">vụ </w:t>
      </w:r>
      <w:r>
        <w:t xml:space="preserve">nhận </w:t>
      </w:r>
      <w:r>
        <w:t xml:space="preserve">tiền </w:t>
      </w:r>
      <w:r>
        <w:t xml:space="preserve">gửi </w:t>
      </w:r>
      <w:r>
        <w:t xml:space="preserve">có </w:t>
      </w:r>
      <w:r>
        <w:t xml:space="preserve">trả </w:t>
      </w:r>
      <w:r>
        <w:t xml:space="preserve">lãi, </w:t>
      </w:r>
      <w:r>
        <w:t xml:space="preserve">và </w:t>
      </w:r>
      <w:r>
        <w:t xml:space="preserve">cho </w:t>
      </w:r>
      <w:r>
        <w:t xml:space="preserve">vay. </w:t>
      </w:r>
      <w:r>
        <w:br/>
      </w:r>
      <w:r>
        <w:rPr>
          <w:b/>
        </w:rPr>
        <w:t xml:space="preserve">quý,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cuối </w:t>
      </w:r>
      <w:r>
        <w:t xml:space="preserve">cùng </w:t>
      </w:r>
      <w:r>
        <w:t xml:space="preserve">trong </w:t>
      </w:r>
      <w:r>
        <w:t xml:space="preserve">mười </w:t>
      </w:r>
      <w:r>
        <w:t xml:space="preserve">can. </w:t>
      </w:r>
      <w:r>
        <w:rPr>
          <w:i/>
        </w:rPr>
        <w:t xml:space="preserve">Năm </w:t>
      </w:r>
      <w:r>
        <w:rPr>
          <w:i/>
        </w:rPr>
        <w:t xml:space="preserve">Quý </w:t>
      </w:r>
      <w:r>
        <w:t xml:space="preserve">Hợi. </w:t>
      </w:r>
      <w:r>
        <w:br/>
      </w:r>
      <w:r>
        <w:rPr>
          <w:b/>
        </w:rPr>
        <w:t xml:space="preserve">quý,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thời </w:t>
      </w:r>
      <w:r>
        <w:t xml:space="preserve">gian </w:t>
      </w:r>
      <w:r>
        <w:t xml:space="preserve">của </w:t>
      </w:r>
      <w:r>
        <w:t xml:space="preserve">một </w:t>
      </w:r>
      <w:r>
        <w:t xml:space="preserve">năm, </w:t>
      </w:r>
      <w:r>
        <w:t xml:space="preserve">tính </w:t>
      </w:r>
      <w:r>
        <w:t xml:space="preserve">ba </w:t>
      </w:r>
      <w:r>
        <w:t xml:space="preserve">tháng </w:t>
      </w:r>
      <w:r>
        <w:t xml:space="preserve">một, </w:t>
      </w:r>
      <w:r>
        <w:t xml:space="preserve">từ </w:t>
      </w:r>
      <w:r>
        <w:t xml:space="preserve">tháng </w:t>
      </w:r>
      <w:r>
        <w:t xml:space="preserve">một </w:t>
      </w:r>
      <w:r>
        <w:t xml:space="preserve">trở </w:t>
      </w:r>
      <w:r>
        <w:t xml:space="preserve">đi. </w:t>
      </w:r>
      <w: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quý </w:t>
      </w:r>
      <w:r>
        <w:rPr>
          <w:i/>
        </w:rPr>
        <w:t xml:space="preserve">một. </w:t>
      </w:r>
      <w:r>
        <w:rPr>
          <w:i/>
        </w:rPr>
        <w:t xml:space="preserve">Lĩnh </w:t>
      </w:r>
      <w:r>
        <w:rPr>
          <w:i/>
        </w:rPr>
        <w:t xml:space="preserve">lương </w:t>
      </w:r>
      <w:r>
        <w:rPr>
          <w:i/>
        </w:rPr>
        <w:t xml:space="preserve">cả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quý;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cao. </w:t>
      </w:r>
      <w:r>
        <w:rPr>
          <w:i/>
        </w:rPr>
        <w:t xml:space="preserve">Của </w:t>
      </w:r>
      <w:r>
        <w:t xml:space="preserve">quý. </w:t>
      </w:r>
      <w:r>
        <w:t xml:space="preserve">Quyển </w:t>
      </w:r>
      <w:r>
        <w:rPr>
          <w:i/>
        </w:rPr>
        <w:t xml:space="preserve">sách </w:t>
      </w:r>
      <w:r>
        <w:rPr>
          <w:i/>
        </w:rPr>
        <w:t xml:space="preserve">quý. </w:t>
      </w:r>
      <w:r>
        <w:t xml:space="preserve">Người </w:t>
      </w:r>
      <w:r>
        <w:rPr>
          <w:i/>
        </w:rPr>
        <w:t xml:space="preserve">là </w:t>
      </w:r>
      <w:r>
        <w:rPr>
          <w:i/>
        </w:rPr>
        <w:t xml:space="preserve">vốn </w:t>
      </w:r>
      <w:r>
        <w:rPr>
          <w:i/>
        </w:rPr>
        <w:t xml:space="preserve">quý </w:t>
      </w:r>
      <w:r>
        <w:rPr>
          <w:i/>
        </w:rPr>
        <w:t xml:space="preserve">nhất. </w:t>
      </w:r>
      <w:r>
        <w:rPr>
          <w:b/>
        </w:rPr>
        <w:t xml:space="preserve">2 </w:t>
      </w:r>
      <w:r>
        <w:t xml:space="preserve">(kiểu cách).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danh từ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 </w:t>
      </w:r>
      <w:r>
        <w:t xml:space="preserve">nói </w:t>
      </w:r>
      <w:r>
        <w:t xml:space="preserve">chung,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hay </w:t>
      </w:r>
      <w:r>
        <w:t xml:space="preserve">tổ </w:t>
      </w:r>
      <w:r>
        <w:t xml:space="preserve">chức </w:t>
      </w:r>
      <w:r>
        <w:t xml:space="preserve">ấy. </w:t>
      </w:r>
      <w:r>
        <w:t xml:space="preserve">Quý </w:t>
      </w:r>
      <w:r>
        <w:rPr>
          <w:i/>
        </w:rPr>
        <w:t xml:space="preserve">ngài. </w:t>
      </w:r>
      <w: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quý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giúp </w:t>
      </w:r>
      <w:r>
        <w:rPr>
          <w:i/>
        </w:rPr>
        <w:t xml:space="preserve">đỡ. </w:t>
      </w:r>
      <w:r>
        <w:t xml:space="preserve">Xin </w:t>
      </w:r>
      <w:r>
        <w:rPr>
          <w:i/>
        </w:rPr>
        <w:t xml:space="preserve">quý </w:t>
      </w:r>
      <w:r>
        <w:rPr>
          <w:i/>
        </w:rPr>
        <w:t xml:space="preserve">bộ </w:t>
      </w:r>
      <w:r>
        <w:t xml:space="preserve">lưu </w:t>
      </w:r>
      <w:r>
        <w:t xml:space="preserve">ý. </w:t>
      </w:r>
      <w:r>
        <w:t xml:space="preserve">II </w:t>
      </w:r>
      <w:r>
        <w:t xml:space="preserve">động từ </w:t>
      </w:r>
      <w:r>
        <w:t xml:space="preserve">Coi </w:t>
      </w:r>
      <w:r>
        <w:t xml:space="preserve">là </w:t>
      </w:r>
      <w:r>
        <w:t xml:space="preserve">quý. </w:t>
      </w:r>
      <w:r>
        <w:t xml:space="preserve">Cụ </w:t>
      </w:r>
      <w:r>
        <w:rPr>
          <w:i/>
        </w:rPr>
        <w:t xml:space="preserve">già </w:t>
      </w:r>
      <w:r>
        <w:rPr>
          <w:i/>
        </w:rPr>
        <w:t xml:space="preserve">rất </w:t>
      </w:r>
      <w:r>
        <w:rPr>
          <w:i/>
        </w:rPr>
        <w:t xml:space="preserve">quý </w:t>
      </w:r>
      <w:r>
        <w:rPr>
          <w:i/>
        </w:rPr>
        <w:t xml:space="preserve">con </w:t>
      </w:r>
      <w:r>
        <w:rPr>
          <w:i/>
        </w:rPr>
        <w:t xml:space="preserve">quý </w:t>
      </w:r>
      <w:r>
        <w:t xml:space="preserve">cháu. </w:t>
      </w:r>
      <w:r>
        <w:rPr>
          <w:i/>
        </w:rPr>
        <w:t xml:space="preserve">Biết </w:t>
      </w:r>
      <w:r>
        <w:rPr>
          <w:i/>
        </w:rPr>
        <w:t xml:space="preserve">quý </w:t>
      </w:r>
      <w:r>
        <w:rPr>
          <w:i/>
        </w:rPr>
        <w:t xml:space="preserve">thời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báu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lớn, </w:t>
      </w:r>
      <w:r>
        <w:t xml:space="preserve">đáng </w:t>
      </w:r>
      <w:r>
        <w:t xml:space="preserve">được </w:t>
      </w:r>
      <w:r>
        <w:t xml:space="preserve">coi </w:t>
      </w:r>
      <w:r>
        <w:t xml:space="preserve">trọng. </w:t>
      </w:r>
      <w:r>
        <w:t xml:space="preserve">Di </w:t>
      </w:r>
      <w:r>
        <w:rPr>
          <w:i/>
        </w:rPr>
        <w:t xml:space="preserve">sản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rPr>
          <w:i/>
        </w:rPr>
        <w:t xml:space="preserve">quý </w:t>
      </w:r>
      <w:r>
        <w:rPr>
          <w:i/>
        </w:rPr>
        <w:t xml:space="preserve">báu. </w:t>
      </w:r>
      <w:r>
        <w:t xml:space="preserve">Đóng </w:t>
      </w:r>
      <w:r>
        <w:t xml:space="preserve">góp </w:t>
      </w:r>
      <w:r>
        <w:rPr>
          <w:i/>
        </w:rPr>
        <w:t xml:space="preserve">nhiều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quý </w:t>
      </w:r>
      <w:r>
        <w:rPr>
          <w:i/>
        </w:rPr>
        <w:t xml:space="preserve">báu.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tên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mình </w:t>
      </w:r>
      <w:r>
        <w:t xml:space="preserve">cần </w:t>
      </w:r>
      <w:r>
        <w:t xml:space="preserve">hỏi,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t xml:space="preserve">Xin </w:t>
      </w:r>
      <w:r>
        <w:t xml:space="preserve">ngài </w:t>
      </w:r>
      <w:r>
        <w:t xml:space="preserve">cho </w:t>
      </w:r>
      <w:r>
        <w:rPr>
          <w:i/>
        </w:rPr>
        <w:t xml:space="preserve">biết </w:t>
      </w:r>
      <w:r>
        <w:rPr>
          <w:i/>
        </w:rPr>
        <w:t xml:space="preserve">quý </w:t>
      </w:r>
      <w:r>
        <w:rPr>
          <w:i/>
        </w:rPr>
        <w:t xml:space="preserve">danh.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lớn. </w:t>
      </w:r>
      <w: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quý </w:t>
      </w:r>
      <w:r>
        <w:rPr>
          <w:i/>
        </w:rPr>
        <w:t xml:space="preserve">giá. </w:t>
      </w:r>
      <w:r>
        <w:t xml:space="preserve">Cuộc </w:t>
      </w:r>
      <w:r>
        <w:rPr>
          <w:i/>
        </w:rPr>
        <w:t xml:space="preserve">sống </w:t>
      </w:r>
      <w:r>
        <w:t xml:space="preserve">uô </w:t>
      </w:r>
      <w:r>
        <w:rPr>
          <w:i/>
        </w:rPr>
        <w:t xml:space="preserve">cùng </w:t>
      </w:r>
      <w:r>
        <w:rPr>
          <w:i/>
        </w:rPr>
        <w:t xml:space="preserve">quý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hiếm </w:t>
      </w:r>
      <w:r>
        <w:rPr>
          <w:i/>
        </w:rPr>
        <w:t xml:space="preserve">tính từ </w:t>
      </w:r>
      <w:r>
        <w:t xml:space="preserve">Quý </w:t>
      </w:r>
      <w:r>
        <w:t xml:space="preserve">giá </w:t>
      </w:r>
      <w:r>
        <w:t xml:space="preserve">và </w:t>
      </w:r>
      <w:r>
        <w:t xml:space="preserve">hiếm </w:t>
      </w:r>
      <w:r>
        <w:t xml:space="preserve">có. </w:t>
      </w:r>
      <w:r>
        <w:rPr>
          <w:i/>
        </w:rPr>
        <w:t xml:space="preserve">Báo </w:t>
      </w:r>
      <w:r>
        <w:rPr>
          <w:i/>
        </w:rPr>
        <w:t xml:space="preserve">vệ </w:t>
      </w:r>
      <w:r>
        <w:rPr>
          <w:i/>
        </w:rPr>
        <w:t xml:space="preserve">động </w:t>
      </w:r>
      <w:r>
        <w:t xml:space="preserve">thực </w:t>
      </w:r>
      <w:r>
        <w:rPr>
          <w:i/>
        </w:rPr>
        <w:t xml:space="preserve">uật </w:t>
      </w:r>
      <w:r>
        <w:rPr>
          <w:i/>
        </w:rPr>
        <w:t xml:space="preserve">quý </w:t>
      </w:r>
      <w:r>
        <w:rPr>
          <w:i/>
        </w:rPr>
        <w:t xml:space="preserve">hiếm.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quý </w:t>
      </w:r>
      <w:r>
        <w:rPr>
          <w:i/>
        </w:rPr>
        <w:t xml:space="preserve">hiếm.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hoá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Đáng </w:t>
      </w:r>
      <w:r>
        <w:t xml:space="preserve">quý, </w:t>
      </w:r>
      <w:r>
        <w:t xml:space="preserve">đáng </w:t>
      </w:r>
      <w:r>
        <w:t xml:space="preserve">coi </w:t>
      </w:r>
      <w:r>
        <w:t xml:space="preserve">trọng, </w:t>
      </w:r>
      <w:r>
        <w:t xml:space="preserve">thường </w:t>
      </w:r>
      <w:r>
        <w:t xml:space="preserve">là </w:t>
      </w:r>
      <w:r>
        <w:t xml:space="preserve">về </w:t>
      </w:r>
      <w:r>
        <w:t xml:space="preserve">tính </w:t>
      </w:r>
      <w:r>
        <w:t xml:space="preserve">thần. </w:t>
      </w:r>
      <w:r>
        <w:rPr>
          <w:i/>
        </w:rPr>
        <w:t xml:space="preserve">Một </w:t>
      </w:r>
      <w:r>
        <w:rPr>
          <w:i/>
        </w:rPr>
        <w:t xml:space="preserve">món </w:t>
      </w:r>
      <w:r>
        <w:rPr>
          <w:i/>
        </w:rPr>
        <w:t xml:space="preserve">quà </w:t>
      </w:r>
      <w:r>
        <w:rPr>
          <w:i/>
        </w:rPr>
        <w:t xml:space="preserve">quý </w:t>
      </w:r>
      <w:r>
        <w:rPr>
          <w:i/>
        </w:rPr>
        <w:t xml:space="preserve">hoá.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quý </w:t>
      </w:r>
      <w:r>
        <w:rPr>
          <w:i/>
        </w:rPr>
        <w:t xml:space="preserve">hoá </w:t>
      </w:r>
      <w:r>
        <w:rPr>
          <w:i/>
        </w:rPr>
        <w:t xml:space="preserve">của </w:t>
      </w:r>
      <w:r>
        <w:rPr>
          <w:i/>
        </w:rPr>
        <w:t xml:space="preserve">bà </w:t>
      </w:r>
      <w:r>
        <w:rPr>
          <w:i/>
        </w:rPr>
        <w:t xml:space="preserve">con.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Coi </w:t>
      </w:r>
      <w:r>
        <w:t xml:space="preserve">là </w:t>
      </w:r>
      <w:r>
        <w:t xml:space="preserve">quý. </w:t>
      </w:r>
      <w:r>
        <w:t xml:space="preserve">Anh </w:t>
      </w:r>
      <w:r>
        <w:t xml:space="preserve">ở </w:t>
      </w:r>
      <w:r>
        <w:t xml:space="preserve">đó, </w:t>
      </w:r>
      <w:r>
        <w:t xml:space="preserve">được </w:t>
      </w:r>
      <w:r>
        <w:t xml:space="preserve">gia </w:t>
      </w:r>
      <w:r>
        <w:t xml:space="preserve">đình </w:t>
      </w:r>
      <w:r>
        <w:t xml:space="preserve">quý </w:t>
      </w:r>
      <w:r>
        <w:t xml:space="preserve">hoá </w:t>
      </w:r>
      <w:r>
        <w:t xml:space="preserve">như </w:t>
      </w:r>
      <w:r>
        <w:t xml:space="preserve">con.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hồ </w:t>
      </w:r>
      <w:r>
        <w:rPr>
          <w:i/>
        </w:rPr>
        <w:t xml:space="preserve">kết từ </w:t>
      </w:r>
      <w:r>
        <w:t xml:space="preserve">Miễn </w:t>
      </w:r>
      <w:r>
        <w:t xml:space="preserve">sao, </w:t>
      </w:r>
      <w:r>
        <w:t xml:space="preserve">chỉ </w:t>
      </w:r>
      <w:r>
        <w:t xml:space="preserve">cần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là </w:t>
      </w:r>
      <w:r>
        <w:t xml:space="preserve">(chứ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gì </w:t>
      </w:r>
      <w:r>
        <w:t xml:space="preserve">hơn). </w:t>
      </w:r>
      <w:r>
        <w:t xml:space="preserve">Nhiều </w:t>
      </w:r>
      <w:r>
        <w:t xml:space="preserve">ít </w:t>
      </w:r>
      <w:r>
        <w:t xml:space="preserve">cũng </w:t>
      </w:r>
      <w:r>
        <w:t xml:space="preserve">được, </w:t>
      </w:r>
      <w:r>
        <w:t xml:space="preserve">quý </w:t>
      </w:r>
      <w:r>
        <w:t xml:space="preserve">hồ </w:t>
      </w:r>
      <w:r>
        <w:t xml:space="preserve">có </w:t>
      </w:r>
      <w:r>
        <w:t xml:space="preserve">đóng </w:t>
      </w:r>
      <w:r>
        <w:t xml:space="preserve">góp.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hổ </w:t>
      </w:r>
      <w:r>
        <w:rPr>
          <w:b/>
        </w:rPr>
        <w:t xml:space="preserve">tỉnh, </w:t>
      </w:r>
      <w:r>
        <w:rPr>
          <w:b/>
        </w:rPr>
        <w:t xml:space="preserve">bất </w:t>
      </w:r>
      <w:r>
        <w:rPr>
          <w:b/>
        </w:rPr>
        <w:t xml:space="preserve">quý </w:t>
      </w:r>
      <w:r>
        <w:rPr>
          <w:b/>
        </w:rPr>
        <w:t xml:space="preserve">hồ </w:t>
      </w:r>
      <w:r>
        <w:rPr>
          <w:b/>
        </w:rPr>
        <w:t xml:space="preserve">đa </w:t>
      </w:r>
      <w:r>
        <w:t xml:space="preserve">Chỉ </w:t>
      </w:r>
      <w:r>
        <w:t xml:space="preserve">cần </w:t>
      </w:r>
      <w:r>
        <w:t xml:space="preserve">tốt, </w:t>
      </w:r>
      <w:r>
        <w:t xml:space="preserve">chứ </w:t>
      </w:r>
      <w:r>
        <w:t xml:space="preserve">không </w:t>
      </w:r>
      <w:r>
        <w:t xml:space="preserve">cần </w:t>
      </w:r>
      <w:r>
        <w:t xml:space="preserve">gì </w:t>
      </w:r>
      <w:r>
        <w:t xml:space="preserve">nhiều, </w:t>
      </w:r>
      <w:r>
        <w:t xml:space="preserve">nhiều </w:t>
      </w:r>
      <w:r>
        <w:t xml:space="preserve">hay </w:t>
      </w:r>
      <w:r>
        <w:t xml:space="preserve">ít </w:t>
      </w:r>
      <w:r>
        <w:t xml:space="preserve">không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(trang trọng).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khách </w:t>
      </w:r>
      <w:r>
        <w:t xml:space="preserve">đi </w:t>
      </w:r>
      <w:r>
        <w:t xml:space="preserve">tàu </w:t>
      </w:r>
      <w:r>
        <w:t xml:space="preserve">xe, </w:t>
      </w:r>
      <w:r>
        <w:t xml:space="preserve">khách </w:t>
      </w:r>
      <w:r>
        <w:t xml:space="preserve">hàng, </w:t>
      </w:r>
      <w:r>
        <w:t xml:space="preserve">khách </w:t>
      </w:r>
      <w:r>
        <w:t xml:space="preserve">trọ, </w:t>
      </w:r>
      <w:r>
        <w:t xml:space="preserve">v.v.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Yêu </w:t>
      </w:r>
      <w:r>
        <w:t xml:space="preserve">mến </w:t>
      </w:r>
      <w:r>
        <w:t xml:space="preserve">và </w:t>
      </w:r>
      <w:r>
        <w:t xml:space="preserve">rất </w:t>
      </w:r>
      <w:r>
        <w:t xml:space="preserve">quý. </w:t>
      </w:r>
      <w:r>
        <w:t xml:space="preserve">Cô </w:t>
      </w:r>
      <w:r>
        <w:t xml:space="preserve">giáo </w:t>
      </w:r>
      <w:r>
        <w:rPr>
          <w:i/>
        </w:rPr>
        <w:t xml:space="preserve">được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t xml:space="preserve">quý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ở </w:t>
      </w:r>
      <w:r>
        <w:t xml:space="preserve">bậc </w:t>
      </w:r>
      <w:r>
        <w:t xml:space="preserve">cao </w:t>
      </w:r>
      <w:r>
        <w:t xml:space="preserve">sang </w:t>
      </w:r>
      <w:r>
        <w:t xml:space="preserve">và </w:t>
      </w:r>
      <w:r>
        <w:t xml:space="preserve">được </w:t>
      </w:r>
      <w:r>
        <w:t xml:space="preserve">kính </w:t>
      </w:r>
      <w:r>
        <w:t xml:space="preserve">trọng. </w:t>
      </w:r>
      <w:r>
        <w:rPr>
          <w:b/>
        </w:rPr>
        <w:t xml:space="preserve">2 </w:t>
      </w:r>
      <w:r>
        <w:t xml:space="preserve">Người </w:t>
      </w:r>
      <w:r>
        <w:t xml:space="preserve">khi </w:t>
      </w:r>
      <w:r>
        <w:t xml:space="preserve">cần </w:t>
      </w:r>
      <w:r>
        <w:t xml:space="preserve">sẽ </w:t>
      </w:r>
      <w:r>
        <w:t xml:space="preserve">che </w:t>
      </w:r>
      <w:r>
        <w:t xml:space="preserve">chở, </w:t>
      </w:r>
      <w:r>
        <w:t xml:space="preserve">giúp </w:t>
      </w:r>
      <w:r>
        <w:t xml:space="preserve">đỡ </w:t>
      </w:r>
      <w:r>
        <w:t xml:space="preserve">cho, </w:t>
      </w:r>
      <w:r>
        <w:t xml:space="preserve">như </w:t>
      </w:r>
      <w:r>
        <w:t xml:space="preserve">đã </w:t>
      </w:r>
      <w:r>
        <w:t xml:space="preserve">định </w:t>
      </w:r>
      <w:r>
        <w:t xml:space="preserve">trong </w:t>
      </w:r>
      <w:r>
        <w:t xml:space="preserve">số </w:t>
      </w:r>
      <w:r>
        <w:t xml:space="preserve">mệnh, </w:t>
      </w:r>
      <w:r>
        <w:t xml:space="preserve">theo </w:t>
      </w:r>
      <w:r>
        <w:t xml:space="preserve">lối </w:t>
      </w:r>
      <w:r>
        <w:t xml:space="preserve">nói </w:t>
      </w:r>
      <w:r>
        <w:t xml:space="preserve">của </w:t>
      </w:r>
      <w:r>
        <w:t xml:space="preserve">thầy </w:t>
      </w:r>
      <w:r>
        <w:t xml:space="preserve">bói. </w:t>
      </w:r>
      <w:r>
        <w:t xml:space="preserve">Nhờ </w:t>
      </w:r>
      <w:r>
        <w:t xml:space="preserve">có </w:t>
      </w:r>
      <w:r>
        <w:t xml:space="preserve">quý </w:t>
      </w:r>
      <w:r>
        <w:t xml:space="preserve">nhân </w:t>
      </w:r>
      <w:r>
        <w:t xml:space="preserve">phù </w:t>
      </w:r>
      <w:r>
        <w:t xml:space="preserve">trợ, </w:t>
      </w:r>
      <w:r>
        <w:t xml:space="preserve">nên </w:t>
      </w:r>
      <w:r>
        <w:t xml:space="preserve">sẽ </w:t>
      </w:r>
      <w:r>
        <w:t xml:space="preserve">tai </w:t>
      </w:r>
      <w:r>
        <w:t xml:space="preserve">qua </w:t>
      </w:r>
      <w:r>
        <w:t xml:space="preserve">nạn </w:t>
      </w:r>
      <w:r>
        <w:t xml:space="preserve">khỏi.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phái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dòng </w:t>
      </w:r>
      <w:r>
        <w:t xml:space="preserve">dõi </w:t>
      </w:r>
      <w:r>
        <w:t xml:space="preserve">quý </w:t>
      </w:r>
      <w:r>
        <w:t xml:space="preserve">tộc. </w:t>
      </w:r>
      <w:r>
        <w:t xml:space="preserve">Con </w:t>
      </w:r>
      <w:r>
        <w:t xml:space="preserve">nhà </w:t>
      </w:r>
      <w:r>
        <w:rPr>
          <w:i/>
        </w:rPr>
        <w:t xml:space="preserve">quý </w:t>
      </w:r>
      <w:r>
        <w:t xml:space="preserve">phái. </w:t>
      </w:r>
      <w:r>
        <w:rPr>
          <w:b/>
        </w:rPr>
        <w:t xml:space="preserve">2 </w:t>
      </w:r>
      <w:r>
        <w:t xml:space="preserve">Ra </w:t>
      </w:r>
      <w:r>
        <w:t xml:space="preserve">vẻ </w:t>
      </w:r>
      <w:r>
        <w:t xml:space="preserve">con </w:t>
      </w:r>
      <w:r>
        <w:t xml:space="preserve">nhà </w:t>
      </w:r>
      <w:r>
        <w:t xml:space="preserve">quý </w:t>
      </w:r>
      <w:r>
        <w:t xml:space="preserve">phái. </w:t>
      </w:r>
      <w:r>
        <w:t xml:space="preserve">Điệu </w:t>
      </w:r>
      <w:r>
        <w:t xml:space="preserve">bộ </w:t>
      </w:r>
      <w:r>
        <w:rPr>
          <w:i/>
        </w:rPr>
        <w:t xml:space="preserve">quý </w:t>
      </w:r>
      <w:r>
        <w:rPr>
          <w:i/>
        </w:rPr>
        <w:t xml:space="preserve">phái, </w:t>
      </w:r>
      <w:r>
        <w:rPr>
          <w:i/>
        </w:rPr>
        <w:t xml:space="preserve">kênh </w:t>
      </w:r>
      <w:r>
        <w:rPr>
          <w:i/>
        </w:rPr>
        <w:t xml:space="preserve">kiệu.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vua </w:t>
      </w:r>
      <w:r>
        <w:t xml:space="preserve">ở </w:t>
      </w:r>
      <w:r>
        <w:t xml:space="preserve">địa </w:t>
      </w:r>
      <w:r>
        <w:t xml:space="preserve">vị </w:t>
      </w:r>
      <w:r>
        <w:t xml:space="preserve">cao, </w:t>
      </w:r>
      <w:r>
        <w:t xml:space="preserve">liền </w:t>
      </w:r>
      <w:r>
        <w:t xml:space="preserve">sau </w:t>
      </w:r>
      <w:r>
        <w:t xml:space="preserve">hoàng </w:t>
      </w:r>
      <w:r>
        <w:t xml:space="preserve">hậu, </w:t>
      </w:r>
      <w:r>
        <w:t xml:space="preserve">thường </w:t>
      </w:r>
      <w:r>
        <w:t xml:space="preserve">được </w:t>
      </w:r>
      <w:r>
        <w:t xml:space="preserve">vua </w:t>
      </w:r>
      <w:r>
        <w:t xml:space="preserve">yêu.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nước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quyến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gia </w:t>
      </w:r>
      <w:r>
        <w:t xml:space="preserve">quyến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tầng </w:t>
      </w:r>
      <w:r>
        <w:rPr>
          <w:i/>
        </w:rPr>
        <w:t xml:space="preserve">lớp </w:t>
      </w:r>
      <w:r>
        <w:t xml:space="preserve">có </w:t>
      </w:r>
      <w:r>
        <w:t xml:space="preserve">đặc </w:t>
      </w:r>
      <w:r>
        <w:t xml:space="preserve">quyền, </w:t>
      </w:r>
      <w:r>
        <w:t xml:space="preserve">đặc </w:t>
      </w:r>
      <w:r>
        <w:t xml:space="preserve">lợi </w:t>
      </w:r>
      <w:r>
        <w:t xml:space="preserve">trong </w:t>
      </w:r>
      <w:r>
        <w:t xml:space="preserve">giai </w:t>
      </w:r>
      <w:r>
        <w:t xml:space="preserve">cấp </w:t>
      </w:r>
      <w:r>
        <w:t xml:space="preserve">thống </w:t>
      </w:r>
      <w:r>
        <w:t xml:space="preserve">trị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hay </w:t>
      </w:r>
      <w:r>
        <w:t xml:space="preserve">chiếm </w:t>
      </w:r>
      <w:r>
        <w:t xml:space="preserve">hữu </w:t>
      </w:r>
      <w:r>
        <w:t xml:space="preserve">nô </w:t>
      </w:r>
      <w:r>
        <w:t xml:space="preserve">lệ. </w:t>
      </w:r>
      <w:r>
        <w:t xml:space="preserve">7âng </w:t>
      </w:r>
      <w:r>
        <w:rPr>
          <w:i/>
        </w:rPr>
        <w:t xml:space="preserve">lớp </w:t>
      </w:r>
      <w:r>
        <w:rPr>
          <w:i/>
        </w:rPr>
        <w:t xml:space="preserve">quý </w:t>
      </w:r>
      <w:r>
        <w:rPr>
          <w:i/>
        </w:rPr>
        <w:t xml:space="preserve">tộc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t xml:space="preserve">Thuộc </w:t>
      </w:r>
      <w:r>
        <w:t xml:space="preserve">dòng </w:t>
      </w:r>
      <w:r>
        <w:rPr>
          <w:i/>
        </w:rPr>
        <w:t xml:space="preserve">dõi </w:t>
      </w:r>
      <w:r>
        <w:rPr>
          <w:i/>
        </w:rPr>
        <w:t xml:space="preserve">quý </w:t>
      </w:r>
      <w:r>
        <w:t xml:space="preserve">tộc.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Quý </w:t>
      </w:r>
      <w:r>
        <w:t xml:space="preserve">và </w:t>
      </w:r>
      <w:r>
        <w:t xml:space="preserve">rất </w:t>
      </w:r>
      <w:r>
        <w:t xml:space="preserve">coi </w:t>
      </w:r>
      <w:r>
        <w:t xml:space="preserve">trọng. </w:t>
      </w:r>
      <w:r>
        <w:t xml:space="preserve">Quý </w:t>
      </w:r>
      <w:r>
        <w:t xml:space="preserve">trọng </w:t>
      </w:r>
      <w:r>
        <w:t xml:space="preserve">thầy </w:t>
      </w:r>
      <w:r>
        <w:rPr>
          <w:i/>
        </w:rPr>
        <w:t xml:space="preserve">cô </w:t>
      </w:r>
      <w:r>
        <w:t xml:space="preserve">giáo.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Đứa </w:t>
      </w:r>
      <w:r>
        <w:t xml:space="preserve">con </w:t>
      </w:r>
      <w:r>
        <w:t xml:space="preserve">trai </w:t>
      </w:r>
      <w:r>
        <w:t xml:space="preserve">sau </w:t>
      </w:r>
      <w:r>
        <w:t xml:space="preserve">này </w:t>
      </w:r>
      <w:r>
        <w:t xml:space="preserve">làm </w:t>
      </w:r>
      <w:r>
        <w:t xml:space="preserve">nên </w:t>
      </w:r>
      <w:r>
        <w:t xml:space="preserve">sự </w:t>
      </w:r>
      <w:r>
        <w:t xml:space="preserve">nghiệp. </w:t>
      </w:r>
      <w:r>
        <w:t xml:space="preserve">Có </w:t>
      </w:r>
      <w:r>
        <w:rPr>
          <w:i/>
        </w:rPr>
        <w:t xml:space="preserve">phúc </w:t>
      </w:r>
      <w:r>
        <w:t xml:space="preserve">sinh </w:t>
      </w:r>
      <w:r>
        <w:t xml:space="preserve">quýtử </w:t>
      </w:r>
      <w:r>
        <w:rPr>
          <w:i/>
        </w:rPr>
        <w:t xml:space="preserve">2(kng.; </w:t>
      </w:r>
      <w:r>
        <w:t xml:space="preserve">ít dùng). </w:t>
      </w:r>
      <w:r>
        <w:t xml:space="preserve">Người </w:t>
      </w:r>
      <w:r>
        <w:t xml:space="preserve">con </w:t>
      </w:r>
      <w:r>
        <w:rPr>
          <w:i/>
        </w:rPr>
        <w:t xml:space="preserve">trai </w:t>
      </w:r>
      <w:r>
        <w:rPr>
          <w:i/>
        </w:rPr>
        <w:t xml:space="preserve">được </w:t>
      </w:r>
      <w:r>
        <w:rPr>
          <w:i/>
        </w:rPr>
        <w:t xml:space="preserve">gia </w:t>
      </w:r>
      <w:r>
        <w:t xml:space="preserve">đình </w:t>
      </w:r>
      <w:r>
        <w:t xml:space="preserve">nuông </w:t>
      </w:r>
      <w:r>
        <w:rPr>
          <w:i/>
        </w:rPr>
        <w:t xml:space="preserve">chiều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biếm). </w:t>
      </w:r>
      <w:r>
        <w:t xml:space="preserve">Cậu </w:t>
      </w:r>
      <w:r>
        <w:t xml:space="preserve">quý </w:t>
      </w:r>
      <w:r>
        <w:t xml:space="preserve">tử </w:t>
      </w:r>
      <w:r>
        <w:t xml:space="preserve">muốn </w:t>
      </w:r>
      <w:r>
        <w:t xml:space="preserve">gì </w:t>
      </w:r>
      <w:r>
        <w:t xml:space="preserve">được </w:t>
      </w:r>
      <w:r>
        <w:t xml:space="preserve">nấy.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Tướng </w:t>
      </w:r>
      <w:r>
        <w:t xml:space="preserve">của </w:t>
      </w:r>
      <w:r>
        <w:t xml:space="preserve">người </w:t>
      </w:r>
      <w:r>
        <w:t xml:space="preserve">sẽ </w:t>
      </w:r>
      <w:r>
        <w:t xml:space="preserve">làm </w:t>
      </w:r>
      <w:r>
        <w:t xml:space="preserve">nên,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Khuyu </w:t>
      </w:r>
      <w:r>
        <w:t xml:space="preserve">xuống, </w:t>
      </w:r>
      <w:r>
        <w:t xml:space="preserve">gối </w:t>
      </w:r>
      <w:r>
        <w:t xml:space="preserve">gập </w:t>
      </w:r>
      <w:r>
        <w:t xml:space="preserve">lại, </w:t>
      </w:r>
      <w:r>
        <w:t xml:space="preserve">không </w:t>
      </w:r>
      <w:r>
        <w:t xml:space="preserve">gượng </w:t>
      </w:r>
      <w:r>
        <w:t xml:space="preserve">lại </w:t>
      </w:r>
      <w:r>
        <w:t xml:space="preserve">nổi. </w:t>
      </w:r>
      <w:r>
        <w:t xml:space="preserve">Người </w:t>
      </w:r>
      <w:r>
        <w:rPr>
          <w:i/>
        </w:rPr>
        <w:t xml:space="preserve">bún </w:t>
      </w:r>
      <w:r>
        <w:t xml:space="preserve">rủn, </w:t>
      </w:r>
      <w:r>
        <w:rPr>
          <w:i/>
        </w:rPr>
        <w:t xml:space="preserve">bước </w:t>
      </w:r>
      <w:r>
        <w:t xml:space="preserve">uài </w:t>
      </w:r>
      <w:r>
        <w:t xml:space="preserve">bước </w:t>
      </w:r>
      <w:r>
        <w:rPr>
          <w:i/>
        </w:rPr>
        <w:t xml:space="preserve">đã </w:t>
      </w:r>
      <w:r>
        <w:rPr>
          <w:i/>
        </w:rPr>
        <w:t xml:space="preserve">chực </w:t>
      </w:r>
      <w:r>
        <w:t xml:space="preserve">quy </w:t>
      </w:r>
      <w:r>
        <w:t xml:space="preserve">xuống. </w:t>
      </w:r>
      <w:r>
        <w:t xml:space="preserve">Ngã </w:t>
      </w:r>
      <w:r>
        <w:t xml:space="preserve">quy. </w:t>
      </w:r>
      <w:r>
        <w:rPr>
          <w:b/>
        </w:rPr>
        <w:t xml:space="preserve">2 </w:t>
      </w:r>
      <w:r>
        <w:t xml:space="preserve">(kng,). </w:t>
      </w:r>
      <w:r>
        <w:t xml:space="preserve">Mất </w:t>
      </w:r>
      <w:r>
        <w:t xml:space="preserve">hết </w:t>
      </w:r>
      <w:r>
        <w:t xml:space="preserve">sức </w:t>
      </w:r>
      <w:r>
        <w:t xml:space="preserve">lực,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gắng </w:t>
      </w:r>
      <w:r>
        <w:t xml:space="preserve">gượng </w:t>
      </w:r>
      <w:r>
        <w:t xml:space="preserve">gì </w:t>
      </w:r>
      <w:r>
        <w:t xml:space="preserve">được </w:t>
      </w:r>
      <w:r>
        <w:t xml:space="preserve">nữa. </w:t>
      </w:r>
      <w:r>
        <w:rPr>
          <w:i/>
        </w:rPr>
        <w:t xml:space="preserve">Làm </w:t>
      </w:r>
      <w:r>
        <w:rPr>
          <w:i/>
        </w:rPr>
        <w:t xml:space="preserve">cố </w:t>
      </w:r>
      <w:r>
        <w:rPr>
          <w:i/>
        </w:rPr>
        <w:t xml:space="preserve">mãi, </w:t>
      </w:r>
      <w:r>
        <w:rPr>
          <w:i/>
        </w:rPr>
        <w:t xml:space="preserve">khéo </w:t>
      </w:r>
      <w:r>
        <w:t xml:space="preserve">quy </w:t>
      </w:r>
      <w:r>
        <w:t xml:space="preserve">quy </w:t>
      </w:r>
      <w:r>
        <w:t xml:space="preserve">luy </w:t>
      </w:r>
      <w:r>
        <w:t xml:space="preserve">động từ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chịu </w:t>
      </w:r>
      <w:r>
        <w:t xml:space="preserve">nhục </w:t>
      </w:r>
      <w:r>
        <w:t xml:space="preserve">trước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cầu </w:t>
      </w:r>
      <w:r>
        <w:t xml:space="preserve">xin, </w:t>
      </w:r>
      <w:r>
        <w:t xml:space="preserve">nhờ </w:t>
      </w:r>
      <w:r>
        <w:t xml:space="preserve">vả </w:t>
      </w:r>
      <w:r>
        <w:t xml:space="preserve">điều </w:t>
      </w:r>
      <w:r>
        <w:t xml:space="preserve">gì. </w:t>
      </w:r>
      <w:r>
        <w:t xml:space="preserve">Thái </w:t>
      </w:r>
      <w:r>
        <w:rPr>
          <w:i/>
        </w:rPr>
        <w:t xml:space="preserve">độ </w:t>
      </w:r>
      <w:r>
        <w:t xml:space="preserve">quy </w:t>
      </w:r>
      <w:r>
        <w:rPr>
          <w:i/>
        </w:rPr>
        <w:t xml:space="preserve">luy. </w:t>
      </w:r>
      <w:r>
        <w:rPr>
          <w:i/>
        </w:rPr>
        <w:t xml:space="preserve">Suốt </w:t>
      </w:r>
      <w:r>
        <w:rPr>
          <w:i/>
        </w:rPr>
        <w:t xml:space="preserve">đời </w:t>
      </w:r>
      <w:r>
        <w:rPr>
          <w:i/>
        </w:rPr>
        <w:t xml:space="preserve">không </w:t>
      </w:r>
      <w:r>
        <w:rPr>
          <w:i/>
        </w:rPr>
        <w:t xml:space="preserve">quy </w:t>
      </w:r>
      <w:r>
        <w:rPr>
          <w:i/>
        </w:rPr>
        <w:t xml:space="preserve">luy </w:t>
      </w:r>
      <w:r>
        <w:t xml:space="preserve">ai. </w:t>
      </w:r>
      <w:r>
        <w:br/>
      </w:r>
      <w:r>
        <w:rPr>
          <w:b/>
        </w:rPr>
        <w:t xml:space="preserve">quých </w:t>
      </w:r>
      <w:r>
        <w:rPr>
          <w:i/>
        </w:rPr>
        <w:t xml:space="preserve">tính từ </w:t>
      </w:r>
      <w:r>
        <w:t xml:space="preserve">(thông tục). </w:t>
      </w:r>
      <w:r>
        <w:t xml:space="preserve">Khờ </w:t>
      </w:r>
      <w:r>
        <w:t xml:space="preserve">khạo. </w:t>
      </w:r>
      <w:r>
        <w:br/>
      </w:r>
      <w:r>
        <w:rPr>
          <w:b/>
        </w:rPr>
        <w:t xml:space="preserve">quyên,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Chim </w:t>
      </w:r>
      <w:r>
        <w:t xml:space="preserve">cuốc; </w:t>
      </w:r>
      <w:r>
        <w:t xml:space="preserve">đỗ </w:t>
      </w:r>
      <w:r>
        <w:t xml:space="preserve">quyên </w:t>
      </w:r>
      <w:r>
        <w:t xml:space="preserve">(nói </w:t>
      </w:r>
      <w:r>
        <w:t xml:space="preserve">tắt). </w:t>
      </w:r>
      <w:r>
        <w:rPr>
          <w:i/>
        </w:rPr>
        <w:t xml:space="preserve">Tiếng </w:t>
      </w:r>
      <w:r>
        <w:rPr>
          <w:i/>
        </w:rPr>
        <w:t xml:space="preserve">quyên </w:t>
      </w:r>
      <w:r>
        <w:rPr>
          <w:i/>
        </w:rPr>
        <w:t xml:space="preserve">gọi </w:t>
      </w:r>
      <w:r>
        <w:t xml:space="preserve">hò. </w:t>
      </w:r>
      <w:r>
        <w:br w:type="page"/>
      </w:r>
      <w:r>
        <w:rPr>
          <w:b/>
        </w:rPr>
        <w:t xml:space="preserve">quyên, </w:t>
      </w:r>
      <w:r>
        <w:rPr>
          <w:i/>
        </w:rPr>
        <w:t xml:space="preserve">động từ </w:t>
      </w:r>
      <w:r>
        <w:t xml:space="preserve">Đóng </w:t>
      </w:r>
      <w:r>
        <w:t xml:space="preserve">góp </w:t>
      </w:r>
      <w:r>
        <w:t xml:space="preserve">hoặc </w:t>
      </w:r>
      <w:r>
        <w:t xml:space="preserve">vận </w:t>
      </w:r>
      <w:r>
        <w:t xml:space="preserve">động </w:t>
      </w:r>
      <w:r>
        <w:t xml:space="preserve">mọi </w:t>
      </w:r>
      <w:r>
        <w:t xml:space="preserve">người </w:t>
      </w:r>
      <w:r>
        <w:t xml:space="preserve">đóng </w:t>
      </w:r>
      <w:r>
        <w:t xml:space="preserve">góp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nghĩa, </w:t>
      </w:r>
      <w:r>
        <w:t xml:space="preserve">việc </w:t>
      </w:r>
      <w:r>
        <w:t xml:space="preserve">có </w:t>
      </w:r>
      <w:r>
        <w:t xml:space="preserve">ích </w:t>
      </w:r>
      <w:r>
        <w:t xml:space="preserve">chung. </w:t>
      </w:r>
      <w:r>
        <w:t xml:space="preserve">Quyên </w:t>
      </w:r>
      <w:r>
        <w:t xml:space="preserve">tiền </w:t>
      </w:r>
      <w:r>
        <w:rPr>
          <w:i/>
        </w:rPr>
        <w:t xml:space="preserve">giúp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quyên </w:t>
      </w:r>
      <w:r>
        <w:rPr>
          <w:b/>
        </w:rPr>
        <w:t xml:space="preserve">giáo </w:t>
      </w:r>
      <w:r>
        <w:rPr>
          <w:i/>
        </w:rPr>
        <w:t xml:space="preserve">xem </w:t>
      </w:r>
      <w:r>
        <w:t xml:space="preserve">khuyên </w:t>
      </w:r>
      <w:r>
        <w:t xml:space="preserve">giáo. </w:t>
      </w:r>
      <w:r>
        <w:br/>
      </w:r>
      <w:r>
        <w:rPr>
          <w:b/>
        </w:rPr>
        <w:t xml:space="preserve">quyên </w:t>
      </w:r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Quyên </w:t>
      </w:r>
      <w:r>
        <w:t xml:space="preserve">hoặc </w:t>
      </w:r>
      <w:r>
        <w:t xml:space="preserve">góp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nghĩa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Quyên </w:t>
      </w:r>
      <w:r>
        <w:rPr>
          <w:i/>
        </w:rPr>
        <w:t xml:space="preserve">góp </w:t>
      </w:r>
      <w:r>
        <w:rPr>
          <w:i/>
        </w:rPr>
        <w:t xml:space="preserve">ủng </w:t>
      </w:r>
      <w:r>
        <w:t xml:space="preserve">hộ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quyên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Tự </w:t>
      </w:r>
      <w:r>
        <w:t xml:space="preserve">tử. </w:t>
      </w:r>
      <w:r>
        <w:br/>
      </w:r>
      <w:r>
        <w:rPr>
          <w:b/>
        </w:rPr>
        <w:t xml:space="preserve">quyển, </w:t>
      </w:r>
      <w:r>
        <w:rPr>
          <w:i/>
        </w:rPr>
        <w:t xml:space="preserve">danh từ </w:t>
      </w:r>
      <w:r>
        <w:t xml:space="preserve">Môn </w:t>
      </w:r>
      <w:r>
        <w:t xml:space="preserve">võ </w:t>
      </w:r>
      <w:r>
        <w:t xml:space="preserve">đánh </w:t>
      </w:r>
      <w:r>
        <w:t xml:space="preserve">bằng </w:t>
      </w:r>
      <w:r>
        <w:t xml:space="preserve">tay </w:t>
      </w:r>
      <w:r>
        <w:t xml:space="preserve">không, </w:t>
      </w:r>
      <w:r>
        <w:t xml:space="preserve">không </w:t>
      </w:r>
      <w:r>
        <w:t xml:space="preserve">dùng </w:t>
      </w:r>
      <w:r>
        <w:t xml:space="preserve">khí </w:t>
      </w:r>
      <w:r>
        <w:t xml:space="preserve">giới. </w:t>
      </w:r>
      <w:r>
        <w:t xml:space="preserve">Đi </w:t>
      </w:r>
      <w:r>
        <w:rPr>
          <w:i/>
        </w:rPr>
        <w:t xml:space="preserve">một </w:t>
      </w:r>
      <w:r>
        <w:rPr>
          <w:i/>
        </w:rPr>
        <w:t xml:space="preserve">đường </w:t>
      </w:r>
      <w:r>
        <w:rPr>
          <w:i/>
        </w:rPr>
        <w:t xml:space="preserve">quyền. </w:t>
      </w:r>
      <w:r>
        <w:t xml:space="preserve">quyền, </w:t>
      </w:r>
      <w:r>
        <w:t xml:space="preserve">I </w:t>
      </w:r>
      <w:r>
        <w:t xml:space="preserve">danh từ </w:t>
      </w:r>
      <w:r>
        <w:rPr>
          <w:b/>
        </w:rPr>
        <w:t xml:space="preserve">4 </w:t>
      </w:r>
      <w:r>
        <w:t xml:space="preserve">Điều </w:t>
      </w:r>
      <w:r>
        <w:t xml:space="preserve">mà </w:t>
      </w:r>
      <w:r>
        <w:t xml:space="preserve">pháp </w:t>
      </w:r>
      <w:r>
        <w:t xml:space="preserve">luật </w:t>
      </w:r>
      <w:r>
        <w:t xml:space="preserve">hoặc </w:t>
      </w:r>
      <w:r>
        <w:t xml:space="preserve">xã </w:t>
      </w:r>
      <w:r>
        <w:t xml:space="preserve">hội </w:t>
      </w:r>
      <w:r>
        <w:t xml:space="preserve">công </w:t>
      </w:r>
      <w:r>
        <w:t xml:space="preserve">nhận </w:t>
      </w:r>
      <w:r>
        <w:t xml:space="preserve">cho </w:t>
      </w:r>
      <w:r>
        <w:t xml:space="preserve">được </w:t>
      </w:r>
      <w:r>
        <w:t xml:space="preserve">hưởng, </w:t>
      </w:r>
      <w:r>
        <w:t xml:space="preserve">được </w:t>
      </w:r>
      <w:r>
        <w:t xml:space="preserve">làm, </w:t>
      </w:r>
      <w:r>
        <w:t xml:space="preserve">được </w:t>
      </w:r>
      <w:r>
        <w:t xml:space="preserve">đòi </w:t>
      </w:r>
      <w:r>
        <w:t xml:space="preserve">hỏi. </w:t>
      </w:r>
      <w:r>
        <w:t xml:space="preserve">Quyền </w:t>
      </w:r>
      <w:r>
        <w:rPr>
          <w:i/>
        </w:rPr>
        <w:t xml:space="preserve">công </w:t>
      </w:r>
      <w:r>
        <w:rPr>
          <w:i/>
        </w:rPr>
        <w:t xml:space="preserve">dân". </w:t>
      </w:r>
      <w:r>
        <w:t xml:space="preserve">Quyền </w:t>
      </w:r>
      <w:r>
        <w:rPr>
          <w:i/>
        </w:rPr>
        <w:t xml:space="preserve">bầu </w:t>
      </w:r>
      <w:r>
        <w:rPr>
          <w:i/>
        </w:rPr>
        <w:t xml:space="preserve">cử </w:t>
      </w:r>
      <w:r>
        <w:rPr>
          <w:i/>
        </w:rPr>
        <w:t xml:space="preserve">uà </w:t>
      </w:r>
      <w:r>
        <w:rPr>
          <w:i/>
        </w:rPr>
        <w:t xml:space="preserve">ứng </w:t>
      </w:r>
      <w:r>
        <w:rPr>
          <w:i/>
        </w:rPr>
        <w:t xml:space="preserve">cử. </w:t>
      </w:r>
      <w: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bị </w:t>
      </w:r>
      <w:r>
        <w:t xml:space="preserve">tước </w:t>
      </w:r>
      <w:r>
        <w:rPr>
          <w:i/>
        </w:rPr>
        <w:t xml:space="preserve">quyền </w:t>
      </w:r>
      <w:r>
        <w:t xml:space="preserve">thi </w:t>
      </w:r>
      <w:r>
        <w:rPr>
          <w:i/>
        </w:rPr>
        <w:t xml:space="preserve">đấu. </w:t>
      </w:r>
      <w:r>
        <w:rPr>
          <w:i/>
        </w:rPr>
        <w:t xml:space="preserve">Quyền </w:t>
      </w:r>
      <w:r>
        <w:t xml:space="preserve">sống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Những </w:t>
      </w:r>
      <w:r>
        <w:t xml:space="preserve">điều </w:t>
      </w:r>
      <w:r>
        <w:t xml:space="preserve">do </w:t>
      </w:r>
      <w:r>
        <w:t xml:space="preserve">địa </w:t>
      </w:r>
      <w:r>
        <w:t xml:space="preserve">vị </w:t>
      </w:r>
      <w:r>
        <w:t xml:space="preserve">hay </w:t>
      </w:r>
      <w:r>
        <w:t xml:space="preserve">chức </w:t>
      </w:r>
      <w:r>
        <w:t xml:space="preserve">vụ </w:t>
      </w:r>
      <w:r>
        <w:t xml:space="preserve">mà </w:t>
      </w:r>
      <w:r>
        <w:t xml:space="preserve">được </w:t>
      </w:r>
      <w:r>
        <w:t xml:space="preserve">làm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Có </w:t>
      </w:r>
      <w:r>
        <w:t xml:space="preserve">chức </w:t>
      </w:r>
      <w:r>
        <w:rPr>
          <w:i/>
        </w:rPr>
        <w:t xml:space="preserve">có </w:t>
      </w:r>
      <w:r>
        <w:rPr>
          <w:i/>
        </w:rPr>
        <w:t xml:space="preserve">quyền. </w:t>
      </w:r>
      <w:r>
        <w:t xml:space="preserve">Lạm </w:t>
      </w:r>
      <w:r>
        <w:rPr>
          <w:i/>
        </w:rPr>
        <w:t xml:space="preserve">dụng </w:t>
      </w:r>
      <w:r>
        <w:t xml:space="preserve">quyền. </w:t>
      </w:r>
      <w:r>
        <w:rPr>
          <w:i/>
        </w:rPr>
        <w:t xml:space="preserve">Cầm </w:t>
      </w:r>
      <w:r>
        <w:t xml:space="preserve">quyền*. </w:t>
      </w:r>
      <w:r>
        <w:rPr>
          <w:i/>
        </w:rPr>
        <w:t xml:space="preserve">Mất </w:t>
      </w:r>
      <w:r>
        <w:rPr>
          <w:i/>
        </w:rPr>
        <w:t xml:space="preserve">quyền </w:t>
      </w:r>
      <w:r>
        <w:t xml:space="preserve">chủ </w:t>
      </w:r>
      <w:r>
        <w:rPr>
          <w:i/>
        </w:rPr>
        <w:t xml:space="preserve">động </w:t>
      </w:r>
      <w:r>
        <w:rPr>
          <w:i/>
        </w:rPr>
        <w:t xml:space="preserve">trong </w:t>
      </w:r>
      <w:r>
        <w:rPr>
          <w:i/>
        </w:rPr>
        <w:t xml:space="preserve">trận </w:t>
      </w:r>
      <w:r>
        <w:t xml:space="preserve">đấu. </w:t>
      </w:r>
      <w:r>
        <w:t xml:space="preserve">\\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chức </w:t>
      </w:r>
      <w:r>
        <w:rPr>
          <w:i/>
        </w:rPr>
        <w:t xml:space="preserve">vụ). </w:t>
      </w:r>
      <w:r>
        <w:t xml:space="preserve">Tạm </w:t>
      </w:r>
      <w:r>
        <w:t xml:space="preserve">giữ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lãnh </w:t>
      </w:r>
      <w:r>
        <w:t xml:space="preserve">đạo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khi </w:t>
      </w:r>
      <w:r>
        <w:t xml:space="preserve">người </w:t>
      </w:r>
      <w:r>
        <w:t xml:space="preserve">phụ </w:t>
      </w:r>
      <w:r>
        <w:t xml:space="preserve">trách </w:t>
      </w:r>
      <w:r>
        <w:t xml:space="preserve">chính </w:t>
      </w:r>
      <w:r>
        <w:t xml:space="preserve">thức </w:t>
      </w:r>
      <w:r>
        <w:t xml:space="preserve">vắng </w:t>
      </w:r>
      <w:r>
        <w:t xml:space="preserve">mặt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chỉ </w:t>
      </w:r>
      <w:r>
        <w:t xml:space="preserve">định. </w:t>
      </w:r>
      <w:r>
        <w:rPr>
          <w:i/>
        </w:rPr>
        <w:t xml:space="preserve">Quyền </w:t>
      </w:r>
      <w:r>
        <w:rPr>
          <w:i/>
        </w:rPr>
        <w:t xml:space="preserve">giám </w:t>
      </w:r>
      <w:r>
        <w:rPr>
          <w:i/>
        </w:rPr>
        <w:t xml:space="preserve">đốc. </w:t>
      </w:r>
      <w:r>
        <w:t xml:space="preserve">Chủ </w:t>
      </w:r>
      <w:r>
        <w:t xml:space="preserve">tịch </w:t>
      </w:r>
      <w:r>
        <w:rPr>
          <w:i/>
        </w:rPr>
        <w:t xml:space="preserve">đi </w:t>
      </w:r>
      <w:r>
        <w:rPr>
          <w:i/>
        </w:rPr>
        <w:t xml:space="preserve">uắng </w:t>
      </w:r>
      <w:r>
        <w:rPr>
          <w:i/>
        </w:rPr>
        <w:t xml:space="preserve">thì </w:t>
      </w:r>
      <w:r>
        <w:t xml:space="preserve">phó </w:t>
      </w:r>
      <w:r>
        <w:rPr>
          <w:i/>
        </w:rPr>
        <w:t xml:space="preserve">chủ </w:t>
      </w:r>
      <w:r>
        <w:t xml:space="preserve">tịch </w:t>
      </w:r>
      <w:r>
        <w:rPr>
          <w:i/>
        </w:rPr>
        <w:t xml:space="preserve">quyền </w:t>
      </w:r>
      <w:r>
        <w:t xml:space="preserve">(khẩu ngữ).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box. </w:t>
      </w:r>
      <w:r>
        <w:br/>
      </w:r>
      <w:r>
        <w:rPr>
          <w:b/>
        </w:rPr>
        <w:t xml:space="preserve">quyển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Ứng </w:t>
      </w:r>
      <w:r>
        <w:t xml:space="preserve">phó </w:t>
      </w:r>
      <w:r>
        <w:t xml:space="preserve">linh </w:t>
      </w:r>
      <w:r>
        <w:t xml:space="preserve">hoạt </w:t>
      </w:r>
      <w:r>
        <w:t xml:space="preserve">khi </w:t>
      </w:r>
      <w:r>
        <w:t xml:space="preserve">có </w:t>
      </w:r>
      <w:r>
        <w:t xml:space="preserve">biến, </w:t>
      </w:r>
      <w:r>
        <w:t xml:space="preserve">khi </w:t>
      </w:r>
      <w:r>
        <w:t xml:space="preserve">có </w:t>
      </w:r>
      <w:r>
        <w:t xml:space="preserve">việc </w:t>
      </w:r>
      <w:r>
        <w:t xml:space="preserve">bất </w:t>
      </w:r>
      <w:r>
        <w:t xml:space="preserve">thường. </w:t>
      </w:r>
      <w:r>
        <w:rPr>
          <w:i/>
        </w:rPr>
        <w:t xml:space="preserve">Lúc </w:t>
      </w:r>
      <w:r>
        <w:rPr>
          <w:i/>
        </w:rPr>
        <w:t xml:space="preserve">nguy </w:t>
      </w:r>
      <w:r>
        <w:rPr>
          <w:i/>
        </w:rPr>
        <w:t xml:space="preserve">cơ, </w:t>
      </w:r>
      <w:r>
        <w:rPr>
          <w:i/>
        </w:rPr>
        <w:t xml:space="preserve">biết </w:t>
      </w:r>
      <w:r>
        <w:rPr>
          <w:i/>
        </w:rPr>
        <w:t xml:space="preserve">quyền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bính </w:t>
      </w:r>
      <w:r>
        <w:rPr>
          <w:i/>
        </w:rPr>
        <w:t xml:space="preserve">danh từ </w:t>
      </w:r>
      <w:r>
        <w:t xml:space="preserve">(cũ.). </w:t>
      </w:r>
      <w:r>
        <w:t xml:space="preserve">Như </w:t>
      </w:r>
      <w:r>
        <w:t xml:space="preserve">quyền </w:t>
      </w:r>
      <w:r>
        <w:t xml:space="preserve">hành.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cao </w:t>
      </w:r>
      <w:r>
        <w:rPr>
          <w:b/>
        </w:rPr>
        <w:t xml:space="preserve">chức </w:t>
      </w:r>
      <w:r>
        <w:rPr>
          <w:b/>
        </w:rPr>
        <w:t xml:space="preserve">trọng </w:t>
      </w:r>
      <w:r>
        <w:rPr>
          <w:i/>
        </w:rPr>
        <w:t xml:space="preserve">danh từ </w:t>
      </w:r>
      <w:r>
        <w:t xml:space="preserve">Như </w:t>
      </w:r>
      <w:r>
        <w:t xml:space="preserve">chức </w:t>
      </w:r>
      <w:r>
        <w:rPr>
          <w:i/>
        </w:rPr>
        <w:t xml:space="preserve">trọng </w:t>
      </w:r>
      <w:r>
        <w:t xml:space="preserve">quyền </w:t>
      </w:r>
      <w:r>
        <w:rPr>
          <w:i/>
        </w:rPr>
        <w:t xml:space="preserve">cao.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công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Quyền </w:t>
      </w:r>
      <w:r>
        <w:t xml:space="preserve">của </w:t>
      </w:r>
      <w:r>
        <w:t xml:space="preserve">người </w:t>
      </w:r>
      <w:r>
        <w:t xml:space="preserve">công </w:t>
      </w:r>
      <w:r>
        <w:t xml:space="preserve">dân, </w:t>
      </w:r>
      <w:r>
        <w:t xml:space="preserve">bao </w:t>
      </w:r>
      <w:r>
        <w:t xml:space="preserve">gồm </w:t>
      </w:r>
      <w:r>
        <w:t xml:space="preserve">những </w:t>
      </w:r>
      <w:r>
        <w:t xml:space="preserve">quyền </w:t>
      </w:r>
      <w:r>
        <w:t xml:space="preserve">tự </w:t>
      </w:r>
      <w:r>
        <w:t xml:space="preserve">do </w:t>
      </w:r>
      <w:r>
        <w:t xml:space="preserve">dân </w:t>
      </w:r>
      <w:r>
        <w:t xml:space="preserve">chủ </w:t>
      </w:r>
      <w:r>
        <w:t xml:space="preserve">và </w:t>
      </w:r>
      <w:r>
        <w:rPr>
          <w:i/>
        </w:rPr>
        <w:t xml:space="preserve">các </w:t>
      </w:r>
      <w:r>
        <w:t xml:space="preserve">quyền </w:t>
      </w:r>
      <w:r>
        <w:t xml:space="preserve">lợi </w:t>
      </w:r>
      <w:r>
        <w:t xml:space="preserve">cơ </w:t>
      </w:r>
      <w:r>
        <w:t xml:space="preserve">bản </w:t>
      </w:r>
      <w:r>
        <w:t xml:space="preserve">về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hoá, </w:t>
      </w:r>
      <w:r>
        <w:t xml:space="preserve">xã </w:t>
      </w:r>
      <w:r>
        <w:t xml:space="preserve">hội, </w:t>
      </w:r>
      <w:r>
        <w:t xml:space="preserve">v.v. </w:t>
      </w:r>
      <w:r>
        <w:t xml:space="preserve">được </w:t>
      </w:r>
      <w:r>
        <w:t xml:space="preserve">hiến </w:t>
      </w:r>
      <w:r>
        <w:t xml:space="preserve">pháp </w:t>
      </w:r>
      <w:r>
        <w:t xml:space="preserve">công </w:t>
      </w:r>
      <w:r>
        <w:t xml:space="preserve">nhận. </w:t>
      </w:r>
      <w:r>
        <w:br/>
      </w:r>
      <w:r>
        <w:rPr>
          <w:b/>
        </w:rPr>
        <w:t xml:space="preserve">quyển </w:t>
      </w:r>
      <w:r>
        <w:rPr>
          <w:b/>
        </w:rPr>
        <w:t xml:space="preserve">cước </w:t>
      </w:r>
      <w:r>
        <w:rPr>
          <w:i/>
        </w:rPr>
        <w:t xml:space="preserve">danh từ </w:t>
      </w:r>
      <w:r>
        <w:t xml:space="preserve">Lối </w:t>
      </w:r>
      <w:r>
        <w:t xml:space="preserve">đánh </w:t>
      </w:r>
      <w:r>
        <w:t xml:space="preserve">bằng </w:t>
      </w:r>
      <w:r>
        <w:t xml:space="preserve">chân </w:t>
      </w:r>
      <w:r>
        <w:t xml:space="preserve">tay </w:t>
      </w:r>
      <w:r>
        <w:t xml:space="preserve">không </w:t>
      </w:r>
      <w:r>
        <w:t xml:space="preserve">trong </w:t>
      </w:r>
      <w:r>
        <w:t xml:space="preserve">võ </w:t>
      </w:r>
      <w:r>
        <w:t xml:space="preserve">thuật. </w:t>
      </w:r>
      <w:r>
        <w:br/>
      </w:r>
      <w:r>
        <w:rPr>
          <w:b/>
        </w:rPr>
        <w:t xml:space="preserve">quyển </w:t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tự </w:t>
      </w:r>
      <w:r>
        <w:rPr>
          <w:b/>
        </w:rPr>
        <w:t xml:space="preserve">quyết </w:t>
      </w:r>
      <w:r>
        <w:rPr>
          <w:i/>
        </w:rPr>
        <w:t xml:space="preserve">danh từ </w:t>
      </w:r>
      <w:r>
        <w:t xml:space="preserve">Quyền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tự </w:t>
      </w:r>
      <w:r>
        <w:t xml:space="preserve">định </w:t>
      </w:r>
      <w:r>
        <w:t xml:space="preserve">đoạt </w:t>
      </w:r>
      <w:r>
        <w:t xml:space="preserve">vận </w:t>
      </w:r>
      <w:r>
        <w:t xml:space="preserve">mệnh </w:t>
      </w:r>
      <w:r>
        <w:t xml:space="preserve">của </w:t>
      </w:r>
      <w:r>
        <w:t xml:space="preserve">mình, </w:t>
      </w:r>
      <w:r>
        <w:t xml:space="preserve">có </w:t>
      </w:r>
      <w:r>
        <w:t xml:space="preserve">thể </w:t>
      </w:r>
      <w:r>
        <w:t xml:space="preserve">lập </w:t>
      </w:r>
      <w:r>
        <w:t xml:space="preserve">thành </w:t>
      </w:r>
      <w:r>
        <w:t xml:space="preserve">một </w:t>
      </w:r>
      <w:r>
        <w:t xml:space="preserve">nước </w:t>
      </w:r>
      <w:r>
        <w:t xml:space="preserve">riêng </w:t>
      </w:r>
      <w:r>
        <w:t xml:space="preserve">hay </w:t>
      </w:r>
      <w:r>
        <w:t xml:space="preserve">là </w:t>
      </w:r>
      <w:r>
        <w:t xml:space="preserve">cùng </w:t>
      </w:r>
      <w:r>
        <w:t xml:space="preserve">với </w:t>
      </w:r>
      <w:r>
        <w:t xml:space="preserve">(các) </w:t>
      </w:r>
      <w:r>
        <w:t xml:space="preserve">dân </w:t>
      </w:r>
      <w:r>
        <w:t xml:space="preserve">tộc </w:t>
      </w:r>
      <w:r>
        <w:t xml:space="preserve">khác </w:t>
      </w:r>
      <w:r>
        <w:t xml:space="preserve">lập </w:t>
      </w:r>
      <w:r>
        <w:t xml:space="preserve">thành </w:t>
      </w:r>
      <w:r>
        <w:t xml:space="preserve">một </w:t>
      </w:r>
      <w:r>
        <w:t xml:space="preserve">nước </w:t>
      </w:r>
      <w:r>
        <w:t xml:space="preserve">hoặc </w:t>
      </w:r>
      <w:r>
        <w:t xml:space="preserve">một </w:t>
      </w:r>
      <w:r>
        <w:t xml:space="preserve">liên </w:t>
      </w:r>
      <w:r>
        <w:t xml:space="preserve">bang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bình </w:t>
      </w:r>
      <w:r>
        <w:t xml:space="preserve">đằng.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t xml:space="preserve">Quyền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về </w:t>
      </w:r>
      <w:r>
        <w:t xml:space="preserve">nội </w:t>
      </w:r>
      <w:r>
        <w:t xml:space="preserve">dung, </w:t>
      </w:r>
      <w:r>
        <w:t xml:space="preserve">phạm </w:t>
      </w:r>
      <w:r>
        <w:t xml:space="preserve">vi, </w:t>
      </w:r>
      <w:r>
        <w:t xml:space="preserve">mức </w:t>
      </w:r>
      <w:r>
        <w:t xml:space="preserve">độ.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t xml:space="preserve">trong </w:t>
      </w:r>
      <w:r>
        <w:rPr>
          <w:i/>
        </w:rPr>
        <w:t xml:space="preserve">phạm </w:t>
      </w:r>
      <w:r>
        <w:t xml:space="preserve">uỉ </w:t>
      </w:r>
      <w:r>
        <w:rPr>
          <w:i/>
        </w:rPr>
        <w:t xml:space="preserve">quyền </w:t>
      </w:r>
      <w:r>
        <w:rPr>
          <w:i/>
        </w:rPr>
        <w:t xml:space="preserve">hạn </w:t>
      </w:r>
      <w:r>
        <w:t xml:space="preserve">của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Quyền </w:t>
      </w:r>
      <w:r>
        <w:t xml:space="preserve">định </w:t>
      </w:r>
      <w:r>
        <w:t xml:space="preserve">đoạt </w:t>
      </w:r>
      <w:r>
        <w:t xml:space="preserve">và </w:t>
      </w:r>
      <w:r>
        <w:t xml:space="preserve">điều </w:t>
      </w:r>
      <w:r>
        <w:t xml:space="preserve">hành </w:t>
      </w:r>
      <w:r>
        <w:t xml:space="preserve">công </w:t>
      </w:r>
      <w:r>
        <w:t xml:space="preserve">việc.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đúng </w:t>
      </w:r>
      <w:r>
        <w:rPr>
          <w:i/>
        </w:rPr>
        <w:t xml:space="preserve">quyền </w:t>
      </w:r>
      <w:r>
        <w:rPr>
          <w:i/>
        </w:rPr>
        <w:t xml:space="preserve">hành </w:t>
      </w:r>
      <w:r>
        <w:rPr>
          <w:i/>
        </w:rPr>
        <w:t xml:space="preserve">được </w:t>
      </w:r>
      <w:r>
        <w:rPr>
          <w:i/>
        </w:rPr>
        <w:t xml:space="preserve">giao. </w:t>
      </w:r>
      <w:r>
        <w:rPr>
          <w:i/>
        </w:rPr>
        <w:t xml:space="preserve">Lạm </w:t>
      </w:r>
      <w:r>
        <w:rPr>
          <w:i/>
        </w:rPr>
        <w:t xml:space="preserve">dụng </w:t>
      </w:r>
      <w:r>
        <w:rPr>
          <w:i/>
        </w:rPr>
        <w:t xml:space="preserve">quyền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Quyền </w:t>
      </w:r>
      <w:r>
        <w:t xml:space="preserve">được </w:t>
      </w:r>
      <w:r>
        <w:t xml:space="preserve">hưởng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vật </w:t>
      </w:r>
      <w:r>
        <w:t xml:space="preserve">chất, </w:t>
      </w:r>
      <w:r>
        <w:t xml:space="preserve">tỉnh </w:t>
      </w:r>
      <w:r>
        <w:t xml:space="preserve">thần,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hội, </w:t>
      </w:r>
      <w:r>
        <w:t xml:space="preserve">v.v. </w:t>
      </w:r>
      <w:r>
        <w:t xml:space="preserve">Quyền </w:t>
      </w:r>
      <w:r>
        <w:rPr>
          <w:i/>
        </w:rPr>
        <w:t xml:space="preserve">lợi </w:t>
      </w:r>
      <w:r>
        <w:rPr>
          <w:i/>
        </w:rPr>
        <w:t xml:space="preserve">uà </w:t>
      </w:r>
      <w:r>
        <w:rPr>
          <w:i/>
        </w:rPr>
        <w:t xml:space="preserve">nghĩa </w:t>
      </w:r>
      <w:r>
        <w:t xml:space="preserve">uụ. </w:t>
      </w:r>
      <w:r>
        <w:t xml:space="preserve">Bảo </w:t>
      </w:r>
      <w:r>
        <w:t xml:space="preserve">uệ </w:t>
      </w:r>
      <w:r>
        <w:rPr>
          <w:i/>
        </w:rPr>
        <w:t xml:space="preserve">quyền </w:t>
      </w:r>
      <w:r>
        <w:rPr>
          <w:i/>
        </w:rPr>
        <w:t xml:space="preserve">lợi </w:t>
      </w:r>
      <w:r>
        <w:t xml:space="preserve">của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Quyền </w:t>
      </w:r>
      <w:r>
        <w:t xml:space="preserve">định </w:t>
      </w:r>
      <w:r>
        <w:t xml:space="preserve">đoạt </w:t>
      </w:r>
      <w:r>
        <w:t xml:space="preserve">mọi </w:t>
      </w:r>
      <w:r>
        <w:t xml:space="preserve">công </w:t>
      </w:r>
      <w:r>
        <w:t xml:space="preserve">việc </w:t>
      </w:r>
      <w:r>
        <w:t xml:space="preserve">quan </w:t>
      </w:r>
      <w:r>
        <w:t xml:space="preserve">trọng </w:t>
      </w:r>
      <w:r>
        <w:t xml:space="preserve">về </w:t>
      </w:r>
      <w:r>
        <w:t xml:space="preserve">mặt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sức </w:t>
      </w:r>
      <w:r>
        <w:t xml:space="preserve">mạnh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việc </w:t>
      </w:r>
      <w:r>
        <w:t xml:space="preserve">thực </w:t>
      </w:r>
      <w:r>
        <w:t xml:space="preserve">hiện </w:t>
      </w:r>
      <w:r>
        <w:t xml:space="preserve">quyền </w:t>
      </w:r>
      <w:r>
        <w:t xml:space="preserve">ấy. </w:t>
      </w:r>
      <w:r>
        <w:t xml:space="preserve">Quốc </w:t>
      </w:r>
      <w:r>
        <w:t xml:space="preserve">hội </w:t>
      </w:r>
      <w:r>
        <w:rPr>
          <w:i/>
        </w:rPr>
        <w:t xml:space="preserve">là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t xml:space="preserve">quyền </w:t>
      </w:r>
      <w:r>
        <w:rPr>
          <w:i/>
        </w:rPr>
        <w:t xml:space="preserve">lực </w:t>
      </w:r>
      <w:r>
        <w:rPr>
          <w:i/>
        </w:rPr>
        <w:t xml:space="preserve">cao </w:t>
      </w:r>
      <w:r>
        <w:rPr>
          <w:i/>
        </w:rPr>
        <w:t xml:space="preserve">nhất. </w:t>
      </w:r>
      <w:r>
        <w:rPr>
          <w:i/>
        </w:rPr>
        <w:t xml:space="preserve">Nắm </w:t>
      </w:r>
      <w:r>
        <w:t xml:space="preserve">quyền </w:t>
      </w:r>
      <w:r>
        <w:rPr>
          <w:i/>
        </w:rPr>
        <w:t xml:space="preserve">lực </w:t>
      </w:r>
      <w:r>
        <w:rPr>
          <w:i/>
        </w:rPr>
        <w:t xml:space="preserve">trong </w:t>
      </w:r>
      <w:r>
        <w:rPr>
          <w:i/>
        </w:rPr>
        <w:t xml:space="preserve">tay.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(cũ). </w:t>
      </w:r>
      <w:r>
        <w:t xml:space="preserve">Chỗ </w:t>
      </w:r>
      <w:r>
        <w:t xml:space="preserve">có </w:t>
      </w:r>
      <w:r>
        <w:t xml:space="preserve">quyền </w:t>
      </w:r>
      <w:r>
        <w:t xml:space="preserve">thế. </w:t>
      </w:r>
      <w:r>
        <w:rPr>
          <w:i/>
        </w:rPr>
        <w:t xml:space="preserve">Luồn </w:t>
      </w:r>
      <w:r>
        <w:rPr>
          <w:i/>
        </w:rPr>
        <w:t xml:space="preserve">lọt </w:t>
      </w:r>
      <w:r>
        <w:rPr>
          <w:i/>
        </w:rPr>
        <w:t xml:space="preserve">chốn </w:t>
      </w:r>
      <w:r>
        <w:rPr>
          <w:i/>
        </w:rPr>
        <w:t xml:space="preserve">quyền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quyển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định </w:t>
      </w:r>
      <w:r>
        <w:t xml:space="preserve">đoạt, </w:t>
      </w:r>
      <w:r>
        <w:t xml:space="preserve">chi </w:t>
      </w:r>
      <w:r>
        <w:t xml:space="preserve">phối </w:t>
      </w:r>
      <w:r>
        <w:t xml:space="preserve">những </w:t>
      </w:r>
      <w:r>
        <w:t xml:space="preserve">cái </w:t>
      </w:r>
      <w:r>
        <w:t xml:space="preserve">khác. </w:t>
      </w:r>
      <w:r>
        <w:rPr>
          <w:i/>
        </w:rPr>
        <w:t xml:space="preserve">Quyền </w:t>
      </w:r>
      <w:r>
        <w:t xml:space="preserve">năng </w:t>
      </w:r>
      <w:r>
        <w:rPr>
          <w:i/>
        </w:rPr>
        <w:t xml:space="preserve">đặc </w:t>
      </w:r>
      <w:r>
        <w:rPr>
          <w:i/>
        </w:rPr>
        <w:t xml:space="preserve">biệt </w:t>
      </w:r>
      <w:r>
        <w:rPr>
          <w:i/>
        </w:rPr>
        <w:t xml:space="preserve">của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rPr>
          <w:i/>
        </w:rPr>
        <w:t xml:space="preserve">Không </w:t>
      </w:r>
      <w:r>
        <w:rPr>
          <w:i/>
        </w:rPr>
        <w:t xml:space="preserve">thừa </w:t>
      </w:r>
      <w:r>
        <w:t xml:space="preserve">nhận </w:t>
      </w:r>
      <w:r>
        <w:rPr>
          <w:i/>
        </w:rPr>
        <w:t xml:space="preserve">quyền </w:t>
      </w:r>
      <w:r>
        <w:rPr>
          <w:i/>
        </w:rPr>
        <w:t xml:space="preserve">năng </w:t>
      </w:r>
      <w:r>
        <w:t xml:space="preserve">của </w:t>
      </w:r>
      <w:r>
        <w:rPr>
          <w:i/>
        </w:rPr>
        <w:t xml:space="preserve">đống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quý </w:t>
      </w:r>
      <w:r>
        <w:rPr>
          <w:i/>
        </w:rPr>
        <w:t xml:space="preserve">tính từ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và </w:t>
      </w:r>
      <w:r>
        <w:t xml:space="preserve">sang </w:t>
      </w:r>
      <w:r>
        <w:t xml:space="preserve">trọng.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quyền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rơm </w:t>
      </w:r>
      <w:r>
        <w:rPr>
          <w:b/>
        </w:rPr>
        <w:t xml:space="preserve">vạ </w:t>
      </w:r>
      <w:r>
        <w:rPr>
          <w:b/>
        </w:rPr>
        <w:t xml:space="preserve">đá </w:t>
      </w:r>
      <w:r>
        <w:t xml:space="preserve">(khẩu ngữ). </w:t>
      </w:r>
      <w:r>
        <w:t xml:space="preserve">Quyền </w:t>
      </w:r>
      <w:r>
        <w:t xml:space="preserve">hành </w:t>
      </w:r>
      <w:r>
        <w:t xml:space="preserve">thì </w:t>
      </w:r>
      <w:r>
        <w:t xml:space="preserve">chẳng </w:t>
      </w:r>
      <w:r>
        <w:t xml:space="preserve">có </w:t>
      </w:r>
      <w:r>
        <w:t xml:space="preserve">gì </w:t>
      </w:r>
      <w:r>
        <w:t xml:space="preserve">mà </w:t>
      </w:r>
      <w:r>
        <w:t xml:space="preserve">trách </w:t>
      </w:r>
      <w:r>
        <w:t xml:space="preserve">nhiệm </w:t>
      </w:r>
      <w:r>
        <w:t xml:space="preserve">lại </w:t>
      </w:r>
      <w:r>
        <w:t xml:space="preserve">nặng, </w:t>
      </w:r>
      <w:r>
        <w:t xml:space="preserve">khi </w:t>
      </w:r>
      <w:r>
        <w:t xml:space="preserve">nhỡ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gì </w:t>
      </w:r>
      <w:r>
        <w:t xml:space="preserve">thì </w:t>
      </w:r>
      <w:r>
        <w:t xml:space="preserve">tội </w:t>
      </w:r>
      <w:r>
        <w:t xml:space="preserve">nặng </w:t>
      </w:r>
      <w:r>
        <w:t xml:space="preserve">phải </w:t>
      </w:r>
      <w:r>
        <w:t xml:space="preserve">gánh </w:t>
      </w:r>
      <w:r>
        <w:t xml:space="preserve">quyền </w:t>
      </w:r>
      <w:r>
        <w:t xml:space="preserve">sinh </w:t>
      </w:r>
      <w:r>
        <w:t xml:space="preserve">quyền </w:t>
      </w:r>
      <w:r>
        <w:t xml:space="preserve">sát </w:t>
      </w:r>
      <w:r>
        <w:t xml:space="preserve">danh từ </w:t>
      </w:r>
      <w:r>
        <w:t xml:space="preserve">Quyền </w:t>
      </w:r>
      <w:r>
        <w:t xml:space="preserve">hành </w:t>
      </w:r>
      <w:r>
        <w:t xml:space="preserve">rất </w:t>
      </w:r>
      <w:r>
        <w:t xml:space="preserve">lớn, </w:t>
      </w:r>
      <w:r>
        <w:t xml:space="preserve">tựa </w:t>
      </w:r>
      <w:r>
        <w:t xml:space="preserve">như </w:t>
      </w:r>
      <w:r>
        <w:t xml:space="preserve">muốn </w:t>
      </w:r>
      <w:r>
        <w:t xml:space="preserve">giết </w:t>
      </w:r>
      <w:r>
        <w:t xml:space="preserve">ai </w:t>
      </w:r>
      <w:r>
        <w:t xml:space="preserve">thì </w:t>
      </w:r>
      <w:r>
        <w:t xml:space="preserve">giết, </w:t>
      </w:r>
      <w:r>
        <w:t xml:space="preserve">muốn </w:t>
      </w:r>
      <w:r>
        <w:t xml:space="preserve">làm </w:t>
      </w:r>
      <w:r>
        <w:t xml:space="preserve">gì </w:t>
      </w:r>
      <w:r>
        <w:t xml:space="preserve">thì </w:t>
      </w:r>
      <w:r>
        <w:t xml:space="preserve">làm, </w:t>
      </w:r>
      <w:r>
        <w:t xml:space="preserve">tha </w:t>
      </w:r>
      <w:r>
        <w:t xml:space="preserve">hồ </w:t>
      </w:r>
      <w:r>
        <w:t xml:space="preserve">tác </w:t>
      </w:r>
      <w:r>
        <w:t xml:space="preserve">oai </w:t>
      </w:r>
      <w:r>
        <w:t xml:space="preserve">tác </w:t>
      </w:r>
      <w:r>
        <w:t xml:space="preserve">quái.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danh từ </w:t>
      </w:r>
      <w:r>
        <w:t xml:space="preserve">Quyền </w:t>
      </w:r>
      <w:r>
        <w:t xml:space="preserve">chiếm </w:t>
      </w:r>
      <w:r>
        <w:t xml:space="preserve">giữ, </w:t>
      </w:r>
      <w:r>
        <w:t xml:space="preserve">sử </w:t>
      </w:r>
      <w:r>
        <w:t xml:space="preserve">dụng </w:t>
      </w:r>
      <w:r>
        <w:t xml:space="preserve">và </w:t>
      </w:r>
      <w:r>
        <w:t xml:space="preserve">định </w:t>
      </w:r>
      <w:r>
        <w:t xml:space="preserve">đoạt </w:t>
      </w:r>
      <w:r>
        <w:t xml:space="preserve">đối </w:t>
      </w:r>
      <w:r>
        <w:t xml:space="preserve">với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mình, </w:t>
      </w:r>
      <w:r>
        <w:t xml:space="preserve">Quyền </w:t>
      </w:r>
      <w:r>
        <w:rPr>
          <w:i/>
        </w:rPr>
        <w:t xml:space="preserve">sở </w:t>
      </w:r>
      <w:r>
        <w:rPr>
          <w:i/>
        </w:rPr>
        <w:t xml:space="preserve">hữu </w:t>
      </w:r>
      <w:r>
        <w:rPr>
          <w:i/>
        </w:rPr>
        <w:t xml:space="preserve">ruộng </w:t>
      </w:r>
      <w:r>
        <w:t xml:space="preserve">đất.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Kẻ </w:t>
      </w:r>
      <w:r>
        <w:t xml:space="preserve">bầy </w:t>
      </w:r>
      <w:r>
        <w:t xml:space="preserve">tôi </w:t>
      </w:r>
      <w:r>
        <w:t xml:space="preserve">lấn </w:t>
      </w:r>
      <w:r>
        <w:t xml:space="preserve">quyền </w:t>
      </w:r>
      <w:r>
        <w:t xml:space="preserve">vua.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Quyền </w:t>
      </w:r>
      <w:r>
        <w:t xml:space="preserve">hành </w:t>
      </w:r>
      <w:r>
        <w:t xml:space="preserve">và </w:t>
      </w:r>
      <w:r>
        <w:t xml:space="preserve">thế </w:t>
      </w:r>
      <w:r>
        <w:t xml:space="preserve">lực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Kẻ </w:t>
      </w:r>
      <w:r>
        <w:rPr>
          <w:i/>
        </w:rPr>
        <w:t xml:space="preserve">có </w:t>
      </w:r>
      <w:r>
        <w:rPr>
          <w:i/>
        </w:rPr>
        <w:t xml:space="preserve">quyền </w:t>
      </w:r>
      <w:r>
        <w:t xml:space="preserve">thế.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Phép </w:t>
      </w:r>
      <w:r>
        <w:t xml:space="preserve">đánh </w:t>
      </w:r>
      <w:r>
        <w:t xml:space="preserve">võ </w:t>
      </w:r>
      <w:r>
        <w:t xml:space="preserve">bằng </w:t>
      </w:r>
      <w:r>
        <w:t xml:space="preserve">tay </w:t>
      </w:r>
      <w:r>
        <w:t xml:space="preserve">không. </w:t>
      </w:r>
      <w:r>
        <w:br/>
      </w:r>
      <w:r>
        <w:rPr>
          <w:b/>
        </w:rPr>
        <w:t xml:space="preserve">quyền </w:t>
      </w:r>
      <w:r>
        <w:rPr>
          <w:b/>
        </w:rPr>
        <w:t xml:space="preserve">tự </w:t>
      </w:r>
      <w:r>
        <w:rPr>
          <w:b/>
        </w:rPr>
        <w:t xml:space="preserve">do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Những </w:t>
      </w:r>
      <w:r>
        <w:t xml:space="preserve">quyền </w:t>
      </w:r>
      <w:r>
        <w:t xml:space="preserve">tự </w:t>
      </w:r>
      <w:r>
        <w:t xml:space="preserve">do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cá </w:t>
      </w:r>
      <w:r>
        <w:t xml:space="preserve">nhân </w:t>
      </w:r>
      <w:r>
        <w:t xml:space="preserve">cho </w:t>
      </w:r>
      <w:r>
        <w:t xml:space="preserve">quần </w:t>
      </w:r>
      <w:r>
        <w:t xml:space="preserve">chúng </w:t>
      </w:r>
      <w:r>
        <w:t xml:space="preserve">nhân </w:t>
      </w:r>
      <w:r>
        <w:t xml:space="preserve">dân </w:t>
      </w:r>
      <w:r>
        <w:t xml:space="preserve">rộng </w:t>
      </w:r>
      <w:r>
        <w:t xml:space="preserve">rãi, </w:t>
      </w:r>
      <w:r>
        <w:t xml:space="preserve">như </w:t>
      </w:r>
      <w:r>
        <w:t xml:space="preserve">tự </w:t>
      </w:r>
      <w:r>
        <w:t xml:space="preserve">do </w:t>
      </w:r>
      <w:r>
        <w:t xml:space="preserve">ngôn </w:t>
      </w:r>
      <w:r>
        <w:t xml:space="preserve">luận, </w:t>
      </w:r>
      <w:r>
        <w:t xml:space="preserve">tự </w:t>
      </w:r>
      <w:r>
        <w:t xml:space="preserve">do </w:t>
      </w:r>
      <w:r>
        <w:t xml:space="preserve">hội </w:t>
      </w:r>
      <w:r>
        <w:t xml:space="preserve">họp, </w:t>
      </w:r>
      <w:r>
        <w:t xml:space="preserve">tự </w:t>
      </w:r>
      <w:r>
        <w:t xml:space="preserve">do </w:t>
      </w:r>
      <w:r>
        <w:t xml:space="preserve">đi </w:t>
      </w:r>
      <w:r>
        <w:t xml:space="preserve">lại, </w:t>
      </w:r>
      <w:r>
        <w:t xml:space="preserve">tự </w:t>
      </w:r>
      <w:r>
        <w:t xml:space="preserve">do </w:t>
      </w:r>
      <w:r>
        <w:t xml:space="preserve">tín </w:t>
      </w:r>
      <w:r>
        <w:t xml:space="preserve">ngưỡng,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