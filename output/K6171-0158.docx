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một </w:t>
      </w:r>
      <w:r>
        <w:rPr>
          <w:b/>
        </w:rPr>
        <w:t xml:space="preserve">khoảng </w:t>
      </w:r>
      <w:r>
        <w:rPr>
          <w:b/>
        </w:rPr>
        <w:t xml:space="preserve">nào </w:t>
      </w:r>
      <w:r>
        <w:rPr>
          <w:b/>
        </w:rPr>
        <w:t xml:space="preserve">đó. </w:t>
      </w:r>
      <w:r>
        <w:rPr>
          <w:b/>
        </w:rPr>
        <w:t xml:space="preserve">Giá </w:t>
      </w:r>
      <w:r>
        <w:rPr>
          <w:b/>
        </w:rPr>
        <w:t xml:space="preserve">trị </w:t>
      </w:r>
      <w:r>
        <w:rPr>
          <w:b/>
        </w:rPr>
        <w:t xml:space="preserve">cực </w:t>
      </w:r>
      <w:r>
        <w:rPr>
          <w:b/>
        </w:rPr>
        <w:t xml:space="preserve">tiểu. </w:t>
      </w:r>
      <w:r>
        <w:rPr>
          <w:b/>
        </w:rPr>
        <w:t xml:space="preserve">l| </w:t>
      </w:r>
      <w:r>
        <w:rPr>
          <w:i/>
        </w:rPr>
        <w:t xml:space="preserve">danh từ </w:t>
      </w:r>
      <w:r>
        <w:t xml:space="preserve">Trị </w:t>
      </w:r>
      <w:r>
        <w:t xml:space="preserve">số </w:t>
      </w:r>
      <w:r>
        <w:t xml:space="preserve">cực </w:t>
      </w:r>
      <w:r>
        <w:t xml:space="preserve">tiểu </w:t>
      </w:r>
      <w:r>
        <w:t xml:space="preserve">của </w:t>
      </w:r>
      <w:r>
        <w:t xml:space="preserve">một </w:t>
      </w:r>
      <w:r>
        <w:t xml:space="preserve">hàm </w:t>
      </w:r>
      <w:r>
        <w:t xml:space="preserve">số. </w:t>
      </w:r>
      <w:r>
        <w:br/>
      </w:r>
      <w:r>
        <w:rPr>
          <w:b/>
        </w:rPr>
        <w:t xml:space="preserve">cực </w:t>
      </w:r>
      <w:r>
        <w:rPr>
          <w:b/>
        </w:rPr>
        <w:t xml:space="preserve">trị </w:t>
      </w:r>
      <w:r>
        <w:rPr>
          <w:i/>
        </w:rPr>
        <w:t xml:space="preserve">danh từ </w:t>
      </w:r>
      <w:r>
        <w:t xml:space="preserve">Cực </w:t>
      </w:r>
      <w:r>
        <w:t xml:space="preserve">đại </w:t>
      </w:r>
      <w:r>
        <w:t xml:space="preserve">hoặc </w:t>
      </w:r>
      <w:r>
        <w:t xml:space="preserve">cực </w:t>
      </w:r>
      <w:r>
        <w:t xml:space="preserve">tiểu. </w:t>
      </w:r>
      <w:r>
        <w:br/>
      </w:r>
      <w:r>
        <w:rPr>
          <w:b/>
        </w:rPr>
        <w:t xml:space="preserve">cực </w:t>
      </w:r>
      <w:r>
        <w:rPr>
          <w:b/>
        </w:rPr>
        <w:t xml:space="preserve">từ </w:t>
      </w:r>
      <w:r>
        <w:rPr>
          <w:i/>
        </w:rPr>
        <w:t xml:space="preserve">danh từ </w:t>
      </w:r>
      <w:r>
        <w:t xml:space="preserve">Một </w:t>
      </w:r>
      <w:r>
        <w:t xml:space="preserve">trong </w:t>
      </w:r>
      <w:r>
        <w:t xml:space="preserve">hai </w:t>
      </w:r>
      <w:r>
        <w:t xml:space="preserve">đầu </w:t>
      </w:r>
      <w:r>
        <w:t xml:space="preserve">của </w:t>
      </w:r>
      <w:r>
        <w:t xml:space="preserve">một </w:t>
      </w:r>
      <w:r>
        <w:t xml:space="preserve">nam </w:t>
      </w:r>
      <w:r>
        <w:t xml:space="preserve">châm. </w:t>
      </w:r>
      <w:r>
        <w:br/>
      </w:r>
      <w:r>
        <w:rPr>
          <w:b/>
        </w:rPr>
        <w:t xml:space="preserve">cửi </w:t>
      </w:r>
      <w:r>
        <w:rPr>
          <w:i/>
        </w:rPr>
        <w:t xml:space="preserve">động từ </w:t>
      </w:r>
      <w:r>
        <w:t xml:space="preserve">(cũ; </w:t>
      </w:r>
      <w:r>
        <w:t xml:space="preserve">ít dùng). </w:t>
      </w:r>
      <w:r>
        <w:rPr>
          <w:i/>
        </w:rPr>
        <w:t xml:space="preserve">Dệt </w:t>
      </w:r>
      <w:r>
        <w:t xml:space="preserve">vải </w:t>
      </w:r>
      <w:r>
        <w:t xml:space="preserve">hoặc </w:t>
      </w:r>
      <w:r>
        <w:t xml:space="preserve">lụa </w:t>
      </w:r>
      <w:r>
        <w:t xml:space="preserve">theo </w:t>
      </w:r>
      <w:r>
        <w:t xml:space="preserve">lối </w:t>
      </w:r>
      <w:r>
        <w:t xml:space="preserve">thủ </w:t>
      </w:r>
      <w:r>
        <w:t xml:space="preserve">công. </w:t>
      </w:r>
      <w:r>
        <w:t xml:space="preserve">Cứi </w:t>
      </w:r>
      <w:r>
        <w:t xml:space="preserve">vải. </w:t>
      </w:r>
      <w:r>
        <w:br/>
      </w:r>
      <w:r>
        <w:rPr>
          <w:b/>
        </w:rPr>
        <w:t xml:space="preserve">cưng </w:t>
      </w:r>
      <w:r>
        <w:rPr>
          <w:i/>
        </w:rPr>
        <w:t xml:space="preserve">động từ </w:t>
      </w:r>
      <w:r>
        <w:t xml:space="preserve">Chiểu </w:t>
      </w:r>
      <w:r>
        <w:t xml:space="preserve">chuộng, </w:t>
      </w:r>
      <w:r>
        <w:t xml:space="preserve">nâng </w:t>
      </w:r>
      <w:r>
        <w:t xml:space="preserve">niu, </w:t>
      </w:r>
      <w:r>
        <w:t xml:space="preserve">chăm </w:t>
      </w:r>
      <w:r>
        <w:t xml:space="preserve">sóc </w:t>
      </w:r>
      <w:r>
        <w:t xml:space="preserve">từng </w:t>
      </w:r>
      <w:r>
        <w:t xml:space="preserve">li </w:t>
      </w:r>
      <w:r>
        <w:t xml:space="preserve">từng </w:t>
      </w:r>
      <w:r>
        <w:t xml:space="preserve">tí </w:t>
      </w:r>
      <w:r>
        <w:t xml:space="preserve">do </w:t>
      </w:r>
      <w:r>
        <w:t xml:space="preserve">hết </w:t>
      </w:r>
      <w:r>
        <w:t xml:space="preserve">sức </w:t>
      </w:r>
      <w:r>
        <w:t xml:space="preserve">yêu </w:t>
      </w:r>
      <w:r>
        <w:t xml:space="preserve">quý. </w:t>
      </w:r>
      <w:r>
        <w:rPr>
          <w:i/>
        </w:rPr>
        <w:t xml:space="preserve">Mẹ </w:t>
      </w:r>
      <w:r>
        <w:t xml:space="preserve">cưng </w:t>
      </w:r>
      <w:r>
        <w:t xml:space="preserve">nó </w:t>
      </w:r>
      <w:r>
        <w:rPr>
          <w:i/>
        </w:rPr>
        <w:t xml:space="preserve">lắm. </w:t>
      </w:r>
      <w:r>
        <w:t xml:space="preserve">Đứa </w:t>
      </w:r>
      <w:r>
        <w:rPr>
          <w:i/>
        </w:rPr>
        <w:t xml:space="preserve">con </w:t>
      </w:r>
      <w:r>
        <w:t xml:space="preserve">cưng. </w:t>
      </w:r>
      <w:r>
        <w:br/>
      </w:r>
      <w:r>
        <w:rPr>
          <w:b/>
        </w:rPr>
        <w:t xml:space="preserve">cưng </w:t>
      </w:r>
      <w:r>
        <w:rPr>
          <w:b/>
        </w:rPr>
        <w:t xml:space="preserve">chiều </w:t>
      </w:r>
      <w:r>
        <w:rPr>
          <w:i/>
        </w:rPr>
        <w:t xml:space="preserve">động từ </w:t>
      </w:r>
      <w:r>
        <w:t xml:space="preserve">Chiều </w:t>
      </w:r>
      <w:r>
        <w:t xml:space="preserve">chuộng, </w:t>
      </w:r>
      <w:r>
        <w:t xml:space="preserve">chăm </w:t>
      </w:r>
      <w:r>
        <w:t xml:space="preserve">sóc </w:t>
      </w:r>
      <w:r>
        <w:t xml:space="preserve">hết </w:t>
      </w:r>
      <w:r>
        <w:t xml:space="preserve">lòng </w:t>
      </w:r>
      <w:r>
        <w:t xml:space="preserve">do </w:t>
      </w:r>
      <w:r>
        <w:t xml:space="preserve">yêu </w:t>
      </w:r>
      <w:r>
        <w:t xml:space="preserve">thương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Được </w:t>
      </w:r>
      <w:r>
        <w:rPr>
          <w:i/>
        </w:rPr>
        <w:t xml:space="preserve">cha </w:t>
      </w:r>
      <w:r>
        <w:t xml:space="preserve">mẹ </w:t>
      </w:r>
      <w:r>
        <w:t xml:space="preserve">cưng </w:t>
      </w:r>
      <w:r>
        <w:t xml:space="preserve">chiều </w:t>
      </w:r>
      <w:r>
        <w:t xml:space="preserve">từ </w:t>
      </w:r>
      <w:r>
        <w:rPr>
          <w:i/>
        </w:rPr>
        <w:t xml:space="preserve">nhỏ. </w:t>
      </w:r>
      <w:r>
        <w:rPr>
          <w:i/>
        </w:rPr>
        <w:t xml:space="preserve">Quá </w:t>
      </w:r>
      <w:r>
        <w:t xml:space="preserve">cưng </w:t>
      </w:r>
      <w:r>
        <w:t xml:space="preserve">chiếu </w:t>
      </w:r>
      <w:r>
        <w:t xml:space="preserve">con </w:t>
      </w:r>
      <w:r>
        <w:t xml:space="preserve">cái. </w:t>
      </w:r>
      <w:r>
        <w:br/>
      </w:r>
      <w:r>
        <w:rPr>
          <w:b/>
        </w:rPr>
        <w:t xml:space="preserve">cứng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Có </w:t>
      </w:r>
      <w:r>
        <w:t xml:space="preserve">khả </w:t>
      </w:r>
      <w:r>
        <w:t xml:space="preserve">năng </w:t>
      </w:r>
      <w:r>
        <w:t xml:space="preserve">chịu </w:t>
      </w:r>
      <w:r>
        <w:t xml:space="preserve">đựng </w:t>
      </w:r>
      <w:r>
        <w:t xml:space="preserve">tác </w:t>
      </w:r>
      <w:r>
        <w:t xml:space="preserve">dụng </w:t>
      </w:r>
      <w:r>
        <w:t xml:space="preserve">của </w:t>
      </w:r>
      <w:r>
        <w:t xml:space="preserve">lực </w:t>
      </w:r>
      <w:r>
        <w:t xml:space="preserve">cơ </w:t>
      </w:r>
      <w:r>
        <w:t xml:space="preserve">học </w:t>
      </w:r>
      <w:r>
        <w:t xml:space="preserve">mà </w:t>
      </w:r>
      <w:r>
        <w:t xml:space="preserve">không </w:t>
      </w:r>
      <w:r>
        <w:t xml:space="preserve">bị </w:t>
      </w:r>
      <w:r>
        <w:t xml:space="preserve">biến </w:t>
      </w:r>
      <w:r>
        <w:t xml:space="preserve">dạng. </w:t>
      </w:r>
      <w:r>
        <w:t xml:space="preserve">Cứng </w:t>
      </w:r>
      <w:r>
        <w:t xml:space="preserve">như </w:t>
      </w:r>
      <w:r>
        <w:rPr>
          <w:i/>
        </w:rPr>
        <w:t xml:space="preserve">thép. </w:t>
      </w:r>
      <w:r>
        <w:rPr>
          <w:i/>
        </w:rPr>
        <w:t xml:space="preserve">Thanh </w:t>
      </w:r>
      <w:r>
        <w:rPr>
          <w:i/>
        </w:rPr>
        <w:t xml:space="preserve">tre </w:t>
      </w:r>
      <w:r>
        <w:t xml:space="preserve">cứng </w:t>
      </w:r>
      <w:r>
        <w:t xml:space="preserve">quá, </w:t>
      </w:r>
      <w:r>
        <w:t xml:space="preserve">không </w:t>
      </w:r>
      <w:r>
        <w:rPr>
          <w:i/>
        </w:rPr>
        <w:t xml:space="preserve">uốn </w:t>
      </w:r>
      <w:r>
        <w:rPr>
          <w:i/>
        </w:rPr>
        <w:t xml:space="preserve">cong </w:t>
      </w:r>
      <w:r>
        <w:rPr>
          <w:i/>
        </w:rPr>
        <w:t xml:space="preserve">được. </w:t>
      </w:r>
      <w:r>
        <w:rPr>
          <w:b/>
        </w:rPr>
        <w:t xml:space="preserve">2 </w:t>
      </w:r>
      <w:r>
        <w:t xml:space="preserve">Có </w:t>
      </w:r>
      <w:r>
        <w:t xml:space="preserve">khả </w:t>
      </w:r>
      <w:r>
        <w:t xml:space="preserve">năng </w:t>
      </w:r>
      <w:r>
        <w:t xml:space="preserve">chịu </w:t>
      </w:r>
      <w:r>
        <w:t xml:space="preserve">tác </w:t>
      </w:r>
      <w:r>
        <w:t xml:space="preserve">động </w:t>
      </w:r>
      <w:r>
        <w:t xml:space="preserve">bất </w:t>
      </w:r>
      <w:r>
        <w:t xml:space="preserve">lợi </w:t>
      </w:r>
      <w:r>
        <w:t xml:space="preserve">từ </w:t>
      </w:r>
      <w:r>
        <w:t xml:space="preserve">bên </w:t>
      </w:r>
      <w:r>
        <w:t xml:space="preserve">ngoài </w:t>
      </w:r>
      <w:r>
        <w:t xml:space="preserve">mà </w:t>
      </w:r>
      <w:r>
        <w:t xml:space="preserve">vẫn </w:t>
      </w:r>
      <w:r>
        <w:t xml:space="preserve">giữ </w:t>
      </w:r>
      <w:r>
        <w:t xml:space="preserve">nguyên </w:t>
      </w:r>
      <w:r>
        <w:t xml:space="preserve">trạng </w:t>
      </w:r>
      <w:r>
        <w:t xml:space="preserve">thái, </w:t>
      </w:r>
      <w:r>
        <w:t xml:space="preserve">tính </w:t>
      </w:r>
      <w:r>
        <w:t xml:space="preserve">chất, </w:t>
      </w:r>
      <w:r>
        <w:t xml:space="preserve">không </w:t>
      </w:r>
      <w:r>
        <w:t xml:space="preserve">yếu </w:t>
      </w:r>
      <w:r>
        <w:t xml:space="preserve">đi. </w:t>
      </w:r>
      <w:r>
        <w:rPr>
          <w:i/>
        </w:rPr>
        <w:t xml:space="preserve">Lúa </w:t>
      </w:r>
      <w:r>
        <w:rPr>
          <w:i/>
        </w:rPr>
        <w:t xml:space="preserve">đã </w:t>
      </w:r>
      <w:r>
        <w:t xml:space="preserve">cứng </w:t>
      </w:r>
      <w:r>
        <w:rPr>
          <w:i/>
        </w:rPr>
        <w:t xml:space="preserve">cây. </w:t>
      </w:r>
      <w:r>
        <w:t xml:space="preserve">Có </w:t>
      </w:r>
      <w:r>
        <w:rPr>
          <w:i/>
        </w:rPr>
        <w:t xml:space="preserve">cứng </w:t>
      </w:r>
      <w:r>
        <w:rPr>
          <w:i/>
        </w:rPr>
        <w:t xml:space="preserve">mới </w:t>
      </w:r>
      <w:r>
        <w:rPr>
          <w:i/>
        </w:rPr>
        <w:t xml:space="preserve">đứng </w:t>
      </w:r>
      <w:r>
        <w:t xml:space="preserve">đầu </w:t>
      </w:r>
      <w:r>
        <w:t xml:space="preserve">gió </w:t>
      </w:r>
      <w:r>
        <w:t xml:space="preserve">(tg.). </w:t>
      </w:r>
      <w:r>
        <w:rPr>
          <w:i/>
        </w:rPr>
        <w:t xml:space="preserve">Lí </w:t>
      </w:r>
      <w:r>
        <w:rPr>
          <w:i/>
        </w:rPr>
        <w:t xml:space="preserve">lẽ </w:t>
      </w:r>
      <w:r>
        <w:t xml:space="preserve">rất </w:t>
      </w:r>
      <w:r>
        <w:t xml:space="preserve">cứng. </w:t>
      </w:r>
      <w:r>
        <w:rPr>
          <w:b/>
        </w:rPr>
        <w:t xml:space="preserve">3 </w:t>
      </w:r>
      <w:r>
        <w:t xml:space="preserve">(khẩu ngữ). </w:t>
      </w:r>
      <w:r>
        <w:t xml:space="preserve">Có </w:t>
      </w:r>
      <w:r>
        <w:t xml:space="preserve">được </w:t>
      </w:r>
      <w:r>
        <w:t xml:space="preserve">trình </w:t>
      </w:r>
      <w:r>
        <w:t xml:space="preserve">độ, </w:t>
      </w:r>
      <w:r>
        <w:t xml:space="preserve">mức </w:t>
      </w:r>
      <w:r>
        <w:t xml:space="preserve">độ </w:t>
      </w:r>
      <w:r>
        <w:t xml:space="preserve">mà </w:t>
      </w:r>
      <w:r>
        <w:t xml:space="preserve">yêu </w:t>
      </w:r>
      <w:r>
        <w:t xml:space="preserve">cầu </w:t>
      </w:r>
      <w:r>
        <w:t xml:space="preserve">dù </w:t>
      </w:r>
      <w:r>
        <w:t xml:space="preserve">cao </w:t>
      </w:r>
      <w:r>
        <w:t xml:space="preserve">cũng </w:t>
      </w:r>
      <w:r>
        <w:t xml:space="preserve">vẫn </w:t>
      </w:r>
      <w:r>
        <w:t xml:space="preserve">đáp </w:t>
      </w:r>
      <w:r>
        <w:t xml:space="preserve">ứng </w:t>
      </w:r>
      <w:r>
        <w:t xml:space="preserve">được. </w:t>
      </w:r>
      <w:r>
        <w:t xml:space="preserve">Học </w:t>
      </w:r>
      <w:r>
        <w:rPr>
          <w:i/>
        </w:rPr>
        <w:t xml:space="preserve">lực </w:t>
      </w:r>
      <w:r>
        <w:t xml:space="preserve">loại </w:t>
      </w:r>
      <w:r>
        <w:t xml:space="preserve">cúng. </w:t>
      </w:r>
      <w:r>
        <w:t xml:space="preserve">Một </w:t>
      </w:r>
      <w:r>
        <w:rPr>
          <w:i/>
        </w:rPr>
        <w:t xml:space="preserve">cân </w:t>
      </w:r>
      <w:r>
        <w:rPr>
          <w:i/>
        </w:rPr>
        <w:t xml:space="preserve">hai </w:t>
      </w:r>
      <w:r>
        <w:rPr>
          <w:i/>
        </w:rPr>
        <w:t xml:space="preserve">lạng </w:t>
      </w:r>
      <w:r>
        <w:rPr>
          <w:i/>
        </w:rPr>
        <w:t xml:space="preserve">cứng. </w:t>
      </w:r>
      <w:r>
        <w:rPr>
          <w:b/>
        </w:rPr>
        <w:t xml:space="preserve">4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t, </w:t>
      </w:r>
      <w:r>
        <w:t xml:space="preserve">động từ). </w:t>
      </w:r>
      <w:r>
        <w:t xml:space="preserve">ở </w:t>
      </w:r>
      <w:r>
        <w:t xml:space="preserve">vào </w:t>
      </w:r>
      <w:r>
        <w:t xml:space="preserve">tình </w:t>
      </w:r>
      <w:r>
        <w:t xml:space="preserve">trạng </w:t>
      </w:r>
      <w:r>
        <w:t xml:space="preserve">mất </w:t>
      </w:r>
      <w:r>
        <w:t xml:space="preserve">khả </w:t>
      </w:r>
      <w:r>
        <w:t xml:space="preserve">năng </w:t>
      </w:r>
      <w:r>
        <w:t xml:space="preserve">biến </w:t>
      </w:r>
      <w:r>
        <w:t xml:space="preserve">dạng, </w:t>
      </w:r>
      <w:r>
        <w:t xml:space="preserve">cử </w:t>
      </w:r>
      <w:r>
        <w:t xml:space="preserve">động, </w:t>
      </w:r>
      <w:r>
        <w:t xml:space="preserve">vận </w:t>
      </w:r>
      <w:r>
        <w:t xml:space="preserve">động. </w:t>
      </w:r>
      <w:r>
        <w:rPr>
          <w:i/>
        </w:rPr>
        <w:t xml:space="preserve">Quai </w:t>
      </w:r>
      <w:r>
        <w:t xml:space="preserve">hàm </w:t>
      </w:r>
      <w:r>
        <w:t xml:space="preserve">cứng </w:t>
      </w:r>
      <w:r>
        <w:t xml:space="preserve">lại, </w:t>
      </w:r>
      <w:r>
        <w:t xml:space="preserve">không </w:t>
      </w:r>
      <w:r>
        <w:t xml:space="preserve">nói </w:t>
      </w:r>
      <w:r>
        <w:t xml:space="preserve">được. </w:t>
      </w:r>
      <w:r>
        <w:rPr>
          <w:i/>
        </w:rPr>
        <w:t xml:space="preserve">Chân </w:t>
      </w:r>
      <w:r>
        <w:rPr>
          <w:i/>
        </w:rPr>
        <w:t xml:space="preserve">tay </w:t>
      </w:r>
      <w:r>
        <w:rPr>
          <w:i/>
        </w:rPr>
        <w:t xml:space="preserve">tê </w:t>
      </w:r>
      <w:r>
        <w:t xml:space="preserve">cứng. </w:t>
      </w:r>
      <w:r>
        <w:t xml:space="preserve">Buộc </w:t>
      </w:r>
      <w:r>
        <w:t xml:space="preserve">chặt </w:t>
      </w:r>
      <w:r>
        <w:t xml:space="preserve">cứng. </w:t>
      </w:r>
      <w:r>
        <w:t xml:space="preserve">Chịu </w:t>
      </w:r>
      <w:r>
        <w:t xml:space="preserve">cứng, </w:t>
      </w:r>
      <w:r>
        <w:t xml:space="preserve">không </w:t>
      </w:r>
      <w:r>
        <w:t xml:space="preserve">cãi </w:t>
      </w:r>
      <w:r>
        <w:rPr>
          <w:i/>
        </w:rPr>
        <w:t xml:space="preserve">uào </w:t>
      </w:r>
      <w:r>
        <w:rPr>
          <w:i/>
        </w:rPr>
        <w:t xml:space="preserve">đâu </w:t>
      </w:r>
      <w:r>
        <w:t xml:space="preserve">được. </w:t>
      </w:r>
      <w:r>
        <w:rPr>
          <w:b/>
        </w:rPr>
        <w:t xml:space="preserve">5 </w:t>
      </w:r>
      <w:r>
        <w:t xml:space="preserve">Thiếu </w:t>
      </w:r>
      <w:r>
        <w:t xml:space="preserve">sự </w:t>
      </w:r>
      <w:r>
        <w:t xml:space="preserve">mềm </w:t>
      </w:r>
      <w:r>
        <w:t xml:space="preserve">mại </w:t>
      </w:r>
      <w:r>
        <w:t xml:space="preserve">trong </w:t>
      </w:r>
      <w:r>
        <w:t xml:space="preserve">cử </w:t>
      </w:r>
      <w:r>
        <w:t xml:space="preserve">động, </w:t>
      </w:r>
      <w:r>
        <w:t xml:space="preserve">động </w:t>
      </w:r>
      <w:r>
        <w:t xml:space="preserve">tác. </w:t>
      </w:r>
      <w:r>
        <w:t xml:space="preserve">Động </w:t>
      </w:r>
      <w:r>
        <w:t xml:space="preserve">tác </w:t>
      </w:r>
      <w:r>
        <w:t xml:space="preserve">còn </w:t>
      </w:r>
      <w:r>
        <w:t xml:space="preserve">cứng. </w:t>
      </w:r>
      <w:r>
        <w:t xml:space="preserve">Chân </w:t>
      </w:r>
      <w:r>
        <w:t xml:space="preserve">tay </w:t>
      </w:r>
      <w:r>
        <w:t xml:space="preserve">cứng </w:t>
      </w:r>
      <w:r>
        <w:t xml:space="preserve">như </w:t>
      </w:r>
      <w:r>
        <w:rPr>
          <w:i/>
        </w:rPr>
        <w:t xml:space="preserve">que </w:t>
      </w:r>
      <w:r>
        <w:t xml:space="preserve">củi </w:t>
      </w:r>
      <w:r>
        <w:t xml:space="preserve">(kng,). </w:t>
      </w:r>
      <w:r>
        <w:rPr>
          <w:b/>
        </w:rPr>
        <w:t xml:space="preserve">6 </w:t>
      </w:r>
      <w:r>
        <w:t xml:space="preserve">Thiếu </w:t>
      </w:r>
      <w:r>
        <w:t xml:space="preserve">sự </w:t>
      </w:r>
      <w:r>
        <w:t xml:space="preserve">linh </w:t>
      </w:r>
      <w:r>
        <w:t xml:space="preserve">hoạt </w:t>
      </w:r>
      <w:r>
        <w:t xml:space="preserve">trong </w:t>
      </w:r>
      <w:r>
        <w:t xml:space="preserve">cách </w:t>
      </w:r>
      <w:r>
        <w:t xml:space="preserve">đối </w:t>
      </w:r>
      <w:r>
        <w:t xml:space="preserve">xử, </w:t>
      </w:r>
      <w:r>
        <w:t xml:space="preserve">ứng </w:t>
      </w:r>
      <w:r>
        <w:t xml:space="preserve">phó, </w:t>
      </w:r>
      <w:r>
        <w:t xml:space="preserve">chỉ </w:t>
      </w:r>
      <w:r>
        <w:t xml:space="preserve">biết </w:t>
      </w:r>
      <w:r>
        <w:t xml:space="preserve">một </w:t>
      </w:r>
      <w:r>
        <w:t xml:space="preserve">mực </w:t>
      </w:r>
      <w:r>
        <w:t xml:space="preserve">theo </w:t>
      </w:r>
      <w:r>
        <w:t xml:space="preserve">nguyên </w:t>
      </w:r>
      <w:r>
        <w:t xml:space="preserve">tắc, </w:t>
      </w:r>
      <w:r>
        <w:t xml:space="preserve">không </w:t>
      </w:r>
      <w:r>
        <w:t xml:space="preserve">thay </w:t>
      </w:r>
      <w:r>
        <w:t xml:space="preserve">đổi </w:t>
      </w:r>
      <w:r>
        <w:t xml:space="preserve">cho </w:t>
      </w:r>
      <w:r>
        <w:t xml:space="preserve">phù </w:t>
      </w:r>
      <w:r>
        <w:t xml:space="preserve">hợp </w:t>
      </w:r>
      <w:r>
        <w:t xml:space="preserve">với </w:t>
      </w:r>
      <w:r>
        <w:t xml:space="preserve">yêu </w:t>
      </w:r>
      <w:r>
        <w:t xml:space="preserve">cầu </w:t>
      </w:r>
      <w:r>
        <w:t xml:space="preserve">khách </w:t>
      </w:r>
      <w:r>
        <w:t xml:space="preserve">quan. </w:t>
      </w:r>
      <w:r>
        <w:t xml:space="preserve">Cách </w:t>
      </w:r>
      <w:r>
        <w:t xml:space="preserve">giải </w:t>
      </w:r>
      <w:r>
        <w:t xml:space="preserve">quyết </w:t>
      </w:r>
      <w:r>
        <w:t xml:space="preserve">hơi </w:t>
      </w:r>
      <w:r>
        <w:t xml:space="preserve">cứng. </w:t>
      </w:r>
      <w:r>
        <w:rPr>
          <w:i/>
        </w:rPr>
        <w:t xml:space="preserve">Thái </w:t>
      </w:r>
      <w:r>
        <w:rPr>
          <w:i/>
        </w:rPr>
        <w:t xml:space="preserve">độ </w:t>
      </w:r>
      <w:r>
        <w:t xml:space="preserve">cứng </w:t>
      </w:r>
      <w:r>
        <w:rPr>
          <w:i/>
        </w:rPr>
        <w:t xml:space="preserve">quá. </w:t>
      </w:r>
      <w:r>
        <w:rPr>
          <w:b/>
        </w:rPr>
        <w:t xml:space="preserve">7 </w:t>
      </w:r>
      <w:r>
        <w:t xml:space="preserve">(Thức </w:t>
      </w:r>
      <w:r>
        <w:t xml:space="preserve">ăn) </w:t>
      </w:r>
      <w:r>
        <w:t xml:space="preserve">có </w:t>
      </w:r>
      <w:r>
        <w:t xml:space="preserve">chất </w:t>
      </w:r>
      <w:r>
        <w:t xml:space="preserve">mặn </w:t>
      </w:r>
      <w:r>
        <w:t xml:space="preserve">quá </w:t>
      </w:r>
      <w:r>
        <w:t xml:space="preserve">yêu </w:t>
      </w:r>
      <w:r>
        <w:t xml:space="preserve">cầu </w:t>
      </w:r>
      <w:r>
        <w:t xml:space="preserve">của </w:t>
      </w:r>
      <w:r>
        <w:t xml:space="preserve">khẩu </w:t>
      </w:r>
      <w:r>
        <w:t xml:space="preserve">vị, </w:t>
      </w:r>
      <w:r>
        <w:t xml:space="preserve">không </w:t>
      </w:r>
      <w:r>
        <w:t xml:space="preserve">dịu. </w:t>
      </w:r>
      <w:r>
        <w:t xml:space="preserve">Nước </w:t>
      </w:r>
      <w:r>
        <w:rPr>
          <w:i/>
        </w:rPr>
        <w:t xml:space="preserve">mắm </w:t>
      </w:r>
      <w:r>
        <w:t xml:space="preserve">cứng. </w:t>
      </w:r>
      <w:r>
        <w:rPr>
          <w:b/>
        </w:rPr>
        <w:t xml:space="preserve">8 </w:t>
      </w:r>
      <w:r>
        <w:t xml:space="preserve">(chuyên môn). </w:t>
      </w:r>
      <w:r>
        <w:t xml:space="preserve">(Nước) </w:t>
      </w:r>
      <w:r>
        <w:t xml:space="preserve">có </w:t>
      </w:r>
      <w:r>
        <w:t xml:space="preserve">chứa </w:t>
      </w:r>
      <w:r>
        <w:t xml:space="preserve">tương </w:t>
      </w:r>
      <w:r>
        <w:t xml:space="preserve">đối </w:t>
      </w:r>
      <w:r>
        <w:t xml:space="preserve">nhiều </w:t>
      </w:r>
      <w:r>
        <w:t xml:space="preserve">muối </w:t>
      </w:r>
      <w:r>
        <w:t xml:space="preserve">calcium </w:t>
      </w:r>
      <w:r>
        <w:t xml:space="preserve">và </w:t>
      </w:r>
      <w:r>
        <w:t xml:space="preserve">magnesium, </w:t>
      </w:r>
      <w:r>
        <w:t xml:space="preserve">giặt </w:t>
      </w:r>
      <w:r>
        <w:t xml:space="preserve">với </w:t>
      </w:r>
      <w:r>
        <w:t xml:space="preserve">xà </w:t>
      </w:r>
      <w:r>
        <w:t xml:space="preserve">phòng </w:t>
      </w:r>
      <w:r>
        <w:t xml:space="preserve">ra </w:t>
      </w:r>
      <w:r>
        <w:t xml:space="preserve">ít </w:t>
      </w:r>
      <w:r>
        <w:t xml:space="preserve">bọt, </w:t>
      </w:r>
      <w:r>
        <w:t xml:space="preserve">đun </w:t>
      </w:r>
      <w:r>
        <w:t xml:space="preserve">sôi </w:t>
      </w:r>
      <w:r>
        <w:t xml:space="preserve">sinh </w:t>
      </w:r>
      <w:r>
        <w:t xml:space="preserve">nhiều </w:t>
      </w:r>
      <w:r>
        <w:t xml:space="preserve">cặn </w:t>
      </w:r>
      <w:r>
        <w:t xml:space="preserve">trong </w:t>
      </w:r>
      <w:r>
        <w:t xml:space="preserve">đáy </w:t>
      </w:r>
      <w:r>
        <w:t xml:space="preserve">ấm. </w:t>
      </w:r>
      <w:r>
        <w:rPr>
          <w:b/>
        </w:rPr>
        <w:t xml:space="preserve">9 </w:t>
      </w:r>
      <w:r>
        <w:t xml:space="preserve">(phương ngữ). </w:t>
      </w:r>
      <w:r>
        <w:t xml:space="preserve">Rắn. </w:t>
      </w:r>
      <w:r>
        <w:rPr>
          <w:i/>
        </w:rPr>
        <w:t xml:space="preserve">Cứng </w:t>
      </w:r>
      <w:r>
        <w:t xml:space="preserve">như </w:t>
      </w:r>
      <w:r>
        <w:rPr>
          <w:i/>
        </w:rPr>
        <w:t xml:space="preserve">đá. </w:t>
      </w:r>
      <w:r>
        <w:br/>
      </w:r>
      <w:r>
        <w:rPr>
          <w:b/>
        </w:rPr>
        <w:t xml:space="preserve">cứng </w:t>
      </w:r>
      <w:r>
        <w:rPr>
          <w:b/>
        </w:rPr>
        <w:t xml:space="preserve">cáp </w:t>
      </w:r>
      <w:r>
        <w:rPr>
          <w:i/>
        </w:rPr>
        <w:t xml:space="preserve">tính từ </w:t>
      </w:r>
      <w:r>
        <w:t xml:space="preserve">Có </w:t>
      </w:r>
      <w:r>
        <w:t xml:space="preserve">khả </w:t>
      </w:r>
      <w:r>
        <w:t xml:space="preserve">năng </w:t>
      </w:r>
      <w:r>
        <w:t xml:space="preserve">chịu </w:t>
      </w:r>
      <w:r>
        <w:t xml:space="preserve">những </w:t>
      </w:r>
      <w:r>
        <w:t xml:space="preserve">tác </w:t>
      </w:r>
      <w:r>
        <w:t xml:space="preserve">động </w:t>
      </w:r>
      <w:r>
        <w:t xml:space="preserve">bất </w:t>
      </w:r>
      <w:r>
        <w:t xml:space="preserve">lợi </w:t>
      </w:r>
      <w:r>
        <w:t xml:space="preserve">từ </w:t>
      </w:r>
      <w:r>
        <w:t xml:space="preserve">bên </w:t>
      </w:r>
      <w:r>
        <w:t xml:space="preserve">ngoài </w:t>
      </w:r>
      <w:r>
        <w:t xml:space="preserve">mà </w:t>
      </w:r>
      <w:r>
        <w:t xml:space="preserve">vẫn </w:t>
      </w:r>
      <w:r>
        <w:t xml:space="preserve">giữ </w:t>
      </w:r>
      <w:r>
        <w:t xml:space="preserve">nguyên </w:t>
      </w:r>
      <w:r>
        <w:t xml:space="preserve">trạng </w:t>
      </w:r>
      <w:r>
        <w:t xml:space="preserve">thái, </w:t>
      </w:r>
      <w:r>
        <w:t xml:space="preserve">tính </w:t>
      </w:r>
      <w:r>
        <w:t xml:space="preserve">chất, </w:t>
      </w:r>
      <w:r>
        <w:t xml:space="preserve">vì </w:t>
      </w:r>
      <w:r>
        <w:t xml:space="preserve">đã </w:t>
      </w:r>
      <w:r>
        <w:t xml:space="preserve">trở </w:t>
      </w:r>
      <w:r>
        <w:t xml:space="preserve">nên </w:t>
      </w:r>
      <w:r>
        <w:t xml:space="preserve">khoẻ </w:t>
      </w:r>
      <w:r>
        <w:t xml:space="preserve">và </w:t>
      </w:r>
      <w:r>
        <w:t xml:space="preserve">chắc, </w:t>
      </w:r>
      <w:r>
        <w:t xml:space="preserve">không </w:t>
      </w:r>
      <w:r>
        <w:t xml:space="preserve">còn </w:t>
      </w:r>
      <w:r>
        <w:t xml:space="preserve">yếu </w:t>
      </w:r>
      <w:r>
        <w:t xml:space="preserve">ớt. </w:t>
      </w:r>
      <w:r>
        <w:rPr>
          <w:i/>
        </w:rPr>
        <w:t xml:space="preserve">Đứa </w:t>
      </w:r>
      <w:r>
        <w:rPr>
          <w:i/>
        </w:rPr>
        <w:t xml:space="preserve">trẻ </w:t>
      </w:r>
      <w:r>
        <w:t xml:space="preserve">cứng </w:t>
      </w:r>
      <w:r>
        <w:rPr>
          <w:i/>
        </w:rPr>
        <w:t xml:space="preserve">cáp. </w:t>
      </w:r>
      <w:r>
        <w:t xml:space="preserve">Được </w:t>
      </w:r>
      <w:r>
        <w:t xml:space="preserve">chăm </w:t>
      </w:r>
      <w:r>
        <w:t xml:space="preserve">bón, </w:t>
      </w:r>
      <w:r>
        <w:t xml:space="preserve">cây </w:t>
      </w:r>
      <w:r>
        <w:t xml:space="preserve">lúa </w:t>
      </w:r>
      <w:r>
        <w:t xml:space="preserve">đã </w:t>
      </w:r>
      <w:r>
        <w:t xml:space="preserve">cứng </w:t>
      </w:r>
      <w:r>
        <w:rPr>
          <w:i/>
        </w:rPr>
        <w:t xml:space="preserve">cáp. </w:t>
      </w:r>
      <w:r>
        <w:t xml:space="preserve">Nét </w:t>
      </w:r>
      <w:r>
        <w:rPr>
          <w:i/>
        </w:rPr>
        <w:t xml:space="preserve">chữ </w:t>
      </w:r>
      <w:r>
        <w:rPr>
          <w:i/>
        </w:rPr>
        <w:t xml:space="preserve">cứng </w:t>
      </w:r>
      <w:r>
        <w:rPr>
          <w:i/>
        </w:rPr>
        <w:t xml:space="preserve">cáp </w:t>
      </w:r>
      <w:r>
        <w:t xml:space="preserve">(bóng (nghĩa bóng)). </w:t>
      </w:r>
      <w:r>
        <w:br/>
      </w:r>
      <w:r>
        <w:rPr>
          <w:b/>
        </w:rPr>
        <w:t xml:space="preserve">cứng </w:t>
      </w:r>
      <w:r>
        <w:rPr>
          <w:b/>
        </w:rPr>
        <w:t xml:space="preserve">cát </w:t>
      </w:r>
      <w:r>
        <w:rPr>
          <w:i/>
        </w:rPr>
        <w:t xml:space="preserve">xem </w:t>
      </w:r>
      <w:r>
        <w:rPr>
          <w:i/>
        </w:rPr>
        <w:t xml:space="preserve">cứng </w:t>
      </w:r>
      <w:r>
        <w:t xml:space="preserve">cáp. </w:t>
      </w:r>
      <w:r>
        <w:br/>
      </w:r>
      <w:r>
        <w:rPr>
          <w:b/>
        </w:rPr>
        <w:t xml:space="preserve">cứng </w:t>
      </w:r>
      <w:r>
        <w:rPr>
          <w:b/>
        </w:rPr>
        <w:t xml:space="preserve">cỏi </w:t>
      </w:r>
      <w:r>
        <w:rPr>
          <w:i/>
        </w:rPr>
        <w:t xml:space="preserve">tính từ </w:t>
      </w:r>
      <w:r>
        <w:t xml:space="preserve">Không </w:t>
      </w:r>
      <w:r>
        <w:t xml:space="preserve">vì </w:t>
      </w:r>
      <w:r>
        <w:t xml:space="preserve">yếu </w:t>
      </w:r>
      <w:r>
        <w:t xml:space="preserve">mà </w:t>
      </w:r>
      <w:r>
        <w:t xml:space="preserve">chịu </w:t>
      </w:r>
      <w:r>
        <w:t xml:space="preserve">khuất </w:t>
      </w:r>
      <w:r>
        <w:t xml:space="preserve">phục, </w:t>
      </w:r>
      <w:r>
        <w:t xml:space="preserve">thay </w:t>
      </w:r>
      <w:r>
        <w:t xml:space="preserve">đổi </w:t>
      </w:r>
      <w:r>
        <w:t xml:space="preserve">thái </w:t>
      </w:r>
      <w:r>
        <w:t xml:space="preserve">độ </w:t>
      </w:r>
      <w:r>
        <w:t xml:space="preserve">của </w:t>
      </w:r>
      <w:r>
        <w:t xml:space="preserve">mình. </w:t>
      </w:r>
      <w:r>
        <w:rPr>
          <w:i/>
        </w:rPr>
        <w:t xml:space="preserve">Trả </w:t>
      </w:r>
      <w:r>
        <w:rPr>
          <w:i/>
        </w:rPr>
        <w:t xml:space="preserve">lời </w:t>
      </w:r>
      <w:r>
        <w:rPr>
          <w:i/>
        </w:rPr>
        <w:t xml:space="preserve">cứng </w:t>
      </w:r>
      <w:r>
        <w:rPr>
          <w:i/>
        </w:rPr>
        <w:t xml:space="preserve">cỏi. </w:t>
      </w:r>
      <w:r>
        <w:rPr>
          <w:i/>
        </w:rPr>
        <w:t xml:space="preserve">Thái </w:t>
      </w:r>
      <w:r>
        <w:rPr>
          <w:i/>
        </w:rPr>
        <w:t xml:space="preserve">độ </w:t>
      </w:r>
      <w:r>
        <w:rPr>
          <w:i/>
        </w:rPr>
        <w:t xml:space="preserve">cứng </w:t>
      </w:r>
      <w:r>
        <w:rPr>
          <w:i/>
        </w:rPr>
        <w:t xml:space="preserve">cỏi. </w:t>
      </w:r>
      <w:r>
        <w:br/>
      </w:r>
      <w:r>
        <w:rPr>
          <w:b/>
        </w:rPr>
        <w:t xml:space="preserve">cứng </w:t>
      </w:r>
      <w:r>
        <w:rPr>
          <w:b/>
        </w:rPr>
        <w:t xml:space="preserve">còng </w:t>
      </w:r>
      <w:r>
        <w:rPr>
          <w:i/>
        </w:rPr>
        <w:t xml:space="preserve">tính từ </w:t>
      </w:r>
      <w:r>
        <w:t xml:space="preserve">(phương ngữ). </w:t>
      </w:r>
      <w:r>
        <w:t xml:space="preserve">Cứng </w:t>
      </w:r>
      <w:r>
        <w:t xml:space="preserve">đến </w:t>
      </w:r>
      <w:r>
        <w:t xml:space="preserve">mức </w:t>
      </w:r>
      <w:r>
        <w:t xml:space="preserve">thiếu </w:t>
      </w:r>
      <w:r>
        <w:t xml:space="preserve">hẳn </w:t>
      </w:r>
      <w:r>
        <w:t xml:space="preserve">sự </w:t>
      </w:r>
      <w:r>
        <w:t xml:space="preserve">mềm </w:t>
      </w:r>
      <w:r>
        <w:t xml:space="preserve">mại </w:t>
      </w:r>
      <w:r>
        <w:t xml:space="preserve">trong </w:t>
      </w:r>
      <w:r>
        <w:t xml:space="preserve">các </w:t>
      </w:r>
      <w:r>
        <w:t xml:space="preserve">cử </w:t>
      </w:r>
      <w:r>
        <w:t xml:space="preserve">động, </w:t>
      </w:r>
      <w:r>
        <w:t xml:space="preserve">các </w:t>
      </w:r>
      <w:r>
        <w:t xml:space="preserve">đường </w:t>
      </w:r>
      <w:r>
        <w:t xml:space="preserve">nét; </w:t>
      </w:r>
      <w:r>
        <w:t xml:space="preserve">cứng </w:t>
      </w:r>
      <w:r>
        <w:t xml:space="preserve">quèo. </w:t>
      </w:r>
      <w:r>
        <w:t xml:space="preserve">Bộ </w:t>
      </w:r>
      <w:r>
        <w:t xml:space="preserve">đi </w:t>
      </w:r>
      <w:r>
        <w:t xml:space="preserve">cứng </w:t>
      </w:r>
      <w:r>
        <w:t xml:space="preserve">còng. </w:t>
      </w:r>
      <w:r>
        <w:t xml:space="preserve">Nét </w:t>
      </w:r>
      <w:r>
        <w:t xml:space="preserve">chữ </w:t>
      </w:r>
      <w:r>
        <w:t xml:space="preserve">cứng </w:t>
      </w:r>
      <w:r>
        <w:t xml:space="preserve">còng. </w:t>
      </w:r>
      <w:r>
        <w:br/>
      </w:r>
      <w:r>
        <w:rPr>
          <w:b/>
        </w:rPr>
        <w:t xml:space="preserve">cứng </w:t>
      </w:r>
      <w:r>
        <w:rPr>
          <w:b/>
        </w:rPr>
        <w:t xml:space="preserve">cổ </w:t>
      </w:r>
      <w:r>
        <w:rPr>
          <w:i/>
        </w:rPr>
        <w:t xml:space="preserve">tính từ </w:t>
      </w:r>
      <w:r>
        <w:t xml:space="preserve">(khẩu ngữ). </w:t>
      </w:r>
      <w:r>
        <w:t xml:space="preserve">Tỏ </w:t>
      </w:r>
      <w:r>
        <w:t xml:space="preserve">ra </w:t>
      </w:r>
      <w:r>
        <w:t xml:space="preserve">không </w:t>
      </w:r>
      <w:r>
        <w:t xml:space="preserve">dễ </w:t>
      </w:r>
      <w:r>
        <w:t xml:space="preserve">tuân </w:t>
      </w:r>
      <w:r>
        <w:t xml:space="preserve">theo </w:t>
      </w:r>
      <w:r>
        <w:t xml:space="preserve">người </w:t>
      </w:r>
      <w:r>
        <w:t xml:space="preserve">mà </w:t>
      </w:r>
      <w:r>
        <w:t xml:space="preserve">mình </w:t>
      </w:r>
      <w:r>
        <w:t xml:space="preserve">phải </w:t>
      </w:r>
      <w:r>
        <w:t xml:space="preserve">phục </w:t>
      </w:r>
      <w:r>
        <w:t xml:space="preserve">tùng, </w:t>
      </w:r>
      <w:r>
        <w:t xml:space="preserve">thường </w:t>
      </w:r>
      <w:r>
        <w:t xml:space="preserve">hay </w:t>
      </w:r>
      <w:r>
        <w:t xml:space="preserve">làm </w:t>
      </w:r>
      <w:r>
        <w:t xml:space="preserve">trái </w:t>
      </w:r>
      <w:r>
        <w:t xml:space="preserve">lại. </w:t>
      </w:r>
      <w:r>
        <w:br/>
      </w:r>
      <w:r>
        <w:rPr>
          <w:b/>
        </w:rPr>
        <w:t xml:space="preserve">cứng </w:t>
      </w:r>
      <w:r>
        <w:rPr>
          <w:b/>
        </w:rPr>
        <w:t xml:space="preserve">cựa </w:t>
      </w:r>
      <w:r>
        <w:rPr>
          <w:i/>
        </w:rPr>
        <w:t xml:space="preserve">tính từ </w:t>
      </w:r>
      <w:r>
        <w:t xml:space="preserve">(khẩu ngữ). </w:t>
      </w:r>
      <w:r>
        <w:t xml:space="preserve">Tỏ </w:t>
      </w:r>
      <w:r>
        <w:t xml:space="preserve">ra </w:t>
      </w:r>
      <w:r>
        <w:t xml:space="preserve">không </w:t>
      </w:r>
      <w:r>
        <w:t xml:space="preserve">chịu </w:t>
      </w:r>
      <w:r>
        <w:t xml:space="preserve">ở </w:t>
      </w:r>
      <w:r>
        <w:t xml:space="preserve">thế </w:t>
      </w:r>
      <w:r>
        <w:t xml:space="preserve">lép, </w:t>
      </w:r>
      <w:r>
        <w:t xml:space="preserve">không </w:t>
      </w:r>
      <w:r>
        <w:t xml:space="preserve">vì </w:t>
      </w:r>
      <w:r>
        <w:t xml:space="preserve">yếu </w:t>
      </w:r>
      <w:r>
        <w:t xml:space="preserve">thế </w:t>
      </w:r>
      <w:r>
        <w:t xml:space="preserve">mà </w:t>
      </w:r>
      <w:r>
        <w:t xml:space="preserve">thôi </w:t>
      </w:r>
      <w:r>
        <w:t xml:space="preserve">chống </w:t>
      </w:r>
      <w:r>
        <w:t xml:space="preserve">chọi </w:t>
      </w:r>
      <w:r>
        <w:t xml:space="preserve">lại. </w:t>
      </w:r>
      <w:r>
        <w:t xml:space="preserve">Tay </w:t>
      </w:r>
      <w:r>
        <w:rPr>
          <w:i/>
        </w:rPr>
        <w:t xml:space="preserve">ấy </w:t>
      </w:r>
      <w:r>
        <w:rPr>
          <w:i/>
        </w:rPr>
        <w:t xml:space="preserve">cứng </w:t>
      </w:r>
      <w:r>
        <w:rPr>
          <w:i/>
        </w:rPr>
        <w:t xml:space="preserve">cựa </w:t>
      </w:r>
      <w:r>
        <w:rPr>
          <w:i/>
        </w:rPr>
        <w:t xml:space="preserve">lắm. </w:t>
      </w:r>
      <w:r>
        <w:br/>
      </w:r>
      <w:r>
        <w:rPr>
          <w:b/>
        </w:rPr>
        <w:t xml:space="preserve">cứng </w:t>
      </w:r>
      <w:r>
        <w:rPr>
          <w:b/>
        </w:rPr>
        <w:t xml:space="preserve">đầu </w:t>
      </w:r>
      <w:r>
        <w:rPr>
          <w:i/>
        </w:rPr>
        <w:t xml:space="preserve">tính từ </w:t>
      </w:r>
      <w:r>
        <w:t xml:space="preserve">(khẩu ngữ). </w:t>
      </w:r>
      <w:r>
        <w:t xml:space="preserve">Không </w:t>
      </w:r>
      <w:r>
        <w:t xml:space="preserve">dễ </w:t>
      </w:r>
      <w:r>
        <w:t xml:space="preserve">từ </w:t>
      </w:r>
      <w:r>
        <w:t xml:space="preserve">bỏ </w:t>
      </w:r>
      <w:r>
        <w:t xml:space="preserve">ý </w:t>
      </w:r>
      <w:r>
        <w:t xml:space="preserve">kiến </w:t>
      </w:r>
      <w:r>
        <w:t xml:space="preserve">riêng </w:t>
      </w:r>
      <w:r>
        <w:t xml:space="preserve">của </w:t>
      </w:r>
      <w:r>
        <w:t xml:space="preserve">mình </w:t>
      </w:r>
      <w:r>
        <w:t xml:space="preserve">để </w:t>
      </w:r>
      <w:r>
        <w:t xml:space="preserve">nghe </w:t>
      </w:r>
      <w:r>
        <w:t xml:space="preserve">theo </w:t>
      </w:r>
      <w:r>
        <w:t xml:space="preserve">người </w:t>
      </w:r>
      <w:r>
        <w:t xml:space="preserve">mà </w:t>
      </w:r>
      <w:r>
        <w:t xml:space="preserve">mình </w:t>
      </w:r>
      <w:r>
        <w:t xml:space="preserve">phải </w:t>
      </w:r>
      <w:r>
        <w:t xml:space="preserve">phục </w:t>
      </w:r>
      <w:r>
        <w:t xml:space="preserve">tùng; </w:t>
      </w:r>
      <w:r>
        <w:t xml:space="preserve">bướng </w:t>
      </w:r>
      <w:r>
        <w:t xml:space="preserve">bỉnh. </w:t>
      </w:r>
      <w:r>
        <w:rPr>
          <w:i/>
        </w:rPr>
        <w:t xml:space="preserve">Đứa </w:t>
      </w:r>
      <w:r>
        <w:rPr>
          <w:i/>
        </w:rPr>
        <w:t xml:space="preserve">bề </w:t>
      </w:r>
      <w:r>
        <w:rPr>
          <w:i/>
        </w:rPr>
        <w:t xml:space="preserve">cứng </w:t>
      </w:r>
      <w:r>
        <w:t xml:space="preserve">đâu. </w:t>
      </w:r>
      <w:r>
        <w:br/>
      </w:r>
      <w:r>
        <w:rPr>
          <w:b/>
        </w:rPr>
        <w:t xml:space="preserve">cứng </w:t>
      </w:r>
      <w:r>
        <w:rPr>
          <w:b/>
        </w:rPr>
        <w:t xml:space="preserve">đầu </w:t>
      </w:r>
      <w:r>
        <w:rPr>
          <w:b/>
        </w:rPr>
        <w:t xml:space="preserve">cứng </w:t>
      </w:r>
      <w:r>
        <w:rPr>
          <w:b/>
        </w:rPr>
        <w:t xml:space="preserve">cổ </w:t>
      </w:r>
      <w:r>
        <w:rPr>
          <w:i/>
        </w:rPr>
        <w:t xml:space="preserve">tính từ </w:t>
      </w:r>
      <w:r>
        <w:t xml:space="preserve">(khẩu ngữ). </w:t>
      </w:r>
      <w:r>
        <w:t xml:space="preserve">Như </w:t>
      </w:r>
      <w:r>
        <w:t xml:space="preserve">cứng </w:t>
      </w:r>
      <w:r>
        <w:rPr>
          <w:i/>
        </w:rPr>
        <w:t xml:space="preserve">cổ </w:t>
      </w:r>
      <w:r>
        <w:t xml:space="preserve">(nhưng </w:t>
      </w:r>
      <w:r>
        <w:t xml:space="preserve">nghĩa </w:t>
      </w:r>
      <w:r>
        <w:t xml:space="preserve">mạnh </w:t>
      </w:r>
      <w:r>
        <w:t xml:space="preserve">hơn). </w:t>
      </w:r>
      <w:r>
        <w:br/>
      </w:r>
      <w:r>
        <w:rPr>
          <w:b/>
        </w:rPr>
        <w:t xml:space="preserve">cứng </w:t>
      </w:r>
      <w:r>
        <w:rPr>
          <w:b/>
        </w:rPr>
        <w:t xml:space="preserve">đờ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Cứng </w:t>
      </w:r>
      <w:r>
        <w:t xml:space="preserve">lại </w:t>
      </w:r>
      <w:r>
        <w:t xml:space="preserve">và </w:t>
      </w:r>
      <w:r>
        <w:t xml:space="preserve">thẳng </w:t>
      </w:r>
      <w:r>
        <w:t xml:space="preserve">ra, </w:t>
      </w:r>
      <w:r>
        <w:t xml:space="preserve">mất </w:t>
      </w:r>
      <w:r>
        <w:t xml:space="preserve">hết </w:t>
      </w:r>
      <w:r>
        <w:t xml:space="preserve">khả </w:t>
      </w:r>
      <w:r>
        <w:t xml:space="preserve">năng </w:t>
      </w:r>
      <w:r>
        <w:t xml:space="preserve">cử </w:t>
      </w:r>
      <w:r>
        <w:t xml:space="preserve">động. </w:t>
      </w:r>
      <w:r>
        <w:t xml:space="preserve">Lạnh </w:t>
      </w:r>
      <w:r>
        <w:t xml:space="preserve">quá, </w:t>
      </w:r>
      <w:r>
        <w:t xml:space="preserve">tay </w:t>
      </w:r>
      <w:r>
        <w:rPr>
          <w:i/>
        </w:rPr>
        <w:t xml:space="preserve">chân </w:t>
      </w:r>
      <w:r>
        <w:t xml:space="preserve">cứng </w:t>
      </w:r>
      <w:r>
        <w:rPr>
          <w:i/>
        </w:rPr>
        <w:t xml:space="preserve">đờ. </w:t>
      </w:r>
      <w:r>
        <w:rPr>
          <w:i/>
        </w:rPr>
        <w:t xml:space="preserve">Cứng </w:t>
      </w:r>
      <w:r>
        <w:rPr>
          <w:i/>
        </w:rPr>
        <w:t xml:space="preserve">đờ </w:t>
      </w:r>
      <w:r>
        <w:t xml:space="preserve">như </w:t>
      </w:r>
      <w:r>
        <w:rPr>
          <w:i/>
        </w:rPr>
        <w:t xml:space="preserve">khúc </w:t>
      </w:r>
      <w:r>
        <w:t xml:space="preserve">gỗ. </w:t>
      </w:r>
      <w:r>
        <w:rPr>
          <w:b/>
        </w:rPr>
        <w:t xml:space="preserve">2 </w:t>
      </w:r>
      <w:r>
        <w:t xml:space="preserve">Như </w:t>
      </w:r>
      <w:r>
        <w:t xml:space="preserve">cứng </w:t>
      </w:r>
      <w:r>
        <w:rPr>
          <w:i/>
        </w:rPr>
        <w:t xml:space="preserve">nhắc </w:t>
      </w:r>
      <w:r>
        <w:t xml:space="preserve">(nhung </w:t>
      </w:r>
      <w:r>
        <w:t xml:space="preserve">nghĩa </w:t>
      </w:r>
      <w:r>
        <w:t xml:space="preserve">mạnh </w:t>
      </w:r>
      <w:r>
        <w:t xml:space="preserve">hơn). </w:t>
      </w:r>
      <w:r>
        <w:rPr>
          <w:i/>
        </w:rPr>
        <w:t xml:space="preserve">Dáng </w:t>
      </w:r>
      <w:r>
        <w:rPr>
          <w:i/>
        </w:rPr>
        <w:t xml:space="preserve">đi </w:t>
      </w:r>
      <w:r>
        <w:t xml:space="preserve">cứng </w:t>
      </w:r>
      <w:r>
        <w:rPr>
          <w:i/>
        </w:rPr>
        <w:t xml:space="preserve">đờ. </w:t>
      </w:r>
      <w:r>
        <w:rPr>
          <w:i/>
        </w:rPr>
        <w:t xml:space="preserve">Làm </w:t>
      </w:r>
      <w:r>
        <w:t xml:space="preserve">uiệc </w:t>
      </w:r>
      <w:r>
        <w:t xml:space="preserve">theo </w:t>
      </w:r>
      <w:r>
        <w:rPr>
          <w:i/>
        </w:rPr>
        <w:t xml:space="preserve">những </w:t>
      </w:r>
      <w:r>
        <w:t xml:space="preserve">nguyên </w:t>
      </w:r>
      <w:r>
        <w:t xml:space="preserve">tắc </w:t>
      </w:r>
      <w:r>
        <w:t xml:space="preserve">cứng </w:t>
      </w:r>
      <w:r>
        <w:t xml:space="preserve">đờ. </w:t>
      </w:r>
      <w:r>
        <w:br/>
      </w:r>
      <w:r>
        <w:rPr>
          <w:b/>
        </w:rPr>
        <w:t xml:space="preserve">cứng </w:t>
      </w:r>
      <w:r>
        <w:rPr>
          <w:b/>
        </w:rPr>
        <w:t xml:space="preserve">họng </w:t>
      </w:r>
      <w:r>
        <w:rPr>
          <w:i/>
        </w:rPr>
        <w:t xml:space="preserve">tính từ </w:t>
      </w:r>
      <w:r>
        <w:t xml:space="preserve">(khẩu ngữ). </w:t>
      </w:r>
      <w:r>
        <w:t xml:space="preserve">Ở </w:t>
      </w:r>
      <w:r>
        <w:t xml:space="preserve">trong </w:t>
      </w:r>
      <w:r>
        <w:t xml:space="preserve">tình </w:t>
      </w:r>
      <w:r>
        <w:t xml:space="preserve">thế </w:t>
      </w:r>
      <w:r>
        <w:t xml:space="preserve">đành </w:t>
      </w:r>
      <w:r>
        <w:t xml:space="preserve">chịu </w:t>
      </w:r>
      <w:r>
        <w:t xml:space="preserve">im, </w:t>
      </w:r>
      <w:r>
        <w:t xml:space="preserve">không </w:t>
      </w:r>
      <w:r>
        <w:t xml:space="preserve">cãi </w:t>
      </w:r>
      <w:r>
        <w:t xml:space="preserve">vào </w:t>
      </w:r>
      <w:r>
        <w:t xml:space="preserve">đâu </w:t>
      </w:r>
      <w:r>
        <w:t xml:space="preserve">được. </w:t>
      </w:r>
      <w:r>
        <w:rPr>
          <w:i/>
        </w:rPr>
        <w:t xml:space="preserve">Chứng </w:t>
      </w:r>
      <w:r>
        <w:rPr>
          <w:i/>
        </w:rPr>
        <w:t xml:space="preserve">cớ </w:t>
      </w:r>
      <w:r>
        <w:rPr>
          <w:i/>
        </w:rPr>
        <w:t xml:space="preserve">rành </w:t>
      </w:r>
      <w:r>
        <w:t xml:space="preserve">rành, </w:t>
      </w:r>
      <w:r>
        <w:rPr>
          <w:i/>
        </w:rPr>
        <w:t xml:space="preserve">phải </w:t>
      </w:r>
      <w:r>
        <w:rPr>
          <w:i/>
        </w:rPr>
        <w:t xml:space="preserve">cứng </w:t>
      </w:r>
      <w:r>
        <w:t xml:space="preserve">họng. </w:t>
      </w:r>
      <w:r>
        <w:br/>
      </w:r>
      <w:r>
        <w:rPr>
          <w:b/>
        </w:rPr>
        <w:t xml:space="preserve">cứng </w:t>
      </w:r>
      <w:r>
        <w:rPr>
          <w:b/>
        </w:rPr>
        <w:t xml:space="preserve">lưỡi </w:t>
      </w:r>
      <w:r>
        <w:rPr>
          <w:i/>
        </w:rPr>
        <w:t xml:space="preserve">tính từ </w:t>
      </w:r>
      <w:r>
        <w:t xml:space="preserve">(khẩu ngữ). </w:t>
      </w:r>
      <w:r>
        <w:t xml:space="preserve">Như </w:t>
      </w:r>
      <w:r>
        <w:t xml:space="preserve">cứng </w:t>
      </w:r>
      <w:r>
        <w:t xml:space="preserve">họng </w:t>
      </w:r>
      <w:r>
        <w:t xml:space="preserve">(hàm </w:t>
      </w:r>
      <w:r>
        <w:t xml:space="preserve">ý </w:t>
      </w:r>
      <w:r>
        <w:t xml:space="preserve">khinh). </w:t>
      </w:r>
      <w:r>
        <w:br/>
      </w:r>
      <w:r>
        <w:rPr>
          <w:b/>
        </w:rPr>
        <w:t xml:space="preserve">cứng </w:t>
      </w:r>
      <w:r>
        <w:rPr>
          <w:b/>
        </w:rPr>
        <w:t xml:space="preserve">miệng </w:t>
      </w:r>
      <w:r>
        <w:rPr>
          <w:i/>
        </w:rPr>
        <w:t xml:space="preserve">tính từ </w:t>
      </w:r>
      <w:r>
        <w:t xml:space="preserve">(kng.; </w:t>
      </w:r>
      <w:r>
        <w:t xml:space="preserve">ít dùng). </w:t>
      </w:r>
      <w:r>
        <w:t xml:space="preserve">Như </w:t>
      </w:r>
      <w:r>
        <w:t xml:space="preserve">cứng </w:t>
      </w:r>
      <w:r>
        <w:t xml:space="preserve">họng. </w:t>
      </w:r>
      <w:r>
        <w:t xml:space="preserve">cứng </w:t>
      </w:r>
      <w:r>
        <w:t xml:space="preserve">ngắc </w:t>
      </w:r>
      <w:r>
        <w:t xml:space="preserve">tính từ </w:t>
      </w:r>
      <w:r>
        <w:rPr>
          <w:b/>
        </w:rPr>
        <w:t xml:space="preserve">1 </w:t>
      </w:r>
      <w:r>
        <w:t xml:space="preserve">Cứng </w:t>
      </w:r>
      <w:r>
        <w:t xml:space="preserve">quá, </w:t>
      </w:r>
      <w:r>
        <w:t xml:space="preserve">rắn </w:t>
      </w:r>
      <w:r>
        <w:t xml:space="preserve">quá, </w:t>
      </w:r>
      <w:r>
        <w:t xml:space="preserve">tựa </w:t>
      </w:r>
      <w:r>
        <w:t xml:space="preserve">như </w:t>
      </w:r>
      <w:r>
        <w:t xml:space="preserve">không </w:t>
      </w:r>
      <w:r>
        <w:t xml:space="preserve">làm </w:t>
      </w:r>
      <w:r>
        <w:t xml:space="preserve">sao </w:t>
      </w:r>
      <w:r>
        <w:t xml:space="preserve">cho </w:t>
      </w:r>
      <w:r>
        <w:t xml:space="preserve">vỡ </w:t>
      </w:r>
      <w:r>
        <w:t xml:space="preserve">ra </w:t>
      </w:r>
      <w:r>
        <w:t xml:space="preserve">được </w:t>
      </w:r>
      <w:r>
        <w:t xml:space="preserve">(hàm </w:t>
      </w:r>
      <w:r>
        <w:t xml:space="preserve">ý </w:t>
      </w:r>
      <w:r>
        <w:t xml:space="preserve">chê). </w:t>
      </w:r>
      <w:r>
        <w:t xml:space="preserve">Cúng </w:t>
      </w:r>
      <w:r>
        <w:t xml:space="preserve">ngắc, </w:t>
      </w:r>
      <w:r>
        <w:rPr>
          <w:i/>
        </w:rPr>
        <w:t xml:space="preserve">cắn </w:t>
      </w:r>
      <w:r>
        <w:rPr>
          <w:i/>
        </w:rPr>
        <w:t xml:space="preserve">không </w:t>
      </w:r>
      <w:r>
        <w:t xml:space="preserve">được. </w:t>
      </w:r>
      <w:r>
        <w:rPr>
          <w:b/>
        </w:rPr>
        <w:t xml:space="preserve">2 </w:t>
      </w:r>
      <w:r>
        <w:t xml:space="preserve">Thiếu </w:t>
      </w:r>
      <w:r>
        <w:t xml:space="preserve">sự </w:t>
      </w:r>
      <w:r>
        <w:t xml:space="preserve">mềm </w:t>
      </w:r>
      <w:r>
        <w:t xml:space="preserve">mại </w:t>
      </w:r>
      <w:r>
        <w:t xml:space="preserve">trong </w:t>
      </w:r>
      <w:r>
        <w:t xml:space="preserve">các </w:t>
      </w:r>
      <w:r>
        <w:t xml:space="preserve">cử </w:t>
      </w:r>
      <w:r>
        <w:t xml:space="preserve">động; </w:t>
      </w:r>
      <w:r>
        <w:t xml:space="preserve">cứng </w:t>
      </w:r>
      <w:r>
        <w:t xml:space="preserve">nhắc. </w:t>
      </w:r>
      <w:r>
        <w:t xml:space="preserve">Người </w:t>
      </w:r>
      <w:r>
        <w:rPr>
          <w:i/>
        </w:rPr>
        <w:t xml:space="preserve">cứng </w:t>
      </w:r>
      <w:r>
        <w:rPr>
          <w:i/>
        </w:rPr>
        <w:t xml:space="preserve">ngắc </w:t>
      </w:r>
      <w:r>
        <w:t xml:space="preserve">như </w:t>
      </w:r>
      <w:r>
        <w:t xml:space="preserve">cây </w:t>
      </w:r>
      <w:r>
        <w:t xml:space="preserve">gô. </w:t>
      </w:r>
      <w:r>
        <w:br/>
      </w:r>
      <w:r>
        <w:rPr>
          <w:b/>
        </w:rPr>
        <w:t xml:space="preserve">cứng </w:t>
      </w:r>
      <w:r>
        <w:rPr>
          <w:b/>
        </w:rPr>
        <w:t xml:space="preserve">nhắc </w:t>
      </w:r>
      <w:r>
        <w:rPr>
          <w:i/>
        </w:rPr>
        <w:t xml:space="preserve">tính từ </w:t>
      </w:r>
      <w:r>
        <w:t xml:space="preserve">† </w:t>
      </w:r>
      <w:r>
        <w:t xml:space="preserve">Thiếu </w:t>
      </w:r>
      <w:r>
        <w:t xml:space="preserve">sự </w:t>
      </w:r>
      <w:r>
        <w:t xml:space="preserve">mềm </w:t>
      </w:r>
      <w:r>
        <w:t xml:space="preserve">mại </w:t>
      </w:r>
      <w:r>
        <w:t xml:space="preserve">trong </w:t>
      </w:r>
      <w:r>
        <w:t xml:space="preserve">các </w:t>
      </w:r>
      <w:r>
        <w:t xml:space="preserve">cử </w:t>
      </w:r>
      <w:r>
        <w:t xml:space="preserve">động. </w:t>
      </w:r>
      <w:r>
        <w:rPr>
          <w:i/>
        </w:rPr>
        <w:t xml:space="preserve">Dáng </w:t>
      </w:r>
      <w:r>
        <w:rPr>
          <w:i/>
        </w:rPr>
        <w:t xml:space="preserve">đi </w:t>
      </w:r>
      <w:r>
        <w:t xml:space="preserve">cứng </w:t>
      </w:r>
      <w:r>
        <w:t xml:space="preserve">nhắc. </w:t>
      </w:r>
      <w:r>
        <w:rPr>
          <w:i/>
        </w:rPr>
        <w:t xml:space="preserve">Tay </w:t>
      </w:r>
      <w:r>
        <w:rPr>
          <w:i/>
        </w:rPr>
        <w:t xml:space="preserve">chân </w:t>
      </w:r>
      <w:r>
        <w:rPr>
          <w:i/>
        </w:rPr>
        <w:t xml:space="preserve">cứng </w:t>
      </w:r>
      <w:r>
        <w:t xml:space="preserve">nhắc. </w:t>
      </w:r>
      <w:r>
        <w:rPr>
          <w:b/>
        </w:rPr>
        <w:t xml:space="preserve">2 </w:t>
      </w:r>
      <w:r>
        <w:t xml:space="preserve">Thiếu </w:t>
      </w:r>
      <w:r>
        <w:t xml:space="preserve">linh </w:t>
      </w:r>
      <w:r>
        <w:t xml:space="preserve">hoạt, </w:t>
      </w:r>
      <w:r>
        <w:t xml:space="preserve">không </w:t>
      </w:r>
      <w:r>
        <w:t xml:space="preserve">biết </w:t>
      </w:r>
      <w:r>
        <w:t xml:space="preserve">tuỳ </w:t>
      </w:r>
      <w:r>
        <w:t xml:space="preserve">điều </w:t>
      </w:r>
      <w:r>
        <w:t xml:space="preserve">kiện </w:t>
      </w:r>
      <w:r>
        <w:t xml:space="preserve">cụ </w:t>
      </w:r>
      <w:r>
        <w:t xml:space="preserve">thể </w:t>
      </w:r>
      <w:r>
        <w:t xml:space="preserve">khác </w:t>
      </w:r>
      <w:r>
        <w:t xml:space="preserve">nhau </w:t>
      </w:r>
      <w:r>
        <w:t xml:space="preserve">mà </w:t>
      </w:r>
      <w:r>
        <w:t xml:space="preserve">thay </w:t>
      </w:r>
      <w:r>
        <w:t xml:space="preserve">đổi </w:t>
      </w:r>
      <w:r>
        <w:t xml:space="preserve">cho </w:t>
      </w:r>
      <w:r>
        <w:t xml:space="preserve">phù </w:t>
      </w:r>
      <w:r>
        <w:t xml:space="preserve">hợp. </w:t>
      </w:r>
      <w:r>
        <w:rPr>
          <w:i/>
        </w:rPr>
        <w:t xml:space="preserve">Nguyên </w:t>
      </w:r>
      <w:r>
        <w:rPr>
          <w:i/>
        </w:rPr>
        <w:t xml:space="preserve">tắc </w:t>
      </w:r>
      <w:r>
        <w:rPr>
          <w:i/>
        </w:rPr>
        <w:t xml:space="preserve">cứng </w:t>
      </w:r>
      <w:r>
        <w:t xml:space="preserve">nhắc. </w:t>
      </w:r>
      <w:r>
        <w:rPr>
          <w:i/>
        </w:rPr>
        <w:t xml:space="preserve">áp </w:t>
      </w:r>
      <w:r>
        <w:t xml:space="preserve">dụng </w:t>
      </w:r>
      <w:r>
        <w:t xml:space="preserve">cứng </w:t>
      </w:r>
      <w:r>
        <w:rPr>
          <w:i/>
        </w:rPr>
        <w:t xml:space="preserve">nhắc </w:t>
      </w:r>
      <w:r>
        <w:rPr>
          <w:i/>
        </w:rPr>
        <w:t xml:space="preserve">những </w:t>
      </w:r>
      <w:r>
        <w:rPr>
          <w:i/>
        </w:rPr>
        <w:t xml:space="preserve">điều </w:t>
      </w:r>
      <w:r>
        <w:rPr>
          <w:i/>
        </w:rPr>
        <w:t xml:space="preserve">đã </w:t>
      </w:r>
      <w:r>
        <w:t xml:space="preserve">học </w:t>
      </w:r>
      <w:r>
        <w:t xml:space="preserve">được. </w:t>
      </w:r>
      <w:r>
        <w:br w:type="page"/>
      </w:r>
      <w:r>
        <w:rPr>
          <w:b/>
        </w:rPr>
        <w:t xml:space="preserve">cứng </w:t>
      </w:r>
      <w:r>
        <w:rPr>
          <w:b/>
        </w:rPr>
        <w:t xml:space="preserve">quòo </w:t>
      </w:r>
      <w:r>
        <w:rPr>
          <w:i/>
        </w:rPr>
        <w:t xml:space="preserve">tính từ </w:t>
      </w:r>
      <w:r>
        <w:t xml:space="preserve">Cứng </w:t>
      </w:r>
      <w:r>
        <w:t xml:space="preserve">đến </w:t>
      </w:r>
      <w:r>
        <w:t xml:space="preserve">mức </w:t>
      </w:r>
      <w:r>
        <w:t xml:space="preserve">trông </w:t>
      </w:r>
      <w:r>
        <w:t xml:space="preserve">thô </w:t>
      </w:r>
      <w:r>
        <w:t xml:space="preserve">và </w:t>
      </w:r>
      <w:r>
        <w:t xml:space="preserve">xấu </w:t>
      </w:r>
      <w:r>
        <w:t xml:space="preserve">(nói </w:t>
      </w:r>
      <w:r>
        <w:t xml:space="preserve">về </w:t>
      </w:r>
      <w:r>
        <w:t xml:space="preserve">cái </w:t>
      </w:r>
      <w:r>
        <w:t xml:space="preserve">gì </w:t>
      </w:r>
      <w:r>
        <w:t xml:space="preserve">đáng </w:t>
      </w:r>
      <w:r>
        <w:t xml:space="preserve">lẽ </w:t>
      </w:r>
      <w:r>
        <w:t xml:space="preserve">phải </w:t>
      </w:r>
      <w:r>
        <w:t xml:space="preserve">mềm). </w:t>
      </w:r>
      <w:r>
        <w:rPr>
          <w:i/>
        </w:rPr>
        <w:t xml:space="preserve">Miếng </w:t>
      </w:r>
      <w:r>
        <w:rPr>
          <w:i/>
        </w:rPr>
        <w:t xml:space="preserve">bánh </w:t>
      </w:r>
      <w:r>
        <w:rPr>
          <w:i/>
        </w:rPr>
        <w:t xml:space="preserve">cứng </w:t>
      </w:r>
      <w:r>
        <w:t xml:space="preserve">quèo. </w:t>
      </w:r>
      <w:r>
        <w:t xml:space="preserve">Múa </w:t>
      </w:r>
      <w:r>
        <w:rPr>
          <w:i/>
        </w:rPr>
        <w:t xml:space="preserve">cứng </w:t>
      </w:r>
      <w:r>
        <w:rPr>
          <w:i/>
        </w:rPr>
        <w:t xml:space="preserve">quềo. </w:t>
      </w:r>
      <w:r>
        <w:br/>
      </w:r>
      <w:r>
        <w:rPr>
          <w:b/>
        </w:rPr>
        <w:t xml:space="preserve">cứng </w:t>
      </w:r>
      <w:r>
        <w:rPr>
          <w:b/>
        </w:rPr>
        <w:t xml:space="preserve">rắn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(ít dùng). </w:t>
      </w:r>
      <w:r>
        <w:t xml:space="preserve">Cứng </w:t>
      </w:r>
      <w:r>
        <w:t xml:space="preserve">và </w:t>
      </w:r>
      <w:r>
        <w:t xml:space="preserve">rắn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Qua </w:t>
      </w:r>
      <w:r>
        <w:t xml:space="preserve">thử </w:t>
      </w:r>
      <w:r>
        <w:rPr>
          <w:i/>
        </w:rPr>
        <w:t xml:space="preserve">thách, </w:t>
      </w:r>
      <w:r>
        <w:rPr>
          <w:i/>
        </w:rPr>
        <w:t xml:space="preserve">con </w:t>
      </w:r>
      <w:r>
        <w:t xml:space="preserve">người </w:t>
      </w:r>
      <w:r>
        <w:rPr>
          <w:i/>
        </w:rPr>
        <w:t xml:space="preserve">cứng </w:t>
      </w:r>
      <w:r>
        <w:rPr>
          <w:i/>
        </w:rPr>
        <w:t xml:space="preserve">rắn </w:t>
      </w:r>
      <w:r>
        <w:t xml:space="preserve">hơn. </w:t>
      </w:r>
      <w:r>
        <w:rPr>
          <w:b/>
        </w:rPr>
        <w:t xml:space="preserve">2 </w:t>
      </w:r>
      <w:r>
        <w:t xml:space="preserve">Không </w:t>
      </w:r>
      <w:r>
        <w:t xml:space="preserve">dễ </w:t>
      </w:r>
      <w:r>
        <w:t xml:space="preserve">dàng </w:t>
      </w:r>
      <w:r>
        <w:t xml:space="preserve">có </w:t>
      </w:r>
      <w:r>
        <w:t xml:space="preserve">sự </w:t>
      </w:r>
      <w:r>
        <w:t xml:space="preserve">nhân </w:t>
      </w:r>
      <w:r>
        <w:t xml:space="preserve">nhượng, </w:t>
      </w:r>
      <w:r>
        <w:t xml:space="preserve">giữ </w:t>
      </w:r>
      <w:r>
        <w:t xml:space="preserve">một </w:t>
      </w:r>
      <w:r>
        <w:t xml:space="preserve">mực </w:t>
      </w:r>
      <w:r>
        <w:t xml:space="preserve">như </w:t>
      </w:r>
      <w:r>
        <w:t xml:space="preserve">đã </w:t>
      </w:r>
      <w:r>
        <w:t xml:space="preserve">định </w:t>
      </w:r>
      <w:r>
        <w:t xml:space="preserve">trong </w:t>
      </w:r>
      <w:r>
        <w:t xml:space="preserve">cách </w:t>
      </w:r>
      <w:r>
        <w:t xml:space="preserve">đối </w:t>
      </w:r>
      <w:r>
        <w:t xml:space="preserve">xử. </w:t>
      </w:r>
      <w:r>
        <w:rPr>
          <w:i/>
        </w:rPr>
        <w:t xml:space="preserve">Ấp </w:t>
      </w:r>
      <w:r>
        <w:rPr>
          <w:i/>
        </w:rPr>
        <w:t xml:space="preserve">dụng </w:t>
      </w:r>
      <w:r>
        <w:t xml:space="preserve">những </w:t>
      </w:r>
      <w:r>
        <w:t xml:space="preserve">biện </w:t>
      </w:r>
      <w:r>
        <w:rPr>
          <w:i/>
        </w:rPr>
        <w:t xml:space="preserve">pháp </w:t>
      </w:r>
      <w:r>
        <w:rPr>
          <w:i/>
        </w:rPr>
        <w:t xml:space="preserve">cứng </w:t>
      </w:r>
      <w:r>
        <w:t xml:space="preserve">rắn. </w:t>
      </w:r>
      <w:r>
        <w:rPr>
          <w:i/>
        </w:rPr>
        <w:t xml:space="preserve">Cứng </w:t>
      </w:r>
      <w:r>
        <w:rPr>
          <w:i/>
        </w:rPr>
        <w:t xml:space="preserve">rắn </w:t>
      </w:r>
      <w:r>
        <w:t xml:space="preserve">uề </w:t>
      </w:r>
      <w:r>
        <w:t xml:space="preserve">nguyên </w:t>
      </w:r>
      <w:r>
        <w:t xml:space="preserve">tắc. </w:t>
      </w:r>
      <w:r>
        <w:br/>
      </w:r>
      <w:r>
        <w:rPr>
          <w:b/>
        </w:rPr>
        <w:t xml:space="preserve">cước,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Bướm </w:t>
      </w:r>
      <w:r>
        <w:t xml:space="preserve">lớn </w:t>
      </w:r>
      <w:r>
        <w:t xml:space="preserve">sống </w:t>
      </w:r>
      <w:r>
        <w:t xml:space="preserve">trên </w:t>
      </w:r>
      <w:r>
        <w:t xml:space="preserve">cây, </w:t>
      </w:r>
      <w:r>
        <w:t xml:space="preserve">có </w:t>
      </w:r>
      <w:r>
        <w:t xml:space="preserve">thể </w:t>
      </w:r>
      <w:r>
        <w:t xml:space="preserve">nhả </w:t>
      </w:r>
      <w:r>
        <w:t xml:space="preserve">ra </w:t>
      </w:r>
      <w:r>
        <w:t xml:space="preserve">một </w:t>
      </w:r>
      <w:r>
        <w:t xml:space="preserve">thứ </w:t>
      </w:r>
      <w:r>
        <w:t xml:space="preserve">tơ. </w:t>
      </w:r>
      <w:r>
        <w:rPr>
          <w:b/>
        </w:rPr>
        <w:t xml:space="preserve">2 </w:t>
      </w:r>
      <w:r>
        <w:t xml:space="preserve">Tơ </w:t>
      </w:r>
      <w:r>
        <w:t xml:space="preserve">dai, </w:t>
      </w:r>
      <w:r>
        <w:t xml:space="preserve">màu </w:t>
      </w:r>
      <w:r>
        <w:t xml:space="preserve">trắng </w:t>
      </w:r>
      <w:r>
        <w:t xml:space="preserve">trong, </w:t>
      </w:r>
      <w:r>
        <w:t xml:space="preserve">vốn </w:t>
      </w:r>
      <w:r>
        <w:t xml:space="preserve">do </w:t>
      </w:r>
      <w:r>
        <w:t xml:space="preserve">sâu </w:t>
      </w:r>
      <w:r>
        <w:t xml:space="preserve">cước </w:t>
      </w:r>
      <w:r>
        <w:t xml:space="preserve">nhả </w:t>
      </w:r>
      <w:r>
        <w:t xml:space="preserve">ra, </w:t>
      </w:r>
      <w:r>
        <w:t xml:space="preserve">dùng </w:t>
      </w:r>
      <w:r>
        <w:t xml:space="preserve">làm </w:t>
      </w:r>
      <w:r>
        <w:t xml:space="preserve">dây </w:t>
      </w:r>
      <w:r>
        <w:t xml:space="preserve">câu, </w:t>
      </w:r>
      <w:r>
        <w:t xml:space="preserve">dây </w:t>
      </w:r>
      <w:r>
        <w:t xml:space="preserve">khâu </w:t>
      </w:r>
      <w:r>
        <w:t xml:space="preserve">vành </w:t>
      </w:r>
      <w:r>
        <w:t xml:space="preserve">nón. </w:t>
      </w:r>
      <w:r>
        <w:rPr>
          <w:i/>
        </w:rPr>
        <w:t xml:space="preserve">Râu </w:t>
      </w:r>
      <w:r>
        <w:t xml:space="preserve">tóc </w:t>
      </w:r>
      <w:r>
        <w:rPr>
          <w:i/>
        </w:rPr>
        <w:t xml:space="preserve">bạc </w:t>
      </w:r>
      <w:r>
        <w:rPr>
          <w:i/>
        </w:rPr>
        <w:t xml:space="preserve">trắng </w:t>
      </w:r>
      <w:r>
        <w:t xml:space="preserve">như </w:t>
      </w:r>
      <w:r>
        <w:t xml:space="preserve">cước. </w:t>
      </w:r>
      <w:r>
        <w:br/>
      </w:r>
      <w:r>
        <w:rPr>
          <w:b/>
        </w:rPr>
        <w:t xml:space="preserve">cước, </w:t>
      </w:r>
      <w:r>
        <w:rPr>
          <w:i/>
        </w:rPr>
        <w:t xml:space="preserve">danh từ </w:t>
      </w:r>
      <w:r>
        <w:t xml:space="preserve">Hiện </w:t>
      </w:r>
      <w:r>
        <w:t xml:space="preserve">tượng </w:t>
      </w:r>
      <w:r>
        <w:t xml:space="preserve">ngón </w:t>
      </w:r>
      <w:r>
        <w:t xml:space="preserve">tay, </w:t>
      </w:r>
      <w:r>
        <w:t xml:space="preserve">ngón </w:t>
      </w:r>
      <w:r>
        <w:t xml:space="preserve">chân </w:t>
      </w:r>
      <w:r>
        <w:t xml:space="preserve">sưng </w:t>
      </w:r>
      <w:r>
        <w:t xml:space="preserve">đỏ </w:t>
      </w:r>
      <w:r>
        <w:t xml:space="preserve">và </w:t>
      </w:r>
      <w:r>
        <w:t xml:space="preserve">ngứa </w:t>
      </w:r>
      <w:r>
        <w:t xml:space="preserve">khi </w:t>
      </w:r>
      <w:r>
        <w:t xml:space="preserve">bị </w:t>
      </w:r>
      <w:r>
        <w:t xml:space="preserve">rét </w:t>
      </w:r>
      <w:r>
        <w:t xml:space="preserve">cóng. </w:t>
      </w:r>
      <w:r>
        <w:rPr>
          <w:i/>
        </w:rPr>
        <w:t xml:space="preserve">Chân </w:t>
      </w:r>
      <w:r>
        <w:rPr>
          <w:i/>
        </w:rPr>
        <w:t xml:space="preserve">phát </w:t>
      </w:r>
      <w:r>
        <w:rPr>
          <w:i/>
        </w:rPr>
        <w:t xml:space="preserve">cước. </w:t>
      </w:r>
      <w:r>
        <w:t xml:space="preserve">Cước </w:t>
      </w:r>
      <w:r>
        <w:t xml:space="preserve">chân. </w:t>
      </w:r>
      <w:r>
        <w:t xml:space="preserve">Trâu </w:t>
      </w:r>
      <w:r>
        <w:rPr>
          <w:i/>
        </w:rPr>
        <w:t xml:space="preserve">bị </w:t>
      </w:r>
      <w:r>
        <w:t xml:space="preserve">cước, </w:t>
      </w:r>
      <w:r>
        <w:t xml:space="preserve">gây </w:t>
      </w:r>
      <w:r>
        <w:rPr>
          <w:i/>
        </w:rPr>
        <w:t xml:space="preserve">hẳn. </w:t>
      </w:r>
      <w:r>
        <w:br/>
      </w:r>
      <w:r>
        <w:rPr>
          <w:b/>
        </w:rPr>
        <w:t xml:space="preserve">cước, </w:t>
      </w:r>
      <w:r>
        <w:rPr>
          <w:i/>
        </w:rPr>
        <w:t xml:space="preserve">danh từ </w:t>
      </w:r>
      <w:r>
        <w:t xml:space="preserve">(khẩu ngữ). </w:t>
      </w:r>
      <w:r>
        <w:t xml:space="preserve">Cước </w:t>
      </w:r>
      <w:r>
        <w:t xml:space="preserve">phí </w:t>
      </w:r>
      <w:r>
        <w:t xml:space="preserve">(nói </w:t>
      </w:r>
      <w:r>
        <w:t xml:space="preserve">tắt). </w:t>
      </w:r>
      <w:r>
        <w:t xml:space="preserve">Giảm </w:t>
      </w:r>
      <w:r>
        <w:rPr>
          <w:i/>
        </w:rPr>
        <w:t xml:space="preserve">giá </w:t>
      </w:r>
      <w:r>
        <w:rPr>
          <w:i/>
        </w:rPr>
        <w:t xml:space="preserve">cước. </w:t>
      </w:r>
      <w:r>
        <w:br/>
      </w:r>
      <w:r>
        <w:rPr>
          <w:b/>
        </w:rPr>
        <w:t xml:space="preserve">cước </w:t>
      </w:r>
      <w:r>
        <w:rPr>
          <w:b/>
        </w:rPr>
        <w:t xml:space="preserve">chú </w:t>
      </w:r>
      <w:r>
        <w:rPr>
          <w:i/>
        </w:rPr>
        <w:t xml:space="preserve">danh từ </w:t>
      </w:r>
      <w:r>
        <w:t xml:space="preserve">Lời </w:t>
      </w:r>
      <w:r>
        <w:t xml:space="preserve">chú </w:t>
      </w:r>
      <w:r>
        <w:t xml:space="preserve">thích </w:t>
      </w:r>
      <w:r>
        <w:t xml:space="preserve">ghi </w:t>
      </w:r>
      <w:r>
        <w:t xml:space="preserve">ở </w:t>
      </w:r>
      <w:r>
        <w:t xml:space="preserve">cuối </w:t>
      </w:r>
      <w:r>
        <w:t xml:space="preserve">trang </w:t>
      </w:r>
      <w:r>
        <w:t xml:space="preserve">hoặc </w:t>
      </w:r>
      <w:r>
        <w:t xml:space="preserve">cuối </w:t>
      </w:r>
      <w:r>
        <w:t xml:space="preserve">tài </w:t>
      </w:r>
      <w:r>
        <w:t xml:space="preserve">liệu. </w:t>
      </w:r>
      <w:r>
        <w:br/>
      </w:r>
      <w:r>
        <w:rPr>
          <w:b/>
        </w:rPr>
        <w:t xml:space="preserve">cước </w:t>
      </w:r>
      <w:r>
        <w:rPr>
          <w:b/>
        </w:rPr>
        <w:t xml:space="preserve">khí </w:t>
      </w:r>
      <w:r>
        <w:rPr>
          <w:i/>
        </w:rPr>
        <w:t xml:space="preserve">danh từ </w:t>
      </w:r>
      <w:r>
        <w:t xml:space="preserve">Bệnh </w:t>
      </w:r>
      <w:r>
        <w:t xml:space="preserve">hai </w:t>
      </w:r>
      <w:r>
        <w:t xml:space="preserve">chân </w:t>
      </w:r>
      <w:r>
        <w:t xml:space="preserve">to </w:t>
      </w:r>
      <w:r>
        <w:t xml:space="preserve">ra </w:t>
      </w:r>
      <w:r>
        <w:t xml:space="preserve">hoặc </w:t>
      </w:r>
      <w:r>
        <w:t xml:space="preserve">khô </w:t>
      </w:r>
      <w:r>
        <w:t xml:space="preserve">tóp </w:t>
      </w:r>
      <w:r>
        <w:t xml:space="preserve">lại </w:t>
      </w:r>
      <w:r>
        <w:t xml:space="preserve">và </w:t>
      </w:r>
      <w:r>
        <w:t xml:space="preserve">tê </w:t>
      </w:r>
      <w:r>
        <w:t xml:space="preserve">đại. </w:t>
      </w:r>
      <w:r>
        <w:br/>
      </w:r>
      <w:r>
        <w:rPr>
          <w:b/>
        </w:rPr>
        <w:t xml:space="preserve">cước </w:t>
      </w:r>
      <w:r>
        <w:rPr>
          <w:b/>
        </w:rPr>
        <w:t xml:space="preserve">phí </w:t>
      </w:r>
      <w:r>
        <w:rPr>
          <w:i/>
        </w:rPr>
        <w:t xml:space="preserve">danh từ </w:t>
      </w:r>
      <w:r>
        <w:t xml:space="preserve">Chỉ </w:t>
      </w:r>
      <w:r>
        <w:t xml:space="preserve">phí </w:t>
      </w:r>
      <w:r>
        <w:t xml:space="preserve">về </w:t>
      </w:r>
      <w:r>
        <w:t xml:space="preserve">vận </w:t>
      </w:r>
      <w:r>
        <w:t xml:space="preserve">tải </w:t>
      </w:r>
      <w:r>
        <w:t xml:space="preserve">phải </w:t>
      </w:r>
      <w:r>
        <w:t xml:space="preserve">trả </w:t>
      </w:r>
      <w:r>
        <w:t xml:space="preserve">cho </w:t>
      </w:r>
      <w:r>
        <w:t xml:space="preserve">hàng </w:t>
      </w:r>
      <w:r>
        <w:t xml:space="preserve">hoá, </w:t>
      </w:r>
      <w:r>
        <w:t xml:space="preserve">hành </w:t>
      </w:r>
      <w:r>
        <w:t xml:space="preserve">lí </w:t>
      </w:r>
      <w:r>
        <w:t xml:space="preserve">chuyên </w:t>
      </w:r>
      <w:r>
        <w:t xml:space="preserve">chở. </w:t>
      </w:r>
      <w:r>
        <w:t xml:space="preserve">Cước </w:t>
      </w:r>
      <w:r>
        <w:t xml:space="preserve">phí </w:t>
      </w:r>
      <w:r>
        <w:rPr>
          <w:i/>
        </w:rPr>
        <w:t xml:space="preserve">hàng </w:t>
      </w:r>
      <w:r>
        <w:rPr>
          <w:i/>
        </w:rPr>
        <w:t xml:space="preserve">hoá. </w:t>
      </w:r>
      <w:r>
        <w:t xml:space="preserve">Được </w:t>
      </w:r>
      <w:r>
        <w:t xml:space="preserve">miễn </w:t>
      </w:r>
      <w:r>
        <w:t xml:space="preserve">cước </w:t>
      </w:r>
      <w:r>
        <w:rPr>
          <w:i/>
        </w:rPr>
        <w:t xml:space="preserve">phí. </w:t>
      </w:r>
      <w:r>
        <w:br/>
      </w:r>
      <w:r>
        <w:rPr>
          <w:b/>
        </w:rPr>
        <w:t xml:space="preserve">cước </w:t>
      </w:r>
      <w:r>
        <w:rPr>
          <w:b/>
        </w:rPr>
        <w:t xml:space="preserve">vận </w:t>
      </w:r>
      <w:r>
        <w:rPr>
          <w:i/>
        </w:rPr>
        <w:t xml:space="preserve">danh từ </w:t>
      </w:r>
      <w:r>
        <w:t xml:space="preserve">Vần </w:t>
      </w:r>
      <w:r>
        <w:t xml:space="preserve">ở </w:t>
      </w:r>
      <w:r>
        <w:t xml:space="preserve">cuối </w:t>
      </w:r>
      <w:r>
        <w:t xml:space="preserve">câu </w:t>
      </w:r>
      <w:r>
        <w:t xml:space="preserve">thơ. </w:t>
      </w:r>
      <w:r>
        <w:br/>
      </w:r>
      <w:r>
        <w:rPr>
          <w:b/>
        </w:rPr>
        <w:t xml:space="preserve">cược, </w:t>
      </w:r>
      <w:r>
        <w:rPr>
          <w:i/>
        </w:rPr>
        <w:t xml:space="preserve">động từ </w:t>
      </w:r>
      <w:r>
        <w:t xml:space="preserve">(khẩu ngữ). </w:t>
      </w:r>
      <w:r>
        <w:t xml:space="preserve">Đặt </w:t>
      </w:r>
      <w:r>
        <w:t xml:space="preserve">cọc. </w:t>
      </w:r>
      <w:r>
        <w:t xml:space="preserve">Cược </w:t>
      </w:r>
      <w:r>
        <w:t xml:space="preserve">tiền. </w:t>
      </w:r>
      <w:r>
        <w:rPr>
          <w:i/>
        </w:rPr>
        <w:t xml:space="preserve">Tiền </w:t>
      </w:r>
      <w:r>
        <w:t xml:space="preserve">cược; </w:t>
      </w:r>
      <w:r>
        <w:t xml:space="preserve">động từ </w:t>
      </w:r>
      <w:r>
        <w:t xml:space="preserve">(khẩu ngữ). </w:t>
      </w:r>
      <w:r>
        <w:t xml:space="preserve">Như </w:t>
      </w:r>
      <w:r>
        <w:t xml:space="preserve">cuộc; </w:t>
      </w:r>
      <w:r>
        <w:t xml:space="preserve">(nghĩa </w:t>
      </w:r>
      <w:r>
        <w:t xml:space="preserve">D. </w:t>
      </w:r>
      <w:r>
        <w:br/>
      </w:r>
      <w:r>
        <w:rPr>
          <w:b/>
        </w:rPr>
        <w:t xml:space="preserve">cười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Cử </w:t>
      </w:r>
      <w:r>
        <w:t xml:space="preserve">động </w:t>
      </w:r>
      <w:r>
        <w:t xml:space="preserve">môi </w:t>
      </w:r>
      <w:r>
        <w:t xml:space="preserve">hoặc </w:t>
      </w:r>
      <w:r>
        <w:t xml:space="preserve">miệng, </w:t>
      </w:r>
      <w:r>
        <w:t xml:space="preserve">có </w:t>
      </w:r>
      <w:r>
        <w:t xml:space="preserve">thể </w:t>
      </w:r>
      <w:r>
        <w:t xml:space="preserve">đồng </w:t>
      </w:r>
      <w:r>
        <w:t xml:space="preserve">thời </w:t>
      </w:r>
      <w:r>
        <w:t xml:space="preserve">phát </w:t>
      </w:r>
      <w:r>
        <w:t xml:space="preserve">thành </w:t>
      </w:r>
      <w:r>
        <w:t xml:space="preserve">tiếng, </w:t>
      </w:r>
      <w:r>
        <w:t xml:space="preserve">biểu </w:t>
      </w:r>
      <w:r>
        <w:t xml:space="preserve">lộ </w:t>
      </w:r>
      <w:r>
        <w:t xml:space="preserve">sự </w:t>
      </w:r>
      <w:r>
        <w:t xml:space="preserve">thích </w:t>
      </w:r>
      <w:r>
        <w:t xml:space="preserve">thú </w:t>
      </w:r>
      <w:r>
        <w:t xml:space="preserve">hoặc </w:t>
      </w:r>
      <w:r>
        <w:rPr>
          <w:i/>
        </w:rPr>
        <w:t xml:space="preserve">thái </w:t>
      </w:r>
      <w:r>
        <w:t xml:space="preserve">độ, </w:t>
      </w:r>
      <w:r>
        <w:t xml:space="preserve">tình </w:t>
      </w:r>
      <w:r>
        <w:t xml:space="preserve">cảm </w:t>
      </w:r>
      <w:r>
        <w:t xml:space="preserve">nào </w:t>
      </w:r>
      <w:r>
        <w:t xml:space="preserve">đó. </w:t>
      </w:r>
      <w:r>
        <w:t xml:space="preserve">Bật </w:t>
      </w:r>
      <w:r>
        <w:t xml:space="preserve">cười. </w:t>
      </w:r>
      <w:r>
        <w:t xml:space="preserve">Mim </w:t>
      </w:r>
      <w:r>
        <w:rPr>
          <w:i/>
        </w:rPr>
        <w:t xml:space="preserve">cười. </w:t>
      </w:r>
      <w:r>
        <w:t xml:space="preserve">Vô </w:t>
      </w:r>
      <w:r>
        <w:rPr>
          <w:i/>
        </w:rPr>
        <w:t xml:space="preserve">duyên </w:t>
      </w:r>
      <w:r>
        <w:rPr>
          <w:i/>
        </w:rPr>
        <w:t xml:space="preserve">chưa </w:t>
      </w:r>
      <w:r>
        <w:rPr>
          <w:i/>
        </w:rPr>
        <w:t xml:space="preserve">nói </w:t>
      </w:r>
      <w:r>
        <w:rPr>
          <w:i/>
        </w:rPr>
        <w:t xml:space="preserve">đã </w:t>
      </w:r>
      <w:r>
        <w:t xml:space="preserve">cười </w:t>
      </w:r>
      <w:r>
        <w:t xml:space="preserve">(tục ngữ). </w:t>
      </w:r>
      <w:r>
        <w:t xml:space="preserve">Miệng </w:t>
      </w:r>
      <w:r>
        <w:rPr>
          <w:i/>
        </w:rPr>
        <w:t xml:space="preserve">cười </w:t>
      </w:r>
      <w:r>
        <w:t xml:space="preserve">tươi </w:t>
      </w:r>
      <w:r>
        <w:t xml:space="preserve">như </w:t>
      </w:r>
      <w:r>
        <w:rPr>
          <w:i/>
        </w:rPr>
        <w:t xml:space="preserve">hoa. </w:t>
      </w:r>
      <w:r>
        <w:t xml:space="preserve">Cười </w:t>
      </w:r>
      <w:r>
        <w:rPr>
          <w:i/>
        </w:rPr>
        <w:t xml:space="preserve">nửa </w:t>
      </w:r>
      <w:r>
        <w:t xml:space="preserve">miệng </w:t>
      </w:r>
      <w:r>
        <w:t xml:space="preserve">(hơi </w:t>
      </w:r>
      <w:r>
        <w:t xml:space="preserve">hé </w:t>
      </w:r>
      <w:r>
        <w:t xml:space="preserve">môi, </w:t>
      </w:r>
      <w:r>
        <w:t xml:space="preserve">nhếch </w:t>
      </w:r>
      <w:r>
        <w:t xml:space="preserve">mép). </w:t>
      </w:r>
      <w:r>
        <w:t xml:space="preserve">Cười </w:t>
      </w:r>
      <w:r>
        <w:t xml:space="preserve">mía </w:t>
      </w:r>
      <w:r>
        <w:t xml:space="preserve">mai. </w:t>
      </w:r>
      <w:r>
        <w:rPr>
          <w:b/>
        </w:rPr>
        <w:t xml:space="preserve">2 </w:t>
      </w:r>
      <w:r>
        <w:t xml:space="preserve">Tỏ </w:t>
      </w:r>
      <w:r>
        <w:t xml:space="preserve">ý </w:t>
      </w:r>
      <w:r>
        <w:t xml:space="preserve">chê </w:t>
      </w:r>
      <w:r>
        <w:t xml:space="preserve">bai </w:t>
      </w:r>
      <w:r>
        <w:t xml:space="preserve">bằng </w:t>
      </w:r>
      <w:r>
        <w:t xml:space="preserve">những </w:t>
      </w:r>
      <w:r>
        <w:t xml:space="preserve">lời </w:t>
      </w:r>
      <w:r>
        <w:t xml:space="preserve">có </w:t>
      </w:r>
      <w:r>
        <w:t xml:space="preserve">kèm </w:t>
      </w:r>
      <w:r>
        <w:t xml:space="preserve">theo </w:t>
      </w:r>
      <w:r>
        <w:t xml:space="preserve">tiếng </w:t>
      </w:r>
      <w:r>
        <w:t xml:space="preserve">cười </w:t>
      </w:r>
      <w:r>
        <w:t xml:space="preserve">hoặc </w:t>
      </w:r>
      <w:r>
        <w:t xml:space="preserve">có </w:t>
      </w:r>
      <w:r>
        <w:t xml:space="preserve">thể </w:t>
      </w:r>
      <w:r>
        <w:t xml:space="preserve">gây </w:t>
      </w:r>
      <w:r>
        <w:t xml:space="preserve">cười; </w:t>
      </w:r>
      <w:r>
        <w:t xml:space="preserve">chế </w:t>
      </w:r>
      <w:r>
        <w:t xml:space="preserve">nhạo. </w:t>
      </w:r>
      <w:r>
        <w:t xml:space="preserve">Không </w:t>
      </w:r>
      <w:r>
        <w:rPr>
          <w:i/>
        </w:rPr>
        <w:t xml:space="preserve">biết </w:t>
      </w:r>
      <w:r>
        <w:rPr>
          <w:i/>
        </w:rPr>
        <w:t xml:space="preserve">thì </w:t>
      </w:r>
      <w:r>
        <w:rPr>
          <w:i/>
        </w:rPr>
        <w:t xml:space="preserve">hỏi, </w:t>
      </w:r>
      <w:r>
        <w:t xml:space="preserve">chẳng </w:t>
      </w:r>
      <w:r>
        <w:rPr>
          <w:i/>
        </w:rPr>
        <w:t xml:space="preserve">ai </w:t>
      </w:r>
      <w:r>
        <w:rPr>
          <w:i/>
        </w:rPr>
        <w:t xml:space="preserve">cười. </w:t>
      </w:r>
      <w:r>
        <w:t xml:space="preserve">Sợ </w:t>
      </w:r>
      <w:r>
        <w:rPr>
          <w:i/>
        </w:rPr>
        <w:t xml:space="preserve">người </w:t>
      </w:r>
      <w:r>
        <w:rPr>
          <w:i/>
        </w:rPr>
        <w:t xml:space="preserve">ta </w:t>
      </w:r>
      <w:r>
        <w:rPr>
          <w:i/>
        </w:rPr>
        <w:t xml:space="preserve">cười </w:t>
      </w:r>
      <w:r>
        <w:rPr>
          <w:i/>
        </w:rPr>
        <w:t xml:space="preserve">cho. </w:t>
      </w:r>
      <w:r>
        <w:br/>
      </w:r>
      <w:r>
        <w:rPr>
          <w:b/>
        </w:rPr>
        <w:t xml:space="preserve">cười </w:t>
      </w:r>
      <w:r>
        <w:rPr>
          <w:b/>
        </w:rPr>
        <w:t xml:space="preserve">chê </w:t>
      </w:r>
      <w:r>
        <w:rPr>
          <w:b/>
        </w:rPr>
        <w:t xml:space="preserve">đpg. </w:t>
      </w:r>
      <w:r>
        <w:t xml:space="preserve">(ít dùng). </w:t>
      </w:r>
      <w:r>
        <w:t xml:space="preserve">Như </w:t>
      </w:r>
      <w:r>
        <w:t xml:space="preserve">chê </w:t>
      </w:r>
      <w:r>
        <w:t xml:space="preserve">cười. </w:t>
      </w:r>
      <w:r>
        <w:br/>
      </w:r>
      <w:r>
        <w:rPr>
          <w:b/>
        </w:rPr>
        <w:t xml:space="preserve">cười </w:t>
      </w:r>
      <w:r>
        <w:rPr>
          <w:b/>
        </w:rPr>
        <w:t xml:space="preserve">cợt </w:t>
      </w:r>
      <w:r>
        <w:rPr>
          <w:i/>
        </w:rPr>
        <w:t xml:space="preserve">động từ </w:t>
      </w:r>
      <w:r>
        <w:t xml:space="preserve">Cười </w:t>
      </w:r>
      <w:r>
        <w:t xml:space="preserve">để </w:t>
      </w:r>
      <w:r>
        <w:t xml:space="preserve">đùa </w:t>
      </w:r>
      <w:r>
        <w:t xml:space="preserve">cợt. </w:t>
      </w:r>
      <w:r>
        <w:br/>
      </w:r>
      <w:r>
        <w:rPr>
          <w:b/>
        </w:rPr>
        <w:t xml:space="preserve">cười </w:t>
      </w:r>
      <w:r>
        <w:rPr>
          <w:b/>
        </w:rPr>
        <w:t xml:space="preserve">duyên </w:t>
      </w:r>
      <w:r>
        <w:rPr>
          <w:i/>
        </w:rPr>
        <w:t xml:space="preserve">động từ </w:t>
      </w:r>
      <w:r>
        <w:t xml:space="preserve">Cười </w:t>
      </w:r>
      <w:r>
        <w:t xml:space="preserve">làm </w:t>
      </w:r>
      <w:r>
        <w:t xml:space="preserve">duyên </w:t>
      </w:r>
      <w:r>
        <w:t xml:space="preserve">một </w:t>
      </w:r>
      <w:r>
        <w:t xml:space="preserve">cách </w:t>
      </w:r>
      <w:r>
        <w:t xml:space="preserve">kín </w:t>
      </w:r>
      <w:r>
        <w:t xml:space="preserve">đáo </w:t>
      </w:r>
      <w:r>
        <w:t xml:space="preserve">(nói </w:t>
      </w:r>
      <w:r>
        <w:t xml:space="preserve">về </w:t>
      </w:r>
      <w:r>
        <w:t xml:space="preserve">phụ </w:t>
      </w:r>
      <w:r>
        <w:t xml:space="preserve">nữ). </w:t>
      </w:r>
      <w:r>
        <w:t xml:space="preserve">Cô </w:t>
      </w:r>
      <w:r>
        <w:t xml:space="preserve">gái </w:t>
      </w:r>
      <w:r>
        <w:t xml:space="preserve">che </w:t>
      </w:r>
      <w:r>
        <w:t xml:space="preserve">nón </w:t>
      </w:r>
      <w:r>
        <w:t xml:space="preserve">cười </w:t>
      </w:r>
      <w:r>
        <w:t xml:space="preserve">duyên. </w:t>
      </w:r>
      <w:r>
        <w:br/>
      </w:r>
      <w:r>
        <w:rPr>
          <w:b/>
        </w:rPr>
        <w:t xml:space="preserve">cười </w:t>
      </w:r>
      <w:r>
        <w:rPr>
          <w:b/>
        </w:rPr>
        <w:t xml:space="preserve">gần </w:t>
      </w:r>
      <w:r>
        <w:rPr>
          <w:i/>
        </w:rPr>
        <w:t xml:space="preserve">động từ </w:t>
      </w:r>
      <w:r>
        <w:t xml:space="preserve">Cười </w:t>
      </w:r>
      <w:r>
        <w:t xml:space="preserve">một </w:t>
      </w:r>
      <w:r>
        <w:t xml:space="preserve">vài </w:t>
      </w:r>
      <w:r>
        <w:t xml:space="preserve">tiếng </w:t>
      </w:r>
      <w:r>
        <w:t xml:space="preserve">ngắn, </w:t>
      </w:r>
      <w:r>
        <w:t xml:space="preserve">thường </w:t>
      </w:r>
      <w:r>
        <w:t xml:space="preserve">để </w:t>
      </w:r>
      <w:r>
        <w:t xml:space="preserve">tỏ </w:t>
      </w:r>
      <w:r>
        <w:t xml:space="preserve">vẻ </w:t>
      </w:r>
      <w:r>
        <w:t xml:space="preserve">mỉa </w:t>
      </w:r>
      <w:r>
        <w:t xml:space="preserve">mai </w:t>
      </w:r>
      <w:r>
        <w:t xml:space="preserve">hoặc </w:t>
      </w:r>
      <w:r>
        <w:t xml:space="preserve">để </w:t>
      </w:r>
      <w:r>
        <w:t xml:space="preserve">nén </w:t>
      </w:r>
      <w:r>
        <w:t xml:space="preserve">sự </w:t>
      </w:r>
      <w:r>
        <w:t xml:space="preserve">bực </w:t>
      </w:r>
      <w:r>
        <w:t xml:space="preserve">tức, </w:t>
      </w:r>
      <w:r>
        <w:rPr>
          <w:i/>
        </w:rPr>
        <w:t xml:space="preserve">thù </w:t>
      </w:r>
      <w:r>
        <w:rPr>
          <w:i/>
        </w:rPr>
        <w:t xml:space="preserve">giận. </w:t>
      </w:r>
      <w:r>
        <w:rPr>
          <w:i/>
        </w:rPr>
        <w:t xml:space="preserve">Tức </w:t>
      </w:r>
      <w:r>
        <w:t xml:space="preserve">Lắm, </w:t>
      </w:r>
      <w:r>
        <w:t xml:space="preserve">nhưng </w:t>
      </w:r>
      <w:r>
        <w:t xml:space="preserve">chỉ </w:t>
      </w:r>
      <w:r>
        <w:t xml:space="preserve">cười </w:t>
      </w:r>
      <w:r>
        <w:rPr>
          <w:i/>
        </w:rPr>
        <w:t xml:space="preserve">gần </w:t>
      </w:r>
      <w:r>
        <w:t xml:space="preserve">một </w:t>
      </w:r>
      <w:r>
        <w:t xml:space="preserve">tiếng. </w:t>
      </w:r>
      <w:r>
        <w:t xml:space="preserve">cười </w:t>
      </w:r>
      <w:r>
        <w:t xml:space="preserve">góp </w:t>
      </w:r>
      <w:r>
        <w:t xml:space="preserve">động từ </w:t>
      </w:r>
      <w:r>
        <w:t xml:space="preserve">Cười </w:t>
      </w:r>
      <w:r>
        <w:t xml:space="preserve">theo </w:t>
      </w:r>
      <w:r>
        <w:t xml:space="preserve">người </w:t>
      </w:r>
      <w:r>
        <w:t xml:space="preserve">khác, </w:t>
      </w:r>
      <w:r>
        <w:t xml:space="preserve">tuy </w:t>
      </w:r>
      <w:r>
        <w:t xml:space="preserve">không </w:t>
      </w:r>
      <w:r>
        <w:t xml:space="preserve">hiểu </w:t>
      </w:r>
      <w:r>
        <w:t xml:space="preserve">có </w:t>
      </w:r>
      <w:r>
        <w:t xml:space="preserve">gì </w:t>
      </w:r>
      <w:r>
        <w:t xml:space="preserve">đáng </w:t>
      </w:r>
      <w:r>
        <w:t xml:space="preserve">cười. </w:t>
      </w:r>
      <w:r>
        <w:t xml:space="preserve">Cười </w:t>
      </w:r>
      <w:r>
        <w:rPr>
          <w:i/>
        </w:rPr>
        <w:t xml:space="preserve">góp </w:t>
      </w:r>
      <w:r>
        <w:rPr>
          <w:i/>
        </w:rPr>
        <w:t xml:space="preserve">để </w:t>
      </w:r>
      <w:r>
        <w:t xml:space="preserve">¡ </w:t>
      </w:r>
      <w:r>
        <w:rPr>
          <w:i/>
        </w:rPr>
        <w:t xml:space="preserve">lấy </w:t>
      </w:r>
      <w:r>
        <w:rPr>
          <w:i/>
        </w:rPr>
        <w:t xml:space="preserve">lòng. </w:t>
      </w:r>
      <w:r>
        <w:t xml:space="preserve">Ị </w:t>
      </w:r>
      <w:r>
        <w:br/>
      </w:r>
      <w:r>
        <w:rPr>
          <w:b/>
        </w:rPr>
        <w:t xml:space="preserve">cười </w:t>
      </w:r>
      <w:r>
        <w:rPr>
          <w:b/>
        </w:rPr>
        <w:t xml:space="preserve">khà </w:t>
      </w:r>
      <w:r>
        <w:rPr>
          <w:i/>
        </w:rPr>
        <w:t xml:space="preserve">động từ </w:t>
      </w:r>
      <w:r>
        <w:t xml:space="preserve">Cười </w:t>
      </w:r>
      <w:r>
        <w:t xml:space="preserve">thành </w:t>
      </w:r>
      <w:r>
        <w:t xml:space="preserve">tiếng, </w:t>
      </w:r>
      <w:r>
        <w:t xml:space="preserve">nghe </w:t>
      </w:r>
      <w:r>
        <w:t xml:space="preserve">tự. </w:t>
      </w:r>
      <w:r>
        <w:t xml:space="preserve">nhiên </w:t>
      </w:r>
      <w:r>
        <w:t xml:space="preserve">như </w:t>
      </w:r>
      <w:r>
        <w:t xml:space="preserve">tiếng </w:t>
      </w:r>
      <w:r>
        <w:t xml:space="preserve">hơi </w:t>
      </w:r>
      <w:r>
        <w:t xml:space="preserve">từ </w:t>
      </w:r>
      <w:r>
        <w:t xml:space="preserve">cuống </w:t>
      </w:r>
      <w:r>
        <w:t xml:space="preserve">họng </w:t>
      </w:r>
      <w:r>
        <w:t xml:space="preserve">thở </w:t>
      </w:r>
      <w:r>
        <w:t xml:space="preserve">mạnh </w:t>
      </w:r>
      <w:r>
        <w:t xml:space="preserve">ra, </w:t>
      </w:r>
      <w:r>
        <w:t xml:space="preserve">có </w:t>
      </w:r>
      <w:r>
        <w:t xml:space="preserve">vẻ </w:t>
      </w:r>
      <w:r>
        <w:t xml:space="preserve">khoái </w:t>
      </w:r>
      <w:r>
        <w:t xml:space="preserve">trá. </w:t>
      </w:r>
      <w:r>
        <w:br/>
      </w:r>
      <w:r>
        <w:rPr>
          <w:b/>
        </w:rPr>
        <w:t xml:space="preserve">cười </w:t>
      </w:r>
      <w:r>
        <w:rPr>
          <w:b/>
        </w:rPr>
        <w:t xml:space="preserve">khẩy </w:t>
      </w:r>
      <w:r>
        <w:rPr>
          <w:i/>
        </w:rPr>
        <w:t xml:space="preserve">động từ </w:t>
      </w:r>
      <w:r>
        <w:t xml:space="preserve">Cười </w:t>
      </w:r>
      <w:r>
        <w:t xml:space="preserve">nhếch </w:t>
      </w:r>
      <w:r>
        <w:t xml:space="preserve">mép, </w:t>
      </w:r>
      <w:r>
        <w:t xml:space="preserve">phát </w:t>
      </w:r>
      <w:r>
        <w:t xml:space="preserve">ra </w:t>
      </w:r>
      <w:r>
        <w:t xml:space="preserve">một </w:t>
      </w:r>
      <w:r>
        <w:t xml:space="preserve">tiếng </w:t>
      </w:r>
      <w:r>
        <w:t xml:space="preserve">khẽ, </w:t>
      </w:r>
      <w:r>
        <w:t xml:space="preserve">ngắn, </w:t>
      </w:r>
      <w:r>
        <w:t xml:space="preserve">tỏ </w:t>
      </w:r>
      <w:r>
        <w:t xml:space="preserve">vẻ </w:t>
      </w:r>
      <w:r>
        <w:t xml:space="preserve">khinh </w:t>
      </w:r>
      <w:r>
        <w:t xml:space="preserve">thường. </w:t>
      </w:r>
      <w:r>
        <w:t xml:space="preserve">cười </w:t>
      </w:r>
      <w:r>
        <w:t xml:space="preserve">khi </w:t>
      </w:r>
      <w:r>
        <w:t xml:space="preserve">động từ </w:t>
      </w:r>
      <w:r>
        <w:t xml:space="preserve">Cười </w:t>
      </w:r>
      <w:r>
        <w:t xml:space="preserve">phát </w:t>
      </w:r>
      <w:r>
        <w:t xml:space="preserve">ra </w:t>
      </w:r>
      <w:r>
        <w:t xml:space="preserve">một </w:t>
      </w:r>
      <w:r>
        <w:t xml:space="preserve">vài </w:t>
      </w:r>
      <w:r>
        <w:t xml:space="preserve">tiếng </w:t>
      </w:r>
      <w:r>
        <w:t xml:space="preserve">nghe </w:t>
      </w:r>
      <w:r>
        <w:t xml:space="preserve">như </w:t>
      </w:r>
      <w:r>
        <w:t xml:space="preserve">tiếng </w:t>
      </w:r>
      <w:r>
        <w:t xml:space="preserve">hơi </w:t>
      </w:r>
      <w:r>
        <w:t xml:space="preserve">thở </w:t>
      </w:r>
      <w:r>
        <w:t xml:space="preserve">ra, </w:t>
      </w:r>
      <w:r>
        <w:t xml:space="preserve">có </w:t>
      </w:r>
      <w:r>
        <w:t xml:space="preserve">vẻ </w:t>
      </w:r>
      <w:r>
        <w:t xml:space="preserve">vui </w:t>
      </w:r>
      <w:r>
        <w:t xml:space="preserve">thích </w:t>
      </w:r>
      <w:r>
        <w:t xml:space="preserve">một </w:t>
      </w:r>
      <w:r>
        <w:t xml:space="preserve">cách </w:t>
      </w:r>
      <w:r>
        <w:t xml:space="preserve">hồn </w:t>
      </w:r>
      <w:r>
        <w:t xml:space="preserve">nhiên. </w:t>
      </w:r>
      <w:r>
        <w:br/>
      </w:r>
      <w:r>
        <w:rPr>
          <w:b/>
        </w:rPr>
        <w:t xml:space="preserve">cười </w:t>
      </w:r>
      <w:r>
        <w:rPr>
          <w:b/>
        </w:rPr>
        <w:t xml:space="preserve">mát </w:t>
      </w:r>
      <w:r>
        <w:rPr>
          <w:i/>
        </w:rPr>
        <w:t xml:space="preserve">động từ </w:t>
      </w:r>
      <w:r>
        <w:t xml:space="preserve">Cười </w:t>
      </w:r>
      <w:r>
        <w:t xml:space="preserve">nhếch </w:t>
      </w:r>
      <w:r>
        <w:t xml:space="preserve">mép, </w:t>
      </w:r>
      <w:r>
        <w:t xml:space="preserve">không </w:t>
      </w:r>
      <w:r>
        <w:t xml:space="preserve">thành </w:t>
      </w:r>
      <w:r>
        <w:t xml:space="preserve">tiếng, </w:t>
      </w:r>
      <w:r>
        <w:t xml:space="preserve">tỏ </w:t>
      </w:r>
      <w:r>
        <w:t xml:space="preserve">vẻ </w:t>
      </w:r>
      <w:r>
        <w:t xml:space="preserve">khinh </w:t>
      </w:r>
      <w:r>
        <w:t xml:space="preserve">hoặc </w:t>
      </w:r>
      <w:r>
        <w:t xml:space="preserve">hờn </w:t>
      </w:r>
      <w:r>
        <w:t xml:space="preserve">giận. </w:t>
      </w:r>
      <w:r>
        <w:br/>
      </w:r>
      <w:r>
        <w:rPr>
          <w:b/>
        </w:rPr>
        <w:t xml:space="preserve">cười </w:t>
      </w:r>
      <w:r>
        <w:rPr>
          <w:b/>
        </w:rPr>
        <w:t xml:space="preserve">miếng </w:t>
      </w:r>
      <w:r>
        <w:rPr>
          <w:b/>
        </w:rPr>
        <w:t xml:space="preserve">chỉ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Cười </w:t>
      </w:r>
      <w:r>
        <w:t xml:space="preserve">chỉ </w:t>
      </w:r>
      <w:r>
        <w:t xml:space="preserve">nhếch </w:t>
      </w:r>
      <w:r>
        <w:t xml:space="preserve">môi </w:t>
      </w:r>
      <w:r>
        <w:t xml:space="preserve">lên </w:t>
      </w:r>
      <w:r>
        <w:t xml:space="preserve">một </w:t>
      </w:r>
      <w:r>
        <w:t xml:space="preserve">chút, </w:t>
      </w:r>
      <w:r>
        <w:t xml:space="preserve">một </w:t>
      </w:r>
      <w:r>
        <w:t xml:space="preserve">cách </w:t>
      </w:r>
      <w:r>
        <w:t xml:space="preserve">duyên </w:t>
      </w:r>
      <w:r>
        <w:t xml:space="preserve">dáng. </w:t>
      </w:r>
      <w:r>
        <w:br/>
      </w:r>
      <w:r>
        <w:rPr>
          <w:b/>
        </w:rPr>
        <w:t xml:space="preserve">cười </w:t>
      </w:r>
      <w:r>
        <w:rPr>
          <w:b/>
        </w:rPr>
        <w:t xml:space="preserve">mũi </w:t>
      </w:r>
      <w:r>
        <w:rPr>
          <w:i/>
        </w:rPr>
        <w:t xml:space="preserve">động từ </w:t>
      </w:r>
      <w:r>
        <w:t xml:space="preserve">Cười </w:t>
      </w:r>
      <w:r>
        <w:t xml:space="preserve">ngậm </w:t>
      </w:r>
      <w:r>
        <w:t xml:space="preserve">miệng, </w:t>
      </w:r>
      <w:r>
        <w:t xml:space="preserve">phát </w:t>
      </w:r>
      <w:r>
        <w:t xml:space="preserve">ra </w:t>
      </w:r>
      <w:r>
        <w:t xml:space="preserve">một </w:t>
      </w:r>
      <w:r>
        <w:t xml:space="preserve">vài </w:t>
      </w:r>
      <w:r>
        <w:t xml:space="preserve">tiếng </w:t>
      </w:r>
      <w:r>
        <w:t xml:space="preserve">bằng </w:t>
      </w:r>
      <w:r>
        <w:t xml:space="preserve">đường </w:t>
      </w:r>
      <w:r>
        <w:t xml:space="preserve">mũi, </w:t>
      </w:r>
      <w:r>
        <w:t xml:space="preserve">tỏ </w:t>
      </w:r>
      <w:r>
        <w:t xml:space="preserve">ý </w:t>
      </w:r>
      <w:r>
        <w:t xml:space="preserve">coi </w:t>
      </w:r>
      <w:r>
        <w:t xml:space="preserve">khinh. </w:t>
      </w:r>
      <w:r>
        <w:br/>
      </w:r>
      <w:r>
        <w:rPr>
          <w:b/>
        </w:rPr>
        <w:t xml:space="preserve">cười </w:t>
      </w:r>
      <w:r>
        <w:rPr>
          <w:b/>
        </w:rPr>
        <w:t xml:space="preserve">nắc </w:t>
      </w:r>
      <w:r>
        <w:rPr>
          <w:b/>
        </w:rPr>
        <w:t xml:space="preserve">nẻ </w:t>
      </w:r>
      <w:r>
        <w:rPr>
          <w:i/>
        </w:rPr>
        <w:t xml:space="preserve">động từ </w:t>
      </w:r>
      <w:r>
        <w:t xml:space="preserve">(khẩu ngữ). </w:t>
      </w:r>
      <w:r>
        <w:t xml:space="preserve">Cười </w:t>
      </w:r>
      <w:r>
        <w:t xml:space="preserve">như </w:t>
      </w:r>
      <w:r>
        <w:t xml:space="preserve">nắc </w:t>
      </w:r>
      <w:r>
        <w:t xml:space="preserve">nẻ </w:t>
      </w:r>
      <w:r>
        <w:t xml:space="preserve">(nói </w:t>
      </w:r>
      <w:r>
        <w:t xml:space="preserve">tắt). </w:t>
      </w:r>
      <w:r>
        <w:br/>
      </w:r>
      <w:r>
        <w:rPr>
          <w:b/>
        </w:rPr>
        <w:t xml:space="preserve">cười </w:t>
      </w:r>
      <w:r>
        <w:rPr>
          <w:b/>
        </w:rPr>
        <w:t xml:space="preserve">ngất </w:t>
      </w:r>
      <w:r>
        <w:rPr>
          <w:i/>
        </w:rPr>
        <w:t xml:space="preserve">động từ </w:t>
      </w:r>
      <w:r>
        <w:t xml:space="preserve">Cười </w:t>
      </w:r>
      <w:r>
        <w:t xml:space="preserve">lớn </w:t>
      </w:r>
      <w:r>
        <w:t xml:space="preserve">tiếng </w:t>
      </w:r>
      <w:r>
        <w:t xml:space="preserve">từng </w:t>
      </w:r>
      <w:r>
        <w:t xml:space="preserve">chuỗi </w:t>
      </w:r>
      <w:r>
        <w:t xml:space="preserve">dài </w:t>
      </w:r>
      <w:r>
        <w:t xml:space="preserve">cho </w:t>
      </w:r>
      <w:r>
        <w:t xml:space="preserve">đến </w:t>
      </w:r>
      <w:r>
        <w:t xml:space="preserve">như </w:t>
      </w:r>
      <w:r>
        <w:t xml:space="preserve">hết </w:t>
      </w:r>
      <w:r>
        <w:t xml:space="preserve">hơi </w:t>
      </w:r>
      <w:r>
        <w:t xml:space="preserve">mới </w:t>
      </w:r>
      <w:r>
        <w:t xml:space="preserve">thôi, </w:t>
      </w:r>
      <w:r>
        <w:t xml:space="preserve">tỏ </w:t>
      </w:r>
      <w:r>
        <w:t xml:space="preserve">ý </w:t>
      </w:r>
      <w:r>
        <w:t xml:space="preserve">thích </w:t>
      </w:r>
      <w:r>
        <w:t xml:space="preserve">thú. </w:t>
      </w:r>
      <w:r>
        <w:br/>
      </w:r>
      <w:r>
        <w:rPr>
          <w:b/>
        </w:rPr>
        <w:t xml:space="preserve">cười </w:t>
      </w:r>
      <w:r>
        <w:rPr>
          <w:b/>
        </w:rPr>
        <w:t xml:space="preserve">nhạt </w:t>
      </w:r>
      <w:r>
        <w:rPr>
          <w:i/>
        </w:rPr>
        <w:t xml:space="preserve">động từ </w:t>
      </w:r>
      <w:r>
        <w:t xml:space="preserve">Cười </w:t>
      </w:r>
      <w:r>
        <w:t xml:space="preserve">nhếch </w:t>
      </w:r>
      <w:r>
        <w:t xml:space="preserve">mép, </w:t>
      </w:r>
      <w:r>
        <w:t xml:space="preserve">có </w:t>
      </w:r>
      <w:r>
        <w:t xml:space="preserve">khi </w:t>
      </w:r>
      <w:r>
        <w:t xml:space="preserve">phát </w:t>
      </w:r>
      <w:r>
        <w:t xml:space="preserve">ra </w:t>
      </w:r>
      <w:r>
        <w:t xml:space="preserve">một </w:t>
      </w:r>
      <w:r>
        <w:t xml:space="preserve">vài </w:t>
      </w:r>
      <w:r>
        <w:t xml:space="preserve">tiếng </w:t>
      </w:r>
      <w:r>
        <w:t xml:space="preserve">khẽ, </w:t>
      </w:r>
      <w:r>
        <w:t xml:space="preserve">tỏ </w:t>
      </w:r>
      <w:r>
        <w:t xml:space="preserve">ý </w:t>
      </w:r>
      <w:r>
        <w:t xml:space="preserve">có </w:t>
      </w:r>
      <w:r>
        <w:t xml:space="preserve">điều </w:t>
      </w:r>
      <w:r>
        <w:t xml:space="preserve">không </w:t>
      </w:r>
      <w:r>
        <w:t xml:space="preserve">bằng </w:t>
      </w:r>
      <w:r>
        <w:t xml:space="preserve">lòng </w:t>
      </w:r>
      <w:r>
        <w:t xml:space="preserve">hoặc </w:t>
      </w:r>
      <w:r>
        <w:t xml:space="preserve">khinh </w:t>
      </w:r>
      <w:r>
        <w:t xml:space="preserve">bỉ. </w:t>
      </w:r>
      <w:r>
        <w:br/>
      </w:r>
      <w:r>
        <w:rPr>
          <w:b/>
        </w:rPr>
        <w:t xml:space="preserve">cười </w:t>
      </w:r>
      <w:r>
        <w:rPr>
          <w:b/>
        </w:rPr>
        <w:t xml:space="preserve">như </w:t>
      </w:r>
      <w:r>
        <w:rPr>
          <w:b/>
        </w:rPr>
        <w:t xml:space="preserve">nắc </w:t>
      </w:r>
      <w:r>
        <w:rPr>
          <w:b/>
        </w:rPr>
        <w:t xml:space="preserve">nẻ </w:t>
      </w:r>
      <w:r>
        <w:t xml:space="preserve">Cười </w:t>
      </w:r>
      <w:r>
        <w:t xml:space="preserve">giòn </w:t>
      </w:r>
      <w:r>
        <w:t xml:space="preserve">từng </w:t>
      </w:r>
      <w:r>
        <w:t xml:space="preserve">tràng. </w:t>
      </w:r>
      <w:r>
        <w:br/>
      </w:r>
      <w:r>
        <w:rPr>
          <w:b/>
        </w:rPr>
        <w:t xml:space="preserve">cười </w:t>
      </w:r>
      <w:r>
        <w:rPr>
          <w:b/>
        </w:rPr>
        <w:t xml:space="preserve">nịnh </w:t>
      </w:r>
      <w:r>
        <w:rPr>
          <w:i/>
        </w:rPr>
        <w:t xml:space="preserve">động từ </w:t>
      </w:r>
      <w:r>
        <w:t xml:space="preserve">Cười </w:t>
      </w:r>
      <w:r>
        <w:t xml:space="preserve">giả </w:t>
      </w:r>
      <w:r>
        <w:t xml:space="preserve">dối, </w:t>
      </w:r>
      <w:r>
        <w:t xml:space="preserve">chỉ </w:t>
      </w:r>
      <w:r>
        <w:t xml:space="preserve">cốt </w:t>
      </w:r>
      <w:r>
        <w:t xml:space="preserve">để </w:t>
      </w:r>
      <w:r>
        <w:t xml:space="preserve">lấy </w:t>
      </w:r>
      <w:r>
        <w:t xml:space="preserve">lòng. </w:t>
      </w:r>
      <w:r>
        <w:t xml:space="preserve">cười </w:t>
      </w:r>
      <w:r>
        <w:t xml:space="preserve">nụ </w:t>
      </w:r>
      <w:r>
        <w:t xml:space="preserve">động từ </w:t>
      </w:r>
      <w:r>
        <w:t xml:space="preserve">Cười </w:t>
      </w:r>
      <w:r>
        <w:t xml:space="preserve">hơi </w:t>
      </w:r>
      <w:r>
        <w:t xml:space="preserve">chúm </w:t>
      </w:r>
      <w:r>
        <w:t xml:space="preserve">môi </w:t>
      </w:r>
      <w:r>
        <w:t xml:space="preserve">lại, </w:t>
      </w:r>
      <w:r>
        <w:t xml:space="preserve">không </w:t>
      </w:r>
      <w:r>
        <w:t xml:space="preserve">thành </w:t>
      </w:r>
      <w:r>
        <w:t xml:space="preserve">tiếng, </w:t>
      </w:r>
      <w:r>
        <w:t xml:space="preserve">tỏ </w:t>
      </w:r>
      <w:r>
        <w:t xml:space="preserve">ý </w:t>
      </w:r>
      <w:r>
        <w:t xml:space="preserve">thích </w:t>
      </w:r>
      <w:r>
        <w:t xml:space="preserve">thú </w:t>
      </w:r>
      <w:r>
        <w:t xml:space="preserve">một </w:t>
      </w:r>
      <w:r>
        <w:t xml:space="preserve">mình </w:t>
      </w:r>
      <w:r>
        <w:t xml:space="preserve">hoặc </w:t>
      </w:r>
      <w:r>
        <w:t xml:space="preserve">để </w:t>
      </w:r>
      <w:r>
        <w:t xml:space="preserve">tỏ </w:t>
      </w:r>
      <w:r>
        <w:t xml:space="preserve">tình </w:t>
      </w:r>
      <w:r>
        <w:t xml:space="preserve">ý </w:t>
      </w:r>
      <w:r>
        <w:t xml:space="preserve">một </w:t>
      </w:r>
      <w:r>
        <w:t xml:space="preserve">cách </w:t>
      </w:r>
      <w:r>
        <w:t xml:space="preserve">kín </w:t>
      </w:r>
      <w:r>
        <w:t xml:space="preserve">đáo. </w:t>
      </w:r>
      <w:r>
        <w:br/>
      </w:r>
      <w:r>
        <w:rPr>
          <w:b/>
        </w:rPr>
        <w:t xml:space="preserve">cười </w:t>
      </w:r>
      <w:r>
        <w:rPr>
          <w:b/>
        </w:rPr>
        <w:t xml:space="preserve">ồ </w:t>
      </w:r>
      <w:r>
        <w:rPr>
          <w:i/>
        </w:rPr>
        <w:t xml:space="preserve">động từ </w:t>
      </w:r>
      <w:r>
        <w:t xml:space="preserve">Cùng </w:t>
      </w:r>
      <w:r>
        <w:t xml:space="preserve">bật </w:t>
      </w:r>
      <w:r>
        <w:t xml:space="preserve">lên </w:t>
      </w:r>
      <w:r>
        <w:t xml:space="preserve">những </w:t>
      </w:r>
      <w:r>
        <w:t xml:space="preserve">tiếng </w:t>
      </w:r>
      <w:r>
        <w:t xml:space="preserve">cười </w:t>
      </w:r>
      <w:r>
        <w:t xml:space="preserve">to, </w:t>
      </w:r>
      <w:r>
        <w:t xml:space="preserve">vui </w:t>
      </w:r>
      <w:r>
        <w:t xml:space="preserve">thành </w:t>
      </w:r>
      <w:r>
        <w:t xml:space="preserve">chuỗi </w:t>
      </w:r>
      <w:r>
        <w:t xml:space="preserve">dài, </w:t>
      </w:r>
      <w:r>
        <w:t xml:space="preserve">do </w:t>
      </w:r>
      <w:r>
        <w:t xml:space="preserve">thích </w:t>
      </w:r>
      <w:r>
        <w:t xml:space="preserve">thú </w:t>
      </w:r>
      <w:r>
        <w:t xml:space="preserve">đột </w:t>
      </w:r>
      <w:r>
        <w:t xml:space="preserve">ngột </w:t>
      </w:r>
      <w:r>
        <w:t xml:space="preserve">trước </w:t>
      </w:r>
      <w:r>
        <w:t xml:space="preserve">một </w:t>
      </w:r>
      <w:r>
        <w:t xml:space="preserve">điều </w:t>
      </w:r>
      <w:r>
        <w:t xml:space="preserve">đáng </w:t>
      </w:r>
      <w:r>
        <w:t xml:space="preserve">cười, </w:t>
      </w:r>
      <w:r>
        <w:t xml:space="preserve">hoặc </w:t>
      </w:r>
      <w:r>
        <w:t xml:space="preserve">để </w:t>
      </w:r>
      <w:r>
        <w:t xml:space="preserve">trêu </w:t>
      </w:r>
      <w:r>
        <w:t xml:space="preserve">chọc </w:t>
      </w:r>
      <w:r>
        <w:t xml:space="preserve">mua </w:t>
      </w:r>
      <w:r>
        <w:t xml:space="preserve">vui. </w:t>
      </w:r>
      <w:r>
        <w:t xml:space="preserve">Mọi </w:t>
      </w:r>
      <w:r>
        <w:t xml:space="preserve">người </w:t>
      </w:r>
      <w:r>
        <w:t xml:space="preserve">cười </w:t>
      </w:r>
      <w:r>
        <w:t xml:space="preserve">ô </w:t>
      </w:r>
      <w:r>
        <w:t xml:space="preserve">làm </w:t>
      </w:r>
      <w:r>
        <w:rPr>
          <w:i/>
        </w:rPr>
        <w:t xml:space="preserve">anh </w:t>
      </w:r>
      <w:r>
        <w:rPr>
          <w:i/>
        </w:rPr>
        <w:t xml:space="preserve">ta </w:t>
      </w:r>
      <w:r>
        <w:t xml:space="preserve">thẹn </w:t>
      </w:r>
      <w:r>
        <w:rPr>
          <w:i/>
        </w:rPr>
        <w:t xml:space="preserve">đỏ </w:t>
      </w:r>
      <w:r>
        <w:rPr>
          <w:i/>
        </w:rPr>
        <w:t xml:space="preserve">cả </w:t>
      </w:r>
      <w:r>
        <w:rPr>
          <w:i/>
        </w:rPr>
        <w:t xml:space="preserve">mặt.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