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hiếu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hiếu </w:t>
      </w:r>
      <w:r>
        <w:t xml:space="preserve">với </w:t>
      </w:r>
      <w:r>
        <w:t xml:space="preserve">cha </w:t>
      </w:r>
      <w:r>
        <w:t xml:space="preserve">mẹ </w:t>
      </w:r>
      <w:r>
        <w:t xml:space="preserve">và </w:t>
      </w:r>
      <w:r>
        <w:t xml:space="preserve">có </w:t>
      </w:r>
      <w:r>
        <w:t xml:space="preserve">tình </w:t>
      </w:r>
      <w:r>
        <w:t xml:space="preserve">nghĩa </w:t>
      </w:r>
      <w:r>
        <w:t xml:space="preserve">thuỷ </w:t>
      </w:r>
      <w:r>
        <w:t xml:space="preserve">chung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mình </w:t>
      </w:r>
      <w:r>
        <w:t xml:space="preserve">mang </w:t>
      </w:r>
      <w:r>
        <w:t xml:space="preserve">ơn.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hiếu </w:t>
      </w:r>
      <w:r>
        <w:t xml:space="preserve">nghĩa.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mê </w:t>
      </w:r>
      <w:r>
        <w:t xml:space="preserve">thích </w:t>
      </w:r>
      <w:r>
        <w:t xml:space="preserve">gái </w:t>
      </w:r>
      <w:r>
        <w:t xml:space="preserve">đẹp. </w:t>
      </w:r>
      <w:r>
        <w:rPr>
          <w:i/>
        </w:rPr>
        <w:t xml:space="preserve">Ông </w:t>
      </w:r>
      <w:r>
        <w:rPr>
          <w:i/>
        </w:rPr>
        <w:t xml:space="preserve">uua </w:t>
      </w:r>
      <w:r>
        <w:t xml:space="preserve">hiếu </w:t>
      </w:r>
      <w:r>
        <w:t xml:space="preserve">sắc.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quý </w:t>
      </w:r>
      <w:r>
        <w:t xml:space="preserve">trọng </w:t>
      </w:r>
      <w:r>
        <w:t xml:space="preserve">sinh </w:t>
      </w:r>
      <w:r>
        <w:t xml:space="preserve">mệnh, </w:t>
      </w:r>
      <w:r>
        <w:t xml:space="preserve">tránh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đến </w:t>
      </w:r>
      <w:r>
        <w:t xml:space="preserve">sự </w:t>
      </w:r>
      <w:r>
        <w:t xml:space="preserve">sống </w:t>
      </w:r>
      <w:r>
        <w:t xml:space="preserve">của </w:t>
      </w:r>
      <w:r>
        <w:t xml:space="preserve">muôn </w:t>
      </w:r>
      <w:r>
        <w:t xml:space="preserve">loài. </w:t>
      </w:r>
      <w:r>
        <w:rPr>
          <w:i/>
        </w:rPr>
        <w:t xml:space="preserve">Lòng </w:t>
      </w:r>
      <w:r>
        <w:rPr>
          <w:i/>
        </w:rPr>
        <w:t xml:space="preserve">hiếu </w:t>
      </w:r>
      <w:r>
        <w:rPr>
          <w:i/>
        </w:rPr>
        <w:t xml:space="preserve">sinh </w:t>
      </w:r>
      <w:r>
        <w:t xml:space="preserve">trong </w:t>
      </w:r>
      <w:r>
        <w:t xml:space="preserve">đạo </w:t>
      </w:r>
      <w:r>
        <w:t xml:space="preserve">Phật. </w:t>
      </w:r>
      <w:r>
        <w:t xml:space="preserve">hiếu </w:t>
      </w:r>
      <w:r>
        <w:t xml:space="preserve">sự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thích </w:t>
      </w:r>
      <w:r>
        <w:t xml:space="preserve">bày </w:t>
      </w:r>
      <w:r>
        <w:t xml:space="preserve">chuyện </w:t>
      </w:r>
      <w:r>
        <w:t xml:space="preserve">phiền </w:t>
      </w:r>
      <w:r>
        <w:t xml:space="preserve">phức, </w:t>
      </w:r>
      <w:r>
        <w:t xml:space="preserve">lôi </w:t>
      </w:r>
      <w:r>
        <w:t xml:space="preserve">thôi.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kế </w:t>
      </w:r>
      <w:r>
        <w:t xml:space="preserve">hiếu </w:t>
      </w:r>
      <w:r>
        <w:t xml:space="preserve">sự.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thảo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kính </w:t>
      </w:r>
      <w:r>
        <w:t xml:space="preserve">yêu </w:t>
      </w:r>
      <w:r>
        <w:t xml:space="preserve">cha </w:t>
      </w:r>
      <w:r>
        <w:t xml:space="preserve">mẹ; </w:t>
      </w:r>
      <w:r>
        <w:t xml:space="preserve">có </w:t>
      </w:r>
      <w:r>
        <w:t xml:space="preserve">hiếu. </w:t>
      </w:r>
      <w:r>
        <w:t xml:space="preserve">Người </w:t>
      </w:r>
      <w:r>
        <w:rPr>
          <w:i/>
        </w:rPr>
        <w:t xml:space="preserve">con </w:t>
      </w:r>
      <w:r>
        <w:t xml:space="preserve">hiếu </w:t>
      </w:r>
      <w:r>
        <w:rPr>
          <w:i/>
        </w:rPr>
        <w:t xml:space="preserve">thảo.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thắng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thích </w:t>
      </w:r>
      <w:r>
        <w:t xml:space="preserve">hơn </w:t>
      </w:r>
      <w:r>
        <w:t xml:space="preserve">người. </w:t>
      </w:r>
      <w:r>
        <w:t xml:space="preserve">Tính </w:t>
      </w:r>
      <w:r>
        <w:t xml:space="preserve">hiếu </w:t>
      </w:r>
      <w:r>
        <w:t xml:space="preserve">thắng. </w:t>
      </w:r>
      <w:r>
        <w:rPr>
          <w:i/>
        </w:rPr>
        <w:t xml:space="preserve">Anh </w:t>
      </w:r>
      <w:r>
        <w:t xml:space="preserve">chàng </w:t>
      </w:r>
      <w:r>
        <w:rPr>
          <w:i/>
        </w:rPr>
        <w:t xml:space="preserve">hiếu </w:t>
      </w:r>
      <w:r>
        <w:t xml:space="preserve">thẳng.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thuận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kính </w:t>
      </w:r>
      <w:r>
        <w:t xml:space="preserve">yêu </w:t>
      </w:r>
      <w:r>
        <w:t xml:space="preserve">và </w:t>
      </w:r>
      <w:r>
        <w:t xml:space="preserve">biết </w:t>
      </w:r>
      <w:r>
        <w:t xml:space="preserve">nghe </w:t>
      </w:r>
      <w:r>
        <w:t xml:space="preserve">lời </w:t>
      </w:r>
      <w:r>
        <w:t xml:space="preserve">cha </w:t>
      </w:r>
      <w:r>
        <w:t xml:space="preserve">mẹ. </w:t>
      </w:r>
      <w:r>
        <w:t xml:space="preserve">Người </w:t>
      </w:r>
      <w:r>
        <w:rPr>
          <w:i/>
        </w:rPr>
        <w:t xml:space="preserve">con </w:t>
      </w:r>
      <w:r>
        <w:t xml:space="preserve">hiếu </w:t>
      </w:r>
      <w:r>
        <w:t xml:space="preserve">thuận. </w:t>
      </w:r>
      <w:r>
        <w:br/>
      </w:r>
      <w:r>
        <w:rPr>
          <w:b/>
        </w:rPr>
        <w:t xml:space="preserve">hiệu, </w:t>
      </w:r>
      <w:r>
        <w:rPr>
          <w:i/>
        </w:rPr>
        <w:t xml:space="preserve">danh từ </w:t>
      </w:r>
      <w:r>
        <w:t xml:space="preserve">(khẩu ngữ). </w:t>
      </w:r>
      <w:r>
        <w:t xml:space="preserve">Cửa </w:t>
      </w:r>
      <w:r>
        <w:t xml:space="preserve">hiệu </w:t>
      </w:r>
      <w:r>
        <w:t xml:space="preserve">(nói </w:t>
      </w:r>
      <w:r>
        <w:t xml:space="preserve">tắt). </w:t>
      </w:r>
      <w:r>
        <w:t xml:space="preserve">Hiệu </w:t>
      </w:r>
      <w:r>
        <w:rPr>
          <w:i/>
        </w:rPr>
        <w:t xml:space="preserve">thuốc. </w:t>
      </w:r>
      <w:r>
        <w:t xml:space="preserve">Đi </w:t>
      </w:r>
      <w:r>
        <w:t xml:space="preserve">ăn </w:t>
      </w:r>
      <w:r>
        <w:t xml:space="preserve">hiệu. </w:t>
      </w:r>
      <w:r>
        <w:br/>
      </w:r>
      <w:r>
        <w:rPr>
          <w:b/>
        </w:rPr>
        <w:t xml:space="preserve">hiệu.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trực </w:t>
      </w:r>
      <w:r>
        <w:t xml:space="preserve">tiếp </w:t>
      </w:r>
      <w:r>
        <w:t xml:space="preserve">và </w:t>
      </w:r>
      <w:r>
        <w:t xml:space="preserve">dễ </w:t>
      </w:r>
      <w:r>
        <w:t xml:space="preserve">dàng, </w:t>
      </w:r>
      <w:r>
        <w:t xml:space="preserve">dùng </w:t>
      </w:r>
      <w:r>
        <w:t xml:space="preserve">để </w:t>
      </w:r>
      <w:r>
        <w:t xml:space="preserve">thông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gì </w:t>
      </w:r>
      <w:r>
        <w:t xml:space="preserve">theo </w:t>
      </w:r>
      <w:r>
        <w:t xml:space="preserve">quy </w:t>
      </w:r>
      <w:r>
        <w:t xml:space="preserve">ước. </w:t>
      </w:r>
      <w:r>
        <w:t xml:space="preserve">Đốt </w:t>
      </w:r>
      <w:r>
        <w:t xml:space="preserve">lửa </w:t>
      </w:r>
      <w:r>
        <w:rPr>
          <w:i/>
        </w:rPr>
        <w:t xml:space="preserve">làm </w:t>
      </w:r>
      <w:r>
        <w:t xml:space="preserve">hiệu. </w:t>
      </w:r>
      <w:r>
        <w:t xml:space="preserve">Đèn </w:t>
      </w:r>
      <w:r>
        <w:t xml:space="preserve">hiệu. </w:t>
      </w:r>
      <w:r>
        <w:t xml:space="preserve">Ra </w:t>
      </w:r>
      <w:r>
        <w:t xml:space="preserve">hiệu*. </w:t>
      </w:r>
      <w:r>
        <w:rPr>
          <w:b/>
        </w:rPr>
        <w:t xml:space="preserve">2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và </w:t>
      </w:r>
      <w:r>
        <w:t xml:space="preserve">phân </w:t>
      </w:r>
      <w:r>
        <w:t xml:space="preserve">biệt </w:t>
      </w:r>
      <w:r>
        <w:t xml:space="preserve">dễ </w:t>
      </w:r>
      <w:r>
        <w:t xml:space="preserve">dàng,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loại </w:t>
      </w:r>
      <w:r>
        <w:t xml:space="preserve">sự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Chiếc </w:t>
      </w:r>
      <w:r>
        <w:t xml:space="preserve">xe </w:t>
      </w:r>
      <w:r>
        <w:rPr>
          <w:i/>
        </w:rPr>
        <w:t xml:space="preserve">mang </w:t>
      </w:r>
      <w:r>
        <w:rPr>
          <w:i/>
        </w:rPr>
        <w:t xml:space="preserve">cờ </w:t>
      </w:r>
      <w:r>
        <w:t xml:space="preserve">hiệu. </w:t>
      </w:r>
      <w:r>
        <w:t xml:space="preserve">Số </w:t>
      </w:r>
      <w:r>
        <w:t xml:space="preserve">hiệu </w:t>
      </w:r>
      <w:r>
        <w:rPr>
          <w:i/>
        </w:rPr>
        <w:t xml:space="preserve">đơn </w:t>
      </w:r>
      <w:r>
        <w:t xml:space="preserve">uị </w:t>
      </w:r>
      <w:r>
        <w:t xml:space="preserve">xe. </w:t>
      </w:r>
      <w:r>
        <w:rPr>
          <w:b/>
        </w:rPr>
        <w:t xml:space="preserve">3 </w:t>
      </w:r>
      <w:r>
        <w:t xml:space="preserve">Tên </w:t>
      </w:r>
      <w:r>
        <w:t xml:space="preserve">hiệu </w:t>
      </w:r>
      <w:r>
        <w:t xml:space="preserve">(nói </w:t>
      </w:r>
      <w:r>
        <w:t xml:space="preserve">tắt). </w:t>
      </w:r>
      <w:r>
        <w:t xml:space="preserve">Nguyễn </w:t>
      </w:r>
      <w:r>
        <w:t xml:space="preserve">Du, </w:t>
      </w:r>
      <w:r>
        <w:t xml:space="preserve">hiệu </w:t>
      </w:r>
      <w:r>
        <w:t xml:space="preserve">là </w:t>
      </w:r>
      <w:r>
        <w:t xml:space="preserve">Tố </w:t>
      </w:r>
      <w:r>
        <w:t xml:space="preserve">Như. </w:t>
      </w:r>
      <w:r>
        <w:t xml:space="preserve">hiệu, </w:t>
      </w:r>
      <w: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trừ.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rPr>
          <w:i/>
        </w:rPr>
        <w:t xml:space="preserve">Sửa </w:t>
      </w:r>
      <w:r>
        <w:t xml:space="preserve">chữa </w:t>
      </w:r>
      <w:r>
        <w:t xml:space="preserve">những </w:t>
      </w:r>
      <w:r>
        <w:t xml:space="preserve">sai </w:t>
      </w:r>
      <w:r>
        <w:t xml:space="preserve">lầm, </w:t>
      </w:r>
      <w:r>
        <w:t xml:space="preserve">thiếu </w:t>
      </w:r>
      <w:r>
        <w:t xml:space="preserve">sót </w:t>
      </w:r>
      <w:r>
        <w:t xml:space="preserve">của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những </w:t>
      </w:r>
      <w:r>
        <w:t xml:space="preserve">kết </w:t>
      </w:r>
      <w:r>
        <w:t xml:space="preserve">quả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chúng, </w:t>
      </w:r>
      <w:r>
        <w:t xml:space="preserve">nhằm </w:t>
      </w:r>
      <w:r>
        <w:t xml:space="preserve">đạt </w:t>
      </w:r>
      <w:r>
        <w:t xml:space="preserve">một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và </w:t>
      </w:r>
      <w:r>
        <w:t xml:space="preserve">độ </w:t>
      </w:r>
      <w:r>
        <w:t xml:space="preserve">tin </w:t>
      </w:r>
      <w:r>
        <w:t xml:space="preserve">cậy </w:t>
      </w:r>
      <w:r>
        <w:t xml:space="preserve">đủ </w:t>
      </w:r>
      <w:r>
        <w:t xml:space="preserve">cần </w:t>
      </w:r>
      <w:r>
        <w:t xml:space="preserve">thiết. </w:t>
      </w:r>
      <w:r>
        <w:t xml:space="preserve">Hiệu </w:t>
      </w:r>
      <w:r>
        <w:rPr>
          <w:i/>
        </w:rPr>
        <w:t xml:space="preserve">chỉnh </w:t>
      </w:r>
      <w:r>
        <w:rPr>
          <w:i/>
        </w:rPr>
        <w:t xml:space="preserve">máy </w:t>
      </w:r>
      <w:r>
        <w:rPr>
          <w:i/>
        </w:rPr>
        <w:t xml:space="preserve">ngắm.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Sửa </w:t>
      </w:r>
      <w:r>
        <w:t xml:space="preserve">chữa </w:t>
      </w:r>
      <w:r>
        <w:t xml:space="preserve">lại </w:t>
      </w:r>
      <w:r>
        <w:t xml:space="preserve">văn </w:t>
      </w:r>
      <w:r>
        <w:t xml:space="preserve">bản </w:t>
      </w:r>
      <w:r>
        <w:t xml:space="preserve">cho </w:t>
      </w:r>
      <w:r>
        <w:t xml:space="preserve">đúng. </w:t>
      </w:r>
      <w:r>
        <w:rPr>
          <w:b/>
        </w:rPr>
        <w:t xml:space="preserve">2 </w:t>
      </w:r>
      <w:r>
        <w:t xml:space="preserve">(chuyên môn). </w:t>
      </w:r>
      <w:r>
        <w:t xml:space="preserve">Điều </w:t>
      </w:r>
      <w:r>
        <w:t xml:space="preserve">chỉnh </w:t>
      </w:r>
      <w:r>
        <w:t xml:space="preserve">cho </w:t>
      </w:r>
      <w:r>
        <w:t xml:space="preserve">thích </w:t>
      </w:r>
      <w:r>
        <w:t xml:space="preserve">hợp </w:t>
      </w:r>
      <w:r>
        <w:t xml:space="preserve">số </w:t>
      </w:r>
      <w:r>
        <w:t xml:space="preserve">tra </w:t>
      </w:r>
      <w:r>
        <w:t xml:space="preserve">thấy </w:t>
      </w:r>
      <w:r>
        <w:rPr>
          <w:i/>
        </w:rPr>
        <w:t xml:space="preserve">ở </w:t>
      </w:r>
      <w:r>
        <w:t xml:space="preserve">bảng </w:t>
      </w:r>
      <w:r>
        <w:t xml:space="preserve">số.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điện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hiệu </w:t>
      </w:r>
      <w:r>
        <w:t xml:space="preserve">thế.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đính </w:t>
      </w:r>
      <w:r>
        <w:rPr>
          <w:i/>
        </w:rPr>
        <w:t xml:space="preserve">động từ </w:t>
      </w:r>
      <w:r>
        <w:t xml:space="preserve">Xem </w:t>
      </w:r>
      <w:r>
        <w:t xml:space="preserve">xét, </w:t>
      </w:r>
      <w:r>
        <w:t xml:space="preserve">đối </w:t>
      </w:r>
      <w:r>
        <w:t xml:space="preserve">chiếu </w:t>
      </w:r>
      <w:r>
        <w:t xml:space="preserve">và </w:t>
      </w:r>
      <w:r>
        <w:t xml:space="preserve">chữa </w:t>
      </w:r>
      <w:r>
        <w:t xml:space="preserve">lại </w:t>
      </w:r>
      <w:r>
        <w:t xml:space="preserve">văn </w:t>
      </w:r>
      <w:r>
        <w:t xml:space="preserve">bắn </w:t>
      </w:r>
      <w:r>
        <w:t xml:space="preserve">cho </w:t>
      </w:r>
      <w:r>
        <w:t xml:space="preserve">đúng. </w:t>
      </w:r>
      <w:r>
        <w:t xml:space="preserve">Hiệu </w:t>
      </w:r>
      <w:r>
        <w:t xml:space="preserve">đính </w:t>
      </w:r>
      <w:r>
        <w:rPr>
          <w:i/>
        </w:rPr>
        <w:t xml:space="preserve">bản </w:t>
      </w:r>
      <w:r>
        <w:t xml:space="preserve">dịch. </w:t>
      </w:r>
      <w:r>
        <w:t xml:space="preserve">hiệu </w:t>
      </w:r>
      <w:r>
        <w:t xml:space="preserve">đoàn </w:t>
      </w:r>
      <w:r>
        <w:t xml:space="preserve">danh từ </w:t>
      </w:r>
      <w:r>
        <w:t xml:space="preserve">(cũ). </w:t>
      </w:r>
      <w:r>
        <w:t xml:space="preserve">Đoàn </w:t>
      </w:r>
      <w:r>
        <w:t xml:space="preserve">thể </w:t>
      </w:r>
      <w:r>
        <w:t xml:space="preserve">quần </w:t>
      </w:r>
      <w:r>
        <w:t xml:space="preserve">chúng </w:t>
      </w:r>
      <w:r>
        <w:t xml:space="preserve">rộng </w:t>
      </w:r>
      <w:r>
        <w:t xml:space="preserve">rãi </w:t>
      </w:r>
      <w:r>
        <w:t xml:space="preserve">của </w:t>
      </w:r>
      <w:r>
        <w:t xml:space="preserve">học </w:t>
      </w:r>
      <w:r>
        <w:t xml:space="preserve">sinh </w:t>
      </w:r>
      <w:r>
        <w:t xml:space="preserve">trong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Mệnh </w:t>
      </w:r>
      <w:r>
        <w:t xml:space="preserve">lệnh </w:t>
      </w:r>
      <w:r>
        <w:t xml:space="preserve">được </w:t>
      </w:r>
      <w:r>
        <w:t xml:space="preserve">phát </w:t>
      </w:r>
      <w:r>
        <w:t xml:space="preserve">ra </w:t>
      </w:r>
      <w:r>
        <w:t xml:space="preserve">bằng </w:t>
      </w:r>
      <w:r>
        <w:t xml:space="preserve">một </w:t>
      </w:r>
      <w:r>
        <w:rPr>
          <w:i/>
        </w:rPr>
        <w:t xml:space="preserve">hình </w:t>
      </w:r>
      <w:r>
        <w:t xml:space="preserve">thức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rPr>
          <w:i/>
        </w:rPr>
        <w:t xml:space="preserve">Hiệu </w:t>
      </w:r>
      <w:r>
        <w:t xml:space="preserve">lệnh </w:t>
      </w:r>
      <w:r>
        <w:rPr>
          <w:i/>
        </w:rPr>
        <w:t xml:space="preserve">của </w:t>
      </w:r>
      <w:r>
        <w:t xml:space="preserve">trọng </w:t>
      </w:r>
      <w:r>
        <w:t xml:space="preserve">tài.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Tác </w:t>
      </w:r>
      <w:r>
        <w:t xml:space="preserve">dụng </w:t>
      </w:r>
      <w:r>
        <w:t xml:space="preserve">thực </w:t>
      </w:r>
      <w:r>
        <w:t xml:space="preserve">tế, </w:t>
      </w:r>
      <w:r>
        <w:t xml:space="preserve">đúng </w:t>
      </w:r>
      <w:r>
        <w:t xml:space="preserve">như </w:t>
      </w:r>
      <w:r>
        <w:t xml:space="preserve">vêu </w:t>
      </w:r>
      <w:r>
        <w:t xml:space="preserve">cầu. </w:t>
      </w:r>
      <w:r>
        <w:t xml:space="preserve">Hiệu </w:t>
      </w:r>
      <w:r>
        <w:rPr>
          <w:i/>
        </w:rPr>
        <w:t xml:space="preserve">lực </w:t>
      </w:r>
      <w:r>
        <w:rPr>
          <w:i/>
        </w:rPr>
        <w:t xml:space="preserve">của </w:t>
      </w:r>
      <w:r>
        <w:t xml:space="preserve">thuốc </w:t>
      </w:r>
      <w:r>
        <w:t xml:space="preserve">ngủ. </w:t>
      </w:r>
      <w:r>
        <w:rPr>
          <w:i/>
        </w:rPr>
        <w:t xml:space="preserve">Lời </w:t>
      </w:r>
      <w:r>
        <w:t xml:space="preserve">nói </w:t>
      </w:r>
      <w:r>
        <w:t xml:space="preserve">có </w:t>
      </w:r>
      <w:r>
        <w:t xml:space="preserve">hiệu </w:t>
      </w:r>
      <w:r>
        <w:t xml:space="preserve">lực. </w:t>
      </w:r>
      <w:r>
        <w:t xml:space="preserve">Phát </w:t>
      </w:r>
      <w:r>
        <w:rPr>
          <w:i/>
        </w:rPr>
        <w:t xml:space="preserve">huy </w:t>
      </w:r>
      <w:r>
        <w:t xml:space="preserve">hiệu </w:t>
      </w:r>
      <w:r>
        <w:t xml:space="preserve">lực. </w:t>
      </w:r>
      <w:r>
        <w:rPr>
          <w:b/>
        </w:rPr>
        <w:t xml:space="preserve">2 </w:t>
      </w:r>
      <w:r>
        <w:t xml:space="preserve">Giá </w:t>
      </w:r>
      <w:r>
        <w:t xml:space="preserve">trị </w:t>
      </w:r>
      <w:r>
        <w:t xml:space="preserve">thì </w:t>
      </w:r>
      <w:r>
        <w:t xml:space="preserve">hành. </w:t>
      </w:r>
      <w:r>
        <w:rPr>
          <w:i/>
        </w:rPr>
        <w:t xml:space="preserve">Đạo </w:t>
      </w:r>
      <w:r>
        <w:t xml:space="preserve">luật </w:t>
      </w:r>
      <w:r>
        <w:t xml:space="preserve">này </w:t>
      </w:r>
      <w: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lực. </w:t>
      </w:r>
      <w:r>
        <w:t xml:space="preserve">Hiệp </w:t>
      </w:r>
      <w:r>
        <w:rPr>
          <w:i/>
        </w:rPr>
        <w:t xml:space="preserve">ước </w:t>
      </w:r>
      <w:r>
        <w:rPr>
          <w:i/>
        </w:rPr>
        <w:t xml:space="preserve">có </w:t>
      </w:r>
      <w:r>
        <w:t xml:space="preserve">hiệu </w:t>
      </w:r>
      <w:r>
        <w:rPr>
          <w:i/>
        </w:rPr>
        <w:t xml:space="preserve">lực </w:t>
      </w:r>
      <w:r>
        <w:t xml:space="preserve">trong </w:t>
      </w:r>
      <w:r>
        <w:rPr>
          <w:i/>
        </w:rPr>
        <w:t xml:space="preserve">ba </w:t>
      </w:r>
      <w:r>
        <w:t xml:space="preserve">năm.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(ít dùng). </w:t>
      </w:r>
      <w:r>
        <w:t xml:space="preserve">Khả </w:t>
      </w:r>
      <w:r>
        <w:t xml:space="preserve">năng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khi </w:t>
      </w:r>
      <w:r>
        <w:t xml:space="preserve">dùng </w:t>
      </w:r>
      <w:r>
        <w:t xml:space="preserve">đến. </w:t>
      </w:r>
      <w:r>
        <w:t xml:space="preserve">Phát </w:t>
      </w:r>
      <w:r>
        <w:t xml:space="preserve">huy </w:t>
      </w:r>
      <w:r>
        <w:t xml:space="preserve">cao </w:t>
      </w:r>
      <w:r>
        <w:t xml:space="preserve">nhất </w:t>
      </w:r>
      <w:r>
        <w:t xml:space="preserve">hiệu </w:t>
      </w:r>
      <w:r>
        <w:t xml:space="preserve">năng </w:t>
      </w:r>
      <w:r>
        <w:t xml:space="preserve">của </w:t>
      </w:r>
      <w:r>
        <w:t xml:space="preserve">tiếng </w:t>
      </w:r>
      <w:r>
        <w:t xml:space="preserve">nói.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nghiệm </w:t>
      </w:r>
      <w:r>
        <w:rPr>
          <w:i/>
        </w:rPr>
        <w:t xml:space="preserve">tính từ </w:t>
      </w:r>
      <w:r>
        <w:t xml:space="preserve">Có </w:t>
      </w:r>
      <w:r>
        <w:t xml:space="preserve">hiệu </w:t>
      </w:r>
      <w:r>
        <w:t xml:space="preserve">quả,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thấy </w:t>
      </w:r>
      <w:r>
        <w:t xml:space="preserve">rõ.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t xml:space="preserve">hiệu </w:t>
      </w:r>
      <w:r>
        <w:t xml:space="preserve">nghiệm. </w:t>
      </w:r>
      <w:r>
        <w:t xml:space="preserve">Liễu </w:t>
      </w:r>
      <w:r>
        <w:t xml:space="preserve">thuốc </w:t>
      </w:r>
      <w:r>
        <w:t xml:space="preserve">hiệu </w:t>
      </w:r>
      <w:r>
        <w:t xml:space="preserve">nghiệm.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như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việc </w:t>
      </w:r>
      <w:r>
        <w:t xml:space="preserve">làm </w:t>
      </w:r>
      <w:r>
        <w:t xml:space="preserve">mang </w:t>
      </w:r>
      <w:r>
        <w:t xml:space="preserve">lại. </w:t>
      </w:r>
      <w:r>
        <w:rPr>
          <w:i/>
        </w:rPr>
        <w:t xml:space="preserve">Đạt </w:t>
      </w:r>
      <w:r>
        <w:t xml:space="preserve">hiệu </w:t>
      </w:r>
      <w:r>
        <w:rPr>
          <w:i/>
        </w:rPr>
        <w:t xml:space="preserve">quả </w:t>
      </w:r>
      <w:r>
        <w:rPr>
          <w:i/>
        </w:rPr>
        <w:t xml:space="preserve">cao </w:t>
      </w:r>
      <w:r>
        <w:t xml:space="preserve">trong </w:t>
      </w:r>
      <w:r>
        <w:rPr>
          <w:i/>
        </w:rPr>
        <w:t xml:space="preserve">sản </w:t>
      </w:r>
      <w:r>
        <w:t xml:space="preserve">xuất. </w:t>
      </w:r>
      <w:r>
        <w:t xml:space="preserve">Hiệu </w:t>
      </w:r>
      <w:r>
        <w:rPr>
          <w:i/>
        </w:rPr>
        <w:t xml:space="preserve">quả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trừ </w:t>
      </w:r>
      <w:r>
        <w:t xml:space="preserve">một </w:t>
      </w:r>
      <w:r>
        <w:t xml:space="preserve">số </w:t>
      </w:r>
      <w:r>
        <w:t xml:space="preserve">cho </w:t>
      </w:r>
      <w:r>
        <w:t xml:space="preserve">một </w:t>
      </w:r>
      <w:r>
        <w:t xml:space="preserve">số </w:t>
      </w:r>
      <w:r>
        <w:t xml:space="preserve">khác. </w:t>
      </w:r>
      <w:r>
        <w:rPr>
          <w:b/>
        </w:rPr>
        <w:t xml:space="preserve">3 </w:t>
      </w:r>
      <w:r>
        <w:t xml:space="preserve">là </w:t>
      </w:r>
      <w:r>
        <w:t xml:space="preserve">hiệu </w:t>
      </w:r>
      <w:r>
        <w:t xml:space="preserve">số </w:t>
      </w:r>
      <w:r>
        <w:rPr>
          <w:i/>
        </w:rPr>
        <w:t xml:space="preserve">của </w:t>
      </w:r>
      <w:r>
        <w:rPr>
          <w:b/>
        </w:rPr>
        <w:t xml:space="preserve">7 </w:t>
      </w:r>
      <w:r>
        <w:t xml:space="preserve">trừ </w:t>
      </w:r>
      <w:r>
        <w:t xml:space="preserve">4.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số </w:t>
      </w:r>
      <w:r>
        <w:rPr>
          <w:b/>
        </w:rPr>
        <w:t xml:space="preserve">ở </w:t>
      </w:r>
      <w:r>
        <w:rPr>
          <w:b/>
        </w:rPr>
        <w:t xml:space="preserve">bảng </w:t>
      </w:r>
      <w:r>
        <w:rPr>
          <w:i/>
        </w:rPr>
        <w:t xml:space="preserve">danh từ </w:t>
      </w:r>
      <w:r>
        <w:t xml:space="preserve">Hiệu </w:t>
      </w:r>
      <w:r>
        <w:t xml:space="preserve">số </w:t>
      </w:r>
      <w:r>
        <w:t xml:space="preserve">giữa </w:t>
      </w:r>
      <w:r>
        <w:t xml:space="preserve">hai </w:t>
      </w:r>
      <w:r>
        <w:t xml:space="preserve">giá </w:t>
      </w:r>
      <w:r>
        <w:t xml:space="preserve">trị </w:t>
      </w:r>
      <w:r>
        <w:t xml:space="preserve">liên </w:t>
      </w:r>
      <w:r>
        <w:t xml:space="preserve">tiếp </w:t>
      </w:r>
      <w:r>
        <w:t xml:space="preserve">trong </w:t>
      </w:r>
      <w:r>
        <w:t xml:space="preserve">một </w:t>
      </w:r>
      <w:r>
        <w:t xml:space="preserve">bảng </w:t>
      </w:r>
      <w:r>
        <w:t xml:space="preserve">số, </w:t>
      </w:r>
      <w:r>
        <w:t xml:space="preserve">dùng </w:t>
      </w:r>
      <w:r>
        <w:t xml:space="preserve">để </w:t>
      </w:r>
      <w:r>
        <w:t xml:space="preserve">hiệu </w:t>
      </w:r>
      <w:r>
        <w:t xml:space="preserve">hiệu </w:t>
      </w:r>
      <w:r>
        <w:t xml:space="preserve">suất </w:t>
      </w:r>
      <w:r>
        <w:t xml:space="preserve">danh từ </w:t>
      </w:r>
      <w:r>
        <w:rPr>
          <w:b/>
        </w:rPr>
        <w:t xml:space="preserve">1 </w:t>
      </w:r>
      <w:r>
        <w:t xml:space="preserve">Kết </w:t>
      </w:r>
      <w:r>
        <w:t xml:space="preserve">quả </w:t>
      </w:r>
      <w:r>
        <w:t xml:space="preserve">lao </w:t>
      </w:r>
      <w:r>
        <w:t xml:space="preserve">động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khối </w:t>
      </w:r>
      <w:r>
        <w:t xml:space="preserve">lượng </w:t>
      </w:r>
      <w:r>
        <w:t xml:space="preserve">công </w:t>
      </w:r>
      <w:r>
        <w:t xml:space="preserve">việc </w:t>
      </w:r>
      <w:r>
        <w:t xml:space="preserve">làm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Tăng </w:t>
      </w:r>
      <w:r>
        <w:t xml:space="preserve">hiệu </w:t>
      </w:r>
      <w:r>
        <w:t xml:space="preserve">suất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rPr>
          <w:b/>
        </w:rPr>
        <w:t xml:space="preserve">2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mức </w:t>
      </w:r>
      <w:r>
        <w:t xml:space="preserve">sử </w:t>
      </w:r>
      <w:r>
        <w:t xml:space="preserve">dụng </w:t>
      </w:r>
      <w:r>
        <w:t xml:space="preserve">hữu </w:t>
      </w:r>
      <w:r>
        <w:t xml:space="preserve">ích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máy </w:t>
      </w:r>
      <w:r>
        <w:t xml:space="preserve">hay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nào </w:t>
      </w:r>
      <w:r>
        <w:t xml:space="preserve">đó, </w:t>
      </w:r>
      <w:r>
        <w:t xml:space="preserve">bằng </w:t>
      </w:r>
      <w:r>
        <w:t xml:space="preserve">tỉ </w:t>
      </w:r>
      <w:r>
        <w:t xml:space="preserve">số </w:t>
      </w:r>
      <w:r>
        <w:t xml:space="preserve">năng </w:t>
      </w:r>
      <w:r>
        <w:t xml:space="preserve">lượng </w:t>
      </w:r>
      <w:r>
        <w:t xml:space="preserve">hữu </w:t>
      </w:r>
      <w:r>
        <w:t xml:space="preserve">ích </w:t>
      </w:r>
      <w:r>
        <w:t xml:space="preserve">với </w:t>
      </w:r>
      <w:r>
        <w:t xml:space="preserve">tổng </w:t>
      </w:r>
      <w:r>
        <w:t xml:space="preserve">năng </w:t>
      </w:r>
      <w:r>
        <w:t xml:space="preserve">lượng </w:t>
      </w:r>
      <w:r>
        <w:t xml:space="preserve">mà </w:t>
      </w:r>
      <w:r>
        <w:t xml:space="preserve">máy </w:t>
      </w:r>
      <w:r>
        <w:t xml:space="preserve">hay </w:t>
      </w:r>
      <w:r>
        <w:t xml:space="preserve">hệ </w:t>
      </w:r>
      <w:r>
        <w:t xml:space="preserve">thống </w:t>
      </w:r>
      <w:r>
        <w:t xml:space="preserve">nhận </w:t>
      </w:r>
      <w:r>
        <w:t xml:space="preserve">được. </w:t>
      </w:r>
      <w:r>
        <w:t xml:space="preserve">Nhà </w:t>
      </w:r>
      <w:r>
        <w:t xml:space="preserve">máy </w:t>
      </w:r>
      <w:r>
        <w:t xml:space="preserve">nhiệt </w:t>
      </w:r>
      <w:r>
        <w:t xml:space="preserve">điện </w:t>
      </w:r>
      <w: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suất </w:t>
      </w:r>
      <w:r>
        <w:t xml:space="preserve">50%.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Hiệu </w:t>
      </w:r>
      <w:r>
        <w:t xml:space="preserve">số </w:t>
      </w:r>
      <w:r>
        <w:t xml:space="preserve">điện </w:t>
      </w:r>
      <w:r>
        <w:t xml:space="preserve">thế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có </w:t>
      </w:r>
      <w:r>
        <w:t xml:space="preserve">điện </w:t>
      </w:r>
      <w:r>
        <w:t xml:space="preserve">trường </w:t>
      </w:r>
      <w:r>
        <w:t xml:space="preserve">hay </w:t>
      </w:r>
      <w:r>
        <w:t xml:space="preserve">trên </w:t>
      </w:r>
      <w:r>
        <w:t xml:space="preserve">một </w:t>
      </w:r>
      <w:r>
        <w:t xml:space="preserve">mạch </w:t>
      </w:r>
      <w:r>
        <w:t xml:space="preserve">điện,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bằng </w:t>
      </w:r>
      <w:r>
        <w:t xml:space="preserve">công </w:t>
      </w:r>
      <w:r>
        <w:t xml:space="preserve">sinh </w:t>
      </w:r>
      <w:r>
        <w:t xml:space="preserve">ra </w:t>
      </w:r>
      <w:r>
        <w:t xml:space="preserve">khi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điện </w:t>
      </w:r>
      <w:r>
        <w:t xml:space="preserve">tích </w:t>
      </w:r>
      <w:r>
        <w:t xml:space="preserve">dương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đó.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thính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nghe </w:t>
      </w:r>
      <w:r>
        <w:t xml:space="preserve">và </w:t>
      </w:r>
      <w:r>
        <w:t xml:space="preserve">phát </w:t>
      </w:r>
      <w:r>
        <w:t xml:space="preserve">tín </w:t>
      </w:r>
      <w:r>
        <w:t xml:space="preserve">hiệu </w:t>
      </w:r>
      <w:r>
        <w:t xml:space="preserve">vô </w:t>
      </w:r>
      <w:r>
        <w:t xml:space="preserve">tuyến </w:t>
      </w:r>
      <w:r>
        <w:t xml:space="preserve">điện.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triệu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(trang trọng). </w:t>
      </w:r>
      <w:r>
        <w:t xml:space="preserve">Kêu </w:t>
      </w:r>
      <w:r>
        <w:t xml:space="preserve">gọi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có </w:t>
      </w:r>
      <w:r>
        <w:t xml:space="preserve">ý </w:t>
      </w:r>
      <w:r>
        <w:t xml:space="preserve">nghĩa </w:t>
      </w:r>
      <w:r>
        <w:t xml:space="preserve">chính </w:t>
      </w:r>
      <w:r>
        <w:t xml:space="preserve">trị </w:t>
      </w:r>
      <w:r>
        <w:t xml:space="preserve">cấp </w:t>
      </w:r>
      <w:r>
        <w:t xml:space="preserve">bách. </w:t>
      </w:r>
      <w:r>
        <w:t xml:space="preserve">Hiệu </w:t>
      </w:r>
      <w:r>
        <w:rPr>
          <w:i/>
        </w:rPr>
        <w:t xml:space="preserve">triệu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khởi </w:t>
      </w:r>
      <w:r>
        <w:t xml:space="preserve">nghĩa. </w:t>
      </w:r>
      <w:r>
        <w:t xml:space="preserve">II </w:t>
      </w:r>
      <w:r>
        <w:t xml:space="preserve">danh từ </w:t>
      </w:r>
      <w:r>
        <w:t xml:space="preserve">Lời </w:t>
      </w:r>
      <w:r>
        <w:t xml:space="preserve">hiệu </w:t>
      </w:r>
      <w:r>
        <w:t xml:space="preserve">triệu. </w:t>
      </w:r>
      <w:r>
        <w:t xml:space="preserve">Ra </w:t>
      </w:r>
      <w:r>
        <w:t xml:space="preserve">hiệu </w:t>
      </w:r>
      <w:r>
        <w:t xml:space="preserve">triệu.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ứng </w:t>
      </w:r>
      <w:r>
        <w:rPr>
          <w:i/>
        </w:rPr>
        <w:t xml:space="preserve">danh từ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nào </w:t>
      </w:r>
      <w:r>
        <w:t xml:space="preserve">đó </w:t>
      </w:r>
      <w:r>
        <w:t xml:space="preserve">khi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nhân </w:t>
      </w:r>
      <w:r>
        <w:t xml:space="preserve">nhất </w:t>
      </w:r>
      <w:r>
        <w:t xml:space="preserve">định. </w:t>
      </w:r>
      <w:r>
        <w:br w:type="page"/>
      </w:r>
      <w:r>
        <w:rPr>
          <w:b/>
        </w:rPr>
        <w:t xml:space="preserve">hiệu </w:t>
      </w:r>
      <w:r>
        <w:rPr>
          <w:b/>
        </w:rPr>
        <w:t xml:space="preserve">ứng </w:t>
      </w:r>
      <w:r>
        <w:rPr>
          <w:b/>
        </w:rPr>
        <w:t xml:space="preserve">lổng </w:t>
      </w:r>
      <w:r>
        <w:rPr>
          <w:b/>
        </w:rPr>
        <w:t xml:space="preserve">kính </w:t>
      </w:r>
      <w:r>
        <w:rPr>
          <w:b/>
        </w:rPr>
        <w:t xml:space="preserve">đ.x </w:t>
      </w:r>
      <w:r>
        <w:rPr>
          <w:b/>
        </w:rPr>
        <w:t xml:space="preserve">hiệu </w:t>
      </w:r>
      <w:r>
        <w:rPr>
          <w:b/>
        </w:rPr>
        <w:t xml:space="preserve">ứng </w:t>
      </w:r>
      <w:r>
        <w:rPr>
          <w:b/>
        </w:rPr>
        <w:t xml:space="preserve">nhà </w:t>
      </w:r>
      <w:r>
        <w:rPr>
          <w:b/>
        </w:rPr>
        <w:t xml:space="preserve">kính. </w:t>
      </w:r>
      <w:r>
        <w:br/>
      </w:r>
      <w:r>
        <w:rPr>
          <w:b/>
        </w:rPr>
        <w:t xml:space="preserve">hiệu </w:t>
      </w:r>
      <w:r>
        <w:rPr>
          <w:b/>
        </w:rPr>
        <w:t xml:space="preserve">ứng </w:t>
      </w:r>
      <w:r>
        <w:rPr>
          <w:b/>
        </w:rPr>
        <w:t xml:space="preserve">nhà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cũng nói </w:t>
      </w:r>
      <w:r>
        <w:t xml:space="preserve">hiệu </w:t>
      </w:r>
      <w:r>
        <w:t xml:space="preserve">ứng </w:t>
      </w:r>
      <w:r>
        <w:rPr>
          <w:i/>
        </w:rPr>
        <w:t xml:space="preserve">lông </w:t>
      </w:r>
      <w:r>
        <w:rPr>
          <w:i/>
        </w:rPr>
        <w:t xml:space="preserve">kính. </w:t>
      </w:r>
      <w:r>
        <w:t xml:space="preserve">Hiệu </w:t>
      </w:r>
      <w:r>
        <w:t xml:space="preserve">ứng </w:t>
      </w:r>
      <w:r>
        <w:t xml:space="preserve">xảy </w:t>
      </w:r>
      <w:r>
        <w:t xml:space="preserve">ra </w:t>
      </w:r>
      <w:r>
        <w:t xml:space="preserve">đối </w:t>
      </w:r>
      <w:r>
        <w:t xml:space="preserve">với </w:t>
      </w:r>
      <w:r>
        <w:t xml:space="preserve">vật </w:t>
      </w:r>
      <w:r>
        <w:t xml:space="preserve">thể </w:t>
      </w:r>
      <w:r>
        <w:t xml:space="preserve">được </w:t>
      </w:r>
      <w:r>
        <w:t xml:space="preserve">bao </w:t>
      </w:r>
      <w:r>
        <w:t xml:space="preserve">bọc </w:t>
      </w:r>
      <w:r>
        <w:t xml:space="preserve">bởi </w:t>
      </w:r>
      <w:r>
        <w:t xml:space="preserve">một </w:t>
      </w:r>
      <w:r>
        <w:t xml:space="preserve">chất </w:t>
      </w:r>
      <w:r>
        <w:t xml:space="preserve">liệu </w:t>
      </w:r>
      <w:r>
        <w:t xml:space="preserve">cho </w:t>
      </w:r>
      <w:r>
        <w:t xml:space="preserve">phép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mang </w:t>
      </w:r>
      <w:r>
        <w:t xml:space="preserve">nhiệt </w:t>
      </w:r>
      <w:r>
        <w:t xml:space="preserve">từ </w:t>
      </w:r>
      <w:r>
        <w:t xml:space="preserve">vật </w:t>
      </w:r>
      <w:r>
        <w:rPr>
          <w:i/>
        </w:rPr>
        <w:t xml:space="preserve">ra, </w:t>
      </w:r>
      <w:r>
        <w:t xml:space="preserve">vì </w:t>
      </w:r>
      <w:r>
        <w:t xml:space="preserve">vậy </w:t>
      </w:r>
      <w:r>
        <w:t xml:space="preserve">nhiệt </w:t>
      </w:r>
      <w:r>
        <w:t xml:space="preserve">độ </w:t>
      </w:r>
      <w:r>
        <w:t xml:space="preserve">của </w:t>
      </w:r>
      <w:r>
        <w:t xml:space="preserve">vật </w:t>
      </w:r>
      <w:r>
        <w:t xml:space="preserve">sẽ </w:t>
      </w:r>
      <w:r>
        <w:t xml:space="preserve">tăng </w:t>
      </w:r>
      <w:r>
        <w:t xml:space="preserve">dần </w:t>
      </w:r>
      <w:r>
        <w:t xml:space="preserve">lên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đạt </w:t>
      </w:r>
      <w:r>
        <w:t xml:space="preserve">cân </w:t>
      </w:r>
      <w:r>
        <w:t xml:space="preserve">bằng. </w:t>
      </w:r>
      <w:r>
        <w:t xml:space="preserve">Hiện </w:t>
      </w:r>
      <w:r>
        <w:rPr>
          <w:i/>
        </w:rPr>
        <w:t xml:space="preserve">tượng </w:t>
      </w:r>
      <w:r>
        <w:t xml:space="preserve">nhiệt </w:t>
      </w:r>
      <w:r>
        <w:rPr>
          <w:i/>
        </w:rPr>
        <w:t xml:space="preserve">độ </w:t>
      </w:r>
      <w:r>
        <w:t xml:space="preserve">Trái </w:t>
      </w:r>
      <w:r>
        <w:t xml:space="preserve">Đất </w:t>
      </w:r>
      <w:r>
        <w:t xml:space="preserve">nóng </w:t>
      </w:r>
      <w:r>
        <w:rPr>
          <w:i/>
        </w:rPr>
        <w:t xml:space="preserve">dần </w:t>
      </w:r>
      <w:r>
        <w:rPr>
          <w:i/>
        </w:rPr>
        <w:t xml:space="preserve">lên </w:t>
      </w:r>
      <w:r>
        <w:rPr>
          <w:i/>
        </w:rPr>
        <w:t xml:space="preserve">là </w:t>
      </w:r>
      <w:r>
        <w:t xml:space="preserve">hệ </w:t>
      </w:r>
      <w:r>
        <w:t xml:space="preserve">quả </w:t>
      </w:r>
      <w:r>
        <w:t xml:space="preserve">của </w:t>
      </w:r>
      <w:r>
        <w:t xml:space="preserve">hiệu </w:t>
      </w:r>
      <w:r>
        <w:t xml:space="preserve">ứng </w:t>
      </w:r>
      <w:r>
        <w:rPr>
          <w:i/>
        </w:rPr>
        <w:t xml:space="preserve">nhà </w:t>
      </w:r>
      <w:r>
        <w:rPr>
          <w:i/>
        </w:rPr>
        <w:t xml:space="preserve">kính. </w:t>
      </w:r>
      <w:r>
        <w:br/>
      </w:r>
      <w:r>
        <w:rPr>
          <w:b/>
        </w:rPr>
        <w:t xml:space="preserve">him </w:t>
      </w:r>
      <w:r>
        <w:rPr>
          <w:b/>
        </w:rPr>
        <w:t xml:space="preserve">him </w:t>
      </w:r>
      <w:r>
        <w:rPr>
          <w:i/>
        </w:rPr>
        <w:t xml:space="preserve">tính từ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mở </w:t>
      </w:r>
      <w:r>
        <w:t xml:space="preserve">to </w:t>
      </w:r>
      <w:r>
        <w:t xml:space="preserve">- </w:t>
      </w:r>
      <w:r>
        <w:t xml:space="preserve">được, </w:t>
      </w:r>
      <w:r>
        <w:t xml:space="preserve">trông </w:t>
      </w:r>
      <w:r>
        <w:t xml:space="preserve">gần </w:t>
      </w:r>
      <w:r>
        <w:t xml:space="preserve">như </w:t>
      </w:r>
      <w:r>
        <w:t xml:space="preserve">nhắm. </w:t>
      </w:r>
      <w:r>
        <w:rPr>
          <w:i/>
        </w:rPr>
        <w:t xml:space="preserve">Đôi </w:t>
      </w:r>
      <w:r>
        <w:t xml:space="preserve">mắt </w:t>
      </w:r>
      <w:r>
        <w:t xml:space="preserve">him </w:t>
      </w:r>
      <w:r>
        <w:rPr>
          <w:i/>
        </w:rPr>
        <w:t xml:space="preserve">him </w:t>
      </w:r>
      <w:r>
        <w:t xml:space="preserve">uì </w:t>
      </w:r>
      <w:r>
        <w:t xml:space="preserve">chói </w:t>
      </w:r>
      <w:r>
        <w:t xml:space="preserve">năng. </w:t>
      </w:r>
      <w:r>
        <w:br/>
      </w:r>
      <w:r>
        <w:rPr>
          <w:b/>
        </w:rPr>
        <w:t xml:space="preserve">him </w:t>
      </w:r>
      <w:r>
        <w:rPr>
          <w:b/>
        </w:rPr>
        <w:t xml:space="preserve">híp </w:t>
      </w:r>
      <w:r>
        <w:rPr>
          <w:i/>
        </w:rPr>
        <w:t xml:space="preserve">tính từ </w:t>
      </w:r>
      <w:r>
        <w:t xml:space="preserve">xem </w:t>
      </w:r>
      <w:r>
        <w:t xml:space="preserve">híp </w:t>
      </w:r>
      <w:r>
        <w:t xml:space="preserve">(láy). </w:t>
      </w:r>
      <w:r>
        <w:br/>
      </w:r>
      <w:r>
        <w:rPr>
          <w:b/>
        </w:rPr>
        <w:t xml:space="preserve">hĩm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rPr>
          <w:b/>
        </w:rPr>
        <w:t xml:space="preserve">1 </w:t>
      </w:r>
      <w:r>
        <w:t xml:space="preserve">Đứa </w:t>
      </w:r>
      <w:r>
        <w:t xml:space="preserve">con </w:t>
      </w:r>
      <w:r>
        <w:t xml:space="preserve">gái </w:t>
      </w:r>
      <w:r>
        <w:t xml:space="preserve">còn </w:t>
      </w:r>
      <w:r>
        <w:t xml:space="preserve">bé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nông </w:t>
      </w:r>
      <w:r>
        <w:t xml:space="preserve">dân). </w:t>
      </w:r>
      <w:r>
        <w:rPr>
          <w:i/>
        </w:rPr>
        <w:t xml:space="preserve">Cái </w:t>
      </w:r>
      <w:r>
        <w:rPr>
          <w:i/>
        </w:rPr>
        <w:t xml:space="preserve">hĩm </w:t>
      </w:r>
      <w:r>
        <w:rPr>
          <w:i/>
        </w:rPr>
        <w:t xml:space="preserve">đầu </w:t>
      </w:r>
      <w:r>
        <w:t xml:space="preserve">lòng. </w:t>
      </w:r>
      <w:r>
        <w:t xml:space="preserve">Bố </w:t>
      </w:r>
      <w:r>
        <w:t xml:space="preserve">hïm </w:t>
      </w:r>
      <w:r>
        <w:t xml:space="preserve">nhà </w:t>
      </w:r>
      <w:r>
        <w:rPr>
          <w:i/>
        </w:rPr>
        <w:t xml:space="preserve">tôi.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người).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có </w:t>
      </w:r>
      <w:r>
        <w:t xml:space="preserve">con </w:t>
      </w:r>
      <w:r>
        <w:t xml:space="preserve">gái </w:t>
      </w:r>
      <w:r>
        <w:t xml:space="preserve">đầu </w:t>
      </w:r>
      <w:r>
        <w:t xml:space="preserve">lòng </w:t>
      </w:r>
      <w:r>
        <w:t xml:space="preserve">còn </w:t>
      </w:r>
      <w:r>
        <w:t xml:space="preserve">bé. </w:t>
      </w:r>
      <w:r>
        <w:t xml:space="preserve">Chị </w:t>
      </w:r>
      <w:r>
        <w:t xml:space="preserve">hĩm </w:t>
      </w:r>
      <w:r>
        <w:t xml:space="preserve">có </w:t>
      </w:r>
      <w:r>
        <w:t xml:space="preserve">nhà </w:t>
      </w:r>
      <w:r>
        <w:rPr>
          <w:i/>
        </w:rPr>
        <w:t xml:space="preserve">không </w:t>
      </w:r>
      <w:r>
        <w:rPr>
          <w:i/>
        </w:rPr>
        <w:t xml:space="preserve">? </w:t>
      </w:r>
      <w:r>
        <w:br/>
      </w:r>
      <w:r>
        <w:rPr>
          <w:b/>
        </w:rPr>
        <w:t xml:space="preserve">hin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hẹp. </w:t>
      </w:r>
      <w:r>
        <w:rPr>
          <w:i/>
        </w:rPr>
        <w:t xml:space="preserve">Lỗ </w:t>
      </w:r>
      <w:r>
        <w:rPr>
          <w:i/>
        </w:rPr>
        <w:t xml:space="preserve">mũi </w:t>
      </w:r>
      <w:r>
        <w:t xml:space="preserve">hin. </w:t>
      </w:r>
      <w:r>
        <w:rPr>
          <w:i/>
        </w:rPr>
        <w:t xml:space="preserve">Lỗ </w:t>
      </w:r>
      <w:r>
        <w:t xml:space="preserve">kim </w:t>
      </w:r>
      <w:r>
        <w:t xml:space="preserve">hin. </w:t>
      </w:r>
      <w:r>
        <w:br/>
      </w:r>
      <w:r>
        <w:rPr>
          <w:b/>
        </w:rPr>
        <w:t xml:space="preserve">hình,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rõ </w:t>
      </w:r>
      <w:r>
        <w:t xml:space="preserve">vật </w:t>
      </w:r>
      <w:r>
        <w:t xml:space="preserve">đó </w:t>
      </w:r>
      <w:r>
        <w:t xml:space="preserve">với </w:t>
      </w:r>
      <w:r>
        <w:t xml:space="preserve">xung </w:t>
      </w:r>
      <w:r>
        <w:t xml:space="preserve">quanh. </w:t>
      </w:r>
      <w:r>
        <w:rPr>
          <w:i/>
        </w:rPr>
        <w:t xml:space="preserve">Trăng </w:t>
      </w:r>
      <w:r>
        <w:t xml:space="preserve">non </w:t>
      </w:r>
      <w:r>
        <w:t xml:space="preserve">hình </w:t>
      </w:r>
      <w:r>
        <w:rPr>
          <w:i/>
        </w:rPr>
        <w:t xml:space="preserve">lưỡi </w:t>
      </w:r>
      <w:r>
        <w:rPr>
          <w:i/>
        </w:rPr>
        <w:t xml:space="preserve">liềm. </w:t>
      </w:r>
      <w:r>
        <w:t xml:space="preserve">Ngồi </w:t>
      </w:r>
      <w:r>
        <w:t xml:space="preserve">thu </w:t>
      </w:r>
      <w:r>
        <w:t xml:space="preserve">hình </w:t>
      </w:r>
      <w:r>
        <w:rPr>
          <w:i/>
        </w:rPr>
        <w:t xml:space="preserve">trong </w:t>
      </w:r>
      <w:r>
        <w:rPr>
          <w:i/>
        </w:rPr>
        <w:t xml:space="preserve">góc </w:t>
      </w:r>
      <w:r>
        <w:t xml:space="preserve">nhà. </w:t>
      </w:r>
      <w:r>
        <w:t xml:space="preserve">Gắn </w:t>
      </w:r>
      <w:r>
        <w:rPr>
          <w:i/>
        </w:rPr>
        <w:t xml:space="preserve">bó </w:t>
      </w:r>
      <w:r>
        <w:rPr>
          <w:i/>
        </w:rPr>
        <w:t xml:space="preserve">với </w:t>
      </w:r>
      <w:r>
        <w:t xml:space="preserve">nhau </w:t>
      </w:r>
      <w:r>
        <w:rPr>
          <w:i/>
        </w:rPr>
        <w:t xml:space="preserve">như </w:t>
      </w:r>
      <w:r>
        <w:t xml:space="preserve">hình </w:t>
      </w:r>
      <w:r>
        <w:t xml:space="preserve">với </w:t>
      </w:r>
      <w:r>
        <w:rPr>
          <w:i/>
        </w:rPr>
        <w:t xml:space="preserve">bóng </w:t>
      </w:r>
      <w:r>
        <w:rPr>
          <w:b/>
        </w:rPr>
        <w:t xml:space="preserve">2 </w:t>
      </w:r>
      <w:r>
        <w:t xml:space="preserve">(phương ngữ). </w:t>
      </w:r>
      <w:r>
        <w:t xml:space="preserve">Ảnh. </w:t>
      </w:r>
      <w:r>
        <w:rPr>
          <w:i/>
        </w:rPr>
        <w:t xml:space="preserve">Tấm </w:t>
      </w:r>
      <w:r>
        <w:t xml:space="preserve">hình. </w:t>
      </w:r>
      <w:r>
        <w:t xml:space="preserve">Chụp </w:t>
      </w:r>
      <w:r>
        <w:t xml:space="preserve">hình. </w:t>
      </w:r>
      <w:r>
        <w:rPr>
          <w:b/>
        </w:rPr>
        <w:t xml:space="preserve">3 </w:t>
      </w:r>
      <w:r>
        <w:t xml:space="preserve">(chuyên môn). </w:t>
      </w:r>
      <w:r>
        <w:t xml:space="preserve">Tập </w:t>
      </w:r>
      <w:r>
        <w:t xml:space="preserve">hợp </w:t>
      </w:r>
      <w:r>
        <w:t xml:space="preserve">điểm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hay </w:t>
      </w:r>
      <w:r>
        <w:t xml:space="preserve">trong </w:t>
      </w:r>
      <w:r>
        <w:t xml:space="preserve">không </w:t>
      </w:r>
      <w:r>
        <w:t xml:space="preserve">gian. </w:t>
      </w:r>
      <w:r>
        <w:t xml:space="preserve">Hình </w:t>
      </w:r>
      <w:r>
        <w:t xml:space="preserve">tam </w:t>
      </w:r>
      <w:r>
        <w:t xml:space="preserve">giác". </w:t>
      </w:r>
      <w:r>
        <w:t xml:space="preserve">Hình </w:t>
      </w:r>
      <w:r>
        <w:rPr>
          <w:i/>
        </w:rPr>
        <w:t xml:space="preserve">không </w:t>
      </w:r>
      <w:r>
        <w:t xml:space="preserve">gian*. </w:t>
      </w:r>
      <w:r>
        <w:t xml:space="preserve">Hình </w:t>
      </w:r>
      <w:r>
        <w:t xml:space="preserve">cầu*. </w:t>
      </w:r>
      <w:r>
        <w:rPr>
          <w:b/>
        </w:rPr>
        <w:t xml:space="preserve">4 </w:t>
      </w:r>
      <w:r>
        <w:t xml:space="preserve">(khẩu ngữ). </w:t>
      </w:r>
      <w:r>
        <w:t xml:space="preserve">Hình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hình. </w:t>
      </w:r>
      <w:r>
        <w:rPr>
          <w:i/>
        </w:rPr>
        <w:t xml:space="preserve">danh từ </w:t>
      </w:r>
      <w:r>
        <w:t xml:space="preserve">Hình </w:t>
      </w:r>
      <w:r>
        <w:t xml:space="preserve">sự </w:t>
      </w:r>
      <w:r>
        <w:t xml:space="preserve">(nói </w:t>
      </w:r>
      <w:r>
        <w:t xml:space="preserve">tắt). </w:t>
      </w:r>
      <w:r>
        <w:rPr>
          <w:i/>
        </w:rPr>
        <w:t xml:space="preserve">Luật </w:t>
      </w:r>
      <w:r>
        <w:rPr>
          <w:i/>
        </w:rPr>
        <w:t xml:space="preserve">hình*.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t xml:space="preserve">hình.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Án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người, </w:t>
      </w:r>
      <w:r>
        <w:t xml:space="preserve">vật, </w:t>
      </w:r>
      <w:r>
        <w:t xml:space="preserve">cảnh </w:t>
      </w:r>
      <w:r>
        <w:t xml:space="preserve">tượng </w:t>
      </w:r>
      <w:r>
        <w:t xml:space="preserve">thu </w:t>
      </w:r>
      <w:r>
        <w:t xml:space="preserve">được </w:t>
      </w:r>
      <w:r>
        <w:t xml:space="preserve">bằng </w:t>
      </w:r>
      <w:r>
        <w:t xml:space="preserve">khí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(như </w:t>
      </w:r>
      <w:r>
        <w:t xml:space="preserve">máy </w:t>
      </w:r>
      <w:r>
        <w:t xml:space="preserve">ảnh) </w:t>
      </w:r>
      <w:r>
        <w:t xml:space="preserve">hoặc </w:t>
      </w:r>
      <w:r>
        <w:t xml:space="preserve">để </w:t>
      </w:r>
      <w:r>
        <w:t xml:space="preserve">lại </w:t>
      </w:r>
      <w:r>
        <w:t xml:space="preserve">ấn </w:t>
      </w:r>
      <w:r>
        <w:t xml:space="preserve">tượng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tái </w:t>
      </w:r>
      <w:r>
        <w:t xml:space="preserve">hiện </w:t>
      </w:r>
      <w:r>
        <w:t xml:space="preserve">được </w:t>
      </w:r>
      <w:r>
        <w:t xml:space="preserve">trong </w:t>
      </w:r>
      <w:r>
        <w:t xml:space="preserve">trí. </w:t>
      </w:r>
      <w:r>
        <w:t xml:space="preserve">Hình </w:t>
      </w:r>
      <w:r>
        <w:t xml:space="preserve">ảnh </w:t>
      </w:r>
      <w:r>
        <w:t xml:space="preserve">người </w:t>
      </w:r>
      <w:r>
        <w:rPr>
          <w:i/>
        </w:rPr>
        <w:t xml:space="preserve">mẹ </w:t>
      </w:r>
      <w:r>
        <w:t xml:space="preserve">ở </w:t>
      </w:r>
      <w:r>
        <w:rPr>
          <w:i/>
        </w:rPr>
        <w:t xml:space="preserve">quê </w:t>
      </w:r>
      <w:r>
        <w:t xml:space="preserve">hương. </w:t>
      </w:r>
      <w: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cũ. </w:t>
      </w:r>
      <w:r>
        <w:rPr>
          <w:b/>
        </w:rPr>
        <w:t xml:space="preserve">2 </w:t>
      </w:r>
      <w:r>
        <w:t xml:space="preserve">Khả </w:t>
      </w:r>
      <w:r>
        <w:t xml:space="preserve">năng </w:t>
      </w:r>
      <w:r>
        <w:t xml:space="preserve">gợi </w:t>
      </w:r>
      <w:r>
        <w:t xml:space="preserve">tả </w:t>
      </w:r>
      <w:r>
        <w:t xml:space="preserve">sinh </w:t>
      </w:r>
      <w:r>
        <w:t xml:space="preserve">động </w:t>
      </w:r>
      <w:r>
        <w:t xml:space="preserve">trong </w:t>
      </w:r>
      <w:r>
        <w:t xml:space="preserve">cách </w:t>
      </w:r>
      <w:r>
        <w:t xml:space="preserve">diễn </w:t>
      </w:r>
      <w:r>
        <w:t xml:space="preserve">đạt. </w:t>
      </w:r>
      <w:r>
        <w:t xml:space="preserve">Cách </w:t>
      </w:r>
      <w:r>
        <w:rPr>
          <w:i/>
        </w:rPr>
        <w:t xml:space="preserve">diễn </w:t>
      </w:r>
      <w:r>
        <w:rPr>
          <w:i/>
        </w:rPr>
        <w:t xml:space="preserve">đạt </w:t>
      </w:r>
      <w:r>
        <w:rPr>
          <w:i/>
        </w:rPr>
        <w:t xml:space="preserve">có </w:t>
      </w:r>
      <w:r>
        <w:t xml:space="preserve">hình </w:t>
      </w:r>
      <w:r>
        <w:t xml:space="preserve">ảnh. </w:t>
      </w:r>
      <w:r>
        <w:t xml:space="preserve">Thứ </w:t>
      </w:r>
      <w:r>
        <w:t xml:space="preserve">ngôn </w:t>
      </w:r>
      <w:r>
        <w:t xml:space="preserve">ngữ </w:t>
      </w:r>
      <w:r>
        <w:t xml:space="preserve">giàu </w:t>
      </w:r>
      <w:r>
        <w:t xml:space="preserve">hình </w:t>
      </w:r>
      <w:r>
        <w:rPr>
          <w:i/>
        </w:rPr>
        <w:t xml:space="preserve">ảnh.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bầu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quả </w:t>
      </w:r>
      <w:r>
        <w:t xml:space="preserve">trứng </w:t>
      </w:r>
      <w:r>
        <w:t xml:space="preserve">gà. </w:t>
      </w:r>
      <w:r>
        <w:t xml:space="preserve">Gương </w:t>
      </w:r>
      <w:r>
        <w:t xml:space="preserve">hình </w:t>
      </w:r>
      <w:r>
        <w:t xml:space="preserve">bầu </w:t>
      </w:r>
      <w:r>
        <w:rPr>
          <w:i/>
        </w:rPr>
        <w:t xml:space="preserve">dục.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ellips.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bình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Tứ </w:t>
      </w:r>
      <w:r>
        <w:t xml:space="preserve">giác </w:t>
      </w:r>
      <w:r>
        <w:t xml:space="preserve">có </w:t>
      </w:r>
      <w:r>
        <w:t xml:space="preserve">các </w:t>
      </w:r>
      <w:r>
        <w:t xml:space="preserve">cạnh </w:t>
      </w:r>
      <w:r>
        <w:t xml:space="preserve">đối </w:t>
      </w:r>
      <w:r>
        <w:t xml:space="preserve">diện </w:t>
      </w:r>
      <w:r>
        <w:t xml:space="preserve">song </w:t>
      </w:r>
      <w:r>
        <w:t xml:space="preserve">song </w:t>
      </w:r>
      <w:r>
        <w:t xml:space="preserve">từng </w:t>
      </w:r>
      <w:r>
        <w:t xml:space="preserve">đôi </w:t>
      </w:r>
      <w:r>
        <w:t xml:space="preserve">một </w:t>
      </w:r>
      <w:r>
        <w:t xml:space="preserve">(thường </w:t>
      </w:r>
      <w:r>
        <w:t xml:space="preserve">được </w:t>
      </w:r>
      <w:r>
        <w:t xml:space="preserve">hiểu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bốn </w:t>
      </w:r>
      <w:r>
        <w:t xml:space="preserve">góc </w:t>
      </w:r>
      <w:r>
        <w:t xml:space="preserve">vuông, </w:t>
      </w:r>
      <w:r>
        <w:t xml:space="preserve">không </w:t>
      </w:r>
      <w:r>
        <w:t xml:space="preserve">phải </w:t>
      </w:r>
      <w:r>
        <w:t xml:space="preserve">hình </w:t>
      </w:r>
      <w:r>
        <w:t xml:space="preserve">chữ </w:t>
      </w:r>
      <w:r>
        <w:t xml:space="preserve">nhật).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t xml:space="preserve">Hình </w:t>
      </w:r>
      <w:r>
        <w:t xml:space="preserve">ảnh </w:t>
      </w:r>
      <w:r>
        <w:t xml:space="preserve">không </w:t>
      </w:r>
      <w:r>
        <w:t xml:space="preserve">rõ </w:t>
      </w:r>
      <w:r>
        <w:t xml:space="preserve">nét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Nhớ </w:t>
      </w:r>
      <w:r>
        <w:t xml:space="preserve">hình </w:t>
      </w:r>
      <w:r>
        <w:rPr>
          <w:i/>
        </w:rPr>
        <w:t xml:space="preserve">bóng </w:t>
      </w:r>
      <w:r>
        <w:t xml:space="preserve">người </w:t>
      </w:r>
      <w:r>
        <w:t xml:space="preserve">thân.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chuyên </w:t>
      </w:r>
      <w:r>
        <w:t xml:space="preserve">các </w:t>
      </w:r>
      <w:r>
        <w:t xml:space="preserve">việc </w:t>
      </w:r>
      <w:r>
        <w:t xml:space="preserve">về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mặt </w:t>
      </w:r>
      <w:r>
        <w:t xml:space="preserve">cầu.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cầu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Phần </w:t>
      </w:r>
      <w:r>
        <w:t xml:space="preserve">hình </w:t>
      </w:r>
      <w:r>
        <w:t xml:space="preserve">cầu </w:t>
      </w:r>
      <w:r>
        <w:t xml:space="preserve">nằm </w:t>
      </w:r>
      <w:r>
        <w:rPr>
          <w:i/>
        </w:rPr>
        <w:t xml:space="preserve">giữa </w:t>
      </w:r>
      <w:r>
        <w:t xml:space="preserve">hai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t xml:space="preserve">Hình </w:t>
      </w:r>
      <w:r>
        <w:t xml:space="preserve">có </w:t>
      </w:r>
      <w:r>
        <w:t xml:space="preserve">được </w:t>
      </w:r>
      <w:r>
        <w:t xml:space="preserve">từ </w:t>
      </w:r>
      <w:r>
        <w:t xml:space="preserve">một </w:t>
      </w:r>
      <w:r>
        <w:t xml:space="preserve">hình </w:t>
      </w:r>
      <w:r>
        <w:t xml:space="preserve">khác </w:t>
      </w:r>
      <w:r>
        <w:t xml:space="preserve">qua </w:t>
      </w:r>
      <w:r>
        <w:t xml:space="preserve">phép </w:t>
      </w:r>
      <w:r>
        <w:t xml:space="preserve">chiếu.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chìm </w:t>
      </w:r>
      <w:r>
        <w:rPr>
          <w:i/>
        </w:rPr>
        <w:t xml:space="preserve">danh từ </w:t>
      </w:r>
      <w:r>
        <w:t xml:space="preserve">Hình </w:t>
      </w:r>
      <w:r>
        <w:t xml:space="preserve">hoa </w:t>
      </w:r>
      <w:r>
        <w:t xml:space="preserve">văn </w:t>
      </w:r>
      <w:r>
        <w:t xml:space="preserve">nhìn </w:t>
      </w:r>
      <w:r>
        <w:t xml:space="preserve">thấy </w:t>
      </w:r>
      <w:r>
        <w:t xml:space="preserve">khi </w:t>
      </w:r>
      <w:r>
        <w:t xml:space="preserve">soi </w:t>
      </w:r>
      <w:r>
        <w:t xml:space="preserve">giấy </w:t>
      </w:r>
      <w:r>
        <w:t xml:space="preserve">qua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chóp </w:t>
      </w:r>
      <w:r>
        <w:rPr>
          <w:i/>
        </w:rPr>
        <w:t xml:space="preserve">danh từ </w:t>
      </w:r>
      <w:r>
        <w:t xml:space="preserve">Đa </w:t>
      </w:r>
      <w:r>
        <w:t xml:space="preserve">diện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(đáy) </w:t>
      </w:r>
      <w:r>
        <w:t xml:space="preserve">là </w:t>
      </w:r>
      <w:r>
        <w:t xml:space="preserve">một </w:t>
      </w:r>
      <w:r>
        <w:t xml:space="preserve">đa </w:t>
      </w:r>
      <w:r>
        <w:t xml:space="preserve">giác, </w:t>
      </w:r>
      <w:r>
        <w:t xml:space="preserve">còn </w:t>
      </w:r>
      <w:r>
        <w:t xml:space="preserve">các </w:t>
      </w:r>
      <w:r>
        <w:t xml:space="preserve">mặt </w:t>
      </w:r>
      <w:r>
        <w:t xml:space="preserve">khác </w:t>
      </w:r>
      <w:r>
        <w:t xml:space="preserve">(mặt </w:t>
      </w:r>
      <w:r>
        <w:t xml:space="preserve">bên) </w:t>
      </w:r>
      <w:r>
        <w:t xml:space="preserve">đều </w:t>
      </w:r>
      <w:r>
        <w:t xml:space="preserve">là </w:t>
      </w:r>
      <w:r>
        <w:t xml:space="preserve">các </w:t>
      </w:r>
      <w:r>
        <w:t xml:space="preserve">tam </w:t>
      </w:r>
      <w:r>
        <w:t xml:space="preserve">giác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đỉnh. </w:t>
      </w:r>
      <w:r>
        <w:t xml:space="preserve">hình </w:t>
      </w:r>
      <w:r>
        <w:t xml:space="preserve">chóp </w:t>
      </w:r>
      <w:r>
        <w:t xml:space="preserve">cụt </w:t>
      </w:r>
      <w:r>
        <w:t xml:space="preserve">danh từ </w:t>
      </w:r>
      <w:r>
        <w:t xml:space="preserve">Khối </w:t>
      </w:r>
      <w:r>
        <w:t xml:space="preserve">tạo </w:t>
      </w:r>
      <w:r>
        <w:t xml:space="preserve">nên </w:t>
      </w:r>
      <w:r>
        <w:t xml:space="preserve">do </w:t>
      </w:r>
      <w:r>
        <w:t xml:space="preserve">cắt </w:t>
      </w:r>
      <w:r>
        <w:t xml:space="preserve">cụt </w:t>
      </w:r>
      <w:r>
        <w:t xml:space="preserve">một </w:t>
      </w:r>
      <w:r>
        <w:t xml:space="preserve">hình </w:t>
      </w:r>
      <w:r>
        <w:t xml:space="preserve">chóp </w:t>
      </w:r>
      <w:r>
        <w:t xml:space="preserve">bằng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đáy </w:t>
      </w:r>
      <w:r>
        <w:t xml:space="preserve">và </w:t>
      </w:r>
      <w:r>
        <w:t xml:space="preserve">không </w:t>
      </w:r>
      <w:r>
        <w:t xml:space="preserve">đi </w:t>
      </w:r>
      <w:r>
        <w:t xml:space="preserve">qua </w:t>
      </w:r>
      <w:r>
        <w:t xml:space="preserve">đỉnh.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chữ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Tứ </w:t>
      </w:r>
      <w:r>
        <w:t xml:space="preserve">giác </w:t>
      </w:r>
      <w:r>
        <w:t xml:space="preserve">có </w:t>
      </w:r>
      <w:r>
        <w:t xml:space="preserve">bốn </w:t>
      </w:r>
      <w:r>
        <w:t xml:space="preserve">góc </w:t>
      </w:r>
      <w:r>
        <w:t xml:space="preserve">vuông </w:t>
      </w:r>
      <w:r>
        <w:t xml:space="preserve">(thường </w:t>
      </w:r>
      <w:r>
        <w:t xml:space="preserve">được </w:t>
      </w:r>
      <w:r>
        <w:t xml:space="preserve">hiểu </w:t>
      </w:r>
      <w:r>
        <w:t xml:space="preserve">là </w:t>
      </w:r>
      <w:r>
        <w:t xml:space="preserve">bốn </w:t>
      </w:r>
      <w:r>
        <w:t xml:space="preserve">cạnh </w:t>
      </w:r>
      <w:r>
        <w:t xml:space="preserve">không </w:t>
      </w:r>
      <w:r>
        <w:t xml:space="preserve">bằng </w:t>
      </w:r>
      <w:r>
        <w:t xml:space="preserve">nhau, </w:t>
      </w:r>
      <w:r>
        <w:t xml:space="preserve">không </w:t>
      </w:r>
      <w:r>
        <w:t xml:space="preserve">phải </w:t>
      </w:r>
      <w:r>
        <w:t xml:space="preserve">hình </w:t>
      </w:r>
      <w:r>
        <w:t xml:space="preserve">vuông).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tra </w:t>
      </w:r>
      <w:r>
        <w:t xml:space="preserve">tấn, </w:t>
      </w:r>
      <w:r>
        <w:t xml:space="preserve">xử </w:t>
      </w:r>
      <w:r>
        <w:t xml:space="preserve">phạt, </w:t>
      </w:r>
      <w:r>
        <w:t xml:space="preserve">như </w:t>
      </w:r>
      <w:r>
        <w:t xml:space="preserve">gông </w:t>
      </w:r>
      <w:r>
        <w:t xml:space="preserve">cùm, </w:t>
      </w:r>
      <w:r>
        <w:t xml:space="preserve">kìm </w:t>
      </w:r>
      <w:r>
        <w:t xml:space="preserve">kẹp, </w:t>
      </w:r>
      <w:r>
        <w:t xml:space="preserve">máy </w:t>
      </w:r>
      <w:r>
        <w:t xml:space="preserve">chém,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dáng </w:t>
      </w:r>
      <w:r>
        <w:rPr>
          <w:i/>
        </w:rPr>
        <w:t xml:space="preserve">danh từ </w:t>
      </w:r>
      <w:r>
        <w:t xml:space="preserve">Hình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làm </w:t>
      </w:r>
      <w:r>
        <w:t xml:space="preserve">thành </w:t>
      </w:r>
      <w:r>
        <w:t xml:space="preserve">vẻ </w:t>
      </w:r>
      <w:r>
        <w:t xml:space="preserve">riêng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nó. </w:t>
      </w:r>
      <w:r>
        <w:t xml:space="preserve">Hình </w:t>
      </w:r>
      <w:r>
        <w:rPr>
          <w:i/>
        </w:rPr>
        <w:t xml:space="preserve">dáng </w:t>
      </w:r>
      <w:r>
        <w:t xml:space="preserve">quen </w:t>
      </w:r>
      <w:r>
        <w:t xml:space="preserve">thuộc </w:t>
      </w:r>
      <w:r>
        <w:t xml:space="preserve">của </w:t>
      </w:r>
      <w:r>
        <w:t xml:space="preserve">từng </w:t>
      </w:r>
      <w:r>
        <w:rPr>
          <w:i/>
        </w:rPr>
        <w:t xml:space="preserve">người. </w:t>
      </w:r>
      <w:r>
        <w:rPr>
          <w:i/>
        </w:rPr>
        <w:t xml:space="preserve">Hình </w:t>
      </w:r>
      <w:r>
        <w:t xml:space="preserve">dáng </w:t>
      </w:r>
      <w:r>
        <w:t xml:space="preserve">ngôi </w:t>
      </w:r>
      <w:r>
        <w:t xml:space="preserve">nhà.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Hình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nó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 </w:t>
      </w:r>
      <w:r>
        <w:t xml:space="preserve">loại. </w:t>
      </w:r>
      <w:r>
        <w:t xml:space="preserve">Cùng </w:t>
      </w:r>
      <w:r>
        <w:rPr>
          <w:i/>
        </w:rPr>
        <w:t xml:space="preserve">một </w:t>
      </w:r>
      <w:r>
        <w:t xml:space="preserve">hình </w:t>
      </w:r>
      <w:r>
        <w:rPr>
          <w:i/>
        </w:rPr>
        <w:t xml:space="preserve">dạng, </w:t>
      </w:r>
      <w:r>
        <w:rPr>
          <w:i/>
        </w:rPr>
        <w:t xml:space="preserve">nhưng </w:t>
      </w:r>
      <w:r>
        <w:rPr>
          <w:i/>
        </w:rPr>
        <w:t xml:space="preserve">khác </w:t>
      </w:r>
      <w:r>
        <w:t xml:space="preserve">nhau </w:t>
      </w:r>
      <w:r>
        <w:t xml:space="preserve">uề </w:t>
      </w:r>
      <w:r>
        <w:rPr>
          <w:i/>
        </w:rPr>
        <w:t xml:space="preserve">kích </w:t>
      </w:r>
      <w:r>
        <w:t xml:space="preserve">thước. </w:t>
      </w:r>
      <w:r>
        <w:rPr>
          <w:i/>
        </w:rPr>
        <w:t xml:space="preserve">Thay </w:t>
      </w:r>
      <w:r>
        <w:t xml:space="preserve">hình </w:t>
      </w:r>
      <w:r>
        <w:rPr>
          <w:i/>
        </w:rPr>
        <w:t xml:space="preserve">đổi </w:t>
      </w:r>
      <w:r>
        <w:t xml:space="preserve">dạng.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dong </w:t>
      </w:r>
      <w:r>
        <w:rPr>
          <w:i/>
        </w:rPr>
        <w:t xml:space="preserve">danh từ </w:t>
      </w:r>
      <w:r>
        <w:t xml:space="preserve">(cũ).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người; </w:t>
      </w:r>
      <w:r>
        <w:t xml:space="preserve">hình </w:t>
      </w:r>
      <w:r>
        <w:t xml:space="preserve">dung. </w:t>
      </w:r>
      <w:r>
        <w:rPr>
          <w:i/>
        </w:rPr>
        <w:t xml:space="preserve">Trông </w:t>
      </w:r>
      <w:r>
        <w:rPr>
          <w:i/>
        </w:rPr>
        <w:t xml:space="preserve">mặt </w:t>
      </w:r>
      <w:r>
        <w:rPr>
          <w:i/>
        </w:rPr>
        <w:t xml:space="preserve">mà </w:t>
      </w:r>
      <w:r>
        <w:t xml:space="preserve">bắt </w:t>
      </w:r>
      <w:r>
        <w:t xml:space="preserve">hình </w:t>
      </w:r>
      <w:r>
        <w:t xml:space="preserve">dong*.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dung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(cũ).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hiện </w:t>
      </w:r>
      <w:r>
        <w:t xml:space="preserve">lên </w:t>
      </w:r>
      <w:r>
        <w:t xml:space="preserve">trong </w:t>
      </w:r>
      <w:r>
        <w:t xml:space="preserve">trí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rõ </w:t>
      </w:r>
      <w:r>
        <w:t xml:space="preserve">nét </w:t>
      </w:r>
      <w:r>
        <w:t xml:space="preserve">bằng </w:t>
      </w:r>
      <w:r>
        <w:t xml:space="preserve">sức </w:t>
      </w:r>
      <w:r>
        <w:t xml:space="preserve">tưởng </w:t>
      </w:r>
      <w:r>
        <w:t xml:space="preserve">tượng. </w:t>
      </w:r>
      <w:r>
        <w:t xml:space="preserve">Hình </w:t>
      </w:r>
      <w:r>
        <w:rPr>
          <w:i/>
        </w:rPr>
        <w:t xml:space="preserve">dung </w:t>
      </w:r>
      <w:r>
        <w:t xml:space="preserve">ra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t xml:space="preserve">Không </w:t>
      </w:r>
      <w:r>
        <w:t xml:space="preserve">hình </w:t>
      </w:r>
      <w:r>
        <w:rPr>
          <w:i/>
        </w:rPr>
        <w:t xml:space="preserve">dung </w:t>
      </w:r>
      <w:r>
        <w:t xml:space="preserve">nổi </w:t>
      </w:r>
      <w:r>
        <w:rPr>
          <w:i/>
        </w:rPr>
        <w:t xml:space="preserve">công </w:t>
      </w:r>
      <w:r>
        <w:t xml:space="preserve">uiệc </w:t>
      </w:r>
      <w:r>
        <w:t xml:space="preserve">sẽ </w:t>
      </w:r>
      <w:r>
        <w:rPr>
          <w:i/>
        </w:rPr>
        <w:t xml:space="preserve">ra </w:t>
      </w:r>
      <w:r>
        <w:t xml:space="preserve">sao0.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