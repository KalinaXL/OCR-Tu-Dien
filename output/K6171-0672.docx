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trộm </w:t>
      </w:r>
      <w:r>
        <w:rPr>
          <w:b/>
        </w:rPr>
        <w:t xml:space="preserve">vía </w:t>
      </w:r>
      <w:r>
        <w:rPr>
          <w:b/>
        </w:rPr>
        <w:t xml:space="preserve">1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chêm </w:t>
      </w:r>
      <w:r>
        <w:t xml:space="preserve">vào </w:t>
      </w:r>
      <w:r>
        <w:t xml:space="preserve">trong </w:t>
      </w:r>
      <w:r>
        <w:t xml:space="preserve">câu,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khiêm </w:t>
      </w:r>
      <w:r>
        <w:t xml:space="preserve">nhường </w:t>
      </w:r>
      <w:r>
        <w:t xml:space="preserve">rằng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mình </w:t>
      </w:r>
      <w:r>
        <w:t xml:space="preserve">vốn </w:t>
      </w:r>
      <w:r>
        <w:t xml:space="preserve">là </w:t>
      </w:r>
      <w:r>
        <w:t xml:space="preserve">chưa </w:t>
      </w:r>
      <w:r>
        <w:t xml:space="preserve">được </w:t>
      </w:r>
      <w:r>
        <w:t xml:space="preserve">phép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mà </w:t>
      </w:r>
      <w:r>
        <w:t xml:space="preserve">mình </w:t>
      </w:r>
      <w:r>
        <w:t xml:space="preserve">muốn </w:t>
      </w:r>
      <w:r>
        <w:t xml:space="preserve">tỏ </w:t>
      </w:r>
      <w:r>
        <w:t xml:space="preserve">ý </w:t>
      </w:r>
      <w:r>
        <w:t xml:space="preserve">kính </w:t>
      </w:r>
      <w:r>
        <w:t xml:space="preserve">nể. </w:t>
      </w:r>
      <w:r>
        <w:t xml:space="preserve">Chúng </w:t>
      </w:r>
      <w:r>
        <w:t xml:space="preserve">tôi </w:t>
      </w:r>
      <w:r>
        <w:rPr>
          <w:i/>
        </w:rPr>
        <w:t xml:space="preserve">đã </w:t>
      </w:r>
      <w:r>
        <w:t xml:space="preserve">trộm </w:t>
      </w:r>
      <w:r>
        <w:rPr>
          <w:i/>
        </w:rPr>
        <w:t xml:space="preserve">uía </w:t>
      </w:r>
      <w:r>
        <w:rPr>
          <w:i/>
        </w:rPr>
        <w:t xml:space="preserve">anh </w:t>
      </w:r>
      <w:r>
        <w:rPr>
          <w:i/>
        </w:rPr>
        <w:t xml:space="preserve">bàn </w:t>
      </w:r>
      <w:r>
        <w:rPr>
          <w:i/>
        </w:rPr>
        <w:t xml:space="preserve">qua </w:t>
      </w:r>
      <w:r>
        <w:rPr>
          <w:i/>
        </w:rPr>
        <w:t xml:space="preserve">uiệc </w:t>
      </w:r>
      <w:r>
        <w:rPr>
          <w:i/>
        </w:rPr>
        <w:t xml:space="preserve">đó.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nói </w:t>
      </w:r>
      <w:r>
        <w:t xml:space="preserve">trộm </w:t>
      </w:r>
      <w:r>
        <w:rPr>
          <w:i/>
        </w:rPr>
        <w:t xml:space="preserve">uía). </w:t>
      </w:r>
      <w:r>
        <w:t xml:space="preserve">xem </w:t>
      </w:r>
      <w:r>
        <w:t xml:space="preserve">nói </w:t>
      </w:r>
      <w:r>
        <w:rPr>
          <w:i/>
        </w:rPr>
        <w:t xml:space="preserve">trộm </w:t>
      </w:r>
      <w:r>
        <w:t xml:space="preserve">uía. </w:t>
      </w:r>
      <w:r>
        <w:br/>
      </w:r>
      <w:r>
        <w:rPr>
          <w:b/>
        </w:rPr>
        <w:t xml:space="preserve">trôn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(thông tục). </w:t>
      </w:r>
      <w:r>
        <w:t xml:space="preserve">Đít. </w:t>
      </w:r>
      <w:r>
        <w:t xml:space="preserve">Miệng </w:t>
      </w:r>
      <w:r>
        <w:rPr>
          <w:i/>
        </w:rPr>
        <w:t xml:space="preserve">quan </w:t>
      </w:r>
      <w:r>
        <w:t xml:space="preserve">trôn </w:t>
      </w:r>
      <w:r>
        <w:t xml:space="preserve">trẻ </w:t>
      </w:r>
      <w:r>
        <w:t xml:space="preserve">(tục ngữ). </w:t>
      </w:r>
      <w:r>
        <w:rPr>
          <w:b/>
        </w:rPr>
        <w:t xml:space="preserve">2 </w:t>
      </w:r>
      <w:r>
        <w:t xml:space="preserve">Phần </w:t>
      </w:r>
      <w:r>
        <w:t xml:space="preserve">dưới </w:t>
      </w:r>
      <w:r>
        <w:t xml:space="preserve">cùng </w:t>
      </w:r>
      <w:r>
        <w:t xml:space="preserve">ở </w:t>
      </w:r>
      <w:r>
        <w:t xml:space="preserve">phía </w:t>
      </w:r>
      <w:r>
        <w:t xml:space="preserve">bên </w:t>
      </w:r>
      <w:r>
        <w:t xml:space="preserve">ngoài </w:t>
      </w:r>
      <w:r>
        <w:t xml:space="preserve">một </w:t>
      </w:r>
      <w:r>
        <w:t xml:space="preserve">số </w:t>
      </w:r>
      <w:r>
        <w:t xml:space="preserve">quả,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cuống; </w:t>
      </w:r>
      <w:r>
        <w:t xml:space="preserve">hoặc </w:t>
      </w:r>
      <w:r>
        <w:t xml:space="preserve">ở </w:t>
      </w:r>
      <w:r>
        <w:t xml:space="preserve">phía </w:t>
      </w:r>
      <w:r>
        <w:t xml:space="preserve">bên </w:t>
      </w:r>
      <w:r>
        <w:t xml:space="preserve">ngoài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đựng,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miệng. </w:t>
      </w:r>
      <w:r>
        <w:t xml:space="preserve">Cà </w:t>
      </w:r>
      <w:r>
        <w:rPr>
          <w:i/>
        </w:rPr>
        <w:t xml:space="preserve">đó </w:t>
      </w:r>
      <w:r>
        <w:t xml:space="preserve">trôn. </w:t>
      </w:r>
      <w:r>
        <w:rPr>
          <w:i/>
        </w:rPr>
        <w:t xml:space="preserve">Trôn </w:t>
      </w:r>
      <w:r>
        <w:rPr>
          <w:i/>
        </w:rPr>
        <w:t xml:space="preserve">bát. </w:t>
      </w:r>
      <w:r>
        <w:rPr>
          <w:i/>
        </w:rPr>
        <w:t xml:space="preserve">Trôn </w:t>
      </w:r>
      <w:r>
        <w:rPr>
          <w:i/>
        </w:rPr>
        <w:t xml:space="preserve">niêu. </w:t>
      </w:r>
      <w:r>
        <w:br/>
      </w:r>
      <w:r>
        <w:rPr>
          <w:b/>
        </w:rPr>
        <w:t xml:space="preserve">trôn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Đầu </w:t>
      </w:r>
      <w:r>
        <w:t xml:space="preserve">có </w:t>
      </w:r>
      <w:r>
        <w:t xml:space="preserve">lỗ </w:t>
      </w:r>
      <w:r>
        <w:t xml:space="preserve">để </w:t>
      </w:r>
      <w:r>
        <w:t xml:space="preserve">xâu </w:t>
      </w:r>
      <w:r>
        <w:t xml:space="preserve">chỉ </w:t>
      </w:r>
      <w:r>
        <w:t xml:space="preserve">của </w:t>
      </w:r>
      <w:r>
        <w:t xml:space="preserve">kim </w:t>
      </w:r>
      <w:r>
        <w:t xml:space="preserve">trôn </w:t>
      </w:r>
      <w:r>
        <w:t xml:space="preserve">ốc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Hình </w:t>
      </w:r>
      <w:r>
        <w:t xml:space="preserve">xoáy </w:t>
      </w:r>
      <w:r>
        <w:t xml:space="preserve">tròn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vòng </w:t>
      </w:r>
      <w:r>
        <w:t xml:space="preserve">giống </w:t>
      </w:r>
      <w:r>
        <w:t xml:space="preserve">như </w:t>
      </w:r>
      <w:r>
        <w:t xml:space="preserve">đường </w:t>
      </w:r>
      <w:r>
        <w:t xml:space="preserve">xoắn </w:t>
      </w:r>
      <w:r>
        <w:t xml:space="preserve">quanh </w:t>
      </w:r>
      <w:r>
        <w:t xml:space="preserve">vỏ </w:t>
      </w:r>
      <w:r>
        <w:t xml:space="preserve">con </w:t>
      </w:r>
      <w:r>
        <w:t xml:space="preserve">ốc. </w:t>
      </w:r>
      <w:r>
        <w:t xml:space="preserve">Cầu </w:t>
      </w:r>
      <w:r>
        <w:rPr>
          <w:i/>
        </w:rPr>
        <w:t xml:space="preserve">thang </w:t>
      </w:r>
      <w:r>
        <w:t xml:space="preserve">xoáy </w:t>
      </w:r>
      <w:r>
        <w:rPr>
          <w:i/>
        </w:rPr>
        <w:t xml:space="preserve">trôn </w:t>
      </w:r>
      <w:r>
        <w:rPr>
          <w:i/>
        </w:rPr>
        <w:t xml:space="preserve">ốc.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lên </w:t>
      </w:r>
      <w:r>
        <w:rPr>
          <w:i/>
        </w:rPr>
        <w:t xml:space="preserve">núi </w:t>
      </w:r>
      <w:r>
        <w:rPr>
          <w:i/>
        </w:rPr>
        <w:t xml:space="preserve">xoắn </w:t>
      </w:r>
      <w:r>
        <w:rPr>
          <w:i/>
        </w:rPr>
        <w:t xml:space="preserve">hình </w:t>
      </w:r>
      <w:r>
        <w:t xml:space="preserve">trôn </w:t>
      </w:r>
      <w:r>
        <w:t xml:space="preserve">ốc. </w:t>
      </w:r>
      <w:r>
        <w:br/>
      </w:r>
      <w:r>
        <w:rPr>
          <w:b/>
        </w:rPr>
        <w:t xml:space="preserve">trốn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Giấu </w:t>
      </w:r>
      <w:r>
        <w:t xml:space="preserve">mình </w:t>
      </w:r>
      <w:r>
        <w:t xml:space="preserve">vào </w:t>
      </w:r>
      <w:r>
        <w:t xml:space="preserve">chỗ </w:t>
      </w:r>
      <w:r>
        <w:t xml:space="preserve">kín </w:t>
      </w:r>
      <w:r>
        <w:t xml:space="preserve">đáo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trông </w:t>
      </w:r>
      <w:r>
        <w:t xml:space="preserve">thấy, </w:t>
      </w:r>
      <w:r>
        <w:t xml:space="preserve">bị </w:t>
      </w:r>
      <w:r>
        <w:t xml:space="preserve">bắt </w:t>
      </w:r>
      <w:r>
        <w:t xml:space="preserve">gặp. </w:t>
      </w:r>
      <w:r>
        <w:t xml:space="preserve">Chơi </w:t>
      </w:r>
      <w:r>
        <w:rPr>
          <w:i/>
        </w:rPr>
        <w:t xml:space="preserve">đi </w:t>
      </w:r>
      <w:r>
        <w:t xml:space="preserve">trốn, </w:t>
      </w:r>
      <w:r>
        <w:rPr>
          <w:i/>
        </w:rPr>
        <w:t xml:space="preserve">đi </w:t>
      </w:r>
      <w:r>
        <w:rPr>
          <w:i/>
        </w:rPr>
        <w:t xml:space="preserve">tìm. </w:t>
      </w:r>
      <w:r>
        <w:rPr>
          <w:i/>
        </w:rPr>
        <w:t xml:space="preserve">Trốn </w:t>
      </w:r>
      <w:r>
        <w:rPr>
          <w:i/>
        </w:rPr>
        <w:t xml:space="preserve">trong </w:t>
      </w:r>
      <w:r>
        <w:t xml:space="preserve">rừng. </w:t>
      </w:r>
      <w:r>
        <w:rPr>
          <w:b/>
        </w:rPr>
        <w:t xml:space="preserve">2 </w:t>
      </w:r>
      <w:r>
        <w:t xml:space="preserve">Bỏ </w:t>
      </w:r>
      <w:r>
        <w:t xml:space="preserve">đi, </w:t>
      </w:r>
      <w:r>
        <w:t xml:space="preserve">tránh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bí </w:t>
      </w:r>
      <w:r>
        <w:t xml:space="preserve">mật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giữ </w:t>
      </w:r>
      <w:r>
        <w:t xml:space="preserve">lại, </w:t>
      </w:r>
      <w:r>
        <w:t xml:space="preserve">khỏi </w:t>
      </w:r>
      <w:r>
        <w:t xml:space="preserve">bị </w:t>
      </w:r>
      <w:r>
        <w:t xml:space="preserve">bắt. </w:t>
      </w:r>
      <w:r>
        <w:rPr>
          <w:i/>
        </w:rPr>
        <w:t xml:space="preserve">Trốn </w:t>
      </w:r>
      <w:r>
        <w:rPr>
          <w:i/>
        </w:rPr>
        <w:t xml:space="preserve">mẹ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t xml:space="preserve">Chạy </w:t>
      </w:r>
      <w:r>
        <w:t xml:space="preserve">trốn. </w:t>
      </w:r>
      <w:r>
        <w:rPr>
          <w:i/>
        </w:rPr>
        <w:t xml:space="preserve">Bị </w:t>
      </w:r>
      <w:r>
        <w:rPr>
          <w:i/>
        </w:rPr>
        <w:t xml:space="preserve">lùng </w:t>
      </w:r>
      <w:r>
        <w:rPr>
          <w:i/>
        </w:rPr>
        <w:t xml:space="preserve">bắt, </w:t>
      </w:r>
      <w:r>
        <w:t xml:space="preserve">phải </w:t>
      </w:r>
      <w:r>
        <w:rPr>
          <w:i/>
        </w:rPr>
        <w:t xml:space="preserve">trốn </w:t>
      </w:r>
      <w:r>
        <w:rPr>
          <w:i/>
        </w:rPr>
        <w:t xml:space="preserve">đi. </w:t>
      </w:r>
      <w:r>
        <w:rPr>
          <w:b/>
        </w:rPr>
        <w:t xml:space="preserve">3 </w:t>
      </w:r>
      <w:r>
        <w:t xml:space="preserve">Tìm </w:t>
      </w:r>
      <w:r>
        <w:t xml:space="preserve">cách </w:t>
      </w:r>
      <w:r>
        <w:t xml:space="preserve">lắng </w:t>
      </w:r>
      <w:r>
        <w:t xml:space="preserve">tránh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nào </w:t>
      </w:r>
      <w:r>
        <w:t xml:space="preserve">đó. </w:t>
      </w:r>
      <w:r>
        <w:t xml:space="preserve">Trốn </w:t>
      </w:r>
      <w:r>
        <w:t xml:space="preserve">uiệc </w:t>
      </w:r>
      <w:r>
        <w:t xml:space="preserve">nặng. </w:t>
      </w:r>
      <w:r>
        <w:t xml:space="preserve">Trốn </w:t>
      </w:r>
      <w:r>
        <w:t xml:space="preserve">trách </w:t>
      </w:r>
      <w:r>
        <w:rPr>
          <w:i/>
        </w:rPr>
        <w:t xml:space="preserve">nhiệm. </w:t>
      </w:r>
      <w:r>
        <w:t xml:space="preserve">Trốn </w:t>
      </w:r>
      <w:r>
        <w:t xml:space="preserve">học. </w:t>
      </w:r>
      <w:r>
        <w:rPr>
          <w:i/>
        </w:rPr>
        <w:t xml:space="preserve">Trốn </w:t>
      </w:r>
      <w:r>
        <w:t xml:space="preserve">thuế. </w:t>
      </w:r>
      <w:r>
        <w:rPr>
          <w:b/>
        </w:rPr>
        <w:t xml:space="preserve">4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(Trẻ </w:t>
      </w:r>
      <w:r>
        <w:t xml:space="preserve">em) </w:t>
      </w:r>
      <w:r>
        <w:t xml:space="preserve">bỏ </w:t>
      </w:r>
      <w:r>
        <w:t xml:space="preserve">qua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tập </w:t>
      </w:r>
      <w:r>
        <w:t xml:space="preserve">vận </w:t>
      </w:r>
      <w:r>
        <w:t xml:space="preserve">động </w:t>
      </w:r>
      <w:r>
        <w:t xml:space="preserve">ban </w:t>
      </w:r>
      <w:r>
        <w:t xml:space="preserve">đầu </w:t>
      </w:r>
      <w:r>
        <w:t xml:space="preserve">nào </w:t>
      </w:r>
      <w:r>
        <w:t xml:space="preserve">đó. </w:t>
      </w:r>
      <w:r>
        <w:t xml:space="preserve">Trẻ </w:t>
      </w:r>
      <w:r>
        <w:rPr>
          <w:i/>
        </w:rPr>
        <w:t xml:space="preserve">trốn </w:t>
      </w:r>
      <w:r>
        <w:rPr>
          <w:i/>
        </w:rPr>
        <w:t xml:space="preserve">lẫy. </w:t>
      </w:r>
      <w:r>
        <w:t xml:space="preserve">Trốn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trốn </w:t>
      </w:r>
      <w:r>
        <w:rPr>
          <w:b/>
        </w:rPr>
        <w:t xml:space="preserve">chúa </w:t>
      </w:r>
      <w:r>
        <w:rPr>
          <w:b/>
        </w:rPr>
        <w:t xml:space="preserve">lộn </w:t>
      </w:r>
      <w:r>
        <w:rPr>
          <w:b/>
        </w:rPr>
        <w:t xml:space="preserve">chồng </w:t>
      </w:r>
      <w:r>
        <w:t xml:space="preserve">(cũ). </w:t>
      </w:r>
      <w:r>
        <w:t xml:space="preserve">Chỉ </w:t>
      </w:r>
      <w:r>
        <w:t xml:space="preserve">hạng </w:t>
      </w:r>
      <w:r>
        <w:t xml:space="preserve">đàn </w:t>
      </w:r>
      <w:r>
        <w:t xml:space="preserve">bà </w:t>
      </w:r>
      <w:r>
        <w:t xml:space="preserve">hư </w:t>
      </w:r>
      <w:r>
        <w:t xml:space="preserve">hỏng, </w:t>
      </w:r>
      <w:r>
        <w:t xml:space="preserve">lừa </w:t>
      </w:r>
      <w:r>
        <w:t xml:space="preserve">đảo, </w:t>
      </w:r>
      <w:r>
        <w:t xml:space="preserve">bỏ </w:t>
      </w:r>
      <w:r>
        <w:t xml:space="preserve">chồng </w:t>
      </w:r>
      <w:r>
        <w:t xml:space="preserve">theo </w:t>
      </w:r>
      <w:r>
        <w:t xml:space="preserve">trai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br/>
      </w:r>
      <w:r>
        <w:rPr>
          <w:b/>
        </w:rPr>
        <w:t xml:space="preserve">trốn </w:t>
      </w:r>
      <w:r>
        <w:rPr>
          <w:b/>
        </w:rPr>
        <w:t xml:space="preserve">lính </w:t>
      </w:r>
      <w:r>
        <w:rPr>
          <w:i/>
        </w:rPr>
        <w:t xml:space="preserve">động từ </w:t>
      </w:r>
      <w:r>
        <w:t xml:space="preserve">Bỏ </w:t>
      </w:r>
      <w:r>
        <w:t xml:space="preserve">trốn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bắt </w:t>
      </w:r>
      <w:r>
        <w:t xml:space="preserve">đi </w:t>
      </w:r>
      <w:r>
        <w:t xml:space="preserve">lính. </w:t>
      </w:r>
      <w:r>
        <w:br/>
      </w:r>
      <w:r>
        <w:rPr>
          <w:b/>
        </w:rPr>
        <w:t xml:space="preserve">trốn </w:t>
      </w:r>
      <w:r>
        <w:rPr>
          <w:b/>
        </w:rPr>
        <w:t xml:space="preserve">nắng </w:t>
      </w:r>
      <w:r>
        <w:rPr>
          <w:i/>
        </w:rPr>
        <w:t xml:space="preserve">động từ </w:t>
      </w:r>
      <w:r>
        <w:t xml:space="preserve">Tránh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chịu </w:t>
      </w:r>
      <w:r>
        <w:t xml:space="preserve">nắng. </w:t>
      </w:r>
      <w:r>
        <w:br/>
      </w:r>
      <w:r>
        <w:rPr>
          <w:b/>
        </w:rPr>
        <w:t xml:space="preserve">trốn </w:t>
      </w:r>
      <w:r>
        <w:rPr>
          <w:b/>
        </w:rPr>
        <w:t xml:space="preserve">phu </w:t>
      </w:r>
      <w:r>
        <w:rPr>
          <w:i/>
        </w:rPr>
        <w:t xml:space="preserve">động từ </w:t>
      </w:r>
      <w:r>
        <w:t xml:space="preserve">Bỏ </w:t>
      </w:r>
      <w:r>
        <w:t xml:space="preserve">trốn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bắt </w:t>
      </w:r>
      <w:r>
        <w:t xml:space="preserve">đi </w:t>
      </w:r>
      <w:r>
        <w:t xml:space="preserve">phu. </w:t>
      </w:r>
      <w:r>
        <w:br/>
      </w:r>
      <w:r>
        <w:rPr>
          <w:b/>
        </w:rPr>
        <w:t xml:space="preserve">trốn </w:t>
      </w:r>
      <w:r>
        <w:rPr>
          <w:b/>
        </w:rPr>
        <w:t xml:space="preserve">tránh </w:t>
      </w:r>
      <w:r>
        <w:rPr>
          <w:i/>
        </w:rPr>
        <w:t xml:space="preserve">động từ </w:t>
      </w:r>
      <w:r>
        <w:t xml:space="preserve">Trốn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gặp, </w:t>
      </w:r>
      <w:r>
        <w:t xml:space="preserve">phải </w:t>
      </w:r>
      <w:r>
        <w:t xml:space="preserve">làm </w:t>
      </w:r>
      <w:r>
        <w:t xml:space="preserve">hoặc </w:t>
      </w:r>
      <w:r>
        <w:t xml:space="preserve">phải </w:t>
      </w:r>
      <w:r>
        <w:t xml:space="preserve">chịu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thích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Trốn </w:t>
      </w:r>
      <w:r>
        <w:t xml:space="preserve">tránh </w:t>
      </w:r>
      <w:r>
        <w:t xml:space="preserve">không </w:t>
      </w:r>
      <w:r>
        <w:t xml:space="preserve">chịu </w:t>
      </w:r>
      <w:r>
        <w:t xml:space="preserve">gặp. </w:t>
      </w:r>
      <w:r>
        <w:t xml:space="preserve">Trốn </w:t>
      </w:r>
      <w:r>
        <w:rPr>
          <w:i/>
        </w:rPr>
        <w:t xml:space="preserve">tránh </w:t>
      </w:r>
      <w:r>
        <w:rPr>
          <w:i/>
        </w:rPr>
        <w:t xml:space="preserve">nghĩa </w:t>
      </w:r>
      <w:r>
        <w:t xml:space="preserve">uụ. </w:t>
      </w:r>
      <w:r>
        <w:br/>
      </w:r>
      <w:r>
        <w:rPr>
          <w:b/>
        </w:rPr>
        <w:t xml:space="preserve">trộn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đảo </w:t>
      </w:r>
      <w:r>
        <w:t xml:space="preserve">lộn </w:t>
      </w:r>
      <w:r>
        <w:t xml:space="preserve">vị </w:t>
      </w:r>
      <w:r>
        <w:t xml:space="preserve">trí </w:t>
      </w:r>
      <w:r>
        <w:t xml:space="preserve">để </w:t>
      </w:r>
      <w:r>
        <w:t xml:space="preserve">cho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lẫn </w:t>
      </w:r>
      <w:r>
        <w:t xml:space="preserve">vào </w:t>
      </w:r>
      <w:r>
        <w:t xml:space="preserve">nhau. </w:t>
      </w:r>
      <w:r>
        <w:rPr>
          <w:i/>
        </w:rPr>
        <w:t xml:space="preserve">Trộn </w:t>
      </w:r>
      <w:r>
        <w:rPr>
          <w:i/>
        </w:rPr>
        <w:t xml:space="preserve">vữa </w:t>
      </w:r>
      <w:r>
        <w:rPr>
          <w:i/>
        </w:rPr>
        <w:t xml:space="preserve">xây </w:t>
      </w:r>
      <w:r>
        <w:rPr>
          <w:i/>
        </w:rPr>
        <w:t xml:space="preserve">nhà. </w:t>
      </w:r>
      <w:r>
        <w:rPr>
          <w:i/>
        </w:rPr>
        <w:t xml:space="preserve">Trộn </w:t>
      </w:r>
      <w:r>
        <w:t xml:space="preserve">lên </w:t>
      </w:r>
      <w:r>
        <w:t xml:space="preserve">cho </w:t>
      </w:r>
      <w:r>
        <w:t xml:space="preserve">đều. </w:t>
      </w:r>
      <w:r>
        <w:rPr>
          <w:b/>
        </w:rPr>
        <w:t xml:space="preserve">2 </w:t>
      </w:r>
      <w:r>
        <w:t xml:space="preserve">Cho </w:t>
      </w:r>
      <w:r>
        <w:t xml:space="preserve">thêm </w:t>
      </w:r>
      <w:r>
        <w:t xml:space="preserve">thứ </w:t>
      </w:r>
      <w:r>
        <w:t xml:space="preserve">khác </w:t>
      </w:r>
      <w:r>
        <w:t xml:space="preserve">vào </w:t>
      </w:r>
      <w:r>
        <w:t xml:space="preserve">và </w:t>
      </w:r>
      <w:r>
        <w:t xml:space="preserve">làm </w:t>
      </w:r>
      <w:r>
        <w:t xml:space="preserve">cho </w:t>
      </w:r>
      <w:r>
        <w:t xml:space="preserve">lẫn </w:t>
      </w:r>
      <w:r>
        <w:t xml:space="preserve">đều </w:t>
      </w:r>
      <w:r>
        <w:t xml:space="preserve">vào </w:t>
      </w:r>
      <w:r>
        <w:t xml:space="preserve">nhau. </w:t>
      </w:r>
      <w:r>
        <w:rPr>
          <w:i/>
        </w:rPr>
        <w:t xml:space="preserve">Cơm </w:t>
      </w:r>
      <w:r>
        <w:t xml:space="preserve">trộn </w:t>
      </w:r>
      <w:r>
        <w:t xml:space="preserve">ngô. </w:t>
      </w:r>
      <w:r>
        <w:rPr>
          <w:i/>
        </w:rPr>
        <w:t xml:space="preserve">Trộn </w:t>
      </w:r>
      <w:r>
        <w:t xml:space="preserve">muối </w:t>
      </w:r>
      <w:r>
        <w:t xml:space="preserve">uới </w:t>
      </w:r>
      <w:r>
        <w:rPr>
          <w:i/>
        </w:rPr>
        <w:t xml:space="preserve">ớt. </w:t>
      </w:r>
      <w:r>
        <w:br/>
      </w:r>
      <w:r>
        <w:rPr>
          <w:b/>
        </w:rPr>
        <w:t xml:space="preserve">trộn </w:t>
      </w:r>
      <w:r>
        <w:rPr>
          <w:b/>
        </w:rPr>
        <w:t xml:space="preserve">trao </w:t>
      </w:r>
      <w:r>
        <w:rPr>
          <w:i/>
        </w:rPr>
        <w:t xml:space="preserve">động từ </w:t>
      </w:r>
      <w:r>
        <w:t xml:space="preserve">(¡d.). </w:t>
      </w:r>
      <w:r>
        <w:t xml:space="preserve">Xen </w:t>
      </w:r>
      <w:r>
        <w:t xml:space="preserve">lẫn </w:t>
      </w:r>
      <w:r>
        <w:t xml:space="preserve">vào </w:t>
      </w:r>
      <w:r>
        <w:t xml:space="preserve">trong. </w:t>
      </w:r>
      <w:r>
        <w:t xml:space="preserve">Trộn </w:t>
      </w:r>
      <w:r>
        <w:rPr>
          <w:i/>
        </w:rPr>
        <w:t xml:space="preserve">trạo </w:t>
      </w:r>
      <w:r>
        <w:t xml:space="preserve">upào </w:t>
      </w:r>
      <w:r>
        <w:rPr>
          <w:i/>
        </w:rPr>
        <w:t xml:space="preserve">đám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trông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Nhìn </w:t>
      </w:r>
      <w:r>
        <w:t xml:space="preserve">để </w:t>
      </w:r>
      <w:r>
        <w:t xml:space="preserve">nhận </w:t>
      </w:r>
      <w:r>
        <w:t xml:space="preserve">biết. </w:t>
      </w:r>
      <w:r>
        <w:t xml:space="preserve">Trông </w:t>
      </w:r>
      <w:r>
        <w:t xml:space="preserve">thấy </w:t>
      </w:r>
      <w:r>
        <w:t xml:space="preserve">tận </w:t>
      </w:r>
      <w:r>
        <w:t xml:space="preserve">mắt. </w:t>
      </w:r>
      <w:r>
        <w:rPr>
          <w:i/>
        </w:rPr>
        <w:t xml:space="preserve">Trông </w:t>
      </w:r>
      <w:r>
        <w:rPr>
          <w:i/>
        </w:rPr>
        <w:t xml:space="preserve">trời </w:t>
      </w:r>
      <w:r>
        <w:rPr>
          <w:i/>
        </w:rPr>
        <w:t xml:space="preserve">đoán </w:t>
      </w:r>
      <w:r>
        <w:t xml:space="preserve">thời </w:t>
      </w:r>
      <w:r>
        <w:rPr>
          <w:i/>
        </w:rPr>
        <w:t xml:space="preserve">tiết. </w:t>
      </w:r>
      <w:r>
        <w:t xml:space="preserve">Nhìn </w:t>
      </w:r>
      <w:r>
        <w:t xml:space="preserve">xa </w:t>
      </w:r>
      <w:r>
        <w:t xml:space="preserve">trông </w:t>
      </w:r>
      <w:r>
        <w:t xml:space="preserve">rộng. </w:t>
      </w:r>
      <w:r>
        <w:t xml:space="preserve">Đứng </w:t>
      </w:r>
      <w:r>
        <w:t xml:space="preserve">núi </w:t>
      </w:r>
      <w:r>
        <w:t xml:space="preserve">này </w:t>
      </w:r>
      <w:r>
        <w:t xml:space="preserve">trông </w:t>
      </w:r>
      <w:r>
        <w:t xml:space="preserve">núi </w:t>
      </w:r>
      <w:r>
        <w:t xml:space="preserve">nọ*. </w:t>
      </w:r>
      <w:r>
        <w:rPr>
          <w:i/>
        </w:rPr>
        <w:t xml:space="preserve">Ăn </w:t>
      </w:r>
      <w:r>
        <w:rPr>
          <w:i/>
        </w:rPr>
        <w:t xml:space="preserve">trông </w:t>
      </w:r>
      <w:r>
        <w:rPr>
          <w:i/>
        </w:rPr>
        <w:t xml:space="preserve">nồi, </w:t>
      </w:r>
      <w:r>
        <w:t xml:space="preserve">ngồi </w:t>
      </w:r>
      <w:r>
        <w:t xml:space="preserve">trông </w:t>
      </w:r>
      <w:r>
        <w:t xml:space="preserve">hướng </w:t>
      </w:r>
      <w:r>
        <w:t xml:space="preserve">(tục ngữ). </w:t>
      </w:r>
      <w:r>
        <w:rPr>
          <w:b/>
        </w:rPr>
        <w:t xml:space="preserve">2 </w:t>
      </w:r>
      <w:r>
        <w:t xml:space="preserve">Để </w:t>
      </w:r>
      <w:r>
        <w:t xml:space="preserve">ý </w:t>
      </w:r>
      <w:r>
        <w:t xml:space="preserve">nhìn </w:t>
      </w:r>
      <w:r>
        <w:t xml:space="preserve">ngó, </w:t>
      </w:r>
      <w:r>
        <w:rPr>
          <w:i/>
        </w:rPr>
        <w:t xml:space="preserve">coi </w:t>
      </w:r>
      <w:r>
        <w:t xml:space="preserve">sóc,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yên </w:t>
      </w:r>
      <w:r>
        <w:t xml:space="preserve">ổn. </w:t>
      </w:r>
      <w:r>
        <w:t xml:space="preserve">Trông </w:t>
      </w:r>
      <w:r>
        <w:t xml:space="preserve">nhà. </w:t>
      </w:r>
      <w:r>
        <w:t xml:space="preserve">Trông </w:t>
      </w:r>
      <w:r>
        <w:rPr>
          <w:i/>
        </w:rPr>
        <w:t xml:space="preserve">em. </w:t>
      </w:r>
      <w:r>
        <w:rPr>
          <w:b/>
        </w:rPr>
        <w:t xml:space="preserve">3 </w:t>
      </w:r>
      <w:r>
        <w:t xml:space="preserve">(phương ngữ). </w:t>
      </w:r>
      <w:r>
        <w:t xml:space="preserve">Mong. </w:t>
      </w:r>
      <w:r>
        <w:t xml:space="preserve">Trông </w:t>
      </w:r>
      <w:r>
        <w:t xml:space="preserve">tin </w:t>
      </w:r>
      <w:r>
        <w:t xml:space="preserve">nhà. </w:t>
      </w:r>
      <w:r>
        <w:rPr>
          <w:i/>
        </w:rPr>
        <w:t xml:space="preserve">Trông </w:t>
      </w:r>
      <w:r>
        <w:t xml:space="preserve">cho </w:t>
      </w:r>
      <w:r>
        <w:t xml:space="preserve">mau </w:t>
      </w:r>
      <w:r>
        <w:rPr>
          <w:i/>
        </w:rPr>
        <w:t xml:space="preserve">đến </w:t>
      </w:r>
      <w:r>
        <w:t xml:space="preserve">ngày </w:t>
      </w:r>
      <w:r>
        <w:t xml:space="preserve">con </w:t>
      </w:r>
      <w:r>
        <w:t xml:space="preserve">khôn </w:t>
      </w:r>
      <w:r>
        <w:t xml:space="preserve">lớn. </w:t>
      </w:r>
      <w:r>
        <w:rPr>
          <w:b/>
        </w:rPr>
        <w:t xml:space="preserve">4 </w:t>
      </w:r>
      <w:r>
        <w:t xml:space="preserve">(thường </w:t>
      </w:r>
      <w:r>
        <w:t xml:space="preserve">nói </w:t>
      </w:r>
      <w:r>
        <w:t xml:space="preserve">trông </w:t>
      </w:r>
      <w:r>
        <w:t xml:space="preserve">vào). </w:t>
      </w:r>
      <w:r>
        <w:t xml:space="preserve">Hướng </w:t>
      </w:r>
      <w:r>
        <w:t xml:space="preserve">đến </w:t>
      </w:r>
      <w:r>
        <w:t xml:space="preserve">với </w:t>
      </w:r>
      <w:r>
        <w:t xml:space="preserve">lòng </w:t>
      </w:r>
      <w:r>
        <w:t xml:space="preserve">hi </w:t>
      </w:r>
      <w:r>
        <w:t xml:space="preserve">vọng, </w:t>
      </w:r>
      <w:r>
        <w:t xml:space="preserve">mong </w:t>
      </w:r>
      <w:r>
        <w:t xml:space="preserve">đợi </w:t>
      </w:r>
      <w:r>
        <w:t xml:space="preserve">được </w:t>
      </w:r>
      <w:r>
        <w:t xml:space="preserve">giúp </w:t>
      </w:r>
      <w:r>
        <w:t xml:space="preserve">đỡ. </w:t>
      </w:r>
      <w:r>
        <w:rPr>
          <w:i/>
        </w:rPr>
        <w:t xml:space="preserve">Trông </w:t>
      </w:r>
      <w:r>
        <w:rPr>
          <w:i/>
        </w:rPr>
        <w:t xml:space="preserve">uào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lúc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Việc </w:t>
      </w:r>
      <w:r>
        <w:t xml:space="preserve">này </w:t>
      </w:r>
      <w:r>
        <w:rPr>
          <w:i/>
        </w:rPr>
        <w:t xml:space="preserve">biết </w:t>
      </w:r>
      <w:r>
        <w:rPr>
          <w:i/>
        </w:rPr>
        <w:t xml:space="preserve">trông </w:t>
      </w:r>
      <w:r>
        <w:rPr>
          <w:i/>
        </w:rPr>
        <w:t xml:space="preserve">uào </w:t>
      </w:r>
      <w:r>
        <w:t xml:space="preserve">ai. </w:t>
      </w:r>
      <w:r>
        <w:rPr>
          <w:b/>
        </w:rPr>
        <w:t xml:space="preserve">5 </w:t>
      </w:r>
      <w:r>
        <w:t xml:space="preserve">(khẩu ngữ). </w:t>
      </w:r>
      <w:r>
        <w:t xml:space="preserve">Quay </w:t>
      </w:r>
      <w:r>
        <w:t xml:space="preserve">về </w:t>
      </w:r>
      <w:r>
        <w:t xml:space="preserve">phía, </w:t>
      </w:r>
      <w:r>
        <w:t xml:space="preserve">hướng </w:t>
      </w:r>
      <w:r>
        <w:t xml:space="preserve">về </w:t>
      </w:r>
      <w:r>
        <w:t xml:space="preserve">phía; </w:t>
      </w:r>
      <w:r>
        <w:t xml:space="preserve">nhìn. </w:t>
      </w:r>
      <w:r>
        <w:t xml:space="preserve">Cửa </w:t>
      </w:r>
      <w:r>
        <w:rPr>
          <w:i/>
        </w:rPr>
        <w:t xml:space="preserve">SỐ </w:t>
      </w:r>
      <w:r>
        <w:rPr>
          <w:i/>
        </w:rPr>
        <w:t xml:space="preserve">trông </w:t>
      </w:r>
      <w:r>
        <w:rPr>
          <w:i/>
        </w:rPr>
        <w:t xml:space="preserve">ra </w:t>
      </w:r>
      <w:r>
        <w:t xml:space="preserve">UưỜn.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cậy </w:t>
      </w:r>
      <w:r>
        <w:rPr>
          <w:i/>
        </w:rPr>
        <w:t xml:space="preserve">động từ </w:t>
      </w:r>
      <w:r>
        <w:t xml:space="preserve">Hi </w:t>
      </w:r>
      <w:r>
        <w:t xml:space="preserve">vọng </w:t>
      </w:r>
      <w:r>
        <w:t xml:space="preserve">dựa </w:t>
      </w:r>
      <w:r>
        <w:t xml:space="preserve">được </w:t>
      </w:r>
      <w:r>
        <w:t xml:space="preserve">vào, </w:t>
      </w:r>
      <w:r>
        <w:t xml:space="preserve">hi </w:t>
      </w:r>
      <w:r>
        <w:t xml:space="preserve">vọng </w:t>
      </w:r>
      <w:r>
        <w:t xml:space="preserve">được </w:t>
      </w:r>
      <w:r>
        <w:t xml:space="preserve">giúp </w:t>
      </w:r>
      <w:r>
        <w:t xml:space="preserve">đỡ. </w:t>
      </w:r>
      <w:r>
        <w:t xml:space="preserve">Trông </w:t>
      </w:r>
      <w:r>
        <w:t xml:space="preserve">cậy </w:t>
      </w:r>
      <w:r>
        <w:rPr>
          <w:i/>
        </w:rPr>
        <w:t xml:space="preserve">uào </w:t>
      </w:r>
      <w:r>
        <w:rPr>
          <w:i/>
        </w:rPr>
        <w:t xml:space="preserve">bạn. </w:t>
      </w:r>
      <w:r>
        <w:t xml:space="preserve">Trông </w:t>
      </w:r>
      <w:r>
        <w:rPr>
          <w:i/>
        </w:rPr>
        <w:t xml:space="preserve">cậy </w:t>
      </w:r>
      <w:r>
        <w:rPr>
          <w:i/>
        </w:rPr>
        <w:t xml:space="preserve">uào </w:t>
      </w:r>
      <w:r>
        <w:t xml:space="preserve">tập </w:t>
      </w:r>
      <w:r>
        <w:t xml:space="preserve">thể, </w:t>
      </w:r>
      <w:r>
        <w:rPr>
          <w:i/>
        </w:rPr>
        <w:t xml:space="preserve">trông </w:t>
      </w:r>
      <w:r>
        <w:t xml:space="preserve">cậy </w:t>
      </w:r>
      <w:r>
        <w:t xml:space="preserve">vào </w:t>
      </w:r>
      <w:r>
        <w:t xml:space="preserve">con </w:t>
      </w:r>
      <w:r>
        <w:t xml:space="preserve">lúc </w:t>
      </w:r>
      <w:r>
        <w:t xml:space="preserve">tuổi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Chờ </w:t>
      </w:r>
      <w:r>
        <w:t xml:space="preserve">đợi </w:t>
      </w:r>
      <w:r>
        <w:t xml:space="preserve">với </w:t>
      </w:r>
      <w:r>
        <w:t xml:space="preserve">nhiều </w:t>
      </w:r>
      <w:r>
        <w:t xml:space="preserve">hi </w:t>
      </w:r>
      <w:r>
        <w:t xml:space="preserve">vọng. </w:t>
      </w:r>
      <w:r>
        <w:t xml:space="preserve">Trông </w:t>
      </w:r>
      <w:r>
        <w:rPr>
          <w:i/>
        </w:rPr>
        <w:t xml:space="preserve">chờ </w:t>
      </w:r>
      <w:r>
        <w:t xml:space="preserve">ngày </w:t>
      </w:r>
      <w:r>
        <w:rPr>
          <w:i/>
        </w:rPr>
        <w:t xml:space="preserve">gặp </w:t>
      </w:r>
      <w:r>
        <w:rPr>
          <w:i/>
        </w:rPr>
        <w:t xml:space="preserve">mặt. </w:t>
      </w:r>
      <w:r>
        <w:rPr>
          <w:i/>
        </w:rPr>
        <w:t xml:space="preserve">Trông </w:t>
      </w:r>
      <w:r>
        <w:rPr>
          <w:i/>
        </w:rPr>
        <w:t xml:space="preserve">chờ </w:t>
      </w:r>
      <w:r>
        <w:t xml:space="preserve">cấp </w:t>
      </w:r>
      <w:r>
        <w:t xml:space="preserve">trên </w:t>
      </w:r>
      <w:r>
        <w:t xml:space="preserve">giải </w:t>
      </w:r>
      <w:r>
        <w:t xml:space="preserve">quyết. </w:t>
      </w:r>
      <w:r>
        <w:rPr>
          <w:i/>
        </w:rPr>
        <w:t xml:space="preserve">Tư </w:t>
      </w:r>
      <w:r>
        <w:t xml:space="preserve">tưởng </w:t>
      </w:r>
      <w:r>
        <w:t xml:space="preserve">trông </w:t>
      </w:r>
      <w:r>
        <w:t xml:space="preserve">chờ, </w:t>
      </w:r>
      <w:r>
        <w:t xml:space="preserve">ý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Để </w:t>
      </w:r>
      <w:r>
        <w:t xml:space="preserve">ý </w:t>
      </w:r>
      <w:r>
        <w:t xml:space="preserve">nhìn </w:t>
      </w:r>
      <w:r>
        <w:t xml:space="preserve">ngó </w:t>
      </w:r>
      <w:r>
        <w:t xml:space="preserve">đến </w:t>
      </w:r>
      <w:r>
        <w:t xml:space="preserve">để </w:t>
      </w:r>
      <w:r>
        <w:t xml:space="preserve">đề </w:t>
      </w:r>
      <w:r>
        <w:t xml:space="preserve">phòng, </w:t>
      </w:r>
      <w:r>
        <w:t xml:space="preserve">ngăn </w:t>
      </w:r>
      <w:r>
        <w:t xml:space="preserve">chặn </w:t>
      </w:r>
      <w:r>
        <w:t xml:space="preserve">điều </w:t>
      </w:r>
      <w:r>
        <w:t xml:space="preserve">không </w:t>
      </w:r>
      <w:r>
        <w:t xml:space="preserve">hay. </w:t>
      </w:r>
      <w:r>
        <w:rPr>
          <w:i/>
        </w:rPr>
        <w:t xml:space="preserve">Trông </w:t>
      </w:r>
      <w:r>
        <w:t xml:space="preserve">chừng </w:t>
      </w:r>
      <w:r>
        <w:t xml:space="preserve">nồi </w:t>
      </w:r>
      <w:r>
        <w:t xml:space="preserve">cơm, </w:t>
      </w:r>
      <w:r>
        <w:rPr>
          <w:i/>
        </w:rPr>
        <w:t xml:space="preserve">kéo </w:t>
      </w:r>
      <w:r>
        <w:rPr>
          <w:i/>
        </w:rPr>
        <w:t xml:space="preserve">khê. </w:t>
      </w:r>
      <w:r>
        <w:t xml:space="preserve">Trông </w:t>
      </w:r>
      <w:r>
        <w:t xml:space="preserve">chừng </w:t>
      </w:r>
      <w:r>
        <w:rPr>
          <w:i/>
        </w:rPr>
        <w:t xml:space="preserve">kẻ </w:t>
      </w:r>
      <w:r>
        <w:rPr>
          <w:i/>
        </w:rPr>
        <w:t xml:space="preserve">gian. </w:t>
      </w:r>
      <w:r>
        <w:t xml:space="preserve">Trông </w:t>
      </w:r>
      <w:r>
        <w:rPr>
          <w:i/>
        </w:rPr>
        <w:t xml:space="preserve">chừng </w:t>
      </w:r>
      <w:r>
        <w:t xml:space="preserve">em </w:t>
      </w:r>
      <w:r>
        <w:rPr>
          <w:i/>
        </w:rPr>
        <w:t xml:space="preserve">bé.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xem </w:t>
      </w:r>
      <w:r>
        <w:t xml:space="preserve">chừng. </w:t>
      </w:r>
      <w:r>
        <w:rPr>
          <w:i/>
        </w:rPr>
        <w:t xml:space="preserve">Trông </w:t>
      </w:r>
      <w:r>
        <w:t xml:space="preserve">chừng </w:t>
      </w:r>
      <w:r>
        <w:t xml:space="preserve">được </w:t>
      </w:r>
      <w:r>
        <w:t xml:space="preserve">mùa. </w:t>
      </w:r>
      <w:r>
        <w:rPr>
          <w:i/>
        </w:rPr>
        <w:t xml:space="preserve">Trông </w:t>
      </w:r>
      <w:r>
        <w:t xml:space="preserve">chừng </w:t>
      </w:r>
      <w:r>
        <w:rPr>
          <w:i/>
        </w:rPr>
        <w:t xml:space="preserve">trời </w:t>
      </w:r>
      <w:r>
        <w:rPr>
          <w:i/>
        </w:rPr>
        <w:t xml:space="preserve">sẽ </w:t>
      </w:r>
      <w:r>
        <w:t xml:space="preserve">mưa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coi </w:t>
      </w:r>
      <w:r>
        <w:rPr>
          <w:b/>
        </w:rPr>
        <w:t xml:space="preserve">đgợ. </w:t>
      </w:r>
      <w:r>
        <w:t xml:space="preserve">Để </w:t>
      </w:r>
      <w:r>
        <w:t xml:space="preserve">ý </w:t>
      </w:r>
      <w:r>
        <w:t xml:space="preserve">nhìn </w:t>
      </w:r>
      <w:r>
        <w:t xml:space="preserve">ngó </w:t>
      </w:r>
      <w:r>
        <w:t xml:space="preserve">đến, </w:t>
      </w:r>
      <w:r>
        <w:t xml:space="preserve">xem </w:t>
      </w:r>
      <w:r>
        <w:t xml:space="preserve">xét,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yên </w:t>
      </w:r>
      <w:r>
        <w:t xml:space="preserve">ổn, </w:t>
      </w:r>
      <w:r>
        <w:t xml:space="preserve">cho </w:t>
      </w:r>
      <w:r>
        <w:t xml:space="preserve">mọi </w:t>
      </w:r>
      <w:r>
        <w:t xml:space="preserve">việc </w:t>
      </w:r>
      <w:r>
        <w:t xml:space="preserve">được </w:t>
      </w:r>
      <w:r>
        <w:t xml:space="preserve">bình </w:t>
      </w:r>
      <w:r>
        <w:t xml:space="preserve">thường. </w:t>
      </w:r>
      <w:r>
        <w:t xml:space="preserve">Trông </w:t>
      </w:r>
      <w:r>
        <w:t xml:space="preserve">coi </w:t>
      </w:r>
      <w:r>
        <w:t xml:space="preserve">uiệc </w:t>
      </w:r>
      <w:r>
        <w:rPr>
          <w:i/>
        </w:rPr>
        <w:t xml:space="preserve">đắp </w:t>
      </w:r>
      <w:r>
        <w:rPr>
          <w:i/>
        </w:rPr>
        <w:t xml:space="preserve">đô. </w:t>
      </w:r>
      <w:r>
        <w:rPr>
          <w:i/>
        </w:rPr>
        <w:t xml:space="preserve">Đi </w:t>
      </w:r>
      <w:r>
        <w:t xml:space="preserve">uắng, </w:t>
      </w:r>
      <w:r>
        <w:t xml:space="preserve">nhờ </w:t>
      </w:r>
      <w:r>
        <w:rPr>
          <w:i/>
        </w:rPr>
        <w:t xml:space="preserve">người </w:t>
      </w:r>
      <w:r>
        <w:t xml:space="preserve">trông </w:t>
      </w:r>
      <w:r>
        <w:t xml:space="preserve">coi </w:t>
      </w:r>
      <w:r>
        <w:rPr>
          <w:i/>
        </w:rPr>
        <w:t xml:space="preserve">giúp </w:t>
      </w:r>
      <w:r>
        <w:t xml:space="preserve">nhà </w:t>
      </w:r>
      <w:r>
        <w:t xml:space="preserve">cửa.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đợi </w:t>
      </w:r>
      <w:r>
        <w:rPr>
          <w:i/>
        </w:rPr>
        <w:t xml:space="preserve">động từ </w:t>
      </w:r>
      <w:r>
        <w:t xml:space="preserve">Như </w:t>
      </w:r>
      <w:r>
        <w:t xml:space="preserve">trông </w:t>
      </w:r>
      <w:r>
        <w:t xml:space="preserve">chờ. </w:t>
      </w:r>
      <w:r>
        <w:t xml:space="preserve">Trông </w:t>
      </w:r>
      <w:r>
        <w:rPr>
          <w:i/>
        </w:rPr>
        <w:t xml:space="preserve">đợi </w:t>
      </w:r>
      <w:r>
        <w:t xml:space="preserve">ngày </w:t>
      </w:r>
      <w:r>
        <w:t xml:space="preserve">uề.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gà </w:t>
      </w:r>
      <w:r>
        <w:rPr>
          <w:b/>
        </w:rPr>
        <w:t xml:space="preserve">hoá </w:t>
      </w:r>
      <w:r>
        <w:rPr>
          <w:b/>
        </w:rPr>
        <w:t xml:space="preserve">cuốc </w:t>
      </w:r>
      <w:r>
        <w:t xml:space="preserve">Ví </w:t>
      </w:r>
      <w:r>
        <w:t xml:space="preserve">sự </w:t>
      </w:r>
      <w:r>
        <w:t xml:space="preserve">việc </w:t>
      </w:r>
      <w:r>
        <w:t xml:space="preserve">lầm </w:t>
      </w:r>
      <w:r>
        <w:t xml:space="preserve">lẫn </w:t>
      </w:r>
      <w:r>
        <w:t xml:space="preserve">sự </w:t>
      </w:r>
      <w:r>
        <w:t xml:space="preserve">vật </w:t>
      </w:r>
      <w:r>
        <w:t xml:space="preserve">nọ </w:t>
      </w:r>
      <w:r>
        <w:t xml:space="preserve">ra </w:t>
      </w:r>
      <w:r>
        <w:t xml:space="preserve">sự </w:t>
      </w:r>
      <w:r>
        <w:t xml:space="preserve">vật </w:t>
      </w:r>
      <w:r>
        <w:t xml:space="preserve">kia, </w:t>
      </w:r>
      <w:r>
        <w:t xml:space="preserve">do </w:t>
      </w:r>
      <w:r>
        <w:t xml:space="preserve">không </w:t>
      </w:r>
      <w:r>
        <w:t xml:space="preserve">tỉnh </w:t>
      </w:r>
      <w:r>
        <w:t xml:space="preserve">hoặc </w:t>
      </w:r>
      <w:r>
        <w:t xml:space="preserve">không </w:t>
      </w:r>
      <w:r>
        <w:t xml:space="preserve">tỉnh </w:t>
      </w:r>
      <w:r>
        <w:t xml:space="preserve">táo.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giỏ </w:t>
      </w:r>
      <w:r>
        <w:rPr>
          <w:b/>
        </w:rPr>
        <w:t xml:space="preserve">bỏ </w:t>
      </w:r>
      <w:r>
        <w:rPr>
          <w:b/>
        </w:rPr>
        <w:t xml:space="preserve">thóc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thực </w:t>
      </w:r>
      <w:r>
        <w:t xml:space="preserve">tế, </w:t>
      </w:r>
      <w:r>
        <w:t xml:space="preserve">biết </w:t>
      </w:r>
      <w:r>
        <w:t xml:space="preserve">tùy </w:t>
      </w:r>
      <w:r>
        <w:t xml:space="preserve">đối </w:t>
      </w:r>
      <w:r>
        <w:t xml:space="preserve">tượng </w:t>
      </w:r>
      <w:r>
        <w:t xml:space="preserve">mà </w:t>
      </w:r>
      <w:r>
        <w:t xml:space="preserve">có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thích </w:t>
      </w:r>
      <w:r>
        <w:t xml:space="preserve">hợp.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mặt </w:t>
      </w:r>
      <w:r>
        <w:rPr>
          <w:b/>
        </w:rPr>
        <w:t xml:space="preserve">mà </w:t>
      </w:r>
      <w:r>
        <w:rPr>
          <w:b/>
        </w:rPr>
        <w:t xml:space="preserve">bắt </w:t>
      </w:r>
      <w:r>
        <w:rPr>
          <w:b/>
        </w:rPr>
        <w:t xml:space="preserve">hình </w:t>
      </w:r>
      <w:r>
        <w:rPr>
          <w:b/>
        </w:rPr>
        <w:t xml:space="preserve">dong </w:t>
      </w:r>
      <w:r>
        <w:t xml:space="preserve">Nhìn </w:t>
      </w:r>
      <w:r>
        <w:t xml:space="preserve">vẻ </w:t>
      </w:r>
      <w:r>
        <w:t xml:space="preserve">mặt, </w:t>
      </w:r>
      <w:r>
        <w:t xml:space="preserve">nhìn </w:t>
      </w:r>
      <w:r>
        <w:t xml:space="preserve">cái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đoán </w:t>
      </w:r>
      <w:r>
        <w:t xml:space="preserve">biết </w:t>
      </w:r>
      <w:r>
        <w:t xml:space="preserve">cái </w:t>
      </w:r>
      <w:r>
        <w:t xml:space="preserve">bên </w:t>
      </w:r>
      <w:r>
        <w:t xml:space="preserve">trong, </w:t>
      </w:r>
      <w:r>
        <w:t xml:space="preserve">đoán </w:t>
      </w:r>
      <w:r>
        <w:t xml:space="preserve">biết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thật </w:t>
      </w:r>
      <w:r>
        <w:t xml:space="preserve">của </w:t>
      </w:r>
      <w:r>
        <w:t xml:space="preserve">con </w:t>
      </w:r>
      <w:r>
        <w:t xml:space="preserve">người. </w:t>
      </w:r>
      <w:r>
        <w:br w:type="page"/>
      </w:r>
      <w:r>
        <w:rPr>
          <w:b/>
        </w:rPr>
        <w:t xml:space="preserve">trông </w:t>
      </w:r>
      <w:r>
        <w:rPr>
          <w:b/>
        </w:rPr>
        <w:t xml:space="preserve">mong </w:t>
      </w:r>
      <w:r>
        <w:rPr>
          <w:i/>
        </w:rPr>
        <w:t xml:space="preserve">động từ </w:t>
      </w:r>
      <w:r>
        <w:t xml:space="preserve">Mong </w:t>
      </w:r>
      <w:r>
        <w:t xml:space="preserve">đợi </w:t>
      </w:r>
      <w:r>
        <w:t xml:space="preserve">và </w:t>
      </w:r>
      <w:r>
        <w:t xml:space="preserve">hi </w:t>
      </w:r>
      <w:r>
        <w:t xml:space="preserve">vọng. </w:t>
      </w:r>
      <w:r>
        <w:t xml:space="preserve">Trông </w:t>
      </w:r>
      <w:r>
        <w:rPr>
          <w:i/>
        </w:rPr>
        <w:t xml:space="preserve">mong </w:t>
      </w:r>
      <w:r>
        <w:t xml:space="preserve">uào </w:t>
      </w:r>
      <w: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ngóng </w:t>
      </w:r>
      <w:r>
        <w:rPr>
          <w:i/>
        </w:rPr>
        <w:t xml:space="preserve">động từ </w:t>
      </w:r>
      <w:r>
        <w:t xml:space="preserve">Mong </w:t>
      </w:r>
      <w:r>
        <w:t xml:space="preserve">đợi </w:t>
      </w:r>
      <w:r>
        <w:t xml:space="preserve">thiết </w:t>
      </w:r>
      <w:r>
        <w:t xml:space="preserve">tha </w:t>
      </w:r>
      <w:r>
        <w:t xml:space="preserve">được </w:t>
      </w:r>
      <w:r>
        <w:t xml:space="preserve">thấy, </w:t>
      </w:r>
      <w:r>
        <w:t xml:space="preserve">được </w:t>
      </w:r>
      <w:r>
        <w:t xml:space="preserve">gặp. </w:t>
      </w:r>
      <w:r>
        <w:t xml:space="preserve">Trông </w:t>
      </w:r>
      <w:r>
        <w:t xml:space="preserve">ngóng </w:t>
      </w:r>
      <w:r>
        <w:rPr>
          <w:i/>
        </w:rPr>
        <w:t xml:space="preserve">mẹ </w:t>
      </w:r>
      <w:r>
        <w:rPr>
          <w:i/>
        </w:rPr>
        <w:t xml:space="preserve">uễ. </w:t>
      </w:r>
      <w:r>
        <w:rPr>
          <w:i/>
        </w:rPr>
        <w:t xml:space="preserve">Trông </w:t>
      </w:r>
      <w:r>
        <w:t xml:space="preserve">ngóng </w:t>
      </w:r>
      <w:r>
        <w:t xml:space="preserve">tin </w:t>
      </w:r>
      <w:r>
        <w:rPr>
          <w:i/>
        </w:rPr>
        <w:t xml:space="preserve">tức. </w:t>
      </w:r>
      <w:r>
        <w:t xml:space="preserve">Trông </w:t>
      </w:r>
      <w:r>
        <w:t xml:space="preserve">ngóng </w:t>
      </w:r>
      <w:r>
        <w:t xml:space="preserve">từng </w:t>
      </w:r>
      <w:r>
        <w:t xml:space="preserve">giây </w:t>
      </w:r>
      <w:r>
        <w:t xml:space="preserve">phút.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nom </w:t>
      </w:r>
      <w:r>
        <w:rPr>
          <w:i/>
        </w:rPr>
        <w:t xml:space="preserve">động từ </w:t>
      </w:r>
      <w:r>
        <w:t xml:space="preserve">Để </w:t>
      </w:r>
      <w:r>
        <w:t xml:space="preserve">ý </w:t>
      </w:r>
      <w:r>
        <w:t xml:space="preserve">nhìn </w:t>
      </w:r>
      <w:r>
        <w:t xml:space="preserve">ngó </w:t>
      </w:r>
      <w:r>
        <w:t xml:space="preserve">đến, </w:t>
      </w:r>
      <w:r>
        <w:t xml:space="preserve">chăm </w:t>
      </w:r>
      <w:r>
        <w:t xml:space="preserve">sóc,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mọi </w:t>
      </w:r>
      <w:r>
        <w:t xml:space="preserve">việc </w:t>
      </w:r>
      <w:r>
        <w:t xml:space="preserve">được </w:t>
      </w:r>
      <w:r>
        <w:t xml:space="preserve">tốt </w:t>
      </w:r>
      <w:r>
        <w:t xml:space="preserve">đẹp. </w:t>
      </w:r>
      <w:r>
        <w:t xml:space="preserve">Trông </w:t>
      </w:r>
      <w:r>
        <w:t xml:space="preserve">nom </w:t>
      </w:r>
      <w:r>
        <w:t xml:space="preserve">người </w:t>
      </w:r>
      <w:r>
        <w:t xml:space="preserve">bệnh. </w:t>
      </w:r>
      <w:r>
        <w:rPr>
          <w:i/>
        </w:rPr>
        <w:t xml:space="preserve">Trông </w:t>
      </w:r>
      <w:r>
        <w:t xml:space="preserve">nom </w:t>
      </w:r>
      <w:r>
        <w:t xml:space="preserve">uiệc </w:t>
      </w:r>
      <w:r>
        <w:t xml:space="preserve">học </w:t>
      </w:r>
      <w:r>
        <w:t xml:space="preserve">hành </w:t>
      </w:r>
      <w:r>
        <w:rPr>
          <w:i/>
        </w:rPr>
        <w:t xml:space="preserve">của </w:t>
      </w:r>
      <w:r>
        <w:t xml:space="preserve">con. </w:t>
      </w:r>
      <w:r>
        <w:br/>
      </w:r>
      <w:r>
        <w:rPr>
          <w:b/>
        </w:rPr>
        <w:t xml:space="preserve">trông </w:t>
      </w:r>
      <w:r>
        <w:rPr>
          <w:b/>
        </w:rPr>
        <w:t xml:space="preserve">vời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Nhìn </w:t>
      </w:r>
      <w:r>
        <w:t xml:space="preserve">ra </w:t>
      </w:r>
      <w:r>
        <w:t xml:space="preserve">phương </w:t>
      </w:r>
      <w:r>
        <w:t xml:space="preserve">xa, </w:t>
      </w:r>
      <w:r>
        <w:t xml:space="preserve">vẻ </w:t>
      </w:r>
      <w:r>
        <w:t xml:space="preserve">nghĩ </w:t>
      </w:r>
      <w:r>
        <w:t xml:space="preserve">ngợi, </w:t>
      </w:r>
      <w:r>
        <w:t xml:space="preserve">suy </w:t>
      </w:r>
      <w:r>
        <w:t xml:space="preserve">tư. </w:t>
      </w:r>
      <w:r>
        <w:br/>
      </w:r>
      <w:r>
        <w:rPr>
          <w:b/>
        </w:rPr>
        <w:t xml:space="preserve">trồng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Vùi </w:t>
      </w:r>
      <w:r>
        <w:t xml:space="preserve">hay </w:t>
      </w:r>
      <w:r>
        <w:t xml:space="preserve">cắm </w:t>
      </w:r>
      <w:r>
        <w:t xml:space="preserve">cành </w:t>
      </w:r>
      <w:r>
        <w:t xml:space="preserve">hoặc </w:t>
      </w:r>
      <w:r>
        <w:t xml:space="preserve">gốc </w:t>
      </w:r>
      <w:r>
        <w:t xml:space="preserve">cây </w:t>
      </w:r>
      <w:r>
        <w:t xml:space="preserve">giống </w:t>
      </w:r>
      <w:r>
        <w:t xml:space="preserve">xuống </w:t>
      </w:r>
      <w:r>
        <w:t xml:space="preserve">đất </w:t>
      </w:r>
      <w:r>
        <w:t xml:space="preserve">cho </w:t>
      </w:r>
      <w:r>
        <w:t xml:space="preserve">mọc </w:t>
      </w:r>
      <w:r>
        <w:t xml:space="preserve">thành </w:t>
      </w:r>
      <w:r>
        <w:t xml:space="preserve">cây. </w:t>
      </w:r>
      <w:r>
        <w:t xml:space="preserve">Trồng </w:t>
      </w:r>
      <w:r>
        <w:t xml:space="preserve">rau. </w:t>
      </w:r>
      <w:r>
        <w:t xml:space="preserve">Trồng </w:t>
      </w:r>
      <w:r>
        <w:t xml:space="preserve">dâu </w:t>
      </w:r>
      <w:r>
        <w:t xml:space="preserve">nuôi </w:t>
      </w:r>
      <w:r>
        <w:rPr>
          <w:i/>
        </w:rPr>
        <w:t xml:space="preserve">tầm. </w:t>
      </w:r>
      <w:r>
        <w:rPr>
          <w:i/>
        </w:rPr>
        <w:t xml:space="preserve">Đánh </w:t>
      </w:r>
      <w:r>
        <w:t xml:space="preserve">luống </w:t>
      </w:r>
      <w:r>
        <w:t xml:space="preserve">trồng </w:t>
      </w:r>
      <w:r>
        <w:rPr>
          <w:i/>
        </w:rPr>
        <w:t xml:space="preserve">khoai. </w:t>
      </w:r>
      <w:r>
        <w:t xml:space="preserve">Ăn </w:t>
      </w:r>
      <w:r>
        <w:rPr>
          <w:i/>
        </w:rPr>
        <w:t xml:space="preserve">quả </w:t>
      </w:r>
      <w:r>
        <w:rPr>
          <w:i/>
        </w:rPr>
        <w:t xml:space="preserve">nhớ </w:t>
      </w:r>
      <w:r>
        <w:rPr>
          <w:i/>
        </w:rPr>
        <w:t xml:space="preserve">kẻ </w:t>
      </w:r>
      <w:r>
        <w:rPr>
          <w:i/>
        </w:rPr>
        <w:t xml:space="preserve">trồng </w:t>
      </w:r>
      <w:r>
        <w:rPr>
          <w:i/>
        </w:rPr>
        <w:t xml:space="preserve">cây </w:t>
      </w:r>
      <w:r>
        <w:t xml:space="preserve">(tục ngữ). </w:t>
      </w:r>
      <w:r>
        <w:rPr>
          <w:b/>
        </w:rPr>
        <w:t xml:space="preserve">2 </w:t>
      </w:r>
      <w:r>
        <w:t xml:space="preserve">Chôn </w:t>
      </w:r>
      <w:r>
        <w:t xml:space="preserve">phần </w:t>
      </w:r>
      <w:r>
        <w:t xml:space="preserve">chân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giữ </w:t>
      </w:r>
      <w:r>
        <w:t xml:space="preserve">vững </w:t>
      </w:r>
      <w:r>
        <w:t xml:space="preserve">ở </w:t>
      </w:r>
      <w:r>
        <w:t xml:space="preserve">tư </w:t>
      </w:r>
      <w:r>
        <w:t xml:space="preserve">thế </w:t>
      </w:r>
      <w:r>
        <w:t xml:space="preserve">đứng </w:t>
      </w:r>
      <w:r>
        <w:t xml:space="preserve">thẳng. </w:t>
      </w:r>
      <w:r>
        <w:rPr>
          <w:i/>
        </w:rPr>
        <w:t xml:space="preserve">Trồng </w:t>
      </w:r>
      <w:r>
        <w:t xml:space="preserve">cây </w:t>
      </w:r>
      <w:r>
        <w:t xml:space="preserve">nêu. </w:t>
      </w:r>
      <w:r>
        <w:t xml:space="preserve">Hàng </w:t>
      </w:r>
      <w:r>
        <w:t xml:space="preserve">cột </w:t>
      </w:r>
      <w:r>
        <w:rPr>
          <w:i/>
        </w:rPr>
        <w:t xml:space="preserve">điện </w:t>
      </w:r>
      <w:r>
        <w:rPr>
          <w:i/>
        </w:rPr>
        <w:t xml:space="preserve">mới </w:t>
      </w:r>
      <w:r>
        <w:t xml:space="preserve">trồng.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cây </w:t>
      </w:r>
      <w:r>
        <w:rPr>
          <w:b/>
        </w:rPr>
        <w:t xml:space="preserve">chuối </w:t>
      </w:r>
      <w:r>
        <w:rPr>
          <w:i/>
        </w:rPr>
        <w:t xml:space="preserve">xem </w:t>
      </w:r>
      <w:r>
        <w:t xml:space="preserve">trồng </w:t>
      </w:r>
      <w:r>
        <w:t xml:space="preserve">chuối.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chuối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thân </w:t>
      </w:r>
      <w:r>
        <w:t xml:space="preserve">mình </w:t>
      </w:r>
      <w:r>
        <w:t xml:space="preserve">ở </w:t>
      </w:r>
      <w:r>
        <w:t xml:space="preserve">tư </w:t>
      </w:r>
      <w:r>
        <w:t xml:space="preserve">thế </w:t>
      </w:r>
      <w:r>
        <w:t xml:space="preserve">thẳng </w:t>
      </w:r>
      <w:r>
        <w:t xml:space="preserve">đứng, </w:t>
      </w:r>
      <w:r>
        <w:t xml:space="preserve">đầu </w:t>
      </w:r>
      <w:r>
        <w:t xml:space="preserve">lộn </w:t>
      </w:r>
      <w:r>
        <w:t xml:space="preserve">xuống </w:t>
      </w:r>
      <w:r>
        <w:t xml:space="preserve">dưới, </w:t>
      </w:r>
      <w:r>
        <w:t xml:space="preserve">chân </w:t>
      </w:r>
      <w:r>
        <w:t xml:space="preserve">chống </w:t>
      </w:r>
      <w:r>
        <w:t xml:space="preserve">lên </w:t>
      </w:r>
      <w:r>
        <w:t xml:space="preserve">trời.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răng </w:t>
      </w:r>
      <w:r>
        <w:rPr>
          <w:i/>
        </w:rPr>
        <w:t xml:space="preserve">động từ </w:t>
      </w:r>
      <w:r>
        <w:t xml:space="preserve">Lắp </w:t>
      </w:r>
      <w:r>
        <w:t xml:space="preserve">cố </w:t>
      </w:r>
      <w:r>
        <w:t xml:space="preserve">định </w:t>
      </w:r>
      <w:r>
        <w:t xml:space="preserve">răng </w:t>
      </w:r>
      <w:r>
        <w:t xml:space="preserve">giả </w:t>
      </w:r>
      <w:r>
        <w:t xml:space="preserve">vào </w:t>
      </w:r>
      <w:r>
        <w:t xml:space="preserve">hàm, </w:t>
      </w:r>
      <w:r>
        <w:t xml:space="preserve">thay </w:t>
      </w:r>
      <w:r>
        <w:t xml:space="preserve">cho </w:t>
      </w:r>
      <w:r>
        <w:t xml:space="preserve">răng </w:t>
      </w:r>
      <w:r>
        <w:t xml:space="preserve">thật.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tỉa </w:t>
      </w:r>
      <w:r>
        <w:rPr>
          <w:i/>
        </w:rPr>
        <w:t xml:space="preserve">động từ </w:t>
      </w:r>
      <w:r>
        <w:t xml:space="preserve">Như </w:t>
      </w:r>
      <w:r>
        <w:t xml:space="preserve">trồng </w:t>
      </w:r>
      <w:r>
        <w:t xml:space="preserve">trọt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cây </w:t>
      </w:r>
      <w:r>
        <w:t xml:space="preserve">lương </w:t>
      </w:r>
      <w:r>
        <w:t xml:space="preserve">thực, </w:t>
      </w:r>
      <w:r>
        <w:t xml:space="preserve">hoa </w:t>
      </w:r>
      <w:r>
        <w:t xml:space="preserve">màu). </w:t>
      </w:r>
      <w:r>
        <w:t xml:space="preserve">Kĩ </w:t>
      </w:r>
      <w:r>
        <w:rPr>
          <w:i/>
        </w:rPr>
        <w:t xml:space="preserve">thuật </w:t>
      </w:r>
      <w:r>
        <w:t xml:space="preserve">trồng </w:t>
      </w:r>
      <w:r>
        <w:rPr>
          <w:i/>
        </w:rPr>
        <w:t xml:space="preserve">tỉa. </w:t>
      </w:r>
      <w:r>
        <w:t xml:space="preserve">Trồng </w:t>
      </w:r>
      <w:r>
        <w:t xml:space="preserve">tỉa </w:t>
      </w:r>
      <w:r>
        <w:rPr>
          <w:i/>
        </w:rPr>
        <w:t xml:space="preserve">hết </w:t>
      </w:r>
      <w:r>
        <w:rPr>
          <w:i/>
        </w:rPr>
        <w:t xml:space="preserve">diện </w:t>
      </w:r>
      <w:r>
        <w:t xml:space="preserve">tích.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trỉa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trồng </w:t>
      </w:r>
      <w:r>
        <w:rPr>
          <w:i/>
        </w:rPr>
        <w:t xml:space="preserve">tỉa.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trọt </w:t>
      </w:r>
      <w:r>
        <w:rPr>
          <w:i/>
        </w:rPr>
        <w:t xml:space="preserve">động từ </w:t>
      </w:r>
      <w:r>
        <w:t xml:space="preserve">Trồng </w:t>
      </w:r>
      <w:r>
        <w:t xml:space="preserve">cây </w:t>
      </w:r>
      <w:r>
        <w:t xml:space="preserve">cung </w:t>
      </w:r>
      <w:r>
        <w:t xml:space="preserve">cấp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trồng </w:t>
      </w:r>
      <w:r>
        <w:t xml:space="preserve">trọt. </w:t>
      </w:r>
      <w:r>
        <w:rPr>
          <w:i/>
        </w:rPr>
        <w:t xml:space="preserve">Đẩy </w:t>
      </w:r>
      <w:r>
        <w:rPr>
          <w:i/>
        </w:rPr>
        <w:t xml:space="preserve">mạnh </w:t>
      </w:r>
      <w:r>
        <w:rPr>
          <w:i/>
        </w:rPr>
        <w:t xml:space="preserve">chăn </w:t>
      </w:r>
      <w:r>
        <w:rPr>
          <w:i/>
        </w:rPr>
        <w:t xml:space="preserve">nuôi </w:t>
      </w:r>
      <w:r>
        <w:rPr>
          <w:i/>
        </w:rPr>
        <w:t xml:space="preserve">và </w:t>
      </w:r>
      <w:r>
        <w:t xml:space="preserve">trồng </w:t>
      </w:r>
      <w:r>
        <w:rPr>
          <w:i/>
        </w:rPr>
        <w:t xml:space="preserve">trọt. </w:t>
      </w:r>
      <w:r>
        <w:rPr>
          <w:i/>
        </w:rPr>
        <w:t xml:space="preserve">Thích </w:t>
      </w:r>
      <w:r>
        <w:rPr>
          <w:i/>
        </w:rPr>
        <w:t xml:space="preserve">có </w:t>
      </w:r>
      <w:r>
        <w:rPr>
          <w:i/>
        </w:rPr>
        <w:t xml:space="preserve">mảnh </w:t>
      </w:r>
      <w:r>
        <w:rPr>
          <w:i/>
        </w:rPr>
        <w:t xml:space="preserve">uườn </w:t>
      </w:r>
      <w:r>
        <w:rPr>
          <w:i/>
        </w:rPr>
        <w:t xml:space="preserve">để </w:t>
      </w:r>
      <w:r>
        <w:rPr>
          <w:i/>
        </w:rPr>
        <w:t xml:space="preserve">trồng </w:t>
      </w:r>
      <w:r>
        <w:t xml:space="preserve">trọt. </w:t>
      </w:r>
      <w:r>
        <w:br/>
      </w:r>
      <w:r>
        <w:rPr>
          <w:b/>
        </w:rPr>
        <w:t xml:space="preserve">trống,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hình </w:t>
      </w:r>
      <w:r>
        <w:t xml:space="preserve">ống, </w:t>
      </w:r>
      <w:r>
        <w:t xml:space="preserve">thân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hai </w:t>
      </w:r>
      <w:r>
        <w:t xml:space="preserve">mặt </w:t>
      </w:r>
      <w:r>
        <w:t xml:space="preserve">bịt </w:t>
      </w:r>
      <w:r>
        <w:t xml:space="preserve">da, </w:t>
      </w:r>
      <w:r>
        <w:t xml:space="preserve">dùng </w:t>
      </w:r>
      <w:r>
        <w:t xml:space="preserve">dùi </w:t>
      </w:r>
      <w:r>
        <w:t xml:space="preserve">gõ </w:t>
      </w:r>
      <w:r>
        <w:t xml:space="preserve">thành </w:t>
      </w:r>
      <w:r>
        <w:t xml:space="preserve">tiếng.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t xml:space="preserve">điểm </w:t>
      </w:r>
      <w:r>
        <w:t xml:space="preserve">canh. </w:t>
      </w:r>
      <w:r>
        <w:t xml:space="preserve">Trống </w:t>
      </w:r>
      <w:r>
        <w:rPr>
          <w:i/>
        </w:rPr>
        <w:t xml:space="preserve">giong </w:t>
      </w:r>
      <w:r>
        <w:rPr>
          <w:i/>
        </w:rPr>
        <w:t xml:space="preserve">cờ </w:t>
      </w:r>
      <w:r>
        <w:rPr>
          <w:i/>
        </w:rPr>
        <w:t xml:space="preserve">mở. </w:t>
      </w:r>
      <w:r>
        <w:rPr>
          <w:i/>
        </w:rPr>
        <w:t xml:space="preserve">Đánh </w:t>
      </w:r>
      <w:r>
        <w:rPr>
          <w:i/>
        </w:rPr>
        <w:t xml:space="preserve">trống </w:t>
      </w:r>
      <w:r>
        <w:rPr>
          <w:i/>
        </w:rPr>
        <w:t xml:space="preserve">bỏ </w:t>
      </w:r>
      <w:r>
        <w:rPr>
          <w:i/>
        </w:rPr>
        <w:t xml:space="preserve">dùi*. </w:t>
      </w:r>
      <w:r>
        <w:br/>
      </w:r>
      <w:r>
        <w:rPr>
          <w:b/>
        </w:rPr>
        <w:t xml:space="preserve">trống, </w:t>
      </w:r>
      <w:r>
        <w:rPr>
          <w:i/>
        </w:rPr>
        <w:t xml:space="preserve">tính từ </w:t>
      </w:r>
      <w:r>
        <w:t xml:space="preserve">(Chim, </w:t>
      </w:r>
      <w:r>
        <w:t xml:space="preserve">gà) </w:t>
      </w:r>
      <w:r>
        <w:t xml:space="preserve">thuộc </w:t>
      </w:r>
      <w:r>
        <w:t xml:space="preserve">giống </w:t>
      </w:r>
      <w:r>
        <w:t xml:space="preserve">đực. </w:t>
      </w:r>
      <w:r>
        <w:t xml:space="preserve">Gà </w:t>
      </w:r>
      <w:r>
        <w:t xml:space="preserve">trống. </w:t>
      </w:r>
      <w:r>
        <w:rPr>
          <w:i/>
        </w:rPr>
        <w:t xml:space="preserve">Chim </w:t>
      </w:r>
      <w:r>
        <w:t xml:space="preserve">trống. </w:t>
      </w:r>
      <w:r>
        <w:br/>
      </w:r>
      <w:r>
        <w:rPr>
          <w:b/>
        </w:rPr>
        <w:t xml:space="preserve">trống;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ở </w:t>
      </w:r>
      <w:r>
        <w:t xml:space="preserve">trong, </w:t>
      </w:r>
      <w:r>
        <w:t xml:space="preserve">khác </w:t>
      </w:r>
      <w:r>
        <w:t xml:space="preserve">với </w:t>
      </w:r>
      <w:r>
        <w:t xml:space="preserve">điều </w:t>
      </w:r>
      <w:r>
        <w:t xml:space="preserve">thường </w:t>
      </w:r>
      <w:r>
        <w:t xml:space="preserve">thấy. </w:t>
      </w:r>
      <w:r>
        <w:t xml:space="preserve">Khoảng </w:t>
      </w:r>
      <w:r>
        <w:t xml:space="preserve">đất </w:t>
      </w:r>
      <w:r>
        <w:t xml:space="preserve">trống, </w:t>
      </w:r>
      <w:r>
        <w:t xml:space="preserve">không </w:t>
      </w:r>
      <w:r>
        <w:t xml:space="preserve">.„ </w:t>
      </w:r>
      <w:r>
        <w:t xml:space="preserve">một </w:t>
      </w:r>
      <w:r>
        <w:t xml:space="preserve">bụi </w:t>
      </w:r>
      <w:r>
        <w:t xml:space="preserve">cây.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trống </w:t>
      </w:r>
      <w:r>
        <w:t xml:space="preserve">hoang. </w:t>
      </w:r>
      <w:r>
        <w:t xml:space="preserve">Vườn </w:t>
      </w:r>
      <w:r>
        <w:rPr>
          <w:i/>
        </w:rPr>
        <w:t xml:space="preserve">không </w:t>
      </w:r>
      <w:r>
        <w:rPr>
          <w:i/>
        </w:rPr>
        <w:t xml:space="preserve">nhà </w:t>
      </w:r>
      <w:r>
        <w:t xml:space="preserve">trống*. </w:t>
      </w:r>
      <w:r>
        <w:rPr>
          <w:b/>
        </w:rPr>
        <w:t xml:space="preserve">2 </w:t>
      </w:r>
      <w:r>
        <w:t xml:space="preserve">Để </w:t>
      </w:r>
      <w:r>
        <w:t xml:space="preserve">hở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được </w:t>
      </w:r>
      <w:r>
        <w:t xml:space="preserve">ngăn, </w:t>
      </w:r>
      <w:r>
        <w:t xml:space="preserve">che </w:t>
      </w:r>
      <w:r>
        <w:t xml:space="preserve">như </w:t>
      </w:r>
      <w:r>
        <w:t xml:space="preserve">thường </w:t>
      </w:r>
      <w:r>
        <w:t xml:space="preserve">thấy. </w:t>
      </w:r>
      <w:r>
        <w:rPr>
          <w:i/>
        </w:rPr>
        <w:t xml:space="preserve">Cửa </w:t>
      </w:r>
      <w:r>
        <w:t xml:space="preserve">hầm </w:t>
      </w:r>
      <w:r>
        <w:rPr>
          <w:i/>
        </w:rPr>
        <w:t xml:space="preserve">để </w:t>
      </w:r>
      <w:r>
        <w:t xml:space="preserve">trống. </w:t>
      </w:r>
      <w:r>
        <w:rPr>
          <w:i/>
        </w:rPr>
        <w:t xml:space="preserve">Nhà </w:t>
      </w:r>
      <w:r>
        <w:rPr>
          <w:i/>
        </w:rPr>
        <w:t xml:space="preserve">đang </w:t>
      </w:r>
      <w:r>
        <w:t xml:space="preserve">xây, </w:t>
      </w:r>
      <w:r>
        <w:rPr>
          <w:i/>
        </w:rPr>
        <w:t xml:space="preserve">mái </w:t>
      </w:r>
      <w:r>
        <w:t xml:space="preserve">hở </w:t>
      </w:r>
      <w:r>
        <w:rPr>
          <w:i/>
        </w:rPr>
        <w:t xml:space="preserve">uà </w:t>
      </w:r>
      <w:r>
        <w:rPr>
          <w:i/>
        </w:rPr>
        <w:t xml:space="preserve">uách </w:t>
      </w:r>
      <w:r>
        <w:rPr>
          <w:i/>
        </w:rPr>
        <w:t xml:space="preserve">còn </w:t>
      </w:r>
      <w:r>
        <w:t xml:space="preserve">trống. </w:t>
      </w:r>
      <w:r>
        <w:rPr>
          <w:b/>
        </w:rPr>
        <w:t xml:space="preserve">3 </w:t>
      </w:r>
      <w:r>
        <w:t xml:space="preserve">(Khoảng, </w:t>
      </w:r>
      <w:r>
        <w:t xml:space="preserve">vị </w:t>
      </w:r>
      <w:r>
        <w:t xml:space="preserve">. </w:t>
      </w:r>
      <w:r>
        <w:t xml:space="preserve">. </w:t>
      </w:r>
      <w:r>
        <w:t xml:space="preserve">tr0 </w:t>
      </w:r>
      <w:r>
        <w:t xml:space="preserve">không </w:t>
      </w:r>
      <w:r>
        <w:t xml:space="preserve">được </w:t>
      </w:r>
      <w:r>
        <w:t xml:space="preserve">dùng </w:t>
      </w:r>
      <w:r>
        <w:rPr>
          <w:i/>
        </w:rPr>
        <w:t xml:space="preserve">đến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dùng </w:t>
      </w:r>
      <w:r>
        <w:t xml:space="preserve">đến. </w:t>
      </w:r>
      <w:r>
        <w:t xml:space="preserve">Căn </w:t>
      </w:r>
      <w:r>
        <w:t xml:space="preserve">buồng </w:t>
      </w:r>
      <w:r>
        <w:t xml:space="preserve">bỏ </w:t>
      </w:r>
      <w:r>
        <w:t xml:space="preserve">trống,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ở. </w:t>
      </w:r>
      <w:r>
        <w:rPr>
          <w:i/>
        </w:rPr>
        <w:t xml:space="preserve">Điền </w:t>
      </w:r>
      <w:r>
        <w:rPr>
          <w:i/>
        </w:rPr>
        <w:t xml:space="preserve">uào </w:t>
      </w:r>
      <w:r>
        <w:t xml:space="preserve">chỗ </w:t>
      </w:r>
      <w:r>
        <w:t xml:space="preserve">trống </w:t>
      </w:r>
      <w:r>
        <w:t xml:space="preserve">trên </w:t>
      </w:r>
      <w:r>
        <w:rPr>
          <w:i/>
        </w:rPr>
        <w:t xml:space="preserve">bản </w:t>
      </w:r>
      <w:r>
        <w:rPr>
          <w:i/>
        </w:rPr>
        <w:t xml:space="preserve">khai. </w:t>
      </w:r>
      <w:r>
        <w:t xml:space="preserve">Rạp </w:t>
      </w:r>
      <w:r>
        <w:t xml:space="preserve">không </w:t>
      </w:r>
      <w:r>
        <w:t xml:space="preserve">còn </w:t>
      </w:r>
      <w:r>
        <w:t xml:space="preserve">chỗ </w:t>
      </w:r>
      <w:r>
        <w:t xml:space="preserve">trống. </w:t>
      </w:r>
      <w:r>
        <w:rPr>
          <w:i/>
        </w:rPr>
        <w:t xml:space="preserve">Giờ </w:t>
      </w:r>
      <w:r>
        <w:t xml:space="preserve">trống </w:t>
      </w:r>
      <w:r>
        <w:t xml:space="preserve">(không </w:t>
      </w:r>
      <w:r>
        <w:t xml:space="preserve">có </w:t>
      </w:r>
      <w:r>
        <w:t xml:space="preserve">tiết </w:t>
      </w:r>
      <w:r>
        <w:t xml:space="preserve">học </w:t>
      </w:r>
      <w:r>
        <w:t xml:space="preserve">như </w:t>
      </w:r>
      <w:r>
        <w:t xml:space="preserve">thường </w:t>
      </w:r>
      <w:r>
        <w:t xml:space="preserve">lệ).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Trống </w:t>
      </w:r>
      <w:r>
        <w:t xml:space="preserve">nhỏ, </w:t>
      </w:r>
      <w:r>
        <w:t xml:space="preserve">ngắn </w:t>
      </w:r>
      <w:r>
        <w:t xml:space="preserve">tang, </w:t>
      </w:r>
      <w:r>
        <w:t xml:space="preserve">có </w:t>
      </w:r>
      <w:r>
        <w:t xml:space="preserve">dây </w:t>
      </w:r>
      <w:r>
        <w:t xml:space="preserve">đeo,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đám </w:t>
      </w:r>
      <w:r>
        <w:t xml:space="preserve">rước, </w:t>
      </w:r>
      <w:r>
        <w:t xml:space="preserve">đám </w:t>
      </w:r>
      <w:r>
        <w:t xml:space="preserve">ma.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bỏi </w:t>
      </w:r>
      <w:r>
        <w:rPr>
          <w:i/>
        </w:rPr>
        <w:t xml:space="preserve">danh từ </w:t>
      </w:r>
      <w:r>
        <w:t xml:space="preserve">Đồ </w:t>
      </w:r>
      <w:r>
        <w:rPr>
          <w:i/>
        </w:rPr>
        <w:t xml:space="preserve">chơi </w:t>
      </w:r>
      <w:r>
        <w:t xml:space="preserve">cho </w:t>
      </w:r>
      <w:r>
        <w:t xml:space="preserve">trẻ </w:t>
      </w:r>
      <w:r>
        <w:t xml:space="preserve">con,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trống, </w:t>
      </w:r>
      <w:r>
        <w:t xml:space="preserve">làm </w:t>
      </w:r>
      <w:r>
        <w:t xml:space="preserve">bằng </w:t>
      </w:r>
      <w:r>
        <w:t xml:space="preserve">giấy. </w:t>
      </w:r>
      <w:r>
        <w:t xml:space="preserve">Già </w:t>
      </w:r>
      <w:r>
        <w:t xml:space="preserve">còn </w:t>
      </w:r>
      <w:r>
        <w:rPr>
          <w:i/>
        </w:rPr>
        <w:t xml:space="preserve">chơi </w:t>
      </w:r>
      <w:r>
        <w:t xml:space="preserve">trống </w:t>
      </w:r>
      <w:r>
        <w:rPr>
          <w:i/>
        </w:rPr>
        <w:t xml:space="preserve">bỏi*, </w:t>
      </w:r>
      <w:r>
        <w:t xml:space="preserve">con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Trống </w:t>
      </w:r>
      <w:r>
        <w:t xml:space="preserve">một </w:t>
      </w:r>
      <w:r>
        <w:t xml:space="preserve">mặt, </w:t>
      </w:r>
      <w:r>
        <w:t xml:space="preserve">nhỏ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loại </w:t>
      </w:r>
      <w:r>
        <w:t xml:space="preserve">trống,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dàn </w:t>
      </w:r>
      <w:r>
        <w:t xml:space="preserve">nhạc </w:t>
      </w:r>
      <w:r>
        <w:t xml:space="preserve">cổ.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bồng </w:t>
      </w:r>
      <w:r>
        <w:rPr>
          <w:i/>
        </w:rPr>
        <w:t xml:space="preserve">danh từ </w:t>
      </w:r>
      <w:r>
        <w:t xml:space="preserve">Trống </w:t>
      </w:r>
      <w:r>
        <w:t xml:space="preserve">dài </w:t>
      </w:r>
      <w:r>
        <w:t xml:space="preserve">một </w:t>
      </w:r>
      <w:r>
        <w:rPr>
          <w:i/>
        </w:rPr>
        <w:t xml:space="preserve">mặt, </w:t>
      </w:r>
      <w:r>
        <w:t xml:space="preserve">có </w:t>
      </w:r>
      <w:r>
        <w:t xml:space="preserve">dây </w:t>
      </w:r>
      <w:r>
        <w:t xml:space="preserve">đeo </w:t>
      </w:r>
      <w:r>
        <w:t xml:space="preserve">cổ,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dàn </w:t>
      </w:r>
      <w:r>
        <w:t xml:space="preserve">nhạc </w:t>
      </w:r>
      <w:r>
        <w:t xml:space="preserve">ngũ </w:t>
      </w:r>
      <w:r>
        <w:t xml:space="preserve">âm.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rPr>
          <w:i/>
        </w:rPr>
        <w:t xml:space="preserve">cũng nói </w:t>
      </w:r>
      <w:r>
        <w:rPr>
          <w:i/>
        </w:rPr>
        <w:t xml:space="preserve">trống </w:t>
      </w:r>
      <w:r>
        <w:t xml:space="preserve">đại. </w:t>
      </w:r>
      <w:r>
        <w:t xml:space="preserve">Trống </w:t>
      </w:r>
      <w:r>
        <w:t xml:space="preserve">lớn, </w:t>
      </w:r>
      <w:r>
        <w:t xml:space="preserve">tang </w:t>
      </w:r>
      <w:r>
        <w:t xml:space="preserve">ghép </w:t>
      </w:r>
      <w:r>
        <w:t xml:space="preserve">bằng </w:t>
      </w:r>
      <w:r>
        <w:t xml:space="preserve">gỗ, </w:t>
      </w:r>
      <w:r>
        <w:t xml:space="preserve">hai </w:t>
      </w:r>
      <w:r>
        <w:t xml:space="preserve">mặt </w:t>
      </w:r>
      <w:r>
        <w:t xml:space="preserve">bịt </w:t>
      </w:r>
      <w:r>
        <w:t xml:space="preserve">da </w:t>
      </w:r>
      <w:r>
        <w:t xml:space="preserve">thuộc, </w:t>
      </w:r>
      <w:r>
        <w:t xml:space="preserve">thường </w:t>
      </w:r>
      <w:r>
        <w:t xml:space="preserve">treo </w:t>
      </w:r>
      <w:r>
        <w:t xml:space="preserve">ngang.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Trống </w:t>
      </w:r>
      <w:r>
        <w:t xml:space="preserve">đánh </w:t>
      </w:r>
      <w:r>
        <w:t xml:space="preserve">để </w:t>
      </w:r>
      <w:r>
        <w:t xml:space="preserve">cầm </w:t>
      </w:r>
      <w:r>
        <w:t xml:space="preserve">canh;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canh, </w:t>
      </w:r>
      <w:r>
        <w:t xml:space="preserve">ngày </w:t>
      </w:r>
      <w:r>
        <w:t xml:space="preserve">trước. </w:t>
      </w:r>
      <w:r>
        <w:rPr>
          <w:i/>
        </w:rPr>
        <w:t xml:space="preserve">Lúc </w:t>
      </w:r>
      <w:r>
        <w:rPr>
          <w:i/>
        </w:rPr>
        <w:t xml:space="preserve">trống </w:t>
      </w:r>
      <w:r>
        <w:t xml:space="preserve">canh </w:t>
      </w:r>
      <w:r>
        <w:rPr>
          <w:i/>
        </w:rPr>
        <w:t xml:space="preserve">uừa </w:t>
      </w:r>
      <w:r>
        <w:t xml:space="preserve">điểm. </w:t>
      </w:r>
      <w:r>
        <w:t xml:space="preserve">Vài </w:t>
      </w:r>
      <w:r>
        <w:rPr>
          <w:i/>
        </w:rPr>
        <w:t xml:space="preserve">trống </w:t>
      </w:r>
      <w:r>
        <w:t xml:space="preserve">canh. </w:t>
      </w:r>
      <w:r>
        <w:t xml:space="preserve">c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chẩu </w:t>
      </w:r>
      <w:r>
        <w:rPr>
          <w:i/>
        </w:rPr>
        <w:t xml:space="preserve">danh từ </w:t>
      </w:r>
      <w:r>
        <w:t xml:space="preserve">Trống </w:t>
      </w:r>
      <w:r>
        <w:t xml:space="preserve">đánh </w:t>
      </w:r>
      <w:r>
        <w:t xml:space="preserve">theo </w:t>
      </w:r>
      <w:r>
        <w:t xml:space="preserve">nhịp </w:t>
      </w:r>
      <w:r>
        <w:t xml:space="preserve">hát </w:t>
      </w:r>
      <w:r>
        <w:t xml:space="preserve">để </w:t>
      </w:r>
      <w:r>
        <w:t xml:space="preserve">tỏ </w:t>
      </w:r>
      <w:r>
        <w:t xml:space="preserve">ý </w:t>
      </w:r>
      <w:r>
        <w:t xml:space="preserve">khen </w:t>
      </w:r>
      <w:r>
        <w:t xml:space="preserve">chê </w:t>
      </w:r>
      <w:r>
        <w:t xml:space="preserve">khi </w:t>
      </w:r>
      <w:r>
        <w:t xml:space="preserve">nghe </w:t>
      </w:r>
      <w:r>
        <w:t xml:space="preserve">hoặc </w:t>
      </w:r>
      <w:r>
        <w:t xml:space="preserve">xem </w:t>
      </w:r>
      <w:r>
        <w:t xml:space="preserve">hát,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hát </w:t>
      </w:r>
      <w:r>
        <w:t xml:space="preserve">tuồng, </w:t>
      </w:r>
      <w:r>
        <w:t xml:space="preserve">hát </w:t>
      </w:r>
      <w:r>
        <w:t xml:space="preserve">ả </w:t>
      </w:r>
      <w:r>
        <w:t xml:space="preserve">đào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Trống </w:t>
      </w:r>
      <w:r>
        <w:t xml:space="preserve">nhỏ, </w:t>
      </w:r>
      <w:r>
        <w:t xml:space="preserve">tang </w:t>
      </w:r>
      <w:r>
        <w:t xml:space="preserve">dài </w:t>
      </w:r>
      <w:r>
        <w:t xml:space="preserve">và </w:t>
      </w:r>
      <w:r>
        <w:t xml:space="preserve">múp </w:t>
      </w:r>
      <w:r>
        <w:t xml:space="preserve">đầu, </w:t>
      </w:r>
      <w:r>
        <w:t xml:space="preserve">giữa </w:t>
      </w:r>
      <w:r>
        <w:t xml:space="preserve">mặt </w:t>
      </w:r>
      <w:r>
        <w:t xml:space="preserve">da </w:t>
      </w:r>
      <w:r>
        <w:t xml:space="preserve">có </w:t>
      </w:r>
      <w:r>
        <w:t xml:space="preserve">miết </w:t>
      </w:r>
      <w:r>
        <w:t xml:space="preserve">cơm </w:t>
      </w:r>
      <w:r>
        <w:t xml:space="preserve">nghiền </w:t>
      </w:r>
      <w:r>
        <w:t xml:space="preserve">để </w:t>
      </w:r>
      <w:r>
        <w:t xml:space="preserve">định </w:t>
      </w:r>
      <w:r>
        <w:t xml:space="preserve">âm,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lấy </w:t>
      </w:r>
      <w:r>
        <w:t xml:space="preserve">tay </w:t>
      </w:r>
      <w:r>
        <w:t xml:space="preserve">vỗ. </w:t>
      </w:r>
      <w:r>
        <w:t xml:space="preserve">Ẽ </w:t>
      </w:r>
      <w:r>
        <w:t xml:space="preserve">trống </w:t>
      </w:r>
      <w:r>
        <w:t xml:space="preserve">đại </w:t>
      </w:r>
      <w:r>
        <w:t xml:space="preserve">danh từ </w:t>
      </w:r>
      <w:r>
        <w:t xml:space="preserve">xem </w:t>
      </w:r>
      <w:r>
        <w:t xml:space="preserve">trống </w:t>
      </w:r>
      <w:r>
        <w:rPr>
          <w:i/>
        </w:rPr>
        <w:t xml:space="preserve">cái. </w:t>
      </w:r>
      <w:r>
        <w:t xml:space="preserve">Ẽ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đánh </w:t>
      </w:r>
      <w:r>
        <w:rPr>
          <w:b/>
        </w:rPr>
        <w:t xml:space="preserve">xuôi, </w:t>
      </w:r>
      <w:r>
        <w:rPr>
          <w:b/>
        </w:rPr>
        <w:t xml:space="preserve">kèn </w:t>
      </w:r>
      <w:r>
        <w:rPr>
          <w:b/>
        </w:rPr>
        <w:t xml:space="preserve">thổi </w:t>
      </w:r>
      <w:r>
        <w:rPr>
          <w:b/>
        </w:rPr>
        <w:t xml:space="preserve">ngược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mỗi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trái </w:t>
      </w:r>
      <w:r>
        <w:t xml:space="preserve">ngược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phối </w:t>
      </w:r>
      <w:r>
        <w:t xml:space="preserve">hợp </w:t>
      </w:r>
      <w:r>
        <w:t xml:space="preserve">nhịp </w:t>
      </w:r>
      <w:r>
        <w:t xml:space="preserve">nhàng, </w:t>
      </w:r>
      <w:r>
        <w:t xml:space="preserve">thống </w:t>
      </w:r>
      <w:r>
        <w:t xml:space="preserve">nhất. </w:t>
      </w:r>
      <w:r>
        <w:t xml:space="preserve">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thời </w:t>
      </w:r>
      <w:r>
        <w:t xml:space="preserve">cổ, </w:t>
      </w:r>
      <w:r>
        <w:t xml:space="preserve">hình </w:t>
      </w:r>
      <w:r>
        <w:t xml:space="preserve">cái </w:t>
      </w:r>
      <w:r>
        <w:t xml:space="preserve">trống, </w:t>
      </w:r>
      <w:r>
        <w:t xml:space="preserve">đúc </w:t>
      </w:r>
      <w:r>
        <w:t xml:space="preserve">bằng </w:t>
      </w:r>
      <w:r>
        <w:t xml:space="preserve">đồng,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khắc </w:t>
      </w:r>
      <w:r>
        <w:t xml:space="preserve">chạm </w:t>
      </w:r>
      <w:r>
        <w:t xml:space="preserve">những </w:t>
      </w:r>
      <w:r>
        <w:t xml:space="preserve">hoạ </w:t>
      </w:r>
      <w:r>
        <w:t xml:space="preserve">tiết </w:t>
      </w:r>
      <w:r>
        <w:t xml:space="preserve">trang </w:t>
      </w:r>
      <w:r>
        <w:t xml:space="preserve">trí. </w:t>
      </w:r>
      <w:r>
        <w:t xml:space="preserve">Trống </w:t>
      </w:r>
      <w:r>
        <w:rPr>
          <w:i/>
        </w:rPr>
        <w:t xml:space="preserve">đồng </w:t>
      </w:r>
      <w:r>
        <w:rPr>
          <w:i/>
        </w:rPr>
        <w:t xml:space="preserve">Đông </w:t>
      </w:r>
      <w:r>
        <w:rPr>
          <w:i/>
        </w:rPr>
        <w:t xml:space="preserve">Sơn.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